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"Robert had some raspberry. He hash each raspberry into 19 slices. If total 74 raspberry slices Robert make, then how many raspberry Robert had?"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1:</w:t>
      </w:r>
    </w:p>
    <w:p>
      <w:r>
        <w:t>Question : "Ann had some strawberry. He hash each strawberry into 18 slices. If total 133 strawberry slices Ann make, then how many strawberry Ann had?"</w:t>
      </w:r>
    </w:p>
    <w:p>
      <w:r>
        <w:t>Equation : " X = 133 / 18"</w:t>
      </w:r>
    </w:p>
    <w:p>
      <w:r>
        <w:t xml:space="preserve">Answer : "7.388888888888889" </w:t>
        <w:br/>
        <w:t>}</w:t>
      </w:r>
    </w:p>
    <w:p>
      <w:r>
        <w:t>{</w:t>
        <w:br/>
        <w:t>Index 2:</w:t>
      </w:r>
    </w:p>
    <w:p>
      <w:r>
        <w:t>Question : "Luis had some Mango. He carve each Mango into 12 slices. If total 108 Mango slices Luis make, then how many Mango Luis had?"</w:t>
      </w:r>
    </w:p>
    <w:p>
      <w:r>
        <w:t>Equation : " X = 108 / 12"</w:t>
      </w:r>
    </w:p>
    <w:p>
      <w:r>
        <w:t xml:space="preserve">Answer : "9.0" </w:t>
        <w:br/>
        <w:t>}</w:t>
      </w:r>
    </w:p>
    <w:p>
      <w:r>
        <w:t>{</w:t>
        <w:br/>
        <w:t>Index 3:</w:t>
      </w:r>
    </w:p>
    <w:p>
      <w:r>
        <w:t>Question : "Carol had some plum. He cube each plum into 21 slices. If total 44 plum slices Carol make, then how many plum Carol had?"</w:t>
      </w:r>
    </w:p>
    <w:p>
      <w:r>
        <w:t>Equation : " X = 44 / 21"</w:t>
      </w:r>
    </w:p>
    <w:p>
      <w:r>
        <w:t xml:space="preserve">Answer : "2.0952380952380953" </w:t>
        <w:br/>
        <w:t>}</w:t>
      </w:r>
    </w:p>
    <w:p>
      <w:r>
        <w:t>{</w:t>
        <w:br/>
        <w:t>Index 4:</w:t>
      </w:r>
    </w:p>
    <w:p>
      <w:r>
        <w:t>Question : "Douglas had some Watch. He carve each Watch into 25 slices. If total 127 Watch slices Douglas make, then how many Watch Douglas had?"</w:t>
      </w:r>
    </w:p>
    <w:p>
      <w:r>
        <w:t>Equation : " X = 127 / 25"</w:t>
      </w:r>
    </w:p>
    <w:p>
      <w:r>
        <w:t xml:space="preserve">Answer : "5.08" </w:t>
        <w:br/>
        <w:t>}</w:t>
      </w:r>
    </w:p>
    <w:p>
      <w:r>
        <w:t>{</w:t>
        <w:br/>
        <w:t>Index 5:</w:t>
      </w:r>
    </w:p>
    <w:p>
      <w:r>
        <w:t>Question : "Mary had some cherry. He mince each cherry into 13 slices. If total 151 cherry slices Mary make, then how many cherry Mary had?"</w:t>
      </w:r>
    </w:p>
    <w:p>
      <w:r>
        <w:t>Equation : " X = 151 / 13"</w:t>
      </w:r>
    </w:p>
    <w:p>
      <w:r>
        <w:t xml:space="preserve">Answer : "11.615384615384615" </w:t>
        <w:br/>
        <w:t>}</w:t>
      </w:r>
    </w:p>
    <w:p>
      <w:r>
        <w:t>{</w:t>
        <w:br/>
        <w:t>Index 6:</w:t>
      </w:r>
    </w:p>
    <w:p>
      <w:r>
        <w:t>Question : "Kimberly had some Watch. He carve each Watch into 13 slices. If total 165 Watch slices Kimberly make, then how many Watch Kimberly had?"</w:t>
      </w:r>
    </w:p>
    <w:p>
      <w:r>
        <w:t>Equation : " X = 165 / 13"</w:t>
      </w:r>
    </w:p>
    <w:p>
      <w:r>
        <w:t xml:space="preserve">Answer : "12.692307692307692" </w:t>
        <w:br/>
        <w:t>}</w:t>
      </w:r>
    </w:p>
    <w:p>
      <w:r>
        <w:t>{</w:t>
        <w:br/>
        <w:t>Index 7:</w:t>
      </w:r>
    </w:p>
    <w:p>
      <w:r>
        <w:t>Question : "Marilou had some Watch. He slice each Watch into 2 slices. If total 111 Watch slices Marilou make, then how many Watch Marilou had?"</w:t>
      </w:r>
    </w:p>
    <w:p>
      <w:r>
        <w:t>Equation : " X = 111 / 2"</w:t>
      </w:r>
    </w:p>
    <w:p>
      <w:r>
        <w:t xml:space="preserve">Answer : "55.5" </w:t>
        <w:br/>
        <w:t>}</w:t>
      </w:r>
    </w:p>
    <w:p>
      <w:r>
        <w:t>{</w:t>
        <w:br/>
        <w:t>Index 8:</w:t>
      </w:r>
    </w:p>
    <w:p>
      <w:r>
        <w:t>Question : "Jason had some lime. He divide each lime into 22 slices. If total 119 lime slices Jason make, then how many lime Jason had?"</w:t>
      </w:r>
    </w:p>
    <w:p>
      <w:r>
        <w:t>Equation : " X = 119 / 22"</w:t>
      </w:r>
    </w:p>
    <w:p>
      <w:r>
        <w:t xml:space="preserve">Answer : "5.409090909090909" </w:t>
        <w:br/>
        <w:t>}</w:t>
      </w:r>
    </w:p>
    <w:p>
      <w:r>
        <w:t>{</w:t>
        <w:br/>
        <w:t>Index 9:</w:t>
      </w:r>
    </w:p>
    <w:p>
      <w:r>
        <w:t>Question : "Lisa had some fig. He hash each fig into 6 slices. If total 51 fig slices Lisa make, then how many fig Lisa had?"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10:</w:t>
      </w:r>
    </w:p>
    <w:p>
      <w:r>
        <w:t>Question : "Nestor had some Mango. He mince each Mango into 22 slices. If total 118 Mango slices Nestor make, then how many Mango Nestor had?"</w:t>
      </w:r>
    </w:p>
    <w:p>
      <w:r>
        <w:t>Equation : " X = 118 / 22"</w:t>
      </w:r>
    </w:p>
    <w:p>
      <w:r>
        <w:t xml:space="preserve">Answer : "5.363636363636363" </w:t>
        <w:br/>
        <w:t>}</w:t>
      </w:r>
    </w:p>
    <w:p>
      <w:r>
        <w:t>{</w:t>
        <w:br/>
        <w:t>Index 11:</w:t>
      </w:r>
    </w:p>
    <w:p>
      <w:r>
        <w:t>Question : "Alfred had some lemon. He cube each lemon into 14 slices. If total 136 lemon slices Alfred make, then how many lemon Alfred had?"</w:t>
      </w:r>
    </w:p>
    <w:p>
      <w:r>
        <w:t>Equation : " X = 136 / 14"</w:t>
      </w:r>
    </w:p>
    <w:p>
      <w:r>
        <w:t xml:space="preserve">Answer : "9.714285714285714" </w:t>
        <w:br/>
        <w:t>}</w:t>
      </w:r>
    </w:p>
    <w:p>
      <w:r>
        <w:t>{</w:t>
        <w:br/>
        <w:t>Index 12:</w:t>
      </w:r>
    </w:p>
    <w:p>
      <w:r>
        <w:t>Question : "Elizabeth had some Watch. He chop each Watch into 14 slices. If total 156 Watch slices Elizabeth make, then how many Watch Elizabeth had?"</w:t>
      </w:r>
    </w:p>
    <w:p>
      <w:r>
        <w:t>Equation : " X = 156 / 14"</w:t>
      </w:r>
    </w:p>
    <w:p>
      <w:r>
        <w:t xml:space="preserve">Answer : "11.142857142857142" </w:t>
        <w:br/>
        <w:t>}</w:t>
      </w:r>
    </w:p>
    <w:p>
      <w:r>
        <w:t>{</w:t>
        <w:br/>
        <w:t>Index 13:</w:t>
      </w:r>
    </w:p>
    <w:p>
      <w:r>
        <w:t>Question : "Parker had some avocado. He divide each avocado into 18 slices. If total 143 avocado slices Parker make, then how many avocado Parker had?"</w:t>
      </w:r>
    </w:p>
    <w:p>
      <w:r>
        <w:t>Equation : " X = 143 / 18"</w:t>
      </w:r>
    </w:p>
    <w:p>
      <w:r>
        <w:t xml:space="preserve">Answer : "7.944444444444445" </w:t>
        <w:br/>
        <w:t>}</w:t>
      </w:r>
    </w:p>
    <w:p>
      <w:r>
        <w:t>{</w:t>
        <w:br/>
        <w:t>Index 14:</w:t>
      </w:r>
    </w:p>
    <w:p>
      <w:r>
        <w:t>Question : "Janet had some plum. He slice each plum into 23 slices. If total 124 plum slices Janet make, then how many plum Janet had?"</w:t>
      </w:r>
    </w:p>
    <w:p>
      <w:r>
        <w:t>Equation : " X = 124 / 23"</w:t>
      </w:r>
    </w:p>
    <w:p>
      <w:r>
        <w:t xml:space="preserve">Answer : "5.391304347826087" </w:t>
        <w:br/>
        <w:t>}</w:t>
      </w:r>
    </w:p>
    <w:p>
      <w:r>
        <w:t>{</w:t>
        <w:br/>
        <w:t>Index 15:</w:t>
      </w:r>
    </w:p>
    <w:p>
      <w:r>
        <w:t>Question : "Veronica had some peach. He hash each peach into 21 slices. If total 44 peach slices Veronica make, then how many peach Veronica had?"</w:t>
      </w:r>
    </w:p>
    <w:p>
      <w:r>
        <w:t>Equation : " X = 44 / 21"</w:t>
      </w:r>
    </w:p>
    <w:p>
      <w:r>
        <w:t xml:space="preserve">Answer : "2.0952380952380953" </w:t>
        <w:br/>
        <w:t>}</w:t>
      </w:r>
    </w:p>
    <w:p>
      <w:r>
        <w:t>{</w:t>
        <w:br/>
        <w:t>Index 16:</w:t>
      </w:r>
    </w:p>
    <w:p>
      <w:r>
        <w:t>Question : "Daniel had some cherry. He cut each cherry into 10 slices. If total 37 cherry slices Daniel make, then how many cherry Daniel had?"</w:t>
      </w:r>
    </w:p>
    <w:p>
      <w:r>
        <w:t>Equation : " X = 37 / 10"</w:t>
      </w:r>
    </w:p>
    <w:p>
      <w:r>
        <w:t xml:space="preserve">Answer : "3.7" </w:t>
        <w:br/>
        <w:t>}</w:t>
      </w:r>
    </w:p>
    <w:p>
      <w:r>
        <w:t>{</w:t>
        <w:br/>
        <w:t>Index 17:</w:t>
      </w:r>
    </w:p>
    <w:p>
      <w:r>
        <w:t>Question : "Robert had some quince. He slice each quince into 25 slices. If total 151 quince slices Robert make, then how many quince Robert had?"</w:t>
      </w:r>
    </w:p>
    <w:p>
      <w:r>
        <w:t>Equation : " X = 151 / 25"</w:t>
      </w:r>
    </w:p>
    <w:p>
      <w:r>
        <w:t xml:space="preserve">Answer : "6.04" </w:t>
        <w:br/>
        <w:t>}</w:t>
      </w:r>
    </w:p>
    <w:p>
      <w:r>
        <w:t>{</w:t>
        <w:br/>
        <w:t>Index 18:</w:t>
      </w:r>
    </w:p>
    <w:p>
      <w:r>
        <w:t>Question : "Susan had some Beg. He chop each Beg into 6 slices. If total 113 Beg slices Susan make, then how many Beg Susan had?"</w:t>
      </w:r>
    </w:p>
    <w:p>
      <w:r>
        <w:t>Equation : " X = 113 / 6"</w:t>
      </w:r>
    </w:p>
    <w:p>
      <w:r>
        <w:t xml:space="preserve">Answer : "18.833333333333332" </w:t>
        <w:br/>
        <w:t>}</w:t>
      </w:r>
    </w:p>
    <w:p>
      <w:r>
        <w:t>{</w:t>
        <w:br/>
        <w:t>Index 19:</w:t>
      </w:r>
    </w:p>
    <w:p>
      <w:r>
        <w:t>Question : "Laura had some lemon. He hash each lemon into 23 slices. If total 31 lemon slices Laura make, then how many lemon Laura had?"</w:t>
      </w:r>
    </w:p>
    <w:p>
      <w:r>
        <w:t>Equation : " X = 31 / 23"</w:t>
      </w:r>
    </w:p>
    <w:p>
      <w:r>
        <w:t xml:space="preserve">Answer : "1.3478260869565217" </w:t>
        <w:br/>
        <w:t>}</w:t>
      </w:r>
    </w:p>
    <w:p>
      <w:r>
        <w:t>{</w:t>
        <w:br/>
        <w:t>Index 20:</w:t>
      </w:r>
    </w:p>
    <w:p>
      <w:r>
        <w:t>Question : "David had some strawberry. He cut each strawberry into 23 slices. If total 90 strawberry slices David make, then how many strawberry David had?"</w:t>
      </w:r>
    </w:p>
    <w:p>
      <w:r>
        <w:t>Equation : " X = 90 / 23"</w:t>
      </w:r>
    </w:p>
    <w:p>
      <w:r>
        <w:t xml:space="preserve">Answer : "3.9130434782608696" </w:t>
        <w:br/>
        <w:t>}</w:t>
      </w:r>
    </w:p>
    <w:p>
      <w:r>
        <w:t>{</w:t>
        <w:br/>
        <w:t>Index 21:</w:t>
      </w:r>
    </w:p>
    <w:p>
      <w:r>
        <w:t>Question : "Juan had some banana. He cube each banana into 21 slices. If total 134 banana slices Juan make, then how many banana Juan had?"</w:t>
      </w:r>
    </w:p>
    <w:p>
      <w:r>
        <w:t>Equation : " X = 134 / 21"</w:t>
      </w:r>
    </w:p>
    <w:p>
      <w:r>
        <w:t xml:space="preserve">Answer : "6.380952380952381" </w:t>
        <w:br/>
        <w:t>}</w:t>
      </w:r>
    </w:p>
    <w:p>
      <w:r>
        <w:t>{</w:t>
        <w:br/>
        <w:t>Index 22:</w:t>
      </w:r>
    </w:p>
    <w:p>
      <w:r>
        <w:t>Question : "Jimmie had some watermelon. He cut each watermelon into 18 slices. If total 91 watermelon slices Jimmie make, then how many watermelon Jimmie had?"</w:t>
      </w:r>
    </w:p>
    <w:p>
      <w:r>
        <w:t>Equation : " X = 91 / 18"</w:t>
      </w:r>
    </w:p>
    <w:p>
      <w:r>
        <w:t xml:space="preserve">Answer : "5.055555555555555" </w:t>
        <w:br/>
        <w:t>}</w:t>
      </w:r>
    </w:p>
    <w:p>
      <w:r>
        <w:t>{</w:t>
        <w:br/>
        <w:t>Index 23:</w:t>
      </w:r>
    </w:p>
    <w:p>
      <w:r>
        <w:t>Question : "Bobbie had some peach. He chop each peach into 22 slices. If total 86 peach slices Bobbie make, then how many peach Bobbie had?"</w:t>
      </w:r>
    </w:p>
    <w:p>
      <w:r>
        <w:t>Equation : " X = 86 / 22"</w:t>
      </w:r>
    </w:p>
    <w:p>
      <w:r>
        <w:t xml:space="preserve">Answer : "3.909090909090909" </w:t>
        <w:br/>
        <w:t>}</w:t>
      </w:r>
    </w:p>
    <w:p>
      <w:r>
        <w:t>{</w:t>
        <w:br/>
        <w:t>Index 24:</w:t>
      </w:r>
    </w:p>
    <w:p>
      <w:r>
        <w:t>Question : "Pete had some papaya. He slice each papaya into 8 slices. If total 98 papaya slices Pete make, then how many papaya Pete had?"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25:</w:t>
      </w:r>
    </w:p>
    <w:p>
      <w:r>
        <w:t>Question : "Lisa had some fig. He cut up each fig into 8 slices. If total 184 fig slices Lisa make, then how many fig Lisa had?"</w:t>
      </w:r>
    </w:p>
    <w:p>
      <w:r>
        <w:t>Equation : " X = 184 / 8"</w:t>
      </w:r>
    </w:p>
    <w:p>
      <w:r>
        <w:t xml:space="preserve">Answer : "23.0" </w:t>
        <w:br/>
        <w:t>}</w:t>
      </w:r>
    </w:p>
    <w:p>
      <w:r>
        <w:t>{</w:t>
        <w:br/>
        <w:t>Index 26:</w:t>
      </w:r>
    </w:p>
    <w:p>
      <w:r>
        <w:t>Question : "Kenneth had some lychee. He mince each lychee into 19 slices. If total 141 lychee slices Kenneth make, then how many lychee Kenneth had?"</w:t>
      </w:r>
    </w:p>
    <w:p>
      <w:r>
        <w:t>Equation : " X = 141 / 19"</w:t>
      </w:r>
    </w:p>
    <w:p>
      <w:r>
        <w:t xml:space="preserve">Answer : "7.421052631578948" </w:t>
        <w:br/>
        <w:t>}</w:t>
      </w:r>
    </w:p>
    <w:p>
      <w:r>
        <w:t>{</w:t>
        <w:br/>
        <w:t>Index 27:</w:t>
      </w:r>
    </w:p>
    <w:p>
      <w:r>
        <w:t>Question : "Hana had some blueberry. He hash each blueberry into 12 slices. If total 196 blueberry slices Hana make, then how many blueberry Hana had?"</w:t>
      </w:r>
    </w:p>
    <w:p>
      <w:r>
        <w:t>Equation : " X = 196 / 12"</w:t>
      </w:r>
    </w:p>
    <w:p>
      <w:r>
        <w:t xml:space="preserve">Answer : "16.333333333333332" </w:t>
        <w:br/>
        <w:t>}</w:t>
      </w:r>
    </w:p>
    <w:p>
      <w:r>
        <w:t>{</w:t>
        <w:br/>
        <w:t>Index 28:</w:t>
      </w:r>
    </w:p>
    <w:p>
      <w:r>
        <w:t>Question : "George had some toy. He chop each toy into 10 slices. If total 105 toy slices George make, then how many toy George had?"</w:t>
      </w:r>
    </w:p>
    <w:p>
      <w:r>
        <w:t>Equation : " X = 105 / 10"</w:t>
      </w:r>
    </w:p>
    <w:p>
      <w:r>
        <w:t xml:space="preserve">Answer : "10.5" </w:t>
        <w:br/>
        <w:t>}</w:t>
      </w:r>
    </w:p>
    <w:p>
      <w:r>
        <w:t>{</w:t>
        <w:br/>
        <w:t>Index 29:</w:t>
      </w:r>
    </w:p>
    <w:p>
      <w:r>
        <w:t>Question : "Miriam had some banana. He cut up each banana into 8 slices. If total 161 banana slices Miriam make, then how many banana Miriam had?"</w:t>
      </w:r>
    </w:p>
    <w:p>
      <w:r>
        <w:t>Equation : " X = 161 / 8"</w:t>
      </w:r>
    </w:p>
    <w:p>
      <w:r>
        <w:t xml:space="preserve">Answer : "20.125" </w:t>
        <w:br/>
        <w:t>}</w:t>
      </w:r>
    </w:p>
    <w:p>
      <w:r>
        <w:t>{</w:t>
        <w:br/>
        <w:t>Index 30:</w:t>
      </w:r>
    </w:p>
    <w:p>
      <w:r>
        <w:t>Question : "Tess had some orange. He cut up each orange into 7 slices. If total 193 orange slices Tess make, then how many orange Tess had?"</w:t>
      </w:r>
    </w:p>
    <w:p>
      <w:r>
        <w:t>Equation : " X = 193 / 7"</w:t>
      </w:r>
    </w:p>
    <w:p>
      <w:r>
        <w:t xml:space="preserve">Answer : "27.571428571428573" </w:t>
        <w:br/>
        <w:t>}</w:t>
      </w:r>
    </w:p>
    <w:p>
      <w:r>
        <w:t>{</w:t>
        <w:br/>
        <w:t>Index 31:</w:t>
      </w:r>
    </w:p>
    <w:p>
      <w:r>
        <w:t>Question : "Douglas had some Watch. He mince each Watch into 14 slices. If total 58 Watch slices Douglas make, then how many Watch Douglas had?"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32:</w:t>
      </w:r>
    </w:p>
    <w:p>
      <w:r>
        <w:t>Question : "Kevin had some Mango. He chop each Mango into 17 slices. If total 150 Mango slices Kevin make, then how many Mango Kevin had?"</w:t>
      </w:r>
    </w:p>
    <w:p>
      <w:r>
        <w:t>Equation : " X = 150 / 17"</w:t>
      </w:r>
    </w:p>
    <w:p>
      <w:r>
        <w:t xml:space="preserve">Answer : "8.823529411764707" </w:t>
        <w:br/>
        <w:t>}</w:t>
      </w:r>
    </w:p>
    <w:p>
      <w:r>
        <w:t>{</w:t>
        <w:br/>
        <w:t>Index 33:</w:t>
      </w:r>
    </w:p>
    <w:p>
      <w:r>
        <w:t>Question : "George had some toy. He divide each toy into 26 slices. If total 36 toy slices George make, then how many toy George had?"</w:t>
      </w:r>
    </w:p>
    <w:p>
      <w:r>
        <w:t>Equation : " X = 36 / 26"</w:t>
      </w:r>
    </w:p>
    <w:p>
      <w:r>
        <w:t xml:space="preserve">Answer : "1.3846153846153846" </w:t>
        <w:br/>
        <w:t>}</w:t>
      </w:r>
    </w:p>
    <w:p>
      <w:r>
        <w:t>{</w:t>
        <w:br/>
        <w:t>Index 34:</w:t>
      </w:r>
    </w:p>
    <w:p>
      <w:r>
        <w:t>Question : "Mary had some plum. He hash each plum into 26 slices. If total 160 plum slices Mary make, then how many plum Mary had?"</w:t>
      </w:r>
    </w:p>
    <w:p>
      <w:r>
        <w:t>Equation : " X = 160 / 26"</w:t>
      </w:r>
    </w:p>
    <w:p>
      <w:r>
        <w:t xml:space="preserve">Answer : "6.153846153846154" </w:t>
        <w:br/>
        <w:t>}</w:t>
      </w:r>
    </w:p>
    <w:p>
      <w:r>
        <w:t>{</w:t>
        <w:br/>
        <w:t>Index 35:</w:t>
      </w:r>
    </w:p>
    <w:p>
      <w:r>
        <w:t>Question : "Peter had some peach. He chop each peach into 12 slices. If total 196 peach slices Peter make, then how many peach Peter had?"</w:t>
      </w:r>
    </w:p>
    <w:p>
      <w:r>
        <w:t>Equation : " X = 196 / 12"</w:t>
      </w:r>
    </w:p>
    <w:p>
      <w:r>
        <w:t xml:space="preserve">Answer : "16.333333333333332" </w:t>
        <w:br/>
        <w:t>}</w:t>
      </w:r>
    </w:p>
    <w:p>
      <w:r>
        <w:t>{</w:t>
        <w:br/>
        <w:t>Index 36:</w:t>
      </w:r>
    </w:p>
    <w:p>
      <w:r>
        <w:t>Question : "Tracey had some cherry. He slice each cherry into 29 slices. If total 156 cherry slices Tracey make, then how many cherry Tracey had?"</w:t>
      </w:r>
    </w:p>
    <w:p>
      <w:r>
        <w:t>Equation : " X = 156 / 29"</w:t>
      </w:r>
    </w:p>
    <w:p>
      <w:r>
        <w:t xml:space="preserve">Answer : "5.379310344827586" </w:t>
        <w:br/>
        <w:t>}</w:t>
      </w:r>
    </w:p>
    <w:p>
      <w:r>
        <w:t>{</w:t>
        <w:br/>
        <w:t>Index 37:</w:t>
      </w:r>
    </w:p>
    <w:p>
      <w:r>
        <w:t>Question : "David had some blackcurrant. He slice each blackcurrant into 28 slices. If total 180 blackcurrant slices David make, then how many blackcurrant David had?"</w:t>
      </w:r>
    </w:p>
    <w:p>
      <w:r>
        <w:t>Equation : " X = 180 / 28"</w:t>
      </w:r>
    </w:p>
    <w:p>
      <w:r>
        <w:t xml:space="preserve">Answer : "6.428571428571429" </w:t>
        <w:br/>
        <w:t>}</w:t>
      </w:r>
    </w:p>
    <w:p>
      <w:r>
        <w:t>{</w:t>
        <w:br/>
        <w:t>Index 38:</w:t>
      </w:r>
    </w:p>
    <w:p>
      <w:r>
        <w:t>Question : "James had some pear. He dice each pear into 10 slices. If total 102 pear slices James make, then how many pear James had?"</w:t>
      </w:r>
    </w:p>
    <w:p>
      <w:r>
        <w:t>Equation : " X = 102 / 10"</w:t>
      </w:r>
    </w:p>
    <w:p>
      <w:r>
        <w:t xml:space="preserve">Answer : "10.2" </w:t>
        <w:br/>
        <w:t>}</w:t>
      </w:r>
    </w:p>
    <w:p>
      <w:r>
        <w:t>{</w:t>
        <w:br/>
        <w:t>Index 39:</w:t>
      </w:r>
    </w:p>
    <w:p>
      <w:r>
        <w:t>Question : "Lena had some avocado. He dice each avocado into 23 slices. If total 136 avocado slices Lena make, then how many avocado Lena had?"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40:</w:t>
      </w:r>
    </w:p>
    <w:p>
      <w:r>
        <w:t>Question : "Robert had some pineapple. He cut each pineapple into 21 slices. If total 180 pineapple slices Robert make, then how many pineapple Robert had?"</w:t>
      </w:r>
    </w:p>
    <w:p>
      <w:r>
        <w:t>Equation : " X = 180 / 21"</w:t>
      </w:r>
    </w:p>
    <w:p>
      <w:r>
        <w:t xml:space="preserve">Answer : "8.571428571428571" </w:t>
        <w:br/>
        <w:t>}</w:t>
      </w:r>
    </w:p>
    <w:p>
      <w:r>
        <w:t>{</w:t>
        <w:br/>
        <w:t>Index 41:</w:t>
      </w:r>
    </w:p>
    <w:p>
      <w:r>
        <w:t>Question : "David had some blackcurrant. He cut each blackcurrant into 12 slices. If total 116 blackcurrant slices David make, then how many blackcurrant David had?"</w:t>
      </w:r>
    </w:p>
    <w:p>
      <w:r>
        <w:t>Equation : " X = 116 / 12"</w:t>
      </w:r>
    </w:p>
    <w:p>
      <w:r>
        <w:t xml:space="preserve">Answer : "9.666666666666666" </w:t>
        <w:br/>
        <w:t>}</w:t>
      </w:r>
    </w:p>
    <w:p>
      <w:r>
        <w:t>{</w:t>
        <w:br/>
        <w:t>Index 42:</w:t>
      </w:r>
    </w:p>
    <w:p>
      <w:r>
        <w:t>Question : "Amy had some apple. He chop each apple into 4 slices. If total 170 apple slices Amy make, then how many apple Amy had?"</w:t>
      </w:r>
    </w:p>
    <w:p>
      <w:r>
        <w:t>Equation : " X = 170 / 4"</w:t>
      </w:r>
    </w:p>
    <w:p>
      <w:r>
        <w:t xml:space="preserve">Answer : "42.5" </w:t>
        <w:br/>
        <w:t>}</w:t>
      </w:r>
    </w:p>
    <w:p>
      <w:r>
        <w:t>{</w:t>
        <w:br/>
        <w:t>Index 43:</w:t>
      </w:r>
    </w:p>
    <w:p>
      <w:r>
        <w:t>Question : "James had some pear. He hash each pear into 16 slices. If total 78 pear slices James make, then how many pear James had?"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44:</w:t>
      </w:r>
    </w:p>
    <w:p>
      <w:r>
        <w:t>Question : "Ernestine had some avocado. He chop each avocado into 24 slices. If total 79 avocado slices Ernestine make, then how many avocado Ernestine had?"</w:t>
      </w:r>
    </w:p>
    <w:p>
      <w:r>
        <w:t>Equation : " X = 79 / 24"</w:t>
      </w:r>
    </w:p>
    <w:p>
      <w:r>
        <w:t xml:space="preserve">Answer : "3.2916666666666665" </w:t>
        <w:br/>
        <w:t>}</w:t>
      </w:r>
    </w:p>
    <w:p>
      <w:r>
        <w:t>{</w:t>
        <w:br/>
        <w:t>Index 45:</w:t>
      </w:r>
    </w:p>
    <w:p>
      <w:r>
        <w:t>Question : "Mindy had some kiwi. He slice each kiwi into 20 slices. If total 168 kiwi slices Mindy make, then how many kiwi Mindy had?"</w:t>
      </w:r>
    </w:p>
    <w:p>
      <w:r>
        <w:t>Equation : " X = 168 / 20"</w:t>
      </w:r>
    </w:p>
    <w:p>
      <w:r>
        <w:t xml:space="preserve">Answer : "8.4" </w:t>
        <w:br/>
        <w:t>}</w:t>
      </w:r>
    </w:p>
    <w:p>
      <w:r>
        <w:t>{</w:t>
        <w:br/>
        <w:t>Index 46:</w:t>
      </w:r>
    </w:p>
    <w:p>
      <w:r>
        <w:t>Question : "Chad had some Box. He dice each Box into 29 slices. If total 99 Box slices Chad make, then how many Box Chad had?"</w:t>
      </w:r>
    </w:p>
    <w:p>
      <w:r>
        <w:t>Equation : " X = 99 / 29"</w:t>
      </w:r>
    </w:p>
    <w:p>
      <w:r>
        <w:t xml:space="preserve">Answer : "3.413793103448276" </w:t>
        <w:br/>
        <w:t>}</w:t>
      </w:r>
    </w:p>
    <w:p>
      <w:r>
        <w:t>{</w:t>
        <w:br/>
        <w:t>Index 47:</w:t>
      </w:r>
    </w:p>
    <w:p>
      <w:r>
        <w:t>Question : "Teresa had some watermelon. He cut up each watermelon into 2 slices. If total 53 watermelon slices Teresa make, then how many watermelon Teresa had?"</w:t>
      </w:r>
    </w:p>
    <w:p>
      <w:r>
        <w:t>Equation : " X = 53 / 2"</w:t>
      </w:r>
    </w:p>
    <w:p>
      <w:r>
        <w:t xml:space="preserve">Answer : "26.5" </w:t>
        <w:br/>
        <w:t>}</w:t>
      </w:r>
    </w:p>
    <w:p>
      <w:r>
        <w:t>{</w:t>
        <w:br/>
        <w:t>Index 48:</w:t>
      </w:r>
    </w:p>
    <w:p>
      <w:r>
        <w:t>Question : "Michael had some Press. He cut up each Press into 6 slices. If total 56 Press slices Michael make, then how many Press Michael had?"</w:t>
      </w:r>
    </w:p>
    <w:p>
      <w:r>
        <w:t>Equation : " X = 56 / 6"</w:t>
      </w:r>
    </w:p>
    <w:p>
      <w:r>
        <w:t xml:space="preserve">Answer : "9.333333333333334" </w:t>
        <w:br/>
        <w:t>}</w:t>
      </w:r>
    </w:p>
    <w:p>
      <w:r>
        <w:t>{</w:t>
        <w:br/>
        <w:t>Index 49:</w:t>
      </w:r>
    </w:p>
    <w:p>
      <w:r>
        <w:t>Question : "Pauline had some Box. He hash each Box into 29 slices. If total 61 Box slices Pauline make, then how many Box Pauline had?"</w:t>
      </w:r>
    </w:p>
    <w:p>
      <w:r>
        <w:t>Equation : " X = 61 / 29"</w:t>
      </w:r>
    </w:p>
    <w:p>
      <w:r>
        <w:t xml:space="preserve">Answer : "2.103448275862069" </w:t>
        <w:br/>
        <w:t>}</w:t>
      </w:r>
    </w:p>
    <w:p>
      <w:r>
        <w:t>{</w:t>
        <w:br/>
        <w:t>Index 50:</w:t>
      </w:r>
    </w:p>
    <w:p>
      <w:r>
        <w:t>Question : "Harold had some nectarine. He hash each nectarine into 14 slices. If total 31 nectarine slices Harold make, then how many nectarine Harold had?"</w:t>
      </w:r>
    </w:p>
    <w:p>
      <w:r>
        <w:t>Equation : " X = 31 / 14"</w:t>
      </w:r>
    </w:p>
    <w:p>
      <w:r>
        <w:t xml:space="preserve">Answer : "2.2142857142857144" </w:t>
        <w:br/>
        <w:t>}</w:t>
      </w:r>
    </w:p>
    <w:p>
      <w:r>
        <w:t>{</w:t>
        <w:br/>
        <w:t>Index 51:</w:t>
      </w:r>
    </w:p>
    <w:p>
      <w:r>
        <w:t>Question : "Devon had some apple. He dice each apple into 5 slices. If total 146 apple slices Devon make, then how many apple Devon had?"</w:t>
      </w:r>
    </w:p>
    <w:p>
      <w:r>
        <w:t>Equation : " X = 146 / 5"</w:t>
      </w:r>
    </w:p>
    <w:p>
      <w:r>
        <w:t xml:space="preserve">Answer : "29.2" </w:t>
        <w:br/>
        <w:t>}</w:t>
      </w:r>
    </w:p>
    <w:p>
      <w:r>
        <w:t>{</w:t>
        <w:br/>
        <w:t>Index 52:</w:t>
      </w:r>
    </w:p>
    <w:p>
      <w:r>
        <w:t>Question : "Elaine had some Biscuit. He cube each Biscuit into 2 slices. If total 134 Biscuit slices Elaine make, then how many Biscuit Elaine had?"</w:t>
      </w:r>
    </w:p>
    <w:p>
      <w:r>
        <w:t>Equation : " X = 134 / 2"</w:t>
      </w:r>
    </w:p>
    <w:p>
      <w:r>
        <w:t xml:space="preserve">Answer : "67.0" </w:t>
        <w:br/>
        <w:t>}</w:t>
      </w:r>
    </w:p>
    <w:p>
      <w:r>
        <w:t>{</w:t>
        <w:br/>
        <w:t>Index 53:</w:t>
      </w:r>
    </w:p>
    <w:p>
      <w:r>
        <w:t>Question : "Richard had some quince. He cube each quince into 22 slices. If total 104 quince slices Richard make, then how many quince Richard had?"</w:t>
      </w:r>
    </w:p>
    <w:p>
      <w:r>
        <w:t>Equation : " X = 104 / 22"</w:t>
      </w:r>
    </w:p>
    <w:p>
      <w:r>
        <w:t xml:space="preserve">Answer : "4.7272727272727275" </w:t>
        <w:br/>
        <w:t>}</w:t>
      </w:r>
    </w:p>
    <w:p>
      <w:r>
        <w:t>{</w:t>
        <w:br/>
        <w:t>Index 54:</w:t>
      </w:r>
    </w:p>
    <w:p>
      <w:r>
        <w:t>Question : "John had some raspberry. He chop each raspberry into 21 slices. If total 192 raspberry slices John make, then how many raspberry John had?"</w:t>
      </w:r>
    </w:p>
    <w:p>
      <w:r>
        <w:t>Equation : " X = 192 / 21"</w:t>
      </w:r>
    </w:p>
    <w:p>
      <w:r>
        <w:t xml:space="preserve">Answer : "9.142857142857142" </w:t>
        <w:br/>
        <w:t>}</w:t>
      </w:r>
    </w:p>
    <w:p>
      <w:r>
        <w:t>{</w:t>
        <w:br/>
        <w:t>Index 55:</w:t>
      </w:r>
    </w:p>
    <w:p>
      <w:r>
        <w:t>Question : "Lakesha had some toy. He chop each toy into 5 slices. If total 145 toy slices Lakesha make, then how many toy Lakesha had?"</w:t>
      </w:r>
    </w:p>
    <w:p>
      <w:r>
        <w:t>Equation : " X = 145 / 5"</w:t>
      </w:r>
    </w:p>
    <w:p>
      <w:r>
        <w:t xml:space="preserve">Answer : "29.0" </w:t>
        <w:br/>
        <w:t>}</w:t>
      </w:r>
    </w:p>
    <w:p>
      <w:r>
        <w:t>{</w:t>
        <w:br/>
        <w:t>Index 56:</w:t>
      </w:r>
    </w:p>
    <w:p>
      <w:r>
        <w:t>Question : "Kathy had some peach. He dice each peach into 22 slices. If total 152 peach slices Kathy make, then how many peach Kathy had?"</w:t>
      </w:r>
    </w:p>
    <w:p>
      <w:r>
        <w:t>Equation : " X = 152 / 22"</w:t>
      </w:r>
    </w:p>
    <w:p>
      <w:r>
        <w:t xml:space="preserve">Answer : "6.909090909090909" </w:t>
        <w:br/>
        <w:t>}</w:t>
      </w:r>
    </w:p>
    <w:p>
      <w:r>
        <w:t>{</w:t>
        <w:br/>
        <w:t>Index 57:</w:t>
      </w:r>
    </w:p>
    <w:p>
      <w:r>
        <w:t>Question : "Charlotte had some lime. He mince each lime into 2 slices. If total 138 lime slices Charlotte make, then how many lime Charlotte had?"</w:t>
      </w:r>
    </w:p>
    <w:p>
      <w:r>
        <w:t>Equation : " X = 138 / 2"</w:t>
      </w:r>
    </w:p>
    <w:p>
      <w:r>
        <w:t xml:space="preserve">Answer : "69.0" </w:t>
        <w:br/>
        <w:t>}</w:t>
      </w:r>
    </w:p>
    <w:p>
      <w:r>
        <w:t>{</w:t>
        <w:br/>
        <w:t>Index 58:</w:t>
      </w:r>
    </w:p>
    <w:p>
      <w:r>
        <w:t>Question : "Pablo had some Press. He divide each Press into 15 slices. If total 125 Press slices Pablo make, then how many Press Pablo had?"</w:t>
      </w:r>
    </w:p>
    <w:p>
      <w:r>
        <w:t>Equation : " X = 125 / 15"</w:t>
      </w:r>
    </w:p>
    <w:p>
      <w:r>
        <w:t xml:space="preserve">Answer : "8.333333333333334" </w:t>
        <w:br/>
        <w:t>}</w:t>
      </w:r>
    </w:p>
    <w:p>
      <w:r>
        <w:t>{</w:t>
        <w:br/>
        <w:t>Index 59:</w:t>
      </w:r>
    </w:p>
    <w:p>
      <w:r>
        <w:t>Question : "Jill had some watermelon. He dice each watermelon into 30 slices. If total 162 watermelon slices Jill make, then how many watermelon Jill had?"</w:t>
      </w:r>
    </w:p>
    <w:p>
      <w:r>
        <w:t>Equation : " X = 162 / 30"</w:t>
      </w:r>
    </w:p>
    <w:p>
      <w:r>
        <w:t xml:space="preserve">Answer : "5.4" </w:t>
        <w:br/>
        <w:t>}</w:t>
      </w:r>
    </w:p>
    <w:p>
      <w:r>
        <w:t>{</w:t>
        <w:br/>
        <w:t>Index 60:</w:t>
      </w:r>
    </w:p>
    <w:p>
      <w:r>
        <w:t>Question : "Cecilia had some Banana. He dice each Banana into 18 slices. If total 108 Banana slices Cecilia make, then how many Banana Cecilia had?"</w:t>
      </w:r>
    </w:p>
    <w:p>
      <w:r>
        <w:t>Equation : " X = 108 / 18"</w:t>
      </w:r>
    </w:p>
    <w:p>
      <w:r>
        <w:t xml:space="preserve">Answer : "6.0" </w:t>
        <w:br/>
        <w:t>}</w:t>
      </w:r>
    </w:p>
    <w:p>
      <w:r>
        <w:t>{</w:t>
        <w:br/>
        <w:t>Index 61:</w:t>
      </w:r>
    </w:p>
    <w:p>
      <w:r>
        <w:t>Question : "Kurt had some papaya. He mince each papaya into 4 slices. If total 170 papaya slices Kurt make, then how many papaya Kurt had?"</w:t>
      </w:r>
    </w:p>
    <w:p>
      <w:r>
        <w:t>Equation : " X = 170 / 4"</w:t>
      </w:r>
    </w:p>
    <w:p>
      <w:r>
        <w:t xml:space="preserve">Answer : "42.5" </w:t>
        <w:br/>
        <w:t>}</w:t>
      </w:r>
    </w:p>
    <w:p>
      <w:r>
        <w:t>{</w:t>
        <w:br/>
        <w:t>Index 62:</w:t>
      </w:r>
    </w:p>
    <w:p>
      <w:r>
        <w:t>Question : "William had some Car. He cut each Car into 13 slices. If total 189 Car slices William make, then how many Car William had?"</w:t>
      </w:r>
    </w:p>
    <w:p>
      <w:r>
        <w:t>Equation : " X = 189 / 13"</w:t>
      </w:r>
    </w:p>
    <w:p>
      <w:r>
        <w:t xml:space="preserve">Answer : "14.538461538461538" </w:t>
        <w:br/>
        <w:t>}</w:t>
      </w:r>
    </w:p>
    <w:p>
      <w:r>
        <w:t>{</w:t>
        <w:br/>
        <w:t>Index 63:</w:t>
      </w:r>
    </w:p>
    <w:p>
      <w:r>
        <w:t>Question : "Martha had some orange. He carve each orange into 17 slices. If total 112 orange slices Martha make, then how many orange Martha had?"</w:t>
      </w:r>
    </w:p>
    <w:p>
      <w:r>
        <w:t>Equation : " X = 112 / 17"</w:t>
      </w:r>
    </w:p>
    <w:p>
      <w:r>
        <w:t xml:space="preserve">Answer : "6.588235294117647" </w:t>
        <w:br/>
        <w:t>}</w:t>
      </w:r>
    </w:p>
    <w:p>
      <w:r>
        <w:t>{</w:t>
        <w:br/>
        <w:t>Index 64:</w:t>
      </w:r>
    </w:p>
    <w:p>
      <w:r>
        <w:t>Question : "Kristen had some Bread. He slice each Bread into 17 slices. If total 183 Bread slices Kristen make, then how many Bread Kristen had?"</w:t>
      </w:r>
    </w:p>
    <w:p>
      <w:r>
        <w:t>Equation : " X = 183 / 17"</w:t>
      </w:r>
    </w:p>
    <w:p>
      <w:r>
        <w:t xml:space="preserve">Answer : "10.764705882352942" </w:t>
        <w:br/>
        <w:t>}</w:t>
      </w:r>
    </w:p>
    <w:p>
      <w:r>
        <w:t>{</w:t>
        <w:br/>
        <w:t>Index 65:</w:t>
      </w:r>
    </w:p>
    <w:p>
      <w:r>
        <w:t>Question : "Pearl had some toy. He cut each toy into 6 slices. If total 38 toy slices Pearl make, then how many toy Pearl had?"</w:t>
      </w:r>
    </w:p>
    <w:p>
      <w:r>
        <w:t>Equation : " X = 38 / 6"</w:t>
      </w:r>
    </w:p>
    <w:p>
      <w:r>
        <w:t xml:space="preserve">Answer : "6.333333333333333" </w:t>
        <w:br/>
        <w:t>}</w:t>
      </w:r>
    </w:p>
    <w:p>
      <w:r>
        <w:t>{</w:t>
        <w:br/>
        <w:t>Index 66:</w:t>
      </w:r>
    </w:p>
    <w:p>
      <w:r>
        <w:t>Question : "Marie had some avocado. He mince each avocado into 17 slices. If total 60 avocado slices Marie make, then how many avocado Marie had?"</w:t>
      </w:r>
    </w:p>
    <w:p>
      <w:r>
        <w:t>Equation : " X = 60 / 17"</w:t>
      </w:r>
    </w:p>
    <w:p>
      <w:r>
        <w:t xml:space="preserve">Answer : "3.5294117647058822" </w:t>
        <w:br/>
        <w:t>}</w:t>
      </w:r>
    </w:p>
    <w:p>
      <w:r>
        <w:t>{</w:t>
        <w:br/>
        <w:t>Index 67:</w:t>
      </w:r>
    </w:p>
    <w:p>
      <w:r>
        <w:t>Question : "Shirley had some Mango. He cut each Mango into 21 slices. If total 179 Mango slices Shirley make, then how many Mango Shirley had?"</w:t>
      </w:r>
    </w:p>
    <w:p>
      <w:r>
        <w:t>Equation : " X = 179 / 21"</w:t>
      </w:r>
    </w:p>
    <w:p>
      <w:r>
        <w:t xml:space="preserve">Answer : "8.523809523809524" </w:t>
        <w:br/>
        <w:t>}</w:t>
      </w:r>
    </w:p>
    <w:p>
      <w:r>
        <w:t>{</w:t>
        <w:br/>
        <w:t>Index 68:</w:t>
      </w:r>
    </w:p>
    <w:p>
      <w:r>
        <w:t>Question : "Marcia had some toy. He dice each toy into 28 slices. If total 92 toy slices Marcia make, then how many toy Marcia had?"</w:t>
      </w:r>
    </w:p>
    <w:p>
      <w:r>
        <w:t>Equation : " X = 92 / 28"</w:t>
      </w:r>
    </w:p>
    <w:p>
      <w:r>
        <w:t xml:space="preserve">Answer : "3.2857142857142856" </w:t>
        <w:br/>
        <w:t>}</w:t>
      </w:r>
    </w:p>
    <w:p>
      <w:r>
        <w:t>{</w:t>
        <w:br/>
        <w:t>Index 69:</w:t>
      </w:r>
    </w:p>
    <w:p>
      <w:r>
        <w:t>Question : "Larry had some blackcurrant. He slice each blackcurrant into 18 slices. If total 140 blackcurrant slices Larry make, then how many blackcurrant Larry had?"</w:t>
      </w:r>
    </w:p>
    <w:p>
      <w:r>
        <w:t>Equation : " X = 140 / 18"</w:t>
      </w:r>
    </w:p>
    <w:p>
      <w:r>
        <w:t xml:space="preserve">Answer : "7.777777777777778" </w:t>
        <w:br/>
        <w:t>}</w:t>
      </w:r>
    </w:p>
    <w:p>
      <w:r>
        <w:t>{</w:t>
        <w:br/>
        <w:t>Index 70:</w:t>
      </w:r>
    </w:p>
    <w:p>
      <w:r>
        <w:t>Question : "Valerie had some lychee. He chop each lychee into 2 slices. If total 139 lychee slices Valerie make, then how many lychee Valerie had?"</w:t>
      </w:r>
    </w:p>
    <w:p>
      <w:r>
        <w:t>Equation : " X = 139 / 2"</w:t>
      </w:r>
    </w:p>
    <w:p>
      <w:r>
        <w:t xml:space="preserve">Answer : "69.5" </w:t>
        <w:br/>
        <w:t>}</w:t>
      </w:r>
    </w:p>
    <w:p>
      <w:r>
        <w:t>{</w:t>
        <w:br/>
        <w:t>Index 71:</w:t>
      </w:r>
    </w:p>
    <w:p>
      <w:r>
        <w:t>Question : "Joseph had some nectarine. He cut each nectarine into 23 slices. If total 53 nectarine slices Joseph make, then how many nectarine Joseph had?"</w:t>
      </w:r>
    </w:p>
    <w:p>
      <w:r>
        <w:t>Equation : " X = 53 / 23"</w:t>
      </w:r>
    </w:p>
    <w:p>
      <w:r>
        <w:t xml:space="preserve">Answer : "2.3043478260869565" </w:t>
        <w:br/>
        <w:t>}</w:t>
      </w:r>
    </w:p>
    <w:p>
      <w:r>
        <w:t>{</w:t>
        <w:br/>
        <w:t>Index 72:</w:t>
      </w:r>
    </w:p>
    <w:p>
      <w:r>
        <w:t>Question : "Timothy had some pear. He chop each pear into 24 slices. If total 125 pear slices Timothy make, then how many pear Timothy had?"</w:t>
      </w:r>
    </w:p>
    <w:p>
      <w:r>
        <w:t>Equation : " X = 125 / 24"</w:t>
      </w:r>
    </w:p>
    <w:p>
      <w:r>
        <w:t xml:space="preserve">Answer : "5.208333333333333" </w:t>
        <w:br/>
        <w:t>}</w:t>
      </w:r>
    </w:p>
    <w:p>
      <w:r>
        <w:t>{</w:t>
        <w:br/>
        <w:t>Index 73:</w:t>
      </w:r>
    </w:p>
    <w:p>
      <w:r>
        <w:t>Question : "Alma had some lime. He dice each lime into 3 slices. If total 78 lime slices Alma make, then how many lime Alma had?"</w:t>
      </w:r>
    </w:p>
    <w:p>
      <w:r>
        <w:t>Equation : " X = 78 / 3"</w:t>
      </w:r>
    </w:p>
    <w:p>
      <w:r>
        <w:t xml:space="preserve">Answer : "26.0" </w:t>
        <w:br/>
        <w:t>}</w:t>
      </w:r>
    </w:p>
    <w:p>
      <w:r>
        <w:t>{</w:t>
        <w:br/>
        <w:t>Index 74:</w:t>
      </w:r>
    </w:p>
    <w:p>
      <w:r>
        <w:t>Question : "Clifton had some plum. He cube each plum into 7 slices. If total 183 plum slices Clifton make, then how many plum Clifton had?"</w:t>
      </w:r>
    </w:p>
    <w:p>
      <w:r>
        <w:t>Equation : " X = 183 / 7"</w:t>
      </w:r>
    </w:p>
    <w:p>
      <w:r>
        <w:t xml:space="preserve">Answer : "26.142857142857142" </w:t>
        <w:br/>
        <w:t>}</w:t>
      </w:r>
    </w:p>
    <w:p>
      <w:r>
        <w:t>{</w:t>
        <w:br/>
        <w:t>Index 75:</w:t>
      </w:r>
    </w:p>
    <w:p>
      <w:r>
        <w:t>Question : "Eugene had some blackcurrant. He carve each blackcurrant into 5 slices. If total 99 blackcurrant slices Eugene make, then how many blackcurrant Eugene had?"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76:</w:t>
      </w:r>
    </w:p>
    <w:p>
      <w:r>
        <w:t>Question : "Wendy had some pear. He chop each pear into 8 slices. If total 147 pear slices Wendy make, then how many pear Wendy had?"</w:t>
      </w:r>
    </w:p>
    <w:p>
      <w:r>
        <w:t>Equation : " X = 147 / 8"</w:t>
      </w:r>
    </w:p>
    <w:p>
      <w:r>
        <w:t xml:space="preserve">Answer : "18.375" </w:t>
        <w:br/>
        <w:t>}</w:t>
      </w:r>
    </w:p>
    <w:p>
      <w:r>
        <w:t>{</w:t>
        <w:br/>
        <w:t>Index 77:</w:t>
      </w:r>
    </w:p>
    <w:p>
      <w:r>
        <w:t>Question : "Tonia had some apple. He dice each apple into 2 slices. If total 103 apple slices Tonia make, then how many apple Tonia had?"</w:t>
      </w:r>
    </w:p>
    <w:p>
      <w:r>
        <w:t>Equation : " X = 103 / 2"</w:t>
      </w:r>
    </w:p>
    <w:p>
      <w:r>
        <w:t xml:space="preserve">Answer : "51.5" </w:t>
        <w:br/>
        <w:t>}</w:t>
      </w:r>
    </w:p>
    <w:p>
      <w:r>
        <w:t>{</w:t>
        <w:br/>
        <w:t>Index 78:</w:t>
      </w:r>
    </w:p>
    <w:p>
      <w:r>
        <w:t>Question : "John had some lychee. He cut up each lychee into 20 slices. If total 68 lychee slices John make, then how many lychee John had?"</w:t>
      </w:r>
    </w:p>
    <w:p>
      <w:r>
        <w:t>Equation : " X = 68 / 20"</w:t>
      </w:r>
    </w:p>
    <w:p>
      <w:r>
        <w:t xml:space="preserve">Answer : "3.4" </w:t>
        <w:br/>
        <w:t>}</w:t>
      </w:r>
    </w:p>
    <w:p>
      <w:r>
        <w:t>{</w:t>
        <w:br/>
        <w:t>Index 79:</w:t>
      </w:r>
    </w:p>
    <w:p>
      <w:r>
        <w:t>Question : "Eloise had some Car. He divide each Car into 2 slices. If total 108 Car slices Eloise make, then how many Car Eloise had?"</w:t>
      </w:r>
    </w:p>
    <w:p>
      <w:r>
        <w:t>Equation : " X = 108 / 2"</w:t>
      </w:r>
    </w:p>
    <w:p>
      <w:r>
        <w:t xml:space="preserve">Answer : "54.0" </w:t>
        <w:br/>
        <w:t>}</w:t>
      </w:r>
    </w:p>
    <w:p>
      <w:r>
        <w:t>{</w:t>
        <w:br/>
        <w:t>Index 80:</w:t>
      </w:r>
    </w:p>
    <w:p>
      <w:r>
        <w:t>Question : "Susan had some toy. He cube each toy into 17 slices. If total 65 toy slices Susan make, then how many toy Susan had?"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81:</w:t>
      </w:r>
    </w:p>
    <w:p>
      <w:r>
        <w:t>Question : "Ruth had some Biscuit. He cut each Biscuit into 15 slices. If total 191 Biscuit slices Ruth make, then how many Biscuit Ruth had?"</w:t>
      </w:r>
    </w:p>
    <w:p>
      <w:r>
        <w:t>Equation : " X = 191 / 15"</w:t>
      </w:r>
    </w:p>
    <w:p>
      <w:r>
        <w:t xml:space="preserve">Answer : "12.733333333333333" </w:t>
        <w:br/>
        <w:t>}</w:t>
      </w:r>
    </w:p>
    <w:p>
      <w:r>
        <w:t>{</w:t>
        <w:br/>
        <w:t>Index 82:</w:t>
      </w:r>
    </w:p>
    <w:p>
      <w:r>
        <w:t>Question : "Fred had some Mango. He chop each Mango into 6 slices. If total 111 Mango slices Fred make, then how many Mango Fred had?"</w:t>
      </w:r>
    </w:p>
    <w:p>
      <w:r>
        <w:t>Equation : " X = 111 / 6"</w:t>
      </w:r>
    </w:p>
    <w:p>
      <w:r>
        <w:t xml:space="preserve">Answer : "18.5" </w:t>
        <w:br/>
        <w:t>}</w:t>
      </w:r>
    </w:p>
    <w:p>
      <w:r>
        <w:t>{</w:t>
        <w:br/>
        <w:t>Index 83:</w:t>
      </w:r>
    </w:p>
    <w:p>
      <w:r>
        <w:t>Question : "Christopher had some watermelon. He slice each watermelon into 17 slices. If total 151 watermelon slices Christopher make, then how many watermelon Christopher had?"</w:t>
      </w:r>
    </w:p>
    <w:p>
      <w:r>
        <w:t>Equation : " X = 151 / 17"</w:t>
      </w:r>
    </w:p>
    <w:p>
      <w:r>
        <w:t xml:space="preserve">Answer : "8.882352941176471" </w:t>
        <w:br/>
        <w:t>}</w:t>
      </w:r>
    </w:p>
    <w:p>
      <w:r>
        <w:t>{</w:t>
        <w:br/>
        <w:t>Index 84:</w:t>
      </w:r>
    </w:p>
    <w:p>
      <w:r>
        <w:t>Question : "Mary had some Chocolate. He carve each Chocolate into 17 slices. If total 43 Chocolate slices Mary make, then how many Chocolate Mary had?"</w:t>
      </w:r>
    </w:p>
    <w:p>
      <w:r>
        <w:t>Equation : " X = 43 / 17"</w:t>
      </w:r>
    </w:p>
    <w:p>
      <w:r>
        <w:t xml:space="preserve">Answer : "2.5294117647058822" </w:t>
        <w:br/>
        <w:t>}</w:t>
      </w:r>
    </w:p>
    <w:p>
      <w:r>
        <w:t>{</w:t>
        <w:br/>
        <w:t>Index 85:</w:t>
      </w:r>
    </w:p>
    <w:p>
      <w:r>
        <w:t>Question : "Cherri had some kiwi. He divide each kiwi into 24 slices. If total 71 kiwi slices Cherri make, then how many kiwi Cherri had?"</w:t>
      </w:r>
    </w:p>
    <w:p>
      <w:r>
        <w:t>Equation : " X = 71 / 24"</w:t>
      </w:r>
    </w:p>
    <w:p>
      <w:r>
        <w:t xml:space="preserve">Answer : "2.9583333333333335" </w:t>
        <w:br/>
        <w:t>}</w:t>
      </w:r>
    </w:p>
    <w:p>
      <w:r>
        <w:t>{</w:t>
        <w:br/>
        <w:t>Index 86:</w:t>
      </w:r>
    </w:p>
    <w:p>
      <w:r>
        <w:t>Question : "Jose had some apricot. He hash each apricot into 19 slices. If total 63 apricot slices Jose make, then how many apricot Jose had?"</w:t>
      </w:r>
    </w:p>
    <w:p>
      <w:r>
        <w:t>Equation : " X = 63 / 19"</w:t>
      </w:r>
    </w:p>
    <w:p>
      <w:r>
        <w:t xml:space="preserve">Answer : "3.3157894736842106" </w:t>
        <w:br/>
        <w:t>}</w:t>
      </w:r>
    </w:p>
    <w:p>
      <w:r>
        <w:t>{</w:t>
        <w:br/>
        <w:t>Index 87:</w:t>
      </w:r>
    </w:p>
    <w:p>
      <w:r>
        <w:t>Question : "Charlene had some apricot. He carve each apricot into 5 slices. If total 30 apricot slices Charlene make, then how many apricot Charlene had?"</w:t>
      </w:r>
    </w:p>
    <w:p>
      <w:r>
        <w:t>Equation : " X = 30 / 5"</w:t>
      </w:r>
    </w:p>
    <w:p>
      <w:r>
        <w:t xml:space="preserve">Answer : "6.0" </w:t>
        <w:br/>
        <w:t>}</w:t>
      </w:r>
    </w:p>
    <w:p>
      <w:r>
        <w:t>{</w:t>
        <w:br/>
        <w:t>Index 88:</w:t>
      </w:r>
    </w:p>
    <w:p>
      <w:r>
        <w:t>Question : "Katherine had some Bread. He cut each Bread into 4 slices. If total 196 Bread slices Katherine make, then how many Bread Katherine had?"</w:t>
      </w:r>
    </w:p>
    <w:p>
      <w:r>
        <w:t>Equation : " X = 196 / 4"</w:t>
      </w:r>
    </w:p>
    <w:p>
      <w:r>
        <w:t xml:space="preserve">Answer : "49.0" </w:t>
        <w:br/>
        <w:t>}</w:t>
      </w:r>
    </w:p>
    <w:p>
      <w:r>
        <w:t>{</w:t>
        <w:br/>
        <w:t>Index 89:</w:t>
      </w:r>
    </w:p>
    <w:p>
      <w:r>
        <w:t>Question : "Ted had some strawberry. He cut up each strawberry into 2 slices. If total 172 strawberry slices Ted make, then how many strawberry Ted had?"</w:t>
      </w:r>
    </w:p>
    <w:p>
      <w:r>
        <w:t>Equation : " X = 172 / 2"</w:t>
      </w:r>
    </w:p>
    <w:p>
      <w:r>
        <w:t xml:space="preserve">Answer : "86.0" </w:t>
        <w:br/>
        <w:t>}</w:t>
      </w:r>
    </w:p>
    <w:p>
      <w:r>
        <w:t>{</w:t>
        <w:br/>
        <w:t>Index 90:</w:t>
      </w:r>
    </w:p>
    <w:p>
      <w:r>
        <w:t>Question : "Edward had some Banana. He carve each Banana into 3 slices. If total 62 Banana slices Edward make, then how many Banana Edward had?"</w:t>
      </w:r>
    </w:p>
    <w:p>
      <w:r>
        <w:t>Equation : " X = 62 / 3"</w:t>
      </w:r>
    </w:p>
    <w:p>
      <w:r>
        <w:t xml:space="preserve">Answer : "20.666666666666668" </w:t>
        <w:br/>
        <w:t>}</w:t>
      </w:r>
    </w:p>
    <w:p>
      <w:r>
        <w:t>{</w:t>
        <w:br/>
        <w:t>Index 91:</w:t>
      </w:r>
    </w:p>
    <w:p>
      <w:r>
        <w:t>Question : "Shawn had some papaya. He dice each papaya into 19 slices. If total 169 papaya slices Shawn make, then how many papaya Shawn had?"</w:t>
      </w:r>
    </w:p>
    <w:p>
      <w:r>
        <w:t>Equation : " X = 169 / 19"</w:t>
      </w:r>
    </w:p>
    <w:p>
      <w:r>
        <w:t xml:space="preserve">Answer : "8.894736842105264" </w:t>
        <w:br/>
        <w:t>}</w:t>
      </w:r>
    </w:p>
    <w:p>
      <w:r>
        <w:t>{</w:t>
        <w:br/>
        <w:t>Index 92:</w:t>
      </w:r>
    </w:p>
    <w:p>
      <w:r>
        <w:t>Question : "John had some Doll. He cut up each Doll into 8 slices. If total 77 Doll slices John make, then how many Doll John had?"</w:t>
      </w:r>
    </w:p>
    <w:p>
      <w:r>
        <w:t>Equation : " X = 77 / 8"</w:t>
      </w:r>
    </w:p>
    <w:p>
      <w:r>
        <w:t xml:space="preserve">Answer : "9.625" </w:t>
        <w:br/>
        <w:t>}</w:t>
      </w:r>
    </w:p>
    <w:p>
      <w:r>
        <w:t>{</w:t>
        <w:br/>
        <w:t>Index 93:</w:t>
      </w:r>
    </w:p>
    <w:p>
      <w:r>
        <w:t>Question : "Michael had some raspberry. He cube each raspberry into 21 slices. If total 70 raspberry slices Michael make, then how many raspberry Michael had?"</w:t>
      </w:r>
    </w:p>
    <w:p>
      <w:r>
        <w:t>Equation : " X = 70 / 21"</w:t>
      </w:r>
    </w:p>
    <w:p>
      <w:r>
        <w:t xml:space="preserve">Answer : "3.3333333333333335" </w:t>
        <w:br/>
        <w:t>}</w:t>
      </w:r>
    </w:p>
    <w:p>
      <w:r>
        <w:t>{</w:t>
        <w:br/>
        <w:t>Index 94:</w:t>
      </w:r>
    </w:p>
    <w:p>
      <w:r>
        <w:t>Question : "Wallace had some mango. He cut up each mango into 9 slices. If total 55 mango slices Wallace make, then how many mango Wallace had?"</w:t>
      </w:r>
    </w:p>
    <w:p>
      <w:r>
        <w:t>Equation : " X = 55 / 9"</w:t>
      </w:r>
    </w:p>
    <w:p>
      <w:r>
        <w:t xml:space="preserve">Answer : "6.111111111111111" </w:t>
        <w:br/>
        <w:t>}</w:t>
      </w:r>
    </w:p>
    <w:p>
      <w:r>
        <w:t>{</w:t>
        <w:br/>
        <w:t>Index 95:</w:t>
      </w:r>
    </w:p>
    <w:p>
      <w:r>
        <w:t>Question : "Mavis had some Box. He slice each Box into 24 slices. If total 134 Box slices Mavis make, then how many Box Mavis had?"</w:t>
      </w:r>
    </w:p>
    <w:p>
      <w:r>
        <w:t>Equation : " X = 134 / 24"</w:t>
      </w:r>
    </w:p>
    <w:p>
      <w:r>
        <w:t xml:space="preserve">Answer : "5.583333333333333" </w:t>
        <w:br/>
        <w:t>}</w:t>
      </w:r>
    </w:p>
    <w:p>
      <w:r>
        <w:t>{</w:t>
        <w:br/>
        <w:t>Index 96:</w:t>
      </w:r>
    </w:p>
    <w:p>
      <w:r>
        <w:t>Question : "Sharon had some apricot. He mince each apricot into 25 slices. If total 160 apricot slices Sharon make, then how many apricot Sharon had?"</w:t>
      </w:r>
    </w:p>
    <w:p>
      <w:r>
        <w:t>Equation : " X = 160 / 25"</w:t>
      </w:r>
    </w:p>
    <w:p>
      <w:r>
        <w:t xml:space="preserve">Answer : "6.4" </w:t>
        <w:br/>
        <w:t>}</w:t>
      </w:r>
    </w:p>
    <w:p>
      <w:r>
        <w:t>{</w:t>
        <w:br/>
        <w:t>Index 97:</w:t>
      </w:r>
    </w:p>
    <w:p>
      <w:r>
        <w:t>Question : "Norma had some Pen. He cut up each Pen into 28 slices. If total 120 Pen slices Norma make, then how many Pen Norma had?"</w:t>
      </w:r>
    </w:p>
    <w:p>
      <w:r>
        <w:t>Equation : " X = 120 / 28"</w:t>
      </w:r>
    </w:p>
    <w:p>
      <w:r>
        <w:t xml:space="preserve">Answer : "4.285714285714286" </w:t>
        <w:br/>
        <w:t>}</w:t>
      </w:r>
    </w:p>
    <w:p>
      <w:r>
        <w:t>{</w:t>
        <w:br/>
        <w:t>Index 98:</w:t>
      </w:r>
    </w:p>
    <w:p>
      <w:r>
        <w:t>Question : "Reva had some lychee. He cut each lychee into 14 slices. If total 48 lychee slices Reva make, then how many lychee Reva had?"</w:t>
      </w:r>
    </w:p>
    <w:p>
      <w:r>
        <w:t>Equation : " X = 48 / 14"</w:t>
      </w:r>
    </w:p>
    <w:p>
      <w:r>
        <w:t xml:space="preserve">Answer : "3.4285714285714284" </w:t>
        <w:br/>
        <w:t>}</w:t>
      </w:r>
    </w:p>
    <w:p>
      <w:r>
        <w:t>{</w:t>
        <w:br/>
        <w:t>Index 99:</w:t>
      </w:r>
    </w:p>
    <w:p>
      <w:r>
        <w:t>Question : "Julia had some mango. He hash each mango into 24 slices. If total 128 mango slices Julia make, then how many mango Julia had?"</w:t>
      </w:r>
    </w:p>
    <w:p>
      <w:r>
        <w:t>Equation : " X = 128 / 24"</w:t>
      </w:r>
    </w:p>
    <w:p>
      <w:r>
        <w:t xml:space="preserve">Answer : "5.333333333333333" </w:t>
        <w:br/>
        <w:t>}</w:t>
      </w:r>
    </w:p>
    <w:p>
      <w:r>
        <w:t>{</w:t>
        <w:br/>
        <w:t>Index 100:</w:t>
      </w:r>
    </w:p>
    <w:p>
      <w:r>
        <w:t>Question : "Johnny had some avocado. He hash each avocado into 24 slices. If total 165 avocado slices Johnny make, then how many avocado Johnny had?"</w:t>
      </w:r>
    </w:p>
    <w:p>
      <w:r>
        <w:t>Equation : " X = 165 / 24"</w:t>
      </w:r>
    </w:p>
    <w:p>
      <w:r>
        <w:t xml:space="preserve">Answer : "6.875" </w:t>
        <w:br/>
        <w:t>}</w:t>
      </w:r>
    </w:p>
    <w:p>
      <w:r>
        <w:t>{</w:t>
        <w:br/>
        <w:t>Index 101:</w:t>
      </w:r>
    </w:p>
    <w:p>
      <w:r>
        <w:t>Question : "Keri had some toy. He cut each toy into 6 slices. If total 153 toy slices Keri make, then how many toy Keri had?"</w:t>
      </w:r>
    </w:p>
    <w:p>
      <w:r>
        <w:t>Equation : " X = 153 / 6"</w:t>
      </w:r>
    </w:p>
    <w:p>
      <w:r>
        <w:t xml:space="preserve">Answer : "25.5" </w:t>
        <w:br/>
        <w:t>}</w:t>
      </w:r>
    </w:p>
    <w:p>
      <w:r>
        <w:t>{</w:t>
        <w:br/>
        <w:t>Index 102:</w:t>
      </w:r>
    </w:p>
    <w:p>
      <w:r>
        <w:t>Question : "Ramona had some fig. He slice each fig into 9 slices. If total 129 fig slices Ramona make, then how many fig Ramona had?"</w:t>
      </w:r>
    </w:p>
    <w:p>
      <w:r>
        <w:t>Equation : " X = 129 / 9"</w:t>
      </w:r>
    </w:p>
    <w:p>
      <w:r>
        <w:t xml:space="preserve">Answer : "14.333333333333334" </w:t>
        <w:br/>
        <w:t>}</w:t>
      </w:r>
    </w:p>
    <w:p>
      <w:r>
        <w:t>{</w:t>
        <w:br/>
        <w:t>Index 103:</w:t>
      </w:r>
    </w:p>
    <w:p>
      <w:r>
        <w:t>Question : "Amanda had some avocado. He dice each avocado into 17 slices. If total 130 avocado slices Amanda make, then how many avocado Amanda had?"</w:t>
      </w:r>
    </w:p>
    <w:p>
      <w:r>
        <w:t>Equation : " X = 130 / 17"</w:t>
      </w:r>
    </w:p>
    <w:p>
      <w:r>
        <w:t xml:space="preserve">Answer : "7.647058823529412" </w:t>
        <w:br/>
        <w:t>}</w:t>
      </w:r>
    </w:p>
    <w:p>
      <w:r>
        <w:t>{</w:t>
        <w:br/>
        <w:t>Index 104:</w:t>
      </w:r>
    </w:p>
    <w:p>
      <w:r>
        <w:t>Question : "Violet had some raspberry. He divide each raspberry into 29 slices. If total 31 raspberry slices Violet make, then how many raspberry Violet had?"</w:t>
      </w:r>
    </w:p>
    <w:p>
      <w:r>
        <w:t>Equation : " X = 31 / 29"</w:t>
      </w:r>
    </w:p>
    <w:p>
      <w:r>
        <w:t xml:space="preserve">Answer : "1.0689655172413792" </w:t>
        <w:br/>
        <w:t>}</w:t>
      </w:r>
    </w:p>
    <w:p>
      <w:r>
        <w:t>{</w:t>
        <w:br/>
        <w:t>Index 105:</w:t>
      </w:r>
    </w:p>
    <w:p>
      <w:r>
        <w:t>Question : "Darren had some Car. He cut up each Car into 3 slices. If total 80 Car slices Darren make, then how many Car Darren had?"</w:t>
      </w:r>
    </w:p>
    <w:p>
      <w:r>
        <w:t>Equation : " X = 80 / 3"</w:t>
      </w:r>
    </w:p>
    <w:p>
      <w:r>
        <w:t xml:space="preserve">Answer : "26.666666666666668" </w:t>
        <w:br/>
        <w:t>}</w:t>
      </w:r>
    </w:p>
    <w:p>
      <w:r>
        <w:t>{</w:t>
        <w:br/>
        <w:t>Index 106:</w:t>
      </w:r>
    </w:p>
    <w:p>
      <w:r>
        <w:t>Question : "Ina had some toy. He divide each toy into 11 slices. If total 113 toy slices Ina make, then how many toy Ina had?"</w:t>
      </w:r>
    </w:p>
    <w:p>
      <w:r>
        <w:t>Equation : " X = 113 / 11"</w:t>
      </w:r>
    </w:p>
    <w:p>
      <w:r>
        <w:t xml:space="preserve">Answer : "10.272727272727273" </w:t>
        <w:br/>
        <w:t>}</w:t>
      </w:r>
    </w:p>
    <w:p>
      <w:r>
        <w:t>{</w:t>
        <w:br/>
        <w:t>Index 107:</w:t>
      </w:r>
    </w:p>
    <w:p>
      <w:r>
        <w:t>Question : "Carl had some Car. He dice each Car into 12 slices. If total 135 Car slices Carl make, then how many Car Carl had?"</w:t>
      </w:r>
    </w:p>
    <w:p>
      <w:r>
        <w:t>Equation : " X = 135 / 12"</w:t>
      </w:r>
    </w:p>
    <w:p>
      <w:r>
        <w:t xml:space="preserve">Answer : "11.25" </w:t>
        <w:br/>
        <w:t>}</w:t>
      </w:r>
    </w:p>
    <w:p>
      <w:r>
        <w:t>{</w:t>
        <w:br/>
        <w:t>Index 108:</w:t>
      </w:r>
    </w:p>
    <w:p>
      <w:r>
        <w:t>Question : "James had some Beg. He cut each Beg into 24 slices. If total 57 Beg slices James make, then how many Beg James had?"</w:t>
      </w:r>
    </w:p>
    <w:p>
      <w:r>
        <w:t>Equation : " X = 57 / 24"</w:t>
      </w:r>
    </w:p>
    <w:p>
      <w:r>
        <w:t xml:space="preserve">Answer : "2.375" </w:t>
        <w:br/>
        <w:t>}</w:t>
      </w:r>
    </w:p>
    <w:p>
      <w:r>
        <w:t>{</w:t>
        <w:br/>
        <w:t>Index 109:</w:t>
      </w:r>
    </w:p>
    <w:p>
      <w:r>
        <w:t>Question : "Yesenia had some Book. He dice each Book into 8 slices. If total 121 Book slices Yesenia make, then how many Book Yesenia had?"</w:t>
      </w:r>
    </w:p>
    <w:p>
      <w:r>
        <w:t>Equation : " X = 121 / 8"</w:t>
      </w:r>
    </w:p>
    <w:p>
      <w:r>
        <w:t xml:space="preserve">Answer : "15.125" </w:t>
        <w:br/>
        <w:t>}</w:t>
      </w:r>
    </w:p>
    <w:p>
      <w:r>
        <w:t>{</w:t>
        <w:br/>
        <w:t>Index 110:</w:t>
      </w:r>
    </w:p>
    <w:p>
      <w:r>
        <w:t>Question : "Patricia had some blackcurrant. He cube each blackcurrant into 7 slices. If total 80 blackcurrant slices Patricia make, then how many blackcurrant Patricia had?"</w:t>
      </w:r>
    </w:p>
    <w:p>
      <w:r>
        <w:t>Equation : " X = 80 / 7"</w:t>
      </w:r>
    </w:p>
    <w:p>
      <w:r>
        <w:t xml:space="preserve">Answer : "11.428571428571429" </w:t>
        <w:br/>
        <w:t>}</w:t>
      </w:r>
    </w:p>
    <w:p>
      <w:r>
        <w:t>{</w:t>
        <w:br/>
        <w:t>Index 111:</w:t>
      </w:r>
    </w:p>
    <w:p>
      <w:r>
        <w:t>Question : "Sandy had some blueberry. He slice each blueberry into 2 slices. If total 130 blueberry slices Sandy make, then how many blueberry Sandy had?"</w:t>
      </w:r>
    </w:p>
    <w:p>
      <w:r>
        <w:t>Equation : " X = 130 / 2"</w:t>
      </w:r>
    </w:p>
    <w:p>
      <w:r>
        <w:t xml:space="preserve">Answer : "65.0" </w:t>
        <w:br/>
        <w:t>}</w:t>
      </w:r>
    </w:p>
    <w:p>
      <w:r>
        <w:t>{</w:t>
        <w:br/>
        <w:t>Index 112:</w:t>
      </w:r>
    </w:p>
    <w:p>
      <w:r>
        <w:t>Question : "Joy had some lemon. He cube each lemon into 24 slices. If total 38 lemon slices Joy make, then how many lemon Joy had?"</w:t>
      </w:r>
    </w:p>
    <w:p>
      <w:r>
        <w:t>Equation : " X = 38 / 24"</w:t>
      </w:r>
    </w:p>
    <w:p>
      <w:r>
        <w:t xml:space="preserve">Answer : "1.5833333333333333" </w:t>
        <w:br/>
        <w:t>}</w:t>
      </w:r>
    </w:p>
    <w:p>
      <w:r>
        <w:t>{</w:t>
        <w:br/>
        <w:t>Index 113:</w:t>
      </w:r>
    </w:p>
    <w:p>
      <w:r>
        <w:t>Question : "Rebecca had some Bread. He divide each Bread into 14 slices. If total 182 Bread slices Rebecca make, then how many Bread Rebecca had?"</w:t>
      </w:r>
    </w:p>
    <w:p>
      <w:r>
        <w:t>Equation : " X = 182 / 14"</w:t>
      </w:r>
    </w:p>
    <w:p>
      <w:r>
        <w:t xml:space="preserve">Answer : "13.0" </w:t>
        <w:br/>
        <w:t>}</w:t>
      </w:r>
    </w:p>
    <w:p>
      <w:r>
        <w:t>{</w:t>
        <w:br/>
        <w:t>Index 114:</w:t>
      </w:r>
    </w:p>
    <w:p>
      <w:r>
        <w:t>Question : "Richard had some strawberry. He dice each strawberry into 16 slices. If total 178 strawberry slices Richard make, then how many strawberry Richard had?"</w:t>
      </w:r>
    </w:p>
    <w:p>
      <w:r>
        <w:t>Equation : " X = 178 / 16"</w:t>
      </w:r>
    </w:p>
    <w:p>
      <w:r>
        <w:t xml:space="preserve">Answer : "11.125" </w:t>
        <w:br/>
        <w:t>}</w:t>
      </w:r>
    </w:p>
    <w:p>
      <w:r>
        <w:t>{</w:t>
        <w:br/>
        <w:t>Index 115:</w:t>
      </w:r>
    </w:p>
    <w:p>
      <w:r>
        <w:t>Question : "Jeanne had some Chocolate. He cut up each Chocolate into 30 slices. If total 69 Chocolate slices Jeanne make, then how many Chocolate Jeanne had?"</w:t>
      </w:r>
    </w:p>
    <w:p>
      <w:r>
        <w:t>Equation : " X = 69 / 30"</w:t>
      </w:r>
    </w:p>
    <w:p>
      <w:r>
        <w:t xml:space="preserve">Answer : "2.3" </w:t>
        <w:br/>
        <w:t>}</w:t>
      </w:r>
    </w:p>
    <w:p>
      <w:r>
        <w:t>{</w:t>
        <w:br/>
        <w:t>Index 116:</w:t>
      </w:r>
    </w:p>
    <w:p>
      <w:r>
        <w:t>Question : "Henrietta had some papaya. He mince each papaya into 11 slices. If total 74 papaya slices Henrietta make, then how many papaya Henrietta had?"</w:t>
      </w:r>
    </w:p>
    <w:p>
      <w:r>
        <w:t>Equation : " X = 74 / 11"</w:t>
      </w:r>
    </w:p>
    <w:p>
      <w:r>
        <w:t xml:space="preserve">Answer : "6.7272727272727275" </w:t>
        <w:br/>
        <w:t>}</w:t>
      </w:r>
    </w:p>
    <w:p>
      <w:r>
        <w:t>{</w:t>
        <w:br/>
        <w:t>Index 117:</w:t>
      </w:r>
    </w:p>
    <w:p>
      <w:r>
        <w:t>Question : "Robert had some cherry. He mince each cherry into 26 slices. If total 45 cherry slices Robert make, then how many cherry Robert had?"</w:t>
      </w:r>
    </w:p>
    <w:p>
      <w:r>
        <w:t>Equation : " X = 45 / 26"</w:t>
      </w:r>
    </w:p>
    <w:p>
      <w:r>
        <w:t xml:space="preserve">Answer : "1.7307692307692308" </w:t>
        <w:br/>
        <w:t>}</w:t>
      </w:r>
    </w:p>
    <w:p>
      <w:r>
        <w:t>{</w:t>
        <w:br/>
        <w:t>Index 118:</w:t>
      </w:r>
    </w:p>
    <w:p>
      <w:r>
        <w:t>Question : "Terry had some Car. He hash each Car into 8 slices. If total 165 Car slices Terry make, then how many Car Terry had?"</w:t>
      </w:r>
    </w:p>
    <w:p>
      <w:r>
        <w:t>Equation : " X = 165 / 8"</w:t>
      </w:r>
    </w:p>
    <w:p>
      <w:r>
        <w:t xml:space="preserve">Answer : "20.625" </w:t>
        <w:br/>
        <w:t>}</w:t>
      </w:r>
    </w:p>
    <w:p>
      <w:r>
        <w:t>{</w:t>
        <w:br/>
        <w:t>Index 119:</w:t>
      </w:r>
    </w:p>
    <w:p>
      <w:r>
        <w:t>Question : "Chad had some mango. He cube each mango into 17 slices. If total 164 mango slices Chad make, then how many mango Chad had?"</w:t>
      </w:r>
    </w:p>
    <w:p>
      <w:r>
        <w:t>Equation : " X = 164 / 17"</w:t>
      </w:r>
    </w:p>
    <w:p>
      <w:r>
        <w:t xml:space="preserve">Answer : "9.647058823529411" </w:t>
        <w:br/>
        <w:t>}</w:t>
      </w:r>
    </w:p>
    <w:p>
      <w:r>
        <w:t>{</w:t>
        <w:br/>
        <w:t>Index 120:</w:t>
      </w:r>
    </w:p>
    <w:p>
      <w:r>
        <w:t>Question : "Eliza had some Pen. He carve each Pen into 3 slices. If total 190 Pen slices Eliza make, then how many Pen Eliza had?"</w:t>
      </w:r>
    </w:p>
    <w:p>
      <w:r>
        <w:t>Equation : " X = 190 / 3"</w:t>
      </w:r>
    </w:p>
    <w:p>
      <w:r>
        <w:t xml:space="preserve">Answer : "63.333333333333336" </w:t>
        <w:br/>
        <w:t>}</w:t>
      </w:r>
    </w:p>
    <w:p>
      <w:r>
        <w:t>{</w:t>
        <w:br/>
        <w:t>Index 121:</w:t>
      </w:r>
    </w:p>
    <w:p>
      <w:r>
        <w:t>Question : "Wm had some quince. He cube each quince into 4 slices. If total 155 quince slices Wm make, then how many quince Wm had?"</w:t>
      </w:r>
    </w:p>
    <w:p>
      <w:r>
        <w:t>Equation : " X = 155 / 4"</w:t>
      </w:r>
    </w:p>
    <w:p>
      <w:r>
        <w:t xml:space="preserve">Answer : "38.75" </w:t>
        <w:br/>
        <w:t>}</w:t>
      </w:r>
    </w:p>
    <w:p>
      <w:r>
        <w:t>{</w:t>
        <w:br/>
        <w:t>Index 122:</w:t>
      </w:r>
    </w:p>
    <w:p>
      <w:r>
        <w:t>Question : "Tara had some toy. He divide each toy into 11 slices. If total 73 toy slices Tara make, then how many toy Tara had?"</w:t>
      </w:r>
    </w:p>
    <w:p>
      <w:r>
        <w:t>Equation : " X = 73 / 11"</w:t>
      </w:r>
    </w:p>
    <w:p>
      <w:r>
        <w:t xml:space="preserve">Answer : "6.636363636363637" </w:t>
        <w:br/>
        <w:t>}</w:t>
      </w:r>
    </w:p>
    <w:p>
      <w:r>
        <w:t>{</w:t>
        <w:br/>
        <w:t>Index 123:</w:t>
      </w:r>
    </w:p>
    <w:p>
      <w:r>
        <w:t>Question : "Salvatore had some kiwi. He dice each kiwi into 27 slices. If total 189 kiwi slices Salvatore make, then how many kiwi Salvatore had?"</w:t>
      </w:r>
    </w:p>
    <w:p>
      <w:r>
        <w:t>Equation : " X = 189 / 27"</w:t>
      </w:r>
    </w:p>
    <w:p>
      <w:r>
        <w:t xml:space="preserve">Answer : "7.0" </w:t>
        <w:br/>
        <w:t>}</w:t>
      </w:r>
    </w:p>
    <w:p>
      <w:r>
        <w:t>{</w:t>
        <w:br/>
        <w:t>Index 124:</w:t>
      </w:r>
    </w:p>
    <w:p>
      <w:r>
        <w:t>Question : "Kevin had some nectarine. He mince each nectarine into 20 slices. If total 98 nectarine slices Kevin make, then how many nectarine Kevin had?"</w:t>
      </w:r>
    </w:p>
    <w:p>
      <w:r>
        <w:t>Equation : " X = 98 / 20"</w:t>
      </w:r>
    </w:p>
    <w:p>
      <w:r>
        <w:t xml:space="preserve">Answer : "4.9" </w:t>
        <w:br/>
        <w:t>}</w:t>
      </w:r>
    </w:p>
    <w:p>
      <w:r>
        <w:t>{</w:t>
        <w:br/>
        <w:t>Index 125:</w:t>
      </w:r>
    </w:p>
    <w:p>
      <w:r>
        <w:t>Question : "John had some toy. He cube each toy into 9 slices. If total 143 toy slices John make, then how many toy John had?"</w:t>
      </w:r>
    </w:p>
    <w:p>
      <w:r>
        <w:t>Equation : " X = 143 / 9"</w:t>
      </w:r>
    </w:p>
    <w:p>
      <w:r>
        <w:t xml:space="preserve">Answer : "15.88888888888889" </w:t>
        <w:br/>
        <w:t>}</w:t>
      </w:r>
    </w:p>
    <w:p>
      <w:r>
        <w:t>{</w:t>
        <w:br/>
        <w:t>Index 126:</w:t>
      </w:r>
    </w:p>
    <w:p>
      <w:r>
        <w:t>Question : "Kirk had some Chocolate. He carve each Chocolate into 8 slices. If total 36 Chocolate slices Kirk make, then how many Chocolate Kirk had?"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127:</w:t>
      </w:r>
    </w:p>
    <w:p>
      <w:r>
        <w:t>Question : "Marjorie had some nectarine. He slice each nectarine into 25 slices. If total 104 nectarine slices Marjorie make, then how many nectarine Marjorie had?"</w:t>
      </w:r>
    </w:p>
    <w:p>
      <w:r>
        <w:t>Equation : " X = 104 / 25"</w:t>
      </w:r>
    </w:p>
    <w:p>
      <w:r>
        <w:t xml:space="preserve">Answer : "4.16" </w:t>
        <w:br/>
        <w:t>}</w:t>
      </w:r>
    </w:p>
    <w:p>
      <w:r>
        <w:t>{</w:t>
        <w:br/>
        <w:t>Index 128:</w:t>
      </w:r>
    </w:p>
    <w:p>
      <w:r>
        <w:t>Question : "Byron had some lime. He carve each lime into 4 slices. If total 93 lime slices Byron make, then how many lime Byron had?"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129:</w:t>
      </w:r>
    </w:p>
    <w:p>
      <w:r>
        <w:t>Question : "Sara had some pear. He divide each pear into 15 slices. If total 54 pear slices Sara make, then how many pear Sara had?"</w:t>
      </w:r>
    </w:p>
    <w:p>
      <w:r>
        <w:t>Equation : " X = 54 / 15"</w:t>
      </w:r>
    </w:p>
    <w:p>
      <w:r>
        <w:t xml:space="preserve">Answer : "3.6" </w:t>
        <w:br/>
        <w:t>}</w:t>
      </w:r>
    </w:p>
    <w:p>
      <w:r>
        <w:t>{</w:t>
        <w:br/>
        <w:t>Index 130:</w:t>
      </w:r>
    </w:p>
    <w:p>
      <w:r>
        <w:t>Question : "Julia had some toy. He hash each toy into 20 slices. If total 78 toy slices Julia make, then how many toy Julia had?"</w:t>
      </w:r>
    </w:p>
    <w:p>
      <w:r>
        <w:t>Equation : " X = 78 / 20"</w:t>
      </w:r>
    </w:p>
    <w:p>
      <w:r>
        <w:t xml:space="preserve">Answer : "3.9" </w:t>
        <w:br/>
        <w:t>}</w:t>
      </w:r>
    </w:p>
    <w:p>
      <w:r>
        <w:t>{</w:t>
        <w:br/>
        <w:t>Index 131:</w:t>
      </w:r>
    </w:p>
    <w:p>
      <w:r>
        <w:t>Question : "Jo had some cherry. He mince each cherry into 12 slices. If total 39 cherry slices Jo make, then how many cherry Jo had?"</w:t>
      </w:r>
    </w:p>
    <w:p>
      <w:r>
        <w:t>Equation : " X = 39 / 12"</w:t>
      </w:r>
    </w:p>
    <w:p>
      <w:r>
        <w:t xml:space="preserve">Answer : "3.25" </w:t>
        <w:br/>
        <w:t>}</w:t>
      </w:r>
    </w:p>
    <w:p>
      <w:r>
        <w:t>{</w:t>
        <w:br/>
        <w:t>Index 132:</w:t>
      </w:r>
    </w:p>
    <w:p>
      <w:r>
        <w:t>Question : "Kevin had some apricot. He carve each apricot into 7 slices. If total 72 apricot slices Kevin make, then how many apricot Kevin had?"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133:</w:t>
      </w:r>
    </w:p>
    <w:p>
      <w:r>
        <w:t>Question : "Lourdes had some cherry. He dice each cherry into 20 slices. If total 108 cherry slices Lourdes make, then how many cherry Lourdes had?"</w:t>
      </w:r>
    </w:p>
    <w:p>
      <w:r>
        <w:t>Equation : " X = 108 / 20"</w:t>
      </w:r>
    </w:p>
    <w:p>
      <w:r>
        <w:t xml:space="preserve">Answer : "5.4" </w:t>
        <w:br/>
        <w:t>}</w:t>
      </w:r>
    </w:p>
    <w:p>
      <w:r>
        <w:t>{</w:t>
        <w:br/>
        <w:t>Index 134:</w:t>
      </w:r>
    </w:p>
    <w:p>
      <w:r>
        <w:t>Question : "Pete had some Car. He dice each Car into 21 slices. If total 165 Car slices Pete make, then how many Car Pete had?"</w:t>
      </w:r>
    </w:p>
    <w:p>
      <w:r>
        <w:t>Equation : " X = 165 / 21"</w:t>
      </w:r>
    </w:p>
    <w:p>
      <w:r>
        <w:t xml:space="preserve">Answer : "7.857142857142857" </w:t>
        <w:br/>
        <w:t>}</w:t>
      </w:r>
    </w:p>
    <w:p>
      <w:r>
        <w:t>{</w:t>
        <w:br/>
        <w:t>Index 135:</w:t>
      </w:r>
    </w:p>
    <w:p>
      <w:r>
        <w:t>Question : "Ross had some Pen. He mince each Pen into 12 slices. If total 114 Pen slices Ross make, then how many Pen Ross had?"</w:t>
      </w:r>
    </w:p>
    <w:p>
      <w:r>
        <w:t>Equation : " X = 114 / 12"</w:t>
      </w:r>
    </w:p>
    <w:p>
      <w:r>
        <w:t xml:space="preserve">Answer : "9.5" </w:t>
        <w:br/>
        <w:t>}</w:t>
      </w:r>
    </w:p>
    <w:p>
      <w:r>
        <w:t>{</w:t>
        <w:br/>
        <w:t>Index 136:</w:t>
      </w:r>
    </w:p>
    <w:p>
      <w:r>
        <w:t>Question : "Ruth had some lemon. He hash each lemon into 21 slices. If total 132 lemon slices Ruth make, then how many lemon Ruth had?"</w:t>
      </w:r>
    </w:p>
    <w:p>
      <w:r>
        <w:t>Equation : " X = 132 / 21"</w:t>
      </w:r>
    </w:p>
    <w:p>
      <w:r>
        <w:t xml:space="preserve">Answer : "6.285714285714286" </w:t>
        <w:br/>
        <w:t>}</w:t>
      </w:r>
    </w:p>
    <w:p>
      <w:r>
        <w:t>{</w:t>
        <w:br/>
        <w:t>Index 137:</w:t>
      </w:r>
    </w:p>
    <w:p>
      <w:r>
        <w:t>Question : "Christopher had some quince. He chop each quince into 4 slices. If total 129 quince slices Christopher make, then how many quince Christopher had?"</w:t>
      </w:r>
    </w:p>
    <w:p>
      <w:r>
        <w:t>Equation : " X = 129 / 4"</w:t>
      </w:r>
    </w:p>
    <w:p>
      <w:r>
        <w:t xml:space="preserve">Answer : "32.25" </w:t>
        <w:br/>
        <w:t>}</w:t>
      </w:r>
    </w:p>
    <w:p>
      <w:r>
        <w:t>{</w:t>
        <w:br/>
        <w:t>Index 138:</w:t>
      </w:r>
    </w:p>
    <w:p>
      <w:r>
        <w:t>Question : "Latoya had some quince. He cut each quince into 14 slices. If total 150 quince slices Latoya make, then how many quince Latoya had?"</w:t>
      </w:r>
    </w:p>
    <w:p>
      <w:r>
        <w:t>Equation : " X = 150 / 14"</w:t>
      </w:r>
    </w:p>
    <w:p>
      <w:r>
        <w:t xml:space="preserve">Answer : "10.714285714285714" </w:t>
        <w:br/>
        <w:t>}</w:t>
      </w:r>
    </w:p>
    <w:p>
      <w:r>
        <w:t>{</w:t>
        <w:br/>
        <w:t>Index 139:</w:t>
      </w:r>
    </w:p>
    <w:p>
      <w:r>
        <w:t>Question : "Steven had some peach. He divide each peach into 11 slices. If total 56 peach slices Steven make, then how many peach Steven had?"</w:t>
      </w:r>
    </w:p>
    <w:p>
      <w:r>
        <w:t>Equation : " X = 56 / 11"</w:t>
      </w:r>
    </w:p>
    <w:p>
      <w:r>
        <w:t xml:space="preserve">Answer : "5.090909090909091" </w:t>
        <w:br/>
        <w:t>}</w:t>
      </w:r>
    </w:p>
    <w:p>
      <w:r>
        <w:t>{</w:t>
        <w:br/>
        <w:t>Index 140:</w:t>
      </w:r>
    </w:p>
    <w:p>
      <w:r>
        <w:t>Question : "Paula had some Book. He cube each Book into 24 slices. If total 152 Book slices Paula make, then how many Book Paula had?"</w:t>
      </w:r>
    </w:p>
    <w:p>
      <w:r>
        <w:t>Equation : " X = 152 / 24"</w:t>
      </w:r>
    </w:p>
    <w:p>
      <w:r>
        <w:t xml:space="preserve">Answer : "6.333333333333333" </w:t>
        <w:br/>
        <w:t>}</w:t>
      </w:r>
    </w:p>
    <w:p>
      <w:r>
        <w:t>{</w:t>
        <w:br/>
        <w:t>Index 141:</w:t>
      </w:r>
    </w:p>
    <w:p>
      <w:r>
        <w:t>Question : "Susan had some Doll. He carve each Doll into 25 slices. If total 34 Doll slices Susan make, then how many Doll Susan had?"</w:t>
      </w:r>
    </w:p>
    <w:p>
      <w:r>
        <w:t>Equation : " X = 34 / 25"</w:t>
      </w:r>
    </w:p>
    <w:p>
      <w:r>
        <w:t xml:space="preserve">Answer : "1.36" </w:t>
        <w:br/>
        <w:t>}</w:t>
      </w:r>
    </w:p>
    <w:p>
      <w:r>
        <w:t>{</w:t>
        <w:br/>
        <w:t>Index 142:</w:t>
      </w:r>
    </w:p>
    <w:p>
      <w:r>
        <w:t>Question : "Sylvia had some orange. He cut up each orange into 30 slices. If total 144 orange slices Sylvia make, then how many orange Sylvia had?"</w:t>
      </w:r>
    </w:p>
    <w:p>
      <w:r>
        <w:t>Equation : " X = 144 / 30"</w:t>
      </w:r>
    </w:p>
    <w:p>
      <w:r>
        <w:t xml:space="preserve">Answer : "4.8" </w:t>
        <w:br/>
        <w:t>}</w:t>
      </w:r>
    </w:p>
    <w:p>
      <w:r>
        <w:t>{</w:t>
        <w:br/>
        <w:t>Index 143:</w:t>
      </w:r>
    </w:p>
    <w:p>
      <w:r>
        <w:t>Question : "Michael had some orange. He cube each orange into 30 slices. If total 191 orange slices Michael make, then how many orange Michael had?"</w:t>
      </w:r>
    </w:p>
    <w:p>
      <w:r>
        <w:t>Equation : " X = 191 / 30"</w:t>
      </w:r>
    </w:p>
    <w:p>
      <w:r>
        <w:t xml:space="preserve">Answer : "6.366666666666666" </w:t>
        <w:br/>
        <w:t>}</w:t>
      </w:r>
    </w:p>
    <w:p>
      <w:r>
        <w:t>{</w:t>
        <w:br/>
        <w:t>Index 144:</w:t>
      </w:r>
    </w:p>
    <w:p>
      <w:r>
        <w:t>Question : "Brenda had some Flower. He cut each Flower into 22 slices. If total 96 Flower slices Brenda make, then how many Flower Brenda had?"</w:t>
      </w:r>
    </w:p>
    <w:p>
      <w:r>
        <w:t>Equation : " X = 96 / 22"</w:t>
      </w:r>
    </w:p>
    <w:p>
      <w:r>
        <w:t xml:space="preserve">Answer : "4.363636363636363" </w:t>
        <w:br/>
        <w:t>}</w:t>
      </w:r>
    </w:p>
    <w:p>
      <w:r>
        <w:t>{</w:t>
        <w:br/>
        <w:t>Index 145:</w:t>
      </w:r>
    </w:p>
    <w:p>
      <w:r>
        <w:t>Question : "Lucille had some Box. He hash each Box into 9 slices. If total 67 Box slices Lucille make, then how many Box Lucille had?"</w:t>
      </w:r>
    </w:p>
    <w:p>
      <w:r>
        <w:t>Equation : " X = 67 / 9"</w:t>
      </w:r>
    </w:p>
    <w:p>
      <w:r>
        <w:t xml:space="preserve">Answer : "7.444444444444445" </w:t>
        <w:br/>
        <w:t>}</w:t>
      </w:r>
    </w:p>
    <w:p>
      <w:r>
        <w:t>{</w:t>
        <w:br/>
        <w:t>Index 146:</w:t>
      </w:r>
    </w:p>
    <w:p>
      <w:r>
        <w:t>Question : "Rebecca had some fig. He mince each fig into 24 slices. If total 63 fig slices Rebecca make, then how many fig Rebecca had?"</w:t>
      </w:r>
    </w:p>
    <w:p>
      <w:r>
        <w:t>Equation : " X = 63 / 24"</w:t>
      </w:r>
    </w:p>
    <w:p>
      <w:r>
        <w:t xml:space="preserve">Answer : "2.625" </w:t>
        <w:br/>
        <w:t>}</w:t>
      </w:r>
    </w:p>
    <w:p>
      <w:r>
        <w:t>{</w:t>
        <w:br/>
        <w:t>Index 147:</w:t>
      </w:r>
    </w:p>
    <w:p>
      <w:r>
        <w:t>Question : "Naomi had some avocado. He carve each avocado into 7 slices. If total 169 avocado slices Naomi make, then how many avocado Naomi had?"</w:t>
      </w:r>
    </w:p>
    <w:p>
      <w:r>
        <w:t>Equation : " X = 169 / 7"</w:t>
      </w:r>
    </w:p>
    <w:p>
      <w:r>
        <w:t xml:space="preserve">Answer : "24.142857142857142" </w:t>
        <w:br/>
        <w:t>}</w:t>
      </w:r>
    </w:p>
    <w:p>
      <w:r>
        <w:t>{</w:t>
        <w:br/>
        <w:t>Index 148:</w:t>
      </w:r>
    </w:p>
    <w:p>
      <w:r>
        <w:t>Question : "Todd had some papaya. He cut up each papaya into 24 slices. If total 134 papaya slices Todd make, then how many papaya Todd had?"</w:t>
      </w:r>
    </w:p>
    <w:p>
      <w:r>
        <w:t>Equation : " X = 134 / 24"</w:t>
      </w:r>
    </w:p>
    <w:p>
      <w:r>
        <w:t xml:space="preserve">Answer : "5.583333333333333" </w:t>
        <w:br/>
        <w:t>}</w:t>
      </w:r>
    </w:p>
    <w:p>
      <w:r>
        <w:t>{</w:t>
        <w:br/>
        <w:t>Index 149:</w:t>
      </w:r>
    </w:p>
    <w:p>
      <w:r>
        <w:t>Question : "Kelly had some Beg. He cut up each Beg into 13 slices. If total 48 Beg slices Kelly make, then how many Beg Kelly had?"</w:t>
      </w:r>
    </w:p>
    <w:p>
      <w:r>
        <w:t>Equation : " X = 48 / 13"</w:t>
      </w:r>
    </w:p>
    <w:p>
      <w:r>
        <w:t xml:space="preserve">Answer : "3.6923076923076925" </w:t>
        <w:br/>
        <w:t>}</w:t>
      </w:r>
    </w:p>
    <w:p>
      <w:r>
        <w:t>{</w:t>
        <w:br/>
        <w:t>Index 150:</w:t>
      </w:r>
    </w:p>
    <w:p>
      <w:r>
        <w:t>Question : "Linda had some orange. He carve each orange into 7 slices. If total 176 orange slices Linda make, then how many orange Linda had?"</w:t>
      </w:r>
    </w:p>
    <w:p>
      <w:r>
        <w:t>Equation : " X = 176 / 7"</w:t>
      </w:r>
    </w:p>
    <w:p>
      <w:r>
        <w:t xml:space="preserve">Answer : "25.142857142857142" </w:t>
        <w:br/>
        <w:t>}</w:t>
      </w:r>
    </w:p>
    <w:p>
      <w:r>
        <w:t>{</w:t>
        <w:br/>
        <w:t>Index 151:</w:t>
      </w:r>
    </w:p>
    <w:p>
      <w:r>
        <w:t>Question : "Gloria had some blackcurrant. He slice each blackcurrant into 25 slices. If total 135 blackcurrant slices Gloria make, then how many blackcurrant Gloria had?"</w:t>
      </w:r>
    </w:p>
    <w:p>
      <w:r>
        <w:t>Equation : " X = 135 / 25"</w:t>
      </w:r>
    </w:p>
    <w:p>
      <w:r>
        <w:t xml:space="preserve">Answer : "5.4" </w:t>
        <w:br/>
        <w:t>}</w:t>
      </w:r>
    </w:p>
    <w:p>
      <w:r>
        <w:t>{</w:t>
        <w:br/>
        <w:t>Index 152:</w:t>
      </w:r>
    </w:p>
    <w:p>
      <w:r>
        <w:t>Question : "Mary had some lychee. He cube each lychee into 17 slices. If total 50 lychee slices Mary make, then how many lychee Mary had?"</w:t>
      </w:r>
    </w:p>
    <w:p>
      <w:r>
        <w:t>Equation : " X = 50 / 17"</w:t>
      </w:r>
    </w:p>
    <w:p>
      <w:r>
        <w:t xml:space="preserve">Answer : "2.9411764705882355" </w:t>
        <w:br/>
        <w:t>}</w:t>
      </w:r>
    </w:p>
    <w:p>
      <w:r>
        <w:t>{</w:t>
        <w:br/>
        <w:t>Index 153:</w:t>
      </w:r>
    </w:p>
    <w:p>
      <w:r>
        <w:t>Question : "Theresa had some quince. He chop each quince into 25 slices. If total 162 quince slices Theresa make, then how many quince Theresa had?"</w:t>
      </w:r>
    </w:p>
    <w:p>
      <w:r>
        <w:t>Equation : " X = 162 / 25"</w:t>
      </w:r>
    </w:p>
    <w:p>
      <w:r>
        <w:t xml:space="preserve">Answer : "6.48" </w:t>
        <w:br/>
        <w:t>}</w:t>
      </w:r>
    </w:p>
    <w:p>
      <w:r>
        <w:t>{</w:t>
        <w:br/>
        <w:t>Index 154:</w:t>
      </w:r>
    </w:p>
    <w:p>
      <w:r>
        <w:t>Question : "Jill had some blackcurrant. He chop each blackcurrant into 12 slices. If total 114 blackcurrant slices Jill make, then how many blackcurrant Jill had?"</w:t>
      </w:r>
    </w:p>
    <w:p>
      <w:r>
        <w:t>Equation : " X = 114 / 12"</w:t>
      </w:r>
    </w:p>
    <w:p>
      <w:r>
        <w:t xml:space="preserve">Answer : "9.5" </w:t>
        <w:br/>
        <w:t>}</w:t>
      </w:r>
    </w:p>
    <w:p>
      <w:r>
        <w:t>{</w:t>
        <w:br/>
        <w:t>Index 155:</w:t>
      </w:r>
    </w:p>
    <w:p>
      <w:r>
        <w:t>Question : "Kelley had some Banana. He divide each Banana into 18 slices. If total 196 Banana slices Kelley make, then how many Banana Kelley had?"</w:t>
      </w:r>
    </w:p>
    <w:p>
      <w:r>
        <w:t>Equation : " X = 196 / 18"</w:t>
      </w:r>
    </w:p>
    <w:p>
      <w:r>
        <w:t xml:space="preserve">Answer : "10.88888888888889" </w:t>
        <w:br/>
        <w:t>}</w:t>
      </w:r>
    </w:p>
    <w:p>
      <w:r>
        <w:t>{</w:t>
        <w:br/>
        <w:t>Index 156:</w:t>
      </w:r>
    </w:p>
    <w:p>
      <w:r>
        <w:t>Question : "Rebecca had some nectarine. He slice each nectarine into 7 slices. If total 115 nectarine slices Rebecca make, then how many nectarine Rebecca had?"</w:t>
      </w:r>
    </w:p>
    <w:p>
      <w:r>
        <w:t>Equation : " X = 115 / 7"</w:t>
      </w:r>
    </w:p>
    <w:p>
      <w:r>
        <w:t xml:space="preserve">Answer : "16.428571428571427" </w:t>
        <w:br/>
        <w:t>}</w:t>
      </w:r>
    </w:p>
    <w:p>
      <w:r>
        <w:t>{</w:t>
        <w:br/>
        <w:t>Index 157:</w:t>
      </w:r>
    </w:p>
    <w:p>
      <w:r>
        <w:t>Question : "Rachel had some fig. He cut up each fig into 2 slices. If total 83 fig slices Rachel make, then how many fig Rachel had?"</w:t>
      </w:r>
    </w:p>
    <w:p>
      <w:r>
        <w:t>Equation : " X = 83 / 2"</w:t>
      </w:r>
    </w:p>
    <w:p>
      <w:r>
        <w:t xml:space="preserve">Answer : "41.5" </w:t>
        <w:br/>
        <w:t>}</w:t>
      </w:r>
    </w:p>
    <w:p>
      <w:r>
        <w:t>{</w:t>
        <w:br/>
        <w:t>Index 158:</w:t>
      </w:r>
    </w:p>
    <w:p>
      <w:r>
        <w:t>Question : "Rachel had some Beg. He slice each Beg into 24 slices. If total 139 Beg slices Rachel make, then how many Beg Rachel had?"</w:t>
      </w:r>
    </w:p>
    <w:p>
      <w:r>
        <w:t>Equation : " X = 139 / 24"</w:t>
      </w:r>
    </w:p>
    <w:p>
      <w:r>
        <w:t xml:space="preserve">Answer : "5.791666666666667" </w:t>
        <w:br/>
        <w:t>}</w:t>
      </w:r>
    </w:p>
    <w:p>
      <w:r>
        <w:t>{</w:t>
        <w:br/>
        <w:t>Index 159:</w:t>
      </w:r>
    </w:p>
    <w:p>
      <w:r>
        <w:t>Question : "Linda had some apricot. He mince each apricot into 5 slices. If total 118 apricot slices Linda make, then how many apricot Linda had?"</w:t>
      </w:r>
    </w:p>
    <w:p>
      <w:r>
        <w:t>Equation : " X = 118 / 5"</w:t>
      </w:r>
    </w:p>
    <w:p>
      <w:r>
        <w:t xml:space="preserve">Answer : "23.6" </w:t>
        <w:br/>
        <w:t>}</w:t>
      </w:r>
    </w:p>
    <w:p>
      <w:r>
        <w:t>{</w:t>
        <w:br/>
        <w:t>Index 160:</w:t>
      </w:r>
    </w:p>
    <w:p>
      <w:r>
        <w:t>Question : "Deborah had some Chocolate. He dice each Chocolate into 23 slices. If total 124 Chocolate slices Deborah make, then how many Chocolate Deborah had?"</w:t>
      </w:r>
    </w:p>
    <w:p>
      <w:r>
        <w:t>Equation : " X = 124 / 23"</w:t>
      </w:r>
    </w:p>
    <w:p>
      <w:r>
        <w:t xml:space="preserve">Answer : "5.391304347826087" </w:t>
        <w:br/>
        <w:t>}</w:t>
      </w:r>
    </w:p>
    <w:p>
      <w:r>
        <w:t>{</w:t>
        <w:br/>
        <w:t>Index 161:</w:t>
      </w:r>
    </w:p>
    <w:p>
      <w:r>
        <w:t>Question : "Alberta had some watermelon. He cube each watermelon into 9 slices. If total 135 watermelon slices Alberta make, then how many watermelon Alberta had?"</w:t>
      </w:r>
    </w:p>
    <w:p>
      <w:r>
        <w:t>Equation : " X = 135 / 9"</w:t>
      </w:r>
    </w:p>
    <w:p>
      <w:r>
        <w:t xml:space="preserve">Answer : "15.0" </w:t>
        <w:br/>
        <w:t>}</w:t>
      </w:r>
    </w:p>
    <w:p>
      <w:r>
        <w:t>{</w:t>
        <w:br/>
        <w:t>Index 162:</w:t>
      </w:r>
    </w:p>
    <w:p>
      <w:r>
        <w:t>Question : "Ann had some pineapple. He cut up each pineapple into 7 slices. If total 71 pineapple slices Ann make, then how many pineapple Ann had?"</w:t>
      </w:r>
    </w:p>
    <w:p>
      <w:r>
        <w:t>Equation : " X = 71 / 7"</w:t>
      </w:r>
    </w:p>
    <w:p>
      <w:r>
        <w:t xml:space="preserve">Answer : "10.142857142857142" </w:t>
        <w:br/>
        <w:t>}</w:t>
      </w:r>
    </w:p>
    <w:p>
      <w:r>
        <w:t>{</w:t>
        <w:br/>
        <w:t>Index 163:</w:t>
      </w:r>
    </w:p>
    <w:p>
      <w:r>
        <w:t>Question : "Maria had some mango. He mince each mango into 17 slices. If total 61 mango slices Maria make, then how many mango Maria had?"</w:t>
      </w:r>
    </w:p>
    <w:p>
      <w:r>
        <w:t>Equation : " X = 61 / 17"</w:t>
      </w:r>
    </w:p>
    <w:p>
      <w:r>
        <w:t xml:space="preserve">Answer : "3.588235294117647" </w:t>
        <w:br/>
        <w:t>}</w:t>
      </w:r>
    </w:p>
    <w:p>
      <w:r>
        <w:t>{</w:t>
        <w:br/>
        <w:t>Index 164:</w:t>
      </w:r>
    </w:p>
    <w:p>
      <w:r>
        <w:t>Question : "Leon had some Beg. He mince each Beg into 29 slices. If total 158 Beg slices Leon make, then how many Beg Leon had?"</w:t>
      </w:r>
    </w:p>
    <w:p>
      <w:r>
        <w:t>Equation : " X = 158 / 29"</w:t>
      </w:r>
    </w:p>
    <w:p>
      <w:r>
        <w:t xml:space="preserve">Answer : "5.448275862068965" </w:t>
        <w:br/>
        <w:t>}</w:t>
      </w:r>
    </w:p>
    <w:p>
      <w:r>
        <w:t>{</w:t>
        <w:br/>
        <w:t>Index 165:</w:t>
      </w:r>
    </w:p>
    <w:p>
      <w:r>
        <w:t>Question : "Willy had some lime. He mince each lime into 30 slices. If total 123 lime slices Willy make, then how many lime Willy had?"</w:t>
      </w:r>
    </w:p>
    <w:p>
      <w:r>
        <w:t>Equation : " X = 123 / 30"</w:t>
      </w:r>
    </w:p>
    <w:p>
      <w:r>
        <w:t xml:space="preserve">Answer : "4.1" </w:t>
        <w:br/>
        <w:t>}</w:t>
      </w:r>
    </w:p>
    <w:p>
      <w:r>
        <w:t>{</w:t>
        <w:br/>
        <w:t>Index 166:</w:t>
      </w:r>
    </w:p>
    <w:p>
      <w:r>
        <w:t>Question : "Valerie had some fig. He hash each fig into 4 slices. If total 156 fig slices Valerie make, then how many fig Valerie had?"</w:t>
      </w:r>
    </w:p>
    <w:p>
      <w:r>
        <w:t>Equation : " X = 156 / 4"</w:t>
      </w:r>
    </w:p>
    <w:p>
      <w:r>
        <w:t xml:space="preserve">Answer : "39.0" </w:t>
        <w:br/>
        <w:t>}</w:t>
      </w:r>
    </w:p>
    <w:p>
      <w:r>
        <w:t>{</w:t>
        <w:br/>
        <w:t>Index 167:</w:t>
      </w:r>
    </w:p>
    <w:p>
      <w:r>
        <w:t>Question : "John had some kiwi. He slice each kiwi into 29 slices. If total 62 kiwi slices John make, then how many kiwi John had?"</w:t>
      </w:r>
    </w:p>
    <w:p>
      <w:r>
        <w:t>Equation : " X = 62 / 29"</w:t>
      </w:r>
    </w:p>
    <w:p>
      <w:r>
        <w:t xml:space="preserve">Answer : "2.1379310344827585" </w:t>
        <w:br/>
        <w:t>}</w:t>
      </w:r>
    </w:p>
    <w:p>
      <w:r>
        <w:t>{</w:t>
        <w:br/>
        <w:t>Index 168:</w:t>
      </w:r>
    </w:p>
    <w:p>
      <w:r>
        <w:t>Question : "Keith had some plum. He dice each plum into 15 slices. If total 56 plum slices Keith make, then how many plum Keith had?"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169:</w:t>
      </w:r>
    </w:p>
    <w:p>
      <w:r>
        <w:t>Question : "Mary had some apricot. He carve each apricot into 18 slices. If total 32 apricot slices Mary make, then how many apricot Mary had?"</w:t>
      </w:r>
    </w:p>
    <w:p>
      <w:r>
        <w:t>Equation : " X = 32 / 18"</w:t>
      </w:r>
    </w:p>
    <w:p>
      <w:r>
        <w:t xml:space="preserve">Answer : "1.7777777777777777" </w:t>
        <w:br/>
        <w:t>}</w:t>
      </w:r>
    </w:p>
    <w:p>
      <w:r>
        <w:t>{</w:t>
        <w:br/>
        <w:t>Index 170:</w:t>
      </w:r>
    </w:p>
    <w:p>
      <w:r>
        <w:t>Question : "Jeanette had some lemon. He divide each lemon into 16 slices. If total 149 lemon slices Jeanette make, then how many lemon Jeanette had?"</w:t>
      </w:r>
    </w:p>
    <w:p>
      <w:r>
        <w:t>Equation : " X = 149 / 16"</w:t>
      </w:r>
    </w:p>
    <w:p>
      <w:r>
        <w:t xml:space="preserve">Answer : "9.3125" </w:t>
        <w:br/>
        <w:t>}</w:t>
      </w:r>
    </w:p>
    <w:p>
      <w:r>
        <w:t>{</w:t>
        <w:br/>
        <w:t>Index 171:</w:t>
      </w:r>
    </w:p>
    <w:p>
      <w:r>
        <w:t>Question : "Shawn had some fig. He chop each fig into 2 slices. If total 137 fig slices Shawn make, then how many fig Shawn had?"</w:t>
      </w:r>
    </w:p>
    <w:p>
      <w:r>
        <w:t>Equation : " X = 137 / 2"</w:t>
      </w:r>
    </w:p>
    <w:p>
      <w:r>
        <w:t xml:space="preserve">Answer : "68.5" </w:t>
        <w:br/>
        <w:t>}</w:t>
      </w:r>
    </w:p>
    <w:p>
      <w:r>
        <w:t>{</w:t>
        <w:br/>
        <w:t>Index 172:</w:t>
      </w:r>
    </w:p>
    <w:p>
      <w:r>
        <w:t>Question : "Robert had some Watch. He mince each Watch into 20 slices. If total 173 Watch slices Robert make, then how many Watch Robert had?"</w:t>
      </w:r>
    </w:p>
    <w:p>
      <w:r>
        <w:t>Equation : " X = 173 / 20"</w:t>
      </w:r>
    </w:p>
    <w:p>
      <w:r>
        <w:t xml:space="preserve">Answer : "8.65" </w:t>
        <w:br/>
        <w:t>}</w:t>
      </w:r>
    </w:p>
    <w:p>
      <w:r>
        <w:t>{</w:t>
        <w:br/>
        <w:t>Index 173:</w:t>
      </w:r>
    </w:p>
    <w:p>
      <w:r>
        <w:t>Question : "Fausto had some Pen. He cut each Pen into 2 slices. If total 183 Pen slices Fausto make, then how many Pen Fausto had?"</w:t>
      </w:r>
    </w:p>
    <w:p>
      <w:r>
        <w:t>Equation : " X = 183 / 2"</w:t>
      </w:r>
    </w:p>
    <w:p>
      <w:r>
        <w:t xml:space="preserve">Answer : "91.5" </w:t>
        <w:br/>
        <w:t>}</w:t>
      </w:r>
    </w:p>
    <w:p>
      <w:r>
        <w:t>{</w:t>
        <w:br/>
        <w:t>Index 174:</w:t>
      </w:r>
    </w:p>
    <w:p>
      <w:r>
        <w:t>Question : "Jamie had some blackberry. He dice each blackberry into 27 slices. If total 178 blackberry slices Jamie make, then how many blackberry Jamie had?"</w:t>
      </w:r>
    </w:p>
    <w:p>
      <w:r>
        <w:t>Equation : " X = 178 / 27"</w:t>
      </w:r>
    </w:p>
    <w:p>
      <w:r>
        <w:t xml:space="preserve">Answer : "6.592592592592593" </w:t>
        <w:br/>
        <w:t>}</w:t>
      </w:r>
    </w:p>
    <w:p>
      <w:r>
        <w:t>{</w:t>
        <w:br/>
        <w:t>Index 175:</w:t>
      </w:r>
    </w:p>
    <w:p>
      <w:r>
        <w:t>Question : "Darnell had some papaya. He mince each papaya into 11 slices. If total 190 papaya slices Darnell make, then how many papaya Darnell had?"</w:t>
      </w:r>
    </w:p>
    <w:p>
      <w:r>
        <w:t>Equation : " X = 190 / 11"</w:t>
      </w:r>
    </w:p>
    <w:p>
      <w:r>
        <w:t xml:space="preserve">Answer : "17.272727272727273" </w:t>
        <w:br/>
        <w:t>}</w:t>
      </w:r>
    </w:p>
    <w:p>
      <w:r>
        <w:t>{</w:t>
        <w:br/>
        <w:t>Index 176:</w:t>
      </w:r>
    </w:p>
    <w:p>
      <w:r>
        <w:t>Question : "Patrick had some coconut. He mince each coconut into 20 slices. If total 153 coconut slices Patrick make, then how many coconut Patrick had?"</w:t>
      </w:r>
    </w:p>
    <w:p>
      <w:r>
        <w:t>Equation : " X = 153 / 20"</w:t>
      </w:r>
    </w:p>
    <w:p>
      <w:r>
        <w:t xml:space="preserve">Answer : "7.65" </w:t>
        <w:br/>
        <w:t>}</w:t>
      </w:r>
    </w:p>
    <w:p>
      <w:r>
        <w:t>{</w:t>
        <w:br/>
        <w:t>Index 177:</w:t>
      </w:r>
    </w:p>
    <w:p>
      <w:r>
        <w:t>Question : "Essie had some lemon. He divide each lemon into 3 slices. If total 197 lemon slices Essie make, then how many lemon Essie had?"</w:t>
      </w:r>
    </w:p>
    <w:p>
      <w:r>
        <w:t>Equation : " X = 197 / 3"</w:t>
      </w:r>
    </w:p>
    <w:p>
      <w:r>
        <w:t xml:space="preserve">Answer : "65.66666666666667" </w:t>
        <w:br/>
        <w:t>}</w:t>
      </w:r>
    </w:p>
    <w:p>
      <w:r>
        <w:t>{</w:t>
        <w:br/>
        <w:t>Index 178:</w:t>
      </w:r>
    </w:p>
    <w:p>
      <w:r>
        <w:t>Question : "Leslie had some quince. He dice each quince into 6 slices. If total 132 quince slices Leslie make, then how many quince Leslie had?"</w:t>
      </w:r>
    </w:p>
    <w:p>
      <w:r>
        <w:t>Equation : " X = 132 / 6"</w:t>
      </w:r>
    </w:p>
    <w:p>
      <w:r>
        <w:t xml:space="preserve">Answer : "22.0" </w:t>
        <w:br/>
        <w:t>}</w:t>
      </w:r>
    </w:p>
    <w:p>
      <w:r>
        <w:t>{</w:t>
        <w:br/>
        <w:t>Index 179:</w:t>
      </w:r>
    </w:p>
    <w:p>
      <w:r>
        <w:t>Question : "Richard had some lime. He mince each lime into 10 slices. If total 171 lime slices Richard make, then how many lime Richard had?"</w:t>
      </w:r>
    </w:p>
    <w:p>
      <w:r>
        <w:t>Equation : " X = 171 / 10"</w:t>
      </w:r>
    </w:p>
    <w:p>
      <w:r>
        <w:t xml:space="preserve">Answer : "17.1" </w:t>
        <w:br/>
        <w:t>}</w:t>
      </w:r>
    </w:p>
    <w:p>
      <w:r>
        <w:t>{</w:t>
        <w:br/>
        <w:t>Index 180:</w:t>
      </w:r>
    </w:p>
    <w:p>
      <w:r>
        <w:t>Question : "James had some toy. He carve each toy into 19 slices. If total 54 toy slices James make, then how many toy James had?"</w:t>
      </w:r>
    </w:p>
    <w:p>
      <w:r>
        <w:t>Equation : " X = 54 / 19"</w:t>
      </w:r>
    </w:p>
    <w:p>
      <w:r>
        <w:t xml:space="preserve">Answer : "2.8421052631578947" </w:t>
        <w:br/>
        <w:t>}</w:t>
      </w:r>
    </w:p>
    <w:p>
      <w:r>
        <w:t>{</w:t>
        <w:br/>
        <w:t>Index 181:</w:t>
      </w:r>
    </w:p>
    <w:p>
      <w:r>
        <w:t>Question : "Jessie had some lime. He slice each lime into 16 slices. If total 165 lime slices Jessie make, then how many lime Jessie had?"</w:t>
      </w:r>
    </w:p>
    <w:p>
      <w:r>
        <w:t>Equation : " X = 165 / 16"</w:t>
      </w:r>
    </w:p>
    <w:p>
      <w:r>
        <w:t xml:space="preserve">Answer : "10.3125" </w:t>
        <w:br/>
        <w:t>}</w:t>
      </w:r>
    </w:p>
    <w:p>
      <w:r>
        <w:t>{</w:t>
        <w:br/>
        <w:t>Index 182:</w:t>
      </w:r>
    </w:p>
    <w:p>
      <w:r>
        <w:t>Question : "Marina had some kiwi. He carve each kiwi into 21 slices. If total 103 kiwi slices Marina make, then how many kiwi Marina had?"</w:t>
      </w:r>
    </w:p>
    <w:p>
      <w:r>
        <w:t>Equation : " X = 103 / 21"</w:t>
      </w:r>
    </w:p>
    <w:p>
      <w:r>
        <w:t xml:space="preserve">Answer : "4.904761904761905" </w:t>
        <w:br/>
        <w:t>}</w:t>
      </w:r>
    </w:p>
    <w:p>
      <w:r>
        <w:t>{</w:t>
        <w:br/>
        <w:t>Index 183:</w:t>
      </w:r>
    </w:p>
    <w:p>
      <w:r>
        <w:t>Question : "Philip had some blueberry. He carve each blueberry into 25 slices. If total 190 blueberry slices Philip make, then how many blueberry Philip had?"</w:t>
      </w:r>
    </w:p>
    <w:p>
      <w:r>
        <w:t>Equation : " X = 190 / 25"</w:t>
      </w:r>
    </w:p>
    <w:p>
      <w:r>
        <w:t xml:space="preserve">Answer : "7.6" </w:t>
        <w:br/>
        <w:t>}</w:t>
      </w:r>
    </w:p>
    <w:p>
      <w:r>
        <w:t>{</w:t>
        <w:br/>
        <w:t>Index 184:</w:t>
      </w:r>
    </w:p>
    <w:p>
      <w:r>
        <w:t>Question : "Marvin had some lemon. He chop each lemon into 24 slices. If total 116 lemon slices Marvin make, then how many lemon Marvin had?"</w:t>
      </w:r>
    </w:p>
    <w:p>
      <w:r>
        <w:t>Equation : " X = 116 / 24"</w:t>
      </w:r>
    </w:p>
    <w:p>
      <w:r>
        <w:t xml:space="preserve">Answer : "4.833333333333333" </w:t>
        <w:br/>
        <w:t>}</w:t>
      </w:r>
    </w:p>
    <w:p>
      <w:r>
        <w:t>{</w:t>
        <w:br/>
        <w:t>Index 185:</w:t>
      </w:r>
    </w:p>
    <w:p>
      <w:r>
        <w:t>Question : "Donna had some watermelon. He cut up each watermelon into 17 slices. If total 124 watermelon slices Donna make, then how many watermelon Donna had?"</w:t>
      </w:r>
    </w:p>
    <w:p>
      <w:r>
        <w:t>Equation : " X = 124 / 17"</w:t>
      </w:r>
    </w:p>
    <w:p>
      <w:r>
        <w:t xml:space="preserve">Answer : "7.294117647058823" </w:t>
        <w:br/>
        <w:t>}</w:t>
      </w:r>
    </w:p>
    <w:p>
      <w:r>
        <w:t>{</w:t>
        <w:br/>
        <w:t>Index 186:</w:t>
      </w:r>
    </w:p>
    <w:p>
      <w:r>
        <w:t>Question : "Johnnie had some nectarine. He cut each nectarine into 3 slices. If total 148 nectarine slices Johnnie make, then how many nectarine Johnnie had?"</w:t>
      </w:r>
    </w:p>
    <w:p>
      <w:r>
        <w:t>Equation : " X = 148 / 3"</w:t>
      </w:r>
    </w:p>
    <w:p>
      <w:r>
        <w:t xml:space="preserve">Answer : "49.333333333333336" </w:t>
        <w:br/>
        <w:t>}</w:t>
      </w:r>
    </w:p>
    <w:p>
      <w:r>
        <w:t>{</w:t>
        <w:br/>
        <w:t>Index 187:</w:t>
      </w:r>
    </w:p>
    <w:p>
      <w:r>
        <w:t>Question : "Edith had some Banana. He slice each Banana into 11 slices. If total 176 Banana slices Edith make, then how many Banana Edith had?"</w:t>
      </w:r>
    </w:p>
    <w:p>
      <w:r>
        <w:t>Equation : " X = 176 / 11"</w:t>
      </w:r>
    </w:p>
    <w:p>
      <w:r>
        <w:t xml:space="preserve">Answer : "16.0" </w:t>
        <w:br/>
        <w:t>}</w:t>
      </w:r>
    </w:p>
    <w:p>
      <w:r>
        <w:t>{</w:t>
        <w:br/>
        <w:t>Index 188:</w:t>
      </w:r>
    </w:p>
    <w:p>
      <w:r>
        <w:t>Question : "Janelle had some avocado. He chop each avocado into 10 slices. If total 179 avocado slices Janelle make, then how many avocado Janelle had?"</w:t>
      </w:r>
    </w:p>
    <w:p>
      <w:r>
        <w:t>Equation : " X = 179 / 10"</w:t>
      </w:r>
    </w:p>
    <w:p>
      <w:r>
        <w:t xml:space="preserve">Answer : "17.9" </w:t>
        <w:br/>
        <w:t>}</w:t>
      </w:r>
    </w:p>
    <w:p>
      <w:r>
        <w:t>{</w:t>
        <w:br/>
        <w:t>Index 189:</w:t>
      </w:r>
    </w:p>
    <w:p>
      <w:r>
        <w:t>Question : "Jennifer had some lime. He slice each lime into 21 slices. If total 130 lime slices Jennifer make, then how many lime Jennifer had?"</w:t>
      </w:r>
    </w:p>
    <w:p>
      <w:r>
        <w:t>Equation : " X = 130 / 21"</w:t>
      </w:r>
    </w:p>
    <w:p>
      <w:r>
        <w:t xml:space="preserve">Answer : "6.190476190476191" </w:t>
        <w:br/>
        <w:t>}</w:t>
      </w:r>
    </w:p>
    <w:p>
      <w:r>
        <w:t>{</w:t>
        <w:br/>
        <w:t>Index 190:</w:t>
      </w:r>
    </w:p>
    <w:p>
      <w:r>
        <w:t>Question : "Rick had some coconut. He slice each coconut into 26 slices. If total 145 coconut slices Rick make, then how many coconut Rick had?"</w:t>
      </w:r>
    </w:p>
    <w:p>
      <w:r>
        <w:t>Equation : " X = 145 / 26"</w:t>
      </w:r>
    </w:p>
    <w:p>
      <w:r>
        <w:t xml:space="preserve">Answer : "5.576923076923077" </w:t>
        <w:br/>
        <w:t>}</w:t>
      </w:r>
    </w:p>
    <w:p>
      <w:r>
        <w:t>{</w:t>
        <w:br/>
        <w:t>Index 191:</w:t>
      </w:r>
    </w:p>
    <w:p>
      <w:r>
        <w:t>Question : "Deloris had some avocado. He dice each avocado into 9 slices. If total 67 avocado slices Deloris make, then how many avocado Deloris had?"</w:t>
      </w:r>
    </w:p>
    <w:p>
      <w:r>
        <w:t>Equation : " X = 67 / 9"</w:t>
      </w:r>
    </w:p>
    <w:p>
      <w:r>
        <w:t xml:space="preserve">Answer : "7.444444444444445" </w:t>
        <w:br/>
        <w:t>}</w:t>
      </w:r>
    </w:p>
    <w:p>
      <w:r>
        <w:t>{</w:t>
        <w:br/>
        <w:t>Index 192:</w:t>
      </w:r>
    </w:p>
    <w:p>
      <w:r>
        <w:t>Question : "Flor had some blackcurrant. He cube each blackcurrant into 26 slices. If total 187 blackcurrant slices Flor make, then how many blackcurrant Flor had?"</w:t>
      </w:r>
    </w:p>
    <w:p>
      <w:r>
        <w:t>Equation : " X = 187 / 26"</w:t>
      </w:r>
    </w:p>
    <w:p>
      <w:r>
        <w:t xml:space="preserve">Answer : "7.1923076923076925" </w:t>
        <w:br/>
        <w:t>}</w:t>
      </w:r>
    </w:p>
    <w:p>
      <w:r>
        <w:t>{</w:t>
        <w:br/>
        <w:t>Index 193:</w:t>
      </w:r>
    </w:p>
    <w:p>
      <w:r>
        <w:t>Question : "Bernard had some avocado. He chop each avocado into 16 slices. If total 152 avocado slices Bernard make, then how many avocado Bernard had?"</w:t>
      </w:r>
    </w:p>
    <w:p>
      <w:r>
        <w:t>Equation : " X = 152 / 16"</w:t>
      </w:r>
    </w:p>
    <w:p>
      <w:r>
        <w:t xml:space="preserve">Answer : "9.5" </w:t>
        <w:br/>
        <w:t>}</w:t>
      </w:r>
    </w:p>
    <w:p>
      <w:r>
        <w:t>{</w:t>
        <w:br/>
        <w:t>Index 194:</w:t>
      </w:r>
    </w:p>
    <w:p>
      <w:r>
        <w:t>Question : "Shaina had some Chocolate. He mince each Chocolate into 24 slices. If total 70 Chocolate slices Shaina make, then how many Chocolate Shaina had?"</w:t>
      </w:r>
    </w:p>
    <w:p>
      <w:r>
        <w:t>Equation : " X = 70 / 24"</w:t>
      </w:r>
    </w:p>
    <w:p>
      <w:r>
        <w:t xml:space="preserve">Answer : "2.9166666666666665" </w:t>
        <w:br/>
        <w:t>}</w:t>
      </w:r>
    </w:p>
    <w:p>
      <w:r>
        <w:t>{</w:t>
        <w:br/>
        <w:t>Index 195:</w:t>
      </w:r>
    </w:p>
    <w:p>
      <w:r>
        <w:t>Question : "Jill had some blackcurrant. He mince each blackcurrant into 3 slices. If total 85 blackcurrant slices Jill make, then how many blackcurrant Jill had?"</w:t>
      </w:r>
    </w:p>
    <w:p>
      <w:r>
        <w:t>Equation : " X = 85 / 3"</w:t>
      </w:r>
    </w:p>
    <w:p>
      <w:r>
        <w:t xml:space="preserve">Answer : "28.333333333333332" </w:t>
        <w:br/>
        <w:t>}</w:t>
      </w:r>
    </w:p>
    <w:p>
      <w:r>
        <w:t>{</w:t>
        <w:br/>
        <w:t>Index 196:</w:t>
      </w:r>
    </w:p>
    <w:p>
      <w:r>
        <w:t>Question : "Jimmy had some quince. He dice each quince into 13 slices. If total 82 quince slices Jimmy make, then how many quince Jimmy had?"</w:t>
      </w:r>
    </w:p>
    <w:p>
      <w:r>
        <w:t>Equation : " X = 82 / 13"</w:t>
      </w:r>
    </w:p>
    <w:p>
      <w:r>
        <w:t xml:space="preserve">Answer : "6.3076923076923075" </w:t>
        <w:br/>
        <w:t>}</w:t>
      </w:r>
    </w:p>
    <w:p>
      <w:r>
        <w:t>{</w:t>
        <w:br/>
        <w:t>Index 197:</w:t>
      </w:r>
    </w:p>
    <w:p>
      <w:r>
        <w:t>Question : "Bessie had some coconut. He cut each coconut into 4 slices. If total 147 coconut slices Bessie make, then how many coconut Bessie had?"</w:t>
      </w:r>
    </w:p>
    <w:p>
      <w:r>
        <w:t>Equation : " X = 147 / 4"</w:t>
      </w:r>
    </w:p>
    <w:p>
      <w:r>
        <w:t xml:space="preserve">Answer : "36.75" </w:t>
        <w:br/>
        <w:t>}</w:t>
      </w:r>
    </w:p>
    <w:p>
      <w:r>
        <w:t>{</w:t>
        <w:br/>
        <w:t>Index 198:</w:t>
      </w:r>
    </w:p>
    <w:p>
      <w:r>
        <w:t>Question : "Nathan had some Book. He hash each Book into 18 slices. If total 102 Book slices Nathan make, then how many Book Nathan had?"</w:t>
      </w:r>
    </w:p>
    <w:p>
      <w:r>
        <w:t>Equation : " X = 102 / 18"</w:t>
      </w:r>
    </w:p>
    <w:p>
      <w:r>
        <w:t xml:space="preserve">Answer : "5.666666666666667" </w:t>
        <w:br/>
        <w:t>}</w:t>
      </w:r>
    </w:p>
    <w:p>
      <w:r>
        <w:t>{</w:t>
        <w:br/>
        <w:t>Index 199:</w:t>
      </w:r>
    </w:p>
    <w:p>
      <w:r>
        <w:t>Question : "Gloria had some quince. He chop each quince into 10 slices. If total 172 quince slices Gloria make, then how many quince Gloria had?"</w:t>
      </w:r>
    </w:p>
    <w:p>
      <w:r>
        <w:t>Equation : " X = 172 / 10"</w:t>
      </w:r>
    </w:p>
    <w:p>
      <w:r>
        <w:t xml:space="preserve">Answer : "17.2" </w:t>
        <w:br/>
        <w:t>}</w:t>
      </w:r>
    </w:p>
    <w:p>
      <w:r>
        <w:t>{</w:t>
        <w:br/>
        <w:t>Index 200:</w:t>
      </w:r>
    </w:p>
    <w:p>
      <w:r>
        <w:t>Question : "Derrick had some Flower. He dice each Flower into 17 slices. If total 141 Flower slices Derrick make, then how many Flower Derrick had?"</w:t>
      </w:r>
    </w:p>
    <w:p>
      <w:r>
        <w:t>Equation : " X = 141 / 17"</w:t>
      </w:r>
    </w:p>
    <w:p>
      <w:r>
        <w:t xml:space="preserve">Answer : "8.294117647058824" </w:t>
        <w:br/>
        <w:t>}</w:t>
      </w:r>
    </w:p>
    <w:p>
      <w:r>
        <w:t>{</w:t>
        <w:br/>
        <w:t>Index 201:</w:t>
      </w:r>
    </w:p>
    <w:p>
      <w:r>
        <w:t>Question : "Diana had some papaya. He mince each papaya into 20 slices. If total 40 papaya slices Diana make, then how many papaya Diana had?"</w:t>
      </w:r>
    </w:p>
    <w:p>
      <w:r>
        <w:t>Equation : " X = 40 / 20"</w:t>
      </w:r>
    </w:p>
    <w:p>
      <w:r>
        <w:t xml:space="preserve">Answer : "2.0" </w:t>
        <w:br/>
        <w:t>}</w:t>
      </w:r>
    </w:p>
    <w:p>
      <w:r>
        <w:t>{</w:t>
        <w:br/>
        <w:t>Index 202:</w:t>
      </w:r>
    </w:p>
    <w:p>
      <w:r>
        <w:t>Question : "Ethel had some Watch. He divide each Watch into 20 slices. If total 99 Watch slices Ethel make, then how many Watch Ethel had?"</w:t>
      </w:r>
    </w:p>
    <w:p>
      <w:r>
        <w:t>Equation : " X = 99 / 20"</w:t>
      </w:r>
    </w:p>
    <w:p>
      <w:r>
        <w:t xml:space="preserve">Answer : "4.95" </w:t>
        <w:br/>
        <w:t>}</w:t>
      </w:r>
    </w:p>
    <w:p>
      <w:r>
        <w:t>{</w:t>
        <w:br/>
        <w:t>Index 203:</w:t>
      </w:r>
    </w:p>
    <w:p>
      <w:r>
        <w:t>Question : "James had some Banana. He carve each Banana into 13 slices. If total 58 Banana slices James make, then how many Banana James had?"</w:t>
      </w:r>
    </w:p>
    <w:p>
      <w:r>
        <w:t>Equation : " X = 58 / 13"</w:t>
      </w:r>
    </w:p>
    <w:p>
      <w:r>
        <w:t xml:space="preserve">Answer : "4.461538461538462" </w:t>
        <w:br/>
        <w:t>}</w:t>
      </w:r>
    </w:p>
    <w:p>
      <w:r>
        <w:t>{</w:t>
        <w:br/>
        <w:t>Index 204:</w:t>
      </w:r>
    </w:p>
    <w:p>
      <w:r>
        <w:t>Question : "Jim had some Book. He mince each Book into 3 slices. If total 78 Book slices Jim make, then how many Book Jim had?"</w:t>
      </w:r>
    </w:p>
    <w:p>
      <w:r>
        <w:t>Equation : " X = 78 / 3"</w:t>
      </w:r>
    </w:p>
    <w:p>
      <w:r>
        <w:t xml:space="preserve">Answer : "26.0" </w:t>
        <w:br/>
        <w:t>}</w:t>
      </w:r>
    </w:p>
    <w:p>
      <w:r>
        <w:t>{</w:t>
        <w:br/>
        <w:t>Index 205:</w:t>
      </w:r>
    </w:p>
    <w:p>
      <w:r>
        <w:t>Question : "Geneva had some banana. He mince each banana into 15 slices. If total 89 banana slices Geneva make, then how many banana Geneva had?"</w:t>
      </w:r>
    </w:p>
    <w:p>
      <w:r>
        <w:t>Equation : " X = 89 / 15"</w:t>
      </w:r>
    </w:p>
    <w:p>
      <w:r>
        <w:t xml:space="preserve">Answer : "5.933333333333334" </w:t>
        <w:br/>
        <w:t>}</w:t>
      </w:r>
    </w:p>
    <w:p>
      <w:r>
        <w:t>{</w:t>
        <w:br/>
        <w:t>Index 206:</w:t>
      </w:r>
    </w:p>
    <w:p>
      <w:r>
        <w:t>Question : "Bob had some apricot. He carve each apricot into 12 slices. If total 182 apricot slices Bob make, then how many apricot Bob had?"</w:t>
      </w:r>
    </w:p>
    <w:p>
      <w:r>
        <w:t>Equation : " X = 182 / 12"</w:t>
      </w:r>
    </w:p>
    <w:p>
      <w:r>
        <w:t xml:space="preserve">Answer : "15.166666666666666" </w:t>
        <w:br/>
        <w:t>}</w:t>
      </w:r>
    </w:p>
    <w:p>
      <w:r>
        <w:t>{</w:t>
        <w:br/>
        <w:t>Index 207:</w:t>
      </w:r>
    </w:p>
    <w:p>
      <w:r>
        <w:t>Question : "Matthew had some Book. He dice each Book into 6 slices. If total 169 Book slices Matthew make, then how many Book Matthew had?"</w:t>
      </w:r>
    </w:p>
    <w:p>
      <w:r>
        <w:t>Equation : " X = 169 / 6"</w:t>
      </w:r>
    </w:p>
    <w:p>
      <w:r>
        <w:t xml:space="preserve">Answer : "28.166666666666668" </w:t>
        <w:br/>
        <w:t>}</w:t>
      </w:r>
    </w:p>
    <w:p>
      <w:r>
        <w:t>{</w:t>
        <w:br/>
        <w:t>Index 208:</w:t>
      </w:r>
    </w:p>
    <w:p>
      <w:r>
        <w:t>Question : "Joan had some pineapple. He slice each pineapple into 14 slices. If total 189 pineapple slices Joan make, then how many pineapple Joan had?"</w:t>
      </w:r>
    </w:p>
    <w:p>
      <w:r>
        <w:t>Equation : " X = 189 / 14"</w:t>
      </w:r>
    </w:p>
    <w:p>
      <w:r>
        <w:t xml:space="preserve">Answer : "13.5" </w:t>
        <w:br/>
        <w:t>}</w:t>
      </w:r>
    </w:p>
    <w:p>
      <w:r>
        <w:t>{</w:t>
        <w:br/>
        <w:t>Index 209:</w:t>
      </w:r>
    </w:p>
    <w:p>
      <w:r>
        <w:t>Question : "Edward had some watermelon. He cube each watermelon into 24 slices. If total 36 watermelon slices Edward make, then how many watermelon Edward had?"</w:t>
      </w:r>
    </w:p>
    <w:p>
      <w:r>
        <w:t>Equation : " X = 36 / 24"</w:t>
      </w:r>
    </w:p>
    <w:p>
      <w:r>
        <w:t xml:space="preserve">Answer : "1.5" </w:t>
        <w:br/>
        <w:t>}</w:t>
      </w:r>
    </w:p>
    <w:p>
      <w:r>
        <w:t>{</w:t>
        <w:br/>
        <w:t>Index 210:</w:t>
      </w:r>
    </w:p>
    <w:p>
      <w:r>
        <w:t>Question : "Kristina had some mango. He slice each mango into 4 slices. If total 127 mango slices Kristina make, then how many mango Kristina had?"</w:t>
      </w:r>
    </w:p>
    <w:p>
      <w:r>
        <w:t>Equation : " X = 127 / 4"</w:t>
      </w:r>
    </w:p>
    <w:p>
      <w:r>
        <w:t xml:space="preserve">Answer : "31.75" </w:t>
        <w:br/>
        <w:t>}</w:t>
      </w:r>
    </w:p>
    <w:p>
      <w:r>
        <w:t>{</w:t>
        <w:br/>
        <w:t>Index 211:</w:t>
      </w:r>
    </w:p>
    <w:p>
      <w:r>
        <w:t>Question : "Michael had some papaya. He cube each papaya into 7 slices. If total 132 papaya slices Michael make, then how many papaya Michael had?"</w:t>
      </w:r>
    </w:p>
    <w:p>
      <w:r>
        <w:t>Equation : " X = 132 / 7"</w:t>
      </w:r>
    </w:p>
    <w:p>
      <w:r>
        <w:t xml:space="preserve">Answer : "18.857142857142858" </w:t>
        <w:br/>
        <w:t>}</w:t>
      </w:r>
    </w:p>
    <w:p>
      <w:r>
        <w:t>{</w:t>
        <w:br/>
        <w:t>Index 212:</w:t>
      </w:r>
    </w:p>
    <w:p>
      <w:r>
        <w:t>Question : "Laurel had some Pen. He cube each Pen into 23 slices. If total 132 Pen slices Laurel make, then how many Pen Laurel had?"</w:t>
      </w:r>
    </w:p>
    <w:p>
      <w:r>
        <w:t>Equation : " X = 132 / 23"</w:t>
      </w:r>
    </w:p>
    <w:p>
      <w:r>
        <w:t xml:space="preserve">Answer : "5.739130434782608" </w:t>
        <w:br/>
        <w:t>}</w:t>
      </w:r>
    </w:p>
    <w:p>
      <w:r>
        <w:t>{</w:t>
        <w:br/>
        <w:t>Index 213:</w:t>
      </w:r>
    </w:p>
    <w:p>
      <w:r>
        <w:t>Question : "Frank had some Banana. He hash each Banana into 5 slices. If total 179 Banana slices Frank make, then how many Banana Frank had?"</w:t>
      </w:r>
    </w:p>
    <w:p>
      <w:r>
        <w:t>Equation : " X = 179 / 5"</w:t>
      </w:r>
    </w:p>
    <w:p>
      <w:r>
        <w:t xml:space="preserve">Answer : "35.8" </w:t>
        <w:br/>
        <w:t>}</w:t>
      </w:r>
    </w:p>
    <w:p>
      <w:r>
        <w:t>{</w:t>
        <w:br/>
        <w:t>Index 214:</w:t>
      </w:r>
    </w:p>
    <w:p>
      <w:r>
        <w:t>Question : "Rebecca had some toy. He slice each toy into 14 slices. If total 199 toy slices Rebecca make, then how many toy Rebecca had?"</w:t>
      </w:r>
    </w:p>
    <w:p>
      <w:r>
        <w:t>Equation : " X = 199 / 14"</w:t>
      </w:r>
    </w:p>
    <w:p>
      <w:r>
        <w:t xml:space="preserve">Answer : "14.214285714285714" </w:t>
        <w:br/>
        <w:t>}</w:t>
      </w:r>
    </w:p>
    <w:p>
      <w:r>
        <w:t>{</w:t>
        <w:br/>
        <w:t>Index 215:</w:t>
      </w:r>
    </w:p>
    <w:p>
      <w:r>
        <w:t>Question : "Amelia had some Watch. He mince each Watch into 17 slices. If total 121 Watch slices Amelia make, then how many Watch Amelia had?"</w:t>
      </w:r>
    </w:p>
    <w:p>
      <w:r>
        <w:t>Equation : " X = 121 / 17"</w:t>
      </w:r>
    </w:p>
    <w:p>
      <w:r>
        <w:t xml:space="preserve">Answer : "7.117647058823529" </w:t>
        <w:br/>
        <w:t>}</w:t>
      </w:r>
    </w:p>
    <w:p>
      <w:r>
        <w:t>{</w:t>
        <w:br/>
        <w:t>Index 216:</w:t>
      </w:r>
    </w:p>
    <w:p>
      <w:r>
        <w:t>Question : "Tonya had some Beg. He cut up each Beg into 6 slices. If total 99 Beg slices Tonya make, then how many Beg Tonya had?"</w:t>
      </w:r>
    </w:p>
    <w:p>
      <w:r>
        <w:t>Equation : " X = 99 / 6"</w:t>
      </w:r>
    </w:p>
    <w:p>
      <w:r>
        <w:t xml:space="preserve">Answer : "16.5" </w:t>
        <w:br/>
        <w:t>}</w:t>
      </w:r>
    </w:p>
    <w:p>
      <w:r>
        <w:t>{</w:t>
        <w:br/>
        <w:t>Index 217:</w:t>
      </w:r>
    </w:p>
    <w:p>
      <w:r>
        <w:t>Question : "Martin had some Banana. He cut each Banana into 19 slices. If total 192 Banana slices Martin make, then how many Banana Martin had?"</w:t>
      </w:r>
    </w:p>
    <w:p>
      <w:r>
        <w:t>Equation : " X = 192 / 19"</w:t>
      </w:r>
    </w:p>
    <w:p>
      <w:r>
        <w:t xml:space="preserve">Answer : "10.105263157894736" </w:t>
        <w:br/>
        <w:t>}</w:t>
      </w:r>
    </w:p>
    <w:p>
      <w:r>
        <w:t>{</w:t>
        <w:br/>
        <w:t>Index 218:</w:t>
      </w:r>
    </w:p>
    <w:p>
      <w:r>
        <w:t>Question : "Linda had some plum. He mince each plum into 17 slices. If total 89 plum slices Linda make, then how many plum Linda had?"</w:t>
      </w:r>
    </w:p>
    <w:p>
      <w:r>
        <w:t>Equation : " X = 89 / 17"</w:t>
      </w:r>
    </w:p>
    <w:p>
      <w:r>
        <w:t xml:space="preserve">Answer : "5.235294117647059" </w:t>
        <w:br/>
        <w:t>}</w:t>
      </w:r>
    </w:p>
    <w:p>
      <w:r>
        <w:t>{</w:t>
        <w:br/>
        <w:t>Index 219:</w:t>
      </w:r>
    </w:p>
    <w:p>
      <w:r>
        <w:t>Question : "Emery had some kiwi. He hash each kiwi into 20 slices. If total 185 kiwi slices Emery make, then how many kiwi Emery had?"</w:t>
      </w:r>
    </w:p>
    <w:p>
      <w:r>
        <w:t>Equation : " X = 185 / 20"</w:t>
      </w:r>
    </w:p>
    <w:p>
      <w:r>
        <w:t xml:space="preserve">Answer : "9.25" </w:t>
        <w:br/>
        <w:t>}</w:t>
      </w:r>
    </w:p>
    <w:p>
      <w:r>
        <w:t>{</w:t>
        <w:br/>
        <w:t>Index 220:</w:t>
      </w:r>
    </w:p>
    <w:p>
      <w:r>
        <w:t>Question : "Sheila had some blackberry. He dice each blackberry into 5 slices. If total 143 blackberry slices Sheila make, then how many blackberry Sheila had?"</w:t>
      </w:r>
    </w:p>
    <w:p>
      <w:r>
        <w:t>Equation : " X = 143 / 5"</w:t>
      </w:r>
    </w:p>
    <w:p>
      <w:r>
        <w:t xml:space="preserve">Answer : "28.6" </w:t>
        <w:br/>
        <w:t>}</w:t>
      </w:r>
    </w:p>
    <w:p>
      <w:r>
        <w:t>{</w:t>
        <w:br/>
        <w:t>Index 221:</w:t>
      </w:r>
    </w:p>
    <w:p>
      <w:r>
        <w:t>Question : "Annette had some Mango. He divide each Mango into 28 slices. If total 127 Mango slices Annette make, then how many Mango Annette had?"</w:t>
      </w:r>
    </w:p>
    <w:p>
      <w:r>
        <w:t>Equation : " X = 127 / 28"</w:t>
      </w:r>
    </w:p>
    <w:p>
      <w:r>
        <w:t xml:space="preserve">Answer : "4.535714285714286" </w:t>
        <w:br/>
        <w:t>}</w:t>
      </w:r>
    </w:p>
    <w:p>
      <w:r>
        <w:t>{</w:t>
        <w:br/>
        <w:t>Index 222:</w:t>
      </w:r>
    </w:p>
    <w:p>
      <w:r>
        <w:t>Question : "Marianne had some peach. He mince each peach into 27 slices. If total 172 peach slices Marianne make, then how many peach Marianne had?"</w:t>
      </w:r>
    </w:p>
    <w:p>
      <w:r>
        <w:t>Equation : " X = 172 / 27"</w:t>
      </w:r>
    </w:p>
    <w:p>
      <w:r>
        <w:t xml:space="preserve">Answer : "6.37037037037037" </w:t>
        <w:br/>
        <w:t>}</w:t>
      </w:r>
    </w:p>
    <w:p>
      <w:r>
        <w:t>{</w:t>
        <w:br/>
        <w:t>Index 223:</w:t>
      </w:r>
    </w:p>
    <w:p>
      <w:r>
        <w:t>Question : "Lloyd had some raspberry. He cube each raspberry into 25 slices. If total 167 raspberry slices Lloyd make, then how many raspberry Lloyd had?"</w:t>
      </w:r>
    </w:p>
    <w:p>
      <w:r>
        <w:t>Equation : " X = 167 / 25"</w:t>
      </w:r>
    </w:p>
    <w:p>
      <w:r>
        <w:t xml:space="preserve">Answer : "6.68" </w:t>
        <w:br/>
        <w:t>}</w:t>
      </w:r>
    </w:p>
    <w:p>
      <w:r>
        <w:t>{</w:t>
        <w:br/>
        <w:t>Index 224:</w:t>
      </w:r>
    </w:p>
    <w:p>
      <w:r>
        <w:t>Question : "Jasmine had some peach. He cut each peach into 28 slices. If total 62 peach slices Jasmine make, then how many peach Jasmine had?"</w:t>
      </w:r>
    </w:p>
    <w:p>
      <w:r>
        <w:t>Equation : " X = 62 / 28"</w:t>
      </w:r>
    </w:p>
    <w:p>
      <w:r>
        <w:t xml:space="preserve">Answer : "2.2142857142857144" </w:t>
        <w:br/>
        <w:t>}</w:t>
      </w:r>
    </w:p>
    <w:p>
      <w:r>
        <w:t>{</w:t>
        <w:br/>
        <w:t>Index 225:</w:t>
      </w:r>
    </w:p>
    <w:p>
      <w:r>
        <w:t>Question : "George had some avocado. He cut up each avocado into 14 slices. If total 173 avocado slices George make, then how many avocado George had?"</w:t>
      </w:r>
    </w:p>
    <w:p>
      <w:r>
        <w:t>Equation : " X = 173 / 14"</w:t>
      </w:r>
    </w:p>
    <w:p>
      <w:r>
        <w:t xml:space="preserve">Answer : "12.357142857142858" </w:t>
        <w:br/>
        <w:t>}</w:t>
      </w:r>
    </w:p>
    <w:p>
      <w:r>
        <w:t>{</w:t>
        <w:br/>
        <w:t>Index 226:</w:t>
      </w:r>
    </w:p>
    <w:p>
      <w:r>
        <w:t>Question : "Robert had some blackberry. He slice each blackberry into 4 slices. If total 109 blackberry slices Robert make, then how many blackberry Robert had?"</w:t>
      </w:r>
    </w:p>
    <w:p>
      <w:r>
        <w:t>Equation : " X = 109 / 4"</w:t>
      </w:r>
    </w:p>
    <w:p>
      <w:r>
        <w:t xml:space="preserve">Answer : "27.25" </w:t>
        <w:br/>
        <w:t>}</w:t>
      </w:r>
    </w:p>
    <w:p>
      <w:r>
        <w:t>{</w:t>
        <w:br/>
        <w:t>Index 227:</w:t>
      </w:r>
    </w:p>
    <w:p>
      <w:r>
        <w:t>Question : "Paul had some Doll. He cut up each Doll into 14 slices. If total 101 Doll slices Paul make, then how many Doll Paul had?"</w:t>
      </w:r>
    </w:p>
    <w:p>
      <w:r>
        <w:t>Equation : " X = 101 / 14"</w:t>
      </w:r>
    </w:p>
    <w:p>
      <w:r>
        <w:t xml:space="preserve">Answer : "7.214285714285714" </w:t>
        <w:br/>
        <w:t>}</w:t>
      </w:r>
    </w:p>
    <w:p>
      <w:r>
        <w:t>{</w:t>
        <w:br/>
        <w:t>Index 228:</w:t>
      </w:r>
    </w:p>
    <w:p>
      <w:r>
        <w:t>Question : "Caroline had some lime. He cube each lime into 20 slices. If total 44 lime slices Caroline make, then how many lime Caroline had?"</w:t>
      </w:r>
    </w:p>
    <w:p>
      <w:r>
        <w:t>Equation : " X = 44 / 20"</w:t>
      </w:r>
    </w:p>
    <w:p>
      <w:r>
        <w:t xml:space="preserve">Answer : "2.2" </w:t>
        <w:br/>
        <w:t>}</w:t>
      </w:r>
    </w:p>
    <w:p>
      <w:r>
        <w:t>{</w:t>
        <w:br/>
        <w:t>Index 229:</w:t>
      </w:r>
    </w:p>
    <w:p>
      <w:r>
        <w:t>Question : "Rosie had some blackberry. He mince each blackberry into 30 slices. If total 139 blackberry slices Rosie make, then how many blackberry Rosie had?"</w:t>
      </w:r>
    </w:p>
    <w:p>
      <w:r>
        <w:t>Equation : " X = 139 / 30"</w:t>
      </w:r>
    </w:p>
    <w:p>
      <w:r>
        <w:t xml:space="preserve">Answer : "4.633333333333334" </w:t>
        <w:br/>
        <w:t>}</w:t>
      </w:r>
    </w:p>
    <w:p>
      <w:r>
        <w:t>{</w:t>
        <w:br/>
        <w:t>Index 230:</w:t>
      </w:r>
    </w:p>
    <w:p>
      <w:r>
        <w:t>Question : "Joseph had some Mango. He dice each Mango into 19 slices. If total 96 Mango slices Joseph make, then how many Mango Joseph had?"</w:t>
      </w:r>
    </w:p>
    <w:p>
      <w:r>
        <w:t>Equation : " X = 96 / 19"</w:t>
      </w:r>
    </w:p>
    <w:p>
      <w:r>
        <w:t xml:space="preserve">Answer : "5.052631578947368" </w:t>
        <w:br/>
        <w:t>}</w:t>
      </w:r>
    </w:p>
    <w:p>
      <w:r>
        <w:t>{</w:t>
        <w:br/>
        <w:t>Index 231:</w:t>
      </w:r>
    </w:p>
    <w:p>
      <w:r>
        <w:t>Question : "Kenneth had some cherry. He divide each cherry into 25 slices. If total 47 cherry slices Kenneth make, then how many cherry Kenneth had?"</w:t>
      </w:r>
    </w:p>
    <w:p>
      <w:r>
        <w:t>Equation : " X = 47 / 25"</w:t>
      </w:r>
    </w:p>
    <w:p>
      <w:r>
        <w:t xml:space="preserve">Answer : "1.88" </w:t>
        <w:br/>
        <w:t>}</w:t>
      </w:r>
    </w:p>
    <w:p>
      <w:r>
        <w:t>{</w:t>
        <w:br/>
        <w:t>Index 232:</w:t>
      </w:r>
    </w:p>
    <w:p>
      <w:r>
        <w:t>Question : "Eva had some cherry. He carve each cherry into 11 slices. If total 190 cherry slices Eva make, then how many cherry Eva had?"</w:t>
      </w:r>
    </w:p>
    <w:p>
      <w:r>
        <w:t>Equation : " X = 190 / 11"</w:t>
      </w:r>
    </w:p>
    <w:p>
      <w:r>
        <w:t xml:space="preserve">Answer : "17.272727272727273" </w:t>
        <w:br/>
        <w:t>}</w:t>
      </w:r>
    </w:p>
    <w:p>
      <w:r>
        <w:t>{</w:t>
        <w:br/>
        <w:t>Index 233:</w:t>
      </w:r>
    </w:p>
    <w:p>
      <w:r>
        <w:t>Question : "William had some Press. He hash each Press into 28 slices. If total 119 Press slices William make, then how many Press William had?"</w:t>
      </w:r>
    </w:p>
    <w:p>
      <w:r>
        <w:t>Equation : " X = 119 / 28"</w:t>
      </w:r>
    </w:p>
    <w:p>
      <w:r>
        <w:t xml:space="preserve">Answer : "4.25" </w:t>
        <w:br/>
        <w:t>}</w:t>
      </w:r>
    </w:p>
    <w:p>
      <w:r>
        <w:t>{</w:t>
        <w:br/>
        <w:t>Index 234:</w:t>
      </w:r>
    </w:p>
    <w:p>
      <w:r>
        <w:t>Question : "Allan had some cherry. He cut each cherry into 5 slices. If total 187 cherry slices Allan make, then how many cherry Allan had?"</w:t>
      </w:r>
    </w:p>
    <w:p>
      <w:r>
        <w:t>Equation : " X = 187 / 5"</w:t>
      </w:r>
    </w:p>
    <w:p>
      <w:r>
        <w:t xml:space="preserve">Answer : "37.4" </w:t>
        <w:br/>
        <w:t>}</w:t>
      </w:r>
    </w:p>
    <w:p>
      <w:r>
        <w:t>{</w:t>
        <w:br/>
        <w:t>Index 235:</w:t>
      </w:r>
    </w:p>
    <w:p>
      <w:r>
        <w:t>Question : "Billy had some pineapple. He divide each pineapple into 22 slices. If total 179 pineapple slices Billy make, then how many pineapple Billy had?"</w:t>
      </w:r>
    </w:p>
    <w:p>
      <w:r>
        <w:t>Equation : " X = 179 / 22"</w:t>
      </w:r>
    </w:p>
    <w:p>
      <w:r>
        <w:t xml:space="preserve">Answer : "8.136363636363637" </w:t>
        <w:br/>
        <w:t>}</w:t>
      </w:r>
    </w:p>
    <w:p>
      <w:r>
        <w:t>{</w:t>
        <w:br/>
        <w:t>Index 236:</w:t>
      </w:r>
    </w:p>
    <w:p>
      <w:r>
        <w:t>Question : "Pearlie had some blueberry. He mince each blueberry into 13 slices. If total 154 blueberry slices Pearlie make, then how many blueberry Pearlie had?"</w:t>
      </w:r>
    </w:p>
    <w:p>
      <w:r>
        <w:t>Equation : " X = 154 / 13"</w:t>
      </w:r>
    </w:p>
    <w:p>
      <w:r>
        <w:t xml:space="preserve">Answer : "11.846153846153847" </w:t>
        <w:br/>
        <w:t>}</w:t>
      </w:r>
    </w:p>
    <w:p>
      <w:r>
        <w:t>{</w:t>
        <w:br/>
        <w:t>Index 237:</w:t>
      </w:r>
    </w:p>
    <w:p>
      <w:r>
        <w:t>Question : "Carolyn had some banana. He dice each banana into 29 slices. If total 123 banana slices Carolyn make, then how many banana Carolyn had?"</w:t>
      </w:r>
    </w:p>
    <w:p>
      <w:r>
        <w:t>Equation : " X = 123 / 29"</w:t>
      </w:r>
    </w:p>
    <w:p>
      <w:r>
        <w:t xml:space="preserve">Answer : "4.241379310344827" </w:t>
        <w:br/>
        <w:t>}</w:t>
      </w:r>
    </w:p>
    <w:p>
      <w:r>
        <w:t>{</w:t>
        <w:br/>
        <w:t>Index 238:</w:t>
      </w:r>
    </w:p>
    <w:p>
      <w:r>
        <w:t>Question : "Sally had some Mango. He dice each Mango into 25 slices. If total 158 Mango slices Sally make, then how many Mango Sally had?"</w:t>
      </w:r>
    </w:p>
    <w:p>
      <w:r>
        <w:t>Equation : " X = 158 / 25"</w:t>
      </w:r>
    </w:p>
    <w:p>
      <w:r>
        <w:t xml:space="preserve">Answer : "6.32" </w:t>
        <w:br/>
        <w:t>}</w:t>
      </w:r>
    </w:p>
    <w:p>
      <w:r>
        <w:t>{</w:t>
        <w:br/>
        <w:t>Index 239:</w:t>
      </w:r>
    </w:p>
    <w:p>
      <w:r>
        <w:t>Question : "Bernice had some plum. He cube each plum into 3 slices. If total 49 plum slices Bernice make, then how many plum Bernice had?"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240:</w:t>
      </w:r>
    </w:p>
    <w:p>
      <w:r>
        <w:t>Question : "Robert had some banana. He chop each banana into 15 slices. If total 50 banana slices Robert make, then how many banana Robert had?"</w:t>
      </w:r>
    </w:p>
    <w:p>
      <w:r>
        <w:t>Equation : " X = 50 / 15"</w:t>
      </w:r>
    </w:p>
    <w:p>
      <w:r>
        <w:t xml:space="preserve">Answer : "3.3333333333333335" </w:t>
        <w:br/>
        <w:t>}</w:t>
      </w:r>
    </w:p>
    <w:p>
      <w:r>
        <w:t>{</w:t>
        <w:br/>
        <w:t>Index 241:</w:t>
      </w:r>
    </w:p>
    <w:p>
      <w:r>
        <w:t>Question : "Deloris had some orange. He mince each orange into 25 slices. If total 51 orange slices Deloris make, then how many orange Deloris had?"</w:t>
      </w:r>
    </w:p>
    <w:p>
      <w:r>
        <w:t>Equation : " X = 51 / 25"</w:t>
      </w:r>
    </w:p>
    <w:p>
      <w:r>
        <w:t xml:space="preserve">Answer : "2.04" </w:t>
        <w:br/>
        <w:t>}</w:t>
      </w:r>
    </w:p>
    <w:p>
      <w:r>
        <w:t>{</w:t>
        <w:br/>
        <w:t>Index 242:</w:t>
      </w:r>
    </w:p>
    <w:p>
      <w:r>
        <w:t>Question : "Martin had some watermelon. He carve each watermelon into 29 slices. If total 62 watermelon slices Martin make, then how many watermelon Martin had?"</w:t>
      </w:r>
    </w:p>
    <w:p>
      <w:r>
        <w:t>Equation : " X = 62 / 29"</w:t>
      </w:r>
    </w:p>
    <w:p>
      <w:r>
        <w:t xml:space="preserve">Answer : "2.1379310344827585" </w:t>
        <w:br/>
        <w:t>}</w:t>
      </w:r>
    </w:p>
    <w:p>
      <w:r>
        <w:t>{</w:t>
        <w:br/>
        <w:t>Index 243:</w:t>
      </w:r>
    </w:p>
    <w:p>
      <w:r>
        <w:t>Question : "Henry had some Flower. He slice each Flower into 9 slices. If total 96 Flower slices Henry make, then how many Flower Henry had?"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244:</w:t>
      </w:r>
    </w:p>
    <w:p>
      <w:r>
        <w:t>Question : "Teresa had some mango. He divide each mango into 15 slices. If total 51 mango slices Teresa make, then how many mango Teresa had?"</w:t>
      </w:r>
    </w:p>
    <w:p>
      <w:r>
        <w:t>Equation : " X = 51 / 15"</w:t>
      </w:r>
    </w:p>
    <w:p>
      <w:r>
        <w:t xml:space="preserve">Answer : "3.4" </w:t>
        <w:br/>
        <w:t>}</w:t>
      </w:r>
    </w:p>
    <w:p>
      <w:r>
        <w:t>{</w:t>
        <w:br/>
        <w:t>Index 245:</w:t>
      </w:r>
    </w:p>
    <w:p>
      <w:r>
        <w:t>Question : "Robert had some orange. He cut up each orange into 27 slices. If total 48 orange slices Robert make, then how many orange Robert had?"</w:t>
      </w:r>
    </w:p>
    <w:p>
      <w:r>
        <w:t>Equation : " X = 48 / 27"</w:t>
      </w:r>
    </w:p>
    <w:p>
      <w:r>
        <w:t xml:space="preserve">Answer : "1.7777777777777777" </w:t>
        <w:br/>
        <w:t>}</w:t>
      </w:r>
    </w:p>
    <w:p>
      <w:r>
        <w:t>{</w:t>
        <w:br/>
        <w:t>Index 246:</w:t>
      </w:r>
    </w:p>
    <w:p>
      <w:r>
        <w:t>Question : "Patricia had some Mango. He hash each Mango into 3 slices. If total 76 Mango slices Patricia make, then how many Mango Patricia had?"</w:t>
      </w:r>
    </w:p>
    <w:p>
      <w:r>
        <w:t>Equation : " X = 76 / 3"</w:t>
      </w:r>
    </w:p>
    <w:p>
      <w:r>
        <w:t xml:space="preserve">Answer : "25.333333333333332" </w:t>
        <w:br/>
        <w:t>}</w:t>
      </w:r>
    </w:p>
    <w:p>
      <w:r>
        <w:t>{</w:t>
        <w:br/>
        <w:t>Index 247:</w:t>
      </w:r>
    </w:p>
    <w:p>
      <w:r>
        <w:t>Question : "David had some Press. He mince each Press into 27 slices. If total 191 Press slices David make, then how many Press David had?"</w:t>
      </w:r>
    </w:p>
    <w:p>
      <w:r>
        <w:t>Equation : " X = 191 / 27"</w:t>
      </w:r>
    </w:p>
    <w:p>
      <w:r>
        <w:t xml:space="preserve">Answer : "7.074074074074074" </w:t>
        <w:br/>
        <w:t>}</w:t>
      </w:r>
    </w:p>
    <w:p>
      <w:r>
        <w:t>{</w:t>
        <w:br/>
        <w:t>Index 248:</w:t>
      </w:r>
    </w:p>
    <w:p>
      <w:r>
        <w:t>Question : "Patrick had some Mango. He hash each Mango into 19 slices. If total 73 Mango slices Patrick make, then how many Mango Patrick had?"</w:t>
      </w:r>
    </w:p>
    <w:p>
      <w:r>
        <w:t>Equation : " X = 73 / 19"</w:t>
      </w:r>
    </w:p>
    <w:p>
      <w:r>
        <w:t xml:space="preserve">Answer : "3.8421052631578947" </w:t>
        <w:br/>
        <w:t>}</w:t>
      </w:r>
    </w:p>
    <w:p>
      <w:r>
        <w:t>{</w:t>
        <w:br/>
        <w:t>Index 249:</w:t>
      </w:r>
    </w:p>
    <w:p>
      <w:r>
        <w:t>Question : "Laura had some watermelon. He chop each watermelon into 9 slices. If total 111 watermelon slices Laura make, then how many watermelon Laura had?"</w:t>
      </w:r>
    </w:p>
    <w:p>
      <w:r>
        <w:t>Equation : " X = 111 / 9"</w:t>
      </w:r>
    </w:p>
    <w:p>
      <w:r>
        <w:t xml:space="preserve">Answer : "12.333333333333334" </w:t>
        <w:br/>
        <w:t>}</w:t>
      </w:r>
    </w:p>
    <w:p>
      <w:r>
        <w:t>{</w:t>
        <w:br/>
        <w:t>Index 250:</w:t>
      </w:r>
    </w:p>
    <w:p>
      <w:r>
        <w:t>Question : "Raymond had some fig. He cube each fig into 2 slices. If total 189 fig slices Raymond make, then how many fig Raymond had?"</w:t>
      </w:r>
    </w:p>
    <w:p>
      <w:r>
        <w:t>Equation : " X = 189 / 2"</w:t>
      </w:r>
    </w:p>
    <w:p>
      <w:r>
        <w:t xml:space="preserve">Answer : "94.5" </w:t>
        <w:br/>
        <w:t>}</w:t>
      </w:r>
    </w:p>
    <w:p>
      <w:r>
        <w:t>{</w:t>
        <w:br/>
        <w:t>Index 251:</w:t>
      </w:r>
    </w:p>
    <w:p>
      <w:r>
        <w:t>Question : "Miguel had some Banana. He chop each Banana into 9 slices. If total 156 Banana slices Miguel make, then how many Banana Miguel had?"</w:t>
      </w:r>
    </w:p>
    <w:p>
      <w:r>
        <w:t>Equation : " X = 156 / 9"</w:t>
      </w:r>
    </w:p>
    <w:p>
      <w:r>
        <w:t xml:space="preserve">Answer : "17.333333333333332" </w:t>
        <w:br/>
        <w:t>}</w:t>
      </w:r>
    </w:p>
    <w:p>
      <w:r>
        <w:t>{</w:t>
        <w:br/>
        <w:t>Index 252:</w:t>
      </w:r>
    </w:p>
    <w:p>
      <w:r>
        <w:t>Question : "Victoria had some Beg. He divide each Beg into 29 slices. If total 90 Beg slices Victoria make, then how many Beg Victoria had?"</w:t>
      </w:r>
    </w:p>
    <w:p>
      <w:r>
        <w:t>Equation : " X = 90 / 29"</w:t>
      </w:r>
    </w:p>
    <w:p>
      <w:r>
        <w:t xml:space="preserve">Answer : "3.103448275862069" </w:t>
        <w:br/>
        <w:t>}</w:t>
      </w:r>
    </w:p>
    <w:p>
      <w:r>
        <w:t>{</w:t>
        <w:br/>
        <w:t>Index 253:</w:t>
      </w:r>
    </w:p>
    <w:p>
      <w:r>
        <w:t>Question : "Louise had some coconut. He divide each coconut into 21 slices. If total 37 coconut slices Louise make, then how many coconut Louise had?"</w:t>
      </w:r>
    </w:p>
    <w:p>
      <w:r>
        <w:t>Equation : " X = 37 / 21"</w:t>
      </w:r>
    </w:p>
    <w:p>
      <w:r>
        <w:t xml:space="preserve">Answer : "1.7619047619047619" </w:t>
        <w:br/>
        <w:t>}</w:t>
      </w:r>
    </w:p>
    <w:p>
      <w:r>
        <w:t>{</w:t>
        <w:br/>
        <w:t>Index 254:</w:t>
      </w:r>
    </w:p>
    <w:p>
      <w:r>
        <w:t>Question : "Timothy had some blackcurrant. He slice each blackcurrant into 16 slices. If total 123 blackcurrant slices Timothy make, then how many blackcurrant Timothy had?"</w:t>
      </w:r>
    </w:p>
    <w:p>
      <w:r>
        <w:t>Equation : " X = 123 / 16"</w:t>
      </w:r>
    </w:p>
    <w:p>
      <w:r>
        <w:t xml:space="preserve">Answer : "7.6875" </w:t>
        <w:br/>
        <w:t>}</w:t>
      </w:r>
    </w:p>
    <w:p>
      <w:r>
        <w:t>{</w:t>
        <w:br/>
        <w:t>Index 255:</w:t>
      </w:r>
    </w:p>
    <w:p>
      <w:r>
        <w:t>Question : "Todd had some Doll. He dice each Doll into 18 slices. If total 139 Doll slices Todd make, then how many Doll Todd had?"</w:t>
      </w:r>
    </w:p>
    <w:p>
      <w:r>
        <w:t>Equation : " X = 139 / 18"</w:t>
      </w:r>
    </w:p>
    <w:p>
      <w:r>
        <w:t xml:space="preserve">Answer : "7.722222222222222" </w:t>
        <w:br/>
        <w:t>}</w:t>
      </w:r>
    </w:p>
    <w:p>
      <w:r>
        <w:t>{</w:t>
        <w:br/>
        <w:t>Index 256:</w:t>
      </w:r>
    </w:p>
    <w:p>
      <w:r>
        <w:t>Question : "Irma had some peach. He cube each peach into 22 slices. If total 34 peach slices Irma make, then how many peach Irma had?"</w:t>
      </w:r>
    </w:p>
    <w:p>
      <w:r>
        <w:t>Equation : " X = 34 / 22"</w:t>
      </w:r>
    </w:p>
    <w:p>
      <w:r>
        <w:t xml:space="preserve">Answer : "1.5454545454545454" </w:t>
        <w:br/>
        <w:t>}</w:t>
      </w:r>
    </w:p>
    <w:p>
      <w:r>
        <w:t>{</w:t>
        <w:br/>
        <w:t>Index 257:</w:t>
      </w:r>
    </w:p>
    <w:p>
      <w:r>
        <w:t>Question : "Velma had some cherry. He cut up each cherry into 13 slices. If total 33 cherry slices Velma make, then how many cherry Velma had?"</w:t>
      </w:r>
    </w:p>
    <w:p>
      <w:r>
        <w:t>Equation : " X = 33 / 13"</w:t>
      </w:r>
    </w:p>
    <w:p>
      <w:r>
        <w:t xml:space="preserve">Answer : "2.5384615384615383" </w:t>
        <w:br/>
        <w:t>}</w:t>
      </w:r>
    </w:p>
    <w:p>
      <w:r>
        <w:t>{</w:t>
        <w:br/>
        <w:t>Index 258:</w:t>
      </w:r>
    </w:p>
    <w:p>
      <w:r>
        <w:t>Question : "Shannon had some Pen. He hash each Pen into 26 slices. If total 35 Pen slices Shannon make, then how many Pen Shannon had?"</w:t>
      </w:r>
    </w:p>
    <w:p>
      <w:r>
        <w:t>Equation : " X = 35 / 26"</w:t>
      </w:r>
    </w:p>
    <w:p>
      <w:r>
        <w:t xml:space="preserve">Answer : "1.3461538461538463" </w:t>
        <w:br/>
        <w:t>}</w:t>
      </w:r>
    </w:p>
    <w:p>
      <w:r>
        <w:t>{</w:t>
        <w:br/>
        <w:t>Index 259:</w:t>
      </w:r>
    </w:p>
    <w:p>
      <w:r>
        <w:t>Question : "Jeanne had some strawberry. He mince each strawberry into 4 slices. If total 98 strawberry slices Jeanne make, then how many strawberry Jeanne had?"</w:t>
      </w:r>
    </w:p>
    <w:p>
      <w:r>
        <w:t>Equation : " X = 98 / 4"</w:t>
      </w:r>
    </w:p>
    <w:p>
      <w:r>
        <w:t xml:space="preserve">Answer : "24.5" </w:t>
        <w:br/>
        <w:t>}</w:t>
      </w:r>
    </w:p>
    <w:p>
      <w:r>
        <w:t>{</w:t>
        <w:br/>
        <w:t>Index 260:</w:t>
      </w:r>
    </w:p>
    <w:p>
      <w:r>
        <w:t>Question : "Paul had some watermelon. He mince each watermelon into 27 slices. If total 30 watermelon slices Paul make, then how many watermelon Paul had?"</w:t>
      </w:r>
    </w:p>
    <w:p>
      <w:r>
        <w:t>Equation : " X = 30 / 27"</w:t>
      </w:r>
    </w:p>
    <w:p>
      <w:r>
        <w:t xml:space="preserve">Answer : "1.1111111111111112" </w:t>
        <w:br/>
        <w:t>}</w:t>
      </w:r>
    </w:p>
    <w:p>
      <w:r>
        <w:t>{</w:t>
        <w:br/>
        <w:t>Index 261:</w:t>
      </w:r>
    </w:p>
    <w:p>
      <w:r>
        <w:t>Question : "Don had some avocado. He slice each avocado into 9 slices. If total 118 avocado slices Don make, then how many avocado Don had?"</w:t>
      </w:r>
    </w:p>
    <w:p>
      <w:r>
        <w:t>Equation : " X = 118 / 9"</w:t>
      </w:r>
    </w:p>
    <w:p>
      <w:r>
        <w:t xml:space="preserve">Answer : "13.11111111111111" </w:t>
        <w:br/>
        <w:t>}</w:t>
      </w:r>
    </w:p>
    <w:p>
      <w:r>
        <w:t>{</w:t>
        <w:br/>
        <w:t>Index 262:</w:t>
      </w:r>
    </w:p>
    <w:p>
      <w:r>
        <w:t>Question : "Larry had some Beg. He dice each Beg into 9 slices. If total 76 Beg slices Larry make, then how many Beg Larry had?"</w:t>
      </w:r>
    </w:p>
    <w:p>
      <w:r>
        <w:t>Equation : " X = 76 / 9"</w:t>
      </w:r>
    </w:p>
    <w:p>
      <w:r>
        <w:t xml:space="preserve">Answer : "8.444444444444445" </w:t>
        <w:br/>
        <w:t>}</w:t>
      </w:r>
    </w:p>
    <w:p>
      <w:r>
        <w:t>{</w:t>
        <w:br/>
        <w:t>Index 263:</w:t>
      </w:r>
    </w:p>
    <w:p>
      <w:r>
        <w:t>Question : "Dan had some mango. He dice each mango into 16 slices. If total 144 mango slices Dan make, then how many mango Dan had?"</w:t>
      </w:r>
    </w:p>
    <w:p>
      <w:r>
        <w:t>Equation : " X = 144 / 16"</w:t>
      </w:r>
    </w:p>
    <w:p>
      <w:r>
        <w:t xml:space="preserve">Answer : "9.0" </w:t>
        <w:br/>
        <w:t>}</w:t>
      </w:r>
    </w:p>
    <w:p>
      <w:r>
        <w:t>{</w:t>
        <w:br/>
        <w:t>Index 264:</w:t>
      </w:r>
    </w:p>
    <w:p>
      <w:r>
        <w:t>Question : "Tom had some Car. He slice each Car into 30 slices. If total 128 Car slices Tom make, then how many Car Tom had?"</w:t>
      </w:r>
    </w:p>
    <w:p>
      <w:r>
        <w:t>Equation : " X = 128 / 30"</w:t>
      </w:r>
    </w:p>
    <w:p>
      <w:r>
        <w:t xml:space="preserve">Answer : "4.266666666666667" </w:t>
        <w:br/>
        <w:t>}</w:t>
      </w:r>
    </w:p>
    <w:p>
      <w:r>
        <w:t>{</w:t>
        <w:br/>
        <w:t>Index 265:</w:t>
      </w:r>
    </w:p>
    <w:p>
      <w:r>
        <w:t>Question : "Rebecca had some blackcurrant. He divide each blackcurrant into 9 slices. If total 48 blackcurrant slices Rebecca make, then how many blackcurrant Rebecca had?"</w:t>
      </w:r>
    </w:p>
    <w:p>
      <w:r>
        <w:t>Equation : " X = 48 / 9"</w:t>
      </w:r>
    </w:p>
    <w:p>
      <w:r>
        <w:t xml:space="preserve">Answer : "5.333333333333333" </w:t>
        <w:br/>
        <w:t>}</w:t>
      </w:r>
    </w:p>
    <w:p>
      <w:r>
        <w:t>{</w:t>
        <w:br/>
        <w:t>Index 266:</w:t>
      </w:r>
    </w:p>
    <w:p>
      <w:r>
        <w:t>Question : "Laura had some Press. He cube each Press into 2 slices. If total 78 Press slices Laura make, then how many Press Laura had?"</w:t>
      </w:r>
    </w:p>
    <w:p>
      <w:r>
        <w:t>Equation : " X = 78 / 2"</w:t>
      </w:r>
    </w:p>
    <w:p>
      <w:r>
        <w:t xml:space="preserve">Answer : "39.0" </w:t>
        <w:br/>
        <w:t>}</w:t>
      </w:r>
    </w:p>
    <w:p>
      <w:r>
        <w:t>{</w:t>
        <w:br/>
        <w:t>Index 267:</w:t>
      </w:r>
    </w:p>
    <w:p>
      <w:r>
        <w:t>Question : "Jon had some apple. He cut up each apple into 14 slices. If total 77 apple slices Jon make, then how many apple Jon had?"</w:t>
      </w:r>
    </w:p>
    <w:p>
      <w:r>
        <w:t>Equation : " X = 77 / 14"</w:t>
      </w:r>
    </w:p>
    <w:p>
      <w:r>
        <w:t xml:space="preserve">Answer : "5.5" </w:t>
        <w:br/>
        <w:t>}</w:t>
      </w:r>
    </w:p>
    <w:p>
      <w:r>
        <w:t>{</w:t>
        <w:br/>
        <w:t>Index 268:</w:t>
      </w:r>
    </w:p>
    <w:p>
      <w:r>
        <w:t>Question : "Wendell had some Chocolate. He cube each Chocolate into 9 slices. If total 112 Chocolate slices Wendell make, then how many Chocolate Wendell had?"</w:t>
      </w:r>
    </w:p>
    <w:p>
      <w:r>
        <w:t>Equation : " X = 112 / 9"</w:t>
      </w:r>
    </w:p>
    <w:p>
      <w:r>
        <w:t xml:space="preserve">Answer : "12.444444444444445" </w:t>
        <w:br/>
        <w:t>}</w:t>
      </w:r>
    </w:p>
    <w:p>
      <w:r>
        <w:t>{</w:t>
        <w:br/>
        <w:t>Index 269:</w:t>
      </w:r>
    </w:p>
    <w:p>
      <w:r>
        <w:t>Question : "Joseph had some Box. He chop each Box into 24 slices. If total 125 Box slices Joseph make, then how many Box Joseph had?"</w:t>
      </w:r>
    </w:p>
    <w:p>
      <w:r>
        <w:t>Equation : " X = 125 / 24"</w:t>
      </w:r>
    </w:p>
    <w:p>
      <w:r>
        <w:t xml:space="preserve">Answer : "5.208333333333333" </w:t>
        <w:br/>
        <w:t>}</w:t>
      </w:r>
    </w:p>
    <w:p>
      <w:r>
        <w:t>{</w:t>
        <w:br/>
        <w:t>Index 270:</w:t>
      </w:r>
    </w:p>
    <w:p>
      <w:r>
        <w:t>Question : "Jacqueline had some pineapple. He slice each pineapple into 28 slices. If total 153 pineapple slices Jacqueline make, then how many pineapple Jacqueline had?"</w:t>
      </w:r>
    </w:p>
    <w:p>
      <w:r>
        <w:t>Equation : " X = 153 / 28"</w:t>
      </w:r>
    </w:p>
    <w:p>
      <w:r>
        <w:t xml:space="preserve">Answer : "5.464285714285714" </w:t>
        <w:br/>
        <w:t>}</w:t>
      </w:r>
    </w:p>
    <w:p>
      <w:r>
        <w:t>{</w:t>
        <w:br/>
        <w:t>Index 271:</w:t>
      </w:r>
    </w:p>
    <w:p>
      <w:r>
        <w:t>Question : "Kevin had some orange. He cut up each orange into 18 slices. If total 74 orange slices Kevin make, then how many orange Kevin had?"</w:t>
      </w:r>
    </w:p>
    <w:p>
      <w:r>
        <w:t>Equation : " X = 74 / 18"</w:t>
      </w:r>
    </w:p>
    <w:p>
      <w:r>
        <w:t xml:space="preserve">Answer : "4.111111111111111" </w:t>
        <w:br/>
        <w:t>}</w:t>
      </w:r>
    </w:p>
    <w:p>
      <w:r>
        <w:t>{</w:t>
        <w:br/>
        <w:t>Index 272:</w:t>
      </w:r>
    </w:p>
    <w:p>
      <w:r>
        <w:t>Question : "Benny had some papaya. He chop each papaya into 23 slices. If total 42 papaya slices Benny make, then how many papaya Benny had?"</w:t>
      </w:r>
    </w:p>
    <w:p>
      <w:r>
        <w:t>Equation : " X = 42 / 23"</w:t>
      </w:r>
    </w:p>
    <w:p>
      <w:r>
        <w:t xml:space="preserve">Answer : "1.826086956521739" </w:t>
        <w:br/>
        <w:t>}</w:t>
      </w:r>
    </w:p>
    <w:p>
      <w:r>
        <w:t>{</w:t>
        <w:br/>
        <w:t>Index 273:</w:t>
      </w:r>
    </w:p>
    <w:p>
      <w:r>
        <w:t>Question : "Misti had some lemon. He carve each lemon into 29 slices. If total 96 lemon slices Misti make, then how many lemon Misti had?"</w:t>
      </w:r>
    </w:p>
    <w:p>
      <w:r>
        <w:t>Equation : " X = 96 / 29"</w:t>
      </w:r>
    </w:p>
    <w:p>
      <w:r>
        <w:t xml:space="preserve">Answer : "3.310344827586207" </w:t>
        <w:br/>
        <w:t>}</w:t>
      </w:r>
    </w:p>
    <w:p>
      <w:r>
        <w:t>{</w:t>
        <w:br/>
        <w:t>Index 274:</w:t>
      </w:r>
    </w:p>
    <w:p>
      <w:r>
        <w:t>Question : "Violet had some Press. He divide each Press into 17 slices. If total 180 Press slices Violet make, then how many Press Violet had?"</w:t>
      </w:r>
    </w:p>
    <w:p>
      <w:r>
        <w:t>Equation : " X = 180 / 17"</w:t>
      </w:r>
    </w:p>
    <w:p>
      <w:r>
        <w:t xml:space="preserve">Answer : "10.588235294117647" </w:t>
        <w:br/>
        <w:t>}</w:t>
      </w:r>
    </w:p>
    <w:p>
      <w:r>
        <w:t>{</w:t>
        <w:br/>
        <w:t>Index 275:</w:t>
      </w:r>
    </w:p>
    <w:p>
      <w:r>
        <w:t>Question : "Justin had some lime. He mince each lime into 10 slices. If total 85 lime slices Justin make, then how many lime Justin had?"</w:t>
      </w:r>
    </w:p>
    <w:p>
      <w:r>
        <w:t>Equation : " X = 85 / 10"</w:t>
      </w:r>
    </w:p>
    <w:p>
      <w:r>
        <w:t xml:space="preserve">Answer : "8.5" </w:t>
        <w:br/>
        <w:t>}</w:t>
      </w:r>
    </w:p>
    <w:p>
      <w:r>
        <w:t>{</w:t>
        <w:br/>
        <w:t>Index 276:</w:t>
      </w:r>
    </w:p>
    <w:p>
      <w:r>
        <w:t>Question : "George had some pear. He cube each pear into 5 slices. If total 54 pear slices George make, then how many pear George had?"</w:t>
      </w:r>
    </w:p>
    <w:p>
      <w:r>
        <w:t>Equation : " X = 54 / 5"</w:t>
      </w:r>
    </w:p>
    <w:p>
      <w:r>
        <w:t xml:space="preserve">Answer : "10.8" </w:t>
        <w:br/>
        <w:t>}</w:t>
      </w:r>
    </w:p>
    <w:p>
      <w:r>
        <w:t>{</w:t>
        <w:br/>
        <w:t>Index 277:</w:t>
      </w:r>
    </w:p>
    <w:p>
      <w:r>
        <w:t>Question : "Kristi had some kiwi. He cube each kiwi into 27 slices. If total 81 kiwi slices Kristi make, then how many kiwi Kristi had?"</w:t>
      </w:r>
    </w:p>
    <w:p>
      <w:r>
        <w:t>Equation : " X = 81 / 27"</w:t>
      </w:r>
    </w:p>
    <w:p>
      <w:r>
        <w:t xml:space="preserve">Answer : "3.0" </w:t>
        <w:br/>
        <w:t>}</w:t>
      </w:r>
    </w:p>
    <w:p>
      <w:r>
        <w:t>{</w:t>
        <w:br/>
        <w:t>Index 278:</w:t>
      </w:r>
    </w:p>
    <w:p>
      <w:r>
        <w:t>Question : "Joanna had some watermelon. He divide each watermelon into 8 slices. If total 126 watermelon slices Joanna make, then how many watermelon Joanna had?"</w:t>
      </w:r>
    </w:p>
    <w:p>
      <w:r>
        <w:t>Equation : " X = 126 / 8"</w:t>
      </w:r>
    </w:p>
    <w:p>
      <w:r>
        <w:t xml:space="preserve">Answer : "15.75" </w:t>
        <w:br/>
        <w:t>}</w:t>
      </w:r>
    </w:p>
    <w:p>
      <w:r>
        <w:t>{</w:t>
        <w:br/>
        <w:t>Index 279:</w:t>
      </w:r>
    </w:p>
    <w:p>
      <w:r>
        <w:t>Question : "David had some blueberry. He dice each blueberry into 6 slices. If total 173 blueberry slices David make, then how many blueberry David had?"</w:t>
      </w:r>
    </w:p>
    <w:p>
      <w:r>
        <w:t>Equation : " X = 173 / 6"</w:t>
      </w:r>
    </w:p>
    <w:p>
      <w:r>
        <w:t xml:space="preserve">Answer : "28.833333333333332" </w:t>
        <w:br/>
        <w:t>}</w:t>
      </w:r>
    </w:p>
    <w:p>
      <w:r>
        <w:t>{</w:t>
        <w:br/>
        <w:t>Index 280:</w:t>
      </w:r>
    </w:p>
    <w:p>
      <w:r>
        <w:t>Question : "Lillie had some cherry. He cut up each cherry into 25 slices. If total 122 cherry slices Lillie make, then how many cherry Lillie had?"</w:t>
      </w:r>
    </w:p>
    <w:p>
      <w:r>
        <w:t>Equation : " X = 122 / 25"</w:t>
      </w:r>
    </w:p>
    <w:p>
      <w:r>
        <w:t xml:space="preserve">Answer : "4.88" </w:t>
        <w:br/>
        <w:t>}</w:t>
      </w:r>
    </w:p>
    <w:p>
      <w:r>
        <w:t>{</w:t>
        <w:br/>
        <w:t>Index 281:</w:t>
      </w:r>
    </w:p>
    <w:p>
      <w:r>
        <w:t>Question : "Michael had some pear. He mince each pear into 6 slices. If total 126 pear slices Michael make, then how many pear Michael had?"</w:t>
      </w:r>
    </w:p>
    <w:p>
      <w:r>
        <w:t>Equation : " X = 126 / 6"</w:t>
      </w:r>
    </w:p>
    <w:p>
      <w:r>
        <w:t xml:space="preserve">Answer : "21.0" </w:t>
        <w:br/>
        <w:t>}</w:t>
      </w:r>
    </w:p>
    <w:p>
      <w:r>
        <w:t>{</w:t>
        <w:br/>
        <w:t>Index 282:</w:t>
      </w:r>
    </w:p>
    <w:p>
      <w:r>
        <w:t>Question : "Tonja had some plum. He cut up each plum into 10 slices. If total 104 plum slices Tonja make, then how many plum Tonja had?"</w:t>
      </w:r>
    </w:p>
    <w:p>
      <w:r>
        <w:t>Equation : " X = 104 / 10"</w:t>
      </w:r>
    </w:p>
    <w:p>
      <w:r>
        <w:t xml:space="preserve">Answer : "10.4" </w:t>
        <w:br/>
        <w:t>}</w:t>
      </w:r>
    </w:p>
    <w:p>
      <w:r>
        <w:t>{</w:t>
        <w:br/>
        <w:t>Index 283:</w:t>
      </w:r>
    </w:p>
    <w:p>
      <w:r>
        <w:t>Question : "Brian had some mango. He dice each mango into 22 slices. If total 83 mango slices Brian make, then how many mango Brian had?"</w:t>
      </w:r>
    </w:p>
    <w:p>
      <w:r>
        <w:t>Equation : " X = 83 / 22"</w:t>
      </w:r>
    </w:p>
    <w:p>
      <w:r>
        <w:t xml:space="preserve">Answer : "3.772727272727273" </w:t>
        <w:br/>
        <w:t>}</w:t>
      </w:r>
    </w:p>
    <w:p>
      <w:r>
        <w:t>{</w:t>
        <w:br/>
        <w:t>Index 284:</w:t>
      </w:r>
    </w:p>
    <w:p>
      <w:r>
        <w:t>Question : "Helen had some fig. He slice each fig into 8 slices. If total 163 fig slices Helen make, then how many fig Helen had?"</w:t>
      </w:r>
    </w:p>
    <w:p>
      <w:r>
        <w:t>Equation : " X = 163 / 8"</w:t>
      </w:r>
    </w:p>
    <w:p>
      <w:r>
        <w:t xml:space="preserve">Answer : "20.375" </w:t>
        <w:br/>
        <w:t>}</w:t>
      </w:r>
    </w:p>
    <w:p>
      <w:r>
        <w:t>{</w:t>
        <w:br/>
        <w:t>Index 285:</w:t>
      </w:r>
    </w:p>
    <w:p>
      <w:r>
        <w:t>Question : "Hilda had some nectarine. He slice each nectarine into 22 slices. If total 118 nectarine slices Hilda make, then how many nectarine Hilda had?"</w:t>
      </w:r>
    </w:p>
    <w:p>
      <w:r>
        <w:t>Equation : " X = 118 / 22"</w:t>
      </w:r>
    </w:p>
    <w:p>
      <w:r>
        <w:t xml:space="preserve">Answer : "5.363636363636363" </w:t>
        <w:br/>
        <w:t>}</w:t>
      </w:r>
    </w:p>
    <w:p>
      <w:r>
        <w:t>{</w:t>
        <w:br/>
        <w:t>Index 286:</w:t>
      </w:r>
    </w:p>
    <w:p>
      <w:r>
        <w:t>Question : "Edward had some raspberry. He slice each raspberry into 14 slices. If total 44 raspberry slices Edward make, then how many raspberry Edward had?"</w:t>
      </w:r>
    </w:p>
    <w:p>
      <w:r>
        <w:t>Equation : " X = 44 / 14"</w:t>
      </w:r>
    </w:p>
    <w:p>
      <w:r>
        <w:t xml:space="preserve">Answer : "3.142857142857143" </w:t>
        <w:br/>
        <w:t>}</w:t>
      </w:r>
    </w:p>
    <w:p>
      <w:r>
        <w:t>{</w:t>
        <w:br/>
        <w:t>Index 287:</w:t>
      </w:r>
    </w:p>
    <w:p>
      <w:r>
        <w:t>Question : "Dorothy had some quince. He mince each quince into 18 slices. If total 141 quince slices Dorothy make, then how many quince Dorothy had?"</w:t>
      </w:r>
    </w:p>
    <w:p>
      <w:r>
        <w:t>Equation : " X = 141 / 18"</w:t>
      </w:r>
    </w:p>
    <w:p>
      <w:r>
        <w:t xml:space="preserve">Answer : "7.833333333333333" </w:t>
        <w:br/>
        <w:t>}</w:t>
      </w:r>
    </w:p>
    <w:p>
      <w:r>
        <w:t>{</w:t>
        <w:br/>
        <w:t>Index 288:</w:t>
      </w:r>
    </w:p>
    <w:p>
      <w:r>
        <w:t>Question : "Ann had some plum. He cut up each plum into 15 slices. If total 149 plum slices Ann make, then how many plum Ann had?"</w:t>
      </w:r>
    </w:p>
    <w:p>
      <w:r>
        <w:t>Equation : " X = 149 / 15"</w:t>
      </w:r>
    </w:p>
    <w:p>
      <w:r>
        <w:t xml:space="preserve">Answer : "9.933333333333334" </w:t>
        <w:br/>
        <w:t>}</w:t>
      </w:r>
    </w:p>
    <w:p>
      <w:r>
        <w:t>{</w:t>
        <w:br/>
        <w:t>Index 289:</w:t>
      </w:r>
    </w:p>
    <w:p>
      <w:r>
        <w:t>Question : "Sonia had some Biscuit. He dice each Biscuit into 25 slices. If total 156 Biscuit slices Sonia make, then how many Biscuit Sonia had?"</w:t>
      </w:r>
    </w:p>
    <w:p>
      <w:r>
        <w:t>Equation : " X = 156 / 25"</w:t>
      </w:r>
    </w:p>
    <w:p>
      <w:r>
        <w:t xml:space="preserve">Answer : "6.24" </w:t>
        <w:br/>
        <w:t>}</w:t>
      </w:r>
    </w:p>
    <w:p>
      <w:r>
        <w:t>{</w:t>
        <w:br/>
        <w:t>Index 290:</w:t>
      </w:r>
    </w:p>
    <w:p>
      <w:r>
        <w:t>Question : "Barbara had some toy. He carve each toy into 6 slices. If total 33 toy slices Barbara make, then how many toy Barbara had?"</w:t>
      </w:r>
    </w:p>
    <w:p>
      <w:r>
        <w:t>Equation : " X = 33 / 6"</w:t>
      </w:r>
    </w:p>
    <w:p>
      <w:r>
        <w:t xml:space="preserve">Answer : "5.5" </w:t>
        <w:br/>
        <w:t>}</w:t>
      </w:r>
    </w:p>
    <w:p>
      <w:r>
        <w:t>{</w:t>
        <w:br/>
        <w:t>Index 291:</w:t>
      </w:r>
    </w:p>
    <w:p>
      <w:r>
        <w:t>Question : "Yvonne had some fig. He chop each fig into 12 slices. If total 157 fig slices Yvonne make, then how many fig Yvonne had?"</w:t>
      </w:r>
    </w:p>
    <w:p>
      <w:r>
        <w:t>Equation : " X = 157 / 12"</w:t>
      </w:r>
    </w:p>
    <w:p>
      <w:r>
        <w:t xml:space="preserve">Answer : "13.083333333333334" </w:t>
        <w:br/>
        <w:t>}</w:t>
      </w:r>
    </w:p>
    <w:p>
      <w:r>
        <w:t>{</w:t>
        <w:br/>
        <w:t>Index 292:</w:t>
      </w:r>
    </w:p>
    <w:p>
      <w:r>
        <w:t>Question : "Gwen had some Beg. He carve each Beg into 19 slices. If total 145 Beg slices Gwen make, then how many Beg Gwen had?"</w:t>
      </w:r>
    </w:p>
    <w:p>
      <w:r>
        <w:t>Equation : " X = 145 / 19"</w:t>
      </w:r>
    </w:p>
    <w:p>
      <w:r>
        <w:t xml:space="preserve">Answer : "7.631578947368421" </w:t>
        <w:br/>
        <w:t>}</w:t>
      </w:r>
    </w:p>
    <w:p>
      <w:r>
        <w:t>{</w:t>
        <w:br/>
        <w:t>Index 293:</w:t>
      </w:r>
    </w:p>
    <w:p>
      <w:r>
        <w:t>Question : "Patricia had some lime. He slice each lime into 5 slices. If total 77 lime slices Patricia make, then how many lime Patricia had?"</w:t>
      </w:r>
    </w:p>
    <w:p>
      <w:r>
        <w:t>Equation : " X = 77 / 5"</w:t>
      </w:r>
    </w:p>
    <w:p>
      <w:r>
        <w:t xml:space="preserve">Answer : "15.4" </w:t>
        <w:br/>
        <w:t>}</w:t>
      </w:r>
    </w:p>
    <w:p>
      <w:r>
        <w:t>{</w:t>
        <w:br/>
        <w:t>Index 294:</w:t>
      </w:r>
    </w:p>
    <w:p>
      <w:r>
        <w:t>Question : "Ronald had some apple. He cut each apple into 27 slices. If total 138 apple slices Ronald make, then how many apple Ronald had?"</w:t>
      </w:r>
    </w:p>
    <w:p>
      <w:r>
        <w:t>Equation : " X = 138 / 27"</w:t>
      </w:r>
    </w:p>
    <w:p>
      <w:r>
        <w:t xml:space="preserve">Answer : "5.111111111111111" </w:t>
        <w:br/>
        <w:t>}</w:t>
      </w:r>
    </w:p>
    <w:p>
      <w:r>
        <w:t>{</w:t>
        <w:br/>
        <w:t>Index 295:</w:t>
      </w:r>
    </w:p>
    <w:p>
      <w:r>
        <w:t>Question : "Arnold had some plum. He hash each plum into 23 slices. If total 86 plum slices Arnold make, then how many plum Arnold had?"</w:t>
      </w:r>
    </w:p>
    <w:p>
      <w:r>
        <w:t>Equation : " X = 86 / 23"</w:t>
      </w:r>
    </w:p>
    <w:p>
      <w:r>
        <w:t xml:space="preserve">Answer : "3.739130434782609" </w:t>
        <w:br/>
        <w:t>}</w:t>
      </w:r>
    </w:p>
    <w:p>
      <w:r>
        <w:t>{</w:t>
        <w:br/>
        <w:t>Index 296:</w:t>
      </w:r>
    </w:p>
    <w:p>
      <w:r>
        <w:t>Question : "Laura had some fig. He cut up each fig into 11 slices. If total 198 fig slices Laura make, then how many fig Laura had?"</w:t>
      </w:r>
    </w:p>
    <w:p>
      <w:r>
        <w:t>Equation : " X = 198 / 11"</w:t>
      </w:r>
    </w:p>
    <w:p>
      <w:r>
        <w:t xml:space="preserve">Answer : "18.0" </w:t>
        <w:br/>
        <w:t>}</w:t>
      </w:r>
    </w:p>
    <w:p>
      <w:r>
        <w:t>{</w:t>
        <w:br/>
        <w:t>Index 297:</w:t>
      </w:r>
    </w:p>
    <w:p>
      <w:r>
        <w:t>Question : "Anna had some blueberry. He carve each blueberry into 28 slices. If total 117 blueberry slices Anna make, then how many blueberry Anna had?"</w:t>
      </w:r>
    </w:p>
    <w:p>
      <w:r>
        <w:t>Equation : " X = 117 / 28"</w:t>
      </w:r>
    </w:p>
    <w:p>
      <w:r>
        <w:t xml:space="preserve">Answer : "4.178571428571429" </w:t>
        <w:br/>
        <w:t>}</w:t>
      </w:r>
    </w:p>
    <w:p>
      <w:r>
        <w:t>{</w:t>
        <w:br/>
        <w:t>Index 298:</w:t>
      </w:r>
    </w:p>
    <w:p>
      <w:r>
        <w:t>Question : "Robert had some nectarine. He hash each nectarine into 23 slices. If total 199 nectarine slices Robert make, then how many nectarine Robert had?"</w:t>
      </w:r>
    </w:p>
    <w:p>
      <w:r>
        <w:t>Equation : " X = 199 / 23"</w:t>
      </w:r>
    </w:p>
    <w:p>
      <w:r>
        <w:t xml:space="preserve">Answer : "8.652173913043478" </w:t>
        <w:br/>
        <w:t>}</w:t>
      </w:r>
    </w:p>
    <w:p>
      <w:r>
        <w:t>{</w:t>
        <w:br/>
        <w:t>Index 299:</w:t>
      </w:r>
    </w:p>
    <w:p>
      <w:r>
        <w:t>Question : "Danny had some apple. He cube each apple into 23 slices. If total 178 apple slices Danny make, then how many apple Danny had?"</w:t>
      </w:r>
    </w:p>
    <w:p>
      <w:r>
        <w:t>Equation : " X = 178 / 23"</w:t>
      </w:r>
    </w:p>
    <w:p>
      <w:r>
        <w:t xml:space="preserve">Answer : "7.739130434782608" </w:t>
        <w:br/>
        <w:t>}</w:t>
      </w:r>
    </w:p>
    <w:p>
      <w:r>
        <w:t>{</w:t>
        <w:br/>
        <w:t>Index 300:</w:t>
      </w:r>
    </w:p>
    <w:p>
      <w:r>
        <w:t>Question : "Eddie had some toy. He hash each toy into 2 slices. If total 50 toy slices Eddie make, then how many toy Eddie had?"</w:t>
      </w:r>
    </w:p>
    <w:p>
      <w:r>
        <w:t>Equation : " X = 50 / 2"</w:t>
      </w:r>
    </w:p>
    <w:p>
      <w:r>
        <w:t xml:space="preserve">Answer : "25.0" </w:t>
        <w:br/>
        <w:t>}</w:t>
      </w:r>
    </w:p>
    <w:p>
      <w:r>
        <w:t>{</w:t>
        <w:br/>
        <w:t>Index 301:</w:t>
      </w:r>
    </w:p>
    <w:p>
      <w:r>
        <w:t>Question : "Gloria had some Chocolate. He mince each Chocolate into 27 slices. If total 127 Chocolate slices Gloria make, then how many Chocolate Gloria had?"</w:t>
      </w:r>
    </w:p>
    <w:p>
      <w:r>
        <w:t>Equation : " X = 127 / 27"</w:t>
      </w:r>
    </w:p>
    <w:p>
      <w:r>
        <w:t xml:space="preserve">Answer : "4.703703703703703" </w:t>
        <w:br/>
        <w:t>}</w:t>
      </w:r>
    </w:p>
    <w:p>
      <w:r>
        <w:t>{</w:t>
        <w:br/>
        <w:t>Index 302:</w:t>
      </w:r>
    </w:p>
    <w:p>
      <w:r>
        <w:t>Question : "Denise had some Bread. He cube each Bread into 30 slices. If total 51 Bread slices Denise make, then how many Bread Denise had?"</w:t>
      </w:r>
    </w:p>
    <w:p>
      <w:r>
        <w:t>Equation : " X = 51 / 30"</w:t>
      </w:r>
    </w:p>
    <w:p>
      <w:r>
        <w:t xml:space="preserve">Answer : "1.7" </w:t>
        <w:br/>
        <w:t>}</w:t>
      </w:r>
    </w:p>
    <w:p>
      <w:r>
        <w:t>{</w:t>
        <w:br/>
        <w:t>Index 303:</w:t>
      </w:r>
    </w:p>
    <w:p>
      <w:r>
        <w:t>Question : "Brian had some blackberry. He divide each blackberry into 15 slices. If total 67 blackberry slices Brian make, then how many blackberry Brian had?"</w:t>
      </w:r>
    </w:p>
    <w:p>
      <w:r>
        <w:t>Equation : " X = 67 / 15"</w:t>
      </w:r>
    </w:p>
    <w:p>
      <w:r>
        <w:t xml:space="preserve">Answer : "4.466666666666667" </w:t>
        <w:br/>
        <w:t>}</w:t>
      </w:r>
    </w:p>
    <w:p>
      <w:r>
        <w:t>{</w:t>
        <w:br/>
        <w:t>Index 304:</w:t>
      </w:r>
    </w:p>
    <w:p>
      <w:r>
        <w:t>Question : "Mary had some Press. He dice each Press into 21 slices. If total 111 Press slices Mary make, then how many Press Mary had?"</w:t>
      </w:r>
    </w:p>
    <w:p>
      <w:r>
        <w:t>Equation : " X = 111 / 21"</w:t>
      </w:r>
    </w:p>
    <w:p>
      <w:r>
        <w:t xml:space="preserve">Answer : "5.285714285714286" </w:t>
        <w:br/>
        <w:t>}</w:t>
      </w:r>
    </w:p>
    <w:p>
      <w:r>
        <w:t>{</w:t>
        <w:br/>
        <w:t>Index 305:</w:t>
      </w:r>
    </w:p>
    <w:p>
      <w:r>
        <w:t>Question : "Lisa had some lemon. He mince each lemon into 23 slices. If total 101 lemon slices Lisa make, then how many lemon Lisa had?"</w:t>
      </w:r>
    </w:p>
    <w:p>
      <w:r>
        <w:t>Equation : " X = 101 / 23"</w:t>
      </w:r>
    </w:p>
    <w:p>
      <w:r>
        <w:t xml:space="preserve">Answer : "4.391304347826087" </w:t>
        <w:br/>
        <w:t>}</w:t>
      </w:r>
    </w:p>
    <w:p>
      <w:r>
        <w:t>{</w:t>
        <w:br/>
        <w:t>Index 306:</w:t>
      </w:r>
    </w:p>
    <w:p>
      <w:r>
        <w:t>Question : "Clifford had some Car. He dice each Car into 28 slices. If total 175 Car slices Clifford make, then how many Car Clifford had?"</w:t>
      </w:r>
    </w:p>
    <w:p>
      <w:r>
        <w:t>Equation : " X = 175 / 28"</w:t>
      </w:r>
    </w:p>
    <w:p>
      <w:r>
        <w:t xml:space="preserve">Answer : "6.25" </w:t>
        <w:br/>
        <w:t>}</w:t>
      </w:r>
    </w:p>
    <w:p>
      <w:r>
        <w:t>{</w:t>
        <w:br/>
        <w:t>Index 307:</w:t>
      </w:r>
    </w:p>
    <w:p>
      <w:r>
        <w:t>Question : "Lee had some coconut. He chop each coconut into 15 slices. If total 182 coconut slices Lee make, then how many coconut Lee had?"</w:t>
      </w:r>
    </w:p>
    <w:p>
      <w:r>
        <w:t>Equation : " X = 182 / 15"</w:t>
      </w:r>
    </w:p>
    <w:p>
      <w:r>
        <w:t xml:space="preserve">Answer : "12.133333333333333" </w:t>
        <w:br/>
        <w:t>}</w:t>
      </w:r>
    </w:p>
    <w:p>
      <w:r>
        <w:t>{</w:t>
        <w:br/>
        <w:t>Index 308:</w:t>
      </w:r>
    </w:p>
    <w:p>
      <w:r>
        <w:t>Question : "Terri had some raspberry. He hash each raspberry into 25 slices. If total 106 raspberry slices Terri make, then how many raspberry Terri had?"</w:t>
      </w:r>
    </w:p>
    <w:p>
      <w:r>
        <w:t>Equation : " X = 106 / 25"</w:t>
      </w:r>
    </w:p>
    <w:p>
      <w:r>
        <w:t xml:space="preserve">Answer : "4.24" </w:t>
        <w:br/>
        <w:t>}</w:t>
      </w:r>
    </w:p>
    <w:p>
      <w:r>
        <w:t>{</w:t>
        <w:br/>
        <w:t>Index 309:</w:t>
      </w:r>
    </w:p>
    <w:p>
      <w:r>
        <w:t>Question : "Gary had some Flower. He carve each Flower into 26 slices. If total 77 Flower slices Gary make, then how many Flower Gary had?"</w:t>
      </w:r>
    </w:p>
    <w:p>
      <w:r>
        <w:t>Equation : " X = 77 / 26"</w:t>
      </w:r>
    </w:p>
    <w:p>
      <w:r>
        <w:t xml:space="preserve">Answer : "2.9615384615384617" </w:t>
        <w:br/>
        <w:t>}</w:t>
      </w:r>
    </w:p>
    <w:p>
      <w:r>
        <w:t>{</w:t>
        <w:br/>
        <w:t>Index 310:</w:t>
      </w:r>
    </w:p>
    <w:p>
      <w:r>
        <w:t>Question : "Frank had some papaya. He carve each papaya into 5 slices. If total 120 papaya slices Frank make, then how many papaya Frank had?"</w:t>
      </w:r>
    </w:p>
    <w:p>
      <w:r>
        <w:t>Equation : " X = 120 / 5"</w:t>
      </w:r>
    </w:p>
    <w:p>
      <w:r>
        <w:t xml:space="preserve">Answer : "24.0" </w:t>
        <w:br/>
        <w:t>}</w:t>
      </w:r>
    </w:p>
    <w:p>
      <w:r>
        <w:t>{</w:t>
        <w:br/>
        <w:t>Index 311:</w:t>
      </w:r>
    </w:p>
    <w:p>
      <w:r>
        <w:t>Question : "Susan had some Bread. He carve each Bread into 29 slices. If total 183 Bread slices Susan make, then how many Bread Susan had?"</w:t>
      </w:r>
    </w:p>
    <w:p>
      <w:r>
        <w:t>Equation : " X = 183 / 29"</w:t>
      </w:r>
    </w:p>
    <w:p>
      <w:r>
        <w:t xml:space="preserve">Answer : "6.310344827586207" </w:t>
        <w:br/>
        <w:t>}</w:t>
      </w:r>
    </w:p>
    <w:p>
      <w:r>
        <w:t>{</w:t>
        <w:br/>
        <w:t>Index 312:</w:t>
      </w:r>
    </w:p>
    <w:p>
      <w:r>
        <w:t>Question : "Theodore had some Pen. He mince each Pen into 21 slices. If total 46 Pen slices Theodore make, then how many Pen Theodore had?"</w:t>
      </w:r>
    </w:p>
    <w:p>
      <w:r>
        <w:t>Equation : " X = 46 / 21"</w:t>
      </w:r>
    </w:p>
    <w:p>
      <w:r>
        <w:t xml:space="preserve">Answer : "2.1904761904761907" </w:t>
        <w:br/>
        <w:t>}</w:t>
      </w:r>
    </w:p>
    <w:p>
      <w:r>
        <w:t>{</w:t>
        <w:br/>
        <w:t>Index 313:</w:t>
      </w:r>
    </w:p>
    <w:p>
      <w:r>
        <w:t>Question : "Norman had some Book. He divide each Book into 17 slices. If total 105 Book slices Norman make, then how many Book Norman had?"</w:t>
      </w:r>
    </w:p>
    <w:p>
      <w:r>
        <w:t>Equation : " X = 105 / 17"</w:t>
      </w:r>
    </w:p>
    <w:p>
      <w:r>
        <w:t xml:space="preserve">Answer : "6.176470588235294" </w:t>
        <w:br/>
        <w:t>}</w:t>
      </w:r>
    </w:p>
    <w:p>
      <w:r>
        <w:t>{</w:t>
        <w:br/>
        <w:t>Index 314:</w:t>
      </w:r>
    </w:p>
    <w:p>
      <w:r>
        <w:t>Question : "Martin had some pear. He cube each pear into 28 slices. If total 92 pear slices Martin make, then how many pear Martin had?"</w:t>
      </w:r>
    </w:p>
    <w:p>
      <w:r>
        <w:t>Equation : " X = 92 / 28"</w:t>
      </w:r>
    </w:p>
    <w:p>
      <w:r>
        <w:t xml:space="preserve">Answer : "3.2857142857142856" </w:t>
        <w:br/>
        <w:t>}</w:t>
      </w:r>
    </w:p>
    <w:p>
      <w:r>
        <w:t>{</w:t>
        <w:br/>
        <w:t>Index 315:</w:t>
      </w:r>
    </w:p>
    <w:p>
      <w:r>
        <w:t>Question : "Marissa had some mango. He divide each mango into 20 slices. If total 151 mango slices Marissa make, then how many mango Marissa had?"</w:t>
      </w:r>
    </w:p>
    <w:p>
      <w:r>
        <w:t>Equation : " X = 151 / 20"</w:t>
      </w:r>
    </w:p>
    <w:p>
      <w:r>
        <w:t xml:space="preserve">Answer : "7.55" </w:t>
        <w:br/>
        <w:t>}</w:t>
      </w:r>
    </w:p>
    <w:p>
      <w:r>
        <w:t>{</w:t>
        <w:br/>
        <w:t>Index 316:</w:t>
      </w:r>
    </w:p>
    <w:p>
      <w:r>
        <w:t>Question : "Mary had some lychee. He hash each lychee into 8 slices. If total 177 lychee slices Mary make, then how many lychee Mary had?"</w:t>
      </w:r>
    </w:p>
    <w:p>
      <w:r>
        <w:t>Equation : " X = 177 / 8"</w:t>
      </w:r>
    </w:p>
    <w:p>
      <w:r>
        <w:t xml:space="preserve">Answer : "22.125" </w:t>
        <w:br/>
        <w:t>}</w:t>
      </w:r>
    </w:p>
    <w:p>
      <w:r>
        <w:t>{</w:t>
        <w:br/>
        <w:t>Index 317:</w:t>
      </w:r>
    </w:p>
    <w:p>
      <w:r>
        <w:t>Question : "Clara had some Chocolate. He dice each Chocolate into 27 slices. If total 138 Chocolate slices Clara make, then how many Chocolate Clara had?"</w:t>
      </w:r>
    </w:p>
    <w:p>
      <w:r>
        <w:t>Equation : " X = 138 / 27"</w:t>
      </w:r>
    </w:p>
    <w:p>
      <w:r>
        <w:t xml:space="preserve">Answer : "5.111111111111111" </w:t>
        <w:br/>
        <w:t>}</w:t>
      </w:r>
    </w:p>
    <w:p>
      <w:r>
        <w:t>{</w:t>
        <w:br/>
        <w:t>Index 318:</w:t>
      </w:r>
    </w:p>
    <w:p>
      <w:r>
        <w:t>Question : "Julie had some quince. He cube each quince into 3 slices. If total 161 quince slices Julie make, then how many quince Julie had?"</w:t>
      </w:r>
    </w:p>
    <w:p>
      <w:r>
        <w:t>Equation : " X = 161 / 3"</w:t>
      </w:r>
    </w:p>
    <w:p>
      <w:r>
        <w:t xml:space="preserve">Answer : "53.666666666666664" </w:t>
        <w:br/>
        <w:t>}</w:t>
      </w:r>
    </w:p>
    <w:p>
      <w:r>
        <w:t>{</w:t>
        <w:br/>
        <w:t>Index 319:</w:t>
      </w:r>
    </w:p>
    <w:p>
      <w:r>
        <w:t>Question : "Regina had some avocado. He cut each avocado into 30 slices. If total 114 avocado slices Regina make, then how many avocado Regina had?"</w:t>
      </w:r>
    </w:p>
    <w:p>
      <w:r>
        <w:t>Equation : " X = 114 / 30"</w:t>
      </w:r>
    </w:p>
    <w:p>
      <w:r>
        <w:t xml:space="preserve">Answer : "3.8" </w:t>
        <w:br/>
        <w:t>}</w:t>
      </w:r>
    </w:p>
    <w:p>
      <w:r>
        <w:t>{</w:t>
        <w:br/>
        <w:t>Index 320:</w:t>
      </w:r>
    </w:p>
    <w:p>
      <w:r>
        <w:t>Question : "Bryce had some orange. He chop each orange into 3 slices. If total 80 orange slices Bryce make, then how many orange Bryce had?"</w:t>
      </w:r>
    </w:p>
    <w:p>
      <w:r>
        <w:t>Equation : " X = 80 / 3"</w:t>
      </w:r>
    </w:p>
    <w:p>
      <w:r>
        <w:t xml:space="preserve">Answer : "26.666666666666668" </w:t>
        <w:br/>
        <w:t>}</w:t>
      </w:r>
    </w:p>
    <w:p>
      <w:r>
        <w:t>{</w:t>
        <w:br/>
        <w:t>Index 321:</w:t>
      </w:r>
    </w:p>
    <w:p>
      <w:r>
        <w:t>Question : "Leo had some Car. He mince each Car into 2 slices. If total 39 Car slices Leo make, then how many Car Leo had?"</w:t>
      </w:r>
    </w:p>
    <w:p>
      <w:r>
        <w:t>Equation : " X = 39 / 2"</w:t>
      </w:r>
    </w:p>
    <w:p>
      <w:r>
        <w:t xml:space="preserve">Answer : "19.5" </w:t>
        <w:br/>
        <w:t>}</w:t>
      </w:r>
    </w:p>
    <w:p>
      <w:r>
        <w:t>{</w:t>
        <w:br/>
        <w:t>Index 322:</w:t>
      </w:r>
    </w:p>
    <w:p>
      <w:r>
        <w:t>Question : "Madeline had some blackcurrant. He cut each blackcurrant into 16 slices. If total 77 blackcurrant slices Madeline make, then how many blackcurrant Madeline had?"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323:</w:t>
      </w:r>
    </w:p>
    <w:p>
      <w:r>
        <w:t>Question : "Patricia had some mango. He mince each mango into 19 slices. If total 94 mango slices Patricia make, then how many mango Patricia had?"</w:t>
      </w:r>
    </w:p>
    <w:p>
      <w:r>
        <w:t>Equation : " X = 94 / 19"</w:t>
      </w:r>
    </w:p>
    <w:p>
      <w:r>
        <w:t xml:space="preserve">Answer : "4.947368421052632" </w:t>
        <w:br/>
        <w:t>}</w:t>
      </w:r>
    </w:p>
    <w:p>
      <w:r>
        <w:t>{</w:t>
        <w:br/>
        <w:t>Index 324:</w:t>
      </w:r>
    </w:p>
    <w:p>
      <w:r>
        <w:t>Question : "Christopher had some avocado. He cut up each avocado into 4 slices. If total 186 avocado slices Christopher make, then how many avocado Christopher had?"</w:t>
      </w:r>
    </w:p>
    <w:p>
      <w:r>
        <w:t>Equation : " X = 186 / 4"</w:t>
      </w:r>
    </w:p>
    <w:p>
      <w:r>
        <w:t xml:space="preserve">Answer : "46.5" </w:t>
        <w:br/>
        <w:t>}</w:t>
      </w:r>
    </w:p>
    <w:p>
      <w:r>
        <w:t>{</w:t>
        <w:br/>
        <w:t>Index 325:</w:t>
      </w:r>
    </w:p>
    <w:p>
      <w:r>
        <w:t>Question : "Lisa had some Book. He slice each Book into 17 slices. If total 188 Book slices Lisa make, then how many Book Lisa had?"</w:t>
      </w:r>
    </w:p>
    <w:p>
      <w:r>
        <w:t>Equation : " X = 188 / 17"</w:t>
      </w:r>
    </w:p>
    <w:p>
      <w:r>
        <w:t xml:space="preserve">Answer : "11.058823529411764" </w:t>
        <w:br/>
        <w:t>}</w:t>
      </w:r>
    </w:p>
    <w:p>
      <w:r>
        <w:t>{</w:t>
        <w:br/>
        <w:t>Index 326:</w:t>
      </w:r>
    </w:p>
    <w:p>
      <w:r>
        <w:t>Question : "Robert had some cherry. He mince each cherry into 8 slices. If total 169 cherry slices Robert make, then how many cherry Robert had?"</w:t>
      </w:r>
    </w:p>
    <w:p>
      <w:r>
        <w:t>Equation : " X = 169 / 8"</w:t>
      </w:r>
    </w:p>
    <w:p>
      <w:r>
        <w:t xml:space="preserve">Answer : "21.125" </w:t>
        <w:br/>
        <w:t>}</w:t>
      </w:r>
    </w:p>
    <w:p>
      <w:r>
        <w:t>{</w:t>
        <w:br/>
        <w:t>Index 327:</w:t>
      </w:r>
    </w:p>
    <w:p>
      <w:r>
        <w:t>Question : "Casey had some papaya. He chop each papaya into 29 slices. If total 73 papaya slices Casey make, then how many papaya Casey had?"</w:t>
      </w:r>
    </w:p>
    <w:p>
      <w:r>
        <w:t>Equation : " X = 73 / 29"</w:t>
      </w:r>
    </w:p>
    <w:p>
      <w:r>
        <w:t xml:space="preserve">Answer : "2.5172413793103448" </w:t>
        <w:br/>
        <w:t>}</w:t>
      </w:r>
    </w:p>
    <w:p>
      <w:r>
        <w:t>{</w:t>
        <w:br/>
        <w:t>Index 328:</w:t>
      </w:r>
    </w:p>
    <w:p>
      <w:r>
        <w:t>Question : "Tom had some Press. He divide each Press into 23 slices. If total 75 Press slices Tom make, then how many Press Tom had?"</w:t>
      </w:r>
    </w:p>
    <w:p>
      <w:r>
        <w:t>Equation : " X = 75 / 23"</w:t>
      </w:r>
    </w:p>
    <w:p>
      <w:r>
        <w:t xml:space="preserve">Answer : "3.260869565217391" </w:t>
        <w:br/>
        <w:t>}</w:t>
      </w:r>
    </w:p>
    <w:p>
      <w:r>
        <w:t>{</w:t>
        <w:br/>
        <w:t>Index 329:</w:t>
      </w:r>
    </w:p>
    <w:p>
      <w:r>
        <w:t>Question : "John had some Biscuit. He hash each Biscuit into 4 slices. If total 170 Biscuit slices John make, then how many Biscuit John had?"</w:t>
      </w:r>
    </w:p>
    <w:p>
      <w:r>
        <w:t>Equation : " X = 170 / 4"</w:t>
      </w:r>
    </w:p>
    <w:p>
      <w:r>
        <w:t xml:space="preserve">Answer : "42.5" </w:t>
        <w:br/>
        <w:t>}</w:t>
      </w:r>
    </w:p>
    <w:p>
      <w:r>
        <w:t>{</w:t>
        <w:br/>
        <w:t>Index 330:</w:t>
      </w:r>
    </w:p>
    <w:p>
      <w:r>
        <w:t>Question : "Mercedes had some strawberry. He slice each strawberry into 5 slices. If total 90 strawberry slices Mercedes make, then how many strawberry Mercedes had?"</w:t>
      </w:r>
    </w:p>
    <w:p>
      <w:r>
        <w:t>Equation : " X = 90 / 5"</w:t>
      </w:r>
    </w:p>
    <w:p>
      <w:r>
        <w:t xml:space="preserve">Answer : "18.0" </w:t>
        <w:br/>
        <w:t>}</w:t>
      </w:r>
    </w:p>
    <w:p>
      <w:r>
        <w:t>{</w:t>
        <w:br/>
        <w:t>Index 331:</w:t>
      </w:r>
    </w:p>
    <w:p>
      <w:r>
        <w:t>Question : "Joseph had some lemon. He carve each lemon into 14 slices. If total 44 lemon slices Joseph make, then how many lemon Joseph had?"</w:t>
      </w:r>
    </w:p>
    <w:p>
      <w:r>
        <w:t>Equation : " X = 44 / 14"</w:t>
      </w:r>
    </w:p>
    <w:p>
      <w:r>
        <w:t xml:space="preserve">Answer : "3.142857142857143" </w:t>
        <w:br/>
        <w:t>}</w:t>
      </w:r>
    </w:p>
    <w:p>
      <w:r>
        <w:t>{</w:t>
        <w:br/>
        <w:t>Index 332:</w:t>
      </w:r>
    </w:p>
    <w:p>
      <w:r>
        <w:t>Question : "Brittany had some Flower. He slice each Flower into 5 slices. If total 43 Flower slices Brittany make, then how many Flower Brittany had?"</w:t>
      </w:r>
    </w:p>
    <w:p>
      <w:r>
        <w:t>Equation : " X = 43 / 5"</w:t>
      </w:r>
    </w:p>
    <w:p>
      <w:r>
        <w:t xml:space="preserve">Answer : "8.6" </w:t>
        <w:br/>
        <w:t>}</w:t>
      </w:r>
    </w:p>
    <w:p>
      <w:r>
        <w:t>{</w:t>
        <w:br/>
        <w:t>Index 333:</w:t>
      </w:r>
    </w:p>
    <w:p>
      <w:r>
        <w:t>Question : "Lonnie had some coconut. He dice each coconut into 2 slices. If total 175 coconut slices Lonnie make, then how many coconut Lonnie had?"</w:t>
      </w:r>
    </w:p>
    <w:p>
      <w:r>
        <w:t>Equation : " X = 175 / 2"</w:t>
      </w:r>
    </w:p>
    <w:p>
      <w:r>
        <w:t xml:space="preserve">Answer : "87.5" </w:t>
        <w:br/>
        <w:t>}</w:t>
      </w:r>
    </w:p>
    <w:p>
      <w:r>
        <w:t>{</w:t>
        <w:br/>
        <w:t>Index 334:</w:t>
      </w:r>
    </w:p>
    <w:p>
      <w:r>
        <w:t>Question : "Lorraine had some lemon. He divide each lemon into 19 slices. If total 80 lemon slices Lorraine make, then how many lemon Lorraine had?"</w:t>
      </w:r>
    </w:p>
    <w:p>
      <w:r>
        <w:t>Equation : " X = 80 / 19"</w:t>
      </w:r>
    </w:p>
    <w:p>
      <w:r>
        <w:t xml:space="preserve">Answer : "4.2105263157894735" </w:t>
        <w:br/>
        <w:t>}</w:t>
      </w:r>
    </w:p>
    <w:p>
      <w:r>
        <w:t>{</w:t>
        <w:br/>
        <w:t>Index 335:</w:t>
      </w:r>
    </w:p>
    <w:p>
      <w:r>
        <w:t>Question : "John had some Beg. He divide each Beg into 18 slices. If total 127 Beg slices John make, then how many Beg John had?"</w:t>
      </w:r>
    </w:p>
    <w:p>
      <w:r>
        <w:t>Equation : " X = 127 / 18"</w:t>
      </w:r>
    </w:p>
    <w:p>
      <w:r>
        <w:t xml:space="preserve">Answer : "7.055555555555555" </w:t>
        <w:br/>
        <w:t>}</w:t>
      </w:r>
    </w:p>
    <w:p>
      <w:r>
        <w:t>{</w:t>
        <w:br/>
        <w:t>Index 336:</w:t>
      </w:r>
    </w:p>
    <w:p>
      <w:r>
        <w:t>Question : "William had some blackberry. He cube each blackberry into 12 slices. If total 163 blackberry slices William make, then how many blackberry William had?"</w:t>
      </w:r>
    </w:p>
    <w:p>
      <w:r>
        <w:t>Equation : " X = 163 / 12"</w:t>
      </w:r>
    </w:p>
    <w:p>
      <w:r>
        <w:t xml:space="preserve">Answer : "13.583333333333334" </w:t>
        <w:br/>
        <w:t>}</w:t>
      </w:r>
    </w:p>
    <w:p>
      <w:r>
        <w:t>{</w:t>
        <w:br/>
        <w:t>Index 337:</w:t>
      </w:r>
    </w:p>
    <w:p>
      <w:r>
        <w:t>Question : "Erik had some Banana. He slice each Banana into 26 slices. If total 197 Banana slices Erik make, then how many Banana Erik had?"</w:t>
      </w:r>
    </w:p>
    <w:p>
      <w:r>
        <w:t>Equation : " X = 197 / 26"</w:t>
      </w:r>
    </w:p>
    <w:p>
      <w:r>
        <w:t xml:space="preserve">Answer : "7.576923076923077" </w:t>
        <w:br/>
        <w:t>}</w:t>
      </w:r>
    </w:p>
    <w:p>
      <w:r>
        <w:t>{</w:t>
        <w:br/>
        <w:t>Index 338:</w:t>
      </w:r>
    </w:p>
    <w:p>
      <w:r>
        <w:t>Question : "Shane had some Book. He cut each Book into 20 slices. If total 117 Book slices Shane make, then how many Book Shane had?"</w:t>
      </w:r>
    </w:p>
    <w:p>
      <w:r>
        <w:t>Equation : " X = 117 / 20"</w:t>
      </w:r>
    </w:p>
    <w:p>
      <w:r>
        <w:t xml:space="preserve">Answer : "5.85" </w:t>
        <w:br/>
        <w:t>}</w:t>
      </w:r>
    </w:p>
    <w:p>
      <w:r>
        <w:t>{</w:t>
        <w:br/>
        <w:t>Index 339:</w:t>
      </w:r>
    </w:p>
    <w:p>
      <w:r>
        <w:t>Question : "Thomas had some Pen. He dice each Pen into 30 slices. If total 103 Pen slices Thomas make, then how many Pen Thomas had?"</w:t>
      </w:r>
    </w:p>
    <w:p>
      <w:r>
        <w:t>Equation : " X = 103 / 30"</w:t>
      </w:r>
    </w:p>
    <w:p>
      <w:r>
        <w:t xml:space="preserve">Answer : "3.433333333333333" </w:t>
        <w:br/>
        <w:t>}</w:t>
      </w:r>
    </w:p>
    <w:p>
      <w:r>
        <w:t>{</w:t>
        <w:br/>
        <w:t>Index 340:</w:t>
      </w:r>
    </w:p>
    <w:p>
      <w:r>
        <w:t>Question : "Vivian had some blackcurrant. He chop each blackcurrant into 27 slices. If total 135 blackcurrant slices Vivian make, then how many blackcurrant Vivian had?"</w:t>
      </w:r>
    </w:p>
    <w:p>
      <w:r>
        <w:t>Equation : " X = 135 / 27"</w:t>
      </w:r>
    </w:p>
    <w:p>
      <w:r>
        <w:t xml:space="preserve">Answer : "5.0" </w:t>
        <w:br/>
        <w:t>}</w:t>
      </w:r>
    </w:p>
    <w:p>
      <w:r>
        <w:t>{</w:t>
        <w:br/>
        <w:t>Index 341:</w:t>
      </w:r>
    </w:p>
    <w:p>
      <w:r>
        <w:t>Question : "Robert had some coconut. He carve each coconut into 24 slices. If total 47 coconut slices Robert make, then how many coconut Robert had?"</w:t>
      </w:r>
    </w:p>
    <w:p>
      <w:r>
        <w:t>Equation : " X = 47 / 24"</w:t>
      </w:r>
    </w:p>
    <w:p>
      <w:r>
        <w:t xml:space="preserve">Answer : "1.9583333333333333" </w:t>
        <w:br/>
        <w:t>}</w:t>
      </w:r>
    </w:p>
    <w:p>
      <w:r>
        <w:t>{</w:t>
        <w:br/>
        <w:t>Index 342:</w:t>
      </w:r>
    </w:p>
    <w:p>
      <w:r>
        <w:t>Question : "Ashley had some Flower. He cube each Flower into 27 slices. If total 181 Flower slices Ashley make, then how many Flower Ashley had?"</w:t>
      </w:r>
    </w:p>
    <w:p>
      <w:r>
        <w:t>Equation : " X = 181 / 27"</w:t>
      </w:r>
    </w:p>
    <w:p>
      <w:r>
        <w:t xml:space="preserve">Answer : "6.703703703703703" </w:t>
        <w:br/>
        <w:t>}</w:t>
      </w:r>
    </w:p>
    <w:p>
      <w:r>
        <w:t>{</w:t>
        <w:br/>
        <w:t>Index 343:</w:t>
      </w:r>
    </w:p>
    <w:p>
      <w:r>
        <w:t>Question : "Christine had some lime. He mince each lime into 11 slices. If total 108 lime slices Christine make, then how many lime Christine had?"</w:t>
      </w:r>
    </w:p>
    <w:p>
      <w:r>
        <w:t>Equation : " X = 108 / 11"</w:t>
      </w:r>
    </w:p>
    <w:p>
      <w:r>
        <w:t xml:space="preserve">Answer : "9.818181818181818" </w:t>
        <w:br/>
        <w:t>}</w:t>
      </w:r>
    </w:p>
    <w:p>
      <w:r>
        <w:t>{</w:t>
        <w:br/>
        <w:t>Index 344:</w:t>
      </w:r>
    </w:p>
    <w:p>
      <w:r>
        <w:t>Question : "Cheryl had some Car. He chop each Car into 4 slices. If total 47 Car slices Cheryl make, then how many Car Cheryl had?"</w:t>
      </w:r>
    </w:p>
    <w:p>
      <w:r>
        <w:t>Equation : " X = 47 / 4"</w:t>
      </w:r>
    </w:p>
    <w:p>
      <w:r>
        <w:t xml:space="preserve">Answer : "11.75" </w:t>
        <w:br/>
        <w:t>}</w:t>
      </w:r>
    </w:p>
    <w:p>
      <w:r>
        <w:t>{</w:t>
        <w:br/>
        <w:t>Index 345:</w:t>
      </w:r>
    </w:p>
    <w:p>
      <w:r>
        <w:t>Question : "Gertrud had some apple. He hash each apple into 15 slices. If total 155 apple slices Gertrud make, then how many apple Gertrud had?"</w:t>
      </w:r>
    </w:p>
    <w:p>
      <w:r>
        <w:t>Equation : " X = 155 / 15"</w:t>
      </w:r>
    </w:p>
    <w:p>
      <w:r>
        <w:t xml:space="preserve">Answer : "10.333333333333334" </w:t>
        <w:br/>
        <w:t>}</w:t>
      </w:r>
    </w:p>
    <w:p>
      <w:r>
        <w:t>{</w:t>
        <w:br/>
        <w:t>Index 346:</w:t>
      </w:r>
    </w:p>
    <w:p>
      <w:r>
        <w:t>Question : "Rita had some Doll. He slice each Doll into 25 slices. If total 174 Doll slices Rita make, then how many Doll Rita had?"</w:t>
      </w:r>
    </w:p>
    <w:p>
      <w:r>
        <w:t>Equation : " X = 174 / 25"</w:t>
      </w:r>
    </w:p>
    <w:p>
      <w:r>
        <w:t xml:space="preserve">Answer : "6.96" </w:t>
        <w:br/>
        <w:t>}</w:t>
      </w:r>
    </w:p>
    <w:p>
      <w:r>
        <w:t>{</w:t>
        <w:br/>
        <w:t>Index 347:</w:t>
      </w:r>
    </w:p>
    <w:p>
      <w:r>
        <w:t>Question : "Earnest had some apricot. He carve each apricot into 16 slices. If total 173 apricot slices Earnest make, then how many apricot Earnest had?"</w:t>
      </w:r>
    </w:p>
    <w:p>
      <w:r>
        <w:t>Equation : " X = 173 / 16"</w:t>
      </w:r>
    </w:p>
    <w:p>
      <w:r>
        <w:t xml:space="preserve">Answer : "10.8125" </w:t>
        <w:br/>
        <w:t>}</w:t>
      </w:r>
    </w:p>
    <w:p>
      <w:r>
        <w:t>{</w:t>
        <w:br/>
        <w:t>Index 348:</w:t>
      </w:r>
    </w:p>
    <w:p>
      <w:r>
        <w:t>Question : "Timothy had some coconut. He divide each coconut into 30 slices. If total 89 coconut slices Timothy make, then how many coconut Timothy had?"</w:t>
      </w:r>
    </w:p>
    <w:p>
      <w:r>
        <w:t>Equation : " X = 89 / 30"</w:t>
      </w:r>
    </w:p>
    <w:p>
      <w:r>
        <w:t xml:space="preserve">Answer : "2.966666666666667" </w:t>
        <w:br/>
        <w:t>}</w:t>
      </w:r>
    </w:p>
    <w:p>
      <w:r>
        <w:t>{</w:t>
        <w:br/>
        <w:t>Index 349:</w:t>
      </w:r>
    </w:p>
    <w:p>
      <w:r>
        <w:t>Question : "Morris had some papaya. He cube each papaya into 11 slices. If total 53 papaya slices Morris make, then how many papaya Morris had?"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350:</w:t>
      </w:r>
    </w:p>
    <w:p>
      <w:r>
        <w:t>Question : "Leslie had some kiwi. He hash each kiwi into 27 slices. If total 176 kiwi slices Leslie make, then how many kiwi Leslie had?"</w:t>
      </w:r>
    </w:p>
    <w:p>
      <w:r>
        <w:t>Equation : " X = 176 / 27"</w:t>
      </w:r>
    </w:p>
    <w:p>
      <w:r>
        <w:t xml:space="preserve">Answer : "6.518518518518518" </w:t>
        <w:br/>
        <w:t>}</w:t>
      </w:r>
    </w:p>
    <w:p>
      <w:r>
        <w:t>{</w:t>
        <w:br/>
        <w:t>Index 351:</w:t>
      </w:r>
    </w:p>
    <w:p>
      <w:r>
        <w:t>Question : "Dorothy had some Biscuit. He carve each Biscuit into 29 slices. If total 151 Biscuit slices Dorothy make, then how many Biscuit Dorothy had?"</w:t>
      </w:r>
    </w:p>
    <w:p>
      <w:r>
        <w:t>Equation : " X = 151 / 29"</w:t>
      </w:r>
    </w:p>
    <w:p>
      <w:r>
        <w:t xml:space="preserve">Answer : "5.206896551724138" </w:t>
        <w:br/>
        <w:t>}</w:t>
      </w:r>
    </w:p>
    <w:p>
      <w:r>
        <w:t>{</w:t>
        <w:br/>
        <w:t>Index 352:</w:t>
      </w:r>
    </w:p>
    <w:p>
      <w:r>
        <w:t>Question : "Erica had some blueberry. He hash each blueberry into 17 slices. If total 147 blueberry slices Erica make, then how many blueberry Erica had?"</w:t>
      </w:r>
    </w:p>
    <w:p>
      <w:r>
        <w:t>Equation : " X = 147 / 17"</w:t>
      </w:r>
    </w:p>
    <w:p>
      <w:r>
        <w:t xml:space="preserve">Answer : "8.647058823529411" </w:t>
        <w:br/>
        <w:t>}</w:t>
      </w:r>
    </w:p>
    <w:p>
      <w:r>
        <w:t>{</w:t>
        <w:br/>
        <w:t>Index 353:</w:t>
      </w:r>
    </w:p>
    <w:p>
      <w:r>
        <w:t>Question : "Jorge had some watermelon. He dice each watermelon into 29 slices. If total 194 watermelon slices Jorge make, then how many watermelon Jorge had?"</w:t>
      </w:r>
    </w:p>
    <w:p>
      <w:r>
        <w:t>Equation : " X = 194 / 29"</w:t>
      </w:r>
    </w:p>
    <w:p>
      <w:r>
        <w:t xml:space="preserve">Answer : "6.689655172413793" </w:t>
        <w:br/>
        <w:t>}</w:t>
      </w:r>
    </w:p>
    <w:p>
      <w:r>
        <w:t>{</w:t>
        <w:br/>
        <w:t>Index 354:</w:t>
      </w:r>
    </w:p>
    <w:p>
      <w:r>
        <w:t>Question : "Patricia had some Car. He hash each Car into 26 slices. If total 92 Car slices Patricia make, then how many Car Patricia had?"</w:t>
      </w:r>
    </w:p>
    <w:p>
      <w:r>
        <w:t>Equation : " X = 92 / 26"</w:t>
      </w:r>
    </w:p>
    <w:p>
      <w:r>
        <w:t xml:space="preserve">Answer : "3.5384615384615383" </w:t>
        <w:br/>
        <w:t>}</w:t>
      </w:r>
    </w:p>
    <w:p>
      <w:r>
        <w:t>{</w:t>
        <w:br/>
        <w:t>Index 355:</w:t>
      </w:r>
    </w:p>
    <w:p>
      <w:r>
        <w:t>Question : "Frederica had some quince. He carve each quince into 21 slices. If total 105 quince slices Frederica make, then how many quince Frederica had?"</w:t>
      </w:r>
    </w:p>
    <w:p>
      <w:r>
        <w:t>Equation : " X = 105 / 21"</w:t>
      </w:r>
    </w:p>
    <w:p>
      <w:r>
        <w:t xml:space="preserve">Answer : "5.0" </w:t>
        <w:br/>
        <w:t>}</w:t>
      </w:r>
    </w:p>
    <w:p>
      <w:r>
        <w:t>{</w:t>
        <w:br/>
        <w:t>Index 356:</w:t>
      </w:r>
    </w:p>
    <w:p>
      <w:r>
        <w:t>Question : "Donna had some Press. He chop each Press into 20 slices. If total 126 Press slices Donna make, then how many Press Donna had?"</w:t>
      </w:r>
    </w:p>
    <w:p>
      <w:r>
        <w:t>Equation : " X = 126 / 20"</w:t>
      </w:r>
    </w:p>
    <w:p>
      <w:r>
        <w:t xml:space="preserve">Answer : "6.3" </w:t>
        <w:br/>
        <w:t>}</w:t>
      </w:r>
    </w:p>
    <w:p>
      <w:r>
        <w:t>{</w:t>
        <w:br/>
        <w:t>Index 357:</w:t>
      </w:r>
    </w:p>
    <w:p>
      <w:r>
        <w:t>Question : "Stephen had some lychee. He cube each lychee into 10 slices. If total 123 lychee slices Stephen make, then how many lychee Stephen had?"</w:t>
      </w:r>
    </w:p>
    <w:p>
      <w:r>
        <w:t>Equation : " X = 123 / 10"</w:t>
      </w:r>
    </w:p>
    <w:p>
      <w:r>
        <w:t xml:space="preserve">Answer : "12.3" </w:t>
        <w:br/>
        <w:t>}</w:t>
      </w:r>
    </w:p>
    <w:p>
      <w:r>
        <w:t>{</w:t>
        <w:br/>
        <w:t>Index 358:</w:t>
      </w:r>
    </w:p>
    <w:p>
      <w:r>
        <w:t>Question : "Enrique had some plum. He chop each plum into 25 slices. If total 82 plum slices Enrique make, then how many plum Enrique had?"</w:t>
      </w:r>
    </w:p>
    <w:p>
      <w:r>
        <w:t>Equation : " X = 82 / 25"</w:t>
      </w:r>
    </w:p>
    <w:p>
      <w:r>
        <w:t xml:space="preserve">Answer : "3.28" </w:t>
        <w:br/>
        <w:t>}</w:t>
      </w:r>
    </w:p>
    <w:p>
      <w:r>
        <w:t>{</w:t>
        <w:br/>
        <w:t>Index 359:</w:t>
      </w:r>
    </w:p>
    <w:p>
      <w:r>
        <w:t>Question : "Mary had some strawberry. He hash each strawberry into 3 slices. If total 57 strawberry slices Mary make, then how many strawberry Mary had?"</w:t>
      </w:r>
    </w:p>
    <w:p>
      <w:r>
        <w:t>Equation : " X = 57 / 3"</w:t>
      </w:r>
    </w:p>
    <w:p>
      <w:r>
        <w:t xml:space="preserve">Answer : "19.0" </w:t>
        <w:br/>
        <w:t>}</w:t>
      </w:r>
    </w:p>
    <w:p>
      <w:r>
        <w:t>{</w:t>
        <w:br/>
        <w:t>Index 360:</w:t>
      </w:r>
    </w:p>
    <w:p>
      <w:r>
        <w:t>Question : "Sue had some plum. He divide each plum into 15 slices. If total 122 plum slices Sue make, then how many plum Sue had?"</w:t>
      </w:r>
    </w:p>
    <w:p>
      <w:r>
        <w:t>Equation : " X = 122 / 15"</w:t>
      </w:r>
    </w:p>
    <w:p>
      <w:r>
        <w:t xml:space="preserve">Answer : "8.133333333333333" </w:t>
        <w:br/>
        <w:t>}</w:t>
      </w:r>
    </w:p>
    <w:p>
      <w:r>
        <w:t>{</w:t>
        <w:br/>
        <w:t>Index 361:</w:t>
      </w:r>
    </w:p>
    <w:p>
      <w:r>
        <w:t>Question : "Ida had some coconut. He carve each coconut into 13 slices. If total 82 coconut slices Ida make, then how many coconut Ida had?"</w:t>
      </w:r>
    </w:p>
    <w:p>
      <w:r>
        <w:t>Equation : " X = 82 / 13"</w:t>
      </w:r>
    </w:p>
    <w:p>
      <w:r>
        <w:t xml:space="preserve">Answer : "6.3076923076923075" </w:t>
        <w:br/>
        <w:t>}</w:t>
      </w:r>
    </w:p>
    <w:p>
      <w:r>
        <w:t>{</w:t>
        <w:br/>
        <w:t>Index 362:</w:t>
      </w:r>
    </w:p>
    <w:p>
      <w:r>
        <w:t>Question : "Edward had some strawberry. He hash each strawberry into 2 slices. If total 70 strawberry slices Edward make, then how many strawberry Edward had?"</w:t>
      </w:r>
    </w:p>
    <w:p>
      <w:r>
        <w:t>Equation : " X = 70 / 2"</w:t>
      </w:r>
    </w:p>
    <w:p>
      <w:r>
        <w:t xml:space="preserve">Answer : "35.0" </w:t>
        <w:br/>
        <w:t>}</w:t>
      </w:r>
    </w:p>
    <w:p>
      <w:r>
        <w:t>{</w:t>
        <w:br/>
        <w:t>Index 363:</w:t>
      </w:r>
    </w:p>
    <w:p>
      <w:r>
        <w:t>Question : "Randy had some quince. He cube each quince into 20 slices. If total 57 quince slices Randy make, then how many quince Randy had?"</w:t>
      </w:r>
    </w:p>
    <w:p>
      <w:r>
        <w:t>Equation : " X = 57 / 20"</w:t>
      </w:r>
    </w:p>
    <w:p>
      <w:r>
        <w:t xml:space="preserve">Answer : "2.85" </w:t>
        <w:br/>
        <w:t>}</w:t>
      </w:r>
    </w:p>
    <w:p>
      <w:r>
        <w:t>{</w:t>
        <w:br/>
        <w:t>Index 364:</w:t>
      </w:r>
    </w:p>
    <w:p>
      <w:r>
        <w:t>Question : "Cynthia had some pear. He slice each pear into 22 slices. If total 146 pear slices Cynthia make, then how many pear Cynthia had?"</w:t>
      </w:r>
    </w:p>
    <w:p>
      <w:r>
        <w:t>Equation : " X = 146 / 22"</w:t>
      </w:r>
    </w:p>
    <w:p>
      <w:r>
        <w:t xml:space="preserve">Answer : "6.636363636363637" </w:t>
        <w:br/>
        <w:t>}</w:t>
      </w:r>
    </w:p>
    <w:p>
      <w:r>
        <w:t>{</w:t>
        <w:br/>
        <w:t>Index 365:</w:t>
      </w:r>
    </w:p>
    <w:p>
      <w:r>
        <w:t>Question : "Erik had some plum. He divide each plum into 2 slices. If total 120 plum slices Erik make, then how many plum Erik had?"</w:t>
      </w:r>
    </w:p>
    <w:p>
      <w:r>
        <w:t>Equation : " X = 120 / 2"</w:t>
      </w:r>
    </w:p>
    <w:p>
      <w:r>
        <w:t xml:space="preserve">Answer : "60.0" </w:t>
        <w:br/>
        <w:t>}</w:t>
      </w:r>
    </w:p>
    <w:p>
      <w:r>
        <w:t>{</w:t>
        <w:br/>
        <w:t>Index 366:</w:t>
      </w:r>
    </w:p>
    <w:p>
      <w:r>
        <w:t>Question : "Susan had some Banana. He dice each Banana into 14 slices. If total 38 Banana slices Susan make, then how many Banana Susan had?"</w:t>
      </w:r>
    </w:p>
    <w:p>
      <w:r>
        <w:t>Equation : " X = 38 / 14"</w:t>
      </w:r>
    </w:p>
    <w:p>
      <w:r>
        <w:t xml:space="preserve">Answer : "2.7142857142857144" </w:t>
        <w:br/>
        <w:t>}</w:t>
      </w:r>
    </w:p>
    <w:p>
      <w:r>
        <w:t>{</w:t>
        <w:br/>
        <w:t>Index 367:</w:t>
      </w:r>
    </w:p>
    <w:p>
      <w:r>
        <w:t>Question : "Raymond had some orange. He mince each orange into 25 slices. If total 141 orange slices Raymond make, then how many orange Raymond had?"</w:t>
      </w:r>
    </w:p>
    <w:p>
      <w:r>
        <w:t>Equation : " X = 141 / 25"</w:t>
      </w:r>
    </w:p>
    <w:p>
      <w:r>
        <w:t xml:space="preserve">Answer : "5.64" </w:t>
        <w:br/>
        <w:t>}</w:t>
      </w:r>
    </w:p>
    <w:p>
      <w:r>
        <w:t>{</w:t>
        <w:br/>
        <w:t>Index 368:</w:t>
      </w:r>
    </w:p>
    <w:p>
      <w:r>
        <w:t>Question : "Anna had some coconut. He hash each coconut into 22 slices. If total 79 coconut slices Anna make, then how many coconut Anna had?"</w:t>
      </w:r>
    </w:p>
    <w:p>
      <w:r>
        <w:t>Equation : " X = 79 / 22"</w:t>
      </w:r>
    </w:p>
    <w:p>
      <w:r>
        <w:t xml:space="preserve">Answer : "3.590909090909091" </w:t>
        <w:br/>
        <w:t>}</w:t>
      </w:r>
    </w:p>
    <w:p>
      <w:r>
        <w:t>{</w:t>
        <w:br/>
        <w:t>Index 369:</w:t>
      </w:r>
    </w:p>
    <w:p>
      <w:r>
        <w:t>Question : "Brian had some blackberry. He dice each blackberry into 9 slices. If total 53 blackberry slices Brian make, then how many blackberry Brian had?"</w:t>
      </w:r>
    </w:p>
    <w:p>
      <w:r>
        <w:t>Equation : " X = 53 / 9"</w:t>
      </w:r>
    </w:p>
    <w:p>
      <w:r>
        <w:t xml:space="preserve">Answer : "5.888888888888889" </w:t>
        <w:br/>
        <w:t>}</w:t>
      </w:r>
    </w:p>
    <w:p>
      <w:r>
        <w:t>{</w:t>
        <w:br/>
        <w:t>Index 370:</w:t>
      </w:r>
    </w:p>
    <w:p>
      <w:r>
        <w:t>Question : "Andrew had some blueberry. He divide each blueberry into 8 slices. If total 82 blueberry slices Andrew make, then how many blueberry Andrew had?"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371:</w:t>
      </w:r>
    </w:p>
    <w:p>
      <w:r>
        <w:t>Question : "Stephen had some coconut. He cut up each coconut into 18 slices. If total 113 coconut slices Stephen make, then how many coconut Stephen had?"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372:</w:t>
      </w:r>
    </w:p>
    <w:p>
      <w:r>
        <w:t>Question : "David had some mango. He hash each mango into 26 slices. If total 136 mango slices David make, then how many mango David had?"</w:t>
      </w:r>
    </w:p>
    <w:p>
      <w:r>
        <w:t>Equation : " X = 136 / 26"</w:t>
      </w:r>
    </w:p>
    <w:p>
      <w:r>
        <w:t xml:space="preserve">Answer : "5.230769230769231" </w:t>
        <w:br/>
        <w:t>}</w:t>
      </w:r>
    </w:p>
    <w:p>
      <w:r>
        <w:t>{</w:t>
        <w:br/>
        <w:t>Index 373:</w:t>
      </w:r>
    </w:p>
    <w:p>
      <w:r>
        <w:t>Question : "Donald had some avocado. He cube each avocado into 16 slices. If total 106 avocado slices Donald make, then how many avocado Donald had?"</w:t>
      </w:r>
    </w:p>
    <w:p>
      <w:r>
        <w:t>Equation : " X = 106 / 16"</w:t>
      </w:r>
    </w:p>
    <w:p>
      <w:r>
        <w:t xml:space="preserve">Answer : "6.625" </w:t>
        <w:br/>
        <w:t>}</w:t>
      </w:r>
    </w:p>
    <w:p>
      <w:r>
        <w:t>{</w:t>
        <w:br/>
        <w:t>Index 374:</w:t>
      </w:r>
    </w:p>
    <w:p>
      <w:r>
        <w:t>Question : "Barbara had some blackberry. He dice each blackberry into 19 slices. If total 188 blackberry slices Barbara make, then how many blackberry Barbara had?"</w:t>
      </w:r>
    </w:p>
    <w:p>
      <w:r>
        <w:t>Equation : " X = 188 / 19"</w:t>
      </w:r>
    </w:p>
    <w:p>
      <w:r>
        <w:t xml:space="preserve">Answer : "9.894736842105264" </w:t>
        <w:br/>
        <w:t>}</w:t>
      </w:r>
    </w:p>
    <w:p>
      <w:r>
        <w:t>{</w:t>
        <w:br/>
        <w:t>Index 375:</w:t>
      </w:r>
    </w:p>
    <w:p>
      <w:r>
        <w:t>Question : "Deborah had some orange. He hash each orange into 7 slices. If total 71 orange slices Deborah make, then how many orange Deborah had?"</w:t>
      </w:r>
    </w:p>
    <w:p>
      <w:r>
        <w:t>Equation : " X = 71 / 7"</w:t>
      </w:r>
    </w:p>
    <w:p>
      <w:r>
        <w:t xml:space="preserve">Answer : "10.142857142857142" </w:t>
        <w:br/>
        <w:t>}</w:t>
      </w:r>
    </w:p>
    <w:p>
      <w:r>
        <w:t>{</w:t>
        <w:br/>
        <w:t>Index 376:</w:t>
      </w:r>
    </w:p>
    <w:p>
      <w:r>
        <w:t>Question : "Rachel had some coconut. He mince each coconut into 2 slices. If total 33 coconut slices Rachel make, then how many coconut Rachel had?"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377:</w:t>
      </w:r>
    </w:p>
    <w:p>
      <w:r>
        <w:t>Question : "Richard had some Biscuit. He slice each Biscuit into 2 slices. If total 73 Biscuit slices Richard make, then how many Biscuit Richard had?"</w:t>
      </w:r>
    </w:p>
    <w:p>
      <w:r>
        <w:t>Equation : " X = 73 / 2"</w:t>
      </w:r>
    </w:p>
    <w:p>
      <w:r>
        <w:t xml:space="preserve">Answer : "36.5" </w:t>
        <w:br/>
        <w:t>}</w:t>
      </w:r>
    </w:p>
    <w:p>
      <w:r>
        <w:t>{</w:t>
        <w:br/>
        <w:t>Index 378:</w:t>
      </w:r>
    </w:p>
    <w:p>
      <w:r>
        <w:t>Question : "Cornelia had some Chocolate. He carve each Chocolate into 28 slices. If total 74 Chocolate slices Cornelia make, then how many Chocolate Cornelia had?"</w:t>
      </w:r>
    </w:p>
    <w:p>
      <w:r>
        <w:t>Equation : " X = 74 / 28"</w:t>
      </w:r>
    </w:p>
    <w:p>
      <w:r>
        <w:t xml:space="preserve">Answer : "2.642857142857143" </w:t>
        <w:br/>
        <w:t>}</w:t>
      </w:r>
    </w:p>
    <w:p>
      <w:r>
        <w:t>{</w:t>
        <w:br/>
        <w:t>Index 379:</w:t>
      </w:r>
    </w:p>
    <w:p>
      <w:r>
        <w:t>Question : "Hubert had some pineapple. He dice each pineapple into 7 slices. If total 110 pineapple slices Hubert make, then how many pineapple Hubert had?"</w:t>
      </w:r>
    </w:p>
    <w:p>
      <w:r>
        <w:t>Equation : " X = 110 / 7"</w:t>
      </w:r>
    </w:p>
    <w:p>
      <w:r>
        <w:t xml:space="preserve">Answer : "15.714285714285714" </w:t>
        <w:br/>
        <w:t>}</w:t>
      </w:r>
    </w:p>
    <w:p>
      <w:r>
        <w:t>{</w:t>
        <w:br/>
        <w:t>Index 380:</w:t>
      </w:r>
    </w:p>
    <w:p>
      <w:r>
        <w:t>Question : "Harold had some Beg. He cut up each Beg into 15 slices. If total 85 Beg slices Harold make, then how many Beg Harold had?"</w:t>
      </w:r>
    </w:p>
    <w:p>
      <w:r>
        <w:t>Equation : " X = 85 / 15"</w:t>
      </w:r>
    </w:p>
    <w:p>
      <w:r>
        <w:t xml:space="preserve">Answer : "5.666666666666667" </w:t>
        <w:br/>
        <w:t>}</w:t>
      </w:r>
    </w:p>
    <w:p>
      <w:r>
        <w:t>{</w:t>
        <w:br/>
        <w:t>Index 381:</w:t>
      </w:r>
    </w:p>
    <w:p>
      <w:r>
        <w:t>Question : "Lynn had some peach. He cut each peach into 28 slices. If total 142 peach slices Lynn make, then how many peach Lynn had?"</w:t>
      </w:r>
    </w:p>
    <w:p>
      <w:r>
        <w:t>Equation : " X = 142 / 28"</w:t>
      </w:r>
    </w:p>
    <w:p>
      <w:r>
        <w:t xml:space="preserve">Answer : "5.071428571428571" </w:t>
        <w:br/>
        <w:t>}</w:t>
      </w:r>
    </w:p>
    <w:p>
      <w:r>
        <w:t>{</w:t>
        <w:br/>
        <w:t>Index 382:</w:t>
      </w:r>
    </w:p>
    <w:p>
      <w:r>
        <w:t>Question : "Cynthia had some Biscuit. He carve each Biscuit into 7 slices. If total 187 Biscuit slices Cynthia make, then how many Biscuit Cynthia had?"</w:t>
      </w:r>
    </w:p>
    <w:p>
      <w:r>
        <w:t>Equation : " X = 187 / 7"</w:t>
      </w:r>
    </w:p>
    <w:p>
      <w:r>
        <w:t xml:space="preserve">Answer : "26.714285714285715" </w:t>
        <w:br/>
        <w:t>}</w:t>
      </w:r>
    </w:p>
    <w:p>
      <w:r>
        <w:t>{</w:t>
        <w:br/>
        <w:t>Index 383:</w:t>
      </w:r>
    </w:p>
    <w:p>
      <w:r>
        <w:t>Question : "Stephanie had some cherry. He carve each cherry into 30 slices. If total 89 cherry slices Stephanie make, then how many cherry Stephanie had?"</w:t>
      </w:r>
    </w:p>
    <w:p>
      <w:r>
        <w:t>Equation : " X = 89 / 30"</w:t>
      </w:r>
    </w:p>
    <w:p>
      <w:r>
        <w:t xml:space="preserve">Answer : "2.966666666666667" </w:t>
        <w:br/>
        <w:t>}</w:t>
      </w:r>
    </w:p>
    <w:p>
      <w:r>
        <w:t>{</w:t>
        <w:br/>
        <w:t>Index 384:</w:t>
      </w:r>
    </w:p>
    <w:p>
      <w:r>
        <w:t>Question : "Chris had some Watch. He cube each Watch into 25 slices. If total 188 Watch slices Chris make, then how many Watch Chris had?"</w:t>
      </w:r>
    </w:p>
    <w:p>
      <w:r>
        <w:t>Equation : " X = 188 / 25"</w:t>
      </w:r>
    </w:p>
    <w:p>
      <w:r>
        <w:t xml:space="preserve">Answer : "7.52" </w:t>
        <w:br/>
        <w:t>}</w:t>
      </w:r>
    </w:p>
    <w:p>
      <w:r>
        <w:t>{</w:t>
        <w:br/>
        <w:t>Index 385:</w:t>
      </w:r>
    </w:p>
    <w:p>
      <w:r>
        <w:t>Question : "Yvonne had some Book. He cut each Book into 16 slices. If total 106 Book slices Yvonne make, then how many Book Yvonne had?"</w:t>
      </w:r>
    </w:p>
    <w:p>
      <w:r>
        <w:t>Equation : " X = 106 / 16"</w:t>
      </w:r>
    </w:p>
    <w:p>
      <w:r>
        <w:t xml:space="preserve">Answer : "6.625" </w:t>
        <w:br/>
        <w:t>}</w:t>
      </w:r>
    </w:p>
    <w:p>
      <w:r>
        <w:t>{</w:t>
        <w:br/>
        <w:t>Index 386:</w:t>
      </w:r>
    </w:p>
    <w:p>
      <w:r>
        <w:t>Question : "Diana had some Watch. He cube each Watch into 23 slices. If total 156 Watch slices Diana make, then how many Watch Diana had?"</w:t>
      </w:r>
    </w:p>
    <w:p>
      <w:r>
        <w:t>Equation : " X = 156 / 23"</w:t>
      </w:r>
    </w:p>
    <w:p>
      <w:r>
        <w:t xml:space="preserve">Answer : "6.782608695652174" </w:t>
        <w:br/>
        <w:t>}</w:t>
      </w:r>
    </w:p>
    <w:p>
      <w:r>
        <w:t>{</w:t>
        <w:br/>
        <w:t>Index 387:</w:t>
      </w:r>
    </w:p>
    <w:p>
      <w:r>
        <w:t>Question : "Katherine had some avocado. He chop each avocado into 25 slices. If total 57 avocado slices Katherine make, then how many avocado Katherine had?"</w:t>
      </w:r>
    </w:p>
    <w:p>
      <w:r>
        <w:t>Equation : " X = 57 / 25"</w:t>
      </w:r>
    </w:p>
    <w:p>
      <w:r>
        <w:t xml:space="preserve">Answer : "2.28" </w:t>
        <w:br/>
        <w:t>}</w:t>
      </w:r>
    </w:p>
    <w:p>
      <w:r>
        <w:t>{</w:t>
        <w:br/>
        <w:t>Index 388:</w:t>
      </w:r>
    </w:p>
    <w:p>
      <w:r>
        <w:t>Question : "Joey had some peach. He carve each peach into 27 slices. If total 151 peach slices Joey make, then how many peach Joey had?"</w:t>
      </w:r>
    </w:p>
    <w:p>
      <w:r>
        <w:t>Equation : " X = 151 / 27"</w:t>
      </w:r>
    </w:p>
    <w:p>
      <w:r>
        <w:t xml:space="preserve">Answer : "5.592592592592593" </w:t>
        <w:br/>
        <w:t>}</w:t>
      </w:r>
    </w:p>
    <w:p>
      <w:r>
        <w:t>{</w:t>
        <w:br/>
        <w:t>Index 389:</w:t>
      </w:r>
    </w:p>
    <w:p>
      <w:r>
        <w:t>Question : "Debra had some raspberry. He cut up each raspberry into 17 slices. If total 33 raspberry slices Debra make, then how many raspberry Debra had?"</w:t>
      </w:r>
    </w:p>
    <w:p>
      <w:r>
        <w:t>Equation : " X = 33 / 17"</w:t>
      </w:r>
    </w:p>
    <w:p>
      <w:r>
        <w:t xml:space="preserve">Answer : "1.9411764705882353" </w:t>
        <w:br/>
        <w:t>}</w:t>
      </w:r>
    </w:p>
    <w:p>
      <w:r>
        <w:t>{</w:t>
        <w:br/>
        <w:t>Index 390:</w:t>
      </w:r>
    </w:p>
    <w:p>
      <w:r>
        <w:t>Question : "Marina had some Pen. He hash each Pen into 19 slices. If total 69 Pen slices Marina make, then how many Pen Marina had?"</w:t>
      </w:r>
    </w:p>
    <w:p>
      <w:r>
        <w:t>Equation : " X = 69 / 19"</w:t>
      </w:r>
    </w:p>
    <w:p>
      <w:r>
        <w:t xml:space="preserve">Answer : "3.6315789473684212" </w:t>
        <w:br/>
        <w:t>}</w:t>
      </w:r>
    </w:p>
    <w:p>
      <w:r>
        <w:t>{</w:t>
        <w:br/>
        <w:t>Index 391:</w:t>
      </w:r>
    </w:p>
    <w:p>
      <w:r>
        <w:t>Question : "Rita had some banana. He divide each banana into 19 slices. If total 96 banana slices Rita make, then how many banana Rita had?"</w:t>
      </w:r>
    </w:p>
    <w:p>
      <w:r>
        <w:t>Equation : " X = 96 / 19"</w:t>
      </w:r>
    </w:p>
    <w:p>
      <w:r>
        <w:t xml:space="preserve">Answer : "5.052631578947368" </w:t>
        <w:br/>
        <w:t>}</w:t>
      </w:r>
    </w:p>
    <w:p>
      <w:r>
        <w:t>{</w:t>
        <w:br/>
        <w:t>Index 392:</w:t>
      </w:r>
    </w:p>
    <w:p>
      <w:r>
        <w:t>Question : "Matthew had some Mango. He dice each Mango into 9 slices. If total 138 Mango slices Matthew make, then how many Mango Matthew had?"</w:t>
      </w:r>
    </w:p>
    <w:p>
      <w:r>
        <w:t>Equation : " X = 138 / 9"</w:t>
      </w:r>
    </w:p>
    <w:p>
      <w:r>
        <w:t xml:space="preserve">Answer : "15.333333333333334" </w:t>
        <w:br/>
        <w:t>}</w:t>
      </w:r>
    </w:p>
    <w:p>
      <w:r>
        <w:t>{</w:t>
        <w:br/>
        <w:t>Index 393:</w:t>
      </w:r>
    </w:p>
    <w:p>
      <w:r>
        <w:t>Question : "Marcy had some watermelon. He chop each watermelon into 16 slices. If total 187 watermelon slices Marcy make, then how many watermelon Marcy had?"</w:t>
      </w:r>
    </w:p>
    <w:p>
      <w:r>
        <w:t>Equation : " X = 187 / 16"</w:t>
      </w:r>
    </w:p>
    <w:p>
      <w:r>
        <w:t xml:space="preserve">Answer : "11.6875" </w:t>
        <w:br/>
        <w:t>}</w:t>
      </w:r>
    </w:p>
    <w:p>
      <w:r>
        <w:t>{</w:t>
        <w:br/>
        <w:t>Index 394:</w:t>
      </w:r>
    </w:p>
    <w:p>
      <w:r>
        <w:t>Question : "Donna had some lychee. He cube each lychee into 4 slices. If total 42 lychee slices Donna make, then how many lychee Donna had?"</w:t>
      </w:r>
    </w:p>
    <w:p>
      <w:r>
        <w:t>Equation : " X = 42 / 4"</w:t>
      </w:r>
    </w:p>
    <w:p>
      <w:r>
        <w:t xml:space="preserve">Answer : "10.5" </w:t>
        <w:br/>
        <w:t>}</w:t>
      </w:r>
    </w:p>
    <w:p>
      <w:r>
        <w:t>{</w:t>
        <w:br/>
        <w:t>Index 395:</w:t>
      </w:r>
    </w:p>
    <w:p>
      <w:r>
        <w:t>Question : "Gertrude had some Doll. He dice each Doll into 21 slices. If total 117 Doll slices Gertrude make, then how many Doll Gertrude had?"</w:t>
      </w:r>
    </w:p>
    <w:p>
      <w:r>
        <w:t>Equation : " X = 117 / 21"</w:t>
      </w:r>
    </w:p>
    <w:p>
      <w:r>
        <w:t xml:space="preserve">Answer : "5.571428571428571" </w:t>
        <w:br/>
        <w:t>}</w:t>
      </w:r>
    </w:p>
    <w:p>
      <w:r>
        <w:t>{</w:t>
        <w:br/>
        <w:t>Index 396:</w:t>
      </w:r>
    </w:p>
    <w:p>
      <w:r>
        <w:t>Question : "Robert had some Flower. He hash each Flower into 19 slices. If total 68 Flower slices Robert make, then how many Flower Robert had?"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397:</w:t>
      </w:r>
    </w:p>
    <w:p>
      <w:r>
        <w:t>Question : "Michaela had some pineapple. He chop each pineapple into 28 slices. If total 54 pineapple slices Michaela make, then how many pineapple Michaela had?"</w:t>
      </w:r>
    </w:p>
    <w:p>
      <w:r>
        <w:t>Equation : " X = 54 / 28"</w:t>
      </w:r>
    </w:p>
    <w:p>
      <w:r>
        <w:t xml:space="preserve">Answer : "1.9285714285714286" </w:t>
        <w:br/>
        <w:t>}</w:t>
      </w:r>
    </w:p>
    <w:p>
      <w:r>
        <w:t>{</w:t>
        <w:br/>
        <w:t>Index 398:</w:t>
      </w:r>
    </w:p>
    <w:p>
      <w:r>
        <w:t>Question : "Angel had some apricot. He chop each apricot into 9 slices. If total 168 apricot slices Angel make, then how many apricot Angel had?"</w:t>
      </w:r>
    </w:p>
    <w:p>
      <w:r>
        <w:t>Equation : " X = 168 / 9"</w:t>
      </w:r>
    </w:p>
    <w:p>
      <w:r>
        <w:t xml:space="preserve">Answer : "18.666666666666668" </w:t>
        <w:br/>
        <w:t>}</w:t>
      </w:r>
    </w:p>
    <w:p>
      <w:r>
        <w:t>{</w:t>
        <w:br/>
        <w:t>Index 399:</w:t>
      </w:r>
    </w:p>
    <w:p>
      <w:r>
        <w:t>Question : "Gordon had some kiwi. He cube each kiwi into 14 slices. If total 130 kiwi slices Gordon make, then how many kiwi Gordon had?"</w:t>
      </w:r>
    </w:p>
    <w:p>
      <w:r>
        <w:t>Equation : " X = 130 / 14"</w:t>
      </w:r>
    </w:p>
    <w:p>
      <w:r>
        <w:t xml:space="preserve">Answer : "9.285714285714286" </w:t>
        <w:br/>
        <w:t>}</w:t>
      </w:r>
    </w:p>
    <w:p>
      <w:r>
        <w:t>{</w:t>
        <w:br/>
        <w:t>Index 400:</w:t>
      </w:r>
    </w:p>
    <w:p>
      <w:r>
        <w:t>Question : "Jennifer had some nectarine. He cube each nectarine into 11 slices. If total 35 nectarine slices Jennifer make, then how many nectarine Jennifer had?"</w:t>
      </w:r>
    </w:p>
    <w:p>
      <w:r>
        <w:t>Equation : " X = 35 / 11"</w:t>
      </w:r>
    </w:p>
    <w:p>
      <w:r>
        <w:t xml:space="preserve">Answer : "3.1818181818181817" </w:t>
        <w:br/>
        <w:t>}</w:t>
      </w:r>
    </w:p>
    <w:p>
      <w:r>
        <w:t>{</w:t>
        <w:br/>
        <w:t>Index 401:</w:t>
      </w:r>
    </w:p>
    <w:p>
      <w:r>
        <w:t>Question : "Lamar had some strawberry. He carve each strawberry into 8 slices. If total 136 strawberry slices Lamar make, then how many strawberry Lamar had?"</w:t>
      </w:r>
    </w:p>
    <w:p>
      <w:r>
        <w:t>Equation : " X = 136 / 8"</w:t>
      </w:r>
    </w:p>
    <w:p>
      <w:r>
        <w:t xml:space="preserve">Answer : "17.0" </w:t>
        <w:br/>
        <w:t>}</w:t>
      </w:r>
    </w:p>
    <w:p>
      <w:r>
        <w:t>{</w:t>
        <w:br/>
        <w:t>Index 402:</w:t>
      </w:r>
    </w:p>
    <w:p>
      <w:r>
        <w:t>Question : "Diane had some papaya. He carve each papaya into 27 slices. If total 99 papaya slices Diane make, then how many papaya Diane had?"</w:t>
      </w:r>
    </w:p>
    <w:p>
      <w:r>
        <w:t>Equation : " X = 99 / 27"</w:t>
      </w:r>
    </w:p>
    <w:p>
      <w:r>
        <w:t xml:space="preserve">Answer : "3.6666666666666665" </w:t>
        <w:br/>
        <w:t>}</w:t>
      </w:r>
    </w:p>
    <w:p>
      <w:r>
        <w:t>{</w:t>
        <w:br/>
        <w:t>Index 403:</w:t>
      </w:r>
    </w:p>
    <w:p>
      <w:r>
        <w:t>Question : "John had some plum. He mince each plum into 13 slices. If total 63 plum slices John make, then how many plum John had?"</w:t>
      </w:r>
    </w:p>
    <w:p>
      <w:r>
        <w:t>Equation : " X = 63 / 13"</w:t>
      </w:r>
    </w:p>
    <w:p>
      <w:r>
        <w:t xml:space="preserve">Answer : "4.846153846153846" </w:t>
        <w:br/>
        <w:t>}</w:t>
      </w:r>
    </w:p>
    <w:p>
      <w:r>
        <w:t>{</w:t>
        <w:br/>
        <w:t>Index 404:</w:t>
      </w:r>
    </w:p>
    <w:p>
      <w:r>
        <w:t>Question : "William had some orange. He chop each orange into 18 slices. If total 78 orange slices William make, then how many orange William had?"</w:t>
      </w:r>
    </w:p>
    <w:p>
      <w:r>
        <w:t>Equation : " X = 78 / 18"</w:t>
      </w:r>
    </w:p>
    <w:p>
      <w:r>
        <w:t xml:space="preserve">Answer : "4.333333333333333" </w:t>
        <w:br/>
        <w:t>}</w:t>
      </w:r>
    </w:p>
    <w:p>
      <w:r>
        <w:t>{</w:t>
        <w:br/>
        <w:t>Index 405:</w:t>
      </w:r>
    </w:p>
    <w:p>
      <w:r>
        <w:t>Question : "Brenda had some fig. He cube each fig into 14 slices. If total 143 fig slices Brenda make, then how many fig Brenda had?"</w:t>
      </w:r>
    </w:p>
    <w:p>
      <w:r>
        <w:t>Equation : " X = 143 / 14"</w:t>
      </w:r>
    </w:p>
    <w:p>
      <w:r>
        <w:t xml:space="preserve">Answer : "10.214285714285714" </w:t>
        <w:br/>
        <w:t>}</w:t>
      </w:r>
    </w:p>
    <w:p>
      <w:r>
        <w:t>{</w:t>
        <w:br/>
        <w:t>Index 406:</w:t>
      </w:r>
    </w:p>
    <w:p>
      <w:r>
        <w:t>Question : "James had some apricot. He cut up each apricot into 5 slices. If total 86 apricot slices James make, then how many apricot James had?"</w:t>
      </w:r>
    </w:p>
    <w:p>
      <w:r>
        <w:t>Equation : " X = 86 / 5"</w:t>
      </w:r>
    </w:p>
    <w:p>
      <w:r>
        <w:t xml:space="preserve">Answer : "17.2" </w:t>
        <w:br/>
        <w:t>}</w:t>
      </w:r>
    </w:p>
    <w:p>
      <w:r>
        <w:t>{</w:t>
        <w:br/>
        <w:t>Index 407:</w:t>
      </w:r>
    </w:p>
    <w:p>
      <w:r>
        <w:t>Question : "Tamara had some Doll. He cut up each Doll into 7 slices. If total 49 Doll slices Tamara make, then how many Doll Tamara had?"</w:t>
      </w:r>
    </w:p>
    <w:p>
      <w:r>
        <w:t>Equation : " X = 49 / 7"</w:t>
      </w:r>
    </w:p>
    <w:p>
      <w:r>
        <w:t xml:space="preserve">Answer : "7.0" </w:t>
        <w:br/>
        <w:t>}</w:t>
      </w:r>
    </w:p>
    <w:p>
      <w:r>
        <w:t>{</w:t>
        <w:br/>
        <w:t>Index 408:</w:t>
      </w:r>
    </w:p>
    <w:p>
      <w:r>
        <w:t>Question : "Michael had some blackcurrant. He dice each blackcurrant into 2 slices. If total 46 blackcurrant slices Michael make, then how many blackcurrant Michael had?"</w:t>
      </w:r>
    </w:p>
    <w:p>
      <w:r>
        <w:t>Equation : " X = 46 / 2"</w:t>
      </w:r>
    </w:p>
    <w:p>
      <w:r>
        <w:t xml:space="preserve">Answer : "23.0" </w:t>
        <w:br/>
        <w:t>}</w:t>
      </w:r>
    </w:p>
    <w:p>
      <w:r>
        <w:t>{</w:t>
        <w:br/>
        <w:t>Index 409:</w:t>
      </w:r>
    </w:p>
    <w:p>
      <w:r>
        <w:t>Question : "Jack had some apricot. He cut each apricot into 21 slices. If total 157 apricot slices Jack make, then how many apricot Jack had?"</w:t>
      </w:r>
    </w:p>
    <w:p>
      <w:r>
        <w:t>Equation : " X = 157 / 21"</w:t>
      </w:r>
    </w:p>
    <w:p>
      <w:r>
        <w:t xml:space="preserve">Answer : "7.476190476190476" </w:t>
        <w:br/>
        <w:t>}</w:t>
      </w:r>
    </w:p>
    <w:p>
      <w:r>
        <w:t>{</w:t>
        <w:br/>
        <w:t>Index 410:</w:t>
      </w:r>
    </w:p>
    <w:p>
      <w:r>
        <w:t>Question : "Elenor had some quince. He hash each quince into 7 slices. If total 141 quince slices Elenor make, then how many quince Elenor had?"</w:t>
      </w:r>
    </w:p>
    <w:p>
      <w:r>
        <w:t>Equation : " X = 141 / 7"</w:t>
      </w:r>
    </w:p>
    <w:p>
      <w:r>
        <w:t xml:space="preserve">Answer : "20.142857142857142" </w:t>
        <w:br/>
        <w:t>}</w:t>
      </w:r>
    </w:p>
    <w:p>
      <w:r>
        <w:t>{</w:t>
        <w:br/>
        <w:t>Index 411:</w:t>
      </w:r>
    </w:p>
    <w:p>
      <w:r>
        <w:t>Question : "Rita had some Banana. He hash each Banana into 30 slices. If total 179 Banana slices Rita make, then how many Banana Rita had?"</w:t>
      </w:r>
    </w:p>
    <w:p>
      <w:r>
        <w:t>Equation : " X = 179 / 30"</w:t>
      </w:r>
    </w:p>
    <w:p>
      <w:r>
        <w:t xml:space="preserve">Answer : "5.966666666666667" </w:t>
        <w:br/>
        <w:t>}</w:t>
      </w:r>
    </w:p>
    <w:p>
      <w:r>
        <w:t>{</w:t>
        <w:br/>
        <w:t>Index 412:</w:t>
      </w:r>
    </w:p>
    <w:p>
      <w:r>
        <w:t>Question : "Nancy had some kiwi. He cut each kiwi into 29 slices. If total 107 kiwi slices Nancy make, then how many kiwi Nancy had?"</w:t>
      </w:r>
    </w:p>
    <w:p>
      <w:r>
        <w:t>Equation : " X = 107 / 29"</w:t>
      </w:r>
    </w:p>
    <w:p>
      <w:r>
        <w:t xml:space="preserve">Answer : "3.689655172413793" </w:t>
        <w:br/>
        <w:t>}</w:t>
      </w:r>
    </w:p>
    <w:p>
      <w:r>
        <w:t>{</w:t>
        <w:br/>
        <w:t>Index 413:</w:t>
      </w:r>
    </w:p>
    <w:p>
      <w:r>
        <w:t>Question : "Robert had some banana. He dice each banana into 2 slices. If total 85 banana slices Robert make, then how many banana Robert had?"</w:t>
      </w:r>
    </w:p>
    <w:p>
      <w:r>
        <w:t>Equation : " X = 85 / 2"</w:t>
      </w:r>
    </w:p>
    <w:p>
      <w:r>
        <w:t xml:space="preserve">Answer : "42.5" </w:t>
        <w:br/>
        <w:t>}</w:t>
      </w:r>
    </w:p>
    <w:p>
      <w:r>
        <w:t>{</w:t>
        <w:br/>
        <w:t>Index 414:</w:t>
      </w:r>
    </w:p>
    <w:p>
      <w:r>
        <w:t>Question : "Michael had some blueberry. He divide each blueberry into 7 slices. If total 38 blueberry slices Michael make, then how many blueberry Michael had?"</w:t>
      </w:r>
    </w:p>
    <w:p>
      <w:r>
        <w:t>Equation : " X = 38 / 7"</w:t>
      </w:r>
    </w:p>
    <w:p>
      <w:r>
        <w:t xml:space="preserve">Answer : "5.428571428571429" </w:t>
        <w:br/>
        <w:t>}</w:t>
      </w:r>
    </w:p>
    <w:p>
      <w:r>
        <w:t>{</w:t>
        <w:br/>
        <w:t>Index 415:</w:t>
      </w:r>
    </w:p>
    <w:p>
      <w:r>
        <w:t>Question : "Amelia had some fig. He cut each fig into 9 slices. If total 53 fig slices Amelia make, then how many fig Amelia had?"</w:t>
      </w:r>
    </w:p>
    <w:p>
      <w:r>
        <w:t>Equation : " X = 53 / 9"</w:t>
      </w:r>
    </w:p>
    <w:p>
      <w:r>
        <w:t xml:space="preserve">Answer : "5.888888888888889" </w:t>
        <w:br/>
        <w:t>}</w:t>
      </w:r>
    </w:p>
    <w:p>
      <w:r>
        <w:t>{</w:t>
        <w:br/>
        <w:t>Index 416:</w:t>
      </w:r>
    </w:p>
    <w:p>
      <w:r>
        <w:t>Question : "David had some Doll. He cut each Doll into 22 slices. If total 91 Doll slices David make, then how many Doll David had?"</w:t>
      </w:r>
    </w:p>
    <w:p>
      <w:r>
        <w:t>Equation : " X = 91 / 22"</w:t>
      </w:r>
    </w:p>
    <w:p>
      <w:r>
        <w:t xml:space="preserve">Answer : "4.136363636363637" </w:t>
        <w:br/>
        <w:t>}</w:t>
      </w:r>
    </w:p>
    <w:p>
      <w:r>
        <w:t>{</w:t>
        <w:br/>
        <w:t>Index 417:</w:t>
      </w:r>
    </w:p>
    <w:p>
      <w:r>
        <w:t>Question : "Ruth had some nectarine. He hash each nectarine into 3 slices. If total 82 nectarine slices Ruth make, then how many nectarine Ruth had?"</w:t>
      </w:r>
    </w:p>
    <w:p>
      <w:r>
        <w:t>Equation : " X = 82 / 3"</w:t>
      </w:r>
    </w:p>
    <w:p>
      <w:r>
        <w:t xml:space="preserve">Answer : "27.333333333333332" </w:t>
        <w:br/>
        <w:t>}</w:t>
      </w:r>
    </w:p>
    <w:p>
      <w:r>
        <w:t>{</w:t>
        <w:br/>
        <w:t>Index 418:</w:t>
      </w:r>
    </w:p>
    <w:p>
      <w:r>
        <w:t>Question : "Ronald had some Watch. He divide each Watch into 4 slices. If total 89 Watch slices Ronald make, then how many Watch Ronald had?"</w:t>
      </w:r>
    </w:p>
    <w:p>
      <w:r>
        <w:t>Equation : " X = 89 / 4"</w:t>
      </w:r>
    </w:p>
    <w:p>
      <w:r>
        <w:t xml:space="preserve">Answer : "22.25" </w:t>
        <w:br/>
        <w:t>}</w:t>
      </w:r>
    </w:p>
    <w:p>
      <w:r>
        <w:t>{</w:t>
        <w:br/>
        <w:t>Index 419:</w:t>
      </w:r>
    </w:p>
    <w:p>
      <w:r>
        <w:t>Question : "Robert had some avocado. He hash each avocado into 18 slices. If total 54 avocado slices Robert make, then how many avocado Robert had?"</w:t>
      </w:r>
    </w:p>
    <w:p>
      <w:r>
        <w:t>Equation : " X = 54 / 18"</w:t>
      </w:r>
    </w:p>
    <w:p>
      <w:r>
        <w:t xml:space="preserve">Answer : "3.0" </w:t>
        <w:br/>
        <w:t>}</w:t>
      </w:r>
    </w:p>
    <w:p>
      <w:r>
        <w:t>{</w:t>
        <w:br/>
        <w:t>Index 420:</w:t>
      </w:r>
    </w:p>
    <w:p>
      <w:r>
        <w:t>Question : "Carolyn had some pineapple. He mince each pineapple into 6 slices. If total 185 pineapple slices Carolyn make, then how many pineapple Carolyn had?"</w:t>
      </w:r>
    </w:p>
    <w:p>
      <w:r>
        <w:t>Equation : " X = 185 / 6"</w:t>
      </w:r>
    </w:p>
    <w:p>
      <w:r>
        <w:t xml:space="preserve">Answer : "30.833333333333332" </w:t>
        <w:br/>
        <w:t>}</w:t>
      </w:r>
    </w:p>
    <w:p>
      <w:r>
        <w:t>{</w:t>
        <w:br/>
        <w:t>Index 421:</w:t>
      </w:r>
    </w:p>
    <w:p>
      <w:r>
        <w:t>Question : "Brock had some apple. He divide each apple into 19 slices. If total 109 apple slices Brock make, then how many apple Brock had?"</w:t>
      </w:r>
    </w:p>
    <w:p>
      <w:r>
        <w:t>Equation : " X = 109 / 19"</w:t>
      </w:r>
    </w:p>
    <w:p>
      <w:r>
        <w:t xml:space="preserve">Answer : "5.7368421052631575" </w:t>
        <w:br/>
        <w:t>}</w:t>
      </w:r>
    </w:p>
    <w:p>
      <w:r>
        <w:t>{</w:t>
        <w:br/>
        <w:t>Index 422:</w:t>
      </w:r>
    </w:p>
    <w:p>
      <w:r>
        <w:t>Question : "Wendy had some banana. He divide each banana into 30 slices. If total 40 banana slices Wendy make, then how many banana Wendy had?"</w:t>
      </w:r>
    </w:p>
    <w:p>
      <w:r>
        <w:t>Equation : " X = 40 / 30"</w:t>
      </w:r>
    </w:p>
    <w:p>
      <w:r>
        <w:t xml:space="preserve">Answer : "1.3333333333333333" </w:t>
        <w:br/>
        <w:t>}</w:t>
      </w:r>
    </w:p>
    <w:p>
      <w:r>
        <w:t>{</w:t>
        <w:br/>
        <w:t>Index 423:</w:t>
      </w:r>
    </w:p>
    <w:p>
      <w:r>
        <w:t>Question : "Michael had some Box. He slice each Box into 13 slices. If total 161 Box slices Michael make, then how many Box Michael had?"</w:t>
      </w:r>
    </w:p>
    <w:p>
      <w:r>
        <w:t>Equation : " X = 161 / 13"</w:t>
      </w:r>
    </w:p>
    <w:p>
      <w:r>
        <w:t xml:space="preserve">Answer : "12.384615384615385" </w:t>
        <w:br/>
        <w:t>}</w:t>
      </w:r>
    </w:p>
    <w:p>
      <w:r>
        <w:t>{</w:t>
        <w:br/>
        <w:t>Index 424:</w:t>
      </w:r>
    </w:p>
    <w:p>
      <w:r>
        <w:t>Question : "Amy had some pineapple. He chop each pineapple into 24 slices. If total 198 pineapple slices Amy make, then how many pineapple Amy had?"</w:t>
      </w:r>
    </w:p>
    <w:p>
      <w:r>
        <w:t>Equation : " X = 198 / 24"</w:t>
      </w:r>
    </w:p>
    <w:p>
      <w:r>
        <w:t xml:space="preserve">Answer : "8.25" </w:t>
        <w:br/>
        <w:t>}</w:t>
      </w:r>
    </w:p>
    <w:p>
      <w:r>
        <w:t>{</w:t>
        <w:br/>
        <w:t>Index 425:</w:t>
      </w:r>
    </w:p>
    <w:p>
      <w:r>
        <w:t>Question : "Alexandria had some blackberry. He hash each blackberry into 12 slices. If total 182 blackberry slices Alexandria make, then how many blackberry Alexandria had?"</w:t>
      </w:r>
    </w:p>
    <w:p>
      <w:r>
        <w:t>Equation : " X = 182 / 12"</w:t>
      </w:r>
    </w:p>
    <w:p>
      <w:r>
        <w:t xml:space="preserve">Answer : "15.166666666666666" </w:t>
        <w:br/>
        <w:t>}</w:t>
      </w:r>
    </w:p>
    <w:p>
      <w:r>
        <w:t>{</w:t>
        <w:br/>
        <w:t>Index 426:</w:t>
      </w:r>
    </w:p>
    <w:p>
      <w:r>
        <w:t>Question : "Paul had some quince. He chop each quince into 5 slices. If total 188 quince slices Paul make, then how many quince Paul had?"</w:t>
      </w:r>
    </w:p>
    <w:p>
      <w:r>
        <w:t>Equation : " X = 188 / 5"</w:t>
      </w:r>
    </w:p>
    <w:p>
      <w:r>
        <w:t xml:space="preserve">Answer : "37.6" </w:t>
        <w:br/>
        <w:t>}</w:t>
      </w:r>
    </w:p>
    <w:p>
      <w:r>
        <w:t>{</w:t>
        <w:br/>
        <w:t>Index 427:</w:t>
      </w:r>
    </w:p>
    <w:p>
      <w:r>
        <w:t>Question : "James had some avocado. He cut up each avocado into 3 slices. If total 42 avocado slices James make, then how many avocado James had?"</w:t>
      </w:r>
    </w:p>
    <w:p>
      <w:r>
        <w:t>Equation : " X = 42 / 3"</w:t>
      </w:r>
    </w:p>
    <w:p>
      <w:r>
        <w:t xml:space="preserve">Answer : "14.0" </w:t>
        <w:br/>
        <w:t>}</w:t>
      </w:r>
    </w:p>
    <w:p>
      <w:r>
        <w:t>{</w:t>
        <w:br/>
        <w:t>Index 428:</w:t>
      </w:r>
    </w:p>
    <w:p>
      <w:r>
        <w:t>Question : "Clarence had some Flower. He mince each Flower into 30 slices. If total 76 Flower slices Clarence make, then how many Flower Clarence had?"</w:t>
      </w:r>
    </w:p>
    <w:p>
      <w:r>
        <w:t>Equation : " X = 76 / 30"</w:t>
      </w:r>
    </w:p>
    <w:p>
      <w:r>
        <w:t xml:space="preserve">Answer : "2.533333333333333" </w:t>
        <w:br/>
        <w:t>}</w:t>
      </w:r>
    </w:p>
    <w:p>
      <w:r>
        <w:t>{</w:t>
        <w:br/>
        <w:t>Index 429:</w:t>
      </w:r>
    </w:p>
    <w:p>
      <w:r>
        <w:t>Question : "Mary had some Doll. He slice each Doll into 25 slices. If total 181 Doll slices Mary make, then how many Doll Mary had?"</w:t>
      </w:r>
    </w:p>
    <w:p>
      <w:r>
        <w:t>Equation : " X = 181 / 25"</w:t>
      </w:r>
    </w:p>
    <w:p>
      <w:r>
        <w:t xml:space="preserve">Answer : "7.24" </w:t>
        <w:br/>
        <w:t>}</w:t>
      </w:r>
    </w:p>
    <w:p>
      <w:r>
        <w:t>{</w:t>
        <w:br/>
        <w:t>Index 430:</w:t>
      </w:r>
    </w:p>
    <w:p>
      <w:r>
        <w:t>Question : "James had some Bread. He divide each Bread into 9 slices. If total 119 Bread slices James make, then how many Bread James had?"</w:t>
      </w:r>
    </w:p>
    <w:p>
      <w:r>
        <w:t>Equation : " X = 119 / 9"</w:t>
      </w:r>
    </w:p>
    <w:p>
      <w:r>
        <w:t xml:space="preserve">Answer : "13.222222222222221" </w:t>
        <w:br/>
        <w:t>}</w:t>
      </w:r>
    </w:p>
    <w:p>
      <w:r>
        <w:t>{</w:t>
        <w:br/>
        <w:t>Index 431:</w:t>
      </w:r>
    </w:p>
    <w:p>
      <w:r>
        <w:t>Question : "Sean had some cherry. He hash each cherry into 12 slices. If total 118 cherry slices Sean make, then how many cherry Sean had?"</w:t>
      </w:r>
    </w:p>
    <w:p>
      <w:r>
        <w:t>Equation : " X = 118 / 12"</w:t>
      </w:r>
    </w:p>
    <w:p>
      <w:r>
        <w:t xml:space="preserve">Answer : "9.833333333333334" </w:t>
        <w:br/>
        <w:t>}</w:t>
      </w:r>
    </w:p>
    <w:p>
      <w:r>
        <w:t>{</w:t>
        <w:br/>
        <w:t>Index 432:</w:t>
      </w:r>
    </w:p>
    <w:p>
      <w:r>
        <w:t>Question : "Rachel had some Press. He chop each Press into 21 slices. If total 144 Press slices Rachel make, then how many Press Rachel had?"</w:t>
      </w:r>
    </w:p>
    <w:p>
      <w:r>
        <w:t>Equation : " X = 144 / 21"</w:t>
      </w:r>
    </w:p>
    <w:p>
      <w:r>
        <w:t xml:space="preserve">Answer : "6.857142857142857" </w:t>
        <w:br/>
        <w:t>}</w:t>
      </w:r>
    </w:p>
    <w:p>
      <w:r>
        <w:t>{</w:t>
        <w:br/>
        <w:t>Index 433:</w:t>
      </w:r>
    </w:p>
    <w:p>
      <w:r>
        <w:t>Question : "Jacqueline had some lime. He carve each lime into 21 slices. If total 113 lime slices Jacqueline make, then how many lime Jacqueline had?"</w:t>
      </w:r>
    </w:p>
    <w:p>
      <w:r>
        <w:t>Equation : " X = 113 / 21"</w:t>
      </w:r>
    </w:p>
    <w:p>
      <w:r>
        <w:t xml:space="preserve">Answer : "5.380952380952381" </w:t>
        <w:br/>
        <w:t>}</w:t>
      </w:r>
    </w:p>
    <w:p>
      <w:r>
        <w:t>{</w:t>
        <w:br/>
        <w:t>Index 434:</w:t>
      </w:r>
    </w:p>
    <w:p>
      <w:r>
        <w:t>Question : "Cathy had some fig. He chop each fig into 13 slices. If total 116 fig slices Cathy make, then how many fig Cathy had?"</w:t>
      </w:r>
    </w:p>
    <w:p>
      <w:r>
        <w:t>Equation : " X = 116 / 13"</w:t>
      </w:r>
    </w:p>
    <w:p>
      <w:r>
        <w:t xml:space="preserve">Answer : "8.923076923076923" </w:t>
        <w:br/>
        <w:t>}</w:t>
      </w:r>
    </w:p>
    <w:p>
      <w:r>
        <w:t>{</w:t>
        <w:br/>
        <w:t>Index 435:</w:t>
      </w:r>
    </w:p>
    <w:p>
      <w:r>
        <w:t>Question : "Shirley had some cherry. He mince each cherry into 22 slices. If total 131 cherry slices Shirley make, then how many cherry Shirley had?"</w:t>
      </w:r>
    </w:p>
    <w:p>
      <w:r>
        <w:t>Equation : " X = 131 / 22"</w:t>
      </w:r>
    </w:p>
    <w:p>
      <w:r>
        <w:t xml:space="preserve">Answer : "5.954545454545454" </w:t>
        <w:br/>
        <w:t>}</w:t>
      </w:r>
    </w:p>
    <w:p>
      <w:r>
        <w:t>{</w:t>
        <w:br/>
        <w:t>Index 436:</w:t>
      </w:r>
    </w:p>
    <w:p>
      <w:r>
        <w:t>Question : "Carla had some quince. He mince each quince into 23 slices. If total 138 quince slices Carla make, then how many quince Carla had?"</w:t>
      </w:r>
    </w:p>
    <w:p>
      <w:r>
        <w:t>Equation : " X = 138 / 23"</w:t>
      </w:r>
    </w:p>
    <w:p>
      <w:r>
        <w:t xml:space="preserve">Answer : "6.0" </w:t>
        <w:br/>
        <w:t>}</w:t>
      </w:r>
    </w:p>
    <w:p>
      <w:r>
        <w:t>{</w:t>
        <w:br/>
        <w:t>Index 437:</w:t>
      </w:r>
    </w:p>
    <w:p>
      <w:r>
        <w:t>Question : "Helen had some Press. He dice each Press into 11 slices. If total 46 Press slices Helen make, then how many Press Helen had?"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438:</w:t>
      </w:r>
    </w:p>
    <w:p>
      <w:r>
        <w:t>Question : "Robin had some Banana. He carve each Banana into 19 slices. If total 190 Banana slices Robin make, then how many Banana Robin had?"</w:t>
      </w:r>
    </w:p>
    <w:p>
      <w:r>
        <w:t>Equation : " X = 190 / 19"</w:t>
      </w:r>
    </w:p>
    <w:p>
      <w:r>
        <w:t xml:space="preserve">Answer : "10.0" </w:t>
        <w:br/>
        <w:t>}</w:t>
      </w:r>
    </w:p>
    <w:p>
      <w:r>
        <w:t>{</w:t>
        <w:br/>
        <w:t>Index 439:</w:t>
      </w:r>
    </w:p>
    <w:p>
      <w:r>
        <w:t>Question : "Joan had some pineapple. He slice each pineapple into 2 slices. If total 143 pineapple slices Joan make, then how many pineapple Joan had?"</w:t>
      </w:r>
    </w:p>
    <w:p>
      <w:r>
        <w:t>Equation : " X = 143 / 2"</w:t>
      </w:r>
    </w:p>
    <w:p>
      <w:r>
        <w:t xml:space="preserve">Answer : "71.5" </w:t>
        <w:br/>
        <w:t>}</w:t>
      </w:r>
    </w:p>
    <w:p>
      <w:r>
        <w:t>{</w:t>
        <w:br/>
        <w:t>Index 440:</w:t>
      </w:r>
    </w:p>
    <w:p>
      <w:r>
        <w:t>Question : "Dorothy had some blueberry. He dice each blueberry into 5 slices. If total 195 blueberry slices Dorothy make, then how many blueberry Dorothy had?"</w:t>
      </w:r>
    </w:p>
    <w:p>
      <w:r>
        <w:t>Equation : " X = 195 / 5"</w:t>
      </w:r>
    </w:p>
    <w:p>
      <w:r>
        <w:t xml:space="preserve">Answer : "39.0" </w:t>
        <w:br/>
        <w:t>}</w:t>
      </w:r>
    </w:p>
    <w:p>
      <w:r>
        <w:t>{</w:t>
        <w:br/>
        <w:t>Index 441:</w:t>
      </w:r>
    </w:p>
    <w:p>
      <w:r>
        <w:t>Question : "Patricia had some Press. He cube each Press into 13 slices. If total 196 Press slices Patricia make, then how many Press Patricia had?"</w:t>
      </w:r>
    </w:p>
    <w:p>
      <w:r>
        <w:t>Equation : " X = 196 / 13"</w:t>
      </w:r>
    </w:p>
    <w:p>
      <w:r>
        <w:t xml:space="preserve">Answer : "15.076923076923077" </w:t>
        <w:br/>
        <w:t>}</w:t>
      </w:r>
    </w:p>
    <w:p>
      <w:r>
        <w:t>{</w:t>
        <w:br/>
        <w:t>Index 442:</w:t>
      </w:r>
    </w:p>
    <w:p>
      <w:r>
        <w:t>Question : "Shawn had some peach. He cut each peach into 19 slices. If total 113 peach slices Shawn make, then how many peach Shawn had?"</w:t>
      </w:r>
    </w:p>
    <w:p>
      <w:r>
        <w:t>Equation : " X = 113 / 19"</w:t>
      </w:r>
    </w:p>
    <w:p>
      <w:r>
        <w:t xml:space="preserve">Answer : "5.947368421052632" </w:t>
        <w:br/>
        <w:t>}</w:t>
      </w:r>
    </w:p>
    <w:p>
      <w:r>
        <w:t>{</w:t>
        <w:br/>
        <w:t>Index 443:</w:t>
      </w:r>
    </w:p>
    <w:p>
      <w:r>
        <w:t>Question : "Larry had some banana. He cut up each banana into 2 slices. If total 141 banana slices Larry make, then how many banana Larry had?"</w:t>
      </w:r>
    </w:p>
    <w:p>
      <w:r>
        <w:t>Equation : " X = 141 / 2"</w:t>
      </w:r>
    </w:p>
    <w:p>
      <w:r>
        <w:t xml:space="preserve">Answer : "70.5" </w:t>
        <w:br/>
        <w:t>}</w:t>
      </w:r>
    </w:p>
    <w:p>
      <w:r>
        <w:t>{</w:t>
        <w:br/>
        <w:t>Index 444:</w:t>
      </w:r>
    </w:p>
    <w:p>
      <w:r>
        <w:t>Question : "Kathleen had some toy. He cut each toy into 24 slices. If total 120 toy slices Kathleen make, then how many toy Kathleen had?"</w:t>
      </w:r>
    </w:p>
    <w:p>
      <w:r>
        <w:t>Equation : " X = 120 / 24"</w:t>
      </w:r>
    </w:p>
    <w:p>
      <w:r>
        <w:t xml:space="preserve">Answer : "5.0" </w:t>
        <w:br/>
        <w:t>}</w:t>
      </w:r>
    </w:p>
    <w:p>
      <w:r>
        <w:t>{</w:t>
        <w:br/>
        <w:t>Index 445:</w:t>
      </w:r>
    </w:p>
    <w:p>
      <w:r>
        <w:t>Question : "Veronica had some avocado. He divide each avocado into 12 slices. If total 110 avocado slices Veronica make, then how many avocado Veronica had?"</w:t>
      </w:r>
    </w:p>
    <w:p>
      <w:r>
        <w:t>Equation : " X = 110 / 12"</w:t>
      </w:r>
    </w:p>
    <w:p>
      <w:r>
        <w:t xml:space="preserve">Answer : "9.166666666666666" </w:t>
        <w:br/>
        <w:t>}</w:t>
      </w:r>
    </w:p>
    <w:p>
      <w:r>
        <w:t>{</w:t>
        <w:br/>
        <w:t>Index 446:</w:t>
      </w:r>
    </w:p>
    <w:p>
      <w:r>
        <w:t>Question : "Irene had some apricot. He carve each apricot into 18 slices. If total 43 apricot slices Irene make, then how many apricot Irene had?"</w:t>
      </w:r>
    </w:p>
    <w:p>
      <w:r>
        <w:t>Equation : " X = 43 / 18"</w:t>
      </w:r>
    </w:p>
    <w:p>
      <w:r>
        <w:t xml:space="preserve">Answer : "2.388888888888889" </w:t>
        <w:br/>
        <w:t>}</w:t>
      </w:r>
    </w:p>
    <w:p>
      <w:r>
        <w:t>{</w:t>
        <w:br/>
        <w:t>Index 447:</w:t>
      </w:r>
    </w:p>
    <w:p>
      <w:r>
        <w:t>Question : "Christopher had some Beg. He slice each Beg into 21 slices. If total 142 Beg slices Christopher make, then how many Beg Christopher had?"</w:t>
      </w:r>
    </w:p>
    <w:p>
      <w:r>
        <w:t>Equation : " X = 142 / 21"</w:t>
      </w:r>
    </w:p>
    <w:p>
      <w:r>
        <w:t xml:space="preserve">Answer : "6.761904761904762" </w:t>
        <w:br/>
        <w:t>}</w:t>
      </w:r>
    </w:p>
    <w:p>
      <w:r>
        <w:t>{</w:t>
        <w:br/>
        <w:t>Index 448:</w:t>
      </w:r>
    </w:p>
    <w:p>
      <w:r>
        <w:t>Question : "Buddy had some Pen. He carve each Pen into 28 slices. If total 99 Pen slices Buddy make, then how many Pen Buddy had?"</w:t>
      </w:r>
    </w:p>
    <w:p>
      <w:r>
        <w:t>Equation : " X = 99 / 28"</w:t>
      </w:r>
    </w:p>
    <w:p>
      <w:r>
        <w:t xml:space="preserve">Answer : "3.5357142857142856" </w:t>
        <w:br/>
        <w:t>}</w:t>
      </w:r>
    </w:p>
    <w:p>
      <w:r>
        <w:t>{</w:t>
        <w:br/>
        <w:t>Index 449:</w:t>
      </w:r>
    </w:p>
    <w:p>
      <w:r>
        <w:t>Question : "John had some nectarine. He slice each nectarine into 9 slices. If total 150 nectarine slices John make, then how many nectarine John had?"</w:t>
      </w:r>
    </w:p>
    <w:p>
      <w:r>
        <w:t>Equation : " X = 150 / 9"</w:t>
      </w:r>
    </w:p>
    <w:p>
      <w:r>
        <w:t xml:space="preserve">Answer : "16.666666666666668" </w:t>
        <w:br/>
        <w:t>}</w:t>
      </w:r>
    </w:p>
    <w:p>
      <w:r>
        <w:t>{</w:t>
        <w:br/>
        <w:t>Index 450:</w:t>
      </w:r>
    </w:p>
    <w:p>
      <w:r>
        <w:t>Question : "Angela had some blueberry. He hash each blueberry into 25 slices. If total 152 blueberry slices Angela make, then how many blueberry Angela had?"</w:t>
      </w:r>
    </w:p>
    <w:p>
      <w:r>
        <w:t>Equation : " X = 152 / 25"</w:t>
      </w:r>
    </w:p>
    <w:p>
      <w:r>
        <w:t xml:space="preserve">Answer : "6.08" </w:t>
        <w:br/>
        <w:t>}</w:t>
      </w:r>
    </w:p>
    <w:p>
      <w:r>
        <w:t>{</w:t>
        <w:br/>
        <w:t>Index 451:</w:t>
      </w:r>
    </w:p>
    <w:p>
      <w:r>
        <w:t>Question : "John had some lychee. He slice each lychee into 8 slices. If total 108 lychee slices John make, then how many lychee John had?"</w:t>
      </w:r>
    </w:p>
    <w:p>
      <w:r>
        <w:t>Equation : " X = 108 / 8"</w:t>
      </w:r>
    </w:p>
    <w:p>
      <w:r>
        <w:t xml:space="preserve">Answer : "13.5" </w:t>
        <w:br/>
        <w:t>}</w:t>
      </w:r>
    </w:p>
    <w:p>
      <w:r>
        <w:t>{</w:t>
        <w:br/>
        <w:t>Index 452:</w:t>
      </w:r>
    </w:p>
    <w:p>
      <w:r>
        <w:t>Question : "Nestor had some orange. He mince each orange into 13 slices. If total 185 orange slices Nestor make, then how many orange Nestor had?"</w:t>
      </w:r>
    </w:p>
    <w:p>
      <w:r>
        <w:t>Equation : " X = 185 / 13"</w:t>
      </w:r>
    </w:p>
    <w:p>
      <w:r>
        <w:t xml:space="preserve">Answer : "14.23076923076923" </w:t>
        <w:br/>
        <w:t>}</w:t>
      </w:r>
    </w:p>
    <w:p>
      <w:r>
        <w:t>{</w:t>
        <w:br/>
        <w:t>Index 453:</w:t>
      </w:r>
    </w:p>
    <w:p>
      <w:r>
        <w:t>Question : "Jeannine had some orange. He cut each orange into 27 slices. If total 181 orange slices Jeannine make, then how many orange Jeannine had?"</w:t>
      </w:r>
    </w:p>
    <w:p>
      <w:r>
        <w:t>Equation : " X = 181 / 27"</w:t>
      </w:r>
    </w:p>
    <w:p>
      <w:r>
        <w:t xml:space="preserve">Answer : "6.703703703703703" </w:t>
        <w:br/>
        <w:t>}</w:t>
      </w:r>
    </w:p>
    <w:p>
      <w:r>
        <w:t>{</w:t>
        <w:br/>
        <w:t>Index 454:</w:t>
      </w:r>
    </w:p>
    <w:p>
      <w:r>
        <w:t>Question : "Harriet had some pineapple. He hash each pineapple into 26 slices. If total 86 pineapple slices Harriet make, then how many pineapple Harriet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455:</w:t>
      </w:r>
    </w:p>
    <w:p>
      <w:r>
        <w:t>Question : "Warren had some apple. He cube each apple into 20 slices. If total 82 apple slices Warren make, then how many apple Warren had?"</w:t>
      </w:r>
    </w:p>
    <w:p>
      <w:r>
        <w:t>Equation : " X = 82 / 20"</w:t>
      </w:r>
    </w:p>
    <w:p>
      <w:r>
        <w:t xml:space="preserve">Answer : "4.1" </w:t>
        <w:br/>
        <w:t>}</w:t>
      </w:r>
    </w:p>
    <w:p>
      <w:r>
        <w:t>{</w:t>
        <w:br/>
        <w:t>Index 456:</w:t>
      </w:r>
    </w:p>
    <w:p>
      <w:r>
        <w:t>Question : "Emma had some toy. He cube each toy into 28 slices. If total 96 toy slices Emma make, then how many toy Emma had?"</w:t>
      </w:r>
    </w:p>
    <w:p>
      <w:r>
        <w:t>Equation : " X = 96 / 28"</w:t>
      </w:r>
    </w:p>
    <w:p>
      <w:r>
        <w:t xml:space="preserve">Answer : "3.4285714285714284" </w:t>
        <w:br/>
        <w:t>}</w:t>
      </w:r>
    </w:p>
    <w:p>
      <w:r>
        <w:t>{</w:t>
        <w:br/>
        <w:t>Index 457:</w:t>
      </w:r>
    </w:p>
    <w:p>
      <w:r>
        <w:t>Question : "Joan had some Doll. He dice each Doll into 8 slices. If total 42 Doll slices Joan make, then how many Doll Joan had?"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458:</w:t>
      </w:r>
    </w:p>
    <w:p>
      <w:r>
        <w:t>Question : "Tara had some orange. He cut each orange into 24 slices. If total 52 orange slices Tara make, then how many orange Tara had?"</w:t>
      </w:r>
    </w:p>
    <w:p>
      <w:r>
        <w:t>Equation : " X = 52 / 24"</w:t>
      </w:r>
    </w:p>
    <w:p>
      <w:r>
        <w:t xml:space="preserve">Answer : "2.1666666666666665" </w:t>
        <w:br/>
        <w:t>}</w:t>
      </w:r>
    </w:p>
    <w:p>
      <w:r>
        <w:t>{</w:t>
        <w:br/>
        <w:t>Index 459:</w:t>
      </w:r>
    </w:p>
    <w:p>
      <w:r>
        <w:t>Question : "Joana had some Box. He cut each Box into 28 slices. If total 189 Box slices Joana make, then how many Box Joana had?"</w:t>
      </w:r>
    </w:p>
    <w:p>
      <w:r>
        <w:t>Equation : " X = 189 / 28"</w:t>
      </w:r>
    </w:p>
    <w:p>
      <w:r>
        <w:t xml:space="preserve">Answer : "6.75" </w:t>
        <w:br/>
        <w:t>}</w:t>
      </w:r>
    </w:p>
    <w:p>
      <w:r>
        <w:t>{</w:t>
        <w:br/>
        <w:t>Index 460:</w:t>
      </w:r>
    </w:p>
    <w:p>
      <w:r>
        <w:t>Question : "Crystal had some watermelon. He carve each watermelon into 29 slices. If total 41 watermelon slices Crystal make, then how many watermelon Crystal had?"</w:t>
      </w:r>
    </w:p>
    <w:p>
      <w:r>
        <w:t>Equation : " X = 41 / 29"</w:t>
      </w:r>
    </w:p>
    <w:p>
      <w:r>
        <w:t xml:space="preserve">Answer : "1.4137931034482758" </w:t>
        <w:br/>
        <w:t>}</w:t>
      </w:r>
    </w:p>
    <w:p>
      <w:r>
        <w:t>{</w:t>
        <w:br/>
        <w:t>Index 461:</w:t>
      </w:r>
    </w:p>
    <w:p>
      <w:r>
        <w:t>Question : "Stuart had some watermelon. He cube each watermelon into 10 slices. If total 128 watermelon slices Stuart make, then how many watermelon Stuart had?"</w:t>
      </w:r>
    </w:p>
    <w:p>
      <w:r>
        <w:t>Equation : " X = 128 / 10"</w:t>
      </w:r>
    </w:p>
    <w:p>
      <w:r>
        <w:t xml:space="preserve">Answer : "12.8" </w:t>
        <w:br/>
        <w:t>}</w:t>
      </w:r>
    </w:p>
    <w:p>
      <w:r>
        <w:t>{</w:t>
        <w:br/>
        <w:t>Index 462:</w:t>
      </w:r>
    </w:p>
    <w:p>
      <w:r>
        <w:t>Question : "Maria had some banana. He slice each banana into 4 slices. If total 117 banana slices Maria make, then how many banana Maria had?"</w:t>
      </w:r>
    </w:p>
    <w:p>
      <w:r>
        <w:t>Equation : " X = 117 / 4"</w:t>
      </w:r>
    </w:p>
    <w:p>
      <w:r>
        <w:t xml:space="preserve">Answer : "29.25" </w:t>
        <w:br/>
        <w:t>}</w:t>
      </w:r>
    </w:p>
    <w:p>
      <w:r>
        <w:t>{</w:t>
        <w:br/>
        <w:t>Index 463:</w:t>
      </w:r>
    </w:p>
    <w:p>
      <w:r>
        <w:t>Question : "Joyce had some Banana. He hash each Banana into 5 slices. If total 96 Banana slices Joyce make, then how many Banana Joyce had?"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464:</w:t>
      </w:r>
    </w:p>
    <w:p>
      <w:r>
        <w:t>Question : "Kimberly had some Box. He divide each Box into 19 slices. If total 41 Box slices Kimberly make, then how many Box Kimberly had?"</w:t>
      </w:r>
    </w:p>
    <w:p>
      <w:r>
        <w:t>Equation : " X = 41 / 19"</w:t>
      </w:r>
    </w:p>
    <w:p>
      <w:r>
        <w:t xml:space="preserve">Answer : "2.1578947368421053" </w:t>
        <w:br/>
        <w:t>}</w:t>
      </w:r>
    </w:p>
    <w:p>
      <w:r>
        <w:t>{</w:t>
        <w:br/>
        <w:t>Index 465:</w:t>
      </w:r>
    </w:p>
    <w:p>
      <w:r>
        <w:t>Question : "Adrian had some quince. He chop each quince into 17 slices. If total 145 quince slices Adrian make, then how many quince Adrian had?"</w:t>
      </w:r>
    </w:p>
    <w:p>
      <w:r>
        <w:t>Equation : " X = 145 / 17"</w:t>
      </w:r>
    </w:p>
    <w:p>
      <w:r>
        <w:t xml:space="preserve">Answer : "8.529411764705882" </w:t>
        <w:br/>
        <w:t>}</w:t>
      </w:r>
    </w:p>
    <w:p>
      <w:r>
        <w:t>{</w:t>
        <w:br/>
        <w:t>Index 466:</w:t>
      </w:r>
    </w:p>
    <w:p>
      <w:r>
        <w:t>Question : "Todd had some Press. He divide each Press into 4 slices. If total 33 Press slices Todd make, then how many Press Todd had?"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467:</w:t>
      </w:r>
    </w:p>
    <w:p>
      <w:r>
        <w:t>Question : "Warren had some watermelon. He mince each watermelon into 19 slices. If total 51 watermelon slices Warren make, then how many watermelon Warren had?"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468:</w:t>
      </w:r>
    </w:p>
    <w:p>
      <w:r>
        <w:t>Question : "Polly had some blackcurrant. He dice each blackcurrant into 17 slices. If total 136 blackcurrant slices Polly make, then how many blackcurrant Polly had?"</w:t>
      </w:r>
    </w:p>
    <w:p>
      <w:r>
        <w:t>Equation : " X = 136 / 17"</w:t>
      </w:r>
    </w:p>
    <w:p>
      <w:r>
        <w:t xml:space="preserve">Answer : "8.0" </w:t>
        <w:br/>
        <w:t>}</w:t>
      </w:r>
    </w:p>
    <w:p>
      <w:r>
        <w:t>{</w:t>
        <w:br/>
        <w:t>Index 469:</w:t>
      </w:r>
    </w:p>
    <w:p>
      <w:r>
        <w:t>Question : "Marie had some peach. He divide each peach into 29 slices. If total 174 peach slices Marie make, then how many peach Marie had?"</w:t>
      </w:r>
    </w:p>
    <w:p>
      <w:r>
        <w:t>Equation : " X = 174 / 29"</w:t>
      </w:r>
    </w:p>
    <w:p>
      <w:r>
        <w:t xml:space="preserve">Answer : "6.0" </w:t>
        <w:br/>
        <w:t>}</w:t>
      </w:r>
    </w:p>
    <w:p>
      <w:r>
        <w:t>{</w:t>
        <w:br/>
        <w:t>Index 470:</w:t>
      </w:r>
    </w:p>
    <w:p>
      <w:r>
        <w:t>Question : "Lisa had some Mango. He hash each Mango into 9 slices. If total 198 Mango slices Lisa make, then how many Mango Lisa had?"</w:t>
      </w:r>
    </w:p>
    <w:p>
      <w:r>
        <w:t>Equation : " X = 198 / 9"</w:t>
      </w:r>
    </w:p>
    <w:p>
      <w:r>
        <w:t xml:space="preserve">Answer : "22.0" </w:t>
        <w:br/>
        <w:t>}</w:t>
      </w:r>
    </w:p>
    <w:p>
      <w:r>
        <w:t>{</w:t>
        <w:br/>
        <w:t>Index 471:</w:t>
      </w:r>
    </w:p>
    <w:p>
      <w:r>
        <w:t>Question : "John had some Press. He mince each Press into 19 slices. If total 31 Press slices John make, then how many Press John had?"</w:t>
      </w:r>
    </w:p>
    <w:p>
      <w:r>
        <w:t>Equation : " X = 31 / 19"</w:t>
      </w:r>
    </w:p>
    <w:p>
      <w:r>
        <w:t xml:space="preserve">Answer : "1.631578947368421" </w:t>
        <w:br/>
        <w:t>}</w:t>
      </w:r>
    </w:p>
    <w:p>
      <w:r>
        <w:t>{</w:t>
        <w:br/>
        <w:t>Index 472:</w:t>
      </w:r>
    </w:p>
    <w:p>
      <w:r>
        <w:t>Question : "Thomas had some papaya. He carve each papaya into 29 slices. If total 144 papaya slices Thomas make, then how many papaya Thomas had?"</w:t>
      </w:r>
    </w:p>
    <w:p>
      <w:r>
        <w:t>Equation : " X = 144 / 29"</w:t>
      </w:r>
    </w:p>
    <w:p>
      <w:r>
        <w:t xml:space="preserve">Answer : "4.9655172413793105" </w:t>
        <w:br/>
        <w:t>}</w:t>
      </w:r>
    </w:p>
    <w:p>
      <w:r>
        <w:t>{</w:t>
        <w:br/>
        <w:t>Index 473:</w:t>
      </w:r>
    </w:p>
    <w:p>
      <w:r>
        <w:t>Question : "Gina had some blackcurrant. He divide each blackcurrant into 11 slices. If total 78 blackcurrant slices Gina make, then how many blackcurrant Gina had?"</w:t>
      </w:r>
    </w:p>
    <w:p>
      <w:r>
        <w:t>Equation : " X = 78 / 11"</w:t>
      </w:r>
    </w:p>
    <w:p>
      <w:r>
        <w:t xml:space="preserve">Answer : "7.090909090909091" </w:t>
        <w:br/>
        <w:t>}</w:t>
      </w:r>
    </w:p>
    <w:p>
      <w:r>
        <w:t>{</w:t>
        <w:br/>
        <w:t>Index 474:</w:t>
      </w:r>
    </w:p>
    <w:p>
      <w:r>
        <w:t>Question : "Joyce had some lemon. He mince each lemon into 24 slices. If total 158 lemon slices Joyce make, then how many lemon Joyce had?"</w:t>
      </w:r>
    </w:p>
    <w:p>
      <w:r>
        <w:t>Equation : " X = 158 / 24"</w:t>
      </w:r>
    </w:p>
    <w:p>
      <w:r>
        <w:t xml:space="preserve">Answer : "6.583333333333333" </w:t>
        <w:br/>
        <w:t>}</w:t>
      </w:r>
    </w:p>
    <w:p>
      <w:r>
        <w:t>{</w:t>
        <w:br/>
        <w:t>Index 475:</w:t>
      </w:r>
    </w:p>
    <w:p>
      <w:r>
        <w:t>Question : "Dwayne had some mango. He chop each mango into 16 slices. If total 178 mango slices Dwayne make, then how many mango Dwayne had?"</w:t>
      </w:r>
    </w:p>
    <w:p>
      <w:r>
        <w:t>Equation : " X = 178 / 16"</w:t>
      </w:r>
    </w:p>
    <w:p>
      <w:r>
        <w:t xml:space="preserve">Answer : "11.125" </w:t>
        <w:br/>
        <w:t>}</w:t>
      </w:r>
    </w:p>
    <w:p>
      <w:r>
        <w:t>{</w:t>
        <w:br/>
        <w:t>Index 476:</w:t>
      </w:r>
    </w:p>
    <w:p>
      <w:r>
        <w:t>Question : "Kristine had some orange. He cube each orange into 14 slices. If total 133 orange slices Kristine make, then how many orange Kristine had?"</w:t>
      </w:r>
    </w:p>
    <w:p>
      <w:r>
        <w:t>Equation : " X = 133 / 14"</w:t>
      </w:r>
    </w:p>
    <w:p>
      <w:r>
        <w:t xml:space="preserve">Answer : "9.5" </w:t>
        <w:br/>
        <w:t>}</w:t>
      </w:r>
    </w:p>
    <w:p>
      <w:r>
        <w:t>{</w:t>
        <w:br/>
        <w:t>Index 477:</w:t>
      </w:r>
    </w:p>
    <w:p>
      <w:r>
        <w:t>Question : "Jamie had some orange. He mince each orange into 4 slices. If total 144 orange slices Jamie make, then how many orange Jamie had?"</w:t>
      </w:r>
    </w:p>
    <w:p>
      <w:r>
        <w:t>Equation : " X = 144 / 4"</w:t>
      </w:r>
    </w:p>
    <w:p>
      <w:r>
        <w:t xml:space="preserve">Answer : "36.0" </w:t>
        <w:br/>
        <w:t>}</w:t>
      </w:r>
    </w:p>
    <w:p>
      <w:r>
        <w:t>{</w:t>
        <w:br/>
        <w:t>Index 478:</w:t>
      </w:r>
    </w:p>
    <w:p>
      <w:r>
        <w:t>Question : "Elizabeth had some lime. He chop each lime into 19 slices. If total 43 lime slices Elizabeth make, then how many lime Elizabeth had?"</w:t>
      </w:r>
    </w:p>
    <w:p>
      <w:r>
        <w:t>Equation : " X = 43 / 19"</w:t>
      </w:r>
    </w:p>
    <w:p>
      <w:r>
        <w:t xml:space="preserve">Answer : "2.263157894736842" </w:t>
        <w:br/>
        <w:t>}</w:t>
      </w:r>
    </w:p>
    <w:p>
      <w:r>
        <w:t>{</w:t>
        <w:br/>
        <w:t>Index 479:</w:t>
      </w:r>
    </w:p>
    <w:p>
      <w:r>
        <w:t>Question : "Carole had some coconut. He dice each coconut into 21 slices. If total 146 coconut slices Carole make, then how many coconut Carole had?"</w:t>
      </w:r>
    </w:p>
    <w:p>
      <w:r>
        <w:t>Equation : " X = 146 / 21"</w:t>
      </w:r>
    </w:p>
    <w:p>
      <w:r>
        <w:t xml:space="preserve">Answer : "6.9523809523809526" </w:t>
        <w:br/>
        <w:t>}</w:t>
      </w:r>
    </w:p>
    <w:p>
      <w:r>
        <w:t>{</w:t>
        <w:br/>
        <w:t>Index 480:</w:t>
      </w:r>
    </w:p>
    <w:p>
      <w:r>
        <w:t>Question : "Jamie had some plum. He cube each plum into 5 slices. If total 55 plum slices Jamie make, then how many plum Jamie had?"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481:</w:t>
      </w:r>
    </w:p>
    <w:p>
      <w:r>
        <w:t>Question : "Frank had some lychee. He dice each lychee into 9 slices. If total 47 lychee slices Frank make, then how many lychee Frank had?"</w:t>
      </w:r>
    </w:p>
    <w:p>
      <w:r>
        <w:t>Equation : " X = 47 / 9"</w:t>
      </w:r>
    </w:p>
    <w:p>
      <w:r>
        <w:t xml:space="preserve">Answer : "5.222222222222222" </w:t>
        <w:br/>
        <w:t>}</w:t>
      </w:r>
    </w:p>
    <w:p>
      <w:r>
        <w:t>{</w:t>
        <w:br/>
        <w:t>Index 482:</w:t>
      </w:r>
    </w:p>
    <w:p>
      <w:r>
        <w:t>Question : "Dorothea had some toy. He divide each toy into 7 slices. If total 187 toy slices Dorothea make, then how many toy Dorothea had?"</w:t>
      </w:r>
    </w:p>
    <w:p>
      <w:r>
        <w:t>Equation : " X = 187 / 7"</w:t>
      </w:r>
    </w:p>
    <w:p>
      <w:r>
        <w:t xml:space="preserve">Answer : "26.714285714285715" </w:t>
        <w:br/>
        <w:t>}</w:t>
      </w:r>
    </w:p>
    <w:p>
      <w:r>
        <w:t>{</w:t>
        <w:br/>
        <w:t>Index 483:</w:t>
      </w:r>
    </w:p>
    <w:p>
      <w:r>
        <w:t>Question : "Christopher had some blueberry. He divide each blueberry into 24 slices. If total 86 blueberry slices Christopher make, then how many blueberry Christopher had?"</w:t>
      </w:r>
    </w:p>
    <w:p>
      <w:r>
        <w:t>Equation : " X = 86 / 24"</w:t>
      </w:r>
    </w:p>
    <w:p>
      <w:r>
        <w:t xml:space="preserve">Answer : "3.5833333333333335" </w:t>
        <w:br/>
        <w:t>}</w:t>
      </w:r>
    </w:p>
    <w:p>
      <w:r>
        <w:t>{</w:t>
        <w:br/>
        <w:t>Index 484:</w:t>
      </w:r>
    </w:p>
    <w:p>
      <w:r>
        <w:t>Question : "Ester had some blackberry. He dice each blackberry into 16 slices. If total 168 blackberry slices Ester make, then how many blackberry Ester had?"</w:t>
      </w:r>
    </w:p>
    <w:p>
      <w:r>
        <w:t>Equation : " X = 168 / 16"</w:t>
      </w:r>
    </w:p>
    <w:p>
      <w:r>
        <w:t xml:space="preserve">Answer : "10.5" </w:t>
        <w:br/>
        <w:t>}</w:t>
      </w:r>
    </w:p>
    <w:p>
      <w:r>
        <w:t>{</w:t>
        <w:br/>
        <w:t>Index 485:</w:t>
      </w:r>
    </w:p>
    <w:p>
      <w:r>
        <w:t>Question : "Marilyn had some nectarine. He cube each nectarine into 18 slices. If total 139 nectarine slices Marilyn make, then how many nectarine Marilyn had?"</w:t>
      </w:r>
    </w:p>
    <w:p>
      <w:r>
        <w:t>Equation : " X = 139 / 18"</w:t>
      </w:r>
    </w:p>
    <w:p>
      <w:r>
        <w:t xml:space="preserve">Answer : "7.722222222222222" </w:t>
        <w:br/>
        <w:t>}</w:t>
      </w:r>
    </w:p>
    <w:p>
      <w:r>
        <w:t>{</w:t>
        <w:br/>
        <w:t>Index 486:</w:t>
      </w:r>
    </w:p>
    <w:p>
      <w:r>
        <w:t>Question : "Philip had some Banana. He carve each Banana into 8 slices. If total 107 Banana slices Philip make, then how many Banana Philip had?"</w:t>
      </w:r>
    </w:p>
    <w:p>
      <w:r>
        <w:t>Equation : " X = 107 / 8"</w:t>
      </w:r>
    </w:p>
    <w:p>
      <w:r>
        <w:t xml:space="preserve">Answer : "13.375" </w:t>
        <w:br/>
        <w:t>}</w:t>
      </w:r>
    </w:p>
    <w:p>
      <w:r>
        <w:t>{</w:t>
        <w:br/>
        <w:t>Index 487:</w:t>
      </w:r>
    </w:p>
    <w:p>
      <w:r>
        <w:t>Question : "Laura had some watermelon. He cut each watermelon into 17 slices. If total 73 watermelon slices Laura make, then how many watermelon Laura had?"</w:t>
      </w:r>
    </w:p>
    <w:p>
      <w:r>
        <w:t>Equation : " X = 73 / 17"</w:t>
      </w:r>
    </w:p>
    <w:p>
      <w:r>
        <w:t xml:space="preserve">Answer : "4.294117647058823" </w:t>
        <w:br/>
        <w:t>}</w:t>
      </w:r>
    </w:p>
    <w:p>
      <w:r>
        <w:t>{</w:t>
        <w:br/>
        <w:t>Index 488:</w:t>
      </w:r>
    </w:p>
    <w:p>
      <w:r>
        <w:t>Question : "Denise had some Pen. He chop each Pen into 12 slices. If total 40 Pen slices Denise make, then how many Pen Denise had?"</w:t>
      </w:r>
    </w:p>
    <w:p>
      <w:r>
        <w:t>Equation : " X = 40 / 12"</w:t>
      </w:r>
    </w:p>
    <w:p>
      <w:r>
        <w:t xml:space="preserve">Answer : "3.3333333333333335" </w:t>
        <w:br/>
        <w:t>}</w:t>
      </w:r>
    </w:p>
    <w:p>
      <w:r>
        <w:t>{</w:t>
        <w:br/>
        <w:t>Index 489:</w:t>
      </w:r>
    </w:p>
    <w:p>
      <w:r>
        <w:t>Question : "Russell had some mango. He mince each mango into 15 slices. If total 136 mango slices Russell make, then how many mango Russell had?"</w:t>
      </w:r>
    </w:p>
    <w:p>
      <w:r>
        <w:t>Equation : " X = 136 / 15"</w:t>
      </w:r>
    </w:p>
    <w:p>
      <w:r>
        <w:t xml:space="preserve">Answer : "9.066666666666666" </w:t>
        <w:br/>
        <w:t>}</w:t>
      </w:r>
    </w:p>
    <w:p>
      <w:r>
        <w:t>{</w:t>
        <w:br/>
        <w:t>Index 490:</w:t>
      </w:r>
    </w:p>
    <w:p>
      <w:r>
        <w:t>Question : "Jewel had some nectarine. He slice each nectarine into 12 slices. If total 193 nectarine slices Jewel make, then how many nectarine Jewel had?"</w:t>
      </w:r>
    </w:p>
    <w:p>
      <w:r>
        <w:t>Equation : " X = 193 / 12"</w:t>
      </w:r>
    </w:p>
    <w:p>
      <w:r>
        <w:t xml:space="preserve">Answer : "16.083333333333332" </w:t>
        <w:br/>
        <w:t>}</w:t>
      </w:r>
    </w:p>
    <w:p>
      <w:r>
        <w:t>{</w:t>
        <w:br/>
        <w:t>Index 491:</w:t>
      </w:r>
    </w:p>
    <w:p>
      <w:r>
        <w:t>Question : "Candy had some kiwi. He cube each kiwi into 27 slices. If total 166 kiwi slices Candy make, then how many kiwi Candy had?"</w:t>
      </w:r>
    </w:p>
    <w:p>
      <w:r>
        <w:t>Equation : " X = 166 / 27"</w:t>
      </w:r>
    </w:p>
    <w:p>
      <w:r>
        <w:t xml:space="preserve">Answer : "6.148148148148148" </w:t>
        <w:br/>
        <w:t>}</w:t>
      </w:r>
    </w:p>
    <w:p>
      <w:r>
        <w:t>{</w:t>
        <w:br/>
        <w:t>Index 492:</w:t>
      </w:r>
    </w:p>
    <w:p>
      <w:r>
        <w:t>Question : "Elizabeth had some fig. He dice each fig into 28 slices. If total 193 fig slices Elizabeth make, then how many fig Elizabeth had?"</w:t>
      </w:r>
    </w:p>
    <w:p>
      <w:r>
        <w:t>Equation : " X = 193 / 28"</w:t>
      </w:r>
    </w:p>
    <w:p>
      <w:r>
        <w:t xml:space="preserve">Answer : "6.892857142857143" </w:t>
        <w:br/>
        <w:t>}</w:t>
      </w:r>
    </w:p>
    <w:p>
      <w:r>
        <w:t>{</w:t>
        <w:br/>
        <w:t>Index 493:</w:t>
      </w:r>
    </w:p>
    <w:p>
      <w:r>
        <w:t>Question : "Peggy had some toy. He cut up each toy into 18 slices. If total 56 toy slices Peggy make, then how many toy Peggy had?"</w:t>
      </w:r>
    </w:p>
    <w:p>
      <w:r>
        <w:t>Equation : " X = 56 / 18"</w:t>
      </w:r>
    </w:p>
    <w:p>
      <w:r>
        <w:t xml:space="preserve">Answer : "3.111111111111111" </w:t>
        <w:br/>
        <w:t>}</w:t>
      </w:r>
    </w:p>
    <w:p>
      <w:r>
        <w:t>{</w:t>
        <w:br/>
        <w:t>Index 494:</w:t>
      </w:r>
    </w:p>
    <w:p>
      <w:r>
        <w:t>Question : "Ivy had some blackcurrant. He cut each blackcurrant into 25 slices. If total 186 blackcurrant slices Ivy make, then how many blackcurrant Ivy had?"</w:t>
      </w:r>
    </w:p>
    <w:p>
      <w:r>
        <w:t>Equation : " X = 186 / 25"</w:t>
      </w:r>
    </w:p>
    <w:p>
      <w:r>
        <w:t xml:space="preserve">Answer : "7.44" </w:t>
        <w:br/>
        <w:t>}</w:t>
      </w:r>
    </w:p>
    <w:p>
      <w:r>
        <w:t>{</w:t>
        <w:br/>
        <w:t>Index 495:</w:t>
      </w:r>
    </w:p>
    <w:p>
      <w:r>
        <w:t>Question : "Carlton had some Biscuit. He dice each Biscuit into 6 slices. If total 170 Biscuit slices Carlton make, then how many Biscuit Carlton had?"</w:t>
      </w:r>
    </w:p>
    <w:p>
      <w:r>
        <w:t>Equation : " X = 170 / 6"</w:t>
      </w:r>
    </w:p>
    <w:p>
      <w:r>
        <w:t xml:space="preserve">Answer : "28.333333333333332" </w:t>
        <w:br/>
        <w:t>}</w:t>
      </w:r>
    </w:p>
    <w:p>
      <w:r>
        <w:t>{</w:t>
        <w:br/>
        <w:t>Index 496:</w:t>
      </w:r>
    </w:p>
    <w:p>
      <w:r>
        <w:t>Question : "Lucille had some pineapple. He carve each pineapple into 21 slices. If total 143 pineapple slices Lucille make, then how many pineapple Lucille had?"</w:t>
      </w:r>
    </w:p>
    <w:p>
      <w:r>
        <w:t>Equation : " X = 143 / 21"</w:t>
      </w:r>
    </w:p>
    <w:p>
      <w:r>
        <w:t xml:space="preserve">Answer : "6.809523809523809" </w:t>
        <w:br/>
        <w:t>}</w:t>
      </w:r>
    </w:p>
    <w:p>
      <w:r>
        <w:t>{</w:t>
        <w:br/>
        <w:t>Index 497:</w:t>
      </w:r>
    </w:p>
    <w:p>
      <w:r>
        <w:t>Question : "Nancy had some banana. He mince each banana into 19 slices. If total 36 banana slices Nancy make, then how many banana Nancy had?"</w:t>
      </w:r>
    </w:p>
    <w:p>
      <w:r>
        <w:t>Equation : " X = 36 / 19"</w:t>
      </w:r>
    </w:p>
    <w:p>
      <w:r>
        <w:t xml:space="preserve">Answer : "1.894736842105263" </w:t>
        <w:br/>
        <w:t>}</w:t>
      </w:r>
    </w:p>
    <w:p>
      <w:r>
        <w:t>{</w:t>
        <w:br/>
        <w:t>Index 498:</w:t>
      </w:r>
    </w:p>
    <w:p>
      <w:r>
        <w:t>Question : "Shane had some Flower. He divide each Flower into 16 slices. If total 80 Flower slices Shane make, then how many Flower Shane had?"</w:t>
      </w:r>
    </w:p>
    <w:p>
      <w:r>
        <w:t>Equation : " X = 80 / 16"</w:t>
      </w:r>
    </w:p>
    <w:p>
      <w:r>
        <w:t xml:space="preserve">Answer : "5.0" </w:t>
        <w:br/>
        <w:t>}</w:t>
      </w:r>
    </w:p>
    <w:p>
      <w:r>
        <w:t>{</w:t>
        <w:br/>
        <w:t>Index 499:</w:t>
      </w:r>
    </w:p>
    <w:p>
      <w:r>
        <w:t>Question : "Michelle had some Car. He dice each Car into 26 slices. If total 177 Car slices Michelle make, then how many Car Michelle had?"</w:t>
      </w:r>
    </w:p>
    <w:p>
      <w:r>
        <w:t>Equation : " X = 177 / 26"</w:t>
      </w:r>
    </w:p>
    <w:p>
      <w:r>
        <w:t xml:space="preserve">Answer : "6.8076923076923075" </w:t>
        <w:br/>
        <w:t>}</w:t>
      </w:r>
    </w:p>
    <w:p>
      <w:r>
        <w:t>{</w:t>
        <w:br/>
        <w:t>Index 500:</w:t>
      </w:r>
    </w:p>
    <w:p>
      <w:r>
        <w:t>Question : "Reed had some Biscuit. He mince each Biscuit into 15 slices. If total 174 Biscuit slices Reed make, then how many Biscuit Reed had?"</w:t>
      </w:r>
    </w:p>
    <w:p>
      <w:r>
        <w:t>Equation : " X = 174 / 15"</w:t>
      </w:r>
    </w:p>
    <w:p>
      <w:r>
        <w:t xml:space="preserve">Answer : "11.6" </w:t>
        <w:br/>
        <w:t>}</w:t>
      </w:r>
    </w:p>
    <w:p>
      <w:r>
        <w:t>{</w:t>
        <w:br/>
        <w:t>Index 501:</w:t>
      </w:r>
    </w:p>
    <w:p>
      <w:r>
        <w:t>Question : "Minna had some apple. He cube each apple into 13 slices. If total 79 apple slices Minna make, then how many apple Minna had?"</w:t>
      </w:r>
    </w:p>
    <w:p>
      <w:r>
        <w:t>Equation : " X = 79 / 13"</w:t>
      </w:r>
    </w:p>
    <w:p>
      <w:r>
        <w:t xml:space="preserve">Answer : "6.076923076923077" </w:t>
        <w:br/>
        <w:t>}</w:t>
      </w:r>
    </w:p>
    <w:p>
      <w:r>
        <w:t>{</w:t>
        <w:br/>
        <w:t>Index 502:</w:t>
      </w:r>
    </w:p>
    <w:p>
      <w:r>
        <w:t>Question : "James had some coconut. He chop each coconut into 7 slices. If total 197 coconut slices James make, then how many coconut James had?"</w:t>
      </w:r>
    </w:p>
    <w:p>
      <w:r>
        <w:t>Equation : " X = 197 / 7"</w:t>
      </w:r>
    </w:p>
    <w:p>
      <w:r>
        <w:t xml:space="preserve">Answer : "28.142857142857142" </w:t>
        <w:br/>
        <w:t>}</w:t>
      </w:r>
    </w:p>
    <w:p>
      <w:r>
        <w:t>{</w:t>
        <w:br/>
        <w:t>Index 503:</w:t>
      </w:r>
    </w:p>
    <w:p>
      <w:r>
        <w:t>Question : "Howard had some apricot. He divide each apricot into 6 slices. If total 148 apricot slices Howard make, then how many apricot Howard had?"</w:t>
      </w:r>
    </w:p>
    <w:p>
      <w:r>
        <w:t>Equation : " X = 148 / 6"</w:t>
      </w:r>
    </w:p>
    <w:p>
      <w:r>
        <w:t xml:space="preserve">Answer : "24.666666666666668" </w:t>
        <w:br/>
        <w:t>}</w:t>
      </w:r>
    </w:p>
    <w:p>
      <w:r>
        <w:t>{</w:t>
        <w:br/>
        <w:t>Index 504:</w:t>
      </w:r>
    </w:p>
    <w:p>
      <w:r>
        <w:t>Question : "Linda had some watermelon. He mince each watermelon into 11 slices. If total 37 watermelon slices Linda make, then how many watermelon Linda had?"</w:t>
      </w:r>
    </w:p>
    <w:p>
      <w:r>
        <w:t>Equation : " X = 37 / 11"</w:t>
      </w:r>
    </w:p>
    <w:p>
      <w:r>
        <w:t xml:space="preserve">Answer : "3.3636363636363638" </w:t>
        <w:br/>
        <w:t>}</w:t>
      </w:r>
    </w:p>
    <w:p>
      <w:r>
        <w:t>{</w:t>
        <w:br/>
        <w:t>Index 505:</w:t>
      </w:r>
    </w:p>
    <w:p>
      <w:r>
        <w:t>Question : "Mercedes had some lychee. He mince each lychee into 13 slices. If total 43 lychee slices Mercedes make, then how many lychee Mercedes had?"</w:t>
      </w:r>
    </w:p>
    <w:p>
      <w:r>
        <w:t>Equation : " X = 43 / 13"</w:t>
      </w:r>
    </w:p>
    <w:p>
      <w:r>
        <w:t xml:space="preserve">Answer : "3.3076923076923075" </w:t>
        <w:br/>
        <w:t>}</w:t>
      </w:r>
    </w:p>
    <w:p>
      <w:r>
        <w:t>{</w:t>
        <w:br/>
        <w:t>Index 506:</w:t>
      </w:r>
    </w:p>
    <w:p>
      <w:r>
        <w:t>Question : "Juan had some Doll. He slice each Doll into 5 slices. If total 85 Doll slices Juan make, then how many Doll Juan had?"</w:t>
      </w:r>
    </w:p>
    <w:p>
      <w:r>
        <w:t>Equation : " X = 85 / 5"</w:t>
      </w:r>
    </w:p>
    <w:p>
      <w:r>
        <w:t xml:space="preserve">Answer : "17.0" </w:t>
        <w:br/>
        <w:t>}</w:t>
      </w:r>
    </w:p>
    <w:p>
      <w:r>
        <w:t>{</w:t>
        <w:br/>
        <w:t>Index 507:</w:t>
      </w:r>
    </w:p>
    <w:p>
      <w:r>
        <w:t>Question : "Earl had some pear. He chop each pear into 8 slices. If total 147 pear slices Earl make, then how many pear Earl had?"</w:t>
      </w:r>
    </w:p>
    <w:p>
      <w:r>
        <w:t>Equation : " X = 147 / 8"</w:t>
      </w:r>
    </w:p>
    <w:p>
      <w:r>
        <w:t xml:space="preserve">Answer : "18.375" </w:t>
        <w:br/>
        <w:t>}</w:t>
      </w:r>
    </w:p>
    <w:p>
      <w:r>
        <w:t>{</w:t>
        <w:br/>
        <w:t>Index 508:</w:t>
      </w:r>
    </w:p>
    <w:p>
      <w:r>
        <w:t>Question : "Gene had some lemon. He chop each lemon into 10 slices. If total 177 lemon slices Gene make, then how many lemon Gene had?"</w:t>
      </w:r>
    </w:p>
    <w:p>
      <w:r>
        <w:t>Equation : " X = 177 / 10"</w:t>
      </w:r>
    </w:p>
    <w:p>
      <w:r>
        <w:t xml:space="preserve">Answer : "17.7" </w:t>
        <w:br/>
        <w:t>}</w:t>
      </w:r>
    </w:p>
    <w:p>
      <w:r>
        <w:t>{</w:t>
        <w:br/>
        <w:t>Index 509:</w:t>
      </w:r>
    </w:p>
    <w:p>
      <w:r>
        <w:t>Question : "Sara had some Beg. He dice each Beg into 19 slices. If total 57 Beg slices Sara make, then how many Beg Sara had?"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510:</w:t>
      </w:r>
    </w:p>
    <w:p>
      <w:r>
        <w:t>Question : "Elvira had some pear. He carve each pear into 26 slices. If total 60 pear slices Elvira make, then how many pear Elvira had?"</w:t>
      </w:r>
    </w:p>
    <w:p>
      <w:r>
        <w:t>Equation : " X = 60 / 26"</w:t>
      </w:r>
    </w:p>
    <w:p>
      <w:r>
        <w:t xml:space="preserve">Answer : "2.3076923076923075" </w:t>
        <w:br/>
        <w:t>}</w:t>
      </w:r>
    </w:p>
    <w:p>
      <w:r>
        <w:t>{</w:t>
        <w:br/>
        <w:t>Index 511:</w:t>
      </w:r>
    </w:p>
    <w:p>
      <w:r>
        <w:t>Question : "William had some toy. He slice each toy into 24 slices. If total 130 toy slices William make, then how many toy William had?"</w:t>
      </w:r>
    </w:p>
    <w:p>
      <w:r>
        <w:t>Equation : " X = 130 / 24"</w:t>
      </w:r>
    </w:p>
    <w:p>
      <w:r>
        <w:t xml:space="preserve">Answer : "5.416666666666667" </w:t>
        <w:br/>
        <w:t>}</w:t>
      </w:r>
    </w:p>
    <w:p>
      <w:r>
        <w:t>{</w:t>
        <w:br/>
        <w:t>Index 512:</w:t>
      </w:r>
    </w:p>
    <w:p>
      <w:r>
        <w:t>Question : "Lisa had some Watch. He dice each Watch into 12 slices. If total 76 Watch slices Lisa make, then how many Watch Lisa had?"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513:</w:t>
      </w:r>
    </w:p>
    <w:p>
      <w:r>
        <w:t>Question : "Harry had some quince. He mince each quince into 11 slices. If total 183 quince slices Harry make, then how many quince Harry had?"</w:t>
      </w:r>
    </w:p>
    <w:p>
      <w:r>
        <w:t>Equation : " X = 183 / 11"</w:t>
      </w:r>
    </w:p>
    <w:p>
      <w:r>
        <w:t xml:space="preserve">Answer : "16.636363636363637" </w:t>
        <w:br/>
        <w:t>}</w:t>
      </w:r>
    </w:p>
    <w:p>
      <w:r>
        <w:t>{</w:t>
        <w:br/>
        <w:t>Index 514:</w:t>
      </w:r>
    </w:p>
    <w:p>
      <w:r>
        <w:t>Question : "Kenneth had some mango. He hash each mango into 29 slices. If total 62 mango slices Kenneth make, then how many mango Kenneth had?"</w:t>
      </w:r>
    </w:p>
    <w:p>
      <w:r>
        <w:t>Equation : " X = 62 / 29"</w:t>
      </w:r>
    </w:p>
    <w:p>
      <w:r>
        <w:t xml:space="preserve">Answer : "2.1379310344827585" </w:t>
        <w:br/>
        <w:t>}</w:t>
      </w:r>
    </w:p>
    <w:p>
      <w:r>
        <w:t>{</w:t>
        <w:br/>
        <w:t>Index 515:</w:t>
      </w:r>
    </w:p>
    <w:p>
      <w:r>
        <w:t>Question : "Andre had some Car. He cut up each Car into 18 slices. If total 44 Car slices Andre make, then how many Car Andre had?"</w:t>
      </w:r>
    </w:p>
    <w:p>
      <w:r>
        <w:t>Equation : " X = 44 / 18"</w:t>
      </w:r>
    </w:p>
    <w:p>
      <w:r>
        <w:t xml:space="preserve">Answer : "2.4444444444444446" </w:t>
        <w:br/>
        <w:t>}</w:t>
      </w:r>
    </w:p>
    <w:p>
      <w:r>
        <w:t>{</w:t>
        <w:br/>
        <w:t>Index 516:</w:t>
      </w:r>
    </w:p>
    <w:p>
      <w:r>
        <w:t>Question : "William had some quince. He cut each quince into 7 slices. If total 192 quince slices William make, then how many quince William had?"</w:t>
      </w:r>
    </w:p>
    <w:p>
      <w:r>
        <w:t>Equation : " X = 192 / 7"</w:t>
      </w:r>
    </w:p>
    <w:p>
      <w:r>
        <w:t xml:space="preserve">Answer : "27.428571428571427" </w:t>
        <w:br/>
        <w:t>}</w:t>
      </w:r>
    </w:p>
    <w:p>
      <w:r>
        <w:t>{</w:t>
        <w:br/>
        <w:t>Index 517:</w:t>
      </w:r>
    </w:p>
    <w:p>
      <w:r>
        <w:t>Question : "Barbara had some fig. He mince each fig into 7 slices. If total 68 fig slices Barbara make, then how many fig Barbara had?"</w:t>
      </w:r>
    </w:p>
    <w:p>
      <w:r>
        <w:t>Equation : " X = 68 / 7"</w:t>
      </w:r>
    </w:p>
    <w:p>
      <w:r>
        <w:t xml:space="preserve">Answer : "9.714285714285714" </w:t>
        <w:br/>
        <w:t>}</w:t>
      </w:r>
    </w:p>
    <w:p>
      <w:r>
        <w:t>{</w:t>
        <w:br/>
        <w:t>Index 518:</w:t>
      </w:r>
    </w:p>
    <w:p>
      <w:r>
        <w:t>Question : "Mary had some banana. He mince each banana into 7 slices. If total 87 banana slices Mary make, then how many banana Mary had?"</w:t>
      </w:r>
    </w:p>
    <w:p>
      <w:r>
        <w:t>Equation : " X = 87 / 7"</w:t>
      </w:r>
    </w:p>
    <w:p>
      <w:r>
        <w:t xml:space="preserve">Answer : "12.428571428571429" </w:t>
        <w:br/>
        <w:t>}</w:t>
      </w:r>
    </w:p>
    <w:p>
      <w:r>
        <w:t>{</w:t>
        <w:br/>
        <w:t>Index 519:</w:t>
      </w:r>
    </w:p>
    <w:p>
      <w:r>
        <w:t>Question : "Danny had some orange. He carve each orange into 13 slices. If total 163 orange slices Danny make, then how many orange Danny had?"</w:t>
      </w:r>
    </w:p>
    <w:p>
      <w:r>
        <w:t>Equation : " X = 163 / 13"</w:t>
      </w:r>
    </w:p>
    <w:p>
      <w:r>
        <w:t xml:space="preserve">Answer : "12.538461538461538" </w:t>
        <w:br/>
        <w:t>}</w:t>
      </w:r>
    </w:p>
    <w:p>
      <w:r>
        <w:t>{</w:t>
        <w:br/>
        <w:t>Index 520:</w:t>
      </w:r>
    </w:p>
    <w:p>
      <w:r>
        <w:t>Question : "Tracy had some Watch. He hash each Watch into 5 slices. If total 55 Watch slices Tracy make, then how many Watch Tracy had?"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521:</w:t>
      </w:r>
    </w:p>
    <w:p>
      <w:r>
        <w:t>Question : "David had some lemon. He dice each lemon into 23 slices. If total 138 lemon slices David make, then how many lemon David had?"</w:t>
      </w:r>
    </w:p>
    <w:p>
      <w:r>
        <w:t>Equation : " X = 138 / 23"</w:t>
      </w:r>
    </w:p>
    <w:p>
      <w:r>
        <w:t xml:space="preserve">Answer : "6.0" </w:t>
        <w:br/>
        <w:t>}</w:t>
      </w:r>
    </w:p>
    <w:p>
      <w:r>
        <w:t>{</w:t>
        <w:br/>
        <w:t>Index 522:</w:t>
      </w:r>
    </w:p>
    <w:p>
      <w:r>
        <w:t>Question : "Cortney had some blueberry. He dice each blueberry into 17 slices. If total 159 blueberry slices Cortney make, then how many blueberry Cortney had?"</w:t>
      </w:r>
    </w:p>
    <w:p>
      <w:r>
        <w:t>Equation : " X = 159 / 17"</w:t>
      </w:r>
    </w:p>
    <w:p>
      <w:r>
        <w:t xml:space="preserve">Answer : "9.352941176470589" </w:t>
        <w:br/>
        <w:t>}</w:t>
      </w:r>
    </w:p>
    <w:p>
      <w:r>
        <w:t>{</w:t>
        <w:br/>
        <w:t>Index 523:</w:t>
      </w:r>
    </w:p>
    <w:p>
      <w:r>
        <w:t>Question : "Caroline had some blueberry. He cut each blueberry into 23 slices. If total 105 blueberry slices Caroline make, then how many blueberry Caroline had?"</w:t>
      </w:r>
    </w:p>
    <w:p>
      <w:r>
        <w:t>Equation : " X = 105 / 23"</w:t>
      </w:r>
    </w:p>
    <w:p>
      <w:r>
        <w:t xml:space="preserve">Answer : "4.565217391304348" </w:t>
        <w:br/>
        <w:t>}</w:t>
      </w:r>
    </w:p>
    <w:p>
      <w:r>
        <w:t>{</w:t>
        <w:br/>
        <w:t>Index 524:</w:t>
      </w:r>
    </w:p>
    <w:p>
      <w:r>
        <w:t>Question : "Larry had some fig. He cube each fig into 7 slices. If total 135 fig slices Larry make, then how many fig Larry had?"</w:t>
      </w:r>
    </w:p>
    <w:p>
      <w:r>
        <w:t>Equation : " X = 135 / 7"</w:t>
      </w:r>
    </w:p>
    <w:p>
      <w:r>
        <w:t xml:space="preserve">Answer : "19.285714285714285" </w:t>
        <w:br/>
        <w:t>}</w:t>
      </w:r>
    </w:p>
    <w:p>
      <w:r>
        <w:t>{</w:t>
        <w:br/>
        <w:t>Index 525:</w:t>
      </w:r>
    </w:p>
    <w:p>
      <w:r>
        <w:t>Question : "James had some quince. He slice each quince into 22 slices. If total 180 quince slices James make, then how many quince James had?"</w:t>
      </w:r>
    </w:p>
    <w:p>
      <w:r>
        <w:t>Equation : " X = 180 / 22"</w:t>
      </w:r>
    </w:p>
    <w:p>
      <w:r>
        <w:t xml:space="preserve">Answer : "8.181818181818182" </w:t>
        <w:br/>
        <w:t>}</w:t>
      </w:r>
    </w:p>
    <w:p>
      <w:r>
        <w:t>{</w:t>
        <w:br/>
        <w:t>Index 526:</w:t>
      </w:r>
    </w:p>
    <w:p>
      <w:r>
        <w:t>Question : "Terry had some orange. He hash each orange into 11 slices. If total 157 orange slices Terry make, then how many orange Terry had?"</w:t>
      </w:r>
    </w:p>
    <w:p>
      <w:r>
        <w:t>Equation : " X = 157 / 11"</w:t>
      </w:r>
    </w:p>
    <w:p>
      <w:r>
        <w:t xml:space="preserve">Answer : "14.272727272727273" </w:t>
        <w:br/>
        <w:t>}</w:t>
      </w:r>
    </w:p>
    <w:p>
      <w:r>
        <w:t>{</w:t>
        <w:br/>
        <w:t>Index 527:</w:t>
      </w:r>
    </w:p>
    <w:p>
      <w:r>
        <w:t>Question : "Terry had some blueberry. He mince each blueberry into 5 slices. If total 96 blueberry slices Terry make, then how many blueberry Terry had?"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528:</w:t>
      </w:r>
    </w:p>
    <w:p>
      <w:r>
        <w:t>Question : "Kenneth had some kiwi. He slice each kiwi into 29 slices. If total 109 kiwi slices Kenneth make, then how many kiwi Kenneth had?"</w:t>
      </w:r>
    </w:p>
    <w:p>
      <w:r>
        <w:t>Equation : " X = 109 / 29"</w:t>
      </w:r>
    </w:p>
    <w:p>
      <w:r>
        <w:t xml:space="preserve">Answer : "3.7586206896551726" </w:t>
        <w:br/>
        <w:t>}</w:t>
      </w:r>
    </w:p>
    <w:p>
      <w:r>
        <w:t>{</w:t>
        <w:br/>
        <w:t>Index 529:</w:t>
      </w:r>
    </w:p>
    <w:p>
      <w:r>
        <w:t>Question : "Ronald had some plum. He divide each plum into 20 slices. If total 108 plum slices Ronald make, then how many plum Ronald had?"</w:t>
      </w:r>
    </w:p>
    <w:p>
      <w:r>
        <w:t>Equation : " X = 108 / 20"</w:t>
      </w:r>
    </w:p>
    <w:p>
      <w:r>
        <w:t xml:space="preserve">Answer : "5.4" </w:t>
        <w:br/>
        <w:t>}</w:t>
      </w:r>
    </w:p>
    <w:p>
      <w:r>
        <w:t>{</w:t>
        <w:br/>
        <w:t>Index 530:</w:t>
      </w:r>
    </w:p>
    <w:p>
      <w:r>
        <w:t>Question : "Rosalind had some quince. He cube each quince into 30 slices. If total 74 quince slices Rosalind make, then how many quince Rosalind had?"</w:t>
      </w:r>
    </w:p>
    <w:p>
      <w:r>
        <w:t>Equation : " X = 74 / 30"</w:t>
      </w:r>
    </w:p>
    <w:p>
      <w:r>
        <w:t xml:space="preserve">Answer : "2.466666666666667" </w:t>
        <w:br/>
        <w:t>}</w:t>
      </w:r>
    </w:p>
    <w:p>
      <w:r>
        <w:t>{</w:t>
        <w:br/>
        <w:t>Index 531:</w:t>
      </w:r>
    </w:p>
    <w:p>
      <w:r>
        <w:t>Question : "Richard had some blueberry. He slice each blueberry into 28 slices. If total 82 blueberry slices Richard make, then how many blueberry Richard had?"</w:t>
      </w:r>
    </w:p>
    <w:p>
      <w:r>
        <w:t>Equation : " X = 82 / 28"</w:t>
      </w:r>
    </w:p>
    <w:p>
      <w:r>
        <w:t xml:space="preserve">Answer : "2.9285714285714284" </w:t>
        <w:br/>
        <w:t>}</w:t>
      </w:r>
    </w:p>
    <w:p>
      <w:r>
        <w:t>{</w:t>
        <w:br/>
        <w:t>Index 532:</w:t>
      </w:r>
    </w:p>
    <w:p>
      <w:r>
        <w:t>Question : "Shirley had some orange. He chop each orange into 24 slices. If total 37 orange slices Shirley make, then how many orange Shirley had?"</w:t>
      </w:r>
    </w:p>
    <w:p>
      <w:r>
        <w:t>Equation : " X = 37 / 24"</w:t>
      </w:r>
    </w:p>
    <w:p>
      <w:r>
        <w:t xml:space="preserve">Answer : "1.5416666666666667" </w:t>
        <w:br/>
        <w:t>}</w:t>
      </w:r>
    </w:p>
    <w:p>
      <w:r>
        <w:t>{</w:t>
        <w:br/>
        <w:t>Index 533:</w:t>
      </w:r>
    </w:p>
    <w:p>
      <w:r>
        <w:t>Question : "Robert had some banana. He cut each banana into 21 slices. If total 79 banana slices Robert make, then how many banana Robert had?"</w:t>
      </w:r>
    </w:p>
    <w:p>
      <w:r>
        <w:t>Equation : " X = 79 / 21"</w:t>
      </w:r>
    </w:p>
    <w:p>
      <w:r>
        <w:t xml:space="preserve">Answer : "3.761904761904762" </w:t>
        <w:br/>
        <w:t>}</w:t>
      </w:r>
    </w:p>
    <w:p>
      <w:r>
        <w:t>{</w:t>
        <w:br/>
        <w:t>Index 534:</w:t>
      </w:r>
    </w:p>
    <w:p>
      <w:r>
        <w:t>Question : "James had some nectarine. He divide each nectarine into 13 slices. If total 70 nectarine slices James make, then how many nectarine James had?"</w:t>
      </w:r>
    </w:p>
    <w:p>
      <w:r>
        <w:t>Equation : " X = 70 / 13"</w:t>
      </w:r>
    </w:p>
    <w:p>
      <w:r>
        <w:t xml:space="preserve">Answer : "5.384615384615385" </w:t>
        <w:br/>
        <w:t>}</w:t>
      </w:r>
    </w:p>
    <w:p>
      <w:r>
        <w:t>{</w:t>
        <w:br/>
        <w:t>Index 535:</w:t>
      </w:r>
    </w:p>
    <w:p>
      <w:r>
        <w:t>Question : "Steven had some peach. He carve each peach into 16 slices. If total 41 peach slices Steven make, then how many peach Steven had?"</w:t>
      </w:r>
    </w:p>
    <w:p>
      <w:r>
        <w:t>Equation : " X = 41 / 16"</w:t>
      </w:r>
    </w:p>
    <w:p>
      <w:r>
        <w:t xml:space="preserve">Answer : "2.5625" </w:t>
        <w:br/>
        <w:t>}</w:t>
      </w:r>
    </w:p>
    <w:p>
      <w:r>
        <w:t>{</w:t>
        <w:br/>
        <w:t>Index 536:</w:t>
      </w:r>
    </w:p>
    <w:p>
      <w:r>
        <w:t>Question : "Julio had some Mango. He mince each Mango into 15 slices. If total 68 Mango slices Julio make, then how many Mango Julio had?"</w:t>
      </w:r>
    </w:p>
    <w:p>
      <w:r>
        <w:t>Equation : " X = 68 / 15"</w:t>
      </w:r>
    </w:p>
    <w:p>
      <w:r>
        <w:t xml:space="preserve">Answer : "4.533333333333333" </w:t>
        <w:br/>
        <w:t>}</w:t>
      </w:r>
    </w:p>
    <w:p>
      <w:r>
        <w:t>{</w:t>
        <w:br/>
        <w:t>Index 537:</w:t>
      </w:r>
    </w:p>
    <w:p>
      <w:r>
        <w:t>Question : "Roger had some Press. He carve each Press into 10 slices. If total 72 Press slices Roger make, then how many Press Roger had?"</w:t>
      </w:r>
    </w:p>
    <w:p>
      <w:r>
        <w:t>Equation : " X = 72 / 10"</w:t>
      </w:r>
    </w:p>
    <w:p>
      <w:r>
        <w:t xml:space="preserve">Answer : "7.2" </w:t>
        <w:br/>
        <w:t>}</w:t>
      </w:r>
    </w:p>
    <w:p>
      <w:r>
        <w:t>{</w:t>
        <w:br/>
        <w:t>Index 538:</w:t>
      </w:r>
    </w:p>
    <w:p>
      <w:r>
        <w:t>Question : "Marilynn had some cherry. He cube each cherry into 13 slices. If total 36 cherry slices Marilynn make, then how many cherry Marilynn had?"</w:t>
      </w:r>
    </w:p>
    <w:p>
      <w:r>
        <w:t>Equation : " X = 36 / 13"</w:t>
      </w:r>
    </w:p>
    <w:p>
      <w:r>
        <w:t xml:space="preserve">Answer : "2.769230769230769" </w:t>
        <w:br/>
        <w:t>}</w:t>
      </w:r>
    </w:p>
    <w:p>
      <w:r>
        <w:t>{</w:t>
        <w:br/>
        <w:t>Index 539:</w:t>
      </w:r>
    </w:p>
    <w:p>
      <w:r>
        <w:t>Question : "Richard had some raspberry. He dice each raspberry into 18 slices. If total 122 raspberry slices Richard make, then how many raspberry Richard had?"</w:t>
      </w:r>
    </w:p>
    <w:p>
      <w:r>
        <w:t>Equation : " X = 122 / 18"</w:t>
      </w:r>
    </w:p>
    <w:p>
      <w:r>
        <w:t xml:space="preserve">Answer : "6.777777777777778" </w:t>
        <w:br/>
        <w:t>}</w:t>
      </w:r>
    </w:p>
    <w:p>
      <w:r>
        <w:t>{</w:t>
        <w:br/>
        <w:t>Index 540:</w:t>
      </w:r>
    </w:p>
    <w:p>
      <w:r>
        <w:t>Question : "Michelina had some toy. He cube each toy into 11 slices. If total 132 toy slices Michelina make, then how many toy Michelina had?"</w:t>
      </w:r>
    </w:p>
    <w:p>
      <w:r>
        <w:t>Equation : " X = 132 / 11"</w:t>
      </w:r>
    </w:p>
    <w:p>
      <w:r>
        <w:t xml:space="preserve">Answer : "12.0" </w:t>
        <w:br/>
        <w:t>}</w:t>
      </w:r>
    </w:p>
    <w:p>
      <w:r>
        <w:t>{</w:t>
        <w:br/>
        <w:t>Index 541:</w:t>
      </w:r>
    </w:p>
    <w:p>
      <w:r>
        <w:t>Question : "Susan had some pineapple. He hash each pineapple into 7 slices. If total 124 pineapple slices Susan make, then how many pineapple Susan had?"</w:t>
      </w:r>
    </w:p>
    <w:p>
      <w:r>
        <w:t>Equation : " X = 124 / 7"</w:t>
      </w:r>
    </w:p>
    <w:p>
      <w:r>
        <w:t xml:space="preserve">Answer : "17.714285714285715" </w:t>
        <w:br/>
        <w:t>}</w:t>
      </w:r>
    </w:p>
    <w:p>
      <w:r>
        <w:t>{</w:t>
        <w:br/>
        <w:t>Index 542:</w:t>
      </w:r>
    </w:p>
    <w:p>
      <w:r>
        <w:t>Question : "Emily had some cherry. He divide each cherry into 10 slices. If total 60 cherry slices Emily make, then how many cherry Emily had?"</w:t>
      </w:r>
    </w:p>
    <w:p>
      <w:r>
        <w:t>Equation : " X = 60 / 10"</w:t>
      </w:r>
    </w:p>
    <w:p>
      <w:r>
        <w:t xml:space="preserve">Answer : "6.0" </w:t>
        <w:br/>
        <w:t>}</w:t>
      </w:r>
    </w:p>
    <w:p>
      <w:r>
        <w:t>{</w:t>
        <w:br/>
        <w:t>Index 543:</w:t>
      </w:r>
    </w:p>
    <w:p>
      <w:r>
        <w:t>Question : "Carmen had some Box. He carve each Box into 3 slices. If total 151 Box slices Carmen make, then how many Box Carmen had?"</w:t>
      </w:r>
    </w:p>
    <w:p>
      <w:r>
        <w:t>Equation : " X = 151 / 3"</w:t>
      </w:r>
    </w:p>
    <w:p>
      <w:r>
        <w:t xml:space="preserve">Answer : "50.333333333333336" </w:t>
        <w:br/>
        <w:t>}</w:t>
      </w:r>
    </w:p>
    <w:p>
      <w:r>
        <w:t>{</w:t>
        <w:br/>
        <w:t>Index 544:</w:t>
      </w:r>
    </w:p>
    <w:p>
      <w:r>
        <w:t>Question : "Kyle had some Mango. He carve each Mango into 19 slices. If total 108 Mango slices Kyle make, then how many Mango Kyle had?"</w:t>
      </w:r>
    </w:p>
    <w:p>
      <w:r>
        <w:t>Equation : " X = 108 / 19"</w:t>
      </w:r>
    </w:p>
    <w:p>
      <w:r>
        <w:t xml:space="preserve">Answer : "5.684210526315789" </w:t>
        <w:br/>
        <w:t>}</w:t>
      </w:r>
    </w:p>
    <w:p>
      <w:r>
        <w:t>{</w:t>
        <w:br/>
        <w:t>Index 545:</w:t>
      </w:r>
    </w:p>
    <w:p>
      <w:r>
        <w:t>Question : "Vicki had some apricot. He chop each apricot into 10 slices. If total 71 apricot slices Vicki make, then how many apricot Vicki had?"</w:t>
      </w:r>
    </w:p>
    <w:p>
      <w:r>
        <w:t>Equation : " X = 71 / 10"</w:t>
      </w:r>
    </w:p>
    <w:p>
      <w:r>
        <w:t xml:space="preserve">Answer : "7.1" </w:t>
        <w:br/>
        <w:t>}</w:t>
      </w:r>
    </w:p>
    <w:p>
      <w:r>
        <w:t>{</w:t>
        <w:br/>
        <w:t>Index 546:</w:t>
      </w:r>
    </w:p>
    <w:p>
      <w:r>
        <w:t>Question : "Dorothy had some nectarine. He chop each nectarine into 23 slices. If total 64 nectarine slices Dorothy make, then how many nectarine Dorothy had?"</w:t>
      </w:r>
    </w:p>
    <w:p>
      <w:r>
        <w:t>Equation : " X = 64 / 23"</w:t>
      </w:r>
    </w:p>
    <w:p>
      <w:r>
        <w:t xml:space="preserve">Answer : "2.782608695652174" </w:t>
        <w:br/>
        <w:t>}</w:t>
      </w:r>
    </w:p>
    <w:p>
      <w:r>
        <w:t>{</w:t>
        <w:br/>
        <w:t>Index 547:</w:t>
      </w:r>
    </w:p>
    <w:p>
      <w:r>
        <w:t>Question : "Ronnie had some Pen. He cube each Pen into 3 slices. If total 93 Pen slices Ronnie make, then how many Pen Ronnie had?"</w:t>
      </w:r>
    </w:p>
    <w:p>
      <w:r>
        <w:t>Equation : " X = 93 / 3"</w:t>
      </w:r>
    </w:p>
    <w:p>
      <w:r>
        <w:t xml:space="preserve">Answer : "31.0" </w:t>
        <w:br/>
        <w:t>}</w:t>
      </w:r>
    </w:p>
    <w:p>
      <w:r>
        <w:t>{</w:t>
        <w:br/>
        <w:t>Index 548:</w:t>
      </w:r>
    </w:p>
    <w:p>
      <w:r>
        <w:t>Question : "Michael had some watermelon. He cut each watermelon into 16 slices. If total 75 watermelon slices Michael make, then how many watermelon Michael had?"</w:t>
      </w:r>
    </w:p>
    <w:p>
      <w:r>
        <w:t>Equation : " X = 75 / 16"</w:t>
      </w:r>
    </w:p>
    <w:p>
      <w:r>
        <w:t xml:space="preserve">Answer : "4.6875" </w:t>
        <w:br/>
        <w:t>}</w:t>
      </w:r>
    </w:p>
    <w:p>
      <w:r>
        <w:t>{</w:t>
        <w:br/>
        <w:t>Index 549:</w:t>
      </w:r>
    </w:p>
    <w:p>
      <w:r>
        <w:t>Question : "Donald had some Press. He divide each Press into 7 slices. If total 64 Press slices Donald make, then how many Press Donald had?"</w:t>
      </w:r>
    </w:p>
    <w:p>
      <w:r>
        <w:t>Equation : " X = 64 / 7"</w:t>
      </w:r>
    </w:p>
    <w:p>
      <w:r>
        <w:t xml:space="preserve">Answer : "9.142857142857142" </w:t>
        <w:br/>
        <w:t>}</w:t>
      </w:r>
    </w:p>
    <w:p>
      <w:r>
        <w:t>{</w:t>
        <w:br/>
        <w:t>Index 550:</w:t>
      </w:r>
    </w:p>
    <w:p>
      <w:r>
        <w:t>Question : "John had some pineapple. He cut up each pineapple into 16 slices. If total 135 pineapple slices John make, then how many pineapple John had?"</w:t>
      </w:r>
    </w:p>
    <w:p>
      <w:r>
        <w:t>Equation : " X = 135 / 16"</w:t>
      </w:r>
    </w:p>
    <w:p>
      <w:r>
        <w:t xml:space="preserve">Answer : "8.4375" </w:t>
        <w:br/>
        <w:t>}</w:t>
      </w:r>
    </w:p>
    <w:p>
      <w:r>
        <w:t>{</w:t>
        <w:br/>
        <w:t>Index 551:</w:t>
      </w:r>
    </w:p>
    <w:p>
      <w:r>
        <w:t>Question : "William had some blackberry. He cut each blackberry into 23 slices. If total 75 blackberry slices William make, then how many blackberry William had?"</w:t>
      </w:r>
    </w:p>
    <w:p>
      <w:r>
        <w:t>Equation : " X = 75 / 23"</w:t>
      </w:r>
    </w:p>
    <w:p>
      <w:r>
        <w:t xml:space="preserve">Answer : "3.260869565217391" </w:t>
        <w:br/>
        <w:t>}</w:t>
      </w:r>
    </w:p>
    <w:p>
      <w:r>
        <w:t>{</w:t>
        <w:br/>
        <w:t>Index 552:</w:t>
      </w:r>
    </w:p>
    <w:p>
      <w:r>
        <w:t>Question : "Rochelle had some Box. He chop each Box into 30 slices. If total 77 Box slices Rochelle make, then how many Box Rochelle had?"</w:t>
      </w:r>
    </w:p>
    <w:p>
      <w:r>
        <w:t>Equation : " X = 77 / 30"</w:t>
      </w:r>
    </w:p>
    <w:p>
      <w:r>
        <w:t xml:space="preserve">Answer : "2.566666666666667" </w:t>
        <w:br/>
        <w:t>}</w:t>
      </w:r>
    </w:p>
    <w:p>
      <w:r>
        <w:t>{</w:t>
        <w:br/>
        <w:t>Index 553:</w:t>
      </w:r>
    </w:p>
    <w:p>
      <w:r>
        <w:t>Question : "Ronald had some Car. He chop each Car into 19 slices. If total 131 Car slices Ronald make, then how many Car Ronald had?"</w:t>
      </w:r>
    </w:p>
    <w:p>
      <w:r>
        <w:t>Equation : " X = 131 / 19"</w:t>
      </w:r>
    </w:p>
    <w:p>
      <w:r>
        <w:t xml:space="preserve">Answer : "6.894736842105263" </w:t>
        <w:br/>
        <w:t>}</w:t>
      </w:r>
    </w:p>
    <w:p>
      <w:r>
        <w:t>{</w:t>
        <w:br/>
        <w:t>Index 554:</w:t>
      </w:r>
    </w:p>
    <w:p>
      <w:r>
        <w:t>Question : "Walter had some peach. He dice each peach into 20 slices. If total 141 peach slices Walter make, then how many peach Walter had?"</w:t>
      </w:r>
    </w:p>
    <w:p>
      <w:r>
        <w:t>Equation : " X = 141 / 20"</w:t>
      </w:r>
    </w:p>
    <w:p>
      <w:r>
        <w:t xml:space="preserve">Answer : "7.05" </w:t>
        <w:br/>
        <w:t>}</w:t>
      </w:r>
    </w:p>
    <w:p>
      <w:r>
        <w:t>{</w:t>
        <w:br/>
        <w:t>Index 555:</w:t>
      </w:r>
    </w:p>
    <w:p>
      <w:r>
        <w:t>Question : "Samuel had some strawberry. He divide each strawberry into 20 slices. If total 162 strawberry slices Samuel make, then how many strawberry Samuel had?"</w:t>
      </w:r>
    </w:p>
    <w:p>
      <w:r>
        <w:t>Equation : " X = 162 / 20"</w:t>
      </w:r>
    </w:p>
    <w:p>
      <w:r>
        <w:t xml:space="preserve">Answer : "8.1" </w:t>
        <w:br/>
        <w:t>}</w:t>
      </w:r>
    </w:p>
    <w:p>
      <w:r>
        <w:t>{</w:t>
        <w:br/>
        <w:t>Index 556:</w:t>
      </w:r>
    </w:p>
    <w:p>
      <w:r>
        <w:t>Question : "Sandra had some nectarine. He mince each nectarine into 20 slices. If total 46 nectarine slices Sandra make, then how many nectarine Sandra had?"</w:t>
      </w:r>
    </w:p>
    <w:p>
      <w:r>
        <w:t>Equation : " X = 46 / 20"</w:t>
      </w:r>
    </w:p>
    <w:p>
      <w:r>
        <w:t xml:space="preserve">Answer : "2.3" </w:t>
        <w:br/>
        <w:t>}</w:t>
      </w:r>
    </w:p>
    <w:p>
      <w:r>
        <w:t>{</w:t>
        <w:br/>
        <w:t>Index 557:</w:t>
      </w:r>
    </w:p>
    <w:p>
      <w:r>
        <w:t>Question : "William had some raspberry. He hash each raspberry into 30 slices. If total 168 raspberry slices William make, then how many raspberry William had?"</w:t>
      </w:r>
    </w:p>
    <w:p>
      <w:r>
        <w:t>Equation : " X = 168 / 30"</w:t>
      </w:r>
    </w:p>
    <w:p>
      <w:r>
        <w:t xml:space="preserve">Answer : "5.6" </w:t>
        <w:br/>
        <w:t>}</w:t>
      </w:r>
    </w:p>
    <w:p>
      <w:r>
        <w:t>{</w:t>
        <w:br/>
        <w:t>Index 558:</w:t>
      </w:r>
    </w:p>
    <w:p>
      <w:r>
        <w:t>Question : "Yvonne had some orange. He cube each orange into 12 slices. If total 192 orange slices Yvonne make, then how many orange Yvonne had?"</w:t>
      </w:r>
    </w:p>
    <w:p>
      <w:r>
        <w:t>Equation : " X = 192 / 12"</w:t>
      </w:r>
    </w:p>
    <w:p>
      <w:r>
        <w:t xml:space="preserve">Answer : "16.0" </w:t>
        <w:br/>
        <w:t>}</w:t>
      </w:r>
    </w:p>
    <w:p>
      <w:r>
        <w:t>{</w:t>
        <w:br/>
        <w:t>Index 559:</w:t>
      </w:r>
    </w:p>
    <w:p>
      <w:r>
        <w:t>Question : "Millicent had some apple. He carve each apple into 5 slices. If total 125 apple slices Millicent make, then how many apple Millicent had?"</w:t>
      </w:r>
    </w:p>
    <w:p>
      <w:r>
        <w:t>Equation : " X = 125 / 5"</w:t>
      </w:r>
    </w:p>
    <w:p>
      <w:r>
        <w:t xml:space="preserve">Answer : "25.0" </w:t>
        <w:br/>
        <w:t>}</w:t>
      </w:r>
    </w:p>
    <w:p>
      <w:r>
        <w:t>{</w:t>
        <w:br/>
        <w:t>Index 560:</w:t>
      </w:r>
    </w:p>
    <w:p>
      <w:r>
        <w:t>Question : "Jon had some blackberry. He mince each blackberry into 13 slices. If total 95 blackberry slices Jon make, then how many blackberry Jon had?"</w:t>
      </w:r>
    </w:p>
    <w:p>
      <w:r>
        <w:t>Equation : " X = 95 / 13"</w:t>
      </w:r>
    </w:p>
    <w:p>
      <w:r>
        <w:t xml:space="preserve">Answer : "7.3076923076923075" </w:t>
        <w:br/>
        <w:t>}</w:t>
      </w:r>
    </w:p>
    <w:p>
      <w:r>
        <w:t>{</w:t>
        <w:br/>
        <w:t>Index 561:</w:t>
      </w:r>
    </w:p>
    <w:p>
      <w:r>
        <w:t>Question : "Francisco had some Pen. He dice each Pen into 10 slices. If total 193 Pen slices Francisco make, then how many Pen Francisco had?"</w:t>
      </w:r>
    </w:p>
    <w:p>
      <w:r>
        <w:t>Equation : " X = 193 / 10"</w:t>
      </w:r>
    </w:p>
    <w:p>
      <w:r>
        <w:t xml:space="preserve">Answer : "19.3" </w:t>
        <w:br/>
        <w:t>}</w:t>
      </w:r>
    </w:p>
    <w:p>
      <w:r>
        <w:t>{</w:t>
        <w:br/>
        <w:t>Index 562:</w:t>
      </w:r>
    </w:p>
    <w:p>
      <w:r>
        <w:t>Question : "Stephen had some raspberry. He cut up each raspberry into 8 slices. If total 104 raspberry slices Stephen make, then how many raspberry Stephen had?"</w:t>
      </w:r>
    </w:p>
    <w:p>
      <w:r>
        <w:t>Equation : " X = 104 / 8"</w:t>
      </w:r>
    </w:p>
    <w:p>
      <w:r>
        <w:t xml:space="preserve">Answer : "13.0" </w:t>
        <w:br/>
        <w:t>}</w:t>
      </w:r>
    </w:p>
    <w:p>
      <w:r>
        <w:t>{</w:t>
        <w:br/>
        <w:t>Index 563:</w:t>
      </w:r>
    </w:p>
    <w:p>
      <w:r>
        <w:t>Question : "Gloria had some lime. He dice each lime into 17 slices. If total 63 lime slices Gloria make, then how many lime Gloria had?"</w:t>
      </w:r>
    </w:p>
    <w:p>
      <w:r>
        <w:t>Equation : " X = 63 / 17"</w:t>
      </w:r>
    </w:p>
    <w:p>
      <w:r>
        <w:t xml:space="preserve">Answer : "3.7058823529411766" </w:t>
        <w:br/>
        <w:t>}</w:t>
      </w:r>
    </w:p>
    <w:p>
      <w:r>
        <w:t>{</w:t>
        <w:br/>
        <w:t>Index 564:</w:t>
      </w:r>
    </w:p>
    <w:p>
      <w:r>
        <w:t>Question : "Howard had some plum. He mince each plum into 30 slices. If total 188 plum slices Howard make, then how many plum Howard had?"</w:t>
      </w:r>
    </w:p>
    <w:p>
      <w:r>
        <w:t>Equation : " X = 188 / 30"</w:t>
      </w:r>
    </w:p>
    <w:p>
      <w:r>
        <w:t xml:space="preserve">Answer : "6.266666666666667" </w:t>
        <w:br/>
        <w:t>}</w:t>
      </w:r>
    </w:p>
    <w:p>
      <w:r>
        <w:t>{</w:t>
        <w:br/>
        <w:t>Index 565:</w:t>
      </w:r>
    </w:p>
    <w:p>
      <w:r>
        <w:t>Question : "Edward had some lychee. He divide each lychee into 16 slices. If total 83 lychee slices Edward make, then how many lychee Edward had?"</w:t>
      </w:r>
    </w:p>
    <w:p>
      <w:r>
        <w:t>Equation : " X = 83 / 16"</w:t>
      </w:r>
    </w:p>
    <w:p>
      <w:r>
        <w:t xml:space="preserve">Answer : "5.1875" </w:t>
        <w:br/>
        <w:t>}</w:t>
      </w:r>
    </w:p>
    <w:p>
      <w:r>
        <w:t>{</w:t>
        <w:br/>
        <w:t>Index 566:</w:t>
      </w:r>
    </w:p>
    <w:p>
      <w:r>
        <w:t>Question : "William had some peach. He hash each peach into 2 slices. If total 137 peach slices William make, then how many peach William had?"</w:t>
      </w:r>
    </w:p>
    <w:p>
      <w:r>
        <w:t>Equation : " X = 137 / 2"</w:t>
      </w:r>
    </w:p>
    <w:p>
      <w:r>
        <w:t xml:space="preserve">Answer : "68.5" </w:t>
        <w:br/>
        <w:t>}</w:t>
      </w:r>
    </w:p>
    <w:p>
      <w:r>
        <w:t>{</w:t>
        <w:br/>
        <w:t>Index 567:</w:t>
      </w:r>
    </w:p>
    <w:p>
      <w:r>
        <w:t>Question : "Joe had some Box. He divide each Box into 28 slices. If total 194 Box slices Joe make, then how many Box Joe had?"</w:t>
      </w:r>
    </w:p>
    <w:p>
      <w:r>
        <w:t>Equation : " X = 194 / 28"</w:t>
      </w:r>
    </w:p>
    <w:p>
      <w:r>
        <w:t xml:space="preserve">Answer : "6.928571428571429" </w:t>
        <w:br/>
        <w:t>}</w:t>
      </w:r>
    </w:p>
    <w:p>
      <w:r>
        <w:t>{</w:t>
        <w:br/>
        <w:t>Index 568:</w:t>
      </w:r>
    </w:p>
    <w:p>
      <w:r>
        <w:t>Question : "Dale had some Press. He cut each Press into 22 slices. If total 31 Press slices Dale make, then how many Press Dale had?"</w:t>
      </w:r>
    </w:p>
    <w:p>
      <w:r>
        <w:t>Equation : " X = 31 / 22"</w:t>
      </w:r>
    </w:p>
    <w:p>
      <w:r>
        <w:t xml:space="preserve">Answer : "1.4090909090909092" </w:t>
        <w:br/>
        <w:t>}</w:t>
      </w:r>
    </w:p>
    <w:p>
      <w:r>
        <w:t>{</w:t>
        <w:br/>
        <w:t>Index 569:</w:t>
      </w:r>
    </w:p>
    <w:p>
      <w:r>
        <w:t>Question : "Candace had some pineapple. He cut up each pineapple into 11 slices. If total 162 pineapple slices Candace make, then how many pineapple Candace had?"</w:t>
      </w:r>
    </w:p>
    <w:p>
      <w:r>
        <w:t>Equation : " X = 162 / 11"</w:t>
      </w:r>
    </w:p>
    <w:p>
      <w:r>
        <w:t xml:space="preserve">Answer : "14.727272727272727" </w:t>
        <w:br/>
        <w:t>}</w:t>
      </w:r>
    </w:p>
    <w:p>
      <w:r>
        <w:t>{</w:t>
        <w:br/>
        <w:t>Index 570:</w:t>
      </w:r>
    </w:p>
    <w:p>
      <w:r>
        <w:t>Question : "April had some coconut. He dice each coconut into 19 slices. If total 83 coconut slices April make, then how many coconut April had?"</w:t>
      </w:r>
    </w:p>
    <w:p>
      <w:r>
        <w:t>Equation : " X = 83 / 19"</w:t>
      </w:r>
    </w:p>
    <w:p>
      <w:r>
        <w:t xml:space="preserve">Answer : "4.368421052631579" </w:t>
        <w:br/>
        <w:t>}</w:t>
      </w:r>
    </w:p>
    <w:p>
      <w:r>
        <w:t>{</w:t>
        <w:br/>
        <w:t>Index 571:</w:t>
      </w:r>
    </w:p>
    <w:p>
      <w:r>
        <w:t>Question : "Joseph had some Book. He slice each Book into 3 slices. If total 192 Book slices Joseph make, then how many Book Joseph had?"</w:t>
      </w:r>
    </w:p>
    <w:p>
      <w:r>
        <w:t>Equation : " X = 192 / 3"</w:t>
      </w:r>
    </w:p>
    <w:p>
      <w:r>
        <w:t xml:space="preserve">Answer : "64.0" </w:t>
        <w:br/>
        <w:t>}</w:t>
      </w:r>
    </w:p>
    <w:p>
      <w:r>
        <w:t>{</w:t>
        <w:br/>
        <w:t>Index 572:</w:t>
      </w:r>
    </w:p>
    <w:p>
      <w:r>
        <w:t>Question : "Paul had some Doll. He mince each Doll into 4 slices. If total 57 Doll slices Paul make, then how many Doll Paul had?"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573:</w:t>
      </w:r>
    </w:p>
    <w:p>
      <w:r>
        <w:t>Question : "Joe had some lime. He mince each lime into 23 slices. If total 173 lime slices Joe make, then how many lime Joe had?"</w:t>
      </w:r>
    </w:p>
    <w:p>
      <w:r>
        <w:t>Equation : " X = 173 / 23"</w:t>
      </w:r>
    </w:p>
    <w:p>
      <w:r>
        <w:t xml:space="preserve">Answer : "7.521739130434782" </w:t>
        <w:br/>
        <w:t>}</w:t>
      </w:r>
    </w:p>
    <w:p>
      <w:r>
        <w:t>{</w:t>
        <w:br/>
        <w:t>Index 574:</w:t>
      </w:r>
    </w:p>
    <w:p>
      <w:r>
        <w:t>Question : "Catherine had some strawberry. He cube each strawberry into 18 slices. If total 180 strawberry slices Catherine make, then how many strawberry Catherine had?"</w:t>
      </w:r>
    </w:p>
    <w:p>
      <w:r>
        <w:t>Equation : " X = 180 / 18"</w:t>
      </w:r>
    </w:p>
    <w:p>
      <w:r>
        <w:t xml:space="preserve">Answer : "10.0" </w:t>
        <w:br/>
        <w:t>}</w:t>
      </w:r>
    </w:p>
    <w:p>
      <w:r>
        <w:t>{</w:t>
        <w:br/>
        <w:t>Index 575:</w:t>
      </w:r>
    </w:p>
    <w:p>
      <w:r>
        <w:t>Question : "Bessie had some lychee. He hash each lychee into 9 slices. If total 75 lychee slices Bessie make, then how many lychee Bessie had?"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576:</w:t>
      </w:r>
    </w:p>
    <w:p>
      <w:r>
        <w:t>Question : "Alicia had some Flower. He hash each Flower into 6 slices. If total 189 Flower slices Alicia make, then how many Flower Alicia had?"</w:t>
      </w:r>
    </w:p>
    <w:p>
      <w:r>
        <w:t>Equation : " X = 189 / 6"</w:t>
      </w:r>
    </w:p>
    <w:p>
      <w:r>
        <w:t xml:space="preserve">Answer : "31.5" </w:t>
        <w:br/>
        <w:t>}</w:t>
      </w:r>
    </w:p>
    <w:p>
      <w:r>
        <w:t>{</w:t>
        <w:br/>
        <w:t>Index 577:</w:t>
      </w:r>
    </w:p>
    <w:p>
      <w:r>
        <w:t>Question : "Vinnie had some pineapple. He cut up each pineapple into 2 slices. If total 46 pineapple slices Vinnie make, then how many pineapple Vinnie had?"</w:t>
      </w:r>
    </w:p>
    <w:p>
      <w:r>
        <w:t>Equation : " X = 46 / 2"</w:t>
      </w:r>
    </w:p>
    <w:p>
      <w:r>
        <w:t xml:space="preserve">Answer : "23.0" </w:t>
        <w:br/>
        <w:t>}</w:t>
      </w:r>
    </w:p>
    <w:p>
      <w:r>
        <w:t>{</w:t>
        <w:br/>
        <w:t>Index 578:</w:t>
      </w:r>
    </w:p>
    <w:p>
      <w:r>
        <w:t>Question : "Willie had some plum. He dice each plum into 29 slices. If total 144 plum slices Willie make, then how many plum Willie had?"</w:t>
      </w:r>
    </w:p>
    <w:p>
      <w:r>
        <w:t>Equation : " X = 144 / 29"</w:t>
      </w:r>
    </w:p>
    <w:p>
      <w:r>
        <w:t xml:space="preserve">Answer : "4.9655172413793105" </w:t>
        <w:br/>
        <w:t>}</w:t>
      </w:r>
    </w:p>
    <w:p>
      <w:r>
        <w:t>{</w:t>
        <w:br/>
        <w:t>Index 579:</w:t>
      </w:r>
    </w:p>
    <w:p>
      <w:r>
        <w:t>Question : "Vernon had some Book. He cut up each Book into 3 slices. If total 79 Book slices Vernon make, then how many Book Vernon had?"</w:t>
      </w:r>
    </w:p>
    <w:p>
      <w:r>
        <w:t>Equation : " X = 79 / 3"</w:t>
      </w:r>
    </w:p>
    <w:p>
      <w:r>
        <w:t xml:space="preserve">Answer : "26.333333333333332" </w:t>
        <w:br/>
        <w:t>}</w:t>
      </w:r>
    </w:p>
    <w:p>
      <w:r>
        <w:t>{</w:t>
        <w:br/>
        <w:t>Index 580:</w:t>
      </w:r>
    </w:p>
    <w:p>
      <w:r>
        <w:t>Question : "Barbara had some avocado. He cube each avocado into 9 slices. If total 82 avocado slices Barbara make, then how many avocado Barbara had?"</w:t>
      </w:r>
    </w:p>
    <w:p>
      <w:r>
        <w:t>Equation : " X = 82 / 9"</w:t>
      </w:r>
    </w:p>
    <w:p>
      <w:r>
        <w:t xml:space="preserve">Answer : "9.11111111111111" </w:t>
        <w:br/>
        <w:t>}</w:t>
      </w:r>
    </w:p>
    <w:p>
      <w:r>
        <w:t>{</w:t>
        <w:br/>
        <w:t>Index 581:</w:t>
      </w:r>
    </w:p>
    <w:p>
      <w:r>
        <w:t>Question : "Deborah had some Watch. He mince each Watch into 6 slices. If total 185 Watch slices Deborah make, then how many Watch Deborah had?"</w:t>
      </w:r>
    </w:p>
    <w:p>
      <w:r>
        <w:t>Equation : " X = 185 / 6"</w:t>
      </w:r>
    </w:p>
    <w:p>
      <w:r>
        <w:t xml:space="preserve">Answer : "30.833333333333332" </w:t>
        <w:br/>
        <w:t>}</w:t>
      </w:r>
    </w:p>
    <w:p>
      <w:r>
        <w:t>{</w:t>
        <w:br/>
        <w:t>Index 582:</w:t>
      </w:r>
    </w:p>
    <w:p>
      <w:r>
        <w:t>Question : "Ruth had some fig. He cut each fig into 25 slices. If total 150 fig slices Ruth make, then how many fig Ruth had?"</w:t>
      </w:r>
    </w:p>
    <w:p>
      <w:r>
        <w:t>Equation : " X = 150 / 25"</w:t>
      </w:r>
    </w:p>
    <w:p>
      <w:r>
        <w:t xml:space="preserve">Answer : "6.0" </w:t>
        <w:br/>
        <w:t>}</w:t>
      </w:r>
    </w:p>
    <w:p>
      <w:r>
        <w:t>{</w:t>
        <w:br/>
        <w:t>Index 583:</w:t>
      </w:r>
    </w:p>
    <w:p>
      <w:r>
        <w:t>Question : "Francis had some Chocolate. He cut up each Chocolate into 2 slices. If total 90 Chocolate slices Francis make, then how many Chocolate Francis had?"</w:t>
      </w:r>
    </w:p>
    <w:p>
      <w:r>
        <w:t>Equation : " X = 90 / 2"</w:t>
      </w:r>
    </w:p>
    <w:p>
      <w:r>
        <w:t xml:space="preserve">Answer : "45.0" </w:t>
        <w:br/>
        <w:t>}</w:t>
      </w:r>
    </w:p>
    <w:p>
      <w:r>
        <w:t>{</w:t>
        <w:br/>
        <w:t>Index 584:</w:t>
      </w:r>
    </w:p>
    <w:p>
      <w:r>
        <w:t>Question : "Chester had some blackcurrant. He hash each blackcurrant into 5 slices. If total 34 blackcurrant slices Chester make, then how many blackcurrant Chester had?"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585:</w:t>
      </w:r>
    </w:p>
    <w:p>
      <w:r>
        <w:t>Question : "Suzanna had some raspberry. He carve each raspberry into 5 slices. If total 42 raspberry slices Suzanna make, then how many raspberry Suzanna had?"</w:t>
      </w:r>
    </w:p>
    <w:p>
      <w:r>
        <w:t>Equation : " X = 42 / 5"</w:t>
      </w:r>
    </w:p>
    <w:p>
      <w:r>
        <w:t xml:space="preserve">Answer : "8.4" </w:t>
        <w:br/>
        <w:t>}</w:t>
      </w:r>
    </w:p>
    <w:p>
      <w:r>
        <w:t>{</w:t>
        <w:br/>
        <w:t>Index 586:</w:t>
      </w:r>
    </w:p>
    <w:p>
      <w:r>
        <w:t>Question : "Hector had some lemon. He hash each lemon into 12 slices. If total 52 lemon slices Hector make, then how many lemon Hector had?"</w:t>
      </w:r>
    </w:p>
    <w:p>
      <w:r>
        <w:t>Equation : " X = 52 / 12"</w:t>
      </w:r>
    </w:p>
    <w:p>
      <w:r>
        <w:t xml:space="preserve">Answer : "4.333333333333333" </w:t>
        <w:br/>
        <w:t>}</w:t>
      </w:r>
    </w:p>
    <w:p>
      <w:r>
        <w:t>{</w:t>
        <w:br/>
        <w:t>Index 587:</w:t>
      </w:r>
    </w:p>
    <w:p>
      <w:r>
        <w:t>Question : "Daniel had some Banana. He hash each Banana into 2 slices. If total 82 Banana slices Daniel make, then how many Banana Daniel had?"</w:t>
      </w:r>
    </w:p>
    <w:p>
      <w:r>
        <w:t>Equation : " X = 82 / 2"</w:t>
      </w:r>
    </w:p>
    <w:p>
      <w:r>
        <w:t xml:space="preserve">Answer : "41.0" </w:t>
        <w:br/>
        <w:t>}</w:t>
      </w:r>
    </w:p>
    <w:p>
      <w:r>
        <w:t>{</w:t>
        <w:br/>
        <w:t>Index 588:</w:t>
      </w:r>
    </w:p>
    <w:p>
      <w:r>
        <w:t>Question : "Ricky had some raspberry. He slice each raspberry into 2 slices. If total 188 raspberry slices Ricky make, then how many raspberry Ricky had?"</w:t>
      </w:r>
    </w:p>
    <w:p>
      <w:r>
        <w:t>Equation : " X = 188 / 2"</w:t>
      </w:r>
    </w:p>
    <w:p>
      <w:r>
        <w:t xml:space="preserve">Answer : "94.0" </w:t>
        <w:br/>
        <w:t>}</w:t>
      </w:r>
    </w:p>
    <w:p>
      <w:r>
        <w:t>{</w:t>
        <w:br/>
        <w:t>Index 589:</w:t>
      </w:r>
    </w:p>
    <w:p>
      <w:r>
        <w:t>Question : "Carmen had some Bread. He chop each Bread into 19 slices. If total 117 Bread slices Carmen make, then how many Bread Carmen had?"</w:t>
      </w:r>
    </w:p>
    <w:p>
      <w:r>
        <w:t>Equation : " X = 117 / 19"</w:t>
      </w:r>
    </w:p>
    <w:p>
      <w:r>
        <w:t xml:space="preserve">Answer : "6.157894736842105" </w:t>
        <w:br/>
        <w:t>}</w:t>
      </w:r>
    </w:p>
    <w:p>
      <w:r>
        <w:t>{</w:t>
        <w:br/>
        <w:t>Index 590:</w:t>
      </w:r>
    </w:p>
    <w:p>
      <w:r>
        <w:t>Question : "Gary had some Chocolate. He chop each Chocolate into 22 slices. If total 149 Chocolate slices Gary make, then how many Chocolate Gary had?"</w:t>
      </w:r>
    </w:p>
    <w:p>
      <w:r>
        <w:t>Equation : " X = 149 / 22"</w:t>
      </w:r>
    </w:p>
    <w:p>
      <w:r>
        <w:t xml:space="preserve">Answer : "6.7727272727272725" </w:t>
        <w:br/>
        <w:t>}</w:t>
      </w:r>
    </w:p>
    <w:p>
      <w:r>
        <w:t>{</w:t>
        <w:br/>
        <w:t>Index 591:</w:t>
      </w:r>
    </w:p>
    <w:p>
      <w:r>
        <w:t>Question : "Sherry had some Watch. He cube each Watch into 4 slices. If total 159 Watch slices Sherry make, then how many Watch Sherry had?"</w:t>
      </w:r>
    </w:p>
    <w:p>
      <w:r>
        <w:t>Equation : " X = 159 / 4"</w:t>
      </w:r>
    </w:p>
    <w:p>
      <w:r>
        <w:t xml:space="preserve">Answer : "39.75" </w:t>
        <w:br/>
        <w:t>}</w:t>
      </w:r>
    </w:p>
    <w:p>
      <w:r>
        <w:t>{</w:t>
        <w:br/>
        <w:t>Index 592:</w:t>
      </w:r>
    </w:p>
    <w:p>
      <w:r>
        <w:t>Question : "Robert had some Mango. He divide each Mango into 25 slices. If total 34 Mango slices Robert make, then how many Mango Robert had?"</w:t>
      </w:r>
    </w:p>
    <w:p>
      <w:r>
        <w:t>Equation : " X = 34 / 25"</w:t>
      </w:r>
    </w:p>
    <w:p>
      <w:r>
        <w:t xml:space="preserve">Answer : "1.36" </w:t>
        <w:br/>
        <w:t>}</w:t>
      </w:r>
    </w:p>
    <w:p>
      <w:r>
        <w:t>{</w:t>
        <w:br/>
        <w:t>Index 593:</w:t>
      </w:r>
    </w:p>
    <w:p>
      <w:r>
        <w:t>Question : "Cinda had some lemon. He mince each lemon into 5 slices. If total 33 lemon slices Cinda make, then how many lemon Cinda had?"</w:t>
      </w:r>
    </w:p>
    <w:p>
      <w:r>
        <w:t>Equation : " X = 33 / 5"</w:t>
      </w:r>
    </w:p>
    <w:p>
      <w:r>
        <w:t xml:space="preserve">Answer : "6.6" </w:t>
        <w:br/>
        <w:t>}</w:t>
      </w:r>
    </w:p>
    <w:p>
      <w:r>
        <w:t>{</w:t>
        <w:br/>
        <w:t>Index 594:</w:t>
      </w:r>
    </w:p>
    <w:p>
      <w:r>
        <w:t>Question : "James had some Beg. He mince each Beg into 12 slices. If total 91 Beg slices James make, then how many Beg James had?"</w:t>
      </w:r>
    </w:p>
    <w:p>
      <w:r>
        <w:t>Equation : " X = 91 / 12"</w:t>
      </w:r>
    </w:p>
    <w:p>
      <w:r>
        <w:t xml:space="preserve">Answer : "7.583333333333333" </w:t>
        <w:br/>
        <w:t>}</w:t>
      </w:r>
    </w:p>
    <w:p>
      <w:r>
        <w:t>{</w:t>
        <w:br/>
        <w:t>Index 595:</w:t>
      </w:r>
    </w:p>
    <w:p>
      <w:r>
        <w:t>Question : "Daniel had some blackcurrant. He hash each blackcurrant into 14 slices. If total 78 blackcurrant slices Daniel make, then how many blackcurrant Daniel had?"</w:t>
      </w:r>
    </w:p>
    <w:p>
      <w:r>
        <w:t>Equation : " X = 78 / 14"</w:t>
      </w:r>
    </w:p>
    <w:p>
      <w:r>
        <w:t xml:space="preserve">Answer : "5.571428571428571" </w:t>
        <w:br/>
        <w:t>}</w:t>
      </w:r>
    </w:p>
    <w:p>
      <w:r>
        <w:t>{</w:t>
        <w:br/>
        <w:t>Index 596:</w:t>
      </w:r>
    </w:p>
    <w:p>
      <w:r>
        <w:t>Question : "Dennis had some Biscuit. He chop each Biscuit into 19 slices. If total 40 Biscuit slices Dennis make, then how many Biscuit Dennis had?"</w:t>
      </w:r>
    </w:p>
    <w:p>
      <w:r>
        <w:t>Equation : " X = 40 / 19"</w:t>
      </w:r>
    </w:p>
    <w:p>
      <w:r>
        <w:t xml:space="preserve">Answer : "2.1052631578947367" </w:t>
        <w:br/>
        <w:t>}</w:t>
      </w:r>
    </w:p>
    <w:p>
      <w:r>
        <w:t>{</w:t>
        <w:br/>
        <w:t>Index 597:</w:t>
      </w:r>
    </w:p>
    <w:p>
      <w:r>
        <w:t>Question : "Joseph had some Press. He dice each Press into 16 slices. If total 49 Press slices Joseph make, then how many Press Joseph had?"</w:t>
      </w:r>
    </w:p>
    <w:p>
      <w:r>
        <w:t>Equation : " X = 49 / 16"</w:t>
      </w:r>
    </w:p>
    <w:p>
      <w:r>
        <w:t xml:space="preserve">Answer : "3.0625" </w:t>
        <w:br/>
        <w:t>}</w:t>
      </w:r>
    </w:p>
    <w:p>
      <w:r>
        <w:t>{</w:t>
        <w:br/>
        <w:t>Index 598:</w:t>
      </w:r>
    </w:p>
    <w:p>
      <w:r>
        <w:t>Question : "Susan had some Watch. He mince each Watch into 19 slices. If total 187 Watch slices Susan make, then how many Watch Susan had?"</w:t>
      </w:r>
    </w:p>
    <w:p>
      <w:r>
        <w:t>Equation : " X = 187 / 19"</w:t>
      </w:r>
    </w:p>
    <w:p>
      <w:r>
        <w:t xml:space="preserve">Answer : "9.842105263157896" </w:t>
        <w:br/>
        <w:t>}</w:t>
      </w:r>
    </w:p>
    <w:p>
      <w:r>
        <w:t>{</w:t>
        <w:br/>
        <w:t>Index 599:</w:t>
      </w:r>
    </w:p>
    <w:p>
      <w:r>
        <w:t>Question : "Rachel had some fig. He cut each fig into 27 slices. If total 51 fig slices Rachel make, then how many fig Rachel had?"</w:t>
      </w:r>
    </w:p>
    <w:p>
      <w:r>
        <w:t>Equation : " X = 51 / 27"</w:t>
      </w:r>
    </w:p>
    <w:p>
      <w:r>
        <w:t xml:space="preserve">Answer : "1.8888888888888888" </w:t>
        <w:br/>
        <w:t>}</w:t>
      </w:r>
    </w:p>
    <w:p>
      <w:r>
        <w:t>{</w:t>
        <w:br/>
        <w:t>Index 600:</w:t>
      </w:r>
    </w:p>
    <w:p>
      <w:r>
        <w:t>Question : "James had some apricot. He cut each apricot into 16 slices. If total 199 apricot slices James make, then how many apricot James had?"</w:t>
      </w:r>
    </w:p>
    <w:p>
      <w:r>
        <w:t>Equation : " X = 199 / 16"</w:t>
      </w:r>
    </w:p>
    <w:p>
      <w:r>
        <w:t xml:space="preserve">Answer : "12.4375" </w:t>
        <w:br/>
        <w:t>}</w:t>
      </w:r>
    </w:p>
    <w:p>
      <w:r>
        <w:t>{</w:t>
        <w:br/>
        <w:t>Index 601:</w:t>
      </w:r>
    </w:p>
    <w:p>
      <w:r>
        <w:t>Question : "Derek had some pineapple. He hash each pineapple into 29 slices. If total 139 pineapple slices Derek make, then how many pineapple Derek had?"</w:t>
      </w:r>
    </w:p>
    <w:p>
      <w:r>
        <w:t>Equation : " X = 139 / 29"</w:t>
      </w:r>
    </w:p>
    <w:p>
      <w:r>
        <w:t xml:space="preserve">Answer : "4.793103448275862" </w:t>
        <w:br/>
        <w:t>}</w:t>
      </w:r>
    </w:p>
    <w:p>
      <w:r>
        <w:t>{</w:t>
        <w:br/>
        <w:t>Index 602:</w:t>
      </w:r>
    </w:p>
    <w:p>
      <w:r>
        <w:t>Question : "Judith had some Box. He slice each Box into 12 slices. If total 34 Box slices Judith make, then how many Box Judith had?"</w:t>
      </w:r>
    </w:p>
    <w:p>
      <w:r>
        <w:t>Equation : " X = 34 / 12"</w:t>
      </w:r>
    </w:p>
    <w:p>
      <w:r>
        <w:t xml:space="preserve">Answer : "2.8333333333333335" </w:t>
        <w:br/>
        <w:t>}</w:t>
      </w:r>
    </w:p>
    <w:p>
      <w:r>
        <w:t>{</w:t>
        <w:br/>
        <w:t>Index 603:</w:t>
      </w:r>
    </w:p>
    <w:p>
      <w:r>
        <w:t>Question : "Ryan had some strawberry. He cube each strawberry into 14 slices. If total 178 strawberry slices Ryan make, then how many strawberry Ryan had?"</w:t>
      </w:r>
    </w:p>
    <w:p>
      <w:r>
        <w:t>Equation : " X = 178 / 14"</w:t>
      </w:r>
    </w:p>
    <w:p>
      <w:r>
        <w:t xml:space="preserve">Answer : "12.714285714285714" </w:t>
        <w:br/>
        <w:t>}</w:t>
      </w:r>
    </w:p>
    <w:p>
      <w:r>
        <w:t>{</w:t>
        <w:br/>
        <w:t>Index 604:</w:t>
      </w:r>
    </w:p>
    <w:p>
      <w:r>
        <w:t>Question : "Michael had some raspberry. He hash each raspberry into 10 slices. If total 49 raspberry slices Michael make, then how many raspberry Michael had?"</w:t>
      </w:r>
    </w:p>
    <w:p>
      <w:r>
        <w:t>Equation : " X = 49 / 10"</w:t>
      </w:r>
    </w:p>
    <w:p>
      <w:r>
        <w:t xml:space="preserve">Answer : "4.9" </w:t>
        <w:br/>
        <w:t>}</w:t>
      </w:r>
    </w:p>
    <w:p>
      <w:r>
        <w:t>{</w:t>
        <w:br/>
        <w:t>Index 605:</w:t>
      </w:r>
    </w:p>
    <w:p>
      <w:r>
        <w:t>Question : "Shawn had some coconut. He dice each coconut into 21 slices. If total 171 coconut slices Shawn make, then how many coconut Shawn had?"</w:t>
      </w:r>
    </w:p>
    <w:p>
      <w:r>
        <w:t>Equation : " X = 171 / 21"</w:t>
      </w:r>
    </w:p>
    <w:p>
      <w:r>
        <w:t xml:space="preserve">Answer : "8.142857142857142" </w:t>
        <w:br/>
        <w:t>}</w:t>
      </w:r>
    </w:p>
    <w:p>
      <w:r>
        <w:t>{</w:t>
        <w:br/>
        <w:t>Index 606:</w:t>
      </w:r>
    </w:p>
    <w:p>
      <w:r>
        <w:t>Question : "Florence had some peach. He cube each peach into 23 slices. If total 81 peach slices Florence make, then how many peach Florence had?"</w:t>
      </w:r>
    </w:p>
    <w:p>
      <w:r>
        <w:t>Equation : " X = 81 / 23"</w:t>
      </w:r>
    </w:p>
    <w:p>
      <w:r>
        <w:t xml:space="preserve">Answer : "3.5217391304347827" </w:t>
        <w:br/>
        <w:t>}</w:t>
      </w:r>
    </w:p>
    <w:p>
      <w:r>
        <w:t>{</w:t>
        <w:br/>
        <w:t>Index 607:</w:t>
      </w:r>
    </w:p>
    <w:p>
      <w:r>
        <w:t>Question : "Israel had some blackberry. He mince each blackberry into 17 slices. If total 128 blackberry slices Israel make, then how many blackberry Israel had?"</w:t>
      </w:r>
    </w:p>
    <w:p>
      <w:r>
        <w:t>Equation : " X = 128 / 17"</w:t>
      </w:r>
    </w:p>
    <w:p>
      <w:r>
        <w:t xml:space="preserve">Answer : "7.529411764705882" </w:t>
        <w:br/>
        <w:t>}</w:t>
      </w:r>
    </w:p>
    <w:p>
      <w:r>
        <w:t>{</w:t>
        <w:br/>
        <w:t>Index 608:</w:t>
      </w:r>
    </w:p>
    <w:p>
      <w:r>
        <w:t>Question : "Lauren had some kiwi. He cut up each kiwi into 10 slices. If total 46 kiwi slices Lauren make, then how many kiwi Lauren had?"</w:t>
      </w:r>
    </w:p>
    <w:p>
      <w:r>
        <w:t>Equation : " X = 46 / 10"</w:t>
      </w:r>
    </w:p>
    <w:p>
      <w:r>
        <w:t xml:space="preserve">Answer : "4.6" </w:t>
        <w:br/>
        <w:t>}</w:t>
      </w:r>
    </w:p>
    <w:p>
      <w:r>
        <w:t>{</w:t>
        <w:br/>
        <w:t>Index 609:</w:t>
      </w:r>
    </w:p>
    <w:p>
      <w:r>
        <w:t>Question : "Clayton had some plum. He cube each plum into 12 slices. If total 87 plum slices Clayton make, then how many plum Clayton had?"</w:t>
      </w:r>
    </w:p>
    <w:p>
      <w:r>
        <w:t>Equation : " X = 87 / 12"</w:t>
      </w:r>
    </w:p>
    <w:p>
      <w:r>
        <w:t xml:space="preserve">Answer : "7.25" </w:t>
        <w:br/>
        <w:t>}</w:t>
      </w:r>
    </w:p>
    <w:p>
      <w:r>
        <w:t>{</w:t>
        <w:br/>
        <w:t>Index 610:</w:t>
      </w:r>
    </w:p>
    <w:p>
      <w:r>
        <w:t>Question : "Rebecca had some Flower. He carve each Flower into 5 slices. If total 91 Flower slices Rebecca make, then how many Flower Rebecca had?"</w:t>
      </w:r>
    </w:p>
    <w:p>
      <w:r>
        <w:t>Equation : " X = 91 / 5"</w:t>
      </w:r>
    </w:p>
    <w:p>
      <w:r>
        <w:t xml:space="preserve">Answer : "18.2" </w:t>
        <w:br/>
        <w:t>}</w:t>
      </w:r>
    </w:p>
    <w:p>
      <w:r>
        <w:t>{</w:t>
        <w:br/>
        <w:t>Index 611:</w:t>
      </w:r>
    </w:p>
    <w:p>
      <w:r>
        <w:t>Question : "Cristal had some Pen. He cut up each Pen into 23 slices. If total 33 Pen slices Cristal make, then how many Pen Cristal had?"</w:t>
      </w:r>
    </w:p>
    <w:p>
      <w:r>
        <w:t>Equation : " X = 33 / 23"</w:t>
      </w:r>
    </w:p>
    <w:p>
      <w:r>
        <w:t xml:space="preserve">Answer : "1.434782608695652" </w:t>
        <w:br/>
        <w:t>}</w:t>
      </w:r>
    </w:p>
    <w:p>
      <w:r>
        <w:t>{</w:t>
        <w:br/>
        <w:t>Index 612:</w:t>
      </w:r>
    </w:p>
    <w:p>
      <w:r>
        <w:t>Question : "Cecilia had some blackcurrant. He dice each blackcurrant into 25 slices. If total 197 blackcurrant slices Cecilia make, then how many blackcurrant Cecilia had?"</w:t>
      </w:r>
    </w:p>
    <w:p>
      <w:r>
        <w:t>Equation : " X = 197 / 25"</w:t>
      </w:r>
    </w:p>
    <w:p>
      <w:r>
        <w:t xml:space="preserve">Answer : "7.88" </w:t>
        <w:br/>
        <w:t>}</w:t>
      </w:r>
    </w:p>
    <w:p>
      <w:r>
        <w:t>{</w:t>
        <w:br/>
        <w:t>Index 613:</w:t>
      </w:r>
    </w:p>
    <w:p>
      <w:r>
        <w:t>Question : "Frederick had some Bread. He hash each Bread into 28 slices. If total 193 Bread slices Frederick make, then how many Bread Frederick had?"</w:t>
      </w:r>
    </w:p>
    <w:p>
      <w:r>
        <w:t>Equation : " X = 193 / 28"</w:t>
      </w:r>
    </w:p>
    <w:p>
      <w:r>
        <w:t xml:space="preserve">Answer : "6.892857142857143" </w:t>
        <w:br/>
        <w:t>}</w:t>
      </w:r>
    </w:p>
    <w:p>
      <w:r>
        <w:t>{</w:t>
        <w:br/>
        <w:t>Index 614:</w:t>
      </w:r>
    </w:p>
    <w:p>
      <w:r>
        <w:t>Question : "Dale had some plum. He mince each plum into 8 slices. If total 78 plum slices Dale make, then how many plum Dale had?"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615:</w:t>
      </w:r>
    </w:p>
    <w:p>
      <w:r>
        <w:t>Question : "Marvin had some lime. He slice each lime into 6 slices. If total 46 lime slices Marvin make, then how many lime Marvin had?"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616:</w:t>
      </w:r>
    </w:p>
    <w:p>
      <w:r>
        <w:t>Question : "Solomon had some banana. He slice each banana into 18 slices. If total 34 banana slices Solomon make, then how many banana Solomon had?"</w:t>
      </w:r>
    </w:p>
    <w:p>
      <w:r>
        <w:t>Equation : " X = 34 / 18"</w:t>
      </w:r>
    </w:p>
    <w:p>
      <w:r>
        <w:t xml:space="preserve">Answer : "1.8888888888888888" </w:t>
        <w:br/>
        <w:t>}</w:t>
      </w:r>
    </w:p>
    <w:p>
      <w:r>
        <w:t>{</w:t>
        <w:br/>
        <w:t>Index 617:</w:t>
      </w:r>
    </w:p>
    <w:p>
      <w:r>
        <w:t>Question : "Charles had some Press. He cut each Press into 20 slices. If total 97 Press slices Charles make, then how many Press Charles had?"</w:t>
      </w:r>
    </w:p>
    <w:p>
      <w:r>
        <w:t>Equation : " X = 97 / 20"</w:t>
      </w:r>
    </w:p>
    <w:p>
      <w:r>
        <w:t xml:space="preserve">Answer : "4.85" </w:t>
        <w:br/>
        <w:t>}</w:t>
      </w:r>
    </w:p>
    <w:p>
      <w:r>
        <w:t>{</w:t>
        <w:br/>
        <w:t>Index 618:</w:t>
      </w:r>
    </w:p>
    <w:p>
      <w:r>
        <w:t>Question : "Jennifer had some papaya. He divide each papaya into 30 slices. If total 198 papaya slices Jennifer make, then how many papaya Jennifer had?"</w:t>
      </w:r>
    </w:p>
    <w:p>
      <w:r>
        <w:t>Equation : " X = 198 / 30"</w:t>
      </w:r>
    </w:p>
    <w:p>
      <w:r>
        <w:t xml:space="preserve">Answer : "6.6" </w:t>
        <w:br/>
        <w:t>}</w:t>
      </w:r>
    </w:p>
    <w:p>
      <w:r>
        <w:t>{</w:t>
        <w:br/>
        <w:t>Index 619:</w:t>
      </w:r>
    </w:p>
    <w:p>
      <w:r>
        <w:t>Question : "Rosa had some mango. He chop each mango into 2 slices. If total 197 mango slices Rosa make, then how many mango Rosa had?"</w:t>
      </w:r>
    </w:p>
    <w:p>
      <w:r>
        <w:t>Equation : " X = 197 / 2"</w:t>
      </w:r>
    </w:p>
    <w:p>
      <w:r>
        <w:t xml:space="preserve">Answer : "98.5" </w:t>
        <w:br/>
        <w:t>}</w:t>
      </w:r>
    </w:p>
    <w:p>
      <w:r>
        <w:t>{</w:t>
        <w:br/>
        <w:t>Index 620:</w:t>
      </w:r>
    </w:p>
    <w:p>
      <w:r>
        <w:t>Question : "Robert had some Flower. He dice each Flower into 30 slices. If total 83 Flower slices Robert make, then how many Flower Robert had?"</w:t>
      </w:r>
    </w:p>
    <w:p>
      <w:r>
        <w:t>Equation : " X = 83 / 30"</w:t>
      </w:r>
    </w:p>
    <w:p>
      <w:r>
        <w:t xml:space="preserve">Answer : "2.7666666666666666" </w:t>
        <w:br/>
        <w:t>}</w:t>
      </w:r>
    </w:p>
    <w:p>
      <w:r>
        <w:t>{</w:t>
        <w:br/>
        <w:t>Index 621:</w:t>
      </w:r>
    </w:p>
    <w:p>
      <w:r>
        <w:t>Question : "Robert had some orange. He mince each orange into 17 slices. If total 152 orange slices Robert make, then how many orange Robert had?"</w:t>
      </w:r>
    </w:p>
    <w:p>
      <w:r>
        <w:t>Equation : " X = 152 / 17"</w:t>
      </w:r>
    </w:p>
    <w:p>
      <w:r>
        <w:t xml:space="preserve">Answer : "8.941176470588236" </w:t>
        <w:br/>
        <w:t>}</w:t>
      </w:r>
    </w:p>
    <w:p>
      <w:r>
        <w:t>{</w:t>
        <w:br/>
        <w:t>Index 622:</w:t>
      </w:r>
    </w:p>
    <w:p>
      <w:r>
        <w:t>Question : "Leroy had some blackcurrant. He hash each blackcurrant into 18 slices. If total 30 blackcurrant slices Leroy make, then how many blackcurrant Leroy had?"</w:t>
      </w:r>
    </w:p>
    <w:p>
      <w:r>
        <w:t>Equation : " X = 30 / 18"</w:t>
      </w:r>
    </w:p>
    <w:p>
      <w:r>
        <w:t xml:space="preserve">Answer : "1.6666666666666667" </w:t>
        <w:br/>
        <w:t>}</w:t>
      </w:r>
    </w:p>
    <w:p>
      <w:r>
        <w:t>{</w:t>
        <w:br/>
        <w:t>Index 623:</w:t>
      </w:r>
    </w:p>
    <w:p>
      <w:r>
        <w:t>Question : "Glenda had some blackcurrant. He cube each blackcurrant into 19 slices. If total 30 blackcurrant slices Glenda make, then how many blackcurrant Glenda had?"</w:t>
      </w:r>
    </w:p>
    <w:p>
      <w:r>
        <w:t>Equation : " X = 30 / 19"</w:t>
      </w:r>
    </w:p>
    <w:p>
      <w:r>
        <w:t xml:space="preserve">Answer : "1.5789473684210527" </w:t>
        <w:br/>
        <w:t>}</w:t>
      </w:r>
    </w:p>
    <w:p>
      <w:r>
        <w:t>{</w:t>
        <w:br/>
        <w:t>Index 624:</w:t>
      </w:r>
    </w:p>
    <w:p>
      <w:r>
        <w:t>Question : "Russell had some Pen. He divide each Pen into 15 slices. If total 117 Pen slices Russell make, then how many Pen Russell had?"</w:t>
      </w:r>
    </w:p>
    <w:p>
      <w:r>
        <w:t>Equation : " X = 117 / 15"</w:t>
      </w:r>
    </w:p>
    <w:p>
      <w:r>
        <w:t xml:space="preserve">Answer : "7.8" </w:t>
        <w:br/>
        <w:t>}</w:t>
      </w:r>
    </w:p>
    <w:p>
      <w:r>
        <w:t>{</w:t>
        <w:br/>
        <w:t>Index 625:</w:t>
      </w:r>
    </w:p>
    <w:p>
      <w:r>
        <w:t>Question : "Patricia had some raspberry. He divide each raspberry into 21 slices. If total 102 raspberry slices Patricia make, then how many raspberry Patricia had?"</w:t>
      </w:r>
    </w:p>
    <w:p>
      <w:r>
        <w:t>Equation : " X = 102 / 21"</w:t>
      </w:r>
    </w:p>
    <w:p>
      <w:r>
        <w:t xml:space="preserve">Answer : "4.857142857142857" </w:t>
        <w:br/>
        <w:t>}</w:t>
      </w:r>
    </w:p>
    <w:p>
      <w:r>
        <w:t>{</w:t>
        <w:br/>
        <w:t>Index 626:</w:t>
      </w:r>
    </w:p>
    <w:p>
      <w:r>
        <w:t>Question : "Latoya had some quince. He cut each quince into 21 slices. If total 195 quince slices Latoya make, then how many quince Latoya had?"</w:t>
      </w:r>
    </w:p>
    <w:p>
      <w:r>
        <w:t>Equation : " X = 195 / 21"</w:t>
      </w:r>
    </w:p>
    <w:p>
      <w:r>
        <w:t xml:space="preserve">Answer : "9.285714285714286" </w:t>
        <w:br/>
        <w:t>}</w:t>
      </w:r>
    </w:p>
    <w:p>
      <w:r>
        <w:t>{</w:t>
        <w:br/>
        <w:t>Index 627:</w:t>
      </w:r>
    </w:p>
    <w:p>
      <w:r>
        <w:t>Question : "Arthur had some avocado. He hash each avocado into 26 slices. If total 55 avocado slices Arthur make, then how many avocado Arthur had?"</w:t>
      </w:r>
    </w:p>
    <w:p>
      <w:r>
        <w:t>Equation : " X = 55 / 26"</w:t>
      </w:r>
    </w:p>
    <w:p>
      <w:r>
        <w:t xml:space="preserve">Answer : "2.1153846153846154" </w:t>
        <w:br/>
        <w:t>}</w:t>
      </w:r>
    </w:p>
    <w:p>
      <w:r>
        <w:t>{</w:t>
        <w:br/>
        <w:t>Index 628:</w:t>
      </w:r>
    </w:p>
    <w:p>
      <w:r>
        <w:t>Question : "Mary had some strawberry. He hash each strawberry into 5 slices. If total 48 strawberry slices Mary make, then how many strawberry Mary had?"</w:t>
      </w:r>
    </w:p>
    <w:p>
      <w:r>
        <w:t>Equation : " X = 48 / 5"</w:t>
      </w:r>
    </w:p>
    <w:p>
      <w:r>
        <w:t xml:space="preserve">Answer : "9.6" </w:t>
        <w:br/>
        <w:t>}</w:t>
      </w:r>
    </w:p>
    <w:p>
      <w:r>
        <w:t>{</w:t>
        <w:br/>
        <w:t>Index 629:</w:t>
      </w:r>
    </w:p>
    <w:p>
      <w:r>
        <w:t>Question : "Alma had some Chocolate. He mince each Chocolate into 18 slices. If total 73 Chocolate slices Alma make, then how many Chocolate Alma had?"</w:t>
      </w:r>
    </w:p>
    <w:p>
      <w:r>
        <w:t>Equation : " X = 73 / 18"</w:t>
      </w:r>
    </w:p>
    <w:p>
      <w:r>
        <w:t xml:space="preserve">Answer : "4.055555555555555" </w:t>
        <w:br/>
        <w:t>}</w:t>
      </w:r>
    </w:p>
    <w:p>
      <w:r>
        <w:t>{</w:t>
        <w:br/>
        <w:t>Index 630:</w:t>
      </w:r>
    </w:p>
    <w:p>
      <w:r>
        <w:t>Question : "Darlene had some Pen. He slice each Pen into 25 slices. If total 195 Pen slices Darlene make, then how many Pen Darlene had?"</w:t>
      </w:r>
    </w:p>
    <w:p>
      <w:r>
        <w:t>Equation : " X = 195 / 25"</w:t>
      </w:r>
    </w:p>
    <w:p>
      <w:r>
        <w:t xml:space="preserve">Answer : "7.8" </w:t>
        <w:br/>
        <w:t>}</w:t>
      </w:r>
    </w:p>
    <w:p>
      <w:r>
        <w:t>{</w:t>
        <w:br/>
        <w:t>Index 631:</w:t>
      </w:r>
    </w:p>
    <w:p>
      <w:r>
        <w:t>Question : "Darrell had some toy. He dice each toy into 27 slices. If total 149 toy slices Darrell make, then how many toy Darrell had?"</w:t>
      </w:r>
    </w:p>
    <w:p>
      <w:r>
        <w:t>Equation : " X = 149 / 27"</w:t>
      </w:r>
    </w:p>
    <w:p>
      <w:r>
        <w:t xml:space="preserve">Answer : "5.518518518518518" </w:t>
        <w:br/>
        <w:t>}</w:t>
      </w:r>
    </w:p>
    <w:p>
      <w:r>
        <w:t>{</w:t>
        <w:br/>
        <w:t>Index 632:</w:t>
      </w:r>
    </w:p>
    <w:p>
      <w:r>
        <w:t>Question : "Wanda had some plum. He cut each plum into 24 slices. If total 130 plum slices Wanda make, then how many plum Wanda had?"</w:t>
      </w:r>
    </w:p>
    <w:p>
      <w:r>
        <w:t>Equation : " X = 130 / 24"</w:t>
      </w:r>
    </w:p>
    <w:p>
      <w:r>
        <w:t xml:space="preserve">Answer : "5.416666666666667" </w:t>
        <w:br/>
        <w:t>}</w:t>
      </w:r>
    </w:p>
    <w:p>
      <w:r>
        <w:t>{</w:t>
        <w:br/>
        <w:t>Index 633:</w:t>
      </w:r>
    </w:p>
    <w:p>
      <w:r>
        <w:t>Question : "William had some pear. He cube each pear into 24 slices. If total 98 pear slices William make, then how many pear William had?"</w:t>
      </w:r>
    </w:p>
    <w:p>
      <w:r>
        <w:t>Equation : " X = 98 / 24"</w:t>
      </w:r>
    </w:p>
    <w:p>
      <w:r>
        <w:t xml:space="preserve">Answer : "4.083333333333333" </w:t>
        <w:br/>
        <w:t>}</w:t>
      </w:r>
    </w:p>
    <w:p>
      <w:r>
        <w:t>{</w:t>
        <w:br/>
        <w:t>Index 634:</w:t>
      </w:r>
    </w:p>
    <w:p>
      <w:r>
        <w:t>Question : "William had some Bread. He slice each Bread into 4 slices. If total 107 Bread slices William make, then how many Bread William had?"</w:t>
      </w:r>
    </w:p>
    <w:p>
      <w:r>
        <w:t>Equation : " X = 107 / 4"</w:t>
      </w:r>
    </w:p>
    <w:p>
      <w:r>
        <w:t xml:space="preserve">Answer : "26.75" </w:t>
        <w:br/>
        <w:t>}</w:t>
      </w:r>
    </w:p>
    <w:p>
      <w:r>
        <w:t>{</w:t>
        <w:br/>
        <w:t>Index 635:</w:t>
      </w:r>
    </w:p>
    <w:p>
      <w:r>
        <w:t>Question : "Bruce had some lime. He slice each lime into 22 slices. If total 39 lime slices Bruce make, then how many lime Bruce had?"</w:t>
      </w:r>
    </w:p>
    <w:p>
      <w:r>
        <w:t>Equation : " X = 39 / 22"</w:t>
      </w:r>
    </w:p>
    <w:p>
      <w:r>
        <w:t xml:space="preserve">Answer : "1.7727272727272727" </w:t>
        <w:br/>
        <w:t>}</w:t>
      </w:r>
    </w:p>
    <w:p>
      <w:r>
        <w:t>{</w:t>
        <w:br/>
        <w:t>Index 636:</w:t>
      </w:r>
    </w:p>
    <w:p>
      <w:r>
        <w:t>Question : "Dan had some Beg. He cube each Beg into 22 slices. If total 64 Beg slices Dan make, then how many Beg Dan had?"</w:t>
      </w:r>
    </w:p>
    <w:p>
      <w:r>
        <w:t>Equation : " X = 64 / 22"</w:t>
      </w:r>
    </w:p>
    <w:p>
      <w:r>
        <w:t xml:space="preserve">Answer : "2.909090909090909" </w:t>
        <w:br/>
        <w:t>}</w:t>
      </w:r>
    </w:p>
    <w:p>
      <w:r>
        <w:t>{</w:t>
        <w:br/>
        <w:t>Index 637:</w:t>
      </w:r>
    </w:p>
    <w:p>
      <w:r>
        <w:t>Question : "Brian had some Bread. He cut up each Bread into 12 slices. If total 169 Bread slices Brian make, then how many Bread Brian had?"</w:t>
      </w:r>
    </w:p>
    <w:p>
      <w:r>
        <w:t>Equation : " X = 169 / 12"</w:t>
      </w:r>
    </w:p>
    <w:p>
      <w:r>
        <w:t xml:space="preserve">Answer : "14.083333333333334" </w:t>
        <w:br/>
        <w:t>}</w:t>
      </w:r>
    </w:p>
    <w:p>
      <w:r>
        <w:t>{</w:t>
        <w:br/>
        <w:t>Index 638:</w:t>
      </w:r>
    </w:p>
    <w:p>
      <w:r>
        <w:t>Question : "Paul had some Beg. He slice each Beg into 16 slices. If total 181 Beg slices Paul make, then how many Beg Paul had?"</w:t>
      </w:r>
    </w:p>
    <w:p>
      <w:r>
        <w:t>Equation : " X = 181 / 16"</w:t>
      </w:r>
    </w:p>
    <w:p>
      <w:r>
        <w:t xml:space="preserve">Answer : "11.3125" </w:t>
        <w:br/>
        <w:t>}</w:t>
      </w:r>
    </w:p>
    <w:p>
      <w:r>
        <w:t>{</w:t>
        <w:br/>
        <w:t>Index 639:</w:t>
      </w:r>
    </w:p>
    <w:p>
      <w:r>
        <w:t>Question : "Bruce had some toy. He cut each toy into 23 slices. If total 84 toy slices Bruce make, then how many toy Bruce had?"</w:t>
      </w:r>
    </w:p>
    <w:p>
      <w:r>
        <w:t>Equation : " X = 84 / 23"</w:t>
      </w:r>
    </w:p>
    <w:p>
      <w:r>
        <w:t xml:space="preserve">Answer : "3.652173913043478" </w:t>
        <w:br/>
        <w:t>}</w:t>
      </w:r>
    </w:p>
    <w:p>
      <w:r>
        <w:t>{</w:t>
        <w:br/>
        <w:t>Index 640:</w:t>
      </w:r>
    </w:p>
    <w:p>
      <w:r>
        <w:t>Question : "James had some blueberry. He hash each blueberry into 2 slices. If total 188 blueberry slices James make, then how many blueberry James had?"</w:t>
      </w:r>
    </w:p>
    <w:p>
      <w:r>
        <w:t>Equation : " X = 188 / 2"</w:t>
      </w:r>
    </w:p>
    <w:p>
      <w:r>
        <w:t xml:space="preserve">Answer : "94.0" </w:t>
        <w:br/>
        <w:t>}</w:t>
      </w:r>
    </w:p>
    <w:p>
      <w:r>
        <w:t>{</w:t>
        <w:br/>
        <w:t>Index 641:</w:t>
      </w:r>
    </w:p>
    <w:p>
      <w:r>
        <w:t>Question : "Isabelle had some Banana. He divide each Banana into 20 slices. If total 190 Banana slices Isabelle make, then how many Banana Isabelle had?"</w:t>
      </w:r>
    </w:p>
    <w:p>
      <w:r>
        <w:t>Equation : " X = 190 / 20"</w:t>
      </w:r>
    </w:p>
    <w:p>
      <w:r>
        <w:t xml:space="preserve">Answer : "9.5" </w:t>
        <w:br/>
        <w:t>}</w:t>
      </w:r>
    </w:p>
    <w:p>
      <w:r>
        <w:t>{</w:t>
        <w:br/>
        <w:t>Index 642:</w:t>
      </w:r>
    </w:p>
    <w:p>
      <w:r>
        <w:t>Question : "Virginia had some Biscuit. He carve each Biscuit into 21 slices. If total 96 Biscuit slices Virginia make, then how many Biscuit Virginia had?"</w:t>
      </w:r>
    </w:p>
    <w:p>
      <w:r>
        <w:t>Equation : " X = 96 / 21"</w:t>
      </w:r>
    </w:p>
    <w:p>
      <w:r>
        <w:t xml:space="preserve">Answer : "4.571428571428571" </w:t>
        <w:br/>
        <w:t>}</w:t>
      </w:r>
    </w:p>
    <w:p>
      <w:r>
        <w:t>{</w:t>
        <w:br/>
        <w:t>Index 643:</w:t>
      </w:r>
    </w:p>
    <w:p>
      <w:r>
        <w:t>Question : "Jerry had some quince. He carve each quince into 15 slices. If total 124 quince slices Jerry make, then how many quince Jerry had?"</w:t>
      </w:r>
    </w:p>
    <w:p>
      <w:r>
        <w:t>Equation : " X = 124 / 15"</w:t>
      </w:r>
    </w:p>
    <w:p>
      <w:r>
        <w:t xml:space="preserve">Answer : "8.266666666666667" </w:t>
        <w:br/>
        <w:t>}</w:t>
      </w:r>
    </w:p>
    <w:p>
      <w:r>
        <w:t>{</w:t>
        <w:br/>
        <w:t>Index 644:</w:t>
      </w:r>
    </w:p>
    <w:p>
      <w:r>
        <w:t>Question : "Richard had some Watch. He chop each Watch into 5 slices. If total 141 Watch slices Richard make, then how many Watch Richard had?"</w:t>
      </w:r>
    </w:p>
    <w:p>
      <w:r>
        <w:t>Equation : " X = 141 / 5"</w:t>
      </w:r>
    </w:p>
    <w:p>
      <w:r>
        <w:t xml:space="preserve">Answer : "28.2" </w:t>
        <w:br/>
        <w:t>}</w:t>
      </w:r>
    </w:p>
    <w:p>
      <w:r>
        <w:t>{</w:t>
        <w:br/>
        <w:t>Index 645:</w:t>
      </w:r>
    </w:p>
    <w:p>
      <w:r>
        <w:t>Question : "Dawn had some Bread. He cut each Bread into 7 slices. If total 76 Bread slices Dawn make, then how many Bread Dawn had?"</w:t>
      </w:r>
    </w:p>
    <w:p>
      <w:r>
        <w:t>Equation : " X = 76 / 7"</w:t>
      </w:r>
    </w:p>
    <w:p>
      <w:r>
        <w:t xml:space="preserve">Answer : "10.857142857142858" </w:t>
        <w:br/>
        <w:t>}</w:t>
      </w:r>
    </w:p>
    <w:p>
      <w:r>
        <w:t>{</w:t>
        <w:br/>
        <w:t>Index 646:</w:t>
      </w:r>
    </w:p>
    <w:p>
      <w:r>
        <w:t>Question : "Anna had some apricot. He cut up each apricot into 21 slices. If total 196 apricot slices Anna make, then how many apricot Anna had?"</w:t>
      </w:r>
    </w:p>
    <w:p>
      <w:r>
        <w:t>Equation : " X = 196 / 21"</w:t>
      </w:r>
    </w:p>
    <w:p>
      <w:r>
        <w:t xml:space="preserve">Answer : "9.333333333333334" </w:t>
        <w:br/>
        <w:t>}</w:t>
      </w:r>
    </w:p>
    <w:p>
      <w:r>
        <w:t>{</w:t>
        <w:br/>
        <w:t>Index 647:</w:t>
      </w:r>
    </w:p>
    <w:p>
      <w:r>
        <w:t>Question : "Ben had some peach. He dice each peach into 21 slices. If total 181 peach slices Ben make, then how many peach Ben had?"</w:t>
      </w:r>
    </w:p>
    <w:p>
      <w:r>
        <w:t>Equation : " X = 181 / 21"</w:t>
      </w:r>
    </w:p>
    <w:p>
      <w:r>
        <w:t xml:space="preserve">Answer : "8.619047619047619" </w:t>
        <w:br/>
        <w:t>}</w:t>
      </w:r>
    </w:p>
    <w:p>
      <w:r>
        <w:t>{</w:t>
        <w:br/>
        <w:t>Index 648:</w:t>
      </w:r>
    </w:p>
    <w:p>
      <w:r>
        <w:t>Question : "Karla had some blueberry. He slice each blueberry into 2 slices. If total 165 blueberry slices Karla make, then how many blueberry Karla had?"</w:t>
      </w:r>
    </w:p>
    <w:p>
      <w:r>
        <w:t>Equation : " X = 165 / 2"</w:t>
      </w:r>
    </w:p>
    <w:p>
      <w:r>
        <w:t xml:space="preserve">Answer : "82.5" </w:t>
        <w:br/>
        <w:t>}</w:t>
      </w:r>
    </w:p>
    <w:p>
      <w:r>
        <w:t>{</w:t>
        <w:br/>
        <w:t>Index 649:</w:t>
      </w:r>
    </w:p>
    <w:p>
      <w:r>
        <w:t>Question : "Solomon had some lime. He dice each lime into 10 slices. If total 183 lime slices Solomon make, then how many lime Solomon had?"</w:t>
      </w:r>
    </w:p>
    <w:p>
      <w:r>
        <w:t>Equation : " X = 183 / 10"</w:t>
      </w:r>
    </w:p>
    <w:p>
      <w:r>
        <w:t xml:space="preserve">Answer : "18.3" </w:t>
        <w:br/>
        <w:t>}</w:t>
      </w:r>
    </w:p>
    <w:p>
      <w:r>
        <w:t>{</w:t>
        <w:br/>
        <w:t>Index 650:</w:t>
      </w:r>
    </w:p>
    <w:p>
      <w:r>
        <w:t>Question : "Nora had some pineapple. He divide each pineapple into 13 slices. If total 87 pineapple slices Nora make, then how many pineapple Nora had?"</w:t>
      </w:r>
    </w:p>
    <w:p>
      <w:r>
        <w:t>Equation : " X = 87 / 13"</w:t>
      </w:r>
    </w:p>
    <w:p>
      <w:r>
        <w:t xml:space="preserve">Answer : "6.6923076923076925" </w:t>
        <w:br/>
        <w:t>}</w:t>
      </w:r>
    </w:p>
    <w:p>
      <w:r>
        <w:t>{</w:t>
        <w:br/>
        <w:t>Index 651:</w:t>
      </w:r>
    </w:p>
    <w:p>
      <w:r>
        <w:t>Question : "Betty had some quince. He cube each quince into 13 slices. If total 46 quince slices Betty make, then how many quince Betty had?"</w:t>
      </w:r>
    </w:p>
    <w:p>
      <w:r>
        <w:t>Equation : " X = 46 / 13"</w:t>
      </w:r>
    </w:p>
    <w:p>
      <w:r>
        <w:t xml:space="preserve">Answer : "3.5384615384615383" </w:t>
        <w:br/>
        <w:t>}</w:t>
      </w:r>
    </w:p>
    <w:p>
      <w:r>
        <w:t>{</w:t>
        <w:br/>
        <w:t>Index 652:</w:t>
      </w:r>
    </w:p>
    <w:p>
      <w:r>
        <w:t>Question : "James had some avocado. He cut up each avocado into 18 slices. If total 125 avocado slices James make, then how many avocado James had?"</w:t>
      </w:r>
    </w:p>
    <w:p>
      <w:r>
        <w:t>Equation : " X = 125 / 18"</w:t>
      </w:r>
    </w:p>
    <w:p>
      <w:r>
        <w:t xml:space="preserve">Answer : "6.944444444444445" </w:t>
        <w:br/>
        <w:t>}</w:t>
      </w:r>
    </w:p>
    <w:p>
      <w:r>
        <w:t>{</w:t>
        <w:br/>
        <w:t>Index 653:</w:t>
      </w:r>
    </w:p>
    <w:p>
      <w:r>
        <w:t>Question : "Andrew had some Pen. He dice each Pen into 23 slices. If total 98 Pen slices Andrew make, then how many Pen Andrew had?"</w:t>
      </w:r>
    </w:p>
    <w:p>
      <w:r>
        <w:t>Equation : " X = 98 / 23"</w:t>
      </w:r>
    </w:p>
    <w:p>
      <w:r>
        <w:t xml:space="preserve">Answer : "4.260869565217392" </w:t>
        <w:br/>
        <w:t>}</w:t>
      </w:r>
    </w:p>
    <w:p>
      <w:r>
        <w:t>{</w:t>
        <w:br/>
        <w:t>Index 654:</w:t>
      </w:r>
    </w:p>
    <w:p>
      <w:r>
        <w:t>Question : "William had some pear. He mince each pear into 30 slices. If total 189 pear slices William make, then how many pear William had?"</w:t>
      </w:r>
    </w:p>
    <w:p>
      <w:r>
        <w:t>Equation : " X = 189 / 30"</w:t>
      </w:r>
    </w:p>
    <w:p>
      <w:r>
        <w:t xml:space="preserve">Answer : "6.3" </w:t>
        <w:br/>
        <w:t>}</w:t>
      </w:r>
    </w:p>
    <w:p>
      <w:r>
        <w:t>{</w:t>
        <w:br/>
        <w:t>Index 655:</w:t>
      </w:r>
    </w:p>
    <w:p>
      <w:r>
        <w:t>Question : "Judy had some Flower. He dice each Flower into 2 slices. If total 121 Flower slices Judy make, then how many Flower Judy had?"</w:t>
      </w:r>
    </w:p>
    <w:p>
      <w:r>
        <w:t>Equation : " X = 121 / 2"</w:t>
      </w:r>
    </w:p>
    <w:p>
      <w:r>
        <w:t xml:space="preserve">Answer : "60.5" </w:t>
        <w:br/>
        <w:t>}</w:t>
      </w:r>
    </w:p>
    <w:p>
      <w:r>
        <w:t>{</w:t>
        <w:br/>
        <w:t>Index 656:</w:t>
      </w:r>
    </w:p>
    <w:p>
      <w:r>
        <w:t>Question : "Janice had some blackcurrant. He slice each blackcurrant into 8 slices. If total 179 blackcurrant slices Janice make, then how many blackcurrant Janice had?"</w:t>
      </w:r>
    </w:p>
    <w:p>
      <w:r>
        <w:t>Equation : " X = 179 / 8"</w:t>
      </w:r>
    </w:p>
    <w:p>
      <w:r>
        <w:t xml:space="preserve">Answer : "22.375" </w:t>
        <w:br/>
        <w:t>}</w:t>
      </w:r>
    </w:p>
    <w:p>
      <w:r>
        <w:t>{</w:t>
        <w:br/>
        <w:t>Index 657:</w:t>
      </w:r>
    </w:p>
    <w:p>
      <w:r>
        <w:t>Question : "Florence had some Biscuit. He chop each Biscuit into 9 slices. If total 81 Biscuit slices Florence make, then how many Biscuit Florence had?"</w:t>
      </w:r>
    </w:p>
    <w:p>
      <w:r>
        <w:t>Equation : " X = 81 / 9"</w:t>
      </w:r>
    </w:p>
    <w:p>
      <w:r>
        <w:t xml:space="preserve">Answer : "9.0" </w:t>
        <w:br/>
        <w:t>}</w:t>
      </w:r>
    </w:p>
    <w:p>
      <w:r>
        <w:t>{</w:t>
        <w:br/>
        <w:t>Index 658:</w:t>
      </w:r>
    </w:p>
    <w:p>
      <w:r>
        <w:t>Question : "Amy had some Bread. He cut each Bread into 13 slices. If total 196 Bread slices Amy make, then how many Bread Amy had?"</w:t>
      </w:r>
    </w:p>
    <w:p>
      <w:r>
        <w:t>Equation : " X = 196 / 13"</w:t>
      </w:r>
    </w:p>
    <w:p>
      <w:r>
        <w:t xml:space="preserve">Answer : "15.076923076923077" </w:t>
        <w:br/>
        <w:t>}</w:t>
      </w:r>
    </w:p>
    <w:p>
      <w:r>
        <w:t>{</w:t>
        <w:br/>
        <w:t>Index 659:</w:t>
      </w:r>
    </w:p>
    <w:p>
      <w:r>
        <w:t>Question : "Aaron had some lemon. He cut up each lemon into 12 slices. If total 45 lemon slices Aaron make, then how many lemon Aaron had?"</w:t>
      </w:r>
    </w:p>
    <w:p>
      <w:r>
        <w:t>Equation : " X = 45 / 12"</w:t>
      </w:r>
    </w:p>
    <w:p>
      <w:r>
        <w:t xml:space="preserve">Answer : "3.75" </w:t>
        <w:br/>
        <w:t>}</w:t>
      </w:r>
    </w:p>
    <w:p>
      <w:r>
        <w:t>{</w:t>
        <w:br/>
        <w:t>Index 660:</w:t>
      </w:r>
    </w:p>
    <w:p>
      <w:r>
        <w:t>Question : "Elizabeth had some lime. He slice each lime into 17 slices. If total 91 lime slices Elizabeth make, then how many lime Elizabeth had?"</w:t>
      </w:r>
    </w:p>
    <w:p>
      <w:r>
        <w:t>Equation : " X = 91 / 17"</w:t>
      </w:r>
    </w:p>
    <w:p>
      <w:r>
        <w:t xml:space="preserve">Answer : "5.352941176470588" </w:t>
        <w:br/>
        <w:t>}</w:t>
      </w:r>
    </w:p>
    <w:p>
      <w:r>
        <w:t>{</w:t>
        <w:br/>
        <w:t>Index 661:</w:t>
      </w:r>
    </w:p>
    <w:p>
      <w:r>
        <w:t>Question : "Joshua had some Press. He carve each Press into 29 slices. If total 165 Press slices Joshua make, then how many Press Joshua had?"</w:t>
      </w:r>
    </w:p>
    <w:p>
      <w:r>
        <w:t>Equation : " X = 165 / 29"</w:t>
      </w:r>
    </w:p>
    <w:p>
      <w:r>
        <w:t xml:space="preserve">Answer : "5.689655172413793" </w:t>
        <w:br/>
        <w:t>}</w:t>
      </w:r>
    </w:p>
    <w:p>
      <w:r>
        <w:t>{</w:t>
        <w:br/>
        <w:t>Index 662:</w:t>
      </w:r>
    </w:p>
    <w:p>
      <w:r>
        <w:t>Question : "Jeffrey had some Watch. He slice each Watch into 5 slices. If total 30 Watch slices Jeffrey make, then how many Watch Jeffrey had?"</w:t>
      </w:r>
    </w:p>
    <w:p>
      <w:r>
        <w:t>Equation : " X = 30 / 5"</w:t>
      </w:r>
    </w:p>
    <w:p>
      <w:r>
        <w:t xml:space="preserve">Answer : "6.0" </w:t>
        <w:br/>
        <w:t>}</w:t>
      </w:r>
    </w:p>
    <w:p>
      <w:r>
        <w:t>{</w:t>
        <w:br/>
        <w:t>Index 663:</w:t>
      </w:r>
    </w:p>
    <w:p>
      <w:r>
        <w:t>Question : "Michael had some nectarine. He dice each nectarine into 26 slices. If total 137 nectarine slices Michael make, then how many nectarine Michael had?"</w:t>
      </w:r>
    </w:p>
    <w:p>
      <w:r>
        <w:t>Equation : " X = 137 / 26"</w:t>
      </w:r>
    </w:p>
    <w:p>
      <w:r>
        <w:t xml:space="preserve">Answer : "5.269230769230769" </w:t>
        <w:br/>
        <w:t>}</w:t>
      </w:r>
    </w:p>
    <w:p>
      <w:r>
        <w:t>{</w:t>
        <w:br/>
        <w:t>Index 664:</w:t>
      </w:r>
    </w:p>
    <w:p>
      <w:r>
        <w:t>Question : "Janis had some apricot. He dice each apricot into 10 slices. If total 59 apricot slices Janis make, then how many apricot Janis had?"</w:t>
      </w:r>
    </w:p>
    <w:p>
      <w:r>
        <w:t>Equation : " X = 59 / 10"</w:t>
      </w:r>
    </w:p>
    <w:p>
      <w:r>
        <w:t xml:space="preserve">Answer : "5.9" </w:t>
        <w:br/>
        <w:t>}</w:t>
      </w:r>
    </w:p>
    <w:p>
      <w:r>
        <w:t>{</w:t>
        <w:br/>
        <w:t>Index 665:</w:t>
      </w:r>
    </w:p>
    <w:p>
      <w:r>
        <w:t>Question : "Janice had some lemon. He carve each lemon into 4 slices. If total 33 lemon slices Janice make, then how many lemon Janice had?"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666:</w:t>
      </w:r>
    </w:p>
    <w:p>
      <w:r>
        <w:t>Question : "Reba had some Doll. He carve each Doll into 3 slices. If total 34 Doll slices Reba make, then how many Doll Reba had?"</w:t>
      </w:r>
    </w:p>
    <w:p>
      <w:r>
        <w:t>Equation : " X = 34 / 3"</w:t>
      </w:r>
    </w:p>
    <w:p>
      <w:r>
        <w:t xml:space="preserve">Answer : "11.333333333333334" </w:t>
        <w:br/>
        <w:t>}</w:t>
      </w:r>
    </w:p>
    <w:p>
      <w:r>
        <w:t>{</w:t>
        <w:br/>
        <w:t>Index 667:</w:t>
      </w:r>
    </w:p>
    <w:p>
      <w:r>
        <w:t>Question : "Gaylord had some Watch. He divide each Watch into 6 slices. If total 63 Watch slices Gaylord make, then how many Watch Gaylord had?"</w:t>
      </w:r>
    </w:p>
    <w:p>
      <w:r>
        <w:t>Equation : " X = 63 / 6"</w:t>
      </w:r>
    </w:p>
    <w:p>
      <w:r>
        <w:t xml:space="preserve">Answer : "10.5" </w:t>
        <w:br/>
        <w:t>}</w:t>
      </w:r>
    </w:p>
    <w:p>
      <w:r>
        <w:t>{</w:t>
        <w:br/>
        <w:t>Index 668:</w:t>
      </w:r>
    </w:p>
    <w:p>
      <w:r>
        <w:t>Question : "Joseph had some raspberry. He mince each raspberry into 2 slices. If total 187 raspberry slices Joseph make, then how many raspberry Joseph had?"</w:t>
      </w:r>
    </w:p>
    <w:p>
      <w:r>
        <w:t>Equation : " X = 187 / 2"</w:t>
      </w:r>
    </w:p>
    <w:p>
      <w:r>
        <w:t xml:space="preserve">Answer : "93.5" </w:t>
        <w:br/>
        <w:t>}</w:t>
      </w:r>
    </w:p>
    <w:p>
      <w:r>
        <w:t>{</w:t>
        <w:br/>
        <w:t>Index 669:</w:t>
      </w:r>
    </w:p>
    <w:p>
      <w:r>
        <w:t>Question : "Anthony had some mango. He cube each mango into 10 slices. If total 163 mango slices Anthony make, then how many mango Anthony had?"</w:t>
      </w:r>
    </w:p>
    <w:p>
      <w:r>
        <w:t>Equation : " X = 163 / 10"</w:t>
      </w:r>
    </w:p>
    <w:p>
      <w:r>
        <w:t xml:space="preserve">Answer : "16.3" </w:t>
        <w:br/>
        <w:t>}</w:t>
      </w:r>
    </w:p>
    <w:p>
      <w:r>
        <w:t>{</w:t>
        <w:br/>
        <w:t>Index 670:</w:t>
      </w:r>
    </w:p>
    <w:p>
      <w:r>
        <w:t>Question : "Warren had some quince. He chop each quince into 20 slices. If total 122 quince slices Warren make, then how many quince Warren had?"</w:t>
      </w:r>
    </w:p>
    <w:p>
      <w:r>
        <w:t>Equation : " X = 122 / 20"</w:t>
      </w:r>
    </w:p>
    <w:p>
      <w:r>
        <w:t xml:space="preserve">Answer : "6.1" </w:t>
        <w:br/>
        <w:t>}</w:t>
      </w:r>
    </w:p>
    <w:p>
      <w:r>
        <w:t>{</w:t>
        <w:br/>
        <w:t>Index 671:</w:t>
      </w:r>
    </w:p>
    <w:p>
      <w:r>
        <w:t>Question : "Jerome had some apricot. He hash each apricot into 9 slices. If total 187 apricot slices Jerome make, then how many apricot Jerome had?"</w:t>
      </w:r>
    </w:p>
    <w:p>
      <w:r>
        <w:t>Equation : " X = 187 / 9"</w:t>
      </w:r>
    </w:p>
    <w:p>
      <w:r>
        <w:t xml:space="preserve">Answer : "20.77777777777778" </w:t>
        <w:br/>
        <w:t>}</w:t>
      </w:r>
    </w:p>
    <w:p>
      <w:r>
        <w:t>{</w:t>
        <w:br/>
        <w:t>Index 672:</w:t>
      </w:r>
    </w:p>
    <w:p>
      <w:r>
        <w:t>Question : "Kevin had some toy. He divide each toy into 24 slices. If total 127 toy slices Kevin make, then how many toy Kevin had?"</w:t>
      </w:r>
    </w:p>
    <w:p>
      <w:r>
        <w:t>Equation : " X = 127 / 24"</w:t>
      </w:r>
    </w:p>
    <w:p>
      <w:r>
        <w:t xml:space="preserve">Answer : "5.291666666666667" </w:t>
        <w:br/>
        <w:t>}</w:t>
      </w:r>
    </w:p>
    <w:p>
      <w:r>
        <w:t>{</w:t>
        <w:br/>
        <w:t>Index 673:</w:t>
      </w:r>
    </w:p>
    <w:p>
      <w:r>
        <w:t>Question : "Sandra had some Beg. He chop each Beg into 12 slices. If total 167 Beg slices Sandra make, then how many Beg Sandra had?"</w:t>
      </w:r>
    </w:p>
    <w:p>
      <w:r>
        <w:t>Equation : " X = 167 / 12"</w:t>
      </w:r>
    </w:p>
    <w:p>
      <w:r>
        <w:t xml:space="preserve">Answer : "13.916666666666666" </w:t>
        <w:br/>
        <w:t>}</w:t>
      </w:r>
    </w:p>
    <w:p>
      <w:r>
        <w:t>{</w:t>
        <w:br/>
        <w:t>Index 674:</w:t>
      </w:r>
    </w:p>
    <w:p>
      <w:r>
        <w:t>Question : "Marjorie had some Car. He chop each Car into 8 slices. If total 114 Car slices Marjorie make, then how many Car Marjorie had?"</w:t>
      </w:r>
    </w:p>
    <w:p>
      <w:r>
        <w:t>Equation : " X = 114 / 8"</w:t>
      </w:r>
    </w:p>
    <w:p>
      <w:r>
        <w:t xml:space="preserve">Answer : "14.25" </w:t>
        <w:br/>
        <w:t>}</w:t>
      </w:r>
    </w:p>
    <w:p>
      <w:r>
        <w:t>{</w:t>
        <w:br/>
        <w:t>Index 675:</w:t>
      </w:r>
    </w:p>
    <w:p>
      <w:r>
        <w:t>Question : "Beverly had some lemon. He cut up each lemon into 29 slices. If total 189 lemon slices Beverly make, then how many lemon Beverly had?"</w:t>
      </w:r>
    </w:p>
    <w:p>
      <w:r>
        <w:t>Equation : " X = 189 / 29"</w:t>
      </w:r>
    </w:p>
    <w:p>
      <w:r>
        <w:t xml:space="preserve">Answer : "6.517241379310345" </w:t>
        <w:br/>
        <w:t>}</w:t>
      </w:r>
    </w:p>
    <w:p>
      <w:r>
        <w:t>{</w:t>
        <w:br/>
        <w:t>Index 676:</w:t>
      </w:r>
    </w:p>
    <w:p>
      <w:r>
        <w:t>Question : "Desmond had some Beg. He chop each Beg into 2 slices. If total 33 Beg slices Desmond make, then how many Beg Desmond had?"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677:</w:t>
      </w:r>
    </w:p>
    <w:p>
      <w:r>
        <w:t>Question : "Charles had some lychee. He mince each lychee into 2 slices. If total 134 lychee slices Charles make, then how many lychee Charles had?"</w:t>
      </w:r>
    </w:p>
    <w:p>
      <w:r>
        <w:t>Equation : " X = 134 / 2"</w:t>
      </w:r>
    </w:p>
    <w:p>
      <w:r>
        <w:t xml:space="preserve">Answer : "67.0" </w:t>
        <w:br/>
        <w:t>}</w:t>
      </w:r>
    </w:p>
    <w:p>
      <w:r>
        <w:t>{</w:t>
        <w:br/>
        <w:t>Index 678:</w:t>
      </w:r>
    </w:p>
    <w:p>
      <w:r>
        <w:t>Question : "John had some Book. He cube each Book into 24 slices. If total 33 Book slices John make, then how many Book John had?"</w:t>
      </w:r>
    </w:p>
    <w:p>
      <w:r>
        <w:t>Equation : " X = 33 / 24"</w:t>
      </w:r>
    </w:p>
    <w:p>
      <w:r>
        <w:t xml:space="preserve">Answer : "1.375" </w:t>
        <w:br/>
        <w:t>}</w:t>
      </w:r>
    </w:p>
    <w:p>
      <w:r>
        <w:t>{</w:t>
        <w:br/>
        <w:t>Index 679:</w:t>
      </w:r>
    </w:p>
    <w:p>
      <w:r>
        <w:t>Question : "Gilbert had some quince. He dice each quince into 17 slices. If total 169 quince slices Gilbert make, then how many quince Gilbert had?"</w:t>
      </w:r>
    </w:p>
    <w:p>
      <w:r>
        <w:t>Equation : " X = 169 / 17"</w:t>
      </w:r>
    </w:p>
    <w:p>
      <w:r>
        <w:t xml:space="preserve">Answer : "9.941176470588236" </w:t>
        <w:br/>
        <w:t>}</w:t>
      </w:r>
    </w:p>
    <w:p>
      <w:r>
        <w:t>{</w:t>
        <w:br/>
        <w:t>Index 680:</w:t>
      </w:r>
    </w:p>
    <w:p>
      <w:r>
        <w:t>Question : "Oscar had some Box. He slice each Box into 6 slices. If total 145 Box slices Oscar make, then how many Box Oscar had?"</w:t>
      </w:r>
    </w:p>
    <w:p>
      <w:r>
        <w:t>Equation : " X = 145 / 6"</w:t>
      </w:r>
    </w:p>
    <w:p>
      <w:r>
        <w:t xml:space="preserve">Answer : "24.166666666666668" </w:t>
        <w:br/>
        <w:t>}</w:t>
      </w:r>
    </w:p>
    <w:p>
      <w:r>
        <w:t>{</w:t>
        <w:br/>
        <w:t>Index 681:</w:t>
      </w:r>
    </w:p>
    <w:p>
      <w:r>
        <w:t>Question : "Sharon had some banana. He cut each banana into 11 slices. If total 118 banana slices Sharon make, then how many banana Sharon had?"</w:t>
      </w:r>
    </w:p>
    <w:p>
      <w:r>
        <w:t>Equation : " X = 118 / 11"</w:t>
      </w:r>
    </w:p>
    <w:p>
      <w:r>
        <w:t xml:space="preserve">Answer : "10.727272727272727" </w:t>
        <w:br/>
        <w:t>}</w:t>
      </w:r>
    </w:p>
    <w:p>
      <w:r>
        <w:t>{</w:t>
        <w:br/>
        <w:t>Index 682:</w:t>
      </w:r>
    </w:p>
    <w:p>
      <w:r>
        <w:t>Question : "Jessie had some watermelon. He divide each watermelon into 15 slices. If total 182 watermelon slices Jessie make, then how many watermelon Jessie had?"</w:t>
      </w:r>
    </w:p>
    <w:p>
      <w:r>
        <w:t>Equation : " X = 182 / 15"</w:t>
      </w:r>
    </w:p>
    <w:p>
      <w:r>
        <w:t xml:space="preserve">Answer : "12.133333333333333" </w:t>
        <w:br/>
        <w:t>}</w:t>
      </w:r>
    </w:p>
    <w:p>
      <w:r>
        <w:t>{</w:t>
        <w:br/>
        <w:t>Index 683:</w:t>
      </w:r>
    </w:p>
    <w:p>
      <w:r>
        <w:t>Question : "Timothy had some Biscuit. He mince each Biscuit into 21 slices. If total 53 Biscuit slices Timothy make, then how many Biscuit Timothy had?"</w:t>
      </w:r>
    </w:p>
    <w:p>
      <w:r>
        <w:t>Equation : " X = 53 / 21"</w:t>
      </w:r>
    </w:p>
    <w:p>
      <w:r>
        <w:t xml:space="preserve">Answer : "2.5238095238095237" </w:t>
        <w:br/>
        <w:t>}</w:t>
      </w:r>
    </w:p>
    <w:p>
      <w:r>
        <w:t>{</w:t>
        <w:br/>
        <w:t>Index 684:</w:t>
      </w:r>
    </w:p>
    <w:p>
      <w:r>
        <w:t>Question : "Mario had some lime. He cut each lime into 25 slices. If total 171 lime slices Mario make, then how many lime Mario had?"</w:t>
      </w:r>
    </w:p>
    <w:p>
      <w:r>
        <w:t>Equation : " X = 171 / 25"</w:t>
      </w:r>
    </w:p>
    <w:p>
      <w:r>
        <w:t xml:space="preserve">Answer : "6.84" </w:t>
        <w:br/>
        <w:t>}</w:t>
      </w:r>
    </w:p>
    <w:p>
      <w:r>
        <w:t>{</w:t>
        <w:br/>
        <w:t>Index 685:</w:t>
      </w:r>
    </w:p>
    <w:p>
      <w:r>
        <w:t>Question : "Sarah had some Flower. He hash each Flower into 27 slices. If total 141 Flower slices Sarah make, then how many Flower Sarah had?"</w:t>
      </w:r>
    </w:p>
    <w:p>
      <w:r>
        <w:t>Equation : " X = 141 / 27"</w:t>
      </w:r>
    </w:p>
    <w:p>
      <w:r>
        <w:t xml:space="preserve">Answer : "5.222222222222222" </w:t>
        <w:br/>
        <w:t>}</w:t>
      </w:r>
    </w:p>
    <w:p>
      <w:r>
        <w:t>{</w:t>
        <w:br/>
        <w:t>Index 686:</w:t>
      </w:r>
    </w:p>
    <w:p>
      <w:r>
        <w:t>Question : "Roberta had some Doll. He cut each Doll into 22 slices. If total 178 Doll slices Roberta make, then how many Doll Roberta had?"</w:t>
      </w:r>
    </w:p>
    <w:p>
      <w:r>
        <w:t>Equation : " X = 178 / 22"</w:t>
      </w:r>
    </w:p>
    <w:p>
      <w:r>
        <w:t xml:space="preserve">Answer : "8.090909090909092" </w:t>
        <w:br/>
        <w:t>}</w:t>
      </w:r>
    </w:p>
    <w:p>
      <w:r>
        <w:t>{</w:t>
        <w:br/>
        <w:t>Index 687:</w:t>
      </w:r>
    </w:p>
    <w:p>
      <w:r>
        <w:t>Question : "Mauricio had some Beg. He cut up each Beg into 25 slices. If total 72 Beg slices Mauricio make, then how many Beg Mauricio had?"</w:t>
      </w:r>
    </w:p>
    <w:p>
      <w:r>
        <w:t>Equation : " X = 72 / 25"</w:t>
      </w:r>
    </w:p>
    <w:p>
      <w:r>
        <w:t xml:space="preserve">Answer : "2.88" </w:t>
        <w:br/>
        <w:t>}</w:t>
      </w:r>
    </w:p>
    <w:p>
      <w:r>
        <w:t>{</w:t>
        <w:br/>
        <w:t>Index 688:</w:t>
      </w:r>
    </w:p>
    <w:p>
      <w:r>
        <w:t>Question : "Margaret had some cherry. He mince each cherry into 3 slices. If total 176 cherry slices Margaret make, then how many cherry Margaret had?"</w:t>
      </w:r>
    </w:p>
    <w:p>
      <w:r>
        <w:t>Equation : " X = 176 / 3"</w:t>
      </w:r>
    </w:p>
    <w:p>
      <w:r>
        <w:t xml:space="preserve">Answer : "58.666666666666664" </w:t>
        <w:br/>
        <w:t>}</w:t>
      </w:r>
    </w:p>
    <w:p>
      <w:r>
        <w:t>{</w:t>
        <w:br/>
        <w:t>Index 689:</w:t>
      </w:r>
    </w:p>
    <w:p>
      <w:r>
        <w:t>Question : "Martina had some quince. He cut each quince into 3 slices. If total 199 quince slices Martina make, then how many quince Martina had?"</w:t>
      </w:r>
    </w:p>
    <w:p>
      <w:r>
        <w:t>Equation : " X = 199 / 3"</w:t>
      </w:r>
    </w:p>
    <w:p>
      <w:r>
        <w:t xml:space="preserve">Answer : "66.33333333333333" </w:t>
        <w:br/>
        <w:t>}</w:t>
      </w:r>
    </w:p>
    <w:p>
      <w:r>
        <w:t>{</w:t>
        <w:br/>
        <w:t>Index 690:</w:t>
      </w:r>
    </w:p>
    <w:p>
      <w:r>
        <w:t>Question : "Vincent had some raspberry. He hash each raspberry into 13 slices. If total 31 raspberry slices Vincent make, then how many raspberry Vincent had?"</w:t>
      </w:r>
    </w:p>
    <w:p>
      <w:r>
        <w:t>Equation : " X = 31 / 13"</w:t>
      </w:r>
    </w:p>
    <w:p>
      <w:r>
        <w:t xml:space="preserve">Answer : "2.3846153846153846" </w:t>
        <w:br/>
        <w:t>}</w:t>
      </w:r>
    </w:p>
    <w:p>
      <w:r>
        <w:t>{</w:t>
        <w:br/>
        <w:t>Index 691:</w:t>
      </w:r>
    </w:p>
    <w:p>
      <w:r>
        <w:t>Question : "Keith had some peach. He cut up each peach into 2 slices. If total 48 peach slices Keith make, then how many peach Keith had?"</w:t>
      </w:r>
    </w:p>
    <w:p>
      <w:r>
        <w:t>Equation : " X = 48 / 2"</w:t>
      </w:r>
    </w:p>
    <w:p>
      <w:r>
        <w:t xml:space="preserve">Answer : "24.0" </w:t>
        <w:br/>
        <w:t>}</w:t>
      </w:r>
    </w:p>
    <w:p>
      <w:r>
        <w:t>{</w:t>
        <w:br/>
        <w:t>Index 692:</w:t>
      </w:r>
    </w:p>
    <w:p>
      <w:r>
        <w:t>Question : "Rosalind had some Pen. He carve each Pen into 19 slices. If total 86 Pen slices Rosalind make, then how many Pen Rosalind had?"</w:t>
      </w:r>
    </w:p>
    <w:p>
      <w:r>
        <w:t>Equation : " X = 86 / 19"</w:t>
      </w:r>
    </w:p>
    <w:p>
      <w:r>
        <w:t xml:space="preserve">Answer : "4.526315789473684" </w:t>
        <w:br/>
        <w:t>}</w:t>
      </w:r>
    </w:p>
    <w:p>
      <w:r>
        <w:t>{</w:t>
        <w:br/>
        <w:t>Index 693:</w:t>
      </w:r>
    </w:p>
    <w:p>
      <w:r>
        <w:t>Question : "Gerald had some Chocolate. He chop each Chocolate into 7 slices. If total 72 Chocolate slices Gerald make, then how many Chocolate Gerald had?"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694:</w:t>
      </w:r>
    </w:p>
    <w:p>
      <w:r>
        <w:t>Question : "David had some apple. He carve each apple into 27 slices. If total 151 apple slices David make, then how many apple David had?"</w:t>
      </w:r>
    </w:p>
    <w:p>
      <w:r>
        <w:t>Equation : " X = 151 / 27"</w:t>
      </w:r>
    </w:p>
    <w:p>
      <w:r>
        <w:t xml:space="preserve">Answer : "5.592592592592593" </w:t>
        <w:br/>
        <w:t>}</w:t>
      </w:r>
    </w:p>
    <w:p>
      <w:r>
        <w:t>{</w:t>
        <w:br/>
        <w:t>Index 695:</w:t>
      </w:r>
    </w:p>
    <w:p>
      <w:r>
        <w:t>Question : "William had some lime. He divide each lime into 22 slices. If total 85 lime slices William make, then how many lime William had?"</w:t>
      </w:r>
    </w:p>
    <w:p>
      <w:r>
        <w:t>Equation : " X = 85 / 22"</w:t>
      </w:r>
    </w:p>
    <w:p>
      <w:r>
        <w:t xml:space="preserve">Answer : "3.8636363636363638" </w:t>
        <w:br/>
        <w:t>}</w:t>
      </w:r>
    </w:p>
    <w:p>
      <w:r>
        <w:t>{</w:t>
        <w:br/>
        <w:t>Index 696:</w:t>
      </w:r>
    </w:p>
    <w:p>
      <w:r>
        <w:t>Question : "Danny had some Bread. He cut up each Bread into 3 slices. If total 88 Bread slices Danny make, then how many Bread Danny had?"</w:t>
      </w:r>
    </w:p>
    <w:p>
      <w:r>
        <w:t>Equation : " X = 88 / 3"</w:t>
      </w:r>
    </w:p>
    <w:p>
      <w:r>
        <w:t xml:space="preserve">Answer : "29.333333333333332" </w:t>
        <w:br/>
        <w:t>}</w:t>
      </w:r>
    </w:p>
    <w:p>
      <w:r>
        <w:t>{</w:t>
        <w:br/>
        <w:t>Index 697:</w:t>
      </w:r>
    </w:p>
    <w:p>
      <w:r>
        <w:t>Question : "Norma had some Car. He cut each Car into 26 slices. If total 33 Car slices Norma make, then how many Car Norma had?"</w:t>
      </w:r>
    </w:p>
    <w:p>
      <w:r>
        <w:t>Equation : " X = 33 / 26"</w:t>
      </w:r>
    </w:p>
    <w:p>
      <w:r>
        <w:t xml:space="preserve">Answer : "1.2692307692307692" </w:t>
        <w:br/>
        <w:t>}</w:t>
      </w:r>
    </w:p>
    <w:p>
      <w:r>
        <w:t>{</w:t>
        <w:br/>
        <w:t>Index 698:</w:t>
      </w:r>
    </w:p>
    <w:p>
      <w:r>
        <w:t>Question : "Edna had some quince. He divide each quince into 21 slices. If total 83 quince slices Edna make, then how many quince Edna had?"</w:t>
      </w:r>
    </w:p>
    <w:p>
      <w:r>
        <w:t>Equation : " X = 83 / 21"</w:t>
      </w:r>
    </w:p>
    <w:p>
      <w:r>
        <w:t xml:space="preserve">Answer : "3.9523809523809526" </w:t>
        <w:br/>
        <w:t>}</w:t>
      </w:r>
    </w:p>
    <w:p>
      <w:r>
        <w:t>{</w:t>
        <w:br/>
        <w:t>Index 699:</w:t>
      </w:r>
    </w:p>
    <w:p>
      <w:r>
        <w:t>Question : "John had some Banana. He carve each Banana into 18 slices. If total 170 Banana slices John make, then how many Banana John had?"</w:t>
      </w:r>
    </w:p>
    <w:p>
      <w:r>
        <w:t>Equation : " X = 170 / 18"</w:t>
      </w:r>
    </w:p>
    <w:p>
      <w:r>
        <w:t xml:space="preserve">Answer : "9.444444444444445" </w:t>
        <w:br/>
        <w:t>}</w:t>
      </w:r>
    </w:p>
    <w:p>
      <w:r>
        <w:t>{</w:t>
        <w:br/>
        <w:t>Index 700:</w:t>
      </w:r>
    </w:p>
    <w:p>
      <w:r>
        <w:t>Question : "Lois had some raspberry. He dice each raspberry into 2 slices. If total 162 raspberry slices Lois make, then how many raspberry Lois had?"</w:t>
      </w:r>
    </w:p>
    <w:p>
      <w:r>
        <w:t>Equation : " X = 162 / 2"</w:t>
      </w:r>
    </w:p>
    <w:p>
      <w:r>
        <w:t xml:space="preserve">Answer : "81.0" </w:t>
        <w:br/>
        <w:t>}</w:t>
      </w:r>
    </w:p>
    <w:p>
      <w:r>
        <w:t>{</w:t>
        <w:br/>
        <w:t>Index 701:</w:t>
      </w:r>
    </w:p>
    <w:p>
      <w:r>
        <w:t>Question : "Kerry had some kiwi. He mince each kiwi into 30 slices. If total 136 kiwi slices Kerry make, then how many kiwi Kerry had?"</w:t>
      </w:r>
    </w:p>
    <w:p>
      <w:r>
        <w:t>Equation : " X = 136 / 30"</w:t>
      </w:r>
    </w:p>
    <w:p>
      <w:r>
        <w:t xml:space="preserve">Answer : "4.533333333333333" </w:t>
        <w:br/>
        <w:t>}</w:t>
      </w:r>
    </w:p>
    <w:p>
      <w:r>
        <w:t>{</w:t>
        <w:br/>
        <w:t>Index 702:</w:t>
      </w:r>
    </w:p>
    <w:p>
      <w:r>
        <w:t>Question : "Eugene had some strawberry. He cut up each strawberry into 23 slices. If total 145 strawberry slices Eugene make, then how many strawberry Eugene had?"</w:t>
      </w:r>
    </w:p>
    <w:p>
      <w:r>
        <w:t>Equation : " X = 145 / 23"</w:t>
      </w:r>
    </w:p>
    <w:p>
      <w:r>
        <w:t xml:space="preserve">Answer : "6.304347826086956" </w:t>
        <w:br/>
        <w:t>}</w:t>
      </w:r>
    </w:p>
    <w:p>
      <w:r>
        <w:t>{</w:t>
        <w:br/>
        <w:t>Index 703:</w:t>
      </w:r>
    </w:p>
    <w:p>
      <w:r>
        <w:t>Question : "Larry had some Beg. He cut up each Beg into 23 slices. If total 138 Beg slices Larry make, then how many Beg Larry had?"</w:t>
      </w:r>
    </w:p>
    <w:p>
      <w:r>
        <w:t>Equation : " X = 138 / 23"</w:t>
      </w:r>
    </w:p>
    <w:p>
      <w:r>
        <w:t xml:space="preserve">Answer : "6.0" </w:t>
        <w:br/>
        <w:t>}</w:t>
      </w:r>
    </w:p>
    <w:p>
      <w:r>
        <w:t>{</w:t>
        <w:br/>
        <w:t>Index 704:</w:t>
      </w:r>
    </w:p>
    <w:p>
      <w:r>
        <w:t>Question : "John had some raspberry. He mince each raspberry into 15 slices. If total 128 raspberry slices John make, then how many raspberry John had?"</w:t>
      </w:r>
    </w:p>
    <w:p>
      <w:r>
        <w:t>Equation : " X = 128 / 15"</w:t>
      </w:r>
    </w:p>
    <w:p>
      <w:r>
        <w:t xml:space="preserve">Answer : "8.533333333333333" </w:t>
        <w:br/>
        <w:t>}</w:t>
      </w:r>
    </w:p>
    <w:p>
      <w:r>
        <w:t>{</w:t>
        <w:br/>
        <w:t>Index 705:</w:t>
      </w:r>
    </w:p>
    <w:p>
      <w:r>
        <w:t>Question : "Reginald had some apple. He cube each apple into 10 slices. If total 113 apple slices Reginald make, then how many apple Reginald had?"</w:t>
      </w:r>
    </w:p>
    <w:p>
      <w:r>
        <w:t>Equation : " X = 113 / 10"</w:t>
      </w:r>
    </w:p>
    <w:p>
      <w:r>
        <w:t xml:space="preserve">Answer : "11.3" </w:t>
        <w:br/>
        <w:t>}</w:t>
      </w:r>
    </w:p>
    <w:p>
      <w:r>
        <w:t>{</w:t>
        <w:br/>
        <w:t>Index 706:</w:t>
      </w:r>
    </w:p>
    <w:p>
      <w:r>
        <w:t>Question : "Carol had some Pen. He slice each Pen into 28 slices. If total 135 Pen slices Carol make, then how many Pen Carol had?"</w:t>
      </w:r>
    </w:p>
    <w:p>
      <w:r>
        <w:t>Equation : " X = 135 / 28"</w:t>
      </w:r>
    </w:p>
    <w:p>
      <w:r>
        <w:t xml:space="preserve">Answer : "4.821428571428571" </w:t>
        <w:br/>
        <w:t>}</w:t>
      </w:r>
    </w:p>
    <w:p>
      <w:r>
        <w:t>{</w:t>
        <w:br/>
        <w:t>Index 707:</w:t>
      </w:r>
    </w:p>
    <w:p>
      <w:r>
        <w:t>Question : "Roderick had some Beg. He cube each Beg into 14 slices. If total 81 Beg slices Roderick make, then how many Beg Roderick had?"</w:t>
      </w:r>
    </w:p>
    <w:p>
      <w:r>
        <w:t>Equation : " X = 81 / 14"</w:t>
      </w:r>
    </w:p>
    <w:p>
      <w:r>
        <w:t xml:space="preserve">Answer : "5.785714285714286" </w:t>
        <w:br/>
        <w:t>}</w:t>
      </w:r>
    </w:p>
    <w:p>
      <w:r>
        <w:t>{</w:t>
        <w:br/>
        <w:t>Index 708:</w:t>
      </w:r>
    </w:p>
    <w:p>
      <w:r>
        <w:t>Question : "Sonja had some peach. He cut up each peach into 7 slices. If total 78 peach slices Sonja make, then how many peach Sonja had?"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709:</w:t>
      </w:r>
    </w:p>
    <w:p>
      <w:r>
        <w:t>Question : "Thelma had some orange. He chop each orange into 28 slices. If total 177 orange slices Thelma make, then how many orange Thelma had?"</w:t>
      </w:r>
    </w:p>
    <w:p>
      <w:r>
        <w:t>Equation : " X = 177 / 28"</w:t>
      </w:r>
    </w:p>
    <w:p>
      <w:r>
        <w:t xml:space="preserve">Answer : "6.321428571428571" </w:t>
        <w:br/>
        <w:t>}</w:t>
      </w:r>
    </w:p>
    <w:p>
      <w:r>
        <w:t>{</w:t>
        <w:br/>
        <w:t>Index 710:</w:t>
      </w:r>
    </w:p>
    <w:p>
      <w:r>
        <w:t>Question : "Danny had some apricot. He slice each apricot into 13 slices. If total 52 apricot slices Danny make, then how many apricot Danny had?"</w:t>
      </w:r>
    </w:p>
    <w:p>
      <w:r>
        <w:t>Equation : " X = 52 / 13"</w:t>
      </w:r>
    </w:p>
    <w:p>
      <w:r>
        <w:t xml:space="preserve">Answer : "4.0" </w:t>
        <w:br/>
        <w:t>}</w:t>
      </w:r>
    </w:p>
    <w:p>
      <w:r>
        <w:t>{</w:t>
        <w:br/>
        <w:t>Index 711:</w:t>
      </w:r>
    </w:p>
    <w:p>
      <w:r>
        <w:t>Question : "Paula had some apricot. He chop each apricot into 12 slices. If total 35 apricot slices Paula make, then how many apricot Paula had?"</w:t>
      </w:r>
    </w:p>
    <w:p>
      <w:r>
        <w:t>Equation : " X = 35 / 12"</w:t>
      </w:r>
    </w:p>
    <w:p>
      <w:r>
        <w:t xml:space="preserve">Answer : "2.9166666666666665" </w:t>
        <w:br/>
        <w:t>}</w:t>
      </w:r>
    </w:p>
    <w:p>
      <w:r>
        <w:t>{</w:t>
        <w:br/>
        <w:t>Index 712:</w:t>
      </w:r>
    </w:p>
    <w:p>
      <w:r>
        <w:t>Question : "Shelia had some watermelon. He dice each watermelon into 20 slices. If total 192 watermelon slices Shelia make, then how many watermelon Shelia had?"</w:t>
      </w:r>
    </w:p>
    <w:p>
      <w:r>
        <w:t>Equation : " X = 192 / 20"</w:t>
      </w:r>
    </w:p>
    <w:p>
      <w:r>
        <w:t xml:space="preserve">Answer : "9.6" </w:t>
        <w:br/>
        <w:t>}</w:t>
      </w:r>
    </w:p>
    <w:p>
      <w:r>
        <w:t>{</w:t>
        <w:br/>
        <w:t>Index 713:</w:t>
      </w:r>
    </w:p>
    <w:p>
      <w:r>
        <w:t>Question : "David had some raspberry. He cut each raspberry into 26 slices. If total 76 raspberry slices David make, then how many raspberry David had?"</w:t>
      </w:r>
    </w:p>
    <w:p>
      <w:r>
        <w:t>Equation : " X = 76 / 26"</w:t>
      </w:r>
    </w:p>
    <w:p>
      <w:r>
        <w:t xml:space="preserve">Answer : "2.923076923076923" </w:t>
        <w:br/>
        <w:t>}</w:t>
      </w:r>
    </w:p>
    <w:p>
      <w:r>
        <w:t>{</w:t>
        <w:br/>
        <w:t>Index 714:</w:t>
      </w:r>
    </w:p>
    <w:p>
      <w:r>
        <w:t>Question : "Edna had some Biscuit. He dice each Biscuit into 11 slices. If total 189 Biscuit slices Edna make, then how many Biscuit Edna had?"</w:t>
      </w:r>
    </w:p>
    <w:p>
      <w:r>
        <w:t>Equation : " X = 189 / 11"</w:t>
      </w:r>
    </w:p>
    <w:p>
      <w:r>
        <w:t xml:space="preserve">Answer : "17.181818181818183" </w:t>
        <w:br/>
        <w:t>}</w:t>
      </w:r>
    </w:p>
    <w:p>
      <w:r>
        <w:t>{</w:t>
        <w:br/>
        <w:t>Index 715:</w:t>
      </w:r>
    </w:p>
    <w:p>
      <w:r>
        <w:t>Question : "Aileen had some coconut. He mince each coconut into 13 slices. If total 147 coconut slices Aileen make, then how many coconut Aileen had?"</w:t>
      </w:r>
    </w:p>
    <w:p>
      <w:r>
        <w:t>Equation : " X = 147 / 13"</w:t>
      </w:r>
    </w:p>
    <w:p>
      <w:r>
        <w:t xml:space="preserve">Answer : "11.307692307692308" </w:t>
        <w:br/>
        <w:t>}</w:t>
      </w:r>
    </w:p>
    <w:p>
      <w:r>
        <w:t>{</w:t>
        <w:br/>
        <w:t>Index 716:</w:t>
      </w:r>
    </w:p>
    <w:p>
      <w:r>
        <w:t>Question : "Lorri had some banana. He dice each banana into 2 slices. If total 166 banana slices Lorri make, then how many banana Lorri had?"</w:t>
      </w:r>
    </w:p>
    <w:p>
      <w:r>
        <w:t>Equation : " X = 166 / 2"</w:t>
      </w:r>
    </w:p>
    <w:p>
      <w:r>
        <w:t xml:space="preserve">Answer : "83.0" </w:t>
        <w:br/>
        <w:t>}</w:t>
      </w:r>
    </w:p>
    <w:p>
      <w:r>
        <w:t>{</w:t>
        <w:br/>
        <w:t>Index 717:</w:t>
      </w:r>
    </w:p>
    <w:p>
      <w:r>
        <w:t>Question : "Susan had some watermelon. He divide each watermelon into 20 slices. If total 150 watermelon slices Susan make, then how many watermelon Susan had?"</w:t>
      </w:r>
    </w:p>
    <w:p>
      <w:r>
        <w:t>Equation : " X = 150 / 20"</w:t>
      </w:r>
    </w:p>
    <w:p>
      <w:r>
        <w:t xml:space="preserve">Answer : "7.5" </w:t>
        <w:br/>
        <w:t>}</w:t>
      </w:r>
    </w:p>
    <w:p>
      <w:r>
        <w:t>{</w:t>
        <w:br/>
        <w:t>Index 718:</w:t>
      </w:r>
    </w:p>
    <w:p>
      <w:r>
        <w:t>Question : "Lillian had some Box. He cut each Box into 19 slices. If total 67 Box slices Lillian make, then how many Box Lillian had?"</w:t>
      </w:r>
    </w:p>
    <w:p>
      <w:r>
        <w:t>Equation : " X = 67 / 19"</w:t>
      </w:r>
    </w:p>
    <w:p>
      <w:r>
        <w:t xml:space="preserve">Answer : "3.526315789473684" </w:t>
        <w:br/>
        <w:t>}</w:t>
      </w:r>
    </w:p>
    <w:p>
      <w:r>
        <w:t>{</w:t>
        <w:br/>
        <w:t>Index 719:</w:t>
      </w:r>
    </w:p>
    <w:p>
      <w:r>
        <w:t>Question : "Larry had some nectarine. He cut up each nectarine into 24 slices. If total 92 nectarine slices Larry make, then how many nectarine Larry had?"</w:t>
      </w:r>
    </w:p>
    <w:p>
      <w:r>
        <w:t>Equation : " X = 92 / 24"</w:t>
      </w:r>
    </w:p>
    <w:p>
      <w:r>
        <w:t xml:space="preserve">Answer : "3.8333333333333335" </w:t>
        <w:br/>
        <w:t>}</w:t>
      </w:r>
    </w:p>
    <w:p>
      <w:r>
        <w:t>{</w:t>
        <w:br/>
        <w:t>Index 720:</w:t>
      </w:r>
    </w:p>
    <w:p>
      <w:r>
        <w:t>Question : "Michelle had some lychee. He hash each lychee into 10 slices. If total 73 lychee slices Michelle make, then how many lychee Michelle had?"</w:t>
      </w:r>
    </w:p>
    <w:p>
      <w:r>
        <w:t>Equation : " X = 73 / 10"</w:t>
      </w:r>
    </w:p>
    <w:p>
      <w:r>
        <w:t xml:space="preserve">Answer : "7.3" </w:t>
        <w:br/>
        <w:t>}</w:t>
      </w:r>
    </w:p>
    <w:p>
      <w:r>
        <w:t>{</w:t>
        <w:br/>
        <w:t>Index 721:</w:t>
      </w:r>
    </w:p>
    <w:p>
      <w:r>
        <w:t>Question : "Shonda had some Bread. He cut up each Bread into 8 slices. If total 107 Bread slices Shonda make, then how many Bread Shonda had?"</w:t>
      </w:r>
    </w:p>
    <w:p>
      <w:r>
        <w:t>Equation : " X = 107 / 8"</w:t>
      </w:r>
    </w:p>
    <w:p>
      <w:r>
        <w:t xml:space="preserve">Answer : "13.375" </w:t>
        <w:br/>
        <w:t>}</w:t>
      </w:r>
    </w:p>
    <w:p>
      <w:r>
        <w:t>{</w:t>
        <w:br/>
        <w:t>Index 722:</w:t>
      </w:r>
    </w:p>
    <w:p>
      <w:r>
        <w:t>Question : "Fabian had some coconut. He carve each coconut into 4 slices. If total 68 coconut slices Fabian make, then how many coconut Fabian had?"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723:</w:t>
      </w:r>
    </w:p>
    <w:p>
      <w:r>
        <w:t>Question : "Anna had some quince. He dice each quince into 30 slices. If total 50 quince slices Anna make, then how many quince Anna had?"</w:t>
      </w:r>
    </w:p>
    <w:p>
      <w:r>
        <w:t>Equation : " X = 50 / 30"</w:t>
      </w:r>
    </w:p>
    <w:p>
      <w:r>
        <w:t xml:space="preserve">Answer : "1.6666666666666667" </w:t>
        <w:br/>
        <w:t>}</w:t>
      </w:r>
    </w:p>
    <w:p>
      <w:r>
        <w:t>{</w:t>
        <w:br/>
        <w:t>Index 724:</w:t>
      </w:r>
    </w:p>
    <w:p>
      <w:r>
        <w:t>Question : "Ralph had some raspberry. He cube each raspberry into 2 slices. If total 35 raspberry slices Ralph make, then how many raspberry Ralph had?"</w:t>
      </w:r>
    </w:p>
    <w:p>
      <w:r>
        <w:t>Equation : " X = 35 / 2"</w:t>
      </w:r>
    </w:p>
    <w:p>
      <w:r>
        <w:t xml:space="preserve">Answer : "17.5" </w:t>
        <w:br/>
        <w:t>}</w:t>
      </w:r>
    </w:p>
    <w:p>
      <w:r>
        <w:t>{</w:t>
        <w:br/>
        <w:t>Index 725:</w:t>
      </w:r>
    </w:p>
    <w:p>
      <w:r>
        <w:t>Question : "Wayne had some strawberry. He chop each strawberry into 12 slices. If total 157 strawberry slices Wayne make, then how many strawberry Wayne had?"</w:t>
      </w:r>
    </w:p>
    <w:p>
      <w:r>
        <w:t>Equation : " X = 157 / 12"</w:t>
      </w:r>
    </w:p>
    <w:p>
      <w:r>
        <w:t xml:space="preserve">Answer : "13.083333333333334" </w:t>
        <w:br/>
        <w:t>}</w:t>
      </w:r>
    </w:p>
    <w:p>
      <w:r>
        <w:t>{</w:t>
        <w:br/>
        <w:t>Index 726:</w:t>
      </w:r>
    </w:p>
    <w:p>
      <w:r>
        <w:t>Question : "Julie had some blueberry. He slice each blueberry into 3 slices. If total 52 blueberry slices Julie make, then how many blueberry Julie had?"</w:t>
      </w:r>
    </w:p>
    <w:p>
      <w:r>
        <w:t>Equation : " X = 52 / 3"</w:t>
      </w:r>
    </w:p>
    <w:p>
      <w:r>
        <w:t xml:space="preserve">Answer : "17.333333333333332" </w:t>
        <w:br/>
        <w:t>}</w:t>
      </w:r>
    </w:p>
    <w:p>
      <w:r>
        <w:t>{</w:t>
        <w:br/>
        <w:t>Index 727:</w:t>
      </w:r>
    </w:p>
    <w:p>
      <w:r>
        <w:t>Question : "Sean had some quince. He dice each quince into 27 slices. If total 137 quince slices Sean make, then how many quince Sean had?"</w:t>
      </w:r>
    </w:p>
    <w:p>
      <w:r>
        <w:t>Equation : " X = 137 / 27"</w:t>
      </w:r>
    </w:p>
    <w:p>
      <w:r>
        <w:t xml:space="preserve">Answer : "5.074074074074074" </w:t>
        <w:br/>
        <w:t>}</w:t>
      </w:r>
    </w:p>
    <w:p>
      <w:r>
        <w:t>{</w:t>
        <w:br/>
        <w:t>Index 728:</w:t>
      </w:r>
    </w:p>
    <w:p>
      <w:r>
        <w:t>Question : "Juan had some banana. He cube each banana into 3 slices. If total 68 banana slices Juan make, then how many banana Juan had?"</w:t>
      </w:r>
    </w:p>
    <w:p>
      <w:r>
        <w:t>Equation : " X = 68 / 3"</w:t>
      </w:r>
    </w:p>
    <w:p>
      <w:r>
        <w:t xml:space="preserve">Answer : "22.666666666666668" </w:t>
        <w:br/>
        <w:t>}</w:t>
      </w:r>
    </w:p>
    <w:p>
      <w:r>
        <w:t>{</w:t>
        <w:br/>
        <w:t>Index 729:</w:t>
      </w:r>
    </w:p>
    <w:p>
      <w:r>
        <w:t>Question : "Cecil had some lime. He mince each lime into 8 slices. If total 167 lime slices Cecil make, then how many lime Cecil had?"</w:t>
      </w:r>
    </w:p>
    <w:p>
      <w:r>
        <w:t>Equation : " X = 167 / 8"</w:t>
      </w:r>
    </w:p>
    <w:p>
      <w:r>
        <w:t xml:space="preserve">Answer : "20.875" </w:t>
        <w:br/>
        <w:t>}</w:t>
      </w:r>
    </w:p>
    <w:p>
      <w:r>
        <w:t>{</w:t>
        <w:br/>
        <w:t>Index 730:</w:t>
      </w:r>
    </w:p>
    <w:p>
      <w:r>
        <w:t>Question : "Mary had some lime. He mince each lime into 4 slices. If total 102 lime slices Mary make, then how many lime Mary had?"</w:t>
      </w:r>
    </w:p>
    <w:p>
      <w:r>
        <w:t>Equation : " X = 102 / 4"</w:t>
      </w:r>
    </w:p>
    <w:p>
      <w:r>
        <w:t xml:space="preserve">Answer : "25.5" </w:t>
        <w:br/>
        <w:t>}</w:t>
      </w:r>
    </w:p>
    <w:p>
      <w:r>
        <w:t>{</w:t>
        <w:br/>
        <w:t>Index 731:</w:t>
      </w:r>
    </w:p>
    <w:p>
      <w:r>
        <w:t>Question : "Candice had some blueberry. He slice each blueberry into 23 slices. If total 191 blueberry slices Candice make, then how many blueberry Candice had?"</w:t>
      </w:r>
    </w:p>
    <w:p>
      <w:r>
        <w:t>Equation : " X = 191 / 23"</w:t>
      </w:r>
    </w:p>
    <w:p>
      <w:r>
        <w:t xml:space="preserve">Answer : "8.304347826086957" </w:t>
        <w:br/>
        <w:t>}</w:t>
      </w:r>
    </w:p>
    <w:p>
      <w:r>
        <w:t>{</w:t>
        <w:br/>
        <w:t>Index 732:</w:t>
      </w:r>
    </w:p>
    <w:p>
      <w:r>
        <w:t>Question : "Christine had some Mango. He mince each Mango into 9 slices. If total 119 Mango slices Christine make, then how many Mango Christine had?"</w:t>
      </w:r>
    </w:p>
    <w:p>
      <w:r>
        <w:t>Equation : " X = 119 / 9"</w:t>
      </w:r>
    </w:p>
    <w:p>
      <w:r>
        <w:t xml:space="preserve">Answer : "13.222222222222221" </w:t>
        <w:br/>
        <w:t>}</w:t>
      </w:r>
    </w:p>
    <w:p>
      <w:r>
        <w:t>{</w:t>
        <w:br/>
        <w:t>Index 733:</w:t>
      </w:r>
    </w:p>
    <w:p>
      <w:r>
        <w:t>Question : "Trina had some Banana. He hash each Banana into 16 slices. If total 139 Banana slices Trina make, then how many Banana Trina had?"</w:t>
      </w:r>
    </w:p>
    <w:p>
      <w:r>
        <w:t>Equation : " X = 139 / 16"</w:t>
      </w:r>
    </w:p>
    <w:p>
      <w:r>
        <w:t xml:space="preserve">Answer : "8.6875" </w:t>
        <w:br/>
        <w:t>}</w:t>
      </w:r>
    </w:p>
    <w:p>
      <w:r>
        <w:t>{</w:t>
        <w:br/>
        <w:t>Index 734:</w:t>
      </w:r>
    </w:p>
    <w:p>
      <w:r>
        <w:t>Question : "Sandra had some Mango. He divide each Mango into 28 slices. If total 42 Mango slices Sandra make, then how many Mango Sandra had?"</w:t>
      </w:r>
    </w:p>
    <w:p>
      <w:r>
        <w:t>Equation : " X = 42 / 28"</w:t>
      </w:r>
    </w:p>
    <w:p>
      <w:r>
        <w:t xml:space="preserve">Answer : "1.5" </w:t>
        <w:br/>
        <w:t>}</w:t>
      </w:r>
    </w:p>
    <w:p>
      <w:r>
        <w:t>{</w:t>
        <w:br/>
        <w:t>Index 735:</w:t>
      </w:r>
    </w:p>
    <w:p>
      <w:r>
        <w:t>Question : "Charles had some blueberry. He cube each blueberry into 15 slices. If total 90 blueberry slices Charles make, then how many blueberry Charles had?"</w:t>
      </w:r>
    </w:p>
    <w:p>
      <w:r>
        <w:t>Equation : " X = 90 / 15"</w:t>
      </w:r>
    </w:p>
    <w:p>
      <w:r>
        <w:t xml:space="preserve">Answer : "6.0" </w:t>
        <w:br/>
        <w:t>}</w:t>
      </w:r>
    </w:p>
    <w:p>
      <w:r>
        <w:t>{</w:t>
        <w:br/>
        <w:t>Index 736:</w:t>
      </w:r>
    </w:p>
    <w:p>
      <w:r>
        <w:t>Question : "Elizabeth had some blueberry. He dice each blueberry into 4 slices. If total 44 blueberry slices Elizabeth make, then how many blueberry Elizabeth had?"</w:t>
      </w:r>
    </w:p>
    <w:p>
      <w:r>
        <w:t>Equation : " X = 44 / 4"</w:t>
      </w:r>
    </w:p>
    <w:p>
      <w:r>
        <w:t xml:space="preserve">Answer : "11.0" </w:t>
        <w:br/>
        <w:t>}</w:t>
      </w:r>
    </w:p>
    <w:p>
      <w:r>
        <w:t>{</w:t>
        <w:br/>
        <w:t>Index 737:</w:t>
      </w:r>
    </w:p>
    <w:p>
      <w:r>
        <w:t>Question : "Hector had some Watch. He dice each Watch into 12 slices. If total 43 Watch slices Hector make, then how many Watch Hector had?"</w:t>
      </w:r>
    </w:p>
    <w:p>
      <w:r>
        <w:t>Equation : " X = 43 / 12"</w:t>
      </w:r>
    </w:p>
    <w:p>
      <w:r>
        <w:t xml:space="preserve">Answer : "3.5833333333333335" </w:t>
        <w:br/>
        <w:t>}</w:t>
      </w:r>
    </w:p>
    <w:p>
      <w:r>
        <w:t>{</w:t>
        <w:br/>
        <w:t>Index 738:</w:t>
      </w:r>
    </w:p>
    <w:p>
      <w:r>
        <w:t>Question : "Brian had some Pen. He cut up each Pen into 13 slices. If total 188 Pen slices Brian make, then how many Pen Brian had?"</w:t>
      </w:r>
    </w:p>
    <w:p>
      <w:r>
        <w:t>Equation : " X = 188 / 13"</w:t>
      </w:r>
    </w:p>
    <w:p>
      <w:r>
        <w:t xml:space="preserve">Answer : "14.461538461538462" </w:t>
        <w:br/>
        <w:t>}</w:t>
      </w:r>
    </w:p>
    <w:p>
      <w:r>
        <w:t>{</w:t>
        <w:br/>
        <w:t>Index 739:</w:t>
      </w:r>
    </w:p>
    <w:p>
      <w:r>
        <w:t>Question : "Christopher had some Press. He slice each Press into 20 slices. If total 141 Press slices Christopher make, then how many Press Christopher had?"</w:t>
      </w:r>
    </w:p>
    <w:p>
      <w:r>
        <w:t>Equation : " X = 141 / 20"</w:t>
      </w:r>
    </w:p>
    <w:p>
      <w:r>
        <w:t xml:space="preserve">Answer : "7.05" </w:t>
        <w:br/>
        <w:t>}</w:t>
      </w:r>
    </w:p>
    <w:p>
      <w:r>
        <w:t>{</w:t>
        <w:br/>
        <w:t>Index 740:</w:t>
      </w:r>
    </w:p>
    <w:p>
      <w:r>
        <w:t>Question : "Stacey had some papaya. He mince each papaya into 11 slices. If total 147 papaya slices Stacey make, then how many papaya Stacey had?"</w:t>
      </w:r>
    </w:p>
    <w:p>
      <w:r>
        <w:t>Equation : " X = 147 / 11"</w:t>
      </w:r>
    </w:p>
    <w:p>
      <w:r>
        <w:t xml:space="preserve">Answer : "13.363636363636363" </w:t>
        <w:br/>
        <w:t>}</w:t>
      </w:r>
    </w:p>
    <w:p>
      <w:r>
        <w:t>{</w:t>
        <w:br/>
        <w:t>Index 741:</w:t>
      </w:r>
    </w:p>
    <w:p>
      <w:r>
        <w:t>Question : "Ann had some Biscuit. He chop each Biscuit into 13 slices. If total 63 Biscuit slices Ann make, then how many Biscuit Ann had?"</w:t>
      </w:r>
    </w:p>
    <w:p>
      <w:r>
        <w:t>Equation : " X = 63 / 13"</w:t>
      </w:r>
    </w:p>
    <w:p>
      <w:r>
        <w:t xml:space="preserve">Answer : "4.846153846153846" </w:t>
        <w:br/>
        <w:t>}</w:t>
      </w:r>
    </w:p>
    <w:p>
      <w:r>
        <w:t>{</w:t>
        <w:br/>
        <w:t>Index 742:</w:t>
      </w:r>
    </w:p>
    <w:p>
      <w:r>
        <w:t>Question : "Scot had some Book. He slice each Book into 25 slices. If total 179 Book slices Scot make, then how many Book Scot had?"</w:t>
      </w:r>
    </w:p>
    <w:p>
      <w:r>
        <w:t>Equation : " X = 179 / 25"</w:t>
      </w:r>
    </w:p>
    <w:p>
      <w:r>
        <w:t xml:space="preserve">Answer : "7.16" </w:t>
        <w:br/>
        <w:t>}</w:t>
      </w:r>
    </w:p>
    <w:p>
      <w:r>
        <w:t>{</w:t>
        <w:br/>
        <w:t>Index 743:</w:t>
      </w:r>
    </w:p>
    <w:p>
      <w:r>
        <w:t>Question : "Frank had some plum. He chop each plum into 2 slices. If total 117 plum slices Frank make, then how many plum Frank had?"</w:t>
      </w:r>
    </w:p>
    <w:p>
      <w:r>
        <w:t>Equation : " X = 117 / 2"</w:t>
      </w:r>
    </w:p>
    <w:p>
      <w:r>
        <w:t xml:space="preserve">Answer : "58.5" </w:t>
        <w:br/>
        <w:t>}</w:t>
      </w:r>
    </w:p>
    <w:p>
      <w:r>
        <w:t>{</w:t>
        <w:br/>
        <w:t>Index 744:</w:t>
      </w:r>
    </w:p>
    <w:p>
      <w:r>
        <w:t>Question : "Alexander had some banana. He slice each banana into 2 slices. If total 31 banana slices Alexander make, then how many banana Alexander had?"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745:</w:t>
      </w:r>
    </w:p>
    <w:p>
      <w:r>
        <w:t>Question : "Stephen had some Car. He cube each Car into 6 slices. If total 173 Car slices Stephen make, then how many Car Stephen had?"</w:t>
      </w:r>
    </w:p>
    <w:p>
      <w:r>
        <w:t>Equation : " X = 173 / 6"</w:t>
      </w:r>
    </w:p>
    <w:p>
      <w:r>
        <w:t xml:space="preserve">Answer : "28.833333333333332" </w:t>
        <w:br/>
        <w:t>}</w:t>
      </w:r>
    </w:p>
    <w:p>
      <w:r>
        <w:t>{</w:t>
        <w:br/>
        <w:t>Index 746:</w:t>
      </w:r>
    </w:p>
    <w:p>
      <w:r>
        <w:t>Question : "Daniel had some Banana. He cut up each Banana into 19 slices. If total 57 Banana slices Daniel make, then how many Banana Daniel had?"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747:</w:t>
      </w:r>
    </w:p>
    <w:p>
      <w:r>
        <w:t>Question : "Amanda had some peach. He mince each peach into 24 slices. If total 188 peach slices Amanda make, then how many peach Amanda had?"</w:t>
      </w:r>
    </w:p>
    <w:p>
      <w:r>
        <w:t>Equation : " X = 188 / 24"</w:t>
      </w:r>
    </w:p>
    <w:p>
      <w:r>
        <w:t xml:space="preserve">Answer : "7.833333333333333" </w:t>
        <w:br/>
        <w:t>}</w:t>
      </w:r>
    </w:p>
    <w:p>
      <w:r>
        <w:t>{</w:t>
        <w:br/>
        <w:t>Index 748:</w:t>
      </w:r>
    </w:p>
    <w:p>
      <w:r>
        <w:t>Question : "Troy had some toy. He chop each toy into 4 slices. If total 168 toy slices Troy make, then how many toy Troy had?"</w:t>
      </w:r>
    </w:p>
    <w:p>
      <w:r>
        <w:t>Equation : " X = 168 / 4"</w:t>
      </w:r>
    </w:p>
    <w:p>
      <w:r>
        <w:t xml:space="preserve">Answer : "42.0" </w:t>
        <w:br/>
        <w:t>}</w:t>
      </w:r>
    </w:p>
    <w:p>
      <w:r>
        <w:t>{</w:t>
        <w:br/>
        <w:t>Index 749:</w:t>
      </w:r>
    </w:p>
    <w:p>
      <w:r>
        <w:t>Question : "Francisco had some Press. He cut each Press into 5 slices. If total 76 Press slices Francisco make, then how many Press Francisco had?"</w:t>
      </w:r>
    </w:p>
    <w:p>
      <w:r>
        <w:t>Equation : " X = 76 / 5"</w:t>
      </w:r>
    </w:p>
    <w:p>
      <w:r>
        <w:t xml:space="preserve">Answer : "15.2" </w:t>
        <w:br/>
        <w:t>}</w:t>
      </w:r>
    </w:p>
    <w:p>
      <w:r>
        <w:t>{</w:t>
        <w:br/>
        <w:t>Index 750:</w:t>
      </w:r>
    </w:p>
    <w:p>
      <w:r>
        <w:t>Question : "Sara had some apple. He hash each apple into 28 slices. If total 102 apple slices Sara make, then how many apple Sara had?"</w:t>
      </w:r>
    </w:p>
    <w:p>
      <w:r>
        <w:t>Equation : " X = 102 / 28"</w:t>
      </w:r>
    </w:p>
    <w:p>
      <w:r>
        <w:t xml:space="preserve">Answer : "3.642857142857143" </w:t>
        <w:br/>
        <w:t>}</w:t>
      </w:r>
    </w:p>
    <w:p>
      <w:r>
        <w:t>{</w:t>
        <w:br/>
        <w:t>Index 751:</w:t>
      </w:r>
    </w:p>
    <w:p>
      <w:r>
        <w:t>Question : "Phyllis had some Book. He cube each Book into 2 slices. If total 95 Book slices Phyllis make, then how many Book Phyllis had?"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752:</w:t>
      </w:r>
    </w:p>
    <w:p>
      <w:r>
        <w:t>Question : "Stella had some mango. He mince each mango into 2 slices. If total 94 mango slices Stella make, then how many mango Stella had?"</w:t>
      </w:r>
    </w:p>
    <w:p>
      <w:r>
        <w:t>Equation : " X = 94 / 2"</w:t>
      </w:r>
    </w:p>
    <w:p>
      <w:r>
        <w:t xml:space="preserve">Answer : "47.0" </w:t>
        <w:br/>
        <w:t>}</w:t>
      </w:r>
    </w:p>
    <w:p>
      <w:r>
        <w:t>{</w:t>
        <w:br/>
        <w:t>Index 753:</w:t>
      </w:r>
    </w:p>
    <w:p>
      <w:r>
        <w:t>Question : "Mary had some cherry. He slice each cherry into 4 slices. If total 71 cherry slices Mary make, then how many cherry Mary had?"</w:t>
      </w:r>
    </w:p>
    <w:p>
      <w:r>
        <w:t>Equation : " X = 71 / 4"</w:t>
      </w:r>
    </w:p>
    <w:p>
      <w:r>
        <w:t xml:space="preserve">Answer : "17.75" </w:t>
        <w:br/>
        <w:t>}</w:t>
      </w:r>
    </w:p>
    <w:p>
      <w:r>
        <w:t>{</w:t>
        <w:br/>
        <w:t>Index 754:</w:t>
      </w:r>
    </w:p>
    <w:p>
      <w:r>
        <w:t>Question : "Caroline had some watermelon. He cut up each watermelon into 30 slices. If total 198 watermelon slices Caroline make, then how many watermelon Caroline had?"</w:t>
      </w:r>
    </w:p>
    <w:p>
      <w:r>
        <w:t>Equation : " X = 198 / 30"</w:t>
      </w:r>
    </w:p>
    <w:p>
      <w:r>
        <w:t xml:space="preserve">Answer : "6.6" </w:t>
        <w:br/>
        <w:t>}</w:t>
      </w:r>
    </w:p>
    <w:p>
      <w:r>
        <w:t>{</w:t>
        <w:br/>
        <w:t>Index 755:</w:t>
      </w:r>
    </w:p>
    <w:p>
      <w:r>
        <w:t>Question : "Luz had some Beg. He slice each Beg into 2 slices. If total 63 Beg slices Luz make, then how many Beg Luz had?"</w:t>
      </w:r>
    </w:p>
    <w:p>
      <w:r>
        <w:t>Equation : " X = 63 / 2"</w:t>
      </w:r>
    </w:p>
    <w:p>
      <w:r>
        <w:t xml:space="preserve">Answer : "31.5" </w:t>
        <w:br/>
        <w:t>}</w:t>
      </w:r>
    </w:p>
    <w:p>
      <w:r>
        <w:t>{</w:t>
        <w:br/>
        <w:t>Index 756:</w:t>
      </w:r>
    </w:p>
    <w:p>
      <w:r>
        <w:t>Question : "Joseph had some Beg. He dice each Beg into 10 slices. If total 185 Beg slices Joseph make, then how many Beg Joseph had?"</w:t>
      </w:r>
    </w:p>
    <w:p>
      <w:r>
        <w:t>Equation : " X = 185 / 10"</w:t>
      </w:r>
    </w:p>
    <w:p>
      <w:r>
        <w:t xml:space="preserve">Answer : "18.5" </w:t>
        <w:br/>
        <w:t>}</w:t>
      </w:r>
    </w:p>
    <w:p>
      <w:r>
        <w:t>{</w:t>
        <w:br/>
        <w:t>Index 757:</w:t>
      </w:r>
    </w:p>
    <w:p>
      <w:r>
        <w:t>Question : "Vance had some avocado. He cube each avocado into 5 slices. If total 52 avocado slices Vance make, then how many avocado Vance had?"</w:t>
      </w:r>
    </w:p>
    <w:p>
      <w:r>
        <w:t>Equation : " X = 52 / 5"</w:t>
      </w:r>
    </w:p>
    <w:p>
      <w:r>
        <w:t xml:space="preserve">Answer : "10.4" </w:t>
        <w:br/>
        <w:t>}</w:t>
      </w:r>
    </w:p>
    <w:p>
      <w:r>
        <w:t>{</w:t>
        <w:br/>
        <w:t>Index 758:</w:t>
      </w:r>
    </w:p>
    <w:p>
      <w:r>
        <w:t>Question : "Maurita had some quince. He divide each quince into 5 slices. If total 65 quince slices Maurita make, then how many quince Maurita had?"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759:</w:t>
      </w:r>
    </w:p>
    <w:p>
      <w:r>
        <w:t>Question : "Laura had some orange. He mince each orange into 13 slices. If total 69 orange slices Laura make, then how many orange Laura had?"</w:t>
      </w:r>
    </w:p>
    <w:p>
      <w:r>
        <w:t>Equation : " X = 69 / 13"</w:t>
      </w:r>
    </w:p>
    <w:p>
      <w:r>
        <w:t xml:space="preserve">Answer : "5.3076923076923075" </w:t>
        <w:br/>
        <w:t>}</w:t>
      </w:r>
    </w:p>
    <w:p>
      <w:r>
        <w:t>{</w:t>
        <w:br/>
        <w:t>Index 760:</w:t>
      </w:r>
    </w:p>
    <w:p>
      <w:r>
        <w:t>Question : "John had some Doll. He divide each Doll into 3 slices. If total 48 Doll slices John make, then how many Doll John had?"</w:t>
      </w:r>
    </w:p>
    <w:p>
      <w:r>
        <w:t>Equation : " X = 48 / 3"</w:t>
      </w:r>
    </w:p>
    <w:p>
      <w:r>
        <w:t xml:space="preserve">Answer : "16.0" </w:t>
        <w:br/>
        <w:t>}</w:t>
      </w:r>
    </w:p>
    <w:p>
      <w:r>
        <w:t>{</w:t>
        <w:br/>
        <w:t>Index 761:</w:t>
      </w:r>
    </w:p>
    <w:p>
      <w:r>
        <w:t>Question : "Susan had some cherry. He chop each cherry into 19 slices. If total 55 cherry slices Susan make, then how many cherry Susan had?"</w:t>
      </w:r>
    </w:p>
    <w:p>
      <w:r>
        <w:t>Equation : " X = 55 / 19"</w:t>
      </w:r>
    </w:p>
    <w:p>
      <w:r>
        <w:t xml:space="preserve">Answer : "2.8947368421052633" </w:t>
        <w:br/>
        <w:t>}</w:t>
      </w:r>
    </w:p>
    <w:p>
      <w:r>
        <w:t>{</w:t>
        <w:br/>
        <w:t>Index 762:</w:t>
      </w:r>
    </w:p>
    <w:p>
      <w:r>
        <w:t>Question : "William had some pear. He carve each pear into 30 slices. If total 85 pear slices William make, then how many pear William had?"</w:t>
      </w:r>
    </w:p>
    <w:p>
      <w:r>
        <w:t>Equation : " X = 85 / 30"</w:t>
      </w:r>
    </w:p>
    <w:p>
      <w:r>
        <w:t xml:space="preserve">Answer : "2.8333333333333335" </w:t>
        <w:br/>
        <w:t>}</w:t>
      </w:r>
    </w:p>
    <w:p>
      <w:r>
        <w:t>{</w:t>
        <w:br/>
        <w:t>Index 763:</w:t>
      </w:r>
    </w:p>
    <w:p>
      <w:r>
        <w:t>Question : "Elsie had some Beg. He divide each Beg into 14 slices. If total 65 Beg slices Elsie make, then how many Beg Elsie had?"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764:</w:t>
      </w:r>
    </w:p>
    <w:p>
      <w:r>
        <w:t>Question : "Lisa had some quince. He carve each quince into 27 slices. If total 30 quince slices Lisa make, then how many quince Lisa had?"</w:t>
      </w:r>
    </w:p>
    <w:p>
      <w:r>
        <w:t>Equation : " X = 30 / 27"</w:t>
      </w:r>
    </w:p>
    <w:p>
      <w:r>
        <w:t xml:space="preserve">Answer : "1.1111111111111112" </w:t>
        <w:br/>
        <w:t>}</w:t>
      </w:r>
    </w:p>
    <w:p>
      <w:r>
        <w:t>{</w:t>
        <w:br/>
        <w:t>Index 765:</w:t>
      </w:r>
    </w:p>
    <w:p>
      <w:r>
        <w:t>Question : "Maddie had some Book. He cut up each Book into 10 slices. If total 62 Book slices Maddie make, then how many Book Maddie had?"</w:t>
      </w:r>
    </w:p>
    <w:p>
      <w:r>
        <w:t>Equation : " X = 62 / 10"</w:t>
      </w:r>
    </w:p>
    <w:p>
      <w:r>
        <w:t xml:space="preserve">Answer : "6.2" </w:t>
        <w:br/>
        <w:t>}</w:t>
      </w:r>
    </w:p>
    <w:p>
      <w:r>
        <w:t>{</w:t>
        <w:br/>
        <w:t>Index 766:</w:t>
      </w:r>
    </w:p>
    <w:p>
      <w:r>
        <w:t>Question : "Ronald had some Chocolate. He hash each Chocolate into 3 slices. If total 104 Chocolate slices Ronald make, then how many Chocolate Ronald had?"</w:t>
      </w:r>
    </w:p>
    <w:p>
      <w:r>
        <w:t>Equation : " X = 104 / 3"</w:t>
      </w:r>
    </w:p>
    <w:p>
      <w:r>
        <w:t xml:space="preserve">Answer : "34.666666666666664" </w:t>
        <w:br/>
        <w:t>}</w:t>
      </w:r>
    </w:p>
    <w:p>
      <w:r>
        <w:t>{</w:t>
        <w:br/>
        <w:t>Index 767:</w:t>
      </w:r>
    </w:p>
    <w:p>
      <w:r>
        <w:t>Question : "Mary had some lime. He cut up each lime into 9 slices. If total 155 lime slices Mary make, then how many lime Mary had?"</w:t>
      </w:r>
    </w:p>
    <w:p>
      <w:r>
        <w:t>Equation : " X = 155 / 9"</w:t>
      </w:r>
    </w:p>
    <w:p>
      <w:r>
        <w:t xml:space="preserve">Answer : "17.22222222222222" </w:t>
        <w:br/>
        <w:t>}</w:t>
      </w:r>
    </w:p>
    <w:p>
      <w:r>
        <w:t>{</w:t>
        <w:br/>
        <w:t>Index 768:</w:t>
      </w:r>
    </w:p>
    <w:p>
      <w:r>
        <w:t>Question : "Terry had some lime. He cube each lime into 13 slices. If total 158 lime slices Terry make, then how many lime Terry had?"</w:t>
      </w:r>
    </w:p>
    <w:p>
      <w:r>
        <w:t>Equation : " X = 158 / 13"</w:t>
      </w:r>
    </w:p>
    <w:p>
      <w:r>
        <w:t xml:space="preserve">Answer : "12.153846153846153" </w:t>
        <w:br/>
        <w:t>}</w:t>
      </w:r>
    </w:p>
    <w:p>
      <w:r>
        <w:t>{</w:t>
        <w:br/>
        <w:t>Index 769:</w:t>
      </w:r>
    </w:p>
    <w:p>
      <w:r>
        <w:t>Question : "Daryl had some Pen. He dice each Pen into 25 slices. If total 45 Pen slices Daryl make, then how many Pen Daryl had?"</w:t>
      </w:r>
    </w:p>
    <w:p>
      <w:r>
        <w:t>Equation : " X = 45 / 25"</w:t>
      </w:r>
    </w:p>
    <w:p>
      <w:r>
        <w:t xml:space="preserve">Answer : "1.8" </w:t>
        <w:br/>
        <w:t>}</w:t>
      </w:r>
    </w:p>
    <w:p>
      <w:r>
        <w:t>{</w:t>
        <w:br/>
        <w:t>Index 770:</w:t>
      </w:r>
    </w:p>
    <w:p>
      <w:r>
        <w:t>Question : "Stella had some Bread. He cut up each Bread into 29 slices. If total 30 Bread slices Stella make, then how many Bread Stella had?"</w:t>
      </w:r>
    </w:p>
    <w:p>
      <w:r>
        <w:t>Equation : " X = 30 / 29"</w:t>
      </w:r>
    </w:p>
    <w:p>
      <w:r>
        <w:t xml:space="preserve">Answer : "1.0344827586206897" </w:t>
        <w:br/>
        <w:t>}</w:t>
      </w:r>
    </w:p>
    <w:p>
      <w:r>
        <w:t>{</w:t>
        <w:br/>
        <w:t>Index 771:</w:t>
      </w:r>
    </w:p>
    <w:p>
      <w:r>
        <w:t>Question : "Susan had some peach. He dice each peach into 30 slices. If total 127 peach slices Susan make, then how many peach Susan had?"</w:t>
      </w:r>
    </w:p>
    <w:p>
      <w:r>
        <w:t>Equation : " X = 127 / 30"</w:t>
      </w:r>
    </w:p>
    <w:p>
      <w:r>
        <w:t xml:space="preserve">Answer : "4.233333333333333" </w:t>
        <w:br/>
        <w:t>}</w:t>
      </w:r>
    </w:p>
    <w:p>
      <w:r>
        <w:t>{</w:t>
        <w:br/>
        <w:t>Index 772:</w:t>
      </w:r>
    </w:p>
    <w:p>
      <w:r>
        <w:t>Question : "Samuel had some avocado. He slice each avocado into 30 slices. If total 45 avocado slices Samuel make, then how many avocado Samuel had?"</w:t>
      </w:r>
    </w:p>
    <w:p>
      <w:r>
        <w:t>Equation : " X = 45 / 30"</w:t>
      </w:r>
    </w:p>
    <w:p>
      <w:r>
        <w:t xml:space="preserve">Answer : "1.5" </w:t>
        <w:br/>
        <w:t>}</w:t>
      </w:r>
    </w:p>
    <w:p>
      <w:r>
        <w:t>{</w:t>
        <w:br/>
        <w:t>Index 773:</w:t>
      </w:r>
    </w:p>
    <w:p>
      <w:r>
        <w:t>Question : "Daryl had some apricot. He chop each apricot into 22 slices. If total 43 apricot slices Daryl make, then how many apricot Daryl had?"</w:t>
      </w:r>
    </w:p>
    <w:p>
      <w:r>
        <w:t>Equation : " X = 43 / 22"</w:t>
      </w:r>
    </w:p>
    <w:p>
      <w:r>
        <w:t xml:space="preserve">Answer : "1.9545454545454546" </w:t>
        <w:br/>
        <w:t>}</w:t>
      </w:r>
    </w:p>
    <w:p>
      <w:r>
        <w:t>{</w:t>
        <w:br/>
        <w:t>Index 774:</w:t>
      </w:r>
    </w:p>
    <w:p>
      <w:r>
        <w:t>Question : "Herbert had some Press. He mince each Press into 20 slices. If total 150 Press slices Herbert make, then how many Press Herbert had?"</w:t>
      </w:r>
    </w:p>
    <w:p>
      <w:r>
        <w:t>Equation : " X = 150 / 20"</w:t>
      </w:r>
    </w:p>
    <w:p>
      <w:r>
        <w:t xml:space="preserve">Answer : "7.5" </w:t>
        <w:br/>
        <w:t>}</w:t>
      </w:r>
    </w:p>
    <w:p>
      <w:r>
        <w:t>{</w:t>
        <w:br/>
        <w:t>Index 775:</w:t>
      </w:r>
    </w:p>
    <w:p>
      <w:r>
        <w:t>Question : "Charles had some mango. He carve each mango into 24 slices. If total 167 mango slices Charles make, then how many mango Charles had?"</w:t>
      </w:r>
    </w:p>
    <w:p>
      <w:r>
        <w:t>Equation : " X = 167 / 24"</w:t>
      </w:r>
    </w:p>
    <w:p>
      <w:r>
        <w:t xml:space="preserve">Answer : "6.958333333333333" </w:t>
        <w:br/>
        <w:t>}</w:t>
      </w:r>
    </w:p>
    <w:p>
      <w:r>
        <w:t>{</w:t>
        <w:br/>
        <w:t>Index 776:</w:t>
      </w:r>
    </w:p>
    <w:p>
      <w:r>
        <w:t>Question : "Brian had some fig. He carve each fig into 18 slices. If total 190 fig slices Brian make, then how many fig Brian had?"</w:t>
      </w:r>
    </w:p>
    <w:p>
      <w:r>
        <w:t>Equation : " X = 190 / 18"</w:t>
      </w:r>
    </w:p>
    <w:p>
      <w:r>
        <w:t xml:space="preserve">Answer : "10.555555555555555" </w:t>
        <w:br/>
        <w:t>}</w:t>
      </w:r>
    </w:p>
    <w:p>
      <w:r>
        <w:t>{</w:t>
        <w:br/>
        <w:t>Index 777:</w:t>
      </w:r>
    </w:p>
    <w:p>
      <w:r>
        <w:t>Question : "Oscar had some watermelon. He carve each watermelon into 13 slices. If total 49 watermelon slices Oscar make, then how many watermelon Oscar had?"</w:t>
      </w:r>
    </w:p>
    <w:p>
      <w:r>
        <w:t>Equation : " X = 49 / 13"</w:t>
      </w:r>
    </w:p>
    <w:p>
      <w:r>
        <w:t xml:space="preserve">Answer : "3.769230769230769" </w:t>
        <w:br/>
        <w:t>}</w:t>
      </w:r>
    </w:p>
    <w:p>
      <w:r>
        <w:t>{</w:t>
        <w:br/>
        <w:t>Index 778:</w:t>
      </w:r>
    </w:p>
    <w:p>
      <w:r>
        <w:t>Question : "Carmina had some Watch. He cut each Watch into 4 slices. If total 168 Watch slices Carmina make, then how many Watch Carmina had?"</w:t>
      </w:r>
    </w:p>
    <w:p>
      <w:r>
        <w:t>Equation : " X = 168 / 4"</w:t>
      </w:r>
    </w:p>
    <w:p>
      <w:r>
        <w:t xml:space="preserve">Answer : "42.0" </w:t>
        <w:br/>
        <w:t>}</w:t>
      </w:r>
    </w:p>
    <w:p>
      <w:r>
        <w:t>{</w:t>
        <w:br/>
        <w:t>Index 779:</w:t>
      </w:r>
    </w:p>
    <w:p>
      <w:r>
        <w:t>Question : "Corina had some cherry. He dice each cherry into 14 slices. If total 98 cherry slices Corina make, then how many cherry Corina had?"</w:t>
      </w:r>
    </w:p>
    <w:p>
      <w:r>
        <w:t>Equation : " X = 98 / 14"</w:t>
      </w:r>
    </w:p>
    <w:p>
      <w:r>
        <w:t xml:space="preserve">Answer : "7.0" </w:t>
        <w:br/>
        <w:t>}</w:t>
      </w:r>
    </w:p>
    <w:p>
      <w:r>
        <w:t>{</w:t>
        <w:br/>
        <w:t>Index 780:</w:t>
      </w:r>
    </w:p>
    <w:p>
      <w:r>
        <w:t>Question : "Amanda had some apple. He hash each apple into 8 slices. If total 156 apple slices Amanda make, then how many apple Amanda had?"</w:t>
      </w:r>
    </w:p>
    <w:p>
      <w:r>
        <w:t>Equation : " X = 156 / 8"</w:t>
      </w:r>
    </w:p>
    <w:p>
      <w:r>
        <w:t xml:space="preserve">Answer : "19.5" </w:t>
        <w:br/>
        <w:t>}</w:t>
      </w:r>
    </w:p>
    <w:p>
      <w:r>
        <w:t>{</w:t>
        <w:br/>
        <w:t>Index 781:</w:t>
      </w:r>
    </w:p>
    <w:p>
      <w:r>
        <w:t>Question : "Keith had some blueberry. He chop each blueberry into 10 slices. If total 50 blueberry slices Keith make, then how many blueberry Keith had?"</w:t>
      </w:r>
    </w:p>
    <w:p>
      <w:r>
        <w:t>Equation : " X = 50 / 10"</w:t>
      </w:r>
    </w:p>
    <w:p>
      <w:r>
        <w:t xml:space="preserve">Answer : "5.0" </w:t>
        <w:br/>
        <w:t>}</w:t>
      </w:r>
    </w:p>
    <w:p>
      <w:r>
        <w:t>{</w:t>
        <w:br/>
        <w:t>Index 782:</w:t>
      </w:r>
    </w:p>
    <w:p>
      <w:r>
        <w:t>Question : "Gladys had some banana. He divide each banana into 9 slices. If total 53 banana slices Gladys make, then how many banana Gladys had?"</w:t>
      </w:r>
    </w:p>
    <w:p>
      <w:r>
        <w:t>Equation : " X = 53 / 9"</w:t>
      </w:r>
    </w:p>
    <w:p>
      <w:r>
        <w:t xml:space="preserve">Answer : "5.888888888888889" </w:t>
        <w:br/>
        <w:t>}</w:t>
      </w:r>
    </w:p>
    <w:p>
      <w:r>
        <w:t>{</w:t>
        <w:br/>
        <w:t>Index 783:</w:t>
      </w:r>
    </w:p>
    <w:p>
      <w:r>
        <w:t>Question : "Patrick had some blackcurrant. He hash each blackcurrant into 15 slices. If total 113 blackcurrant slices Patrick make, then how many blackcurrant Patrick had?"</w:t>
      </w:r>
    </w:p>
    <w:p>
      <w:r>
        <w:t>Equation : " X = 113 / 15"</w:t>
      </w:r>
    </w:p>
    <w:p>
      <w:r>
        <w:t xml:space="preserve">Answer : "7.533333333333333" </w:t>
        <w:br/>
        <w:t>}</w:t>
      </w:r>
    </w:p>
    <w:p>
      <w:r>
        <w:t>{</w:t>
        <w:br/>
        <w:t>Index 784:</w:t>
      </w:r>
    </w:p>
    <w:p>
      <w:r>
        <w:t>Question : "Benjamin had some Doll. He divide each Doll into 7 slices. If total 33 Doll slices Benjamin make, then how many Doll Benjamin had?"</w:t>
      </w:r>
    </w:p>
    <w:p>
      <w:r>
        <w:t>Equation : " X = 33 / 7"</w:t>
      </w:r>
    </w:p>
    <w:p>
      <w:r>
        <w:t xml:space="preserve">Answer : "4.714285714285714" </w:t>
        <w:br/>
        <w:t>}</w:t>
      </w:r>
    </w:p>
    <w:p>
      <w:r>
        <w:t>{</w:t>
        <w:br/>
        <w:t>Index 785:</w:t>
      </w:r>
    </w:p>
    <w:p>
      <w:r>
        <w:t>Question : "Joshua had some nectarine. He divide each nectarine into 29 slices. If total 198 nectarine slices Joshua make, then how many nectarine Joshua had?"</w:t>
      </w:r>
    </w:p>
    <w:p>
      <w:r>
        <w:t>Equation : " X = 198 / 29"</w:t>
      </w:r>
    </w:p>
    <w:p>
      <w:r>
        <w:t xml:space="preserve">Answer : "6.827586206896552" </w:t>
        <w:br/>
        <w:t>}</w:t>
      </w:r>
    </w:p>
    <w:p>
      <w:r>
        <w:t>{</w:t>
        <w:br/>
        <w:t>Index 786:</w:t>
      </w:r>
    </w:p>
    <w:p>
      <w:r>
        <w:t>Question : "John had some Bread. He dice each Bread into 24 slices. If total 113 Bread slices John make, then how many Bread John had?"</w:t>
      </w:r>
    </w:p>
    <w:p>
      <w:r>
        <w:t>Equation : " X = 113 / 24"</w:t>
      </w:r>
    </w:p>
    <w:p>
      <w:r>
        <w:t xml:space="preserve">Answer : "4.708333333333333" </w:t>
        <w:br/>
        <w:t>}</w:t>
      </w:r>
    </w:p>
    <w:p>
      <w:r>
        <w:t>{</w:t>
        <w:br/>
        <w:t>Index 787:</w:t>
      </w:r>
    </w:p>
    <w:p>
      <w:r>
        <w:t>Question : "Betty had some apple. He chop each apple into 12 slices. If total 59 apple slices Betty make, then how many apple Betty had?"</w:t>
      </w:r>
    </w:p>
    <w:p>
      <w:r>
        <w:t>Equation : " X = 59 / 12"</w:t>
      </w:r>
    </w:p>
    <w:p>
      <w:r>
        <w:t xml:space="preserve">Answer : "4.916666666666667" </w:t>
        <w:br/>
        <w:t>}</w:t>
      </w:r>
    </w:p>
    <w:p>
      <w:r>
        <w:t>{</w:t>
        <w:br/>
        <w:t>Index 788:</w:t>
      </w:r>
    </w:p>
    <w:p>
      <w:r>
        <w:t>Question : "Alberto had some Beg. He slice each Beg into 29 slices. If total 73 Beg slices Alberto make, then how many Beg Alberto had?"</w:t>
      </w:r>
    </w:p>
    <w:p>
      <w:r>
        <w:t>Equation : " X = 73 / 29"</w:t>
      </w:r>
    </w:p>
    <w:p>
      <w:r>
        <w:t xml:space="preserve">Answer : "2.5172413793103448" </w:t>
        <w:br/>
        <w:t>}</w:t>
      </w:r>
    </w:p>
    <w:p>
      <w:r>
        <w:t>{</w:t>
        <w:br/>
        <w:t>Index 789:</w:t>
      </w:r>
    </w:p>
    <w:p>
      <w:r>
        <w:t>Question : "Petra had some quince. He hash each quince into 19 slices. If total 102 quince slices Petra make, then how many quince Petra had?"</w:t>
      </w:r>
    </w:p>
    <w:p>
      <w:r>
        <w:t>Equation : " X = 102 / 19"</w:t>
      </w:r>
    </w:p>
    <w:p>
      <w:r>
        <w:t xml:space="preserve">Answer : "5.368421052631579" </w:t>
        <w:br/>
        <w:t>}</w:t>
      </w:r>
    </w:p>
    <w:p>
      <w:r>
        <w:t>{</w:t>
        <w:br/>
        <w:t>Index 790:</w:t>
      </w:r>
    </w:p>
    <w:p>
      <w:r>
        <w:t>Question : "Jim had some papaya. He hash each papaya into 9 slices. If total 87 papaya slices Jim make, then how many papaya Jim had?"</w:t>
      </w:r>
    </w:p>
    <w:p>
      <w:r>
        <w:t>Equation : " X = 87 / 9"</w:t>
      </w:r>
    </w:p>
    <w:p>
      <w:r>
        <w:t xml:space="preserve">Answer : "9.666666666666666" </w:t>
        <w:br/>
        <w:t>}</w:t>
      </w:r>
    </w:p>
    <w:p>
      <w:r>
        <w:t>{</w:t>
        <w:br/>
        <w:t>Index 791:</w:t>
      </w:r>
    </w:p>
    <w:p>
      <w:r>
        <w:t>Question : "Glenn had some Mango. He chop each Mango into 21 slices. If total 33 Mango slices Glenn make, then how many Mango Glenn had?"</w:t>
      </w:r>
    </w:p>
    <w:p>
      <w:r>
        <w:t>Equation : " X = 33 / 21"</w:t>
      </w:r>
    </w:p>
    <w:p>
      <w:r>
        <w:t xml:space="preserve">Answer : "1.5714285714285714" </w:t>
        <w:br/>
        <w:t>}</w:t>
      </w:r>
    </w:p>
    <w:p>
      <w:r>
        <w:t>{</w:t>
        <w:br/>
        <w:t>Index 792:</w:t>
      </w:r>
    </w:p>
    <w:p>
      <w:r>
        <w:t>Question : "John had some apple. He cut each apple into 15 slices. If total 56 apple slices John make, then how many apple John had?"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793:</w:t>
      </w:r>
    </w:p>
    <w:p>
      <w:r>
        <w:t>Question : "Richard had some kiwi. He divide each kiwi into 27 slices. If total 41 kiwi slices Richard make, then how many kiwi Richard had?"</w:t>
      </w:r>
    </w:p>
    <w:p>
      <w:r>
        <w:t>Equation : " X = 41 / 27"</w:t>
      </w:r>
    </w:p>
    <w:p>
      <w:r>
        <w:t xml:space="preserve">Answer : "1.5185185185185186" </w:t>
        <w:br/>
        <w:t>}</w:t>
      </w:r>
    </w:p>
    <w:p>
      <w:r>
        <w:t>{</w:t>
        <w:br/>
        <w:t>Index 794:</w:t>
      </w:r>
    </w:p>
    <w:p>
      <w:r>
        <w:t>Question : "Luis had some lemon. He mince each lemon into 14 slices. If total 176 lemon slices Luis make, then how many lemon Luis had?"</w:t>
      </w:r>
    </w:p>
    <w:p>
      <w:r>
        <w:t>Equation : " X = 176 / 14"</w:t>
      </w:r>
    </w:p>
    <w:p>
      <w:r>
        <w:t xml:space="preserve">Answer : "12.571428571428571" </w:t>
        <w:br/>
        <w:t>}</w:t>
      </w:r>
    </w:p>
    <w:p>
      <w:r>
        <w:t>{</w:t>
        <w:br/>
        <w:t>Index 795:</w:t>
      </w:r>
    </w:p>
    <w:p>
      <w:r>
        <w:t>Question : "Sara had some apple. He divide each apple into 19 slices. If total 194 apple slices Sara make, then how many apple Sara had?"</w:t>
      </w:r>
    </w:p>
    <w:p>
      <w:r>
        <w:t>Equation : " X = 194 / 19"</w:t>
      </w:r>
    </w:p>
    <w:p>
      <w:r>
        <w:t xml:space="preserve">Answer : "10.210526315789474" </w:t>
        <w:br/>
        <w:t>}</w:t>
      </w:r>
    </w:p>
    <w:p>
      <w:r>
        <w:t>{</w:t>
        <w:br/>
        <w:t>Index 796:</w:t>
      </w:r>
    </w:p>
    <w:p>
      <w:r>
        <w:t>Question : "Sharon had some Beg. He hash each Beg into 11 slices. If total 119 Beg slices Sharon make, then how many Beg Sharon had?"</w:t>
      </w:r>
    </w:p>
    <w:p>
      <w:r>
        <w:t>Equation : " X = 119 / 11"</w:t>
      </w:r>
    </w:p>
    <w:p>
      <w:r>
        <w:t xml:space="preserve">Answer : "10.818181818181818" </w:t>
        <w:br/>
        <w:t>}</w:t>
      </w:r>
    </w:p>
    <w:p>
      <w:r>
        <w:t>{</w:t>
        <w:br/>
        <w:t>Index 797:</w:t>
      </w:r>
    </w:p>
    <w:p>
      <w:r>
        <w:t>Question : "William had some watermelon. He slice each watermelon into 4 slices. If total 162 watermelon slices William make, then how many watermelon William had?"</w:t>
      </w:r>
    </w:p>
    <w:p>
      <w:r>
        <w:t>Equation : " X = 162 / 4"</w:t>
      </w:r>
    </w:p>
    <w:p>
      <w:r>
        <w:t xml:space="preserve">Answer : "40.5" </w:t>
        <w:br/>
        <w:t>}</w:t>
      </w:r>
    </w:p>
    <w:p>
      <w:r>
        <w:t>{</w:t>
        <w:br/>
        <w:t>Index 798:</w:t>
      </w:r>
    </w:p>
    <w:p>
      <w:r>
        <w:t>Question : "Camille had some watermelon. He cut up each watermelon into 20 slices. If total 185 watermelon slices Camille make, then how many watermelon Camille had?"</w:t>
      </w:r>
    </w:p>
    <w:p>
      <w:r>
        <w:t>Equation : " X = 185 / 20"</w:t>
      </w:r>
    </w:p>
    <w:p>
      <w:r>
        <w:t xml:space="preserve">Answer : "9.25" </w:t>
        <w:br/>
        <w:t>}</w:t>
      </w:r>
    </w:p>
    <w:p>
      <w:r>
        <w:t>{</w:t>
        <w:br/>
        <w:t>Index 799:</w:t>
      </w:r>
    </w:p>
    <w:p>
      <w:r>
        <w:t>Question : "James had some fig. He cube each fig into 5 slices. If total 153 fig slices James make, then how many fig James had?"</w:t>
      </w:r>
    </w:p>
    <w:p>
      <w:r>
        <w:t>Equation : " X = 153 / 5"</w:t>
      </w:r>
    </w:p>
    <w:p>
      <w:r>
        <w:t xml:space="preserve">Answer : "30.6" </w:t>
        <w:br/>
        <w:t>}</w:t>
      </w:r>
    </w:p>
    <w:p>
      <w:r>
        <w:t>{</w:t>
        <w:br/>
        <w:t>Index 800:</w:t>
      </w:r>
    </w:p>
    <w:p>
      <w:r>
        <w:t>Question : "Valerie had some watermelon. He divide each watermelon into 23 slices. If total 42 watermelon slices Valerie make, then how many watermelon Valerie had?"</w:t>
      </w:r>
    </w:p>
    <w:p>
      <w:r>
        <w:t>Equation : " X = 42 / 23"</w:t>
      </w:r>
    </w:p>
    <w:p>
      <w:r>
        <w:t xml:space="preserve">Answer : "1.826086956521739" </w:t>
        <w:br/>
        <w:t>}</w:t>
      </w:r>
    </w:p>
    <w:p>
      <w:r>
        <w:t>{</w:t>
        <w:br/>
        <w:t>Index 801:</w:t>
      </w:r>
    </w:p>
    <w:p>
      <w:r>
        <w:t>Question : "Marvin had some avocado. He slice each avocado into 24 slices. If total 163 avocado slices Marvin make, then how many avocado Marvin had?"</w:t>
      </w:r>
    </w:p>
    <w:p>
      <w:r>
        <w:t>Equation : " X = 163 / 24"</w:t>
      </w:r>
    </w:p>
    <w:p>
      <w:r>
        <w:t xml:space="preserve">Answer : "6.791666666666667" </w:t>
        <w:br/>
        <w:t>}</w:t>
      </w:r>
    </w:p>
    <w:p>
      <w:r>
        <w:t>{</w:t>
        <w:br/>
        <w:t>Index 802:</w:t>
      </w:r>
    </w:p>
    <w:p>
      <w:r>
        <w:t>Question : "Aaron had some orange. He dice each orange into 20 slices. If total 85 orange slices Aaron make, then how many orange Aaron had?"</w:t>
      </w:r>
    </w:p>
    <w:p>
      <w:r>
        <w:t>Equation : " X = 85 / 20"</w:t>
      </w:r>
    </w:p>
    <w:p>
      <w:r>
        <w:t xml:space="preserve">Answer : "4.25" </w:t>
        <w:br/>
        <w:t>}</w:t>
      </w:r>
    </w:p>
    <w:p>
      <w:r>
        <w:t>{</w:t>
        <w:br/>
        <w:t>Index 803:</w:t>
      </w:r>
    </w:p>
    <w:p>
      <w:r>
        <w:t>Question : "Dayna had some avocado. He cube each avocado into 8 slices. If total 82 avocado slices Dayna make, then how many avocado Dayna had?"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804:</w:t>
      </w:r>
    </w:p>
    <w:p>
      <w:r>
        <w:t>Question : "Douglas had some Pen. He mince each Pen into 24 slices. If total 174 Pen slices Douglas make, then how many Pen Douglas had?"</w:t>
      </w:r>
    </w:p>
    <w:p>
      <w:r>
        <w:t>Equation : " X = 174 / 24"</w:t>
      </w:r>
    </w:p>
    <w:p>
      <w:r>
        <w:t xml:space="preserve">Answer : "7.25" </w:t>
        <w:br/>
        <w:t>}</w:t>
      </w:r>
    </w:p>
    <w:p>
      <w:r>
        <w:t>{</w:t>
        <w:br/>
        <w:t>Index 805:</w:t>
      </w:r>
    </w:p>
    <w:p>
      <w:r>
        <w:t>Question : "Mary had some blueberry. He cut up each blueberry into 28 slices. If total 196 blueberry slices Mary make, then how many blueberry Mary had?"</w:t>
      </w:r>
    </w:p>
    <w:p>
      <w:r>
        <w:t>Equation : " X = 196 / 28"</w:t>
      </w:r>
    </w:p>
    <w:p>
      <w:r>
        <w:t xml:space="preserve">Answer : "7.0" </w:t>
        <w:br/>
        <w:t>}</w:t>
      </w:r>
    </w:p>
    <w:p>
      <w:r>
        <w:t>{</w:t>
        <w:br/>
        <w:t>Index 806:</w:t>
      </w:r>
    </w:p>
    <w:p>
      <w:r>
        <w:t>Question : "Joshua had some Pen. He slice each Pen into 15 slices. If total 52 Pen slices Joshua make, then how many Pen Joshua had?"</w:t>
      </w:r>
    </w:p>
    <w:p>
      <w:r>
        <w:t>Equation : " X = 52 / 15"</w:t>
      </w:r>
    </w:p>
    <w:p>
      <w:r>
        <w:t xml:space="preserve">Answer : "3.466666666666667" </w:t>
        <w:br/>
        <w:t>}</w:t>
      </w:r>
    </w:p>
    <w:p>
      <w:r>
        <w:t>{</w:t>
        <w:br/>
        <w:t>Index 807:</w:t>
      </w:r>
    </w:p>
    <w:p>
      <w:r>
        <w:t>Question : "Mary had some strawberry. He carve each strawberry into 6 slices. If total 188 strawberry slices Mary make, then how many strawberry Mary had?"</w:t>
      </w:r>
    </w:p>
    <w:p>
      <w:r>
        <w:t>Equation : " X = 188 / 6"</w:t>
      </w:r>
    </w:p>
    <w:p>
      <w:r>
        <w:t xml:space="preserve">Answer : "31.333333333333332" </w:t>
        <w:br/>
        <w:t>}</w:t>
      </w:r>
    </w:p>
    <w:p>
      <w:r>
        <w:t>{</w:t>
        <w:br/>
        <w:t>Index 808:</w:t>
      </w:r>
    </w:p>
    <w:p>
      <w:r>
        <w:t>Question : "Steve had some Chocolate. He mince each Chocolate into 7 slices. If total 60 Chocolate slices Steve make, then how many Chocolate Steve had?"</w:t>
      </w:r>
    </w:p>
    <w:p>
      <w:r>
        <w:t>Equation : " X = 60 / 7"</w:t>
      </w:r>
    </w:p>
    <w:p>
      <w:r>
        <w:t xml:space="preserve">Answer : "8.571428571428571" </w:t>
        <w:br/>
        <w:t>}</w:t>
      </w:r>
    </w:p>
    <w:p>
      <w:r>
        <w:t>{</w:t>
        <w:br/>
        <w:t>Index 809:</w:t>
      </w:r>
    </w:p>
    <w:p>
      <w:r>
        <w:t>Question : "John had some Chocolate. He carve each Chocolate into 28 slices. If total 47 Chocolate slices John make, then how many Chocolate John had?"</w:t>
      </w:r>
    </w:p>
    <w:p>
      <w:r>
        <w:t>Equation : " X = 47 / 28"</w:t>
      </w:r>
    </w:p>
    <w:p>
      <w:r>
        <w:t xml:space="preserve">Answer : "1.6785714285714286" </w:t>
        <w:br/>
        <w:t>}</w:t>
      </w:r>
    </w:p>
    <w:p>
      <w:r>
        <w:t>{</w:t>
        <w:br/>
        <w:t>Index 810:</w:t>
      </w:r>
    </w:p>
    <w:p>
      <w:r>
        <w:t>Question : "Paul had some banana. He divide each banana into 25 slices. If total 91 banana slices Paul make, then how many banana Paul had?"</w:t>
      </w:r>
    </w:p>
    <w:p>
      <w:r>
        <w:t>Equation : " X = 91 / 25"</w:t>
      </w:r>
    </w:p>
    <w:p>
      <w:r>
        <w:t xml:space="preserve">Answer : "3.64" </w:t>
        <w:br/>
        <w:t>}</w:t>
      </w:r>
    </w:p>
    <w:p>
      <w:r>
        <w:t>{</w:t>
        <w:br/>
        <w:t>Index 811:</w:t>
      </w:r>
    </w:p>
    <w:p>
      <w:r>
        <w:t>Question : "Daniel had some orange. He cut each orange into 14 slices. If total 76 orange slices Daniel make, then how many orange Daniel had?"</w:t>
      </w:r>
    </w:p>
    <w:p>
      <w:r>
        <w:t>Equation : " X = 76 / 14"</w:t>
      </w:r>
    </w:p>
    <w:p>
      <w:r>
        <w:t xml:space="preserve">Answer : "5.428571428571429" </w:t>
        <w:br/>
        <w:t>}</w:t>
      </w:r>
    </w:p>
    <w:p>
      <w:r>
        <w:t>{</w:t>
        <w:br/>
        <w:t>Index 812:</w:t>
      </w:r>
    </w:p>
    <w:p>
      <w:r>
        <w:t>Question : "Melissa had some Watch. He cut each Watch into 4 slices. If total 164 Watch slices Melissa make, then how many Watch Melissa had?"</w:t>
      </w:r>
    </w:p>
    <w:p>
      <w:r>
        <w:t>Equation : " X = 164 / 4"</w:t>
      </w:r>
    </w:p>
    <w:p>
      <w:r>
        <w:t xml:space="preserve">Answer : "41.0" </w:t>
        <w:br/>
        <w:t>}</w:t>
      </w:r>
    </w:p>
    <w:p>
      <w:r>
        <w:t>{</w:t>
        <w:br/>
        <w:t>Index 813:</w:t>
      </w:r>
    </w:p>
    <w:p>
      <w:r>
        <w:t>Question : "Wilhelmina had some plum. He cut each plum into 6 slices. If total 132 plum slices Wilhelmina make, then how many plum Wilhelmina had?"</w:t>
      </w:r>
    </w:p>
    <w:p>
      <w:r>
        <w:t>Equation : " X = 132 / 6"</w:t>
      </w:r>
    </w:p>
    <w:p>
      <w:r>
        <w:t xml:space="preserve">Answer : "22.0" </w:t>
        <w:br/>
        <w:t>}</w:t>
      </w:r>
    </w:p>
    <w:p>
      <w:r>
        <w:t>{</w:t>
        <w:br/>
        <w:t>Index 814:</w:t>
      </w:r>
    </w:p>
    <w:p>
      <w:r>
        <w:t>Question : "Gail had some Biscuit. He divide each Biscuit into 24 slices. If total 34 Biscuit slices Gail make, then how many Biscuit Gail had?"</w:t>
      </w:r>
    </w:p>
    <w:p>
      <w:r>
        <w:t>Equation : " X = 34 / 24"</w:t>
      </w:r>
    </w:p>
    <w:p>
      <w:r>
        <w:t xml:space="preserve">Answer : "1.4166666666666667" </w:t>
        <w:br/>
        <w:t>}</w:t>
      </w:r>
    </w:p>
    <w:p>
      <w:r>
        <w:t>{</w:t>
        <w:br/>
        <w:t>Index 815:</w:t>
      </w:r>
    </w:p>
    <w:p>
      <w:r>
        <w:t>Question : "Maria had some blackcurrant. He divide each blackcurrant into 27 slices. If total 37 blackcurrant slices Maria make, then how many blackcurrant Maria had?"</w:t>
      </w:r>
    </w:p>
    <w:p>
      <w:r>
        <w:t>Equation : " X = 37 / 27"</w:t>
      </w:r>
    </w:p>
    <w:p>
      <w:r>
        <w:t xml:space="preserve">Answer : "1.3703703703703705" </w:t>
        <w:br/>
        <w:t>}</w:t>
      </w:r>
    </w:p>
    <w:p>
      <w:r>
        <w:t>{</w:t>
        <w:br/>
        <w:t>Index 816:</w:t>
      </w:r>
    </w:p>
    <w:p>
      <w:r>
        <w:t>Question : "John had some raspberry. He cut each raspberry into 13 slices. If total 60 raspberry slices John make, then how many raspberry John had?"</w:t>
      </w:r>
    </w:p>
    <w:p>
      <w:r>
        <w:t>Equation : " X = 60 / 13"</w:t>
      </w:r>
    </w:p>
    <w:p>
      <w:r>
        <w:t xml:space="preserve">Answer : "4.615384615384615" </w:t>
        <w:br/>
        <w:t>}</w:t>
      </w:r>
    </w:p>
    <w:p>
      <w:r>
        <w:t>{</w:t>
        <w:br/>
        <w:t>Index 817:</w:t>
      </w:r>
    </w:p>
    <w:p>
      <w:r>
        <w:t>Question : "Barbara had some Box. He divide each Box into 11 slices. If total 153 Box slices Barbara make, then how many Box Barbara had?"</w:t>
      </w:r>
    </w:p>
    <w:p>
      <w:r>
        <w:t>Equation : " X = 153 / 11"</w:t>
      </w:r>
    </w:p>
    <w:p>
      <w:r>
        <w:t xml:space="preserve">Answer : "13.909090909090908" </w:t>
        <w:br/>
        <w:t>}</w:t>
      </w:r>
    </w:p>
    <w:p>
      <w:r>
        <w:t>{</w:t>
        <w:br/>
        <w:t>Index 818:</w:t>
      </w:r>
    </w:p>
    <w:p>
      <w:r>
        <w:t>Question : "Marilyn had some kiwi. He slice each kiwi into 22 slices. If total 134 kiwi slices Marilyn make, then how many kiwi Marilyn had?"</w:t>
      </w:r>
    </w:p>
    <w:p>
      <w:r>
        <w:t>Equation : " X = 134 / 22"</w:t>
      </w:r>
    </w:p>
    <w:p>
      <w:r>
        <w:t xml:space="preserve">Answer : "6.090909090909091" </w:t>
        <w:br/>
        <w:t>}</w:t>
      </w:r>
    </w:p>
    <w:p>
      <w:r>
        <w:t>{</w:t>
        <w:br/>
        <w:t>Index 819:</w:t>
      </w:r>
    </w:p>
    <w:p>
      <w:r>
        <w:t>Question : "Heather had some mango. He divide each mango into 2 slices. If total 98 mango slices Heather make, then how many mango Heather had?"</w:t>
      </w:r>
    </w:p>
    <w:p>
      <w:r>
        <w:t>Equation : " X = 98 / 2"</w:t>
      </w:r>
    </w:p>
    <w:p>
      <w:r>
        <w:t xml:space="preserve">Answer : "49.0" </w:t>
        <w:br/>
        <w:t>}</w:t>
      </w:r>
    </w:p>
    <w:p>
      <w:r>
        <w:t>{</w:t>
        <w:br/>
        <w:t>Index 820:</w:t>
      </w:r>
    </w:p>
    <w:p>
      <w:r>
        <w:t>Question : "Johnny had some blackcurrant. He divide each blackcurrant into 17 slices. If total 125 blackcurrant slices Johnny make, then how many blackcurrant Johnny had?"</w:t>
      </w:r>
    </w:p>
    <w:p>
      <w:r>
        <w:t>Equation : " X = 125 / 17"</w:t>
      </w:r>
    </w:p>
    <w:p>
      <w:r>
        <w:t xml:space="preserve">Answer : "7.352941176470588" </w:t>
        <w:br/>
        <w:t>}</w:t>
      </w:r>
    </w:p>
    <w:p>
      <w:r>
        <w:t>{</w:t>
        <w:br/>
        <w:t>Index 821:</w:t>
      </w:r>
    </w:p>
    <w:p>
      <w:r>
        <w:t>Question : "Marie had some Car. He carve each Car into 12 slices. If total 37 Car slices Marie make, then how many Car Marie had?"</w:t>
      </w:r>
    </w:p>
    <w:p>
      <w:r>
        <w:t>Equation : " X = 37 / 12"</w:t>
      </w:r>
    </w:p>
    <w:p>
      <w:r>
        <w:t xml:space="preserve">Answer : "3.0833333333333335" </w:t>
        <w:br/>
        <w:t>}</w:t>
      </w:r>
    </w:p>
    <w:p>
      <w:r>
        <w:t>{</w:t>
        <w:br/>
        <w:t>Index 822:</w:t>
      </w:r>
    </w:p>
    <w:p>
      <w:r>
        <w:t>Question : "Crystal had some Doll. He hash each Doll into 12 slices. If total 185 Doll slices Crystal make, then how many Doll Crystal had?"</w:t>
      </w:r>
    </w:p>
    <w:p>
      <w:r>
        <w:t>Equation : " X = 185 / 12"</w:t>
      </w:r>
    </w:p>
    <w:p>
      <w:r>
        <w:t xml:space="preserve">Answer : "15.416666666666666" </w:t>
        <w:br/>
        <w:t>}</w:t>
      </w:r>
    </w:p>
    <w:p>
      <w:r>
        <w:t>{</w:t>
        <w:br/>
        <w:t>Index 823:</w:t>
      </w:r>
    </w:p>
    <w:p>
      <w:r>
        <w:t>Question : "Richard had some papaya. He slice each papaya into 12 slices. If total 165 papaya slices Richard make, then how many papaya Richard had?"</w:t>
      </w:r>
    </w:p>
    <w:p>
      <w:r>
        <w:t>Equation : " X = 165 / 12"</w:t>
      </w:r>
    </w:p>
    <w:p>
      <w:r>
        <w:t xml:space="preserve">Answer : "13.75" </w:t>
        <w:br/>
        <w:t>}</w:t>
      </w:r>
    </w:p>
    <w:p>
      <w:r>
        <w:t>{</w:t>
        <w:br/>
        <w:t>Index 824:</w:t>
      </w:r>
    </w:p>
    <w:p>
      <w:r>
        <w:t>Question : "Sun had some mango. He slice each mango into 18 slices. If total 160 mango slices Sun make, then how many mango Sun had?"</w:t>
      </w:r>
    </w:p>
    <w:p>
      <w:r>
        <w:t>Equation : " X = 160 / 18"</w:t>
      </w:r>
    </w:p>
    <w:p>
      <w:r>
        <w:t xml:space="preserve">Answer : "8.88888888888889" </w:t>
        <w:br/>
        <w:t>}</w:t>
      </w:r>
    </w:p>
    <w:p>
      <w:r>
        <w:t>{</w:t>
        <w:br/>
        <w:t>Index 825:</w:t>
      </w:r>
    </w:p>
    <w:p>
      <w:r>
        <w:t>Question : "Joanna had some Book. He hash each Book into 18 slices. If total 85 Book slices Joanna make, then how many Book Joanna had?"</w:t>
      </w:r>
    </w:p>
    <w:p>
      <w:r>
        <w:t>Equation : " X = 85 / 18"</w:t>
      </w:r>
    </w:p>
    <w:p>
      <w:r>
        <w:t xml:space="preserve">Answer : "4.722222222222222" </w:t>
        <w:br/>
        <w:t>}</w:t>
      </w:r>
    </w:p>
    <w:p>
      <w:r>
        <w:t>{</w:t>
        <w:br/>
        <w:t>Index 826:</w:t>
      </w:r>
    </w:p>
    <w:p>
      <w:r>
        <w:t>Question : "Jamaal had some blackcurrant. He cut up each blackcurrant into 14 slices. If total 145 blackcurrant slices Jamaal make, then how many blackcurrant Jamaal had?"</w:t>
      </w:r>
    </w:p>
    <w:p>
      <w:r>
        <w:t>Equation : " X = 145 / 14"</w:t>
      </w:r>
    </w:p>
    <w:p>
      <w:r>
        <w:t xml:space="preserve">Answer : "10.357142857142858" </w:t>
        <w:br/>
        <w:t>}</w:t>
      </w:r>
    </w:p>
    <w:p>
      <w:r>
        <w:t>{</w:t>
        <w:br/>
        <w:t>Index 827:</w:t>
      </w:r>
    </w:p>
    <w:p>
      <w:r>
        <w:t>Question : "Irene had some mango. He cube each mango into 4 slices. If total 89 mango slices Irene make, then how many mango Irene had?"</w:t>
      </w:r>
    </w:p>
    <w:p>
      <w:r>
        <w:t>Equation : " X = 89 / 4"</w:t>
      </w:r>
    </w:p>
    <w:p>
      <w:r>
        <w:t xml:space="preserve">Answer : "22.25" </w:t>
        <w:br/>
        <w:t>}</w:t>
      </w:r>
    </w:p>
    <w:p>
      <w:r>
        <w:t>{</w:t>
        <w:br/>
        <w:t>Index 828:</w:t>
      </w:r>
    </w:p>
    <w:p>
      <w:r>
        <w:t>Question : "Catherine had some Doll. He hash each Doll into 4 slices. If total 178 Doll slices Catherine make, then how many Doll Catherine had?"</w:t>
      </w:r>
    </w:p>
    <w:p>
      <w:r>
        <w:t>Equation : " X = 178 / 4"</w:t>
      </w:r>
    </w:p>
    <w:p>
      <w:r>
        <w:t xml:space="preserve">Answer : "44.5" </w:t>
        <w:br/>
        <w:t>}</w:t>
      </w:r>
    </w:p>
    <w:p>
      <w:r>
        <w:t>{</w:t>
        <w:br/>
        <w:t>Index 829:</w:t>
      </w:r>
    </w:p>
    <w:p>
      <w:r>
        <w:t>Question : "William had some kiwi. He dice each kiwi into 10 slices. If total 149 kiwi slices William make, then how many kiwi William had?"</w:t>
      </w:r>
    </w:p>
    <w:p>
      <w:r>
        <w:t>Equation : " X = 149 / 10"</w:t>
      </w:r>
    </w:p>
    <w:p>
      <w:r>
        <w:t xml:space="preserve">Answer : "14.9" </w:t>
        <w:br/>
        <w:t>}</w:t>
      </w:r>
    </w:p>
    <w:p>
      <w:r>
        <w:t>{</w:t>
        <w:br/>
        <w:t>Index 830:</w:t>
      </w:r>
    </w:p>
    <w:p>
      <w:r>
        <w:t>Question : "Kenneth had some cherry. He divide each cherry into 5 slices. If total 113 cherry slices Kenneth make, then how many cherry Kenneth had?"</w:t>
      </w:r>
    </w:p>
    <w:p>
      <w:r>
        <w:t>Equation : " X = 113 / 5"</w:t>
      </w:r>
    </w:p>
    <w:p>
      <w:r>
        <w:t xml:space="preserve">Answer : "22.6" </w:t>
        <w:br/>
        <w:t>}</w:t>
      </w:r>
    </w:p>
    <w:p>
      <w:r>
        <w:t>{</w:t>
        <w:br/>
        <w:t>Index 831:</w:t>
      </w:r>
    </w:p>
    <w:p>
      <w:r>
        <w:t>Question : "Robert had some cherry. He chop each cherry into 21 slices. If total 33 cherry slices Robert make, then how many cherry Robert had?"</w:t>
      </w:r>
    </w:p>
    <w:p>
      <w:r>
        <w:t>Equation : " X = 33 / 21"</w:t>
      </w:r>
    </w:p>
    <w:p>
      <w:r>
        <w:t xml:space="preserve">Answer : "1.5714285714285714" </w:t>
        <w:br/>
        <w:t>}</w:t>
      </w:r>
    </w:p>
    <w:p>
      <w:r>
        <w:t>{</w:t>
        <w:br/>
        <w:t>Index 832:</w:t>
      </w:r>
    </w:p>
    <w:p>
      <w:r>
        <w:t>Question : "Robert had some Book. He mince each Book into 18 slices. If total 190 Book slices Robert make, then how many Book Robert had?"</w:t>
      </w:r>
    </w:p>
    <w:p>
      <w:r>
        <w:t>Equation : " X = 190 / 18"</w:t>
      </w:r>
    </w:p>
    <w:p>
      <w:r>
        <w:t xml:space="preserve">Answer : "10.555555555555555" </w:t>
        <w:br/>
        <w:t>}</w:t>
      </w:r>
    </w:p>
    <w:p>
      <w:r>
        <w:t>{</w:t>
        <w:br/>
        <w:t>Index 833:</w:t>
      </w:r>
    </w:p>
    <w:p>
      <w:r>
        <w:t>Question : "Sally had some lychee. He carve each lychee into 12 slices. If total 37 lychee slices Sally make, then how many lychee Sally had?"</w:t>
      </w:r>
    </w:p>
    <w:p>
      <w:r>
        <w:t>Equation : " X = 37 / 12"</w:t>
      </w:r>
    </w:p>
    <w:p>
      <w:r>
        <w:t xml:space="preserve">Answer : "3.0833333333333335" </w:t>
        <w:br/>
        <w:t>}</w:t>
      </w:r>
    </w:p>
    <w:p>
      <w:r>
        <w:t>{</w:t>
        <w:br/>
        <w:t>Index 834:</w:t>
      </w:r>
    </w:p>
    <w:p>
      <w:r>
        <w:t>Question : "Brandon had some nectarine. He dice each nectarine into 17 slices. If total 133 nectarine slices Brandon make, then how many nectarine Brandon had?"</w:t>
      </w:r>
    </w:p>
    <w:p>
      <w:r>
        <w:t>Equation : " X = 133 / 17"</w:t>
      </w:r>
    </w:p>
    <w:p>
      <w:r>
        <w:t xml:space="preserve">Answer : "7.823529411764706" </w:t>
        <w:br/>
        <w:t>}</w:t>
      </w:r>
    </w:p>
    <w:p>
      <w:r>
        <w:t>{</w:t>
        <w:br/>
        <w:t>Index 835:</w:t>
      </w:r>
    </w:p>
    <w:p>
      <w:r>
        <w:t>Question : "Suzanne had some blackcurrant. He mince each blackcurrant into 6 slices. If total 111 blackcurrant slices Suzanne make, then how many blackcurrant Suzanne had?"</w:t>
      </w:r>
    </w:p>
    <w:p>
      <w:r>
        <w:t>Equation : " X = 111 / 6"</w:t>
      </w:r>
    </w:p>
    <w:p>
      <w:r>
        <w:t xml:space="preserve">Answer : "18.5" </w:t>
        <w:br/>
        <w:t>}</w:t>
      </w:r>
    </w:p>
    <w:p>
      <w:r>
        <w:t>{</w:t>
        <w:br/>
        <w:t>Index 836:</w:t>
      </w:r>
    </w:p>
    <w:p>
      <w:r>
        <w:t>Question : "Charles had some Flower. He carve each Flower into 8 slices. If total 89 Flower slices Charles make, then how many Flower Charles had?"</w:t>
      </w:r>
    </w:p>
    <w:p>
      <w:r>
        <w:t>Equation : " X = 89 / 8"</w:t>
      </w:r>
    </w:p>
    <w:p>
      <w:r>
        <w:t xml:space="preserve">Answer : "11.125" </w:t>
        <w:br/>
        <w:t>}</w:t>
      </w:r>
    </w:p>
    <w:p>
      <w:r>
        <w:t>{</w:t>
        <w:br/>
        <w:t>Index 837:</w:t>
      </w:r>
    </w:p>
    <w:p>
      <w:r>
        <w:t>Question : "Laura had some peach. He cut up each peach into 2 slices. If total 80 peach slices Laura make, then how many peach Laura had?"</w:t>
      </w:r>
    </w:p>
    <w:p>
      <w:r>
        <w:t>Equation : " X = 80 / 2"</w:t>
      </w:r>
    </w:p>
    <w:p>
      <w:r>
        <w:t xml:space="preserve">Answer : "40.0" </w:t>
        <w:br/>
        <w:t>}</w:t>
      </w:r>
    </w:p>
    <w:p>
      <w:r>
        <w:t>{</w:t>
        <w:br/>
        <w:t>Index 838:</w:t>
      </w:r>
    </w:p>
    <w:p>
      <w:r>
        <w:t>Question : "Dwayne had some Watch. He cut each Watch into 15 slices. If total 84 Watch slices Dwayne make, then how many Watch Dwayne had?"</w:t>
      </w:r>
    </w:p>
    <w:p>
      <w:r>
        <w:t>Equation : " X = 84 / 15"</w:t>
      </w:r>
    </w:p>
    <w:p>
      <w:r>
        <w:t xml:space="preserve">Answer : "5.6" </w:t>
        <w:br/>
        <w:t>}</w:t>
      </w:r>
    </w:p>
    <w:p>
      <w:r>
        <w:t>{</w:t>
        <w:br/>
        <w:t>Index 839:</w:t>
      </w:r>
    </w:p>
    <w:p>
      <w:r>
        <w:t>Question : "Aaron had some Mango. He chop each Mango into 25 slices. If total 152 Mango slices Aaron make, then how many Mango Aaron had?"</w:t>
      </w:r>
    </w:p>
    <w:p>
      <w:r>
        <w:t>Equation : " X = 152 / 25"</w:t>
      </w:r>
    </w:p>
    <w:p>
      <w:r>
        <w:t xml:space="preserve">Answer : "6.08" </w:t>
        <w:br/>
        <w:t>}</w:t>
      </w:r>
    </w:p>
    <w:p>
      <w:r>
        <w:t>{</w:t>
        <w:br/>
        <w:t>Index 840:</w:t>
      </w:r>
    </w:p>
    <w:p>
      <w:r>
        <w:t>Question : "Antonio had some blackcurrant. He chop each blackcurrant into 5 slices. If total 96 blackcurrant slices Antonio make, then how many blackcurrant Antonio had?"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841:</w:t>
      </w:r>
    </w:p>
    <w:p>
      <w:r>
        <w:t>Question : "Mina had some plum. He cut up each plum into 3 slices. If total 183 plum slices Mina make, then how many plum Mina had?"</w:t>
      </w:r>
    </w:p>
    <w:p>
      <w:r>
        <w:t>Equation : " X = 183 / 3"</w:t>
      </w:r>
    </w:p>
    <w:p>
      <w:r>
        <w:t xml:space="preserve">Answer : "61.0" </w:t>
        <w:br/>
        <w:t>}</w:t>
      </w:r>
    </w:p>
    <w:p>
      <w:r>
        <w:t>{</w:t>
        <w:br/>
        <w:t>Index 842:</w:t>
      </w:r>
    </w:p>
    <w:p>
      <w:r>
        <w:t>Question : "Kenneth had some apricot. He slice each apricot into 28 slices. If total 143 apricot slices Kenneth make, then how many apricot Kenneth had?"</w:t>
      </w:r>
    </w:p>
    <w:p>
      <w:r>
        <w:t>Equation : " X = 143 / 28"</w:t>
      </w:r>
    </w:p>
    <w:p>
      <w:r>
        <w:t xml:space="preserve">Answer : "5.107142857142857" </w:t>
        <w:br/>
        <w:t>}</w:t>
      </w:r>
    </w:p>
    <w:p>
      <w:r>
        <w:t>{</w:t>
        <w:br/>
        <w:t>Index 843:</w:t>
      </w:r>
    </w:p>
    <w:p>
      <w:r>
        <w:t>Question : "Dolores had some Car. He hash each Car into 18 slices. If total 45 Car slices Dolores make, then how many Car Dolores had?"</w:t>
      </w:r>
    </w:p>
    <w:p>
      <w:r>
        <w:t>Equation : " X = 45 / 18"</w:t>
      </w:r>
    </w:p>
    <w:p>
      <w:r>
        <w:t xml:space="preserve">Answer : "2.5" </w:t>
        <w:br/>
        <w:t>}</w:t>
      </w:r>
    </w:p>
    <w:p>
      <w:r>
        <w:t>{</w:t>
        <w:br/>
        <w:t>Index 844:</w:t>
      </w:r>
    </w:p>
    <w:p>
      <w:r>
        <w:t>Question : "Jennifer had some pineapple. He cut up each pineapple into 14 slices. If total 189 pineapple slices Jennifer make, then how many pineapple Jennifer had?"</w:t>
      </w:r>
    </w:p>
    <w:p>
      <w:r>
        <w:t>Equation : " X = 189 / 14"</w:t>
      </w:r>
    </w:p>
    <w:p>
      <w:r>
        <w:t xml:space="preserve">Answer : "13.5" </w:t>
        <w:br/>
        <w:t>}</w:t>
      </w:r>
    </w:p>
    <w:p>
      <w:r>
        <w:t>{</w:t>
        <w:br/>
        <w:t>Index 845:</w:t>
      </w:r>
    </w:p>
    <w:p>
      <w:r>
        <w:t>Question : "Michael had some Bread. He chop each Bread into 6 slices. If total 34 Bread slices Michael make, then how many Bread Michael had?"</w:t>
      </w:r>
    </w:p>
    <w:p>
      <w:r>
        <w:t>Equation : " X = 34 / 6"</w:t>
      </w:r>
    </w:p>
    <w:p>
      <w:r>
        <w:t xml:space="preserve">Answer : "5.666666666666667" </w:t>
        <w:br/>
        <w:t>}</w:t>
      </w:r>
    </w:p>
    <w:p>
      <w:r>
        <w:t>{</w:t>
        <w:br/>
        <w:t>Index 846:</w:t>
      </w:r>
    </w:p>
    <w:p>
      <w:r>
        <w:t>Question : "George had some Chocolate. He cube each Chocolate into 11 slices. If total 125 Chocolate slices George make, then how many Chocolate George had?"</w:t>
      </w:r>
    </w:p>
    <w:p>
      <w:r>
        <w:t>Equation : " X = 125 / 11"</w:t>
      </w:r>
    </w:p>
    <w:p>
      <w:r>
        <w:t xml:space="preserve">Answer : "11.363636363636363" </w:t>
        <w:br/>
        <w:t>}</w:t>
      </w:r>
    </w:p>
    <w:p>
      <w:r>
        <w:t>{</w:t>
        <w:br/>
        <w:t>Index 847:</w:t>
      </w:r>
    </w:p>
    <w:p>
      <w:r>
        <w:t>Question : "Doug had some Doll. He hash each Doll into 9 slices. If total 80 Doll slices Doug make, then how many Doll Doug had?"</w:t>
      </w:r>
    </w:p>
    <w:p>
      <w:r>
        <w:t>Equation : " X = 80 / 9"</w:t>
      </w:r>
    </w:p>
    <w:p>
      <w:r>
        <w:t xml:space="preserve">Answer : "8.88888888888889" </w:t>
        <w:br/>
        <w:t>}</w:t>
      </w:r>
    </w:p>
    <w:p>
      <w:r>
        <w:t>{</w:t>
        <w:br/>
        <w:t>Index 848:</w:t>
      </w:r>
    </w:p>
    <w:p>
      <w:r>
        <w:t>Question : "Phylis had some Beg. He cut each Beg into 19 slices. If total 33 Beg slices Phylis make, then how many Beg Phylis had?"</w:t>
      </w:r>
    </w:p>
    <w:p>
      <w:r>
        <w:t>Equation : " X = 33 / 19"</w:t>
      </w:r>
    </w:p>
    <w:p>
      <w:r>
        <w:t xml:space="preserve">Answer : "1.736842105263158" </w:t>
        <w:br/>
        <w:t>}</w:t>
      </w:r>
    </w:p>
    <w:p>
      <w:r>
        <w:t>{</w:t>
        <w:br/>
        <w:t>Index 849:</w:t>
      </w:r>
    </w:p>
    <w:p>
      <w:r>
        <w:t>Question : "Toni had some Watch. He slice each Watch into 20 slices. If total 111 Watch slices Toni make, then how many Watch Toni had?"</w:t>
      </w:r>
    </w:p>
    <w:p>
      <w:r>
        <w:t>Equation : " X = 111 / 20"</w:t>
      </w:r>
    </w:p>
    <w:p>
      <w:r>
        <w:t xml:space="preserve">Answer : "5.55" </w:t>
        <w:br/>
        <w:t>}</w:t>
      </w:r>
    </w:p>
    <w:p>
      <w:r>
        <w:t>{</w:t>
        <w:br/>
        <w:t>Index 850:</w:t>
      </w:r>
    </w:p>
    <w:p>
      <w:r>
        <w:t>Question : "Norman had some Chocolate. He mince each Chocolate into 16 slices. If total 67 Chocolate slices Norman make, then how many Chocolate Norman had?"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851:</w:t>
      </w:r>
    </w:p>
    <w:p>
      <w:r>
        <w:t>Question : "Victor had some Mango. He cut each Mango into 9 slices. If total 192 Mango slices Victor make, then how many Mango Victor had?"</w:t>
      </w:r>
    </w:p>
    <w:p>
      <w:r>
        <w:t>Equation : " X = 192 / 9"</w:t>
      </w:r>
    </w:p>
    <w:p>
      <w:r>
        <w:t xml:space="preserve">Answer : "21.333333333333332" </w:t>
        <w:br/>
        <w:t>}</w:t>
      </w:r>
    </w:p>
    <w:p>
      <w:r>
        <w:t>{</w:t>
        <w:br/>
        <w:t>Index 852:</w:t>
      </w:r>
    </w:p>
    <w:p>
      <w:r>
        <w:t>Question : "Mabel had some Beg. He hash each Beg into 11 slices. If total 131 Beg slices Mabel make, then how many Beg Mabel had?"</w:t>
      </w:r>
    </w:p>
    <w:p>
      <w:r>
        <w:t>Equation : " X = 131 / 11"</w:t>
      </w:r>
    </w:p>
    <w:p>
      <w:r>
        <w:t xml:space="preserve">Answer : "11.909090909090908" </w:t>
        <w:br/>
        <w:t>}</w:t>
      </w:r>
    </w:p>
    <w:p>
      <w:r>
        <w:t>{</w:t>
        <w:br/>
        <w:t>Index 853:</w:t>
      </w:r>
    </w:p>
    <w:p>
      <w:r>
        <w:t>Question : "Elizabeth had some banana. He divide each banana into 23 slices. If total 30 banana slices Elizabeth make, then how many banana Elizabeth had?"</w:t>
      </w:r>
    </w:p>
    <w:p>
      <w:r>
        <w:t>Equation : " X = 30 / 23"</w:t>
      </w:r>
    </w:p>
    <w:p>
      <w:r>
        <w:t xml:space="preserve">Answer : "1.3043478260869565" </w:t>
        <w:br/>
        <w:t>}</w:t>
      </w:r>
    </w:p>
    <w:p>
      <w:r>
        <w:t>{</w:t>
        <w:br/>
        <w:t>Index 854:</w:t>
      </w:r>
    </w:p>
    <w:p>
      <w:r>
        <w:t>Question : "Aaron had some strawberry. He carve each strawberry into 11 slices. If total 85 strawberry slices Aaron make, then how many strawberry Aaron had?"</w:t>
      </w:r>
    </w:p>
    <w:p>
      <w:r>
        <w:t>Equation : " X = 85 / 11"</w:t>
      </w:r>
    </w:p>
    <w:p>
      <w:r>
        <w:t xml:space="preserve">Answer : "7.7272727272727275" </w:t>
        <w:br/>
        <w:t>}</w:t>
      </w:r>
    </w:p>
    <w:p>
      <w:r>
        <w:t>{</w:t>
        <w:br/>
        <w:t>Index 855:</w:t>
      </w:r>
    </w:p>
    <w:p>
      <w:r>
        <w:t>Question : "Earlene had some mango. He divide each mango into 16 slices. If total 56 mango slices Earlene make, then how many mango Earlene had?"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856:</w:t>
      </w:r>
    </w:p>
    <w:p>
      <w:r>
        <w:t>Question : "Elizabeth had some blueberry. He cut up each blueberry into 2 slices. If total 150 blueberry slices Elizabeth make, then how many blueberry Elizabeth had?"</w:t>
      </w:r>
    </w:p>
    <w:p>
      <w:r>
        <w:t>Equation : " X = 150 / 2"</w:t>
      </w:r>
    </w:p>
    <w:p>
      <w:r>
        <w:t xml:space="preserve">Answer : "75.0" </w:t>
        <w:br/>
        <w:t>}</w:t>
      </w:r>
    </w:p>
    <w:p>
      <w:r>
        <w:t>{</w:t>
        <w:br/>
        <w:t>Index 857:</w:t>
      </w:r>
    </w:p>
    <w:p>
      <w:r>
        <w:t>Question : "Rebecca had some raspberry. He cube each raspberry into 9 slices. If total 126 raspberry slices Rebecca make, then how many raspberry Rebecca had?"</w:t>
      </w:r>
    </w:p>
    <w:p>
      <w:r>
        <w:t>Equation : " X = 126 / 9"</w:t>
      </w:r>
    </w:p>
    <w:p>
      <w:r>
        <w:t xml:space="preserve">Answer : "14.0" </w:t>
        <w:br/>
        <w:t>}</w:t>
      </w:r>
    </w:p>
    <w:p>
      <w:r>
        <w:t>{</w:t>
        <w:br/>
        <w:t>Index 858:</w:t>
      </w:r>
    </w:p>
    <w:p>
      <w:r>
        <w:t>Question : "Donald had some banana. He divide each banana into 17 slices. If total 30 banana slices Donald make, then how many banana Donald had?"</w:t>
      </w:r>
    </w:p>
    <w:p>
      <w:r>
        <w:t>Equation : " X = 30 / 17"</w:t>
      </w:r>
    </w:p>
    <w:p>
      <w:r>
        <w:t xml:space="preserve">Answer : "1.7647058823529411" </w:t>
        <w:br/>
        <w:t>}</w:t>
      </w:r>
    </w:p>
    <w:p>
      <w:r>
        <w:t>{</w:t>
        <w:br/>
        <w:t>Index 859:</w:t>
      </w:r>
    </w:p>
    <w:p>
      <w:r>
        <w:t>Question : "Edward had some Book. He cut up each Book into 23 slices. If total 187 Book slices Edward make, then how many Book Edward had?"</w:t>
      </w:r>
    </w:p>
    <w:p>
      <w:r>
        <w:t>Equation : " X = 187 / 23"</w:t>
      </w:r>
    </w:p>
    <w:p>
      <w:r>
        <w:t xml:space="preserve">Answer : "8.130434782608695" </w:t>
        <w:br/>
        <w:t>}</w:t>
      </w:r>
    </w:p>
    <w:p>
      <w:r>
        <w:t>{</w:t>
        <w:br/>
        <w:t>Index 860:</w:t>
      </w:r>
    </w:p>
    <w:p>
      <w:r>
        <w:t>Question : "Judith had some fig. He divide each fig into 4 slices. If total 137 fig slices Judith make, then how many fig Judith had?"</w:t>
      </w:r>
    </w:p>
    <w:p>
      <w:r>
        <w:t>Equation : " X = 137 / 4"</w:t>
      </w:r>
    </w:p>
    <w:p>
      <w:r>
        <w:t xml:space="preserve">Answer : "34.25" </w:t>
        <w:br/>
        <w:t>}</w:t>
      </w:r>
    </w:p>
    <w:p>
      <w:r>
        <w:t>{</w:t>
        <w:br/>
        <w:t>Index 861:</w:t>
      </w:r>
    </w:p>
    <w:p>
      <w:r>
        <w:t>Question : "Kelly had some Box. He slice each Box into 3 slices. If total 120 Box slices Kelly make, then how many Box Kelly had?"</w:t>
      </w:r>
    </w:p>
    <w:p>
      <w:r>
        <w:t>Equation : " X = 120 / 3"</w:t>
      </w:r>
    </w:p>
    <w:p>
      <w:r>
        <w:t xml:space="preserve">Answer : "40.0" </w:t>
        <w:br/>
        <w:t>}</w:t>
      </w:r>
    </w:p>
    <w:p>
      <w:r>
        <w:t>{</w:t>
        <w:br/>
        <w:t>Index 862:</w:t>
      </w:r>
    </w:p>
    <w:p>
      <w:r>
        <w:t>Question : "Tessa had some Chocolate. He chop each Chocolate into 18 slices. If total 104 Chocolate slices Tessa make, then how many Chocolate Tessa had?"</w:t>
      </w:r>
    </w:p>
    <w:p>
      <w:r>
        <w:t>Equation : " X = 104 / 18"</w:t>
      </w:r>
    </w:p>
    <w:p>
      <w:r>
        <w:t xml:space="preserve">Answer : "5.777777777777778" </w:t>
        <w:br/>
        <w:t>}</w:t>
      </w:r>
    </w:p>
    <w:p>
      <w:r>
        <w:t>{</w:t>
        <w:br/>
        <w:t>Index 863:</w:t>
      </w:r>
    </w:p>
    <w:p>
      <w:r>
        <w:t>Question : "Leslie had some papaya. He mince each papaya into 5 slices. If total 83 papaya slices Leslie make, then how many papaya Leslie had?"</w:t>
      </w:r>
    </w:p>
    <w:p>
      <w:r>
        <w:t>Equation : " X = 83 / 5"</w:t>
      </w:r>
    </w:p>
    <w:p>
      <w:r>
        <w:t xml:space="preserve">Answer : "16.6" </w:t>
        <w:br/>
        <w:t>}</w:t>
      </w:r>
    </w:p>
    <w:p>
      <w:r>
        <w:t>{</w:t>
        <w:br/>
        <w:t>Index 864:</w:t>
      </w:r>
    </w:p>
    <w:p>
      <w:r>
        <w:t>Question : "Violet had some Book. He divide each Book into 11 slices. If total 166 Book slices Violet make, then how many Book Violet had?"</w:t>
      </w:r>
    </w:p>
    <w:p>
      <w:r>
        <w:t>Equation : " X = 166 / 11"</w:t>
      </w:r>
    </w:p>
    <w:p>
      <w:r>
        <w:t xml:space="preserve">Answer : "15.090909090909092" </w:t>
        <w:br/>
        <w:t>}</w:t>
      </w:r>
    </w:p>
    <w:p>
      <w:r>
        <w:t>{</w:t>
        <w:br/>
        <w:t>Index 865:</w:t>
      </w:r>
    </w:p>
    <w:p>
      <w:r>
        <w:t>Question : "Tanya had some raspberry. He dice each raspberry into 27 slices. If total 39 raspberry slices Tanya make, then how many raspberry Tanya had?"</w:t>
      </w:r>
    </w:p>
    <w:p>
      <w:r>
        <w:t>Equation : " X = 39 / 27"</w:t>
      </w:r>
    </w:p>
    <w:p>
      <w:r>
        <w:t xml:space="preserve">Answer : "1.4444444444444444" </w:t>
        <w:br/>
        <w:t>}</w:t>
      </w:r>
    </w:p>
    <w:p>
      <w:r>
        <w:t>{</w:t>
        <w:br/>
        <w:t>Index 866:</w:t>
      </w:r>
    </w:p>
    <w:p>
      <w:r>
        <w:t>Question : "Christopher had some Flower. He divide each Flower into 7 slices. If total 92 Flower slices Christopher make, then how many Flower Christopher had?"</w:t>
      </w:r>
    </w:p>
    <w:p>
      <w:r>
        <w:t>Equation : " X = 92 / 7"</w:t>
      </w:r>
    </w:p>
    <w:p>
      <w:r>
        <w:t xml:space="preserve">Answer : "13.142857142857142" </w:t>
        <w:br/>
        <w:t>}</w:t>
      </w:r>
    </w:p>
    <w:p>
      <w:r>
        <w:t>{</w:t>
        <w:br/>
        <w:t>Index 867:</w:t>
      </w:r>
    </w:p>
    <w:p>
      <w:r>
        <w:t>Question : "Alphonso had some fig. He dice each fig into 14 slices. If total 81 fig slices Alphonso make, then how many fig Alphonso had?"</w:t>
      </w:r>
    </w:p>
    <w:p>
      <w:r>
        <w:t>Equation : " X = 81 / 14"</w:t>
      </w:r>
    </w:p>
    <w:p>
      <w:r>
        <w:t xml:space="preserve">Answer : "5.785714285714286" </w:t>
        <w:br/>
        <w:t>}</w:t>
      </w:r>
    </w:p>
    <w:p>
      <w:r>
        <w:t>{</w:t>
        <w:br/>
        <w:t>Index 868:</w:t>
      </w:r>
    </w:p>
    <w:p>
      <w:r>
        <w:t>Question : "Reginald had some Press. He slice each Press into 20 slices. If total 168 Press slices Reginald make, then how many Press Reginald had?"</w:t>
      </w:r>
    </w:p>
    <w:p>
      <w:r>
        <w:t>Equation : " X = 168 / 20"</w:t>
      </w:r>
    </w:p>
    <w:p>
      <w:r>
        <w:t xml:space="preserve">Answer : "8.4" </w:t>
        <w:br/>
        <w:t>}</w:t>
      </w:r>
    </w:p>
    <w:p>
      <w:r>
        <w:t>{</w:t>
        <w:br/>
        <w:t>Index 869:</w:t>
      </w:r>
    </w:p>
    <w:p>
      <w:r>
        <w:t>Question : "Benny had some Press. He cube each Press into 5 slices. If total 144 Press slices Benny make, then how many Press Benny had?"</w:t>
      </w:r>
    </w:p>
    <w:p>
      <w:r>
        <w:t>Equation : " X = 144 / 5"</w:t>
      </w:r>
    </w:p>
    <w:p>
      <w:r>
        <w:t xml:space="preserve">Answer : "28.8" </w:t>
        <w:br/>
        <w:t>}</w:t>
      </w:r>
    </w:p>
    <w:p>
      <w:r>
        <w:t>{</w:t>
        <w:br/>
        <w:t>Index 870:</w:t>
      </w:r>
    </w:p>
    <w:p>
      <w:r>
        <w:t>Question : "Mark had some Flower. He mince each Flower into 23 slices. If total 175 Flower slices Mark make, then how many Flower Mark had?"</w:t>
      </w:r>
    </w:p>
    <w:p>
      <w:r>
        <w:t>Equation : " X = 175 / 23"</w:t>
      </w:r>
    </w:p>
    <w:p>
      <w:r>
        <w:t xml:space="preserve">Answer : "7.608695652173913" </w:t>
        <w:br/>
        <w:t>}</w:t>
      </w:r>
    </w:p>
    <w:p>
      <w:r>
        <w:t>{</w:t>
        <w:br/>
        <w:t>Index 871:</w:t>
      </w:r>
    </w:p>
    <w:p>
      <w:r>
        <w:t>Question : "Geri had some Flower. He cut each Flower into 25 slices. If total 184 Flower slices Geri make, then how many Flower Geri had?"</w:t>
      </w:r>
    </w:p>
    <w:p>
      <w:r>
        <w:t>Equation : " X = 184 / 25"</w:t>
      </w:r>
    </w:p>
    <w:p>
      <w:r>
        <w:t xml:space="preserve">Answer : "7.36" </w:t>
        <w:br/>
        <w:t>}</w:t>
      </w:r>
    </w:p>
    <w:p>
      <w:r>
        <w:t>{</w:t>
        <w:br/>
        <w:t>Index 872:</w:t>
      </w:r>
    </w:p>
    <w:p>
      <w:r>
        <w:t>Question : "Joan had some strawberry. He slice each strawberry into 30 slices. If total 64 strawberry slices Joan make, then how many strawberry Joan had?"</w:t>
      </w:r>
    </w:p>
    <w:p>
      <w:r>
        <w:t>Equation : " X = 64 / 30"</w:t>
      </w:r>
    </w:p>
    <w:p>
      <w:r>
        <w:t xml:space="preserve">Answer : "2.1333333333333333" </w:t>
        <w:br/>
        <w:t>}</w:t>
      </w:r>
    </w:p>
    <w:p>
      <w:r>
        <w:t>{</w:t>
        <w:br/>
        <w:t>Index 873:</w:t>
      </w:r>
    </w:p>
    <w:p>
      <w:r>
        <w:t>Question : "Gina had some quince. He slice each quince into 13 slices. If total 91 quince slices Gina make, then how many quince Gina had?"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874:</w:t>
      </w:r>
    </w:p>
    <w:p>
      <w:r>
        <w:t>Question : "Roberto had some Flower. He slice each Flower into 20 slices. If total 169 Flower slices Roberto make, then how many Flower Roberto had?"</w:t>
      </w:r>
    </w:p>
    <w:p>
      <w:r>
        <w:t>Equation : " X = 169 / 20"</w:t>
      </w:r>
    </w:p>
    <w:p>
      <w:r>
        <w:t xml:space="preserve">Answer : "8.45" </w:t>
        <w:br/>
        <w:t>}</w:t>
      </w:r>
    </w:p>
    <w:p>
      <w:r>
        <w:t>{</w:t>
        <w:br/>
        <w:t>Index 875:</w:t>
      </w:r>
    </w:p>
    <w:p>
      <w:r>
        <w:t>Question : "Robert had some Mango. He cut up each Mango into 6 slices. If total 51 Mango slices Robert make, then how many Mango Robert had?"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876:</w:t>
      </w:r>
    </w:p>
    <w:p>
      <w:r>
        <w:t>Question : "James had some Bread. He chop each Bread into 10 slices. If total 135 Bread slices James make, then how many Bread James had?"</w:t>
      </w:r>
    </w:p>
    <w:p>
      <w:r>
        <w:t>Equation : " X = 135 / 10"</w:t>
      </w:r>
    </w:p>
    <w:p>
      <w:r>
        <w:t xml:space="preserve">Answer : "13.5" </w:t>
        <w:br/>
        <w:t>}</w:t>
      </w:r>
    </w:p>
    <w:p>
      <w:r>
        <w:t>{</w:t>
        <w:br/>
        <w:t>Index 877:</w:t>
      </w:r>
    </w:p>
    <w:p>
      <w:r>
        <w:t>Question : "Jeff had some Doll. He chop each Doll into 19 slices. If total 198 Doll slices Jeff make, then how many Doll Jeff had?"</w:t>
      </w:r>
    </w:p>
    <w:p>
      <w:r>
        <w:t>Equation : " X = 198 / 19"</w:t>
      </w:r>
    </w:p>
    <w:p>
      <w:r>
        <w:t xml:space="preserve">Answer : "10.421052631578947" </w:t>
        <w:br/>
        <w:t>}</w:t>
      </w:r>
    </w:p>
    <w:p>
      <w:r>
        <w:t>{</w:t>
        <w:br/>
        <w:t>Index 878:</w:t>
      </w:r>
    </w:p>
    <w:p>
      <w:r>
        <w:t>Question : "Xavier had some blackcurrant. He cut up each blackcurrant into 17 slices. If total 193 blackcurrant slices Xavier make, then how many blackcurrant Xavier had?"</w:t>
      </w:r>
    </w:p>
    <w:p>
      <w:r>
        <w:t>Equation : " X = 193 / 17"</w:t>
      </w:r>
    </w:p>
    <w:p>
      <w:r>
        <w:t xml:space="preserve">Answer : "11.352941176470589" </w:t>
        <w:br/>
        <w:t>}</w:t>
      </w:r>
    </w:p>
    <w:p>
      <w:r>
        <w:t>{</w:t>
        <w:br/>
        <w:t>Index 879:</w:t>
      </w:r>
    </w:p>
    <w:p>
      <w:r>
        <w:t>Question : "Juan had some avocado. He slice each avocado into 28 slices. If total 33 avocado slices Juan make, then how many avocado Juan had?"</w:t>
      </w:r>
    </w:p>
    <w:p>
      <w:r>
        <w:t>Equation : " X = 33 / 28"</w:t>
      </w:r>
    </w:p>
    <w:p>
      <w:r>
        <w:t xml:space="preserve">Answer : "1.1785714285714286" </w:t>
        <w:br/>
        <w:t>}</w:t>
      </w:r>
    </w:p>
    <w:p>
      <w:r>
        <w:t>{</w:t>
        <w:br/>
        <w:t>Index 880:</w:t>
      </w:r>
    </w:p>
    <w:p>
      <w:r>
        <w:t>Question : "David had some nectarine. He carve each nectarine into 19 slices. If total 74 nectarine slices David make, then how many nectarine David had?"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881:</w:t>
      </w:r>
    </w:p>
    <w:p>
      <w:r>
        <w:t>Question : "Wallace had some lemon. He cut each lemon into 13 slices. If total 109 lemon slices Wallace make, then how many lemon Wallace had?"</w:t>
      </w:r>
    </w:p>
    <w:p>
      <w:r>
        <w:t>Equation : " X = 109 / 13"</w:t>
      </w:r>
    </w:p>
    <w:p>
      <w:r>
        <w:t xml:space="preserve">Answer : "8.384615384615385" </w:t>
        <w:br/>
        <w:t>}</w:t>
      </w:r>
    </w:p>
    <w:p>
      <w:r>
        <w:t>{</w:t>
        <w:br/>
        <w:t>Index 882:</w:t>
      </w:r>
    </w:p>
    <w:p>
      <w:r>
        <w:t>Question : "Guadalupe had some avocado. He dice each avocado into 26 slices. If total 165 avocado slices Guadalupe make, then how many avocado Guadalupe had?"</w:t>
      </w:r>
    </w:p>
    <w:p>
      <w:r>
        <w:t>Equation : " X = 165 / 26"</w:t>
      </w:r>
    </w:p>
    <w:p>
      <w:r>
        <w:t xml:space="preserve">Answer : "6.346153846153846" </w:t>
        <w:br/>
        <w:t>}</w:t>
      </w:r>
    </w:p>
    <w:p>
      <w:r>
        <w:t>{</w:t>
        <w:br/>
        <w:t>Index 883:</w:t>
      </w:r>
    </w:p>
    <w:p>
      <w:r>
        <w:t>Question : "Charlotte had some Doll. He chop each Doll into 30 slices. If total 165 Doll slices Charlotte make, then how many Doll Charlotte had?"</w:t>
      </w:r>
    </w:p>
    <w:p>
      <w:r>
        <w:t>Equation : " X = 165 / 30"</w:t>
      </w:r>
    </w:p>
    <w:p>
      <w:r>
        <w:t xml:space="preserve">Answer : "5.5" </w:t>
        <w:br/>
        <w:t>}</w:t>
      </w:r>
    </w:p>
    <w:p>
      <w:r>
        <w:t>{</w:t>
        <w:br/>
        <w:t>Index 884:</w:t>
      </w:r>
    </w:p>
    <w:p>
      <w:r>
        <w:t>Question : "Darryl had some lemon. He cube each lemon into 11 slices. If total 181 lemon slices Darryl make, then how many lemon Darryl had?"</w:t>
      </w:r>
    </w:p>
    <w:p>
      <w:r>
        <w:t>Equation : " X = 181 / 11"</w:t>
      </w:r>
    </w:p>
    <w:p>
      <w:r>
        <w:t xml:space="preserve">Answer : "16.454545454545453" </w:t>
        <w:br/>
        <w:t>}</w:t>
      </w:r>
    </w:p>
    <w:p>
      <w:r>
        <w:t>{</w:t>
        <w:br/>
        <w:t>Index 885:</w:t>
      </w:r>
    </w:p>
    <w:p>
      <w:r>
        <w:t>Question : "Stephen had some Banana. He cut up each Banana into 2 slices. If total 147 Banana slices Stephen make, then how many Banana Stephen had?"</w:t>
      </w:r>
    </w:p>
    <w:p>
      <w:r>
        <w:t>Equation : " X = 147 / 2"</w:t>
      </w:r>
    </w:p>
    <w:p>
      <w:r>
        <w:t xml:space="preserve">Answer : "73.5" </w:t>
        <w:br/>
        <w:t>}</w:t>
      </w:r>
    </w:p>
    <w:p>
      <w:r>
        <w:t>{</w:t>
        <w:br/>
        <w:t>Index 886:</w:t>
      </w:r>
    </w:p>
    <w:p>
      <w:r>
        <w:t>Question : "Peggy had some Chocolate. He mince each Chocolate into 3 slices. If total 94 Chocolate slices Peggy make, then how many Chocolate Peggy had?"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887:</w:t>
      </w:r>
    </w:p>
    <w:p>
      <w:r>
        <w:t>Question : "Robert had some cherry. He dice each cherry into 21 slices. If total 151 cherry slices Robert make, then how many cherry Robert had?"</w:t>
      </w:r>
    </w:p>
    <w:p>
      <w:r>
        <w:t>Equation : " X = 151 / 21"</w:t>
      </w:r>
    </w:p>
    <w:p>
      <w:r>
        <w:t xml:space="preserve">Answer : "7.190476190476191" </w:t>
        <w:br/>
        <w:t>}</w:t>
      </w:r>
    </w:p>
    <w:p>
      <w:r>
        <w:t>{</w:t>
        <w:br/>
        <w:t>Index 888:</w:t>
      </w:r>
    </w:p>
    <w:p>
      <w:r>
        <w:t>Question : "Alan had some orange. He divide each orange into 27 slices. If total 55 orange slices Alan make, then how many orange Alan had?"</w:t>
      </w:r>
    </w:p>
    <w:p>
      <w:r>
        <w:t>Equation : " X = 55 / 27"</w:t>
      </w:r>
    </w:p>
    <w:p>
      <w:r>
        <w:t xml:space="preserve">Answer : "2.037037037037037" </w:t>
        <w:br/>
        <w:t>}</w:t>
      </w:r>
    </w:p>
    <w:p>
      <w:r>
        <w:t>{</w:t>
        <w:br/>
        <w:t>Index 889:</w:t>
      </w:r>
    </w:p>
    <w:p>
      <w:r>
        <w:t>Question : "Pauline had some kiwi. He hash each kiwi into 8 slices. If total 133 kiwi slices Pauline make, then how many kiwi Pauline had?"</w:t>
      </w:r>
    </w:p>
    <w:p>
      <w:r>
        <w:t>Equation : " X = 133 / 8"</w:t>
      </w:r>
    </w:p>
    <w:p>
      <w:r>
        <w:t xml:space="preserve">Answer : "16.625" </w:t>
        <w:br/>
        <w:t>}</w:t>
      </w:r>
    </w:p>
    <w:p>
      <w:r>
        <w:t>{</w:t>
        <w:br/>
        <w:t>Index 890:</w:t>
      </w:r>
    </w:p>
    <w:p>
      <w:r>
        <w:t>Question : "Martha had some Bread. He mince each Bread into 21 slices. If total 179 Bread slices Martha make, then how many Bread Martha had?"</w:t>
      </w:r>
    </w:p>
    <w:p>
      <w:r>
        <w:t>Equation : " X = 179 / 21"</w:t>
      </w:r>
    </w:p>
    <w:p>
      <w:r>
        <w:t xml:space="preserve">Answer : "8.523809523809524" </w:t>
        <w:br/>
        <w:t>}</w:t>
      </w:r>
    </w:p>
    <w:p>
      <w:r>
        <w:t>{</w:t>
        <w:br/>
        <w:t>Index 891:</w:t>
      </w:r>
    </w:p>
    <w:p>
      <w:r>
        <w:t>Question : "Evelyn had some lime. He cube each lime into 4 slices. If total 118 lime slices Evelyn make, then how many lime Evelyn had?"</w:t>
      </w:r>
    </w:p>
    <w:p>
      <w:r>
        <w:t>Equation : " X = 118 / 4"</w:t>
      </w:r>
    </w:p>
    <w:p>
      <w:r>
        <w:t xml:space="preserve">Answer : "29.5" </w:t>
        <w:br/>
        <w:t>}</w:t>
      </w:r>
    </w:p>
    <w:p>
      <w:r>
        <w:t>{</w:t>
        <w:br/>
        <w:t>Index 892:</w:t>
      </w:r>
    </w:p>
    <w:p>
      <w:r>
        <w:t>Question : "Mary had some pineapple. He chop each pineapple into 6 slices. If total 180 pineapple slices Mary make, then how many pineapple Mary had?"</w:t>
      </w:r>
    </w:p>
    <w:p>
      <w:r>
        <w:t>Equation : " X = 180 / 6"</w:t>
      </w:r>
    </w:p>
    <w:p>
      <w:r>
        <w:t xml:space="preserve">Answer : "30.0" </w:t>
        <w:br/>
        <w:t>}</w:t>
      </w:r>
    </w:p>
    <w:p>
      <w:r>
        <w:t>{</w:t>
        <w:br/>
        <w:t>Index 893:</w:t>
      </w:r>
    </w:p>
    <w:p>
      <w:r>
        <w:t>Question : "Amber had some fig. He divide each fig into 30 slices. If total 162 fig slices Amber make, then how many fig Amber had?"</w:t>
      </w:r>
    </w:p>
    <w:p>
      <w:r>
        <w:t>Equation : " X = 162 / 30"</w:t>
      </w:r>
    </w:p>
    <w:p>
      <w:r>
        <w:t xml:space="preserve">Answer : "5.4" </w:t>
        <w:br/>
        <w:t>}</w:t>
      </w:r>
    </w:p>
    <w:p>
      <w:r>
        <w:t>{</w:t>
        <w:br/>
        <w:t>Index 894:</w:t>
      </w:r>
    </w:p>
    <w:p>
      <w:r>
        <w:t>Question : "Gladys had some lychee. He cut up each lychee into 30 slices. If total 130 lychee slices Gladys make, then how many lychee Gladys had?"</w:t>
      </w:r>
    </w:p>
    <w:p>
      <w:r>
        <w:t>Equation : " X = 130 / 30"</w:t>
      </w:r>
    </w:p>
    <w:p>
      <w:r>
        <w:t xml:space="preserve">Answer : "4.333333333333333" </w:t>
        <w:br/>
        <w:t>}</w:t>
      </w:r>
    </w:p>
    <w:p>
      <w:r>
        <w:t>{</w:t>
        <w:br/>
        <w:t>Index 895:</w:t>
      </w:r>
    </w:p>
    <w:p>
      <w:r>
        <w:t>Question : "Catherine had some lime. He cut up each lime into 13 slices. If total 86 lime slices Catherine make, then how many lime Catherine had?"</w:t>
      </w:r>
    </w:p>
    <w:p>
      <w:r>
        <w:t>Equation : " X = 86 / 13"</w:t>
      </w:r>
    </w:p>
    <w:p>
      <w:r>
        <w:t xml:space="preserve">Answer : "6.615384615384615" </w:t>
        <w:br/>
        <w:t>}</w:t>
      </w:r>
    </w:p>
    <w:p>
      <w:r>
        <w:t>{</w:t>
        <w:br/>
        <w:t>Index 896:</w:t>
      </w:r>
    </w:p>
    <w:p>
      <w:r>
        <w:t>Question : "Frank had some watermelon. He dice each watermelon into 28 slices. If total 140 watermelon slices Frank make, then how many watermelon Frank had?"</w:t>
      </w:r>
    </w:p>
    <w:p>
      <w:r>
        <w:t>Equation : " X = 140 / 28"</w:t>
      </w:r>
    </w:p>
    <w:p>
      <w:r>
        <w:t xml:space="preserve">Answer : "5.0" </w:t>
        <w:br/>
        <w:t>}</w:t>
      </w:r>
    </w:p>
    <w:p>
      <w:r>
        <w:t>{</w:t>
        <w:br/>
        <w:t>Index 897:</w:t>
      </w:r>
    </w:p>
    <w:p>
      <w:r>
        <w:t>Question : "Travis had some Banana. He carve each Banana into 30 slices. If total 129 Banana slices Travis make, then how many Banana Travis had?"</w:t>
      </w:r>
    </w:p>
    <w:p>
      <w:r>
        <w:t>Equation : " X = 129 / 30"</w:t>
      </w:r>
    </w:p>
    <w:p>
      <w:r>
        <w:t xml:space="preserve">Answer : "4.3" </w:t>
        <w:br/>
        <w:t>}</w:t>
      </w:r>
    </w:p>
    <w:p>
      <w:r>
        <w:t>{</w:t>
        <w:br/>
        <w:t>Index 898:</w:t>
      </w:r>
    </w:p>
    <w:p>
      <w:r>
        <w:t>Question : "Kenneth had some orange. He hash each orange into 26 slices. If total 196 orange slices Kenneth make, then how many orange Kenneth had?"</w:t>
      </w:r>
    </w:p>
    <w:p>
      <w:r>
        <w:t>Equation : " X = 196 / 26"</w:t>
      </w:r>
    </w:p>
    <w:p>
      <w:r>
        <w:t xml:space="preserve">Answer : "7.538461538461538" </w:t>
        <w:br/>
        <w:t>}</w:t>
      </w:r>
    </w:p>
    <w:p>
      <w:r>
        <w:t>{</w:t>
        <w:br/>
        <w:t>Index 899:</w:t>
      </w:r>
    </w:p>
    <w:p>
      <w:r>
        <w:t>Question : "Jesse had some avocado. He carve each avocado into 20 slices. If total 92 avocado slices Jesse make, then how many avocado Jesse had?"</w:t>
      </w:r>
    </w:p>
    <w:p>
      <w:r>
        <w:t>Equation : " X = 92 / 20"</w:t>
      </w:r>
    </w:p>
    <w:p>
      <w:r>
        <w:t xml:space="preserve">Answer : "4.6" </w:t>
        <w:br/>
        <w:t>}</w:t>
      </w:r>
    </w:p>
    <w:p>
      <w:r>
        <w:t>{</w:t>
        <w:br/>
        <w:t>Index 900:</w:t>
      </w:r>
    </w:p>
    <w:p>
      <w:r>
        <w:t>Question : "Calvin had some papaya. He carve each papaya into 6 slices. If total 189 papaya slices Calvin make, then how many papaya Calvin had?"</w:t>
      </w:r>
    </w:p>
    <w:p>
      <w:r>
        <w:t>Equation : " X = 189 / 6"</w:t>
      </w:r>
    </w:p>
    <w:p>
      <w:r>
        <w:t xml:space="preserve">Answer : "31.5" </w:t>
        <w:br/>
        <w:t>}</w:t>
      </w:r>
    </w:p>
    <w:p>
      <w:r>
        <w:t>{</w:t>
        <w:br/>
        <w:t>Index 901:</w:t>
      </w:r>
    </w:p>
    <w:p>
      <w:r>
        <w:t>Question : "Marcella had some blackcurrant. He carve each blackcurrant into 30 slices. If total 129 blackcurrant slices Marcella make, then how many blackcurrant Marcella had?"</w:t>
      </w:r>
    </w:p>
    <w:p>
      <w:r>
        <w:t>Equation : " X = 129 / 30"</w:t>
      </w:r>
    </w:p>
    <w:p>
      <w:r>
        <w:t xml:space="preserve">Answer : "4.3" </w:t>
        <w:br/>
        <w:t>}</w:t>
      </w:r>
    </w:p>
    <w:p>
      <w:r>
        <w:t>{</w:t>
        <w:br/>
        <w:t>Index 902:</w:t>
      </w:r>
    </w:p>
    <w:p>
      <w:r>
        <w:t>Question : "Lindsay had some papaya. He slice each papaya into 15 slices. If total 67 papaya slices Lindsay make, then how many papaya Lindsay had?"</w:t>
      </w:r>
    </w:p>
    <w:p>
      <w:r>
        <w:t>Equation : " X = 67 / 15"</w:t>
      </w:r>
    </w:p>
    <w:p>
      <w:r>
        <w:t xml:space="preserve">Answer : "4.466666666666667" </w:t>
        <w:br/>
        <w:t>}</w:t>
      </w:r>
    </w:p>
    <w:p>
      <w:r>
        <w:t>{</w:t>
        <w:br/>
        <w:t>Index 903:</w:t>
      </w:r>
    </w:p>
    <w:p>
      <w:r>
        <w:t>Question : "Amy had some Pen. He slice each Pen into 14 slices. If total 42 Pen slices Amy make, then how many Pen Amy had?"</w:t>
      </w:r>
    </w:p>
    <w:p>
      <w:r>
        <w:t>Equation : " X = 42 / 14"</w:t>
      </w:r>
    </w:p>
    <w:p>
      <w:r>
        <w:t xml:space="preserve">Answer : "3.0" </w:t>
        <w:br/>
        <w:t>}</w:t>
      </w:r>
    </w:p>
    <w:p>
      <w:r>
        <w:t>{</w:t>
        <w:br/>
        <w:t>Index 904:</w:t>
      </w:r>
    </w:p>
    <w:p>
      <w:r>
        <w:t>Question : "Elizabeth had some toy. He slice each toy into 2 slices. If total 74 toy slices Elizabeth make, then how many toy Elizabeth had?"</w:t>
      </w:r>
    </w:p>
    <w:p>
      <w:r>
        <w:t>Equation : " X = 74 / 2"</w:t>
      </w:r>
    </w:p>
    <w:p>
      <w:r>
        <w:t xml:space="preserve">Answer : "37.0" </w:t>
        <w:br/>
        <w:t>}</w:t>
      </w:r>
    </w:p>
    <w:p>
      <w:r>
        <w:t>{</w:t>
        <w:br/>
        <w:t>Index 905:</w:t>
      </w:r>
    </w:p>
    <w:p>
      <w:r>
        <w:t>Question : "Felix had some blackberry. He dice each blackberry into 17 slices. If total 178 blackberry slices Felix make, then how many blackberry Felix had?"</w:t>
      </w:r>
    </w:p>
    <w:p>
      <w:r>
        <w:t>Equation : " X = 178 / 17"</w:t>
      </w:r>
    </w:p>
    <w:p>
      <w:r>
        <w:t xml:space="preserve">Answer : "10.470588235294118" </w:t>
        <w:br/>
        <w:t>}</w:t>
      </w:r>
    </w:p>
    <w:p>
      <w:r>
        <w:t>{</w:t>
        <w:br/>
        <w:t>Index 906:</w:t>
      </w:r>
    </w:p>
    <w:p>
      <w:r>
        <w:t>Question : "William had some quince. He slice each quince into 30 slices. If total 53 quince slices William make, then how many quince William had?"</w:t>
      </w:r>
    </w:p>
    <w:p>
      <w:r>
        <w:t>Equation : " X = 53 / 30"</w:t>
      </w:r>
    </w:p>
    <w:p>
      <w:r>
        <w:t xml:space="preserve">Answer : "1.7666666666666666" </w:t>
        <w:br/>
        <w:t>}</w:t>
      </w:r>
    </w:p>
    <w:p>
      <w:r>
        <w:t>{</w:t>
        <w:br/>
        <w:t>Index 907:</w:t>
      </w:r>
    </w:p>
    <w:p>
      <w:r>
        <w:t>Question : "Jerrold had some Pen. He cube each Pen into 12 slices. If total 141 Pen slices Jerrold make, then how many Pen Jerrold had?"</w:t>
      </w:r>
    </w:p>
    <w:p>
      <w:r>
        <w:t>Equation : " X = 141 / 12"</w:t>
      </w:r>
    </w:p>
    <w:p>
      <w:r>
        <w:t xml:space="preserve">Answer : "11.75" </w:t>
        <w:br/>
        <w:t>}</w:t>
      </w:r>
    </w:p>
    <w:p>
      <w:r>
        <w:t>{</w:t>
        <w:br/>
        <w:t>Index 908:</w:t>
      </w:r>
    </w:p>
    <w:p>
      <w:r>
        <w:t>Question : "Jamie had some lemon. He divide each lemon into 3 slices. If total 78 lemon slices Jamie make, then how many lemon Jamie had?"</w:t>
      </w:r>
    </w:p>
    <w:p>
      <w:r>
        <w:t>Equation : " X = 78 / 3"</w:t>
      </w:r>
    </w:p>
    <w:p>
      <w:r>
        <w:t xml:space="preserve">Answer : "26.0" </w:t>
        <w:br/>
        <w:t>}</w:t>
      </w:r>
    </w:p>
    <w:p>
      <w:r>
        <w:t>{</w:t>
        <w:br/>
        <w:t>Index 909:</w:t>
      </w:r>
    </w:p>
    <w:p>
      <w:r>
        <w:t>Question : "Sharon had some lychee. He cube each lychee into 6 slices. If total 194 lychee slices Sharon make, then how many lychee Sharon had?"</w:t>
      </w:r>
    </w:p>
    <w:p>
      <w:r>
        <w:t>Equation : " X = 194 / 6"</w:t>
      </w:r>
    </w:p>
    <w:p>
      <w:r>
        <w:t xml:space="preserve">Answer : "32.333333333333336" </w:t>
        <w:br/>
        <w:t>}</w:t>
      </w:r>
    </w:p>
    <w:p>
      <w:r>
        <w:t>{</w:t>
        <w:br/>
        <w:t>Index 910:</w:t>
      </w:r>
    </w:p>
    <w:p>
      <w:r>
        <w:t>Question : "David had some Press. He dice each Press into 10 slices. If total 136 Press slices David make, then how many Press David had?"</w:t>
      </w:r>
    </w:p>
    <w:p>
      <w:r>
        <w:t>Equation : " X = 136 / 10"</w:t>
      </w:r>
    </w:p>
    <w:p>
      <w:r>
        <w:t xml:space="preserve">Answer : "13.6" </w:t>
        <w:br/>
        <w:t>}</w:t>
      </w:r>
    </w:p>
    <w:p>
      <w:r>
        <w:t>{</w:t>
        <w:br/>
        <w:t>Index 911:</w:t>
      </w:r>
    </w:p>
    <w:p>
      <w:r>
        <w:t>Question : "Willie had some raspberry. He cut up each raspberry into 17 slices. If total 60 raspberry slices Willie make, then how many raspberry Willie had?"</w:t>
      </w:r>
    </w:p>
    <w:p>
      <w:r>
        <w:t>Equation : " X = 60 / 17"</w:t>
      </w:r>
    </w:p>
    <w:p>
      <w:r>
        <w:t xml:space="preserve">Answer : "3.5294117647058822" </w:t>
        <w:br/>
        <w:t>}</w:t>
      </w:r>
    </w:p>
    <w:p>
      <w:r>
        <w:t>{</w:t>
        <w:br/>
        <w:t>Index 912:</w:t>
      </w:r>
    </w:p>
    <w:p>
      <w:r>
        <w:t>Question : "Mary had some cherry. He cube each cherry into 28 slices. If total 56 cherry slices Mary make, then how many cherry Mary had?"</w:t>
      </w:r>
    </w:p>
    <w:p>
      <w:r>
        <w:t>Equation : " X = 56 / 28"</w:t>
      </w:r>
    </w:p>
    <w:p>
      <w:r>
        <w:t xml:space="preserve">Answer : "2.0" </w:t>
        <w:br/>
        <w:t>}</w:t>
      </w:r>
    </w:p>
    <w:p>
      <w:r>
        <w:t>{</w:t>
        <w:br/>
        <w:t>Index 913:</w:t>
      </w:r>
    </w:p>
    <w:p>
      <w:r>
        <w:t>Question : "Louis had some blueberry. He dice each blueberry into 20 slices. If total 47 blueberry slices Louis make, then how many blueberry Louis had?"</w:t>
      </w:r>
    </w:p>
    <w:p>
      <w:r>
        <w:t>Equation : " X = 47 / 20"</w:t>
      </w:r>
    </w:p>
    <w:p>
      <w:r>
        <w:t xml:space="preserve">Answer : "2.35" </w:t>
        <w:br/>
        <w:t>}</w:t>
      </w:r>
    </w:p>
    <w:p>
      <w:r>
        <w:t>{</w:t>
        <w:br/>
        <w:t>Index 914:</w:t>
      </w:r>
    </w:p>
    <w:p>
      <w:r>
        <w:t>Question : "Deidre had some peach. He slice each peach into 2 slices. If total 115 peach slices Deidre make, then how many peach Deidre had?"</w:t>
      </w:r>
    </w:p>
    <w:p>
      <w:r>
        <w:t>Equation : " X = 115 / 2"</w:t>
      </w:r>
    </w:p>
    <w:p>
      <w:r>
        <w:t xml:space="preserve">Answer : "57.5" </w:t>
        <w:br/>
        <w:t>}</w:t>
      </w:r>
    </w:p>
    <w:p>
      <w:r>
        <w:t>{</w:t>
        <w:br/>
        <w:t>Index 915:</w:t>
      </w:r>
    </w:p>
    <w:p>
      <w:r>
        <w:t>Question : "John had some lime. He chop each lime into 28 slices. If total 146 lime slices John make, then how many lime John had?"</w:t>
      </w:r>
    </w:p>
    <w:p>
      <w:r>
        <w:t>Equation : " X = 146 / 28"</w:t>
      </w:r>
    </w:p>
    <w:p>
      <w:r>
        <w:t xml:space="preserve">Answer : "5.214285714285714" </w:t>
        <w:br/>
        <w:t>}</w:t>
      </w:r>
    </w:p>
    <w:p>
      <w:r>
        <w:t>{</w:t>
        <w:br/>
        <w:t>Index 916:</w:t>
      </w:r>
    </w:p>
    <w:p>
      <w:r>
        <w:t>Question : "Thomas had some banana. He slice each banana into 26 slices. If total 78 banana slices Thomas make, then how many banana Thomas had?"</w:t>
      </w:r>
    </w:p>
    <w:p>
      <w:r>
        <w:t>Equation : " X = 78 / 26"</w:t>
      </w:r>
    </w:p>
    <w:p>
      <w:r>
        <w:t xml:space="preserve">Answer : "3.0" </w:t>
        <w:br/>
        <w:t>}</w:t>
      </w:r>
    </w:p>
    <w:p>
      <w:r>
        <w:t>{</w:t>
        <w:br/>
        <w:t>Index 917:</w:t>
      </w:r>
    </w:p>
    <w:p>
      <w:r>
        <w:t>Question : "Eugene had some quince. He mince each quince into 27 slices. If total 90 quince slices Eugene make, then how many quince Eugene had?"</w:t>
      </w:r>
    </w:p>
    <w:p>
      <w:r>
        <w:t>Equation : " X = 90 / 27"</w:t>
      </w:r>
    </w:p>
    <w:p>
      <w:r>
        <w:t xml:space="preserve">Answer : "3.3333333333333335" </w:t>
        <w:br/>
        <w:t>}</w:t>
      </w:r>
    </w:p>
    <w:p>
      <w:r>
        <w:t>{</w:t>
        <w:br/>
        <w:t>Index 918:</w:t>
      </w:r>
    </w:p>
    <w:p>
      <w:r>
        <w:t>Question : "Dortha had some lime. He chop each lime into 30 slices. If total 52 lime slices Dortha make, then how many lime Dortha had?"</w:t>
      </w:r>
    </w:p>
    <w:p>
      <w:r>
        <w:t>Equation : " X = 52 / 30"</w:t>
      </w:r>
    </w:p>
    <w:p>
      <w:r>
        <w:t xml:space="preserve">Answer : "1.7333333333333334" </w:t>
        <w:br/>
        <w:t>}</w:t>
      </w:r>
    </w:p>
    <w:p>
      <w:r>
        <w:t>{</w:t>
        <w:br/>
        <w:t>Index 919:</w:t>
      </w:r>
    </w:p>
    <w:p>
      <w:r>
        <w:t>Question : "Tiesha had some avocado. He chop each avocado into 27 slices. If total 188 avocado slices Tiesha make, then how many avocado Tiesha had?"</w:t>
      </w:r>
    </w:p>
    <w:p>
      <w:r>
        <w:t>Equation : " X = 188 / 27"</w:t>
      </w:r>
    </w:p>
    <w:p>
      <w:r>
        <w:t xml:space="preserve">Answer : "6.962962962962963" </w:t>
        <w:br/>
        <w:t>}</w:t>
      </w:r>
    </w:p>
    <w:p>
      <w:r>
        <w:t>{</w:t>
        <w:br/>
        <w:t>Index 920:</w:t>
      </w:r>
    </w:p>
    <w:p>
      <w:r>
        <w:t>Question : "Krista had some quince. He cut up each quince into 20 slices. If total 163 quince slices Krista make, then how many quince Krista had?"</w:t>
      </w:r>
    </w:p>
    <w:p>
      <w:r>
        <w:t>Equation : " X = 163 / 20"</w:t>
      </w:r>
    </w:p>
    <w:p>
      <w:r>
        <w:t xml:space="preserve">Answer : "8.15" </w:t>
        <w:br/>
        <w:t>}</w:t>
      </w:r>
    </w:p>
    <w:p>
      <w:r>
        <w:t>{</w:t>
        <w:br/>
        <w:t>Index 921:</w:t>
      </w:r>
    </w:p>
    <w:p>
      <w:r>
        <w:t>Question : "Russell had some Chocolate. He divide each Chocolate into 27 slices. If total 92 Chocolate slices Russell make, then how many Chocolate Russell had?"</w:t>
      </w:r>
    </w:p>
    <w:p>
      <w:r>
        <w:t>Equation : " X = 92 / 27"</w:t>
      </w:r>
    </w:p>
    <w:p>
      <w:r>
        <w:t xml:space="preserve">Answer : "3.4074074074074074" </w:t>
        <w:br/>
        <w:t>}</w:t>
      </w:r>
    </w:p>
    <w:p>
      <w:r>
        <w:t>{</w:t>
        <w:br/>
        <w:t>Index 922:</w:t>
      </w:r>
    </w:p>
    <w:p>
      <w:r>
        <w:t>Question : "Rhonda had some coconut. He mince each coconut into 11 slices. If total 150 coconut slices Rhonda make, then how many coconut Rhonda had?"</w:t>
      </w:r>
    </w:p>
    <w:p>
      <w:r>
        <w:t>Equation : " X = 150 / 11"</w:t>
      </w:r>
    </w:p>
    <w:p>
      <w:r>
        <w:t xml:space="preserve">Answer : "13.636363636363637" </w:t>
        <w:br/>
        <w:t>}</w:t>
      </w:r>
    </w:p>
    <w:p>
      <w:r>
        <w:t>{</w:t>
        <w:br/>
        <w:t>Index 923:</w:t>
      </w:r>
    </w:p>
    <w:p>
      <w:r>
        <w:t>Question : "Kim had some Doll. He chop each Doll into 6 slices. If total 151 Doll slices Kim make, then how many Doll Kim had?"</w:t>
      </w:r>
    </w:p>
    <w:p>
      <w:r>
        <w:t>Equation : " X = 151 / 6"</w:t>
      </w:r>
    </w:p>
    <w:p>
      <w:r>
        <w:t xml:space="preserve">Answer : "25.166666666666668" </w:t>
        <w:br/>
        <w:t>}</w:t>
      </w:r>
    </w:p>
    <w:p>
      <w:r>
        <w:t>{</w:t>
        <w:br/>
        <w:t>Index 924:</w:t>
      </w:r>
    </w:p>
    <w:p>
      <w:r>
        <w:t>Question : "Thomas had some Car. He cut each Car into 30 slices. If total 94 Car slices Thomas make, then how many Car Thomas had?"</w:t>
      </w:r>
    </w:p>
    <w:p>
      <w:r>
        <w:t>Equation : " X = 94 / 30"</w:t>
      </w:r>
    </w:p>
    <w:p>
      <w:r>
        <w:t xml:space="preserve">Answer : "3.1333333333333333" </w:t>
        <w:br/>
        <w:t>}</w:t>
      </w:r>
    </w:p>
    <w:p>
      <w:r>
        <w:t>{</w:t>
        <w:br/>
        <w:t>Index 925:</w:t>
      </w:r>
    </w:p>
    <w:p>
      <w:r>
        <w:t>Question : "Eddie had some Biscuit. He slice each Biscuit into 2 slices. If total 62 Biscuit slices Eddie make, then how many Biscuit Eddie had?"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926:</w:t>
      </w:r>
    </w:p>
    <w:p>
      <w:r>
        <w:t>Question : "Randy had some coconut. He divide each coconut into 14 slices. If total 147 coconut slices Randy make, then how many coconut Randy had?"</w:t>
      </w:r>
    </w:p>
    <w:p>
      <w:r>
        <w:t>Equation : " X = 147 / 14"</w:t>
      </w:r>
    </w:p>
    <w:p>
      <w:r>
        <w:t xml:space="preserve">Answer : "10.5" </w:t>
        <w:br/>
        <w:t>}</w:t>
      </w:r>
    </w:p>
    <w:p>
      <w:r>
        <w:t>{</w:t>
        <w:br/>
        <w:t>Index 927:</w:t>
      </w:r>
    </w:p>
    <w:p>
      <w:r>
        <w:t>Question : "Sharon had some Watch. He cube each Watch into 10 slices. If total 74 Watch slices Sharon make, then how many Watch Sharon had?"</w:t>
      </w:r>
    </w:p>
    <w:p>
      <w:r>
        <w:t>Equation : " X = 74 / 10"</w:t>
      </w:r>
    </w:p>
    <w:p>
      <w:r>
        <w:t xml:space="preserve">Answer : "7.4" </w:t>
        <w:br/>
        <w:t>}</w:t>
      </w:r>
    </w:p>
    <w:p>
      <w:r>
        <w:t>{</w:t>
        <w:br/>
        <w:t>Index 928:</w:t>
      </w:r>
    </w:p>
    <w:p>
      <w:r>
        <w:t>Question : "Arthur had some orange. He slice each orange into 27 slices. If total 188 orange slices Arthur make, then how many orange Arthur had?"</w:t>
      </w:r>
    </w:p>
    <w:p>
      <w:r>
        <w:t>Equation : " X = 188 / 27"</w:t>
      </w:r>
    </w:p>
    <w:p>
      <w:r>
        <w:t xml:space="preserve">Answer : "6.962962962962963" </w:t>
        <w:br/>
        <w:t>}</w:t>
      </w:r>
    </w:p>
    <w:p>
      <w:r>
        <w:t>{</w:t>
        <w:br/>
        <w:t>Index 929:</w:t>
      </w:r>
    </w:p>
    <w:p>
      <w:r>
        <w:t>Question : "Kathleen had some avocado. He cut up each avocado into 14 slices. If total 123 avocado slices Kathleen make, then how many avocado Kathleen had?"</w:t>
      </w:r>
    </w:p>
    <w:p>
      <w:r>
        <w:t>Equation : " X = 123 / 14"</w:t>
      </w:r>
    </w:p>
    <w:p>
      <w:r>
        <w:t xml:space="preserve">Answer : "8.785714285714286" </w:t>
        <w:br/>
        <w:t>}</w:t>
      </w:r>
    </w:p>
    <w:p>
      <w:r>
        <w:t>{</w:t>
        <w:br/>
        <w:t>Index 930:</w:t>
      </w:r>
    </w:p>
    <w:p>
      <w:r>
        <w:t>Question : "Roy had some Flower. He carve each Flower into 24 slices. If total 71 Flower slices Roy make, then how many Flower Roy had?"</w:t>
      </w:r>
    </w:p>
    <w:p>
      <w:r>
        <w:t>Equation : " X = 71 / 24"</w:t>
      </w:r>
    </w:p>
    <w:p>
      <w:r>
        <w:t xml:space="preserve">Answer : "2.9583333333333335" </w:t>
        <w:br/>
        <w:t>}</w:t>
      </w:r>
    </w:p>
    <w:p>
      <w:r>
        <w:t>{</w:t>
        <w:br/>
        <w:t>Index 931:</w:t>
      </w:r>
    </w:p>
    <w:p>
      <w:r>
        <w:t>Question : "Lakeesha had some plum. He divide each plum into 26 slices. If total 39 plum slices Lakeesha make, then how many plum Lakeesha had?"</w:t>
      </w:r>
    </w:p>
    <w:p>
      <w:r>
        <w:t>Equation : " X = 39 / 26"</w:t>
      </w:r>
    </w:p>
    <w:p>
      <w:r>
        <w:t xml:space="preserve">Answer : "1.5" </w:t>
        <w:br/>
        <w:t>}</w:t>
      </w:r>
    </w:p>
    <w:p>
      <w:r>
        <w:t>{</w:t>
        <w:br/>
        <w:t>Index 932:</w:t>
      </w:r>
    </w:p>
    <w:p>
      <w:r>
        <w:t>Question : "Anthony had some Bread. He chop each Bread into 4 slices. If total 94 Bread slices Anthony make, then how many Bread Anthony had?"</w:t>
      </w:r>
    </w:p>
    <w:p>
      <w:r>
        <w:t>Equation : " X = 94 / 4"</w:t>
      </w:r>
    </w:p>
    <w:p>
      <w:r>
        <w:t xml:space="preserve">Answer : "23.5" </w:t>
        <w:br/>
        <w:t>}</w:t>
      </w:r>
    </w:p>
    <w:p>
      <w:r>
        <w:t>{</w:t>
        <w:br/>
        <w:t>Index 933:</w:t>
      </w:r>
    </w:p>
    <w:p>
      <w:r>
        <w:t>Question : "Martin had some toy. He mince each toy into 17 slices. If total 102 toy slices Martin make, then how many toy Martin had?"</w:t>
      </w:r>
    </w:p>
    <w:p>
      <w:r>
        <w:t>Equation : " X = 102 / 17"</w:t>
      </w:r>
    </w:p>
    <w:p>
      <w:r>
        <w:t xml:space="preserve">Answer : "6.0" </w:t>
        <w:br/>
        <w:t>}</w:t>
      </w:r>
    </w:p>
    <w:p>
      <w:r>
        <w:t>{</w:t>
        <w:br/>
        <w:t>Index 934:</w:t>
      </w:r>
    </w:p>
    <w:p>
      <w:r>
        <w:t>Question : "Raymond had some Book. He mince each Book into 12 slices. If total 85 Book slices Raymond make, then how many Book Raymond had?"</w:t>
      </w:r>
    </w:p>
    <w:p>
      <w:r>
        <w:t>Equation : " X = 85 / 12"</w:t>
      </w:r>
    </w:p>
    <w:p>
      <w:r>
        <w:t xml:space="preserve">Answer : "7.083333333333333" </w:t>
        <w:br/>
        <w:t>}</w:t>
      </w:r>
    </w:p>
    <w:p>
      <w:r>
        <w:t>{</w:t>
        <w:br/>
        <w:t>Index 935:</w:t>
      </w:r>
    </w:p>
    <w:p>
      <w:r>
        <w:t>Question : "Ronald had some orange. He slice each orange into 12 slices. If total 60 orange slices Ronald make, then how many orange Ronald had?"</w:t>
      </w:r>
    </w:p>
    <w:p>
      <w:r>
        <w:t>Equation : " X = 60 / 12"</w:t>
      </w:r>
    </w:p>
    <w:p>
      <w:r>
        <w:t xml:space="preserve">Answer : "5.0" </w:t>
        <w:br/>
        <w:t>}</w:t>
      </w:r>
    </w:p>
    <w:p>
      <w:r>
        <w:t>{</w:t>
        <w:br/>
        <w:t>Index 936:</w:t>
      </w:r>
    </w:p>
    <w:p>
      <w:r>
        <w:t>Question : "John had some blackberry. He dice each blackberry into 3 slices. If total 41 blackberry slices John make, then how many blackberry John had?"</w:t>
      </w:r>
    </w:p>
    <w:p>
      <w:r>
        <w:t>Equation : " X = 41 / 3"</w:t>
      </w:r>
    </w:p>
    <w:p>
      <w:r>
        <w:t xml:space="preserve">Answer : "13.666666666666666" </w:t>
        <w:br/>
        <w:t>}</w:t>
      </w:r>
    </w:p>
    <w:p>
      <w:r>
        <w:t>{</w:t>
        <w:br/>
        <w:t>Index 937:</w:t>
      </w:r>
    </w:p>
    <w:p>
      <w:r>
        <w:t>Question : "Evan had some blackberry. He cut each blackberry into 27 slices. If total 56 blackberry slices Evan make, then how many blackberry Evan had?"</w:t>
      </w:r>
    </w:p>
    <w:p>
      <w:r>
        <w:t>Equation : " X = 56 / 27"</w:t>
      </w:r>
    </w:p>
    <w:p>
      <w:r>
        <w:t xml:space="preserve">Answer : "2.074074074074074" </w:t>
        <w:br/>
        <w:t>}</w:t>
      </w:r>
    </w:p>
    <w:p>
      <w:r>
        <w:t>{</w:t>
        <w:br/>
        <w:t>Index 938:</w:t>
      </w:r>
    </w:p>
    <w:p>
      <w:r>
        <w:t>Question : "Sara had some lemon. He mince each lemon into 24 slices. If total 176 lemon slices Sara make, then how many lemon Sara had?"</w:t>
      </w:r>
    </w:p>
    <w:p>
      <w:r>
        <w:t>Equation : " X = 176 / 24"</w:t>
      </w:r>
    </w:p>
    <w:p>
      <w:r>
        <w:t xml:space="preserve">Answer : "7.333333333333333" </w:t>
        <w:br/>
        <w:t>}</w:t>
      </w:r>
    </w:p>
    <w:p>
      <w:r>
        <w:t>{</w:t>
        <w:br/>
        <w:t>Index 939:</w:t>
      </w:r>
    </w:p>
    <w:p>
      <w:r>
        <w:t>Question : "Michael had some mango. He slice each mango into 5 slices. If total 109 mango slices Michael make, then how many mango Michael had?"</w:t>
      </w:r>
    </w:p>
    <w:p>
      <w:r>
        <w:t>Equation : " X = 109 / 5"</w:t>
      </w:r>
    </w:p>
    <w:p>
      <w:r>
        <w:t xml:space="preserve">Answer : "21.8" </w:t>
        <w:br/>
        <w:t>}</w:t>
      </w:r>
    </w:p>
    <w:p>
      <w:r>
        <w:t>{</w:t>
        <w:br/>
        <w:t>Index 940:</w:t>
      </w:r>
    </w:p>
    <w:p>
      <w:r>
        <w:t>Question : "Royal had some Watch. He carve each Watch into 29 slices. If total 99 Watch slices Royal make, then how many Watch Royal had?"</w:t>
      </w:r>
    </w:p>
    <w:p>
      <w:r>
        <w:t>Equation : " X = 99 / 29"</w:t>
      </w:r>
    </w:p>
    <w:p>
      <w:r>
        <w:t xml:space="preserve">Answer : "3.413793103448276" </w:t>
        <w:br/>
        <w:t>}</w:t>
      </w:r>
    </w:p>
    <w:p>
      <w:r>
        <w:t>{</w:t>
        <w:br/>
        <w:t>Index 941:</w:t>
      </w:r>
    </w:p>
    <w:p>
      <w:r>
        <w:t>Question : "Javier had some Flower. He divide each Flower into 16 slices. If total 163 Flower slices Javier make, then how many Flower Javier had?"</w:t>
      </w:r>
    </w:p>
    <w:p>
      <w:r>
        <w:t>Equation : " X = 163 / 16"</w:t>
      </w:r>
    </w:p>
    <w:p>
      <w:r>
        <w:t xml:space="preserve">Answer : "10.1875" </w:t>
        <w:br/>
        <w:t>}</w:t>
      </w:r>
    </w:p>
    <w:p>
      <w:r>
        <w:t>{</w:t>
        <w:br/>
        <w:t>Index 942:</w:t>
      </w:r>
    </w:p>
    <w:p>
      <w:r>
        <w:t>Question : "Matt had some quince. He slice each quince into 17 slices. If total 30 quince slices Matt make, then how many quince Matt had?"</w:t>
      </w:r>
    </w:p>
    <w:p>
      <w:r>
        <w:t>Equation : " X = 30 / 17"</w:t>
      </w:r>
    </w:p>
    <w:p>
      <w:r>
        <w:t xml:space="preserve">Answer : "1.7647058823529411" </w:t>
        <w:br/>
        <w:t>}</w:t>
      </w:r>
    </w:p>
    <w:p>
      <w:r>
        <w:t>{</w:t>
        <w:br/>
        <w:t>Index 943:</w:t>
      </w:r>
    </w:p>
    <w:p>
      <w:r>
        <w:t>Question : "Susan had some Flower. He hash each Flower into 8 slices. If total 189 Flower slices Susan make, then how many Flower Susan had?"</w:t>
      </w:r>
    </w:p>
    <w:p>
      <w:r>
        <w:t>Equation : " X = 189 / 8"</w:t>
      </w:r>
    </w:p>
    <w:p>
      <w:r>
        <w:t xml:space="preserve">Answer : "23.625" </w:t>
        <w:br/>
        <w:t>}</w:t>
      </w:r>
    </w:p>
    <w:p>
      <w:r>
        <w:t>{</w:t>
        <w:br/>
        <w:t>Index 944:</w:t>
      </w:r>
    </w:p>
    <w:p>
      <w:r>
        <w:t>Question : "Dorothy had some pear. He cut up each pear into 18 slices. If total 62 pear slices Dorothy make, then how many pear Dorothy had?"</w:t>
      </w:r>
    </w:p>
    <w:p>
      <w:r>
        <w:t>Equation : " X = 62 / 18"</w:t>
      </w:r>
    </w:p>
    <w:p>
      <w:r>
        <w:t xml:space="preserve">Answer : "3.4444444444444446" </w:t>
        <w:br/>
        <w:t>}</w:t>
      </w:r>
    </w:p>
    <w:p>
      <w:r>
        <w:t>{</w:t>
        <w:br/>
        <w:t>Index 945:</w:t>
      </w:r>
    </w:p>
    <w:p>
      <w:r>
        <w:t>Question : "Josephine had some Flower. He slice each Flower into 2 slices. If total 133 Flower slices Josephine make, then how many Flower Josephine had?"</w:t>
      </w:r>
    </w:p>
    <w:p>
      <w:r>
        <w:t>Equation : " X = 133 / 2"</w:t>
      </w:r>
    </w:p>
    <w:p>
      <w:r>
        <w:t xml:space="preserve">Answer : "66.5" </w:t>
        <w:br/>
        <w:t>}</w:t>
      </w:r>
    </w:p>
    <w:p>
      <w:r>
        <w:t>{</w:t>
        <w:br/>
        <w:t>Index 946:</w:t>
      </w:r>
    </w:p>
    <w:p>
      <w:r>
        <w:t>Question : "Stephanie had some Box. He mince each Box into 25 slices. If total 197 Box slices Stephanie make, then how many Box Stephanie had?"</w:t>
      </w:r>
    </w:p>
    <w:p>
      <w:r>
        <w:t>Equation : " X = 197 / 25"</w:t>
      </w:r>
    </w:p>
    <w:p>
      <w:r>
        <w:t xml:space="preserve">Answer : "7.88" </w:t>
        <w:br/>
        <w:t>}</w:t>
      </w:r>
    </w:p>
    <w:p>
      <w:r>
        <w:t>{</w:t>
        <w:br/>
        <w:t>Index 947:</w:t>
      </w:r>
    </w:p>
    <w:p>
      <w:r>
        <w:t>Question : "Charles had some Biscuit. He cut each Biscuit into 25 slices. If total 194 Biscuit slices Charles make, then how many Biscuit Charles had?"</w:t>
      </w:r>
    </w:p>
    <w:p>
      <w:r>
        <w:t>Equation : " X = 194 / 25"</w:t>
      </w:r>
    </w:p>
    <w:p>
      <w:r>
        <w:t xml:space="preserve">Answer : "7.76" </w:t>
        <w:br/>
        <w:t>}</w:t>
      </w:r>
    </w:p>
    <w:p>
      <w:r>
        <w:t>{</w:t>
        <w:br/>
        <w:t>Index 948:</w:t>
      </w:r>
    </w:p>
    <w:p>
      <w:r>
        <w:t>Question : "Shawn had some Doll. He carve each Doll into 18 slices. If total 138 Doll slices Shawn make, then how many Doll Shawn had?"</w:t>
      </w:r>
    </w:p>
    <w:p>
      <w:r>
        <w:t>Equation : " X = 138 / 18"</w:t>
      </w:r>
    </w:p>
    <w:p>
      <w:r>
        <w:t xml:space="preserve">Answer : "7.666666666666667" </w:t>
        <w:br/>
        <w:t>}</w:t>
      </w:r>
    </w:p>
    <w:p>
      <w:r>
        <w:t>{</w:t>
        <w:br/>
        <w:t>Index 949:</w:t>
      </w:r>
    </w:p>
    <w:p>
      <w:r>
        <w:t>Question : "Richard had some pineapple. He carve each pineapple into 17 slices. If total 107 pineapple slices Richard make, then how many pineapple Richard had?"</w:t>
      </w:r>
    </w:p>
    <w:p>
      <w:r>
        <w:t>Equation : " X = 107 / 17"</w:t>
      </w:r>
    </w:p>
    <w:p>
      <w:r>
        <w:t xml:space="preserve">Answer : "6.294117647058823" </w:t>
        <w:br/>
        <w:t>}</w:t>
      </w:r>
    </w:p>
    <w:p>
      <w:r>
        <w:t>{</w:t>
        <w:br/>
        <w:t>Index 950:</w:t>
      </w:r>
    </w:p>
    <w:p>
      <w:r>
        <w:t>Question : "Carol had some toy. He cut up each toy into 14 slices. If total 180 toy slices Carol make, then how many toy Carol had?"</w:t>
      </w:r>
    </w:p>
    <w:p>
      <w:r>
        <w:t>Equation : " X = 180 / 14"</w:t>
      </w:r>
    </w:p>
    <w:p>
      <w:r>
        <w:t xml:space="preserve">Answer : "12.857142857142858" </w:t>
        <w:br/>
        <w:t>}</w:t>
      </w:r>
    </w:p>
    <w:p>
      <w:r>
        <w:t>{</w:t>
        <w:br/>
        <w:t>Index 951:</w:t>
      </w:r>
    </w:p>
    <w:p>
      <w:r>
        <w:t>Question : "Jonathan had some pineapple. He mince each pineapple into 24 slices. If total 69 pineapple slices Jonathan make, then how many pineapple Jonathan had?"</w:t>
      </w:r>
    </w:p>
    <w:p>
      <w:r>
        <w:t>Equation : " X = 69 / 24"</w:t>
      </w:r>
    </w:p>
    <w:p>
      <w:r>
        <w:t xml:space="preserve">Answer : "2.875" </w:t>
        <w:br/>
        <w:t>}</w:t>
      </w:r>
    </w:p>
    <w:p>
      <w:r>
        <w:t>{</w:t>
        <w:br/>
        <w:t>Index 952:</w:t>
      </w:r>
    </w:p>
    <w:p>
      <w:r>
        <w:t>Question : "Randy had some pineapple. He cut up each pineapple into 28 slices. If total 75 pineapple slices Randy make, then how many pineapple Randy had?"</w:t>
      </w:r>
    </w:p>
    <w:p>
      <w:r>
        <w:t>Equation : " X = 75 / 28"</w:t>
      </w:r>
    </w:p>
    <w:p>
      <w:r>
        <w:t xml:space="preserve">Answer : "2.6785714285714284" </w:t>
        <w:br/>
        <w:t>}</w:t>
      </w:r>
    </w:p>
    <w:p>
      <w:r>
        <w:t>{</w:t>
        <w:br/>
        <w:t>Index 953:</w:t>
      </w:r>
    </w:p>
    <w:p>
      <w:r>
        <w:t>Question : "Linda had some watermelon. He chop each watermelon into 25 slices. If total 112 watermelon slices Linda make, then how many watermelon Linda had?"</w:t>
      </w:r>
    </w:p>
    <w:p>
      <w:r>
        <w:t>Equation : " X = 112 / 25"</w:t>
      </w:r>
    </w:p>
    <w:p>
      <w:r>
        <w:t xml:space="preserve">Answer : "4.48" </w:t>
        <w:br/>
        <w:t>}</w:t>
      </w:r>
    </w:p>
    <w:p>
      <w:r>
        <w:t>{</w:t>
        <w:br/>
        <w:t>Index 954:</w:t>
      </w:r>
    </w:p>
    <w:p>
      <w:r>
        <w:t>Question : "Elizabeth had some Beg. He divide each Beg into 11 slices. If total 160 Beg slices Elizabeth make, then how many Beg Elizabeth had?"</w:t>
      </w:r>
    </w:p>
    <w:p>
      <w:r>
        <w:t>Equation : " X = 160 / 11"</w:t>
      </w:r>
    </w:p>
    <w:p>
      <w:r>
        <w:t xml:space="preserve">Answer : "14.545454545454545" </w:t>
        <w:br/>
        <w:t>}</w:t>
      </w:r>
    </w:p>
    <w:p>
      <w:r>
        <w:t>{</w:t>
        <w:br/>
        <w:t>Index 955:</w:t>
      </w:r>
    </w:p>
    <w:p>
      <w:r>
        <w:t>Question : "Ann had some pear. He slice each pear into 26 slices. If total 168 pear slices Ann make, then how many pear Ann had?"</w:t>
      </w:r>
    </w:p>
    <w:p>
      <w:r>
        <w:t>Equation : " X = 168 / 26"</w:t>
      </w:r>
    </w:p>
    <w:p>
      <w:r>
        <w:t xml:space="preserve">Answer : "6.461538461538462" </w:t>
        <w:br/>
        <w:t>}</w:t>
      </w:r>
    </w:p>
    <w:p>
      <w:r>
        <w:t>{</w:t>
        <w:br/>
        <w:t>Index 956:</w:t>
      </w:r>
    </w:p>
    <w:p>
      <w:r>
        <w:t>Question : "Amanda had some raspberry. He cube each raspberry into 18 slices. If total 188 raspberry slices Amanda make, then how many raspberry Amanda had?"</w:t>
      </w:r>
    </w:p>
    <w:p>
      <w:r>
        <w:t>Equation : " X = 188 / 18"</w:t>
      </w:r>
    </w:p>
    <w:p>
      <w:r>
        <w:t xml:space="preserve">Answer : "10.444444444444445" </w:t>
        <w:br/>
        <w:t>}</w:t>
      </w:r>
    </w:p>
    <w:p>
      <w:r>
        <w:t>{</w:t>
        <w:br/>
        <w:t>Index 957:</w:t>
      </w:r>
    </w:p>
    <w:p>
      <w:r>
        <w:t>Question : "Amanda had some lychee. He carve each lychee into 13 slices. If total 97 lychee slices Amanda make, then how many lychee Amanda had?"</w:t>
      </w:r>
    </w:p>
    <w:p>
      <w:r>
        <w:t>Equation : " X = 97 / 13"</w:t>
      </w:r>
    </w:p>
    <w:p>
      <w:r>
        <w:t xml:space="preserve">Answer : "7.461538461538462" </w:t>
        <w:br/>
        <w:t>}</w:t>
      </w:r>
    </w:p>
    <w:p>
      <w:r>
        <w:t>{</w:t>
        <w:br/>
        <w:t>Index 958:</w:t>
      </w:r>
    </w:p>
    <w:p>
      <w:r>
        <w:t>Question : "Jodi had some mango. He chop each mango into 6 slices. If total 166 mango slices Jodi make, then how many mango Jodi had?"</w:t>
      </w:r>
    </w:p>
    <w:p>
      <w:r>
        <w:t>Equation : " X = 166 / 6"</w:t>
      </w:r>
    </w:p>
    <w:p>
      <w:r>
        <w:t xml:space="preserve">Answer : "27.666666666666668" </w:t>
        <w:br/>
        <w:t>}</w:t>
      </w:r>
    </w:p>
    <w:p>
      <w:r>
        <w:t>{</w:t>
        <w:br/>
        <w:t>Index 959:</w:t>
      </w:r>
    </w:p>
    <w:p>
      <w:r>
        <w:t>Question : "Robert had some toy. He cut each toy into 9 slices. If total 59 toy slices Robert make, then how many toy Robert had?"</w:t>
      </w:r>
    </w:p>
    <w:p>
      <w:r>
        <w:t>Equation : " X = 59 / 9"</w:t>
      </w:r>
    </w:p>
    <w:p>
      <w:r>
        <w:t xml:space="preserve">Answer : "6.555555555555555" </w:t>
        <w:br/>
        <w:t>}</w:t>
      </w:r>
    </w:p>
    <w:p>
      <w:r>
        <w:t>{</w:t>
        <w:br/>
        <w:t>Index 960:</w:t>
      </w:r>
    </w:p>
    <w:p>
      <w:r>
        <w:t>Question : "Oliva had some peach. He chop each peach into 8 slices. If total 121 peach slices Oliva make, then how many peach Oliva had?"</w:t>
      </w:r>
    </w:p>
    <w:p>
      <w:r>
        <w:t>Equation : " X = 121 / 8"</w:t>
      </w:r>
    </w:p>
    <w:p>
      <w:r>
        <w:t xml:space="preserve">Answer : "15.125" </w:t>
        <w:br/>
        <w:t>}</w:t>
      </w:r>
    </w:p>
    <w:p>
      <w:r>
        <w:t>{</w:t>
        <w:br/>
        <w:t>Index 961:</w:t>
      </w:r>
    </w:p>
    <w:p>
      <w:r>
        <w:t>Question : "Tamika had some plum. He cube each plum into 13 slices. If total 77 plum slices Tamika make, then how many plum Tamika had?"</w:t>
      </w:r>
    </w:p>
    <w:p>
      <w:r>
        <w:t>Equation : " X = 77 / 13"</w:t>
      </w:r>
    </w:p>
    <w:p>
      <w:r>
        <w:t xml:space="preserve">Answer : "5.923076923076923" </w:t>
        <w:br/>
        <w:t>}</w:t>
      </w:r>
    </w:p>
    <w:p>
      <w:r>
        <w:t>{</w:t>
        <w:br/>
        <w:t>Index 962:</w:t>
      </w:r>
    </w:p>
    <w:p>
      <w:r>
        <w:t>Question : "Margaret had some Beg. He mince each Beg into 5 slices. If total 166 Beg slices Margaret make, then how many Beg Margaret had?"</w:t>
      </w:r>
    </w:p>
    <w:p>
      <w:r>
        <w:t>Equation : " X = 166 / 5"</w:t>
      </w:r>
    </w:p>
    <w:p>
      <w:r>
        <w:t xml:space="preserve">Answer : "33.2" </w:t>
        <w:br/>
        <w:t>}</w:t>
      </w:r>
    </w:p>
    <w:p>
      <w:r>
        <w:t>{</w:t>
        <w:br/>
        <w:t>Index 963:</w:t>
      </w:r>
    </w:p>
    <w:p>
      <w:r>
        <w:t>Question : "Annette had some quince. He dice each quince into 10 slices. If total 186 quince slices Annette make, then how many quince Annette had?"</w:t>
      </w:r>
    </w:p>
    <w:p>
      <w:r>
        <w:t>Equation : " X = 186 / 10"</w:t>
      </w:r>
    </w:p>
    <w:p>
      <w:r>
        <w:t xml:space="preserve">Answer : "18.6" </w:t>
        <w:br/>
        <w:t>}</w:t>
      </w:r>
    </w:p>
    <w:p>
      <w:r>
        <w:t>{</w:t>
        <w:br/>
        <w:t>Index 964:</w:t>
      </w:r>
    </w:p>
    <w:p>
      <w:r>
        <w:t>Question : "Michael had some papaya. He carve each papaya into 24 slices. If total 170 papaya slices Michael make, then how many papaya Michael had?"</w:t>
      </w:r>
    </w:p>
    <w:p>
      <w:r>
        <w:t>Equation : " X = 170 / 24"</w:t>
      </w:r>
    </w:p>
    <w:p>
      <w:r>
        <w:t xml:space="preserve">Answer : "7.083333333333333" </w:t>
        <w:br/>
        <w:t>}</w:t>
      </w:r>
    </w:p>
    <w:p>
      <w:r>
        <w:t>{</w:t>
        <w:br/>
        <w:t>Index 965:</w:t>
      </w:r>
    </w:p>
    <w:p>
      <w:r>
        <w:t>Question : "Marvin had some Beg. He carve each Beg into 3 slices. If total 153 Beg slices Marvin make, then how many Beg Marvin had?"</w:t>
      </w:r>
    </w:p>
    <w:p>
      <w:r>
        <w:t>Equation : " X = 153 / 3"</w:t>
      </w:r>
    </w:p>
    <w:p>
      <w:r>
        <w:t xml:space="preserve">Answer : "51.0" </w:t>
        <w:br/>
        <w:t>}</w:t>
      </w:r>
    </w:p>
    <w:p>
      <w:r>
        <w:t>{</w:t>
        <w:br/>
        <w:t>Index 966:</w:t>
      </w:r>
    </w:p>
    <w:p>
      <w:r>
        <w:t>Question : "Donald had some coconut. He dice each coconut into 21 slices. If total 161 coconut slices Donald make, then how many coconut Donald had?"</w:t>
      </w:r>
    </w:p>
    <w:p>
      <w:r>
        <w:t>Equation : " X = 161 / 21"</w:t>
      </w:r>
    </w:p>
    <w:p>
      <w:r>
        <w:t xml:space="preserve">Answer : "7.666666666666667" </w:t>
        <w:br/>
        <w:t>}</w:t>
      </w:r>
    </w:p>
    <w:p>
      <w:r>
        <w:t>{</w:t>
        <w:br/>
        <w:t>Index 967:</w:t>
      </w:r>
    </w:p>
    <w:p>
      <w:r>
        <w:t>Question : "Francisco had some Pen. He hash each Pen into 24 slices. If total 111 Pen slices Francisco make, then how many Pen Francisco had?"</w:t>
      </w:r>
    </w:p>
    <w:p>
      <w:r>
        <w:t>Equation : " X = 111 / 24"</w:t>
      </w:r>
    </w:p>
    <w:p>
      <w:r>
        <w:t xml:space="preserve">Answer : "4.625" </w:t>
        <w:br/>
        <w:t>}</w:t>
      </w:r>
    </w:p>
    <w:p>
      <w:r>
        <w:t>{</w:t>
        <w:br/>
        <w:t>Index 968:</w:t>
      </w:r>
    </w:p>
    <w:p>
      <w:r>
        <w:t>Question : "Alicia had some lime. He carve each lime into 13 slices. If total 143 lime slices Alicia make, then how many lime Alicia had?"</w:t>
      </w:r>
    </w:p>
    <w:p>
      <w:r>
        <w:t>Equation : " X = 143 / 13"</w:t>
      </w:r>
    </w:p>
    <w:p>
      <w:r>
        <w:t xml:space="preserve">Answer : "11.0" </w:t>
        <w:br/>
        <w:t>}</w:t>
      </w:r>
    </w:p>
    <w:p>
      <w:r>
        <w:t>{</w:t>
        <w:br/>
        <w:t>Index 969:</w:t>
      </w:r>
    </w:p>
    <w:p>
      <w:r>
        <w:t>Question : "Lee had some Banana. He cut up each Banana into 15 slices. If total 71 Banana slices Lee make, then how many Banana Lee had?"</w:t>
      </w:r>
    </w:p>
    <w:p>
      <w:r>
        <w:t>Equation : " X = 71 / 15"</w:t>
      </w:r>
    </w:p>
    <w:p>
      <w:r>
        <w:t xml:space="preserve">Answer : "4.733333333333333" </w:t>
        <w:br/>
        <w:t>}</w:t>
      </w:r>
    </w:p>
    <w:p>
      <w:r>
        <w:t>{</w:t>
        <w:br/>
        <w:t>Index 970:</w:t>
      </w:r>
    </w:p>
    <w:p>
      <w:r>
        <w:t>Question : "Gregory had some Mango. He slice each Mango into 12 slices. If total 122 Mango slices Gregory make, then how many Mango Gregory had?"</w:t>
      </w:r>
    </w:p>
    <w:p>
      <w:r>
        <w:t>Equation : " X = 122 / 12"</w:t>
      </w:r>
    </w:p>
    <w:p>
      <w:r>
        <w:t xml:space="preserve">Answer : "10.166666666666666" </w:t>
        <w:br/>
        <w:t>}</w:t>
      </w:r>
    </w:p>
    <w:p>
      <w:r>
        <w:t>{</w:t>
        <w:br/>
        <w:t>Index 971:</w:t>
      </w:r>
    </w:p>
    <w:p>
      <w:r>
        <w:t>Question : "Gerald had some banana. He hash each banana into 8 slices. If total 180 banana slices Gerald make, then how many banana Gerald had?"</w:t>
      </w:r>
    </w:p>
    <w:p>
      <w:r>
        <w:t>Equation : " X = 180 / 8"</w:t>
      </w:r>
    </w:p>
    <w:p>
      <w:r>
        <w:t xml:space="preserve">Answer : "22.5" </w:t>
        <w:br/>
        <w:t>}</w:t>
      </w:r>
    </w:p>
    <w:p>
      <w:r>
        <w:t>{</w:t>
        <w:br/>
        <w:t>Index 972:</w:t>
      </w:r>
    </w:p>
    <w:p>
      <w:r>
        <w:t>Question : "Raymond had some Watch. He chop each Watch into 19 slices. If total 63 Watch slices Raymond make, then how many Watch Raymond had?"</w:t>
      </w:r>
    </w:p>
    <w:p>
      <w:r>
        <w:t>Equation : " X = 63 / 19"</w:t>
      </w:r>
    </w:p>
    <w:p>
      <w:r>
        <w:t xml:space="preserve">Answer : "3.3157894736842106" </w:t>
        <w:br/>
        <w:t>}</w:t>
      </w:r>
    </w:p>
    <w:p>
      <w:r>
        <w:t>{</w:t>
        <w:br/>
        <w:t>Index 973:</w:t>
      </w:r>
    </w:p>
    <w:p>
      <w:r>
        <w:t>Question : "Gina had some avocado. He divide each avocado into 29 slices. If total 169 avocado slices Gina make, then how many avocado Gina had?"</w:t>
      </w:r>
    </w:p>
    <w:p>
      <w:r>
        <w:t>Equation : " X = 169 / 29"</w:t>
      </w:r>
    </w:p>
    <w:p>
      <w:r>
        <w:t xml:space="preserve">Answer : "5.827586206896552" </w:t>
        <w:br/>
        <w:t>}</w:t>
      </w:r>
    </w:p>
    <w:p>
      <w:r>
        <w:t>{</w:t>
        <w:br/>
        <w:t>Index 974:</w:t>
      </w:r>
    </w:p>
    <w:p>
      <w:r>
        <w:t>Question : "Irene had some peach. He cube each peach into 2 slices. If total 162 peach slices Irene make, then how many peach Irene had?"</w:t>
      </w:r>
    </w:p>
    <w:p>
      <w:r>
        <w:t>Equation : " X = 162 / 2"</w:t>
      </w:r>
    </w:p>
    <w:p>
      <w:r>
        <w:t xml:space="preserve">Answer : "81.0" </w:t>
        <w:br/>
        <w:t>}</w:t>
      </w:r>
    </w:p>
    <w:p>
      <w:r>
        <w:t>{</w:t>
        <w:br/>
        <w:t>Index 975:</w:t>
      </w:r>
    </w:p>
    <w:p>
      <w:r>
        <w:t>Question : "Steven had some blackberry. He divide each blackberry into 19 slices. If total 110 blackberry slices Steven make, then how many blackberry Steven had?"</w:t>
      </w:r>
    </w:p>
    <w:p>
      <w:r>
        <w:t>Equation : " X = 110 / 19"</w:t>
      </w:r>
    </w:p>
    <w:p>
      <w:r>
        <w:t xml:space="preserve">Answer : "5.7894736842105265" </w:t>
        <w:br/>
        <w:t>}</w:t>
      </w:r>
    </w:p>
    <w:p>
      <w:r>
        <w:t>{</w:t>
        <w:br/>
        <w:t>Index 976:</w:t>
      </w:r>
    </w:p>
    <w:p>
      <w:r>
        <w:t>Question : "Kim had some apricot. He hash each apricot into 5 slices. If total 136 apricot slices Kim make, then how many apricot Kim had?"</w:t>
      </w:r>
    </w:p>
    <w:p>
      <w:r>
        <w:t>Equation : " X = 136 / 5"</w:t>
      </w:r>
    </w:p>
    <w:p>
      <w:r>
        <w:t xml:space="preserve">Answer : "27.2" </w:t>
        <w:br/>
        <w:t>}</w:t>
      </w:r>
    </w:p>
    <w:p>
      <w:r>
        <w:t>{</w:t>
        <w:br/>
        <w:t>Index 977:</w:t>
      </w:r>
    </w:p>
    <w:p>
      <w:r>
        <w:t>Question : "Judy had some watermelon. He cut each watermelon into 12 slices. If total 148 watermelon slices Judy make, then how many watermelon Judy had?"</w:t>
      </w:r>
    </w:p>
    <w:p>
      <w:r>
        <w:t>Equation : " X = 148 / 12"</w:t>
      </w:r>
    </w:p>
    <w:p>
      <w:r>
        <w:t xml:space="preserve">Answer : "12.333333333333334" </w:t>
        <w:br/>
        <w:t>}</w:t>
      </w:r>
    </w:p>
    <w:p>
      <w:r>
        <w:t>{</w:t>
        <w:br/>
        <w:t>Index 978:</w:t>
      </w:r>
    </w:p>
    <w:p>
      <w:r>
        <w:t>Question : "Patricia had some pear. He carve each pear into 4 slices. If total 99 pear slices Patricia make, then how many pear Patricia had?"</w:t>
      </w:r>
    </w:p>
    <w:p>
      <w:r>
        <w:t>Equation : " X = 99 / 4"</w:t>
      </w:r>
    </w:p>
    <w:p>
      <w:r>
        <w:t xml:space="preserve">Answer : "24.75" </w:t>
        <w:br/>
        <w:t>}</w:t>
      </w:r>
    </w:p>
    <w:p>
      <w:r>
        <w:t>{</w:t>
        <w:br/>
        <w:t>Index 979:</w:t>
      </w:r>
    </w:p>
    <w:p>
      <w:r>
        <w:t>Question : "Rufus had some banana. He hash each banana into 28 slices. If total 72 banana slices Rufus make, then how many banana Rufus had?"</w:t>
      </w:r>
    </w:p>
    <w:p>
      <w:r>
        <w:t>Equation : " X = 72 / 28"</w:t>
      </w:r>
    </w:p>
    <w:p>
      <w:r>
        <w:t xml:space="preserve">Answer : "2.5714285714285716" </w:t>
        <w:br/>
        <w:t>}</w:t>
      </w:r>
    </w:p>
    <w:p>
      <w:r>
        <w:t>{</w:t>
        <w:br/>
        <w:t>Index 980:</w:t>
      </w:r>
    </w:p>
    <w:p>
      <w:r>
        <w:t>Question : "Roberta had some cherry. He cut up each cherry into 23 slices. If total 113 cherry slices Roberta make, then how many cherry Roberta had?"</w:t>
      </w:r>
    </w:p>
    <w:p>
      <w:r>
        <w:t>Equation : " X = 113 / 23"</w:t>
      </w:r>
    </w:p>
    <w:p>
      <w:r>
        <w:t xml:space="preserve">Answer : "4.913043478260869" </w:t>
        <w:br/>
        <w:t>}</w:t>
      </w:r>
    </w:p>
    <w:p>
      <w:r>
        <w:t>{</w:t>
        <w:br/>
        <w:t>Index 981:</w:t>
      </w:r>
    </w:p>
    <w:p>
      <w:r>
        <w:t>Question : "Alexandra had some Car. He mince each Car into 5 slices. If total 193 Car slices Alexandra make, then how many Car Alexandra had?"</w:t>
      </w:r>
    </w:p>
    <w:p>
      <w:r>
        <w:t>Equation : " X = 193 / 5"</w:t>
      </w:r>
    </w:p>
    <w:p>
      <w:r>
        <w:t xml:space="preserve">Answer : "38.6" </w:t>
        <w:br/>
        <w:t>}</w:t>
      </w:r>
    </w:p>
    <w:p>
      <w:r>
        <w:t>{</w:t>
        <w:br/>
        <w:t>Index 982:</w:t>
      </w:r>
    </w:p>
    <w:p>
      <w:r>
        <w:t>Question : "Derrick had some fig. He cube each fig into 18 slices. If total 123 fig slices Derrick make, then how many fig Derrick had?"</w:t>
      </w:r>
    </w:p>
    <w:p>
      <w:r>
        <w:t>Equation : " X = 123 / 18"</w:t>
      </w:r>
    </w:p>
    <w:p>
      <w:r>
        <w:t xml:space="preserve">Answer : "6.833333333333333" </w:t>
        <w:br/>
        <w:t>}</w:t>
      </w:r>
    </w:p>
    <w:p>
      <w:r>
        <w:t>{</w:t>
        <w:br/>
        <w:t>Index 983:</w:t>
      </w:r>
    </w:p>
    <w:p>
      <w:r>
        <w:t>Question : "Barbara had some Bread. He hash each Bread into 9 slices. If total 96 Bread slices Barbara make, then how many Bread Barbara had?"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984:</w:t>
      </w:r>
    </w:p>
    <w:p>
      <w:r>
        <w:t>Question : "Kevin had some Banana. He dice each Banana into 14 slices. If total 181 Banana slices Kevin make, then how many Banana Kevin had?"</w:t>
      </w:r>
    </w:p>
    <w:p>
      <w:r>
        <w:t>Equation : " X = 181 / 14"</w:t>
      </w:r>
    </w:p>
    <w:p>
      <w:r>
        <w:t xml:space="preserve">Answer : "12.928571428571429" </w:t>
        <w:br/>
        <w:t>}</w:t>
      </w:r>
    </w:p>
    <w:p>
      <w:r>
        <w:t>{</w:t>
        <w:br/>
        <w:t>Index 985:</w:t>
      </w:r>
    </w:p>
    <w:p>
      <w:r>
        <w:t>Question : "Jeremy had some pear. He mince each pear into 26 slices. If total 190 pear slices Jeremy make, then how many pear Jeremy had?"</w:t>
      </w:r>
    </w:p>
    <w:p>
      <w:r>
        <w:t>Equation : " X = 190 / 26"</w:t>
      </w:r>
    </w:p>
    <w:p>
      <w:r>
        <w:t xml:space="preserve">Answer : "7.3076923076923075" </w:t>
        <w:br/>
        <w:t>}</w:t>
      </w:r>
    </w:p>
    <w:p>
      <w:r>
        <w:t>{</w:t>
        <w:br/>
        <w:t>Index 986:</w:t>
      </w:r>
    </w:p>
    <w:p>
      <w:r>
        <w:t>Question : "Mark had some kiwi. He chop each kiwi into 6 slices. If total 109 kiwi slices Mark make, then how many kiwi Mark had?"</w:t>
      </w:r>
    </w:p>
    <w:p>
      <w:r>
        <w:t>Equation : " X = 109 / 6"</w:t>
      </w:r>
    </w:p>
    <w:p>
      <w:r>
        <w:t xml:space="preserve">Answer : "18.166666666666668" </w:t>
        <w:br/>
        <w:t>}</w:t>
      </w:r>
    </w:p>
    <w:p>
      <w:r>
        <w:t>{</w:t>
        <w:br/>
        <w:t>Index 987:</w:t>
      </w:r>
    </w:p>
    <w:p>
      <w:r>
        <w:t>Question : "Jason had some Flower. He hash each Flower into 22 slices. If total 177 Flower slices Jason make, then how many Flower Jason had?"</w:t>
      </w:r>
    </w:p>
    <w:p>
      <w:r>
        <w:t>Equation : " X = 177 / 22"</w:t>
      </w:r>
    </w:p>
    <w:p>
      <w:r>
        <w:t xml:space="preserve">Answer : "8.045454545454545" </w:t>
        <w:br/>
        <w:t>}</w:t>
      </w:r>
    </w:p>
    <w:p>
      <w:r>
        <w:t>{</w:t>
        <w:br/>
        <w:t>Index 988:</w:t>
      </w:r>
    </w:p>
    <w:p>
      <w:r>
        <w:t>Question : "Josue had some Beg. He cut up each Beg into 18 slices. If total 38 Beg slices Josue make, then how many Beg Josue had?"</w:t>
      </w:r>
    </w:p>
    <w:p>
      <w:r>
        <w:t>Equation : " X = 38 / 18"</w:t>
      </w:r>
    </w:p>
    <w:p>
      <w:r>
        <w:t xml:space="preserve">Answer : "2.111111111111111" </w:t>
        <w:br/>
        <w:t>}</w:t>
      </w:r>
    </w:p>
    <w:p>
      <w:r>
        <w:t>{</w:t>
        <w:br/>
        <w:t>Index 989:</w:t>
      </w:r>
    </w:p>
    <w:p>
      <w:r>
        <w:t>Question : "Alexander had some Banana. He mince each Banana into 30 slices. If total 123 Banana slices Alexander make, then how many Banana Alexander had?"</w:t>
      </w:r>
    </w:p>
    <w:p>
      <w:r>
        <w:t>Equation : " X = 123 / 30"</w:t>
      </w:r>
    </w:p>
    <w:p>
      <w:r>
        <w:t xml:space="preserve">Answer : "4.1" </w:t>
        <w:br/>
        <w:t>}</w:t>
      </w:r>
    </w:p>
    <w:p>
      <w:r>
        <w:t>{</w:t>
        <w:br/>
        <w:t>Index 990:</w:t>
      </w:r>
    </w:p>
    <w:p>
      <w:r>
        <w:t>Question : "Shirley had some papaya. He mince each papaya into 3 slices. If total 78 papaya slices Shirley make, then how many papaya Shirley had?"</w:t>
      </w:r>
    </w:p>
    <w:p>
      <w:r>
        <w:t>Equation : " X = 78 / 3"</w:t>
      </w:r>
    </w:p>
    <w:p>
      <w:r>
        <w:t xml:space="preserve">Answer : "26.0" </w:t>
        <w:br/>
        <w:t>}</w:t>
      </w:r>
    </w:p>
    <w:p>
      <w:r>
        <w:t>{</w:t>
        <w:br/>
        <w:t>Index 991:</w:t>
      </w:r>
    </w:p>
    <w:p>
      <w:r>
        <w:t>Question : "Sharon had some watermelon. He chop each watermelon into 22 slices. If total 65 watermelon slices Sharon make, then how many watermelon Sharon had?"</w:t>
      </w:r>
    </w:p>
    <w:p>
      <w:r>
        <w:t>Equation : " X = 65 / 22"</w:t>
      </w:r>
    </w:p>
    <w:p>
      <w:r>
        <w:t xml:space="preserve">Answer : "2.9545454545454546" </w:t>
        <w:br/>
        <w:t>}</w:t>
      </w:r>
    </w:p>
    <w:p>
      <w:r>
        <w:t>{</w:t>
        <w:br/>
        <w:t>Index 992:</w:t>
      </w:r>
    </w:p>
    <w:p>
      <w:r>
        <w:t>Question : "David had some peach. He mince each peach into 26 slices. If total 136 peach slices David make, then how many peach David had?"</w:t>
      </w:r>
    </w:p>
    <w:p>
      <w:r>
        <w:t>Equation : " X = 136 / 26"</w:t>
      </w:r>
    </w:p>
    <w:p>
      <w:r>
        <w:t xml:space="preserve">Answer : "5.230769230769231" </w:t>
        <w:br/>
        <w:t>}</w:t>
      </w:r>
    </w:p>
    <w:p>
      <w:r>
        <w:t>{</w:t>
        <w:br/>
        <w:t>Index 993:</w:t>
      </w:r>
    </w:p>
    <w:p>
      <w:r>
        <w:t>Question : "Vicki had some banana. He cut up each banana into 30 slices. If total 176 banana slices Vicki make, then how many banana Vicki had?"</w:t>
      </w:r>
    </w:p>
    <w:p>
      <w:r>
        <w:t>Equation : " X = 176 / 30"</w:t>
      </w:r>
    </w:p>
    <w:p>
      <w:r>
        <w:t xml:space="preserve">Answer : "5.866666666666666" </w:t>
        <w:br/>
        <w:t>}</w:t>
      </w:r>
    </w:p>
    <w:p>
      <w:r>
        <w:t>{</w:t>
        <w:br/>
        <w:t>Index 994:</w:t>
      </w:r>
    </w:p>
    <w:p>
      <w:r>
        <w:t>Question : "Diane had some lemon. He carve each lemon into 20 slices. If total 92 lemon slices Diane make, then how many lemon Diane had?"</w:t>
      </w:r>
    </w:p>
    <w:p>
      <w:r>
        <w:t>Equation : " X = 92 / 20"</w:t>
      </w:r>
    </w:p>
    <w:p>
      <w:r>
        <w:t xml:space="preserve">Answer : "4.6" </w:t>
        <w:br/>
        <w:t>}</w:t>
      </w:r>
    </w:p>
    <w:p>
      <w:r>
        <w:t>{</w:t>
        <w:br/>
        <w:t>Index 995:</w:t>
      </w:r>
    </w:p>
    <w:p>
      <w:r>
        <w:t>Question : "Paul had some Press. He dice each Press into 20 slices. If total 48 Press slices Paul make, then how many Press Paul had?"</w:t>
      </w:r>
    </w:p>
    <w:p>
      <w:r>
        <w:t>Equation : " X = 48 / 20"</w:t>
      </w:r>
    </w:p>
    <w:p>
      <w:r>
        <w:t xml:space="preserve">Answer : "2.4" </w:t>
        <w:br/>
        <w:t>}</w:t>
      </w:r>
    </w:p>
    <w:p>
      <w:r>
        <w:t>{</w:t>
        <w:br/>
        <w:t>Index 996:</w:t>
      </w:r>
    </w:p>
    <w:p>
      <w:r>
        <w:t>Question : "Sabrina had some watermelon. He cut each watermelon into 14 slices. If total 100 watermelon slices Sabrina make, then how many watermelon Sabrina had?"</w:t>
      </w:r>
    </w:p>
    <w:p>
      <w:r>
        <w:t>Equation : " X = 100 / 14"</w:t>
      </w:r>
    </w:p>
    <w:p>
      <w:r>
        <w:t xml:space="preserve">Answer : "7.142857142857143" </w:t>
        <w:br/>
        <w:t>}</w:t>
      </w:r>
    </w:p>
    <w:p>
      <w:r>
        <w:t>{</w:t>
        <w:br/>
        <w:t>Index 997:</w:t>
      </w:r>
    </w:p>
    <w:p>
      <w:r>
        <w:t>Question : "Heather had some coconut. He chop each coconut into 9 slices. If total 70 coconut slices Heather make, then how many coconut Heather had?"</w:t>
      </w:r>
    </w:p>
    <w:p>
      <w:r>
        <w:t>Equation : " X = 70 / 9"</w:t>
      </w:r>
    </w:p>
    <w:p>
      <w:r>
        <w:t xml:space="preserve">Answer : "7.777777777777778" </w:t>
        <w:br/>
        <w:t>}</w:t>
      </w:r>
    </w:p>
    <w:p>
      <w:r>
        <w:t>{</w:t>
        <w:br/>
        <w:t>Index 998:</w:t>
      </w:r>
    </w:p>
    <w:p>
      <w:r>
        <w:t>Question : "Sammy had some coconut. He carve each coconut into 30 slices. If total 71 coconut slices Sammy make, then how many coconut Sammy had?"</w:t>
      </w:r>
    </w:p>
    <w:p>
      <w:r>
        <w:t>Equation : " X = 71 / 30"</w:t>
      </w:r>
    </w:p>
    <w:p>
      <w:r>
        <w:t xml:space="preserve">Answer : "2.3666666666666667" </w:t>
        <w:br/>
        <w:t>}</w:t>
      </w:r>
    </w:p>
    <w:p>
      <w:r>
        <w:t>{</w:t>
        <w:br/>
        <w:t>Index 999:</w:t>
      </w:r>
    </w:p>
    <w:p>
      <w:r>
        <w:t>Question : "Thomas had some lemon. He hash each lemon into 25 slices. If total 32 lemon slices Thomas make, then how many lemon Thomas had?"</w:t>
      </w:r>
    </w:p>
    <w:p>
      <w:r>
        <w:t>Equation : " X = 32 / 25"</w:t>
      </w:r>
    </w:p>
    <w:p>
      <w:r>
        <w:t xml:space="preserve">Answer : "1.28" </w:t>
        <w:br/>
        <w:t>}</w:t>
      </w:r>
    </w:p>
    <w:p>
      <w:r>
        <w:t>{</w:t>
        <w:br/>
        <w:t>Index 1000:</w:t>
      </w:r>
    </w:p>
    <w:p>
      <w:r>
        <w:t>Question : "Elva had some Doll. He carve each Doll into 27 slices. If total 111 Doll slices Elva make, then how many Doll Elva had?"</w:t>
      </w:r>
    </w:p>
    <w:p>
      <w:r>
        <w:t>Equation : " X = 111 / 27"</w:t>
      </w:r>
    </w:p>
    <w:p>
      <w:r>
        <w:t xml:space="preserve">Answer : "4.111111111111111" </w:t>
        <w:br/>
        <w:t>}</w:t>
      </w:r>
    </w:p>
    <w:p>
      <w:r>
        <w:t>{</w:t>
        <w:br/>
        <w:t>Index 1001:</w:t>
      </w:r>
    </w:p>
    <w:p>
      <w:r>
        <w:t>Question : "Richard had some plum. He cube each plum into 15 slices. If total 165 plum slices Richard make, then how many plum Richard had?"</w:t>
      </w:r>
    </w:p>
    <w:p>
      <w:r>
        <w:t>Equation : " X = 165 / 15"</w:t>
      </w:r>
    </w:p>
    <w:p>
      <w:r>
        <w:t xml:space="preserve">Answer : "11.0" </w:t>
        <w:br/>
        <w:t>}</w:t>
      </w:r>
    </w:p>
    <w:p>
      <w:r>
        <w:t>{</w:t>
        <w:br/>
        <w:t>Index 1002:</w:t>
      </w:r>
    </w:p>
    <w:p>
      <w:r>
        <w:t>Question : "Justin had some pineapple. He slice each pineapple into 3 slices. If total 151 pineapple slices Justin make, then how many pineapple Justin had?"</w:t>
      </w:r>
    </w:p>
    <w:p>
      <w:r>
        <w:t>Equation : " X = 151 / 3"</w:t>
      </w:r>
    </w:p>
    <w:p>
      <w:r>
        <w:t xml:space="preserve">Answer : "50.333333333333336" </w:t>
        <w:br/>
        <w:t>}</w:t>
      </w:r>
    </w:p>
    <w:p>
      <w:r>
        <w:t>{</w:t>
        <w:br/>
        <w:t>Index 1003:</w:t>
      </w:r>
    </w:p>
    <w:p>
      <w:r>
        <w:t>Question : "Alvin had some pineapple. He dice each pineapple into 26 slices. If total 86 pineapple slices Alvin make, then how many pineapple Alvin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1004:</w:t>
      </w:r>
    </w:p>
    <w:p>
      <w:r>
        <w:t>Question : "Sheri had some blackberry. He chop each blackberry into 9 slices. If total 63 blackberry slices Sheri make, then how many blackberry Sheri had?"</w:t>
      </w:r>
    </w:p>
    <w:p>
      <w:r>
        <w:t>Equation : " X = 63 / 9"</w:t>
      </w:r>
    </w:p>
    <w:p>
      <w:r>
        <w:t xml:space="preserve">Answer : "7.0" </w:t>
        <w:br/>
        <w:t>}</w:t>
      </w:r>
    </w:p>
    <w:p>
      <w:r>
        <w:t>{</w:t>
        <w:br/>
        <w:t>Index 1005:</w:t>
      </w:r>
    </w:p>
    <w:p>
      <w:r>
        <w:t>Question : "Myron had some peach. He cube each peach into 4 slices. If total 135 peach slices Myron make, then how many peach Myron had?"</w:t>
      </w:r>
    </w:p>
    <w:p>
      <w:r>
        <w:t>Equation : " X = 135 / 4"</w:t>
      </w:r>
    </w:p>
    <w:p>
      <w:r>
        <w:t xml:space="preserve">Answer : "33.75" </w:t>
        <w:br/>
        <w:t>}</w:t>
      </w:r>
    </w:p>
    <w:p>
      <w:r>
        <w:t>{</w:t>
        <w:br/>
        <w:t>Index 1006:</w:t>
      </w:r>
    </w:p>
    <w:p>
      <w:r>
        <w:t>Question : "John had some Flower. He dice each Flower into 7 slices. If total 153 Flower slices John make, then how many Flower John had?"</w:t>
      </w:r>
    </w:p>
    <w:p>
      <w:r>
        <w:t>Equation : " X = 153 / 7"</w:t>
      </w:r>
    </w:p>
    <w:p>
      <w:r>
        <w:t xml:space="preserve">Answer : "21.857142857142858" </w:t>
        <w:br/>
        <w:t>}</w:t>
      </w:r>
    </w:p>
    <w:p>
      <w:r>
        <w:t>{</w:t>
        <w:br/>
        <w:t>Index 1007:</w:t>
      </w:r>
    </w:p>
    <w:p>
      <w:r>
        <w:t>Question : "Malinda had some blackcurrant. He dice each blackcurrant into 6 slices. If total 108 blackcurrant slices Malinda make, then how many blackcurrant Malinda had?"</w:t>
      </w:r>
    </w:p>
    <w:p>
      <w:r>
        <w:t>Equation : " X = 108 / 6"</w:t>
      </w:r>
    </w:p>
    <w:p>
      <w:r>
        <w:t xml:space="preserve">Answer : "18.0" </w:t>
        <w:br/>
        <w:t>}</w:t>
      </w:r>
    </w:p>
    <w:p>
      <w:r>
        <w:t>{</w:t>
        <w:br/>
        <w:t>Index 1008:</w:t>
      </w:r>
    </w:p>
    <w:p>
      <w:r>
        <w:t>Question : "Terrance had some apricot. He slice each apricot into 13 slices. If total 126 apricot slices Terrance make, then how many apricot Terrance had?"</w:t>
      </w:r>
    </w:p>
    <w:p>
      <w:r>
        <w:t>Equation : " X = 126 / 13"</w:t>
      </w:r>
    </w:p>
    <w:p>
      <w:r>
        <w:t xml:space="preserve">Answer : "9.692307692307692" </w:t>
        <w:br/>
        <w:t>}</w:t>
      </w:r>
    </w:p>
    <w:p>
      <w:r>
        <w:t>{</w:t>
        <w:br/>
        <w:t>Index 1009:</w:t>
      </w:r>
    </w:p>
    <w:p>
      <w:r>
        <w:t>Question : "Harry had some coconut. He divide each coconut into 24 slices. If total 137 coconut slices Harry make, then how many coconut Harry had?"</w:t>
      </w:r>
    </w:p>
    <w:p>
      <w:r>
        <w:t>Equation : " X = 137 / 24"</w:t>
      </w:r>
    </w:p>
    <w:p>
      <w:r>
        <w:t xml:space="preserve">Answer : "5.708333333333333" </w:t>
        <w:br/>
        <w:t>}</w:t>
      </w:r>
    </w:p>
    <w:p>
      <w:r>
        <w:t>{</w:t>
        <w:br/>
        <w:t>Index 1010:</w:t>
      </w:r>
    </w:p>
    <w:p>
      <w:r>
        <w:t>Question : "Rachel had some Chocolate. He dice each Chocolate into 20 slices. If total 134 Chocolate slices Rachel make, then how many Chocolate Rachel had?"</w:t>
      </w:r>
    </w:p>
    <w:p>
      <w:r>
        <w:t>Equation : " X = 134 / 20"</w:t>
      </w:r>
    </w:p>
    <w:p>
      <w:r>
        <w:t xml:space="preserve">Answer : "6.7" </w:t>
        <w:br/>
        <w:t>}</w:t>
      </w:r>
    </w:p>
    <w:p>
      <w:r>
        <w:t>{</w:t>
        <w:br/>
        <w:t>Index 1011:</w:t>
      </w:r>
    </w:p>
    <w:p>
      <w:r>
        <w:t>Question : "Robert had some apple. He dice each apple into 10 slices. If total 41 apple slices Robert make, then how many apple Robert had?"</w:t>
      </w:r>
    </w:p>
    <w:p>
      <w:r>
        <w:t>Equation : " X = 41 / 10"</w:t>
      </w:r>
    </w:p>
    <w:p>
      <w:r>
        <w:t xml:space="preserve">Answer : "4.1" </w:t>
        <w:br/>
        <w:t>}</w:t>
      </w:r>
    </w:p>
    <w:p>
      <w:r>
        <w:t>{</w:t>
        <w:br/>
        <w:t>Index 1012:</w:t>
      </w:r>
    </w:p>
    <w:p>
      <w:r>
        <w:t>Question : "Greg had some Bread. He cut each Bread into 14 slices. If total 118 Bread slices Greg make, then how many Bread Greg had?"</w:t>
      </w:r>
    </w:p>
    <w:p>
      <w:r>
        <w:t>Equation : " X = 118 / 14"</w:t>
      </w:r>
    </w:p>
    <w:p>
      <w:r>
        <w:t xml:space="preserve">Answer : "8.428571428571429" </w:t>
        <w:br/>
        <w:t>}</w:t>
      </w:r>
    </w:p>
    <w:p>
      <w:r>
        <w:t>{</w:t>
        <w:br/>
        <w:t>Index 1013:</w:t>
      </w:r>
    </w:p>
    <w:p>
      <w:r>
        <w:t>Question : "Candace had some Mango. He mince each Mango into 9 slices. If total 155 Mango slices Candace make, then how many Mango Candace had?"</w:t>
      </w:r>
    </w:p>
    <w:p>
      <w:r>
        <w:t>Equation : " X = 155 / 9"</w:t>
      </w:r>
    </w:p>
    <w:p>
      <w:r>
        <w:t xml:space="preserve">Answer : "17.22222222222222" </w:t>
        <w:br/>
        <w:t>}</w:t>
      </w:r>
    </w:p>
    <w:p>
      <w:r>
        <w:t>{</w:t>
        <w:br/>
        <w:t>Index 1014:</w:t>
      </w:r>
    </w:p>
    <w:p>
      <w:r>
        <w:t>Question : "Edward had some Doll. He carve each Doll into 11 slices. If total 50 Doll slices Edward make, then how many Doll Edward had?"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1015:</w:t>
      </w:r>
    </w:p>
    <w:p>
      <w:r>
        <w:t>Question : "Elba had some Book. He mince each Book into 13 slices. If total 82 Book slices Elba make, then how many Book Elba had?"</w:t>
      </w:r>
    </w:p>
    <w:p>
      <w:r>
        <w:t>Equation : " X = 82 / 13"</w:t>
      </w:r>
    </w:p>
    <w:p>
      <w:r>
        <w:t xml:space="preserve">Answer : "6.3076923076923075" </w:t>
        <w:br/>
        <w:t>}</w:t>
      </w:r>
    </w:p>
    <w:p>
      <w:r>
        <w:t>{</w:t>
        <w:br/>
        <w:t>Index 1016:</w:t>
      </w:r>
    </w:p>
    <w:p>
      <w:r>
        <w:t>Question : "Henry had some quince. He hash each quince into 2 slices. If total 196 quince slices Henry make, then how many quince Henry had?"</w:t>
      </w:r>
    </w:p>
    <w:p>
      <w:r>
        <w:t>Equation : " X = 196 / 2"</w:t>
      </w:r>
    </w:p>
    <w:p>
      <w:r>
        <w:t xml:space="preserve">Answer : "98.0" </w:t>
        <w:br/>
        <w:t>}</w:t>
      </w:r>
    </w:p>
    <w:p>
      <w:r>
        <w:t>{</w:t>
        <w:br/>
        <w:t>Index 1017:</w:t>
      </w:r>
    </w:p>
    <w:p>
      <w:r>
        <w:t>Question : "John had some orange. He cube each orange into 10 slices. If total 136 orange slices John make, then how many orange John had?"</w:t>
      </w:r>
    </w:p>
    <w:p>
      <w:r>
        <w:t>Equation : " X = 136 / 10"</w:t>
      </w:r>
    </w:p>
    <w:p>
      <w:r>
        <w:t xml:space="preserve">Answer : "13.6" </w:t>
        <w:br/>
        <w:t>}</w:t>
      </w:r>
    </w:p>
    <w:p>
      <w:r>
        <w:t>{</w:t>
        <w:br/>
        <w:t>Index 1018:</w:t>
      </w:r>
    </w:p>
    <w:p>
      <w:r>
        <w:t>Question : "Junie had some banana. He chop each banana into 20 slices. If total 87 banana slices Junie make, then how many banana Junie had?"</w:t>
      </w:r>
    </w:p>
    <w:p>
      <w:r>
        <w:t>Equation : " X = 87 / 20"</w:t>
      </w:r>
    </w:p>
    <w:p>
      <w:r>
        <w:t xml:space="preserve">Answer : "4.35" </w:t>
        <w:br/>
        <w:t>}</w:t>
      </w:r>
    </w:p>
    <w:p>
      <w:r>
        <w:t>{</w:t>
        <w:br/>
        <w:t>Index 1019:</w:t>
      </w:r>
    </w:p>
    <w:p>
      <w:r>
        <w:t>Question : "Desmond had some coconut. He carve each coconut into 15 slices. If total 73 coconut slices Desmond make, then how many coconut Desmond had?"</w:t>
      </w:r>
    </w:p>
    <w:p>
      <w:r>
        <w:t>Equation : " X = 73 / 15"</w:t>
      </w:r>
    </w:p>
    <w:p>
      <w:r>
        <w:t xml:space="preserve">Answer : "4.866666666666666" </w:t>
        <w:br/>
        <w:t>}</w:t>
      </w:r>
    </w:p>
    <w:p>
      <w:r>
        <w:t>{</w:t>
        <w:br/>
        <w:t>Index 1020:</w:t>
      </w:r>
    </w:p>
    <w:p>
      <w:r>
        <w:t>Question : "Michael had some apricot. He hash each apricot into 27 slices. If total 164 apricot slices Michael make, then how many apricot Michael had?"</w:t>
      </w:r>
    </w:p>
    <w:p>
      <w:r>
        <w:t>Equation : " X = 164 / 27"</w:t>
      </w:r>
    </w:p>
    <w:p>
      <w:r>
        <w:t xml:space="preserve">Answer : "6.074074074074074" </w:t>
        <w:br/>
        <w:t>}</w:t>
      </w:r>
    </w:p>
    <w:p>
      <w:r>
        <w:t>{</w:t>
        <w:br/>
        <w:t>Index 1021:</w:t>
      </w:r>
    </w:p>
    <w:p>
      <w:r>
        <w:t>Question : "Cecil had some nectarine. He cube each nectarine into 9 slices. If total 57 nectarine slices Cecil make, then how many nectarine Cecil had?"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1022:</w:t>
      </w:r>
    </w:p>
    <w:p>
      <w:r>
        <w:t>Question : "Lawrence had some Press. He hash each Press into 4 slices. If total 92 Press slices Lawrence make, then how many Press Lawrence had?"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1023:</w:t>
      </w:r>
    </w:p>
    <w:p>
      <w:r>
        <w:t>Question : "Neil had some Book. He cube each Book into 3 slices. If total 168 Book slices Neil make, then how many Book Neil had?"</w:t>
      </w:r>
    </w:p>
    <w:p>
      <w:r>
        <w:t>Equation : " X = 168 / 3"</w:t>
      </w:r>
    </w:p>
    <w:p>
      <w:r>
        <w:t xml:space="preserve">Answer : "56.0" </w:t>
        <w:br/>
        <w:t>}</w:t>
      </w:r>
    </w:p>
    <w:p>
      <w:r>
        <w:t>{</w:t>
        <w:br/>
        <w:t>Index 1024:</w:t>
      </w:r>
    </w:p>
    <w:p>
      <w:r>
        <w:t>Question : "John had some Pen. He chop each Pen into 14 slices. If total 174 Pen slices John make, then how many Pen John had?"</w:t>
      </w:r>
    </w:p>
    <w:p>
      <w:r>
        <w:t>Equation : " X = 174 / 14"</w:t>
      </w:r>
    </w:p>
    <w:p>
      <w:r>
        <w:t xml:space="preserve">Answer : "12.428571428571429" </w:t>
        <w:br/>
        <w:t>}</w:t>
      </w:r>
    </w:p>
    <w:p>
      <w:r>
        <w:t>{</w:t>
        <w:br/>
        <w:t>Index 1025:</w:t>
      </w:r>
    </w:p>
    <w:p>
      <w:r>
        <w:t>Question : "Hermelinda had some lychee. He divide each lychee into 5 slices. If total 54 lychee slices Hermelinda make, then how many lychee Hermelinda had?"</w:t>
      </w:r>
    </w:p>
    <w:p>
      <w:r>
        <w:t>Equation : " X = 54 / 5"</w:t>
      </w:r>
    </w:p>
    <w:p>
      <w:r>
        <w:t xml:space="preserve">Answer : "10.8" </w:t>
        <w:br/>
        <w:t>}</w:t>
      </w:r>
    </w:p>
    <w:p>
      <w:r>
        <w:t>{</w:t>
        <w:br/>
        <w:t>Index 1026:</w:t>
      </w:r>
    </w:p>
    <w:p>
      <w:r>
        <w:t>Question : "Jose had some pineapple. He cube each pineapple into 5 slices. If total 72 pineapple slices Jose make, then how many pineapple Jose had?"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1027:</w:t>
      </w:r>
    </w:p>
    <w:p>
      <w:r>
        <w:t>Question : "Margaret had some coconut. He mince each coconut into 11 slices. If total 50 coconut slices Margaret make, then how many coconut Margaret had?"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1028:</w:t>
      </w:r>
    </w:p>
    <w:p>
      <w:r>
        <w:t>Question : "Alan had some lime. He hash each lime into 27 slices. If total 66 lime slices Alan make, then how many lime Alan had?"</w:t>
      </w:r>
    </w:p>
    <w:p>
      <w:r>
        <w:t>Equation : " X = 66 / 27"</w:t>
      </w:r>
    </w:p>
    <w:p>
      <w:r>
        <w:t xml:space="preserve">Answer : "2.4444444444444446" </w:t>
        <w:br/>
        <w:t>}</w:t>
      </w:r>
    </w:p>
    <w:p>
      <w:r>
        <w:t>{</w:t>
        <w:br/>
        <w:t>Index 1029:</w:t>
      </w:r>
    </w:p>
    <w:p>
      <w:r>
        <w:t>Question : "Susan had some pear. He hash each pear into 17 slices. If total 190 pear slices Susan make, then how many pear Susan had?"</w:t>
      </w:r>
    </w:p>
    <w:p>
      <w:r>
        <w:t>Equation : " X = 190 / 17"</w:t>
      </w:r>
    </w:p>
    <w:p>
      <w:r>
        <w:t xml:space="preserve">Answer : "11.176470588235293" </w:t>
        <w:br/>
        <w:t>}</w:t>
      </w:r>
    </w:p>
    <w:p>
      <w:r>
        <w:t>{</w:t>
        <w:br/>
        <w:t>Index 1030:</w:t>
      </w:r>
    </w:p>
    <w:p>
      <w:r>
        <w:t>Question : "Willie had some Bread. He cube each Bread into 22 slices. If total 60 Bread slices Willie make, then how many Bread Willie had?"</w:t>
      </w:r>
    </w:p>
    <w:p>
      <w:r>
        <w:t>Equation : " X = 60 / 22"</w:t>
      </w:r>
    </w:p>
    <w:p>
      <w:r>
        <w:t xml:space="preserve">Answer : "2.727272727272727" </w:t>
        <w:br/>
        <w:t>}</w:t>
      </w:r>
    </w:p>
    <w:p>
      <w:r>
        <w:t>{</w:t>
        <w:br/>
        <w:t>Index 1031:</w:t>
      </w:r>
    </w:p>
    <w:p>
      <w:r>
        <w:t>Question : "Robbie had some banana. He hash each banana into 22 slices. If total 176 banana slices Robbie make, then how many banana Robbie had?"</w:t>
      </w:r>
    </w:p>
    <w:p>
      <w:r>
        <w:t>Equation : " X = 176 / 22"</w:t>
      </w:r>
    </w:p>
    <w:p>
      <w:r>
        <w:t xml:space="preserve">Answer : "8.0" </w:t>
        <w:br/>
        <w:t>}</w:t>
      </w:r>
    </w:p>
    <w:p>
      <w:r>
        <w:t>{</w:t>
        <w:br/>
        <w:t>Index 1032:</w:t>
      </w:r>
    </w:p>
    <w:p>
      <w:r>
        <w:t>Question : "Sharon had some nectarine. He carve each nectarine into 15 slices. If total 158 nectarine slices Sharon make, then how many nectarine Sharon had?"</w:t>
      </w:r>
    </w:p>
    <w:p>
      <w:r>
        <w:t>Equation : " X = 158 / 15"</w:t>
      </w:r>
    </w:p>
    <w:p>
      <w:r>
        <w:t xml:space="preserve">Answer : "10.533333333333333" </w:t>
        <w:br/>
        <w:t>}</w:t>
      </w:r>
    </w:p>
    <w:p>
      <w:r>
        <w:t>{</w:t>
        <w:br/>
        <w:t>Index 1033:</w:t>
      </w:r>
    </w:p>
    <w:p>
      <w:r>
        <w:t>Question : "Aretha had some peach. He cut each peach into 30 slices. If total 134 peach slices Aretha make, then how many peach Aretha had?"</w:t>
      </w:r>
    </w:p>
    <w:p>
      <w:r>
        <w:t>Equation : " X = 134 / 30"</w:t>
      </w:r>
    </w:p>
    <w:p>
      <w:r>
        <w:t xml:space="preserve">Answer : "4.466666666666667" </w:t>
        <w:br/>
        <w:t>}</w:t>
      </w:r>
    </w:p>
    <w:p>
      <w:r>
        <w:t>{</w:t>
        <w:br/>
        <w:t>Index 1034:</w:t>
      </w:r>
    </w:p>
    <w:p>
      <w:r>
        <w:t>Question : "Rodney had some pear. He dice each pear into 17 slices. If total 71 pear slices Rodney make, then how many pear Rodney had?"</w:t>
      </w:r>
    </w:p>
    <w:p>
      <w:r>
        <w:t>Equation : " X = 71 / 17"</w:t>
      </w:r>
    </w:p>
    <w:p>
      <w:r>
        <w:t xml:space="preserve">Answer : "4.176470588235294" </w:t>
        <w:br/>
        <w:t>}</w:t>
      </w:r>
    </w:p>
    <w:p>
      <w:r>
        <w:t>{</w:t>
        <w:br/>
        <w:t>Index 1035:</w:t>
      </w:r>
    </w:p>
    <w:p>
      <w:r>
        <w:t>Question : "Nellie had some Mango. He cut each Mango into 3 slices. If total 32 Mango slices Nellie make, then how many Mango Nellie had?"</w:t>
      </w:r>
    </w:p>
    <w:p>
      <w:r>
        <w:t>Equation : " X = 32 / 3"</w:t>
      </w:r>
    </w:p>
    <w:p>
      <w:r>
        <w:t xml:space="preserve">Answer : "10.666666666666666" </w:t>
        <w:br/>
        <w:t>}</w:t>
      </w:r>
    </w:p>
    <w:p>
      <w:r>
        <w:t>{</w:t>
        <w:br/>
        <w:t>Index 1036:</w:t>
      </w:r>
    </w:p>
    <w:p>
      <w:r>
        <w:t>Question : "Larry had some Beg. He cut each Beg into 22 slices. If total 190 Beg slices Larry make, then how many Beg Larry had?"</w:t>
      </w:r>
    </w:p>
    <w:p>
      <w:r>
        <w:t>Equation : " X = 190 / 22"</w:t>
      </w:r>
    </w:p>
    <w:p>
      <w:r>
        <w:t xml:space="preserve">Answer : "8.636363636363637" </w:t>
        <w:br/>
        <w:t>}</w:t>
      </w:r>
    </w:p>
    <w:p>
      <w:r>
        <w:t>{</w:t>
        <w:br/>
        <w:t>Index 1037:</w:t>
      </w:r>
    </w:p>
    <w:p>
      <w:r>
        <w:t>Question : "Katrina had some avocado. He cut up each avocado into 28 slices. If total 116 avocado slices Katrina make, then how many avocado Katrina had?"</w:t>
      </w:r>
    </w:p>
    <w:p>
      <w:r>
        <w:t>Equation : " X = 116 / 28"</w:t>
      </w:r>
    </w:p>
    <w:p>
      <w:r>
        <w:t xml:space="preserve">Answer : "4.142857142857143" </w:t>
        <w:br/>
        <w:t>}</w:t>
      </w:r>
    </w:p>
    <w:p>
      <w:r>
        <w:t>{</w:t>
        <w:br/>
        <w:t>Index 1038:</w:t>
      </w:r>
    </w:p>
    <w:p>
      <w:r>
        <w:t>Question : "Shelia had some Biscuit. He mince each Biscuit into 19 slices. If total 138 Biscuit slices Shelia make, then how many Biscuit Shelia had?"</w:t>
      </w:r>
    </w:p>
    <w:p>
      <w:r>
        <w:t>Equation : " X = 138 / 19"</w:t>
      </w:r>
    </w:p>
    <w:p>
      <w:r>
        <w:t xml:space="preserve">Answer : "7.2631578947368425" </w:t>
        <w:br/>
        <w:t>}</w:t>
      </w:r>
    </w:p>
    <w:p>
      <w:r>
        <w:t>{</w:t>
        <w:br/>
        <w:t>Index 1039:</w:t>
      </w:r>
    </w:p>
    <w:p>
      <w:r>
        <w:t>Question : "Rogelio had some Beg. He cut each Beg into 5 slices. If total 59 Beg slices Rogelio make, then how many Beg Rogelio had?"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1040:</w:t>
      </w:r>
    </w:p>
    <w:p>
      <w:r>
        <w:t>Question : "Randy had some watermelon. He cube each watermelon into 7 slices. If total 175 watermelon slices Randy make, then how many watermelon Randy had?"</w:t>
      </w:r>
    </w:p>
    <w:p>
      <w:r>
        <w:t>Equation : " X = 175 / 7"</w:t>
      </w:r>
    </w:p>
    <w:p>
      <w:r>
        <w:t xml:space="preserve">Answer : "25.0" </w:t>
        <w:br/>
        <w:t>}</w:t>
      </w:r>
    </w:p>
    <w:p>
      <w:r>
        <w:t>{</w:t>
        <w:br/>
        <w:t>Index 1041:</w:t>
      </w:r>
    </w:p>
    <w:p>
      <w:r>
        <w:t>Question : "Daniel had some quince. He cut each quince into 22 slices. If total 145 quince slices Daniel make, then how many quince Daniel had?"</w:t>
      </w:r>
    </w:p>
    <w:p>
      <w:r>
        <w:t>Equation : " X = 145 / 22"</w:t>
      </w:r>
    </w:p>
    <w:p>
      <w:r>
        <w:t xml:space="preserve">Answer : "6.590909090909091" </w:t>
        <w:br/>
        <w:t>}</w:t>
      </w:r>
    </w:p>
    <w:p>
      <w:r>
        <w:t>{</w:t>
        <w:br/>
        <w:t>Index 1042:</w:t>
      </w:r>
    </w:p>
    <w:p>
      <w:r>
        <w:t>Question : "Nga had some Press. He dice each Press into 11 slices. If total 121 Press slices Nga make, then how many Press Nga had?"</w:t>
      </w:r>
    </w:p>
    <w:p>
      <w:r>
        <w:t>Equation : " X = 121 / 11"</w:t>
      </w:r>
    </w:p>
    <w:p>
      <w:r>
        <w:t xml:space="preserve">Answer : "11.0" </w:t>
        <w:br/>
        <w:t>}</w:t>
      </w:r>
    </w:p>
    <w:p>
      <w:r>
        <w:t>{</w:t>
        <w:br/>
        <w:t>Index 1043:</w:t>
      </w:r>
    </w:p>
    <w:p>
      <w:r>
        <w:t>Question : "Clement had some Pen. He carve each Pen into 13 slices. If total 143 Pen slices Clement make, then how many Pen Clement had?"</w:t>
      </w:r>
    </w:p>
    <w:p>
      <w:r>
        <w:t>Equation : " X = 143 / 13"</w:t>
      </w:r>
    </w:p>
    <w:p>
      <w:r>
        <w:t xml:space="preserve">Answer : "11.0" </w:t>
        <w:br/>
        <w:t>}</w:t>
      </w:r>
    </w:p>
    <w:p>
      <w:r>
        <w:t>{</w:t>
        <w:br/>
        <w:t>Index 1044:</w:t>
      </w:r>
    </w:p>
    <w:p>
      <w:r>
        <w:t>Question : "Kelly had some Flower. He hash each Flower into 22 slices. If total 165 Flower slices Kelly make, then how many Flower Kelly had?"</w:t>
      </w:r>
    </w:p>
    <w:p>
      <w:r>
        <w:t>Equation : " X = 165 / 22"</w:t>
      </w:r>
    </w:p>
    <w:p>
      <w:r>
        <w:t xml:space="preserve">Answer : "7.5" </w:t>
        <w:br/>
        <w:t>}</w:t>
      </w:r>
    </w:p>
    <w:p>
      <w:r>
        <w:t>{</w:t>
        <w:br/>
        <w:t>Index 1045:</w:t>
      </w:r>
    </w:p>
    <w:p>
      <w:r>
        <w:t>Question : "Louise had some nectarine. He mince each nectarine into 30 slices. If total 112 nectarine slices Louise make, then how many nectarine Louise had?"</w:t>
      </w:r>
    </w:p>
    <w:p>
      <w:r>
        <w:t>Equation : " X = 112 / 30"</w:t>
      </w:r>
    </w:p>
    <w:p>
      <w:r>
        <w:t xml:space="preserve">Answer : "3.7333333333333334" </w:t>
        <w:br/>
        <w:t>}</w:t>
      </w:r>
    </w:p>
    <w:p>
      <w:r>
        <w:t>{</w:t>
        <w:br/>
        <w:t>Index 1046:</w:t>
      </w:r>
    </w:p>
    <w:p>
      <w:r>
        <w:t>Question : "Stephanie had some quince. He cut up each quince into 10 slices. If total 151 quince slices Stephanie make, then how many quince Stephanie had?"</w:t>
      </w:r>
    </w:p>
    <w:p>
      <w:r>
        <w:t>Equation : " X = 151 / 10"</w:t>
      </w:r>
    </w:p>
    <w:p>
      <w:r>
        <w:t xml:space="preserve">Answer : "15.1" </w:t>
        <w:br/>
        <w:t>}</w:t>
      </w:r>
    </w:p>
    <w:p>
      <w:r>
        <w:t>{</w:t>
        <w:br/>
        <w:t>Index 1047:</w:t>
      </w:r>
    </w:p>
    <w:p>
      <w:r>
        <w:t>Question : "Agnus had some Banana. He dice each Banana into 7 slices. If total 142 Banana slices Agnus make, then how many Banana Agnus had?"</w:t>
      </w:r>
    </w:p>
    <w:p>
      <w:r>
        <w:t>Equation : " X = 142 / 7"</w:t>
      </w:r>
    </w:p>
    <w:p>
      <w:r>
        <w:t xml:space="preserve">Answer : "20.285714285714285" </w:t>
        <w:br/>
        <w:t>}</w:t>
      </w:r>
    </w:p>
    <w:p>
      <w:r>
        <w:t>{</w:t>
        <w:br/>
        <w:t>Index 1048:</w:t>
      </w:r>
    </w:p>
    <w:p>
      <w:r>
        <w:t>Question : "David had some Banana. He cut up each Banana into 4 slices. If total 72 Banana slices David make, then how many Banana David had?"</w:t>
      </w:r>
    </w:p>
    <w:p>
      <w:r>
        <w:t>Equation : " X = 72 / 4"</w:t>
      </w:r>
    </w:p>
    <w:p>
      <w:r>
        <w:t xml:space="preserve">Answer : "18.0" </w:t>
        <w:br/>
        <w:t>}</w:t>
      </w:r>
    </w:p>
    <w:p>
      <w:r>
        <w:t>{</w:t>
        <w:br/>
        <w:t>Index 1049:</w:t>
      </w:r>
    </w:p>
    <w:p>
      <w:r>
        <w:t>Question : "Pedro had some fig. He cut each fig into 27 slices. If total 191 fig slices Pedro make, then how many fig Pedro had?"</w:t>
      </w:r>
    </w:p>
    <w:p>
      <w:r>
        <w:t>Equation : " X = 191 / 27"</w:t>
      </w:r>
    </w:p>
    <w:p>
      <w:r>
        <w:t xml:space="preserve">Answer : "7.074074074074074" </w:t>
        <w:br/>
        <w:t>}</w:t>
      </w:r>
    </w:p>
    <w:p>
      <w:r>
        <w:t>{</w:t>
        <w:br/>
        <w:t>Index 1050:</w:t>
      </w:r>
    </w:p>
    <w:p>
      <w:r>
        <w:t>Question : "Elliot had some coconut. He dice each coconut into 23 slices. If total 53 coconut slices Elliot make, then how many coconut Elliot had?"</w:t>
      </w:r>
    </w:p>
    <w:p>
      <w:r>
        <w:t>Equation : " X = 53 / 23"</w:t>
      </w:r>
    </w:p>
    <w:p>
      <w:r>
        <w:t xml:space="preserve">Answer : "2.3043478260869565" </w:t>
        <w:br/>
        <w:t>}</w:t>
      </w:r>
    </w:p>
    <w:p>
      <w:r>
        <w:t>{</w:t>
        <w:br/>
        <w:t>Index 1051:</w:t>
      </w:r>
    </w:p>
    <w:p>
      <w:r>
        <w:t>Question : "Linda had some avocado. He carve each avocado into 15 slices. If total 105 avocado slices Linda make, then how many avocado Linda had?"</w:t>
      </w:r>
    </w:p>
    <w:p>
      <w:r>
        <w:t>Equation : " X = 105 / 15"</w:t>
      </w:r>
    </w:p>
    <w:p>
      <w:r>
        <w:t xml:space="preserve">Answer : "7.0" </w:t>
        <w:br/>
        <w:t>}</w:t>
      </w:r>
    </w:p>
    <w:p>
      <w:r>
        <w:t>{</w:t>
        <w:br/>
        <w:t>Index 1052:</w:t>
      </w:r>
    </w:p>
    <w:p>
      <w:r>
        <w:t>Question : "Garry had some peach. He mince each peach into 21 slices. If total 46 peach slices Garry make, then how many peach Garry had?"</w:t>
      </w:r>
    </w:p>
    <w:p>
      <w:r>
        <w:t>Equation : " X = 46 / 21"</w:t>
      </w:r>
    </w:p>
    <w:p>
      <w:r>
        <w:t xml:space="preserve">Answer : "2.1904761904761907" </w:t>
        <w:br/>
        <w:t>}</w:t>
      </w:r>
    </w:p>
    <w:p>
      <w:r>
        <w:t>{</w:t>
        <w:br/>
        <w:t>Index 1053:</w:t>
      </w:r>
    </w:p>
    <w:p>
      <w:r>
        <w:t>Question : "Justin had some pineapple. He dice each pineapple into 7 slices. If total 153 pineapple slices Justin make, then how many pineapple Justin had?"</w:t>
      </w:r>
    </w:p>
    <w:p>
      <w:r>
        <w:t>Equation : " X = 153 / 7"</w:t>
      </w:r>
    </w:p>
    <w:p>
      <w:r>
        <w:t xml:space="preserve">Answer : "21.857142857142858" </w:t>
        <w:br/>
        <w:t>}</w:t>
      </w:r>
    </w:p>
    <w:p>
      <w:r>
        <w:t>{</w:t>
        <w:br/>
        <w:t>Index 1054:</w:t>
      </w:r>
    </w:p>
    <w:p>
      <w:r>
        <w:t>Question : "Daniel had some cherry. He cut each cherry into 14 slices. If total 54 cherry slices Daniel make, then how many cherry Daniel had?"</w:t>
      </w:r>
    </w:p>
    <w:p>
      <w:r>
        <w:t>Equation : " X = 54 / 14"</w:t>
      </w:r>
    </w:p>
    <w:p>
      <w:r>
        <w:t xml:space="preserve">Answer : "3.857142857142857" </w:t>
        <w:br/>
        <w:t>}</w:t>
      </w:r>
    </w:p>
    <w:p>
      <w:r>
        <w:t>{</w:t>
        <w:br/>
        <w:t>Index 1055:</w:t>
      </w:r>
    </w:p>
    <w:p>
      <w:r>
        <w:t>Question : "Ramona had some Chocolate. He mince each Chocolate into 21 slices. If total 69 Chocolate slices Ramona make, then how many Chocolate Ramona had?"</w:t>
      </w:r>
    </w:p>
    <w:p>
      <w:r>
        <w:t>Equation : " X = 69 / 21"</w:t>
      </w:r>
    </w:p>
    <w:p>
      <w:r>
        <w:t xml:space="preserve">Answer : "3.2857142857142856" </w:t>
        <w:br/>
        <w:t>}</w:t>
      </w:r>
    </w:p>
    <w:p>
      <w:r>
        <w:t>{</w:t>
        <w:br/>
        <w:t>Index 1056:</w:t>
      </w:r>
    </w:p>
    <w:p>
      <w:r>
        <w:t>Question : "Milford had some lychee. He mince each lychee into 15 slices. If total 45 lychee slices Milford make, then how many lychee Milford had?"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1057:</w:t>
      </w:r>
    </w:p>
    <w:p>
      <w:r>
        <w:t>Question : "Marion had some Flower. He divide each Flower into 7 slices. If total 78 Flower slices Marion make, then how many Flower Marion had?"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1058:</w:t>
      </w:r>
    </w:p>
    <w:p>
      <w:r>
        <w:t>Question : "Gayla had some toy. He slice each toy into 6 slices. If total 38 toy slices Gayla make, then how many toy Gayla had?"</w:t>
      </w:r>
    </w:p>
    <w:p>
      <w:r>
        <w:t>Equation : " X = 38 / 6"</w:t>
      </w:r>
    </w:p>
    <w:p>
      <w:r>
        <w:t xml:space="preserve">Answer : "6.333333333333333" </w:t>
        <w:br/>
        <w:t>}</w:t>
      </w:r>
    </w:p>
    <w:p>
      <w:r>
        <w:t>{</w:t>
        <w:br/>
        <w:t>Index 1059:</w:t>
      </w:r>
    </w:p>
    <w:p>
      <w:r>
        <w:t>Question : "Roxanne had some lemon. He cube each lemon into 9 slices. If total 75 lemon slices Roxanne make, then how many lemon Roxanne had?"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1060:</w:t>
      </w:r>
    </w:p>
    <w:p>
      <w:r>
        <w:t>Question : "Monica had some Flower. He cube each Flower into 25 slices. If total 97 Flower slices Monica make, then how many Flower Monica had?"</w:t>
      </w:r>
    </w:p>
    <w:p>
      <w:r>
        <w:t>Equation : " X = 97 / 25"</w:t>
      </w:r>
    </w:p>
    <w:p>
      <w:r>
        <w:t xml:space="preserve">Answer : "3.88" </w:t>
        <w:br/>
        <w:t>}</w:t>
      </w:r>
    </w:p>
    <w:p>
      <w:r>
        <w:t>{</w:t>
        <w:br/>
        <w:t>Index 1061:</w:t>
      </w:r>
    </w:p>
    <w:p>
      <w:r>
        <w:t>Question : "Virgil had some Box. He divide each Box into 18 slices. If total 47 Box slices Virgil make, then how many Box Virgil had?"</w:t>
      </w:r>
    </w:p>
    <w:p>
      <w:r>
        <w:t>Equation : " X = 47 / 18"</w:t>
      </w:r>
    </w:p>
    <w:p>
      <w:r>
        <w:t xml:space="preserve">Answer : "2.611111111111111" </w:t>
        <w:br/>
        <w:t>}</w:t>
      </w:r>
    </w:p>
    <w:p>
      <w:r>
        <w:t>{</w:t>
        <w:br/>
        <w:t>Index 1062:</w:t>
      </w:r>
    </w:p>
    <w:p>
      <w:r>
        <w:t>Question : "Morgan had some Beg. He carve each Beg into 12 slices. If total 112 Beg slices Morgan make, then how many Beg Morgan had?"</w:t>
      </w:r>
    </w:p>
    <w:p>
      <w:r>
        <w:t>Equation : " X = 112 / 12"</w:t>
      </w:r>
    </w:p>
    <w:p>
      <w:r>
        <w:t xml:space="preserve">Answer : "9.333333333333334" </w:t>
        <w:br/>
        <w:t>}</w:t>
      </w:r>
    </w:p>
    <w:p>
      <w:r>
        <w:t>{</w:t>
        <w:br/>
        <w:t>Index 1063:</w:t>
      </w:r>
    </w:p>
    <w:p>
      <w:r>
        <w:t>Question : "Robert had some toy. He carve each toy into 18 slices. If total 76 toy slices Robert make, then how many toy Robert had?"</w:t>
      </w:r>
    </w:p>
    <w:p>
      <w:r>
        <w:t>Equation : " X = 76 / 18"</w:t>
      </w:r>
    </w:p>
    <w:p>
      <w:r>
        <w:t xml:space="preserve">Answer : "4.222222222222222" </w:t>
        <w:br/>
        <w:t>}</w:t>
      </w:r>
    </w:p>
    <w:p>
      <w:r>
        <w:t>{</w:t>
        <w:br/>
        <w:t>Index 1064:</w:t>
      </w:r>
    </w:p>
    <w:p>
      <w:r>
        <w:t>Question : "Jennifer had some peach. He mince each peach into 7 slices. If total 90 peach slices Jennifer make, then how many peach Jennifer had?"</w:t>
      </w:r>
    </w:p>
    <w:p>
      <w:r>
        <w:t>Equation : " X = 90 / 7"</w:t>
      </w:r>
    </w:p>
    <w:p>
      <w:r>
        <w:t xml:space="preserve">Answer : "12.857142857142858" </w:t>
        <w:br/>
        <w:t>}</w:t>
      </w:r>
    </w:p>
    <w:p>
      <w:r>
        <w:t>{</w:t>
        <w:br/>
        <w:t>Index 1065:</w:t>
      </w:r>
    </w:p>
    <w:p>
      <w:r>
        <w:t>Question : "Joseph had some kiwi. He hash each kiwi into 25 slices. If total 147 kiwi slices Joseph make, then how many kiwi Joseph had?"</w:t>
      </w:r>
    </w:p>
    <w:p>
      <w:r>
        <w:t>Equation : " X = 147 / 25"</w:t>
      </w:r>
    </w:p>
    <w:p>
      <w:r>
        <w:t xml:space="preserve">Answer : "5.88" </w:t>
        <w:br/>
        <w:t>}</w:t>
      </w:r>
    </w:p>
    <w:p>
      <w:r>
        <w:t>{</w:t>
        <w:br/>
        <w:t>Index 1066:</w:t>
      </w:r>
    </w:p>
    <w:p>
      <w:r>
        <w:t>Question : "Frances had some kiwi. He divide each kiwi into 22 slices. If total 198 kiwi slices Frances make, then how many kiwi Frances had?"</w:t>
      </w:r>
    </w:p>
    <w:p>
      <w:r>
        <w:t>Equation : " X = 198 / 22"</w:t>
      </w:r>
    </w:p>
    <w:p>
      <w:r>
        <w:t xml:space="preserve">Answer : "9.0" </w:t>
        <w:br/>
        <w:t>}</w:t>
      </w:r>
    </w:p>
    <w:p>
      <w:r>
        <w:t>{</w:t>
        <w:br/>
        <w:t>Index 1067:</w:t>
      </w:r>
    </w:p>
    <w:p>
      <w:r>
        <w:t>Question : "Miriam had some Flower. He divide each Flower into 14 slices. If total 69 Flower slices Miriam make, then how many Flower Miriam had?"</w:t>
      </w:r>
    </w:p>
    <w:p>
      <w:r>
        <w:t>Equation : " X = 69 / 14"</w:t>
      </w:r>
    </w:p>
    <w:p>
      <w:r>
        <w:t xml:space="preserve">Answer : "4.928571428571429" </w:t>
        <w:br/>
        <w:t>}</w:t>
      </w:r>
    </w:p>
    <w:p>
      <w:r>
        <w:t>{</w:t>
        <w:br/>
        <w:t>Index 1068:</w:t>
      </w:r>
    </w:p>
    <w:p>
      <w:r>
        <w:t>Question : "Sheila had some coconut. He mince each coconut into 13 slices. If total 131 coconut slices Sheila make, then how many coconut Sheila had?"</w:t>
      </w:r>
    </w:p>
    <w:p>
      <w:r>
        <w:t>Equation : " X = 131 / 13"</w:t>
      </w:r>
    </w:p>
    <w:p>
      <w:r>
        <w:t xml:space="preserve">Answer : "10.076923076923077" </w:t>
        <w:br/>
        <w:t>}</w:t>
      </w:r>
    </w:p>
    <w:p>
      <w:r>
        <w:t>{</w:t>
        <w:br/>
        <w:t>Index 1069:</w:t>
      </w:r>
    </w:p>
    <w:p>
      <w:r>
        <w:t>Question : "Marie had some apple. He chop each apple into 28 slices. If total 129 apple slices Marie make, then how many apple Marie had?"</w:t>
      </w:r>
    </w:p>
    <w:p>
      <w:r>
        <w:t>Equation : " X = 129 / 28"</w:t>
      </w:r>
    </w:p>
    <w:p>
      <w:r>
        <w:t xml:space="preserve">Answer : "4.607142857142857" </w:t>
        <w:br/>
        <w:t>}</w:t>
      </w:r>
    </w:p>
    <w:p>
      <w:r>
        <w:t>{</w:t>
        <w:br/>
        <w:t>Index 1070:</w:t>
      </w:r>
    </w:p>
    <w:p>
      <w:r>
        <w:t>Question : "Paul had some Watch. He cut each Watch into 16 slices. If total 190 Watch slices Paul make, then how many Watch Paul had?"</w:t>
      </w:r>
    </w:p>
    <w:p>
      <w:r>
        <w:t>Equation : " X = 190 / 16"</w:t>
      </w:r>
    </w:p>
    <w:p>
      <w:r>
        <w:t xml:space="preserve">Answer : "11.875" </w:t>
        <w:br/>
        <w:t>}</w:t>
      </w:r>
    </w:p>
    <w:p>
      <w:r>
        <w:t>{</w:t>
        <w:br/>
        <w:t>Index 1071:</w:t>
      </w:r>
    </w:p>
    <w:p>
      <w:r>
        <w:t>Question : "Patty had some Car. He chop each Car into 12 slices. If total 49 Car slices Patty make, then how many Car Patty had?"</w:t>
      </w:r>
    </w:p>
    <w:p>
      <w:r>
        <w:t>Equation : " X = 49 / 12"</w:t>
      </w:r>
    </w:p>
    <w:p>
      <w:r>
        <w:t xml:space="preserve">Answer : "4.083333333333333" </w:t>
        <w:br/>
        <w:t>}</w:t>
      </w:r>
    </w:p>
    <w:p>
      <w:r>
        <w:t>{</w:t>
        <w:br/>
        <w:t>Index 1072:</w:t>
      </w:r>
    </w:p>
    <w:p>
      <w:r>
        <w:t>Question : "Leonard had some lime. He divide each lime into 15 slices. If total 145 lime slices Leonard make, then how many lime Leonard had?"</w:t>
      </w:r>
    </w:p>
    <w:p>
      <w:r>
        <w:t>Equation : " X = 145 / 15"</w:t>
      </w:r>
    </w:p>
    <w:p>
      <w:r>
        <w:t xml:space="preserve">Answer : "9.666666666666666" </w:t>
        <w:br/>
        <w:t>}</w:t>
      </w:r>
    </w:p>
    <w:p>
      <w:r>
        <w:t>{</w:t>
        <w:br/>
        <w:t>Index 1073:</w:t>
      </w:r>
    </w:p>
    <w:p>
      <w:r>
        <w:t>Question : "Margaret had some Car. He hash each Car into 30 slices. If total 92 Car slices Margaret make, then how many Car Margaret had?"</w:t>
      </w:r>
    </w:p>
    <w:p>
      <w:r>
        <w:t>Equation : " X = 92 / 30"</w:t>
      </w:r>
    </w:p>
    <w:p>
      <w:r>
        <w:t xml:space="preserve">Answer : "3.066666666666667" </w:t>
        <w:br/>
        <w:t>}</w:t>
      </w:r>
    </w:p>
    <w:p>
      <w:r>
        <w:t>{</w:t>
        <w:br/>
        <w:t>Index 1074:</w:t>
      </w:r>
    </w:p>
    <w:p>
      <w:r>
        <w:t>Question : "Mary had some raspberry. He dice each raspberry into 2 slices. If total 110 raspberry slices Mary make, then how many raspberry Mary had?"</w:t>
      </w:r>
    </w:p>
    <w:p>
      <w:r>
        <w:t>Equation : " X = 110 / 2"</w:t>
      </w:r>
    </w:p>
    <w:p>
      <w:r>
        <w:t xml:space="preserve">Answer : "55.0" </w:t>
        <w:br/>
        <w:t>}</w:t>
      </w:r>
    </w:p>
    <w:p>
      <w:r>
        <w:t>{</w:t>
        <w:br/>
        <w:t>Index 1075:</w:t>
      </w:r>
    </w:p>
    <w:p>
      <w:r>
        <w:t>Question : "Louis had some Bread. He dice each Bread into 29 slices. If total 101 Bread slices Louis make, then how many Bread Louis had?"</w:t>
      </w:r>
    </w:p>
    <w:p>
      <w:r>
        <w:t>Equation : " X = 101 / 29"</w:t>
      </w:r>
    </w:p>
    <w:p>
      <w:r>
        <w:t xml:space="preserve">Answer : "3.4827586206896552" </w:t>
        <w:br/>
        <w:t>}</w:t>
      </w:r>
    </w:p>
    <w:p>
      <w:r>
        <w:t>{</w:t>
        <w:br/>
        <w:t>Index 1076:</w:t>
      </w:r>
    </w:p>
    <w:p>
      <w:r>
        <w:t>Question : "Christian had some banana. He slice each banana into 22 slices. If total 180 banana slices Christian make, then how many banana Christian had?"</w:t>
      </w:r>
    </w:p>
    <w:p>
      <w:r>
        <w:t>Equation : " X = 180 / 22"</w:t>
      </w:r>
    </w:p>
    <w:p>
      <w:r>
        <w:t xml:space="preserve">Answer : "8.181818181818182" </w:t>
        <w:br/>
        <w:t>}</w:t>
      </w:r>
    </w:p>
    <w:p>
      <w:r>
        <w:t>{</w:t>
        <w:br/>
        <w:t>Index 1077:</w:t>
      </w:r>
    </w:p>
    <w:p>
      <w:r>
        <w:t>Question : "Maria had some Pen. He carve each Pen into 20 slices. If total 77 Pen slices Maria make, then how many Pen Maria had?"</w:t>
      </w:r>
    </w:p>
    <w:p>
      <w:r>
        <w:t>Equation : " X = 77 / 20"</w:t>
      </w:r>
    </w:p>
    <w:p>
      <w:r>
        <w:t xml:space="preserve">Answer : "3.85" </w:t>
        <w:br/>
        <w:t>}</w:t>
      </w:r>
    </w:p>
    <w:p>
      <w:r>
        <w:t>{</w:t>
        <w:br/>
        <w:t>Index 1078:</w:t>
      </w:r>
    </w:p>
    <w:p>
      <w:r>
        <w:t>Question : "Robert had some nectarine. He cut up each nectarine into 11 slices. If total 62 nectarine slices Robert make, then how many nectarine Robert had?"</w:t>
      </w:r>
    </w:p>
    <w:p>
      <w:r>
        <w:t>Equation : " X = 62 / 11"</w:t>
      </w:r>
    </w:p>
    <w:p>
      <w:r>
        <w:t xml:space="preserve">Answer : "5.636363636363637" </w:t>
        <w:br/>
        <w:t>}</w:t>
      </w:r>
    </w:p>
    <w:p>
      <w:r>
        <w:t>{</w:t>
        <w:br/>
        <w:t>Index 1079:</w:t>
      </w:r>
    </w:p>
    <w:p>
      <w:r>
        <w:t>Question : "Kyle had some pineapple. He slice each pineapple into 12 slices. If total 157 pineapple slices Kyle make, then how many pineapple Kyle had?"</w:t>
      </w:r>
    </w:p>
    <w:p>
      <w:r>
        <w:t>Equation : " X = 157 / 12"</w:t>
      </w:r>
    </w:p>
    <w:p>
      <w:r>
        <w:t xml:space="preserve">Answer : "13.083333333333334" </w:t>
        <w:br/>
        <w:t>}</w:t>
      </w:r>
    </w:p>
    <w:p>
      <w:r>
        <w:t>{</w:t>
        <w:br/>
        <w:t>Index 1080:</w:t>
      </w:r>
    </w:p>
    <w:p>
      <w:r>
        <w:t>Question : "Bonnie had some mango. He cube each mango into 27 slices. If total 77 mango slices Bonnie make, then how many mango Bonnie had?"</w:t>
      </w:r>
    </w:p>
    <w:p>
      <w:r>
        <w:t>Equation : " X = 77 / 27"</w:t>
      </w:r>
    </w:p>
    <w:p>
      <w:r>
        <w:t xml:space="preserve">Answer : "2.8518518518518516" </w:t>
        <w:br/>
        <w:t>}</w:t>
      </w:r>
    </w:p>
    <w:p>
      <w:r>
        <w:t>{</w:t>
        <w:br/>
        <w:t>Index 1081:</w:t>
      </w:r>
    </w:p>
    <w:p>
      <w:r>
        <w:t>Question : "Ricky had some strawberry. He carve each strawberry into 30 slices. If total 77 strawberry slices Ricky make, then how many strawberry Ricky had?"</w:t>
      </w:r>
    </w:p>
    <w:p>
      <w:r>
        <w:t>Equation : " X = 77 / 30"</w:t>
      </w:r>
    </w:p>
    <w:p>
      <w:r>
        <w:t xml:space="preserve">Answer : "2.566666666666667" </w:t>
        <w:br/>
        <w:t>}</w:t>
      </w:r>
    </w:p>
    <w:p>
      <w:r>
        <w:t>{</w:t>
        <w:br/>
        <w:t>Index 1082:</w:t>
      </w:r>
    </w:p>
    <w:p>
      <w:r>
        <w:t>Question : "Nancy had some nectarine. He cut each nectarine into 30 slices. If total 126 nectarine slices Nancy make, then how many nectarine Nancy had?"</w:t>
      </w:r>
    </w:p>
    <w:p>
      <w:r>
        <w:t>Equation : " X = 126 / 30"</w:t>
      </w:r>
    </w:p>
    <w:p>
      <w:r>
        <w:t xml:space="preserve">Answer : "4.2" </w:t>
        <w:br/>
        <w:t>}</w:t>
      </w:r>
    </w:p>
    <w:p>
      <w:r>
        <w:t>{</w:t>
        <w:br/>
        <w:t>Index 1083:</w:t>
      </w:r>
    </w:p>
    <w:p>
      <w:r>
        <w:t>Question : "Charles had some nectarine. He cut each nectarine into 24 slices. If total 122 nectarine slices Charles make, then how many nectarine Charles had?"</w:t>
      </w:r>
    </w:p>
    <w:p>
      <w:r>
        <w:t>Equation : " X = 122 / 24"</w:t>
      </w:r>
    </w:p>
    <w:p>
      <w:r>
        <w:t xml:space="preserve">Answer : "5.083333333333333" </w:t>
        <w:br/>
        <w:t>}</w:t>
      </w:r>
    </w:p>
    <w:p>
      <w:r>
        <w:t>{</w:t>
        <w:br/>
        <w:t>Index 1084:</w:t>
      </w:r>
    </w:p>
    <w:p>
      <w:r>
        <w:t>Question : "Josephine had some Bread. He dice each Bread into 8 slices. If total 89 Bread slices Josephine make, then how many Bread Josephine had?"</w:t>
      </w:r>
    </w:p>
    <w:p>
      <w:r>
        <w:t>Equation : " X = 89 / 8"</w:t>
      </w:r>
    </w:p>
    <w:p>
      <w:r>
        <w:t xml:space="preserve">Answer : "11.125" </w:t>
        <w:br/>
        <w:t>}</w:t>
      </w:r>
    </w:p>
    <w:p>
      <w:r>
        <w:t>{</w:t>
        <w:br/>
        <w:t>Index 1085:</w:t>
      </w:r>
    </w:p>
    <w:p>
      <w:r>
        <w:t>Question : "Trevor had some raspberry. He chop each raspberry into 24 slices. If total 106 raspberry slices Trevor make, then how many raspberry Trevor had?"</w:t>
      </w:r>
    </w:p>
    <w:p>
      <w:r>
        <w:t>Equation : " X = 106 / 24"</w:t>
      </w:r>
    </w:p>
    <w:p>
      <w:r>
        <w:t xml:space="preserve">Answer : "4.416666666666667" </w:t>
        <w:br/>
        <w:t>}</w:t>
      </w:r>
    </w:p>
    <w:p>
      <w:r>
        <w:t>{</w:t>
        <w:br/>
        <w:t>Index 1086:</w:t>
      </w:r>
    </w:p>
    <w:p>
      <w:r>
        <w:t>Question : "David had some Chocolate. He cut each Chocolate into 4 slices. If total 83 Chocolate slices David make, then how many Chocolate David had?"</w:t>
      </w:r>
    </w:p>
    <w:p>
      <w:r>
        <w:t>Equation : " X = 83 / 4"</w:t>
      </w:r>
    </w:p>
    <w:p>
      <w:r>
        <w:t xml:space="preserve">Answer : "20.75" </w:t>
        <w:br/>
        <w:t>}</w:t>
      </w:r>
    </w:p>
    <w:p>
      <w:r>
        <w:t>{</w:t>
        <w:br/>
        <w:t>Index 1087:</w:t>
      </w:r>
    </w:p>
    <w:p>
      <w:r>
        <w:t>Question : "Ami had some strawberry. He slice each strawberry into 18 slices. If total 198 strawberry slices Ami make, then how many strawberry Ami had?"</w:t>
      </w:r>
    </w:p>
    <w:p>
      <w:r>
        <w:t>Equation : " X = 198 / 18"</w:t>
      </w:r>
    </w:p>
    <w:p>
      <w:r>
        <w:t xml:space="preserve">Answer : "11.0" </w:t>
        <w:br/>
        <w:t>}</w:t>
      </w:r>
    </w:p>
    <w:p>
      <w:r>
        <w:t>{</w:t>
        <w:br/>
        <w:t>Index 1088:</w:t>
      </w:r>
    </w:p>
    <w:p>
      <w:r>
        <w:t>Question : "Gladys had some toy. He mince each toy into 9 slices. If total 100 toy slices Gladys make, then how many toy Gladys had?"</w:t>
      </w:r>
    </w:p>
    <w:p>
      <w:r>
        <w:t>Equation : " X = 100 / 9"</w:t>
      </w:r>
    </w:p>
    <w:p>
      <w:r>
        <w:t xml:space="preserve">Answer : "11.11111111111111" </w:t>
        <w:br/>
        <w:t>}</w:t>
      </w:r>
    </w:p>
    <w:p>
      <w:r>
        <w:t>{</w:t>
        <w:br/>
        <w:t>Index 1089:</w:t>
      </w:r>
    </w:p>
    <w:p>
      <w:r>
        <w:t>Question : "Tammy had some cherry. He chop each cherry into 18 slices. If total 159 cherry slices Tammy make, then how many cherry Tammy had?"</w:t>
      </w:r>
    </w:p>
    <w:p>
      <w:r>
        <w:t>Equation : " X = 159 / 18"</w:t>
      </w:r>
    </w:p>
    <w:p>
      <w:r>
        <w:t xml:space="preserve">Answer : "8.833333333333334" </w:t>
        <w:br/>
        <w:t>}</w:t>
      </w:r>
    </w:p>
    <w:p>
      <w:r>
        <w:t>{</w:t>
        <w:br/>
        <w:t>Index 1090:</w:t>
      </w:r>
    </w:p>
    <w:p>
      <w:r>
        <w:t>Question : "Jason had some Car. He cut up each Car into 9 slices. If total 52 Car slices Jason make, then how many Car Jason had?"</w:t>
      </w:r>
    </w:p>
    <w:p>
      <w:r>
        <w:t>Equation : " X = 52 / 9"</w:t>
      </w:r>
    </w:p>
    <w:p>
      <w:r>
        <w:t xml:space="preserve">Answer : "5.777777777777778" </w:t>
        <w:br/>
        <w:t>}</w:t>
      </w:r>
    </w:p>
    <w:p>
      <w:r>
        <w:t>{</w:t>
        <w:br/>
        <w:t>Index 1091:</w:t>
      </w:r>
    </w:p>
    <w:p>
      <w:r>
        <w:t>Question : "Eve had some pear. He chop each pear into 27 slices. If total 101 pear slices Eve make, then how many pear Eve had?"</w:t>
      </w:r>
    </w:p>
    <w:p>
      <w:r>
        <w:t>Equation : " X = 101 / 27"</w:t>
      </w:r>
    </w:p>
    <w:p>
      <w:r>
        <w:t xml:space="preserve">Answer : "3.740740740740741" </w:t>
        <w:br/>
        <w:t>}</w:t>
      </w:r>
    </w:p>
    <w:p>
      <w:r>
        <w:t>{</w:t>
        <w:br/>
        <w:t>Index 1092:</w:t>
      </w:r>
    </w:p>
    <w:p>
      <w:r>
        <w:t>Question : "David had some Banana. He carve each Banana into 30 slices. If total 61 Banana slices David make, then how many Banana David had?"</w:t>
      </w:r>
    </w:p>
    <w:p>
      <w:r>
        <w:t>Equation : " X = 61 / 30"</w:t>
      </w:r>
    </w:p>
    <w:p>
      <w:r>
        <w:t xml:space="preserve">Answer : "2.033333333333333" </w:t>
        <w:br/>
        <w:t>}</w:t>
      </w:r>
    </w:p>
    <w:p>
      <w:r>
        <w:t>{</w:t>
        <w:br/>
        <w:t>Index 1093:</w:t>
      </w:r>
    </w:p>
    <w:p>
      <w:r>
        <w:t>Question : "Natalie had some cherry. He mince each cherry into 17 slices. If total 107 cherry slices Natalie make, then how many cherry Natalie had?"</w:t>
      </w:r>
    </w:p>
    <w:p>
      <w:r>
        <w:t>Equation : " X = 107 / 17"</w:t>
      </w:r>
    </w:p>
    <w:p>
      <w:r>
        <w:t xml:space="preserve">Answer : "6.294117647058823" </w:t>
        <w:br/>
        <w:t>}</w:t>
      </w:r>
    </w:p>
    <w:p>
      <w:r>
        <w:t>{</w:t>
        <w:br/>
        <w:t>Index 1094:</w:t>
      </w:r>
    </w:p>
    <w:p>
      <w:r>
        <w:t>Question : "Jan had some pineapple. He mince each pineapple into 15 slices. If total 173 pineapple slices Jan make, then how many pineapple Jan had?"</w:t>
      </w:r>
    </w:p>
    <w:p>
      <w:r>
        <w:t>Equation : " X = 173 / 15"</w:t>
      </w:r>
    </w:p>
    <w:p>
      <w:r>
        <w:t xml:space="preserve">Answer : "11.533333333333333" </w:t>
        <w:br/>
        <w:t>}</w:t>
      </w:r>
    </w:p>
    <w:p>
      <w:r>
        <w:t>{</w:t>
        <w:br/>
        <w:t>Index 1095:</w:t>
      </w:r>
    </w:p>
    <w:p>
      <w:r>
        <w:t>Question : "Candace had some peach. He carve each peach into 10 slices. If total 178 peach slices Candace make, then how many peach Candace had?"</w:t>
      </w:r>
    </w:p>
    <w:p>
      <w:r>
        <w:t>Equation : " X = 178 / 10"</w:t>
      </w:r>
    </w:p>
    <w:p>
      <w:r>
        <w:t xml:space="preserve">Answer : "17.8" </w:t>
        <w:br/>
        <w:t>}</w:t>
      </w:r>
    </w:p>
    <w:p>
      <w:r>
        <w:t>{</w:t>
        <w:br/>
        <w:t>Index 1096:</w:t>
      </w:r>
    </w:p>
    <w:p>
      <w:r>
        <w:t>Question : "Mildred had some Watch. He carve each Watch into 25 slices. If total 189 Watch slices Mildred make, then how many Watch Mildred had?"</w:t>
      </w:r>
    </w:p>
    <w:p>
      <w:r>
        <w:t>Equation : " X = 189 / 25"</w:t>
      </w:r>
    </w:p>
    <w:p>
      <w:r>
        <w:t xml:space="preserve">Answer : "7.56" </w:t>
        <w:br/>
        <w:t>}</w:t>
      </w:r>
    </w:p>
    <w:p>
      <w:r>
        <w:t>{</w:t>
        <w:br/>
        <w:t>Index 1097:</w:t>
      </w:r>
    </w:p>
    <w:p>
      <w:r>
        <w:t>Question : "Anthony had some Mango. He cut each Mango into 15 slices. If total 148 Mango slices Anthony make, then how many Mango Anthony had?"</w:t>
      </w:r>
    </w:p>
    <w:p>
      <w:r>
        <w:t>Equation : " X = 148 / 15"</w:t>
      </w:r>
    </w:p>
    <w:p>
      <w:r>
        <w:t xml:space="preserve">Answer : "9.866666666666667" </w:t>
        <w:br/>
        <w:t>}</w:t>
      </w:r>
    </w:p>
    <w:p>
      <w:r>
        <w:t>{</w:t>
        <w:br/>
        <w:t>Index 1098:</w:t>
      </w:r>
    </w:p>
    <w:p>
      <w:r>
        <w:t>Question : "Mike had some kiwi. He cut up each kiwi into 20 slices. If total 112 kiwi slices Mike make, then how many kiwi Mike had?"</w:t>
      </w:r>
    </w:p>
    <w:p>
      <w:r>
        <w:t>Equation : " X = 112 / 20"</w:t>
      </w:r>
    </w:p>
    <w:p>
      <w:r>
        <w:t xml:space="preserve">Answer : "5.6" </w:t>
        <w:br/>
        <w:t>}</w:t>
      </w:r>
    </w:p>
    <w:p>
      <w:r>
        <w:t>{</w:t>
        <w:br/>
        <w:t>Index 1099:</w:t>
      </w:r>
    </w:p>
    <w:p>
      <w:r>
        <w:t>Question : "Edward had some quince. He divide each quince into 24 slices. If total 77 quince slices Edward make, then how many quince Edward had?"</w:t>
      </w:r>
    </w:p>
    <w:p>
      <w:r>
        <w:t>Equation : " X = 77 / 24"</w:t>
      </w:r>
    </w:p>
    <w:p>
      <w:r>
        <w:t xml:space="preserve">Answer : "3.2083333333333335" </w:t>
        <w:br/>
        <w:t>}</w:t>
      </w:r>
    </w:p>
    <w:p>
      <w:r>
        <w:t>{</w:t>
        <w:br/>
        <w:t>Index 1100:</w:t>
      </w:r>
    </w:p>
    <w:p>
      <w:r>
        <w:t>Question : "Wilson had some orange. He cube each orange into 22 slices. If total 60 orange slices Wilson make, then how many orange Wilson had?"</w:t>
      </w:r>
    </w:p>
    <w:p>
      <w:r>
        <w:t>Equation : " X = 60 / 22"</w:t>
      </w:r>
    </w:p>
    <w:p>
      <w:r>
        <w:t xml:space="preserve">Answer : "2.727272727272727" </w:t>
        <w:br/>
        <w:t>}</w:t>
      </w:r>
    </w:p>
    <w:p>
      <w:r>
        <w:t>{</w:t>
        <w:br/>
        <w:t>Index 1101:</w:t>
      </w:r>
    </w:p>
    <w:p>
      <w:r>
        <w:t>Question : "Cassie had some Bread. He cube each Bread into 17 slices. If total 33 Bread slices Cassie make, then how many Bread Cassie had?"</w:t>
      </w:r>
    </w:p>
    <w:p>
      <w:r>
        <w:t>Equation : " X = 33 / 17"</w:t>
      </w:r>
    </w:p>
    <w:p>
      <w:r>
        <w:t xml:space="preserve">Answer : "1.9411764705882353" </w:t>
        <w:br/>
        <w:t>}</w:t>
      </w:r>
    </w:p>
    <w:p>
      <w:r>
        <w:t>{</w:t>
        <w:br/>
        <w:t>Index 1102:</w:t>
      </w:r>
    </w:p>
    <w:p>
      <w:r>
        <w:t>Question : "John had some Press. He cut each Press into 11 slices. If total 190 Press slices John make, then how many Press John had?"</w:t>
      </w:r>
    </w:p>
    <w:p>
      <w:r>
        <w:t>Equation : " X = 190 / 11"</w:t>
      </w:r>
    </w:p>
    <w:p>
      <w:r>
        <w:t xml:space="preserve">Answer : "17.272727272727273" </w:t>
        <w:br/>
        <w:t>}</w:t>
      </w:r>
    </w:p>
    <w:p>
      <w:r>
        <w:t>{</w:t>
        <w:br/>
        <w:t>Index 1103:</w:t>
      </w:r>
    </w:p>
    <w:p>
      <w:r>
        <w:t>Question : "Joyce had some toy. He hash each toy into 21 slices. If total 41 toy slices Joyce make, then how many toy Joyce had?"</w:t>
      </w:r>
    </w:p>
    <w:p>
      <w:r>
        <w:t>Equation : " X = 41 / 21"</w:t>
      </w:r>
    </w:p>
    <w:p>
      <w:r>
        <w:t xml:space="preserve">Answer : "1.9523809523809523" </w:t>
        <w:br/>
        <w:t>}</w:t>
      </w:r>
    </w:p>
    <w:p>
      <w:r>
        <w:t>{</w:t>
        <w:br/>
        <w:t>Index 1104:</w:t>
      </w:r>
    </w:p>
    <w:p>
      <w:r>
        <w:t>Question : "Jerry had some pear. He chop each pear into 30 slices. If total 93 pear slices Jerry make, then how many pear Jerry had?"</w:t>
      </w:r>
    </w:p>
    <w:p>
      <w:r>
        <w:t>Equation : " X = 93 / 30"</w:t>
      </w:r>
    </w:p>
    <w:p>
      <w:r>
        <w:t xml:space="preserve">Answer : "3.1" </w:t>
        <w:br/>
        <w:t>}</w:t>
      </w:r>
    </w:p>
    <w:p>
      <w:r>
        <w:t>{</w:t>
        <w:br/>
        <w:t>Index 1105:</w:t>
      </w:r>
    </w:p>
    <w:p>
      <w:r>
        <w:t>Question : "Carl had some Beg. He slice each Beg into 5 slices. If total 160 Beg slices Carl make, then how many Beg Carl had?"</w:t>
      </w:r>
    </w:p>
    <w:p>
      <w:r>
        <w:t>Equation : " X = 160 / 5"</w:t>
      </w:r>
    </w:p>
    <w:p>
      <w:r>
        <w:t xml:space="preserve">Answer : "32.0" </w:t>
        <w:br/>
        <w:t>}</w:t>
      </w:r>
    </w:p>
    <w:p>
      <w:r>
        <w:t>{</w:t>
        <w:br/>
        <w:t>Index 1106:</w:t>
      </w:r>
    </w:p>
    <w:p>
      <w:r>
        <w:t>Question : "Tracy had some pineapple. He chop each pineapple into 12 slices. If total 71 pineapple slices Tracy make, then how many pineapple Tracy had?"</w:t>
      </w:r>
    </w:p>
    <w:p>
      <w:r>
        <w:t>Equation : " X = 71 / 12"</w:t>
      </w:r>
    </w:p>
    <w:p>
      <w:r>
        <w:t xml:space="preserve">Answer : "5.916666666666667" </w:t>
        <w:br/>
        <w:t>}</w:t>
      </w:r>
    </w:p>
    <w:p>
      <w:r>
        <w:t>{</w:t>
        <w:br/>
        <w:t>Index 1107:</w:t>
      </w:r>
    </w:p>
    <w:p>
      <w:r>
        <w:t>Question : "Francis had some apricot. He slice each apricot into 6 slices. If total 193 apricot slices Francis make, then how many apricot Francis had?"</w:t>
      </w:r>
    </w:p>
    <w:p>
      <w:r>
        <w:t>Equation : " X = 193 / 6"</w:t>
      </w:r>
    </w:p>
    <w:p>
      <w:r>
        <w:t xml:space="preserve">Answer : "32.166666666666664" </w:t>
        <w:br/>
        <w:t>}</w:t>
      </w:r>
    </w:p>
    <w:p>
      <w:r>
        <w:t>{</w:t>
        <w:br/>
        <w:t>Index 1108:</w:t>
      </w:r>
    </w:p>
    <w:p>
      <w:r>
        <w:t>Question : "Josefina had some pineapple. He mince each pineapple into 13 slices. If total 190 pineapple slices Josefina make, then how many pineapple Josefina had?"</w:t>
      </w:r>
    </w:p>
    <w:p>
      <w:r>
        <w:t>Equation : " X = 190 / 13"</w:t>
      </w:r>
    </w:p>
    <w:p>
      <w:r>
        <w:t xml:space="preserve">Answer : "14.615384615384615" </w:t>
        <w:br/>
        <w:t>}</w:t>
      </w:r>
    </w:p>
    <w:p>
      <w:r>
        <w:t>{</w:t>
        <w:br/>
        <w:t>Index 1109:</w:t>
      </w:r>
    </w:p>
    <w:p>
      <w:r>
        <w:t>Question : "William had some coconut. He mince each coconut into 28 slices. If total 127 coconut slices William make, then how many coconut William had?"</w:t>
      </w:r>
    </w:p>
    <w:p>
      <w:r>
        <w:t>Equation : " X = 127 / 28"</w:t>
      </w:r>
    </w:p>
    <w:p>
      <w:r>
        <w:t xml:space="preserve">Answer : "4.535714285714286" </w:t>
        <w:br/>
        <w:t>}</w:t>
      </w:r>
    </w:p>
    <w:p>
      <w:r>
        <w:t>{</w:t>
        <w:br/>
        <w:t>Index 1110:</w:t>
      </w:r>
    </w:p>
    <w:p>
      <w:r>
        <w:t>Question : "Edward had some Beg. He cut up each Beg into 29 slices. If total 121 Beg slices Edward make, then how many Beg Edward had?"</w:t>
      </w:r>
    </w:p>
    <w:p>
      <w:r>
        <w:t>Equation : " X = 121 / 29"</w:t>
      </w:r>
    </w:p>
    <w:p>
      <w:r>
        <w:t xml:space="preserve">Answer : "4.172413793103448" </w:t>
        <w:br/>
        <w:t>}</w:t>
      </w:r>
    </w:p>
    <w:p>
      <w:r>
        <w:t>{</w:t>
        <w:br/>
        <w:t>Index 1111:</w:t>
      </w:r>
    </w:p>
    <w:p>
      <w:r>
        <w:t>Question : "Marcie had some plum. He cube each plum into 19 slices. If total 45 plum slices Marcie make, then how many plum Marcie had?"</w:t>
      </w:r>
    </w:p>
    <w:p>
      <w:r>
        <w:t>Equation : " X = 45 / 19"</w:t>
      </w:r>
    </w:p>
    <w:p>
      <w:r>
        <w:t xml:space="preserve">Answer : "2.3684210526315788" </w:t>
        <w:br/>
        <w:t>}</w:t>
      </w:r>
    </w:p>
    <w:p>
      <w:r>
        <w:t>{</w:t>
        <w:br/>
        <w:t>Index 1112:</w:t>
      </w:r>
    </w:p>
    <w:p>
      <w:r>
        <w:t>Question : "Norma had some fig. He cube each fig into 3 slices. If total 105 fig slices Norma make, then how many fig Norma had?"</w:t>
      </w:r>
    </w:p>
    <w:p>
      <w:r>
        <w:t>Equation : " X = 105 / 3"</w:t>
      </w:r>
    </w:p>
    <w:p>
      <w:r>
        <w:t xml:space="preserve">Answer : "35.0" </w:t>
        <w:br/>
        <w:t>}</w:t>
      </w:r>
    </w:p>
    <w:p>
      <w:r>
        <w:t>{</w:t>
        <w:br/>
        <w:t>Index 1113:</w:t>
      </w:r>
    </w:p>
    <w:p>
      <w:r>
        <w:t>Question : "Concepcion had some Press. He chop each Press into 2 slices. If total 93 Press slices Concepcion make, then how many Press Concepcion had?"</w:t>
      </w:r>
    </w:p>
    <w:p>
      <w:r>
        <w:t>Equation : " X = 93 / 2"</w:t>
      </w:r>
    </w:p>
    <w:p>
      <w:r>
        <w:t xml:space="preserve">Answer : "46.5" </w:t>
        <w:br/>
        <w:t>}</w:t>
      </w:r>
    </w:p>
    <w:p>
      <w:r>
        <w:t>{</w:t>
        <w:br/>
        <w:t>Index 1114:</w:t>
      </w:r>
    </w:p>
    <w:p>
      <w:r>
        <w:t>Question : "Edmond had some lemon. He dice each lemon into 9 slices. If total 132 lemon slices Edmond make, then how many lemon Edmond had?"</w:t>
      </w:r>
    </w:p>
    <w:p>
      <w:r>
        <w:t>Equation : " X = 132 / 9"</w:t>
      </w:r>
    </w:p>
    <w:p>
      <w:r>
        <w:t xml:space="preserve">Answer : "14.666666666666666" </w:t>
        <w:br/>
        <w:t>}</w:t>
      </w:r>
    </w:p>
    <w:p>
      <w:r>
        <w:t>{</w:t>
        <w:br/>
        <w:t>Index 1115:</w:t>
      </w:r>
    </w:p>
    <w:p>
      <w:r>
        <w:t>Question : "Erick had some watermelon. He divide each watermelon into 26 slices. If total 58 watermelon slices Erick make, then how many watermelon Erick had?"</w:t>
      </w:r>
    </w:p>
    <w:p>
      <w:r>
        <w:t>Equation : " X = 58 / 26"</w:t>
      </w:r>
    </w:p>
    <w:p>
      <w:r>
        <w:t xml:space="preserve">Answer : "2.230769230769231" </w:t>
        <w:br/>
        <w:t>}</w:t>
      </w:r>
    </w:p>
    <w:p>
      <w:r>
        <w:t>{</w:t>
        <w:br/>
        <w:t>Index 1116:</w:t>
      </w:r>
    </w:p>
    <w:p>
      <w:r>
        <w:t>Question : "Anthony had some blackberry. He carve each blackberry into 22 slices. If total 112 blackberry slices Anthony make, then how many blackberry Anthony had?"</w:t>
      </w:r>
    </w:p>
    <w:p>
      <w:r>
        <w:t>Equation : " X = 112 / 22"</w:t>
      </w:r>
    </w:p>
    <w:p>
      <w:r>
        <w:t xml:space="preserve">Answer : "5.090909090909091" </w:t>
        <w:br/>
        <w:t>}</w:t>
      </w:r>
    </w:p>
    <w:p>
      <w:r>
        <w:t>{</w:t>
        <w:br/>
        <w:t>Index 1117:</w:t>
      </w:r>
    </w:p>
    <w:p>
      <w:r>
        <w:t>Question : "Loren had some papaya. He cut each papaya into 4 slices. If total 42 papaya slices Loren make, then how many papaya Loren had?"</w:t>
      </w:r>
    </w:p>
    <w:p>
      <w:r>
        <w:t>Equation : " X = 42 / 4"</w:t>
      </w:r>
    </w:p>
    <w:p>
      <w:r>
        <w:t xml:space="preserve">Answer : "10.5" </w:t>
        <w:br/>
        <w:t>}</w:t>
      </w:r>
    </w:p>
    <w:p>
      <w:r>
        <w:t>{</w:t>
        <w:br/>
        <w:t>Index 1118:</w:t>
      </w:r>
    </w:p>
    <w:p>
      <w:r>
        <w:t>Question : "Sarah had some apricot. He chop each apricot into 27 slices. If total 184 apricot slices Sarah make, then how many apricot Sarah had?"</w:t>
      </w:r>
    </w:p>
    <w:p>
      <w:r>
        <w:t>Equation : " X = 184 / 27"</w:t>
      </w:r>
    </w:p>
    <w:p>
      <w:r>
        <w:t xml:space="preserve">Answer : "6.814814814814815" </w:t>
        <w:br/>
        <w:t>}</w:t>
      </w:r>
    </w:p>
    <w:p>
      <w:r>
        <w:t>{</w:t>
        <w:br/>
        <w:t>Index 1119:</w:t>
      </w:r>
    </w:p>
    <w:p>
      <w:r>
        <w:t>Question : "Amy had some Biscuit. He dice each Biscuit into 3 slices. If total 68 Biscuit slices Amy make, then how many Biscuit Amy had?"</w:t>
      </w:r>
    </w:p>
    <w:p>
      <w:r>
        <w:t>Equation : " X = 68 / 3"</w:t>
      </w:r>
    </w:p>
    <w:p>
      <w:r>
        <w:t xml:space="preserve">Answer : "22.666666666666668" </w:t>
        <w:br/>
        <w:t>}</w:t>
      </w:r>
    </w:p>
    <w:p>
      <w:r>
        <w:t>{</w:t>
        <w:br/>
        <w:t>Index 1120:</w:t>
      </w:r>
    </w:p>
    <w:p>
      <w:r>
        <w:t>Question : "Kelly had some mango. He mince each mango into 27 slices. If total 126 mango slices Kelly make, then how many mango Kelly had?"</w:t>
      </w:r>
    </w:p>
    <w:p>
      <w:r>
        <w:t>Equation : " X = 126 / 27"</w:t>
      </w:r>
    </w:p>
    <w:p>
      <w:r>
        <w:t xml:space="preserve">Answer : "4.666666666666667" </w:t>
        <w:br/>
        <w:t>}</w:t>
      </w:r>
    </w:p>
    <w:p>
      <w:r>
        <w:t>{</w:t>
        <w:br/>
        <w:t>Index 1121:</w:t>
      </w:r>
    </w:p>
    <w:p>
      <w:r>
        <w:t>Question : "Albert had some cherry. He slice each cherry into 13 slices. If total 87 cherry slices Albert make, then how many cherry Albert had?"</w:t>
      </w:r>
    </w:p>
    <w:p>
      <w:r>
        <w:t>Equation : " X = 87 / 13"</w:t>
      </w:r>
    </w:p>
    <w:p>
      <w:r>
        <w:t xml:space="preserve">Answer : "6.6923076923076925" </w:t>
        <w:br/>
        <w:t>}</w:t>
      </w:r>
    </w:p>
    <w:p>
      <w:r>
        <w:t>{</w:t>
        <w:br/>
        <w:t>Index 1122:</w:t>
      </w:r>
    </w:p>
    <w:p>
      <w:r>
        <w:t>Question : "John had some orange. He hash each orange into 18 slices. If total 169 orange slices John make, then how many orange John had?"</w:t>
      </w:r>
    </w:p>
    <w:p>
      <w:r>
        <w:t>Equation : " X = 169 / 18"</w:t>
      </w:r>
    </w:p>
    <w:p>
      <w:r>
        <w:t xml:space="preserve">Answer : "9.38888888888889" </w:t>
        <w:br/>
        <w:t>}</w:t>
      </w:r>
    </w:p>
    <w:p>
      <w:r>
        <w:t>{</w:t>
        <w:br/>
        <w:t>Index 1123:</w:t>
      </w:r>
    </w:p>
    <w:p>
      <w:r>
        <w:t>Question : "Sandra had some peach. He divide each peach into 22 slices. If total 185 peach slices Sandra make, then how many peach Sandra had?"</w:t>
      </w:r>
    </w:p>
    <w:p>
      <w:r>
        <w:t>Equation : " X = 185 / 22"</w:t>
      </w:r>
    </w:p>
    <w:p>
      <w:r>
        <w:t xml:space="preserve">Answer : "8.409090909090908" </w:t>
        <w:br/>
        <w:t>}</w:t>
      </w:r>
    </w:p>
    <w:p>
      <w:r>
        <w:t>{</w:t>
        <w:br/>
        <w:t>Index 1124:</w:t>
      </w:r>
    </w:p>
    <w:p>
      <w:r>
        <w:t>Question : "Catherine had some Biscuit. He hash each Biscuit into 4 slices. If total 166 Biscuit slices Catherine make, then how many Biscuit Catherine had?"</w:t>
      </w:r>
    </w:p>
    <w:p>
      <w:r>
        <w:t>Equation : " X = 166 / 4"</w:t>
      </w:r>
    </w:p>
    <w:p>
      <w:r>
        <w:t xml:space="preserve">Answer : "41.5" </w:t>
        <w:br/>
        <w:t>}</w:t>
      </w:r>
    </w:p>
    <w:p>
      <w:r>
        <w:t>{</w:t>
        <w:br/>
        <w:t>Index 1125:</w:t>
      </w:r>
    </w:p>
    <w:p>
      <w:r>
        <w:t>Question : "Jose had some mango. He carve each mango into 20 slices. If total 51 mango slices Jose make, then how many mango Jose had?"</w:t>
      </w:r>
    </w:p>
    <w:p>
      <w:r>
        <w:t>Equation : " X = 51 / 20"</w:t>
      </w:r>
    </w:p>
    <w:p>
      <w:r>
        <w:t xml:space="preserve">Answer : "2.55" </w:t>
        <w:br/>
        <w:t>}</w:t>
      </w:r>
    </w:p>
    <w:p>
      <w:r>
        <w:t>{</w:t>
        <w:br/>
        <w:t>Index 1126:</w:t>
      </w:r>
    </w:p>
    <w:p>
      <w:r>
        <w:t>Question : "Edward had some Beg. He carve each Beg into 13 slices. If total 63 Beg slices Edward make, then how many Beg Edward had?"</w:t>
      </w:r>
    </w:p>
    <w:p>
      <w:r>
        <w:t>Equation : " X = 63 / 13"</w:t>
      </w:r>
    </w:p>
    <w:p>
      <w:r>
        <w:t xml:space="preserve">Answer : "4.846153846153846" </w:t>
        <w:br/>
        <w:t>}</w:t>
      </w:r>
    </w:p>
    <w:p>
      <w:r>
        <w:t>{</w:t>
        <w:br/>
        <w:t>Index 1127:</w:t>
      </w:r>
    </w:p>
    <w:p>
      <w:r>
        <w:t>Question : "Charles had some mango. He hash each mango into 11 slices. If total 194 mango slices Charles make, then how many mango Charles had?"</w:t>
      </w:r>
    </w:p>
    <w:p>
      <w:r>
        <w:t>Equation : " X = 194 / 11"</w:t>
      </w:r>
    </w:p>
    <w:p>
      <w:r>
        <w:t xml:space="preserve">Answer : "17.636363636363637" </w:t>
        <w:br/>
        <w:t>}</w:t>
      </w:r>
    </w:p>
    <w:p>
      <w:r>
        <w:t>{</w:t>
        <w:br/>
        <w:t>Index 1128:</w:t>
      </w:r>
    </w:p>
    <w:p>
      <w:r>
        <w:t>Question : "William had some Flower. He hash each Flower into 11 slices. If total 145 Flower slices William make, then how many Flower William had?"</w:t>
      </w:r>
    </w:p>
    <w:p>
      <w:r>
        <w:t>Equation : " X = 145 / 11"</w:t>
      </w:r>
    </w:p>
    <w:p>
      <w:r>
        <w:t xml:space="preserve">Answer : "13.181818181818182" </w:t>
        <w:br/>
        <w:t>}</w:t>
      </w:r>
    </w:p>
    <w:p>
      <w:r>
        <w:t>{</w:t>
        <w:br/>
        <w:t>Index 1129:</w:t>
      </w:r>
    </w:p>
    <w:p>
      <w:r>
        <w:t>Question : "Roderick had some Book. He hash each Book into 12 slices. If total 108 Book slices Roderick make, then how many Book Roderick had?"</w:t>
      </w:r>
    </w:p>
    <w:p>
      <w:r>
        <w:t>Equation : " X = 108 / 12"</w:t>
      </w:r>
    </w:p>
    <w:p>
      <w:r>
        <w:t xml:space="preserve">Answer : "9.0" </w:t>
        <w:br/>
        <w:t>}</w:t>
      </w:r>
    </w:p>
    <w:p>
      <w:r>
        <w:t>{</w:t>
        <w:br/>
        <w:t>Index 1130:</w:t>
      </w:r>
    </w:p>
    <w:p>
      <w:r>
        <w:t>Question : "Elliott had some watermelon. He hash each watermelon into 29 slices. If total 93 watermelon slices Elliott make, then how many watermelon Elliott had?"</w:t>
      </w:r>
    </w:p>
    <w:p>
      <w:r>
        <w:t>Equation : " X = 93 / 29"</w:t>
      </w:r>
    </w:p>
    <w:p>
      <w:r>
        <w:t xml:space="preserve">Answer : "3.206896551724138" </w:t>
        <w:br/>
        <w:t>}</w:t>
      </w:r>
    </w:p>
    <w:p>
      <w:r>
        <w:t>{</w:t>
        <w:br/>
        <w:t>Index 1131:</w:t>
      </w:r>
    </w:p>
    <w:p>
      <w:r>
        <w:t>Question : "Maria had some blueberry. He dice each blueberry into 21 slices. If total 105 blueberry slices Maria make, then how many blueberry Maria had?"</w:t>
      </w:r>
    </w:p>
    <w:p>
      <w:r>
        <w:t>Equation : " X = 105 / 21"</w:t>
      </w:r>
    </w:p>
    <w:p>
      <w:r>
        <w:t xml:space="preserve">Answer : "5.0" </w:t>
        <w:br/>
        <w:t>}</w:t>
      </w:r>
    </w:p>
    <w:p>
      <w:r>
        <w:t>{</w:t>
        <w:br/>
        <w:t>Index 1132:</w:t>
      </w:r>
    </w:p>
    <w:p>
      <w:r>
        <w:t>Question : "Sandra had some peach. He chop each peach into 17 slices. If total 40 peach slices Sandra make, then how many peach Sandra had?"</w:t>
      </w:r>
    </w:p>
    <w:p>
      <w:r>
        <w:t>Equation : " X = 40 / 17"</w:t>
      </w:r>
    </w:p>
    <w:p>
      <w:r>
        <w:t xml:space="preserve">Answer : "2.3529411764705883" </w:t>
        <w:br/>
        <w:t>}</w:t>
      </w:r>
    </w:p>
    <w:p>
      <w:r>
        <w:t>{</w:t>
        <w:br/>
        <w:t>Index 1133:</w:t>
      </w:r>
    </w:p>
    <w:p>
      <w:r>
        <w:t>Question : "Kevin had some avocado. He cut up each avocado into 13 slices. If total 155 avocado slices Kevin make, then how many avocado Kevin had?"</w:t>
      </w:r>
    </w:p>
    <w:p>
      <w:r>
        <w:t>Equation : " X = 155 / 13"</w:t>
      </w:r>
    </w:p>
    <w:p>
      <w:r>
        <w:t xml:space="preserve">Answer : "11.923076923076923" </w:t>
        <w:br/>
        <w:t>}</w:t>
      </w:r>
    </w:p>
    <w:p>
      <w:r>
        <w:t>{</w:t>
        <w:br/>
        <w:t>Index 1134:</w:t>
      </w:r>
    </w:p>
    <w:p>
      <w:r>
        <w:t>Question : "Patrick had some blueberry. He mince each blueberry into 11 slices. If total 191 blueberry slices Patrick make, then how many blueberry Patrick had?"</w:t>
      </w:r>
    </w:p>
    <w:p>
      <w:r>
        <w:t>Equation : " X = 191 / 11"</w:t>
      </w:r>
    </w:p>
    <w:p>
      <w:r>
        <w:t xml:space="preserve">Answer : "17.363636363636363" </w:t>
        <w:br/>
        <w:t>}</w:t>
      </w:r>
    </w:p>
    <w:p>
      <w:r>
        <w:t>{</w:t>
        <w:br/>
        <w:t>Index 1135:</w:t>
      </w:r>
    </w:p>
    <w:p>
      <w:r>
        <w:t>Question : "William had some Box. He slice each Box into 9 slices. If total 99 Box slices William make, then how many Box William had?"</w:t>
      </w:r>
    </w:p>
    <w:p>
      <w:r>
        <w:t>Equation : " X = 99 / 9"</w:t>
      </w:r>
    </w:p>
    <w:p>
      <w:r>
        <w:t xml:space="preserve">Answer : "11.0" </w:t>
        <w:br/>
        <w:t>}</w:t>
      </w:r>
    </w:p>
    <w:p>
      <w:r>
        <w:t>{</w:t>
        <w:br/>
        <w:t>Index 1136:</w:t>
      </w:r>
    </w:p>
    <w:p>
      <w:r>
        <w:t>Question : "Anna had some quince. He mince each quince into 23 slices. If total 193 quince slices Anna make, then how many quince Anna had?"</w:t>
      </w:r>
    </w:p>
    <w:p>
      <w:r>
        <w:t>Equation : " X = 193 / 23"</w:t>
      </w:r>
    </w:p>
    <w:p>
      <w:r>
        <w:t xml:space="preserve">Answer : "8.391304347826088" </w:t>
        <w:br/>
        <w:t>}</w:t>
      </w:r>
    </w:p>
    <w:p>
      <w:r>
        <w:t>{</w:t>
        <w:br/>
        <w:t>Index 1137:</w:t>
      </w:r>
    </w:p>
    <w:p>
      <w:r>
        <w:t>Question : "Steve had some papaya. He mince each papaya into 11 slices. If total 131 papaya slices Steve make, then how many papaya Steve had?"</w:t>
      </w:r>
    </w:p>
    <w:p>
      <w:r>
        <w:t>Equation : " X = 131 / 11"</w:t>
      </w:r>
    </w:p>
    <w:p>
      <w:r>
        <w:t xml:space="preserve">Answer : "11.909090909090908" </w:t>
        <w:br/>
        <w:t>}</w:t>
      </w:r>
    </w:p>
    <w:p>
      <w:r>
        <w:t>{</w:t>
        <w:br/>
        <w:t>Index 1138:</w:t>
      </w:r>
    </w:p>
    <w:p>
      <w:r>
        <w:t>Question : "Alicia had some Banana. He dice each Banana into 14 slices. If total 70 Banana slices Alicia make, then how many Banana Alicia had?"</w:t>
      </w:r>
    </w:p>
    <w:p>
      <w:r>
        <w:t>Equation : " X = 70 / 14"</w:t>
      </w:r>
    </w:p>
    <w:p>
      <w:r>
        <w:t xml:space="preserve">Answer : "5.0" </w:t>
        <w:br/>
        <w:t>}</w:t>
      </w:r>
    </w:p>
    <w:p>
      <w:r>
        <w:t>{</w:t>
        <w:br/>
        <w:t>Index 1139:</w:t>
      </w:r>
    </w:p>
    <w:p>
      <w:r>
        <w:t>Question : "Charles had some kiwi. He mince each kiwi into 4 slices. If total 55 kiwi slices Charles make, then how many kiwi Charles had?"</w:t>
      </w:r>
    </w:p>
    <w:p>
      <w:r>
        <w:t>Equation : " X = 55 / 4"</w:t>
      </w:r>
    </w:p>
    <w:p>
      <w:r>
        <w:t xml:space="preserve">Answer : "13.75" </w:t>
        <w:br/>
        <w:t>}</w:t>
      </w:r>
    </w:p>
    <w:p>
      <w:r>
        <w:t>{</w:t>
        <w:br/>
        <w:t>Index 1140:</w:t>
      </w:r>
    </w:p>
    <w:p>
      <w:r>
        <w:t>Question : "Krista had some blueberry. He cube each blueberry into 12 slices. If total 45 blueberry slices Krista make, then how many blueberry Krista had?"</w:t>
      </w:r>
    </w:p>
    <w:p>
      <w:r>
        <w:t>Equation : " X = 45 / 12"</w:t>
      </w:r>
    </w:p>
    <w:p>
      <w:r>
        <w:t xml:space="preserve">Answer : "3.75" </w:t>
        <w:br/>
        <w:t>}</w:t>
      </w:r>
    </w:p>
    <w:p>
      <w:r>
        <w:t>{</w:t>
        <w:br/>
        <w:t>Index 1141:</w:t>
      </w:r>
    </w:p>
    <w:p>
      <w:r>
        <w:t>Question : "Richard had some peach. He slice each peach into 13 slices. If total 159 peach slices Richard make, then how many peach Richard had?"</w:t>
      </w:r>
    </w:p>
    <w:p>
      <w:r>
        <w:t>Equation : " X = 159 / 13"</w:t>
      </w:r>
    </w:p>
    <w:p>
      <w:r>
        <w:t xml:space="preserve">Answer : "12.23076923076923" </w:t>
        <w:br/>
        <w:t>}</w:t>
      </w:r>
    </w:p>
    <w:p>
      <w:r>
        <w:t>{</w:t>
        <w:br/>
        <w:t>Index 1142:</w:t>
      </w:r>
    </w:p>
    <w:p>
      <w:r>
        <w:t>Question : "Tommie had some pineapple. He cube each pineapple into 10 slices. If total 47 pineapple slices Tommie make, then how many pineapple Tommie had?"</w:t>
      </w:r>
    </w:p>
    <w:p>
      <w:r>
        <w:t>Equation : " X = 47 / 10"</w:t>
      </w:r>
    </w:p>
    <w:p>
      <w:r>
        <w:t xml:space="preserve">Answer : "4.7" </w:t>
        <w:br/>
        <w:t>}</w:t>
      </w:r>
    </w:p>
    <w:p>
      <w:r>
        <w:t>{</w:t>
        <w:br/>
        <w:t>Index 1143:</w:t>
      </w:r>
    </w:p>
    <w:p>
      <w:r>
        <w:t>Question : "Mira had some papaya. He divide each papaya into 20 slices. If total 194 papaya slices Mira make, then how many papaya Mira had?"</w:t>
      </w:r>
    </w:p>
    <w:p>
      <w:r>
        <w:t>Equation : " X = 194 / 20"</w:t>
      </w:r>
    </w:p>
    <w:p>
      <w:r>
        <w:t xml:space="preserve">Answer : "9.7" </w:t>
        <w:br/>
        <w:t>}</w:t>
      </w:r>
    </w:p>
    <w:p>
      <w:r>
        <w:t>{</w:t>
        <w:br/>
        <w:t>Index 1144:</w:t>
      </w:r>
    </w:p>
    <w:p>
      <w:r>
        <w:t>Question : "Jackie had some Press. He divide each Press into 27 slices. If total 102 Press slices Jackie make, then how many Press Jackie had?"</w:t>
      </w:r>
    </w:p>
    <w:p>
      <w:r>
        <w:t>Equation : " X = 102 / 27"</w:t>
      </w:r>
    </w:p>
    <w:p>
      <w:r>
        <w:t xml:space="preserve">Answer : "3.7777777777777777" </w:t>
        <w:br/>
        <w:t>}</w:t>
      </w:r>
    </w:p>
    <w:p>
      <w:r>
        <w:t>{</w:t>
        <w:br/>
        <w:t>Index 1145:</w:t>
      </w:r>
    </w:p>
    <w:p>
      <w:r>
        <w:t>Question : "John had some Beg. He cube each Beg into 26 slices. If total 54 Beg slices John make, then how many Beg John had?"</w:t>
      </w:r>
    </w:p>
    <w:p>
      <w:r>
        <w:t>Equation : " X = 54 / 26"</w:t>
      </w:r>
    </w:p>
    <w:p>
      <w:r>
        <w:t xml:space="preserve">Answer : "2.076923076923077" </w:t>
        <w:br/>
        <w:t>}</w:t>
      </w:r>
    </w:p>
    <w:p>
      <w:r>
        <w:t>{</w:t>
        <w:br/>
        <w:t>Index 1146:</w:t>
      </w:r>
    </w:p>
    <w:p>
      <w:r>
        <w:t>Question : "Larry had some lychee. He cube each lychee into 2 slices. If total 173 lychee slices Larry make, then how many lychee Larry had?"</w:t>
      </w:r>
    </w:p>
    <w:p>
      <w:r>
        <w:t>Equation : " X = 173 / 2"</w:t>
      </w:r>
    </w:p>
    <w:p>
      <w:r>
        <w:t xml:space="preserve">Answer : "86.5" </w:t>
        <w:br/>
        <w:t>}</w:t>
      </w:r>
    </w:p>
    <w:p>
      <w:r>
        <w:t>{</w:t>
        <w:br/>
        <w:t>Index 1147:</w:t>
      </w:r>
    </w:p>
    <w:p>
      <w:r>
        <w:t>Question : "Paul had some apple. He slice each apple into 28 slices. If total 172 apple slices Paul make, then how many apple Paul had?"</w:t>
      </w:r>
    </w:p>
    <w:p>
      <w:r>
        <w:t>Equation : " X = 172 / 28"</w:t>
      </w:r>
    </w:p>
    <w:p>
      <w:r>
        <w:t xml:space="preserve">Answer : "6.142857142857143" </w:t>
        <w:br/>
        <w:t>}</w:t>
      </w:r>
    </w:p>
    <w:p>
      <w:r>
        <w:t>{</w:t>
        <w:br/>
        <w:t>Index 1148:</w:t>
      </w:r>
    </w:p>
    <w:p>
      <w:r>
        <w:t>Question : "Peter had some blackberry. He cut up each blackberry into 10 slices. If total 75 blackberry slices Peter make, then how many blackberry Peter had?"</w:t>
      </w:r>
    </w:p>
    <w:p>
      <w:r>
        <w:t>Equation : " X = 75 / 10"</w:t>
      </w:r>
    </w:p>
    <w:p>
      <w:r>
        <w:t xml:space="preserve">Answer : "7.5" </w:t>
        <w:br/>
        <w:t>}</w:t>
      </w:r>
    </w:p>
    <w:p>
      <w:r>
        <w:t>{</w:t>
        <w:br/>
        <w:t>Index 1149:</w:t>
      </w:r>
    </w:p>
    <w:p>
      <w:r>
        <w:t>Question : "Christopher had some orange. He cube each orange into 12 slices. If total 50 orange slices Christopher make, then how many orange Christopher had?"</w:t>
      </w:r>
    </w:p>
    <w:p>
      <w:r>
        <w:t>Equation : " X = 50 / 12"</w:t>
      </w:r>
    </w:p>
    <w:p>
      <w:r>
        <w:t xml:space="preserve">Answer : "4.166666666666667" </w:t>
        <w:br/>
        <w:t>}</w:t>
      </w:r>
    </w:p>
    <w:p>
      <w:r>
        <w:t>{</w:t>
        <w:br/>
        <w:t>Index 1150:</w:t>
      </w:r>
    </w:p>
    <w:p>
      <w:r>
        <w:t>Question : "Bob had some cherry. He cut each cherry into 23 slices. If total 145 cherry slices Bob make, then how many cherry Bob had?"</w:t>
      </w:r>
    </w:p>
    <w:p>
      <w:r>
        <w:t>Equation : " X = 145 / 23"</w:t>
      </w:r>
    </w:p>
    <w:p>
      <w:r>
        <w:t xml:space="preserve">Answer : "6.304347826086956" </w:t>
        <w:br/>
        <w:t>}</w:t>
      </w:r>
    </w:p>
    <w:p>
      <w:r>
        <w:t>{</w:t>
        <w:br/>
        <w:t>Index 1151:</w:t>
      </w:r>
    </w:p>
    <w:p>
      <w:r>
        <w:t>Question : "Rita had some Book. He carve each Book into 10 slices. If total 180 Book slices Rita make, then how many Book Rita had?"</w:t>
      </w:r>
    </w:p>
    <w:p>
      <w:r>
        <w:t>Equation : " X = 180 / 10"</w:t>
      </w:r>
    </w:p>
    <w:p>
      <w:r>
        <w:t xml:space="preserve">Answer : "18.0" </w:t>
        <w:br/>
        <w:t>}</w:t>
      </w:r>
    </w:p>
    <w:p>
      <w:r>
        <w:t>{</w:t>
        <w:br/>
        <w:t>Index 1152:</w:t>
      </w:r>
    </w:p>
    <w:p>
      <w:r>
        <w:t>Question : "Kay had some Box. He cut each Box into 8 slices. If total 198 Box slices Kay make, then how many Box Kay had?"</w:t>
      </w:r>
    </w:p>
    <w:p>
      <w:r>
        <w:t>Equation : " X = 198 / 8"</w:t>
      </w:r>
    </w:p>
    <w:p>
      <w:r>
        <w:t xml:space="preserve">Answer : "24.75" </w:t>
        <w:br/>
        <w:t>}</w:t>
      </w:r>
    </w:p>
    <w:p>
      <w:r>
        <w:t>{</w:t>
        <w:br/>
        <w:t>Index 1153:</w:t>
      </w:r>
    </w:p>
    <w:p>
      <w:r>
        <w:t>Question : "Patsy had some papaya. He cut each papaya into 12 slices. If total 181 papaya slices Patsy make, then how many papaya Patsy had?"</w:t>
      </w:r>
    </w:p>
    <w:p>
      <w:r>
        <w:t>Equation : " X = 181 / 12"</w:t>
      </w:r>
    </w:p>
    <w:p>
      <w:r>
        <w:t xml:space="preserve">Answer : "15.083333333333334" </w:t>
        <w:br/>
        <w:t>}</w:t>
      </w:r>
    </w:p>
    <w:p>
      <w:r>
        <w:t>{</w:t>
        <w:br/>
        <w:t>Index 1154:</w:t>
      </w:r>
    </w:p>
    <w:p>
      <w:r>
        <w:t>Question : "Shanelle had some Banana. He chop each Banana into 19 slices. If total 90 Banana slices Shanelle make, then how many Banana Shanelle had?"</w:t>
      </w:r>
    </w:p>
    <w:p>
      <w:r>
        <w:t>Equation : " X = 90 / 19"</w:t>
      </w:r>
    </w:p>
    <w:p>
      <w:r>
        <w:t xml:space="preserve">Answer : "4.7368421052631575" </w:t>
        <w:br/>
        <w:t>}</w:t>
      </w:r>
    </w:p>
    <w:p>
      <w:r>
        <w:t>{</w:t>
        <w:br/>
        <w:t>Index 1155:</w:t>
      </w:r>
    </w:p>
    <w:p>
      <w:r>
        <w:t>Question : "Ashley had some mango. He carve each mango into 18 slices. If total 125 mango slices Ashley make, then how many mango Ashley had?"</w:t>
      </w:r>
    </w:p>
    <w:p>
      <w:r>
        <w:t>Equation : " X = 125 / 18"</w:t>
      </w:r>
    </w:p>
    <w:p>
      <w:r>
        <w:t xml:space="preserve">Answer : "6.944444444444445" </w:t>
        <w:br/>
        <w:t>}</w:t>
      </w:r>
    </w:p>
    <w:p>
      <w:r>
        <w:t>{</w:t>
        <w:br/>
        <w:t>Index 1156:</w:t>
      </w:r>
    </w:p>
    <w:p>
      <w:r>
        <w:t>Question : "Ursula had some nectarine. He dice each nectarine into 19 slices. If total 179 nectarine slices Ursula make, then how many nectarine Ursula had?"</w:t>
      </w:r>
    </w:p>
    <w:p>
      <w:r>
        <w:t>Equation : " X = 179 / 19"</w:t>
      </w:r>
    </w:p>
    <w:p>
      <w:r>
        <w:t xml:space="preserve">Answer : "9.421052631578947" </w:t>
        <w:br/>
        <w:t>}</w:t>
      </w:r>
    </w:p>
    <w:p>
      <w:r>
        <w:t>{</w:t>
        <w:br/>
        <w:t>Index 1157:</w:t>
      </w:r>
    </w:p>
    <w:p>
      <w:r>
        <w:t>Question : "Raymond had some lychee. He cut up each lychee into 3 slices. If total 112 lychee slices Raymond make, then how many lychee Raymond had?"</w:t>
      </w:r>
    </w:p>
    <w:p>
      <w:r>
        <w:t>Equation : " X = 112 / 3"</w:t>
      </w:r>
    </w:p>
    <w:p>
      <w:r>
        <w:t xml:space="preserve">Answer : "37.333333333333336" </w:t>
        <w:br/>
        <w:t>}</w:t>
      </w:r>
    </w:p>
    <w:p>
      <w:r>
        <w:t>{</w:t>
        <w:br/>
        <w:t>Index 1158:</w:t>
      </w:r>
    </w:p>
    <w:p>
      <w:r>
        <w:t>Question : "Viola had some Pen. He dice each Pen into 28 slices. If total 68 Pen slices Viola make, then how many Pen Viola had?"</w:t>
      </w:r>
    </w:p>
    <w:p>
      <w:r>
        <w:t>Equation : " X = 68 / 28"</w:t>
      </w:r>
    </w:p>
    <w:p>
      <w:r>
        <w:t xml:space="preserve">Answer : "2.4285714285714284" </w:t>
        <w:br/>
        <w:t>}</w:t>
      </w:r>
    </w:p>
    <w:p>
      <w:r>
        <w:t>{</w:t>
        <w:br/>
        <w:t>Index 1159:</w:t>
      </w:r>
    </w:p>
    <w:p>
      <w:r>
        <w:t>Question : "Becky had some Press. He mince each Press into 6 slices. If total 130 Press slices Becky make, then how many Press Becky had?"</w:t>
      </w:r>
    </w:p>
    <w:p>
      <w:r>
        <w:t>Equation : " X = 130 / 6"</w:t>
      </w:r>
    </w:p>
    <w:p>
      <w:r>
        <w:t xml:space="preserve">Answer : "21.666666666666668" </w:t>
        <w:br/>
        <w:t>}</w:t>
      </w:r>
    </w:p>
    <w:p>
      <w:r>
        <w:t>{</w:t>
        <w:br/>
        <w:t>Index 1160:</w:t>
      </w:r>
    </w:p>
    <w:p>
      <w:r>
        <w:t>Question : "Ada had some kiwi. He cube each kiwi into 26 slices. If total 198 kiwi slices Ada make, then how many kiwi Ada had?"</w:t>
      </w:r>
    </w:p>
    <w:p>
      <w:r>
        <w:t>Equation : " X = 198 / 26"</w:t>
      </w:r>
    </w:p>
    <w:p>
      <w:r>
        <w:t xml:space="preserve">Answer : "7.615384615384615" </w:t>
        <w:br/>
        <w:t>}</w:t>
      </w:r>
    </w:p>
    <w:p>
      <w:r>
        <w:t>{</w:t>
        <w:br/>
        <w:t>Index 1161:</w:t>
      </w:r>
    </w:p>
    <w:p>
      <w:r>
        <w:t>Question : "Mary had some Banana. He carve each Banana into 13 slices. If total 81 Banana slices Mary make, then how many Banana Mary had?"</w:t>
      </w:r>
    </w:p>
    <w:p>
      <w:r>
        <w:t>Equation : " X = 81 / 13"</w:t>
      </w:r>
    </w:p>
    <w:p>
      <w:r>
        <w:t xml:space="preserve">Answer : "6.230769230769231" </w:t>
        <w:br/>
        <w:t>}</w:t>
      </w:r>
    </w:p>
    <w:p>
      <w:r>
        <w:t>{</w:t>
        <w:br/>
        <w:t>Index 1162:</w:t>
      </w:r>
    </w:p>
    <w:p>
      <w:r>
        <w:t>Question : "Jessica had some Bread. He cube each Bread into 29 slices. If total 175 Bread slices Jessica make, then how many Bread Jessica had?"</w:t>
      </w:r>
    </w:p>
    <w:p>
      <w:r>
        <w:t>Equation : " X = 175 / 29"</w:t>
      </w:r>
    </w:p>
    <w:p>
      <w:r>
        <w:t xml:space="preserve">Answer : "6.0344827586206895" </w:t>
        <w:br/>
        <w:t>}</w:t>
      </w:r>
    </w:p>
    <w:p>
      <w:r>
        <w:t>{</w:t>
        <w:br/>
        <w:t>Index 1163:</w:t>
      </w:r>
    </w:p>
    <w:p>
      <w:r>
        <w:t>Question : "James had some avocado. He hash each avocado into 4 slices. If total 56 avocado slices James make, then how many avocado James had?"</w:t>
      </w:r>
    </w:p>
    <w:p>
      <w:r>
        <w:t>Equation : " X = 56 / 4"</w:t>
      </w:r>
    </w:p>
    <w:p>
      <w:r>
        <w:t xml:space="preserve">Answer : "14.0" </w:t>
        <w:br/>
        <w:t>}</w:t>
      </w:r>
    </w:p>
    <w:p>
      <w:r>
        <w:t>{</w:t>
        <w:br/>
        <w:t>Index 1164:</w:t>
      </w:r>
    </w:p>
    <w:p>
      <w:r>
        <w:t>Question : "Leanna had some lemon. He cut up each lemon into 3 slices. If total 83 lemon slices Leanna make, then how many lemon Leanna had?"</w:t>
      </w:r>
    </w:p>
    <w:p>
      <w:r>
        <w:t>Equation : " X = 83 / 3"</w:t>
      </w:r>
    </w:p>
    <w:p>
      <w:r>
        <w:t xml:space="preserve">Answer : "27.666666666666668" </w:t>
        <w:br/>
        <w:t>}</w:t>
      </w:r>
    </w:p>
    <w:p>
      <w:r>
        <w:t>{</w:t>
        <w:br/>
        <w:t>Index 1165:</w:t>
      </w:r>
    </w:p>
    <w:p>
      <w:r>
        <w:t>Question : "Theresa had some Doll. He cut each Doll into 20 slices. If total 117 Doll slices Theresa make, then how many Doll Theresa had?"</w:t>
      </w:r>
    </w:p>
    <w:p>
      <w:r>
        <w:t>Equation : " X = 117 / 20"</w:t>
      </w:r>
    </w:p>
    <w:p>
      <w:r>
        <w:t xml:space="preserve">Answer : "5.85" </w:t>
        <w:br/>
        <w:t>}</w:t>
      </w:r>
    </w:p>
    <w:p>
      <w:r>
        <w:t>{</w:t>
        <w:br/>
        <w:t>Index 1166:</w:t>
      </w:r>
    </w:p>
    <w:p>
      <w:r>
        <w:t>Question : "Paula had some Flower. He dice each Flower into 4 slices. If total 195 Flower slices Paula make, then how many Flower Paula had?"</w:t>
      </w:r>
    </w:p>
    <w:p>
      <w:r>
        <w:t>Equation : " X = 195 / 4"</w:t>
      </w:r>
    </w:p>
    <w:p>
      <w:r>
        <w:t xml:space="preserve">Answer : "48.75" </w:t>
        <w:br/>
        <w:t>}</w:t>
      </w:r>
    </w:p>
    <w:p>
      <w:r>
        <w:t>{</w:t>
        <w:br/>
        <w:t>Index 1167:</w:t>
      </w:r>
    </w:p>
    <w:p>
      <w:r>
        <w:t>Question : "Sandra had some lime. He chop each lime into 4 slices. If total 177 lime slices Sandra make, then how many lime Sandra had?"</w:t>
      </w:r>
    </w:p>
    <w:p>
      <w:r>
        <w:t>Equation : " X = 177 / 4"</w:t>
      </w:r>
    </w:p>
    <w:p>
      <w:r>
        <w:t xml:space="preserve">Answer : "44.25" </w:t>
        <w:br/>
        <w:t>}</w:t>
      </w:r>
    </w:p>
    <w:p>
      <w:r>
        <w:t>{</w:t>
        <w:br/>
        <w:t>Index 1168:</w:t>
      </w:r>
    </w:p>
    <w:p>
      <w:r>
        <w:t>Question : "Shelly had some Watch. He carve each Watch into 9 slices. If total 126 Watch slices Shelly make, then how many Watch Shelly had?"</w:t>
      </w:r>
    </w:p>
    <w:p>
      <w:r>
        <w:t>Equation : " X = 126 / 9"</w:t>
      </w:r>
    </w:p>
    <w:p>
      <w:r>
        <w:t xml:space="preserve">Answer : "14.0" </w:t>
        <w:br/>
        <w:t>}</w:t>
      </w:r>
    </w:p>
    <w:p>
      <w:r>
        <w:t>{</w:t>
        <w:br/>
        <w:t>Index 1169:</w:t>
      </w:r>
    </w:p>
    <w:p>
      <w:r>
        <w:t>Question : "Ruben had some lemon. He slice each lemon into 14 slices. If total 85 lemon slices Ruben make, then how many lemon Ruben had?"</w:t>
      </w:r>
    </w:p>
    <w:p>
      <w:r>
        <w:t>Equation : " X = 85 / 14"</w:t>
      </w:r>
    </w:p>
    <w:p>
      <w:r>
        <w:t xml:space="preserve">Answer : "6.071428571428571" </w:t>
        <w:br/>
        <w:t>}</w:t>
      </w:r>
    </w:p>
    <w:p>
      <w:r>
        <w:t>{</w:t>
        <w:br/>
        <w:t>Index 1170:</w:t>
      </w:r>
    </w:p>
    <w:p>
      <w:r>
        <w:t>Question : "Anthony had some orange. He chop each orange into 5 slices. If total 161 orange slices Anthony make, then how many orange Anthony had?"</w:t>
      </w:r>
    </w:p>
    <w:p>
      <w:r>
        <w:t>Equation : " X = 161 / 5"</w:t>
      </w:r>
    </w:p>
    <w:p>
      <w:r>
        <w:t xml:space="preserve">Answer : "32.2" </w:t>
        <w:br/>
        <w:t>}</w:t>
      </w:r>
    </w:p>
    <w:p>
      <w:r>
        <w:t>{</w:t>
        <w:br/>
        <w:t>Index 1171:</w:t>
      </w:r>
    </w:p>
    <w:p>
      <w:r>
        <w:t>Question : "Monica had some fig. He dice each fig into 7 slices. If total 74 fig slices Monica make, then how many fig Monica had?"</w:t>
      </w:r>
    </w:p>
    <w:p>
      <w:r>
        <w:t>Equation : " X = 74 / 7"</w:t>
      </w:r>
    </w:p>
    <w:p>
      <w:r>
        <w:t xml:space="preserve">Answer : "10.571428571428571" </w:t>
        <w:br/>
        <w:t>}</w:t>
      </w:r>
    </w:p>
    <w:p>
      <w:r>
        <w:t>{</w:t>
        <w:br/>
        <w:t>Index 1172:</w:t>
      </w:r>
    </w:p>
    <w:p>
      <w:r>
        <w:t>Question : "Maurice had some Biscuit. He carve each Biscuit into 11 slices. If total 130 Biscuit slices Maurice make, then how many Biscuit Maurice had?"</w:t>
      </w:r>
    </w:p>
    <w:p>
      <w:r>
        <w:t>Equation : " X = 130 / 11"</w:t>
      </w:r>
    </w:p>
    <w:p>
      <w:r>
        <w:t xml:space="preserve">Answer : "11.818181818181818" </w:t>
        <w:br/>
        <w:t>}</w:t>
      </w:r>
    </w:p>
    <w:p>
      <w:r>
        <w:t>{</w:t>
        <w:br/>
        <w:t>Index 1173:</w:t>
      </w:r>
    </w:p>
    <w:p>
      <w:r>
        <w:t>Question : "Ronald had some cherry. He mince each cherry into 22 slices. If total 134 cherry slices Ronald make, then how many cherry Ronald had?"</w:t>
      </w:r>
    </w:p>
    <w:p>
      <w:r>
        <w:t>Equation : " X = 134 / 22"</w:t>
      </w:r>
    </w:p>
    <w:p>
      <w:r>
        <w:t xml:space="preserve">Answer : "6.090909090909091" </w:t>
        <w:br/>
        <w:t>}</w:t>
      </w:r>
    </w:p>
    <w:p>
      <w:r>
        <w:t>{</w:t>
        <w:br/>
        <w:t>Index 1174:</w:t>
      </w:r>
    </w:p>
    <w:p>
      <w:r>
        <w:t>Question : "Wallace had some plum. He dice each plum into 6 slices. If total 78 plum slices Wallace make, then how many plum Wallace had?"</w:t>
      </w:r>
    </w:p>
    <w:p>
      <w:r>
        <w:t>Equation : " X = 78 / 6"</w:t>
      </w:r>
    </w:p>
    <w:p>
      <w:r>
        <w:t xml:space="preserve">Answer : "13.0" </w:t>
        <w:br/>
        <w:t>}</w:t>
      </w:r>
    </w:p>
    <w:p>
      <w:r>
        <w:t>{</w:t>
        <w:br/>
        <w:t>Index 1175:</w:t>
      </w:r>
    </w:p>
    <w:p>
      <w:r>
        <w:t>Question : "Scott had some pineapple. He mince each pineapple into 23 slices. If total 74 pineapple slices Scott make, then how many pineapple Scott had?"</w:t>
      </w:r>
    </w:p>
    <w:p>
      <w:r>
        <w:t>Equation : " X = 74 / 23"</w:t>
      </w:r>
    </w:p>
    <w:p>
      <w:r>
        <w:t xml:space="preserve">Answer : "3.217391304347826" </w:t>
        <w:br/>
        <w:t>}</w:t>
      </w:r>
    </w:p>
    <w:p>
      <w:r>
        <w:t>{</w:t>
        <w:br/>
        <w:t>Index 1176:</w:t>
      </w:r>
    </w:p>
    <w:p>
      <w:r>
        <w:t>Question : "Jennifer had some plum. He hash each plum into 14 slices. If total 80 plum slices Jennifer make, then how many plum Jennifer had?"</w:t>
      </w:r>
    </w:p>
    <w:p>
      <w:r>
        <w:t>Equation : " X = 80 / 14"</w:t>
      </w:r>
    </w:p>
    <w:p>
      <w:r>
        <w:t xml:space="preserve">Answer : "5.714285714285714" </w:t>
        <w:br/>
        <w:t>}</w:t>
      </w:r>
    </w:p>
    <w:p>
      <w:r>
        <w:t>{</w:t>
        <w:br/>
        <w:t>Index 1177:</w:t>
      </w:r>
    </w:p>
    <w:p>
      <w:r>
        <w:t>Question : "Marsha had some watermelon. He cut each watermelon into 12 slices. If total 65 watermelon slices Marsha make, then how many watermelon Marsha had?"</w:t>
      </w:r>
    </w:p>
    <w:p>
      <w:r>
        <w:t>Equation : " X = 65 / 12"</w:t>
      </w:r>
    </w:p>
    <w:p>
      <w:r>
        <w:t xml:space="preserve">Answer : "5.416666666666667" </w:t>
        <w:br/>
        <w:t>}</w:t>
      </w:r>
    </w:p>
    <w:p>
      <w:r>
        <w:t>{</w:t>
        <w:br/>
        <w:t>Index 1178:</w:t>
      </w:r>
    </w:p>
    <w:p>
      <w:r>
        <w:t>Question : "Chia had some pear. He carve each pear into 11 slices. If total 182 pear slices Chia make, then how many pear Chia had?"</w:t>
      </w:r>
    </w:p>
    <w:p>
      <w:r>
        <w:t>Equation : " X = 182 / 11"</w:t>
      </w:r>
    </w:p>
    <w:p>
      <w:r>
        <w:t xml:space="preserve">Answer : "16.545454545454547" </w:t>
        <w:br/>
        <w:t>}</w:t>
      </w:r>
    </w:p>
    <w:p>
      <w:r>
        <w:t>{</w:t>
        <w:br/>
        <w:t>Index 1179:</w:t>
      </w:r>
    </w:p>
    <w:p>
      <w:r>
        <w:t>Question : "Mindy had some kiwi. He chop each kiwi into 29 slices. If total 140 kiwi slices Mindy make, then how many kiwi Mindy had?"</w:t>
      </w:r>
    </w:p>
    <w:p>
      <w:r>
        <w:t>Equation : " X = 140 / 29"</w:t>
      </w:r>
    </w:p>
    <w:p>
      <w:r>
        <w:t xml:space="preserve">Answer : "4.827586206896552" </w:t>
        <w:br/>
        <w:t>}</w:t>
      </w:r>
    </w:p>
    <w:p>
      <w:r>
        <w:t>{</w:t>
        <w:br/>
        <w:t>Index 1180:</w:t>
      </w:r>
    </w:p>
    <w:p>
      <w:r>
        <w:t>Question : "William had some watermelon. He cut up each watermelon into 8 slices. If total 56 watermelon slices William make, then how many watermelon William had?"</w:t>
      </w:r>
    </w:p>
    <w:p>
      <w:r>
        <w:t>Equation : " X = 56 / 8"</w:t>
      </w:r>
    </w:p>
    <w:p>
      <w:r>
        <w:t xml:space="preserve">Answer : "7.0" </w:t>
        <w:br/>
        <w:t>}</w:t>
      </w:r>
    </w:p>
    <w:p>
      <w:r>
        <w:t>{</w:t>
        <w:br/>
        <w:t>Index 1181:</w:t>
      </w:r>
    </w:p>
    <w:p>
      <w:r>
        <w:t>Question : "Sidney had some fig. He carve each fig into 13 slices. If total 104 fig slices Sidney make, then how many fig Sidney had?"</w:t>
      </w:r>
    </w:p>
    <w:p>
      <w:r>
        <w:t>Equation : " X = 104 / 13"</w:t>
      </w:r>
    </w:p>
    <w:p>
      <w:r>
        <w:t xml:space="preserve">Answer : "8.0" </w:t>
        <w:br/>
        <w:t>}</w:t>
      </w:r>
    </w:p>
    <w:p>
      <w:r>
        <w:t>{</w:t>
        <w:br/>
        <w:t>Index 1182:</w:t>
      </w:r>
    </w:p>
    <w:p>
      <w:r>
        <w:t>Question : "Jason had some orange. He divide each orange into 22 slices. If total 46 orange slices Jason make, then how many orange Jason had?"</w:t>
      </w:r>
    </w:p>
    <w:p>
      <w:r>
        <w:t>Equation : " X = 46 / 22"</w:t>
      </w:r>
    </w:p>
    <w:p>
      <w:r>
        <w:t xml:space="preserve">Answer : "2.090909090909091" </w:t>
        <w:br/>
        <w:t>}</w:t>
      </w:r>
    </w:p>
    <w:p>
      <w:r>
        <w:t>{</w:t>
        <w:br/>
        <w:t>Index 1183:</w:t>
      </w:r>
    </w:p>
    <w:p>
      <w:r>
        <w:t>Question : "Barbara had some Flower. He dice each Flower into 9 slices. If total 148 Flower slices Barbara make, then how many Flower Barbara had?"</w:t>
      </w:r>
    </w:p>
    <w:p>
      <w:r>
        <w:t>Equation : " X = 148 / 9"</w:t>
      </w:r>
    </w:p>
    <w:p>
      <w:r>
        <w:t xml:space="preserve">Answer : "16.444444444444443" </w:t>
        <w:br/>
        <w:t>}</w:t>
      </w:r>
    </w:p>
    <w:p>
      <w:r>
        <w:t>{</w:t>
        <w:br/>
        <w:t>Index 1184:</w:t>
      </w:r>
    </w:p>
    <w:p>
      <w:r>
        <w:t>Question : "Randy had some banana. He cut each banana into 11 slices. If total 38 banana slices Randy make, then how many banana Randy had?"</w:t>
      </w:r>
    </w:p>
    <w:p>
      <w:r>
        <w:t>Equation : " X = 38 / 11"</w:t>
      </w:r>
    </w:p>
    <w:p>
      <w:r>
        <w:t xml:space="preserve">Answer : "3.4545454545454546" </w:t>
        <w:br/>
        <w:t>}</w:t>
      </w:r>
    </w:p>
    <w:p>
      <w:r>
        <w:t>{</w:t>
        <w:br/>
        <w:t>Index 1185:</w:t>
      </w:r>
    </w:p>
    <w:p>
      <w:r>
        <w:t>Question : "Cecil had some blackberry. He divide each blackberry into 19 slices. If total 142 blackberry slices Cecil make, then how many blackberry Cecil had?"</w:t>
      </w:r>
    </w:p>
    <w:p>
      <w:r>
        <w:t>Equation : " X = 142 / 19"</w:t>
      </w:r>
    </w:p>
    <w:p>
      <w:r>
        <w:t xml:space="preserve">Answer : "7.473684210526316" </w:t>
        <w:br/>
        <w:t>}</w:t>
      </w:r>
    </w:p>
    <w:p>
      <w:r>
        <w:t>{</w:t>
        <w:br/>
        <w:t>Index 1186:</w:t>
      </w:r>
    </w:p>
    <w:p>
      <w:r>
        <w:t>Question : "Ruby had some avocado. He dice each avocado into 19 slices. If total 48 avocado slices Ruby make, then how many avocado Ruby had?"</w:t>
      </w:r>
    </w:p>
    <w:p>
      <w:r>
        <w:t>Equation : " X = 48 / 19"</w:t>
      </w:r>
    </w:p>
    <w:p>
      <w:r>
        <w:t xml:space="preserve">Answer : "2.526315789473684" </w:t>
        <w:br/>
        <w:t>}</w:t>
      </w:r>
    </w:p>
    <w:p>
      <w:r>
        <w:t>{</w:t>
        <w:br/>
        <w:t>Index 1187:</w:t>
      </w:r>
    </w:p>
    <w:p>
      <w:r>
        <w:t>Question : "Bruce had some pear. He cube each pear into 2 slices. If total 88 pear slices Bruce make, then how many pear Bruce had?"</w:t>
      </w:r>
    </w:p>
    <w:p>
      <w:r>
        <w:t>Equation : " X = 88 / 2"</w:t>
      </w:r>
    </w:p>
    <w:p>
      <w:r>
        <w:t xml:space="preserve">Answer : "44.0" </w:t>
        <w:br/>
        <w:t>}</w:t>
      </w:r>
    </w:p>
    <w:p>
      <w:r>
        <w:t>{</w:t>
        <w:br/>
        <w:t>Index 1188:</w:t>
      </w:r>
    </w:p>
    <w:p>
      <w:r>
        <w:t>Question : "Kathy had some raspberry. He cut up each raspberry into 19 slices. If total 92 raspberry slices Kathy make, then how many raspberry Kathy had?"</w:t>
      </w:r>
    </w:p>
    <w:p>
      <w:r>
        <w:t>Equation : " X = 92 / 19"</w:t>
      </w:r>
    </w:p>
    <w:p>
      <w:r>
        <w:t xml:space="preserve">Answer : "4.842105263157895" </w:t>
        <w:br/>
        <w:t>}</w:t>
      </w:r>
    </w:p>
    <w:p>
      <w:r>
        <w:t>{</w:t>
        <w:br/>
        <w:t>Index 1189:</w:t>
      </w:r>
    </w:p>
    <w:p>
      <w:r>
        <w:t>Question : "Marisol had some papaya. He hash each papaya into 6 slices. If total 188 papaya slices Marisol make, then how many papaya Marisol had?"</w:t>
      </w:r>
    </w:p>
    <w:p>
      <w:r>
        <w:t>Equation : " X = 188 / 6"</w:t>
      </w:r>
    </w:p>
    <w:p>
      <w:r>
        <w:t xml:space="preserve">Answer : "31.333333333333332" </w:t>
        <w:br/>
        <w:t>}</w:t>
      </w:r>
    </w:p>
    <w:p>
      <w:r>
        <w:t>{</w:t>
        <w:br/>
        <w:t>Index 1190:</w:t>
      </w:r>
    </w:p>
    <w:p>
      <w:r>
        <w:t>Question : "Annamae had some watermelon. He divide each watermelon into 29 slices. If total 131 watermelon slices Annamae make, then how many watermelon Annamae had?"</w:t>
      </w:r>
    </w:p>
    <w:p>
      <w:r>
        <w:t>Equation : " X = 131 / 29"</w:t>
      </w:r>
    </w:p>
    <w:p>
      <w:r>
        <w:t xml:space="preserve">Answer : "4.517241379310345" </w:t>
        <w:br/>
        <w:t>}</w:t>
      </w:r>
    </w:p>
    <w:p>
      <w:r>
        <w:t>{</w:t>
        <w:br/>
        <w:t>Index 1191:</w:t>
      </w:r>
    </w:p>
    <w:p>
      <w:r>
        <w:t>Question : "Anna had some toy. He divide each toy into 8 slices. If total 100 toy slices Anna make, then how many toy Anna had?"</w:t>
      </w:r>
    </w:p>
    <w:p>
      <w:r>
        <w:t>Equation : " X = 100 / 8"</w:t>
      </w:r>
    </w:p>
    <w:p>
      <w:r>
        <w:t xml:space="preserve">Answer : "12.5" </w:t>
        <w:br/>
        <w:t>}</w:t>
      </w:r>
    </w:p>
    <w:p>
      <w:r>
        <w:t>{</w:t>
        <w:br/>
        <w:t>Index 1192:</w:t>
      </w:r>
    </w:p>
    <w:p>
      <w:r>
        <w:t>Question : "Ada had some mango. He hash each mango into 18 slices. If total 45 mango slices Ada make, then how many mango Ada had?"</w:t>
      </w:r>
    </w:p>
    <w:p>
      <w:r>
        <w:t>Equation : " X = 45 / 18"</w:t>
      </w:r>
    </w:p>
    <w:p>
      <w:r>
        <w:t xml:space="preserve">Answer : "2.5" </w:t>
        <w:br/>
        <w:t>}</w:t>
      </w:r>
    </w:p>
    <w:p>
      <w:r>
        <w:t>{</w:t>
        <w:br/>
        <w:t>Index 1193:</w:t>
      </w:r>
    </w:p>
    <w:p>
      <w:r>
        <w:t>Question : "Julia had some blackberry. He carve each blackberry into 17 slices. If total 161 blackberry slices Julia make, then how many blackberry Julia had?"</w:t>
      </w:r>
    </w:p>
    <w:p>
      <w:r>
        <w:t>Equation : " X = 161 / 17"</w:t>
      </w:r>
    </w:p>
    <w:p>
      <w:r>
        <w:t xml:space="preserve">Answer : "9.470588235294118" </w:t>
        <w:br/>
        <w:t>}</w:t>
      </w:r>
    </w:p>
    <w:p>
      <w:r>
        <w:t>{</w:t>
        <w:br/>
        <w:t>Index 1194:</w:t>
      </w:r>
    </w:p>
    <w:p>
      <w:r>
        <w:t>Question : "Angela had some Mango. He carve each Mango into 8 slices. If total 78 Mango slices Angela make, then how many Mango Angela had?"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1195:</w:t>
      </w:r>
    </w:p>
    <w:p>
      <w:r>
        <w:t>Question : "Laura had some plum. He mince each plum into 14 slices. If total 85 plum slices Laura make, then how many plum Laura had?"</w:t>
      </w:r>
    </w:p>
    <w:p>
      <w:r>
        <w:t>Equation : " X = 85 / 14"</w:t>
      </w:r>
    </w:p>
    <w:p>
      <w:r>
        <w:t xml:space="preserve">Answer : "6.071428571428571" </w:t>
        <w:br/>
        <w:t>}</w:t>
      </w:r>
    </w:p>
    <w:p>
      <w:r>
        <w:t>{</w:t>
        <w:br/>
        <w:t>Index 1196:</w:t>
      </w:r>
    </w:p>
    <w:p>
      <w:r>
        <w:t>Question : "Nicholas had some apricot. He mince each apricot into 30 slices. If total 114 apricot slices Nicholas make, then how many apricot Nicholas had?"</w:t>
      </w:r>
    </w:p>
    <w:p>
      <w:r>
        <w:t>Equation : " X = 114 / 30"</w:t>
      </w:r>
    </w:p>
    <w:p>
      <w:r>
        <w:t xml:space="preserve">Answer : "3.8" </w:t>
        <w:br/>
        <w:t>}</w:t>
      </w:r>
    </w:p>
    <w:p>
      <w:r>
        <w:t>{</w:t>
        <w:br/>
        <w:t>Index 1197:</w:t>
      </w:r>
    </w:p>
    <w:p>
      <w:r>
        <w:t>Question : "Paul had some fig. He carve each fig into 13 slices. If total 154 fig slices Paul make, then how many fig Paul had?"</w:t>
      </w:r>
    </w:p>
    <w:p>
      <w:r>
        <w:t>Equation : " X = 154 / 13"</w:t>
      </w:r>
    </w:p>
    <w:p>
      <w:r>
        <w:t xml:space="preserve">Answer : "11.846153846153847" </w:t>
        <w:br/>
        <w:t>}</w:t>
      </w:r>
    </w:p>
    <w:p>
      <w:r>
        <w:t>{</w:t>
        <w:br/>
        <w:t>Index 1198:</w:t>
      </w:r>
    </w:p>
    <w:p>
      <w:r>
        <w:t>Question : "Sarah had some Car. He slice each Car into 25 slices. If total 80 Car slices Sarah make, then how many Car Sarah had?"</w:t>
      </w:r>
    </w:p>
    <w:p>
      <w:r>
        <w:t>Equation : " X = 80 / 25"</w:t>
      </w:r>
    </w:p>
    <w:p>
      <w:r>
        <w:t xml:space="preserve">Answer : "3.2" </w:t>
        <w:br/>
        <w:t>}</w:t>
      </w:r>
    </w:p>
    <w:p>
      <w:r>
        <w:t>{</w:t>
        <w:br/>
        <w:t>Index 1199:</w:t>
      </w:r>
    </w:p>
    <w:p>
      <w:r>
        <w:t>Question : "Manuel had some Box. He cut each Box into 13 slices. If total 94 Box slices Manuel make, then how many Box Manuel had?"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1200:</w:t>
      </w:r>
    </w:p>
    <w:p>
      <w:r>
        <w:t>Question : "John had some blackberry. He mince each blackberry into 28 slices. If total 131 blackberry slices John make, then how many blackberry John had?"</w:t>
      </w:r>
    </w:p>
    <w:p>
      <w:r>
        <w:t>Equation : " X = 131 / 28"</w:t>
      </w:r>
    </w:p>
    <w:p>
      <w:r>
        <w:t xml:space="preserve">Answer : "4.678571428571429" </w:t>
        <w:br/>
        <w:t>}</w:t>
      </w:r>
    </w:p>
    <w:p>
      <w:r>
        <w:t>{</w:t>
        <w:br/>
        <w:t>Index 1201:</w:t>
      </w:r>
    </w:p>
    <w:p>
      <w:r>
        <w:t>Question : "Matthew had some Car. He slice each Car into 26 slices. If total 151 Car slices Matthew make, then how many Car Matthew had?"</w:t>
      </w:r>
    </w:p>
    <w:p>
      <w:r>
        <w:t>Equation : " X = 151 / 26"</w:t>
      </w:r>
    </w:p>
    <w:p>
      <w:r>
        <w:t xml:space="preserve">Answer : "5.8076923076923075" </w:t>
        <w:br/>
        <w:t>}</w:t>
      </w:r>
    </w:p>
    <w:p>
      <w:r>
        <w:t>{</w:t>
        <w:br/>
        <w:t>Index 1202:</w:t>
      </w:r>
    </w:p>
    <w:p>
      <w:r>
        <w:t>Question : "Jeanie had some Car. He divide each Car into 27 slices. If total 157 Car slices Jeanie make, then how many Car Jeanie had?"</w:t>
      </w:r>
    </w:p>
    <w:p>
      <w:r>
        <w:t>Equation : " X = 157 / 27"</w:t>
      </w:r>
    </w:p>
    <w:p>
      <w:r>
        <w:t xml:space="preserve">Answer : "5.814814814814815" </w:t>
        <w:br/>
        <w:t>}</w:t>
      </w:r>
    </w:p>
    <w:p>
      <w:r>
        <w:t>{</w:t>
        <w:br/>
        <w:t>Index 1203:</w:t>
      </w:r>
    </w:p>
    <w:p>
      <w:r>
        <w:t>Question : "Sharleen had some Doll. He cube each Doll into 13 slices. If total 88 Doll slices Sharleen make, then how many Doll Sharleen had?"</w:t>
      </w:r>
    </w:p>
    <w:p>
      <w:r>
        <w:t>Equation : " X = 88 / 13"</w:t>
      </w:r>
    </w:p>
    <w:p>
      <w:r>
        <w:t xml:space="preserve">Answer : "6.769230769230769" </w:t>
        <w:br/>
        <w:t>}</w:t>
      </w:r>
    </w:p>
    <w:p>
      <w:r>
        <w:t>{</w:t>
        <w:br/>
        <w:t>Index 1204:</w:t>
      </w:r>
    </w:p>
    <w:p>
      <w:r>
        <w:t>Question : "Donna had some lemon. He cube each lemon into 8 slices. If total 176 lemon slices Donna make, then how many lemon Donna had?"</w:t>
      </w:r>
    </w:p>
    <w:p>
      <w:r>
        <w:t>Equation : " X = 176 / 8"</w:t>
      </w:r>
    </w:p>
    <w:p>
      <w:r>
        <w:t xml:space="preserve">Answer : "22.0" </w:t>
        <w:br/>
        <w:t>}</w:t>
      </w:r>
    </w:p>
    <w:p>
      <w:r>
        <w:t>{</w:t>
        <w:br/>
        <w:t>Index 1205:</w:t>
      </w:r>
    </w:p>
    <w:p>
      <w:r>
        <w:t>Question : "Lonnie had some Chocolate. He slice each Chocolate into 25 slices. If total 133 Chocolate slices Lonnie make, then how many Chocolate Lonnie had?"</w:t>
      </w:r>
    </w:p>
    <w:p>
      <w:r>
        <w:t>Equation : " X = 133 / 25"</w:t>
      </w:r>
    </w:p>
    <w:p>
      <w:r>
        <w:t xml:space="preserve">Answer : "5.32" </w:t>
        <w:br/>
        <w:t>}</w:t>
      </w:r>
    </w:p>
    <w:p>
      <w:r>
        <w:t>{</w:t>
        <w:br/>
        <w:t>Index 1206:</w:t>
      </w:r>
    </w:p>
    <w:p>
      <w:r>
        <w:t>Question : "Ashley had some Banana. He hash each Banana into 11 slices. If total 138 Banana slices Ashley make, then how many Banana Ashley had?"</w:t>
      </w:r>
    </w:p>
    <w:p>
      <w:r>
        <w:t>Equation : " X = 138 / 11"</w:t>
      </w:r>
    </w:p>
    <w:p>
      <w:r>
        <w:t xml:space="preserve">Answer : "12.545454545454545" </w:t>
        <w:br/>
        <w:t>}</w:t>
      </w:r>
    </w:p>
    <w:p>
      <w:r>
        <w:t>{</w:t>
        <w:br/>
        <w:t>Index 1207:</w:t>
      </w:r>
    </w:p>
    <w:p>
      <w:r>
        <w:t>Question : "Karen had some strawberry. He chop each strawberry into 3 slices. If total 80 strawberry slices Karen make, then how many strawberry Karen had?"</w:t>
      </w:r>
    </w:p>
    <w:p>
      <w:r>
        <w:t>Equation : " X = 80 / 3"</w:t>
      </w:r>
    </w:p>
    <w:p>
      <w:r>
        <w:t xml:space="preserve">Answer : "26.666666666666668" </w:t>
        <w:br/>
        <w:t>}</w:t>
      </w:r>
    </w:p>
    <w:p>
      <w:r>
        <w:t>{</w:t>
        <w:br/>
        <w:t>Index 1208:</w:t>
      </w:r>
    </w:p>
    <w:p>
      <w:r>
        <w:t>Question : "Tracey had some pear. He cut up each pear into 24 slices. If total 42 pear slices Tracey make, then how many pear Tracey had?"</w:t>
      </w:r>
    </w:p>
    <w:p>
      <w:r>
        <w:t>Equation : " X = 42 / 24"</w:t>
      </w:r>
    </w:p>
    <w:p>
      <w:r>
        <w:t xml:space="preserve">Answer : "1.75" </w:t>
        <w:br/>
        <w:t>}</w:t>
      </w:r>
    </w:p>
    <w:p>
      <w:r>
        <w:t>{</w:t>
        <w:br/>
        <w:t>Index 1209:</w:t>
      </w:r>
    </w:p>
    <w:p>
      <w:r>
        <w:t>Question : "John had some avocado. He dice each avocado into 27 slices. If total 83 avocado slices John make, then how many avocado John had?"</w:t>
      </w:r>
    </w:p>
    <w:p>
      <w:r>
        <w:t>Equation : " X = 83 / 27"</w:t>
      </w:r>
    </w:p>
    <w:p>
      <w:r>
        <w:t xml:space="preserve">Answer : "3.074074074074074" </w:t>
        <w:br/>
        <w:t>}</w:t>
      </w:r>
    </w:p>
    <w:p>
      <w:r>
        <w:t>{</w:t>
        <w:br/>
        <w:t>Index 1210:</w:t>
      </w:r>
    </w:p>
    <w:p>
      <w:r>
        <w:t>Question : "Danny had some peach. He mince each peach into 22 slices. If total 154 peach slices Danny make, then how many peach Danny had?"</w:t>
      </w:r>
    </w:p>
    <w:p>
      <w:r>
        <w:t>Equation : " X = 154 / 22"</w:t>
      </w:r>
    </w:p>
    <w:p>
      <w:r>
        <w:t xml:space="preserve">Answer : "7.0" </w:t>
        <w:br/>
        <w:t>}</w:t>
      </w:r>
    </w:p>
    <w:p>
      <w:r>
        <w:t>{</w:t>
        <w:br/>
        <w:t>Index 1211:</w:t>
      </w:r>
    </w:p>
    <w:p>
      <w:r>
        <w:t>Question : "Cynthia had some papaya. He cut each papaya into 21 slices. If total 114 papaya slices Cynthia make, then how many papaya Cynthia had?"</w:t>
      </w:r>
    </w:p>
    <w:p>
      <w:r>
        <w:t>Equation : " X = 114 / 21"</w:t>
      </w:r>
    </w:p>
    <w:p>
      <w:r>
        <w:t xml:space="preserve">Answer : "5.428571428571429" </w:t>
        <w:br/>
        <w:t>}</w:t>
      </w:r>
    </w:p>
    <w:p>
      <w:r>
        <w:t>{</w:t>
        <w:br/>
        <w:t>Index 1212:</w:t>
      </w:r>
    </w:p>
    <w:p>
      <w:r>
        <w:t>Question : "Bridget had some Banana. He cube each Banana into 10 slices. If total 49 Banana slices Bridget make, then how many Banana Bridget had?"</w:t>
      </w:r>
    </w:p>
    <w:p>
      <w:r>
        <w:t>Equation : " X = 49 / 10"</w:t>
      </w:r>
    </w:p>
    <w:p>
      <w:r>
        <w:t xml:space="preserve">Answer : "4.9" </w:t>
        <w:br/>
        <w:t>}</w:t>
      </w:r>
    </w:p>
    <w:p>
      <w:r>
        <w:t>{</w:t>
        <w:br/>
        <w:t>Index 1213:</w:t>
      </w:r>
    </w:p>
    <w:p>
      <w:r>
        <w:t>Question : "Danielle had some Book. He chop each Book into 9 slices. If total 139 Book slices Danielle make, then how many Book Danielle had?"</w:t>
      </w:r>
    </w:p>
    <w:p>
      <w:r>
        <w:t>Equation : " X = 139 / 9"</w:t>
      </w:r>
    </w:p>
    <w:p>
      <w:r>
        <w:t xml:space="preserve">Answer : "15.444444444444445" </w:t>
        <w:br/>
        <w:t>}</w:t>
      </w:r>
    </w:p>
    <w:p>
      <w:r>
        <w:t>{</w:t>
        <w:br/>
        <w:t>Index 1214:</w:t>
      </w:r>
    </w:p>
    <w:p>
      <w:r>
        <w:t>Question : "Jacob had some mango. He cut up each mango into 12 slices. If total 198 mango slices Jacob make, then how many mango Jacob had?"</w:t>
      </w:r>
    </w:p>
    <w:p>
      <w:r>
        <w:t>Equation : " X = 198 / 12"</w:t>
      </w:r>
    </w:p>
    <w:p>
      <w:r>
        <w:t xml:space="preserve">Answer : "16.5" </w:t>
        <w:br/>
        <w:t>}</w:t>
      </w:r>
    </w:p>
    <w:p>
      <w:r>
        <w:t>{</w:t>
        <w:br/>
        <w:t>Index 1215:</w:t>
      </w:r>
    </w:p>
    <w:p>
      <w:r>
        <w:t>Question : "William had some blackcurrant. He cut each blackcurrant into 7 slices. If total 157 blackcurrant slices William make, then how many blackcurrant William had?"</w:t>
      </w:r>
    </w:p>
    <w:p>
      <w:r>
        <w:t>Equation : " X = 157 / 7"</w:t>
      </w:r>
    </w:p>
    <w:p>
      <w:r>
        <w:t xml:space="preserve">Answer : "22.428571428571427" </w:t>
        <w:br/>
        <w:t>}</w:t>
      </w:r>
    </w:p>
    <w:p>
      <w:r>
        <w:t>{</w:t>
        <w:br/>
        <w:t>Index 1216:</w:t>
      </w:r>
    </w:p>
    <w:p>
      <w:r>
        <w:t>Question : "Janet had some nectarine. He mince each nectarine into 6 slices. If total 120 nectarine slices Janet make, then how many nectarine Janet had?"</w:t>
      </w:r>
    </w:p>
    <w:p>
      <w:r>
        <w:t>Equation : " X = 120 / 6"</w:t>
      </w:r>
    </w:p>
    <w:p>
      <w:r>
        <w:t xml:space="preserve">Answer : "20.0" </w:t>
        <w:br/>
        <w:t>}</w:t>
      </w:r>
    </w:p>
    <w:p>
      <w:r>
        <w:t>{</w:t>
        <w:br/>
        <w:t>Index 1217:</w:t>
      </w:r>
    </w:p>
    <w:p>
      <w:r>
        <w:t>Question : "Amy had some Watch. He chop each Watch into 21 slices. If total 167 Watch slices Amy make, then how many Watch Amy had?"</w:t>
      </w:r>
    </w:p>
    <w:p>
      <w:r>
        <w:t>Equation : " X = 167 / 21"</w:t>
      </w:r>
    </w:p>
    <w:p>
      <w:r>
        <w:t xml:space="preserve">Answer : "7.9523809523809526" </w:t>
        <w:br/>
        <w:t>}</w:t>
      </w:r>
    </w:p>
    <w:p>
      <w:r>
        <w:t>{</w:t>
        <w:br/>
        <w:t>Index 1218:</w:t>
      </w:r>
    </w:p>
    <w:p>
      <w:r>
        <w:t>Question : "Frankie had some papaya. He carve each papaya into 15 slices. If total 185 papaya slices Frankie make, then how many papaya Frankie had?"</w:t>
      </w:r>
    </w:p>
    <w:p>
      <w:r>
        <w:t>Equation : " X = 185 / 15"</w:t>
      </w:r>
    </w:p>
    <w:p>
      <w:r>
        <w:t xml:space="preserve">Answer : "12.333333333333334" </w:t>
        <w:br/>
        <w:t>}</w:t>
      </w:r>
    </w:p>
    <w:p>
      <w:r>
        <w:t>{</w:t>
        <w:br/>
        <w:t>Index 1219:</w:t>
      </w:r>
    </w:p>
    <w:p>
      <w:r>
        <w:t>Question : "Harry had some Doll. He divide each Doll into 12 slices. If total 104 Doll slices Harry make, then how many Doll Harry had?"</w:t>
      </w:r>
    </w:p>
    <w:p>
      <w:r>
        <w:t>Equation : " X = 104 / 12"</w:t>
      </w:r>
    </w:p>
    <w:p>
      <w:r>
        <w:t xml:space="preserve">Answer : "8.666666666666666" </w:t>
        <w:br/>
        <w:t>}</w:t>
      </w:r>
    </w:p>
    <w:p>
      <w:r>
        <w:t>{</w:t>
        <w:br/>
        <w:t>Index 1220:</w:t>
      </w:r>
    </w:p>
    <w:p>
      <w:r>
        <w:t>Question : "Bradley had some blackberry. He carve each blackberry into 8 slices. If total 197 blackberry slices Bradley make, then how many blackberry Bradley had?"</w:t>
      </w:r>
    </w:p>
    <w:p>
      <w:r>
        <w:t>Equation : " X = 197 / 8"</w:t>
      </w:r>
    </w:p>
    <w:p>
      <w:r>
        <w:t xml:space="preserve">Answer : "24.625" </w:t>
        <w:br/>
        <w:t>}</w:t>
      </w:r>
    </w:p>
    <w:p>
      <w:r>
        <w:t>{</w:t>
        <w:br/>
        <w:t>Index 1221:</w:t>
      </w:r>
    </w:p>
    <w:p>
      <w:r>
        <w:t>Question : "Linda had some nectarine. He cube each nectarine into 9 slices. If total 67 nectarine slices Linda make, then how many nectarine Linda had?"</w:t>
      </w:r>
    </w:p>
    <w:p>
      <w:r>
        <w:t>Equation : " X = 67 / 9"</w:t>
      </w:r>
    </w:p>
    <w:p>
      <w:r>
        <w:t xml:space="preserve">Answer : "7.444444444444445" </w:t>
        <w:br/>
        <w:t>}</w:t>
      </w:r>
    </w:p>
    <w:p>
      <w:r>
        <w:t>{</w:t>
        <w:br/>
        <w:t>Index 1222:</w:t>
      </w:r>
    </w:p>
    <w:p>
      <w:r>
        <w:t>Question : "Kandice had some Book. He mince each Book into 16 slices. If total 84 Book slices Kandice make, then how many Book Kandice had?"</w:t>
      </w:r>
    </w:p>
    <w:p>
      <w:r>
        <w:t>Equation : " X = 84 / 16"</w:t>
      </w:r>
    </w:p>
    <w:p>
      <w:r>
        <w:t xml:space="preserve">Answer : "5.25" </w:t>
        <w:br/>
        <w:t>}</w:t>
      </w:r>
    </w:p>
    <w:p>
      <w:r>
        <w:t>{</w:t>
        <w:br/>
        <w:t>Index 1223:</w:t>
      </w:r>
    </w:p>
    <w:p>
      <w:r>
        <w:t>Question : "Robert had some Box. He cube each Box into 16 slices. If total 105 Box slices Robert make, then how many Box Robert had?"</w:t>
      </w:r>
    </w:p>
    <w:p>
      <w:r>
        <w:t>Equation : " X = 105 / 16"</w:t>
      </w:r>
    </w:p>
    <w:p>
      <w:r>
        <w:t xml:space="preserve">Answer : "6.5625" </w:t>
        <w:br/>
        <w:t>}</w:t>
      </w:r>
    </w:p>
    <w:p>
      <w:r>
        <w:t>{</w:t>
        <w:br/>
        <w:t>Index 1224:</w:t>
      </w:r>
    </w:p>
    <w:p>
      <w:r>
        <w:t>Question : "Mary had some lemon. He chop each lemon into 26 slices. If total 165 lemon slices Mary make, then how many lemon Mary had?"</w:t>
      </w:r>
    </w:p>
    <w:p>
      <w:r>
        <w:t>Equation : " X = 165 / 26"</w:t>
      </w:r>
    </w:p>
    <w:p>
      <w:r>
        <w:t xml:space="preserve">Answer : "6.346153846153846" </w:t>
        <w:br/>
        <w:t>}</w:t>
      </w:r>
    </w:p>
    <w:p>
      <w:r>
        <w:t>{</w:t>
        <w:br/>
        <w:t>Index 1225:</w:t>
      </w:r>
    </w:p>
    <w:p>
      <w:r>
        <w:t>Question : "Lena had some quince. He cube each quince into 8 slices. If total 33 quince slices Lena make, then how many quince Lena had?"</w:t>
      </w:r>
    </w:p>
    <w:p>
      <w:r>
        <w:t>Equation : " X = 33 / 8"</w:t>
      </w:r>
    </w:p>
    <w:p>
      <w:r>
        <w:t xml:space="preserve">Answer : "4.125" </w:t>
        <w:br/>
        <w:t>}</w:t>
      </w:r>
    </w:p>
    <w:p>
      <w:r>
        <w:t>{</w:t>
        <w:br/>
        <w:t>Index 1226:</w:t>
      </w:r>
    </w:p>
    <w:p>
      <w:r>
        <w:t>Question : "Ronda had some Flower. He cut up each Flower into 13 slices. If total 148 Flower slices Ronda make, then how many Flower Ronda had?"</w:t>
      </w:r>
    </w:p>
    <w:p>
      <w:r>
        <w:t>Equation : " X = 148 / 13"</w:t>
      </w:r>
    </w:p>
    <w:p>
      <w:r>
        <w:t xml:space="preserve">Answer : "11.384615384615385" </w:t>
        <w:br/>
        <w:t>}</w:t>
      </w:r>
    </w:p>
    <w:p>
      <w:r>
        <w:t>{</w:t>
        <w:br/>
        <w:t>Index 1227:</w:t>
      </w:r>
    </w:p>
    <w:p>
      <w:r>
        <w:t>Question : "Angel had some lemon. He hash each lemon into 28 slices. If total 46 lemon slices Angel make, then how many lemon Angel had?"</w:t>
      </w:r>
    </w:p>
    <w:p>
      <w:r>
        <w:t>Equation : " X = 46 / 28"</w:t>
      </w:r>
    </w:p>
    <w:p>
      <w:r>
        <w:t xml:space="preserve">Answer : "1.6428571428571428" </w:t>
        <w:br/>
        <w:t>}</w:t>
      </w:r>
    </w:p>
    <w:p>
      <w:r>
        <w:t>{</w:t>
        <w:br/>
        <w:t>Index 1228:</w:t>
      </w:r>
    </w:p>
    <w:p>
      <w:r>
        <w:t>Question : "Stanley had some Pen. He chop each Pen into 30 slices. If total 107 Pen slices Stanley make, then how many Pen Stanley had?"</w:t>
      </w:r>
    </w:p>
    <w:p>
      <w:r>
        <w:t>Equation : " X = 107 / 30"</w:t>
      </w:r>
    </w:p>
    <w:p>
      <w:r>
        <w:t xml:space="preserve">Answer : "3.566666666666667" </w:t>
        <w:br/>
        <w:t>}</w:t>
      </w:r>
    </w:p>
    <w:p>
      <w:r>
        <w:t>{</w:t>
        <w:br/>
        <w:t>Index 1229:</w:t>
      </w:r>
    </w:p>
    <w:p>
      <w:r>
        <w:t>Question : "James had some orange. He mince each orange into 16 slices. If total 33 orange slices James make, then how many orange James had?"</w:t>
      </w:r>
    </w:p>
    <w:p>
      <w:r>
        <w:t>Equation : " X = 33 / 16"</w:t>
      </w:r>
    </w:p>
    <w:p>
      <w:r>
        <w:t xml:space="preserve">Answer : "2.0625" </w:t>
        <w:br/>
        <w:t>}</w:t>
      </w:r>
    </w:p>
    <w:p>
      <w:r>
        <w:t>{</w:t>
        <w:br/>
        <w:t>Index 1230:</w:t>
      </w:r>
    </w:p>
    <w:p>
      <w:r>
        <w:t>Question : "Mary had some lychee. He dice each lychee into 28 slices. If total 163 lychee slices Mary make, then how many lychee Mary had?"</w:t>
      </w:r>
    </w:p>
    <w:p>
      <w:r>
        <w:t>Equation : " X = 163 / 28"</w:t>
      </w:r>
    </w:p>
    <w:p>
      <w:r>
        <w:t xml:space="preserve">Answer : "5.821428571428571" </w:t>
        <w:br/>
        <w:t>}</w:t>
      </w:r>
    </w:p>
    <w:p>
      <w:r>
        <w:t>{</w:t>
        <w:br/>
        <w:t>Index 1231:</w:t>
      </w:r>
    </w:p>
    <w:p>
      <w:r>
        <w:t>Question : "John had some lemon. He mince each lemon into 3 slices. If total 179 lemon slices John make, then how many lemon John had?"</w:t>
      </w:r>
    </w:p>
    <w:p>
      <w:r>
        <w:t>Equation : " X = 179 / 3"</w:t>
      </w:r>
    </w:p>
    <w:p>
      <w:r>
        <w:t xml:space="preserve">Answer : "59.666666666666664" </w:t>
        <w:br/>
        <w:t>}</w:t>
      </w:r>
    </w:p>
    <w:p>
      <w:r>
        <w:t>{</w:t>
        <w:br/>
        <w:t>Index 1232:</w:t>
      </w:r>
    </w:p>
    <w:p>
      <w:r>
        <w:t>Question : "Jessica had some quince. He divide each quince into 21 slices. If total 176 quince slices Jessica make, then how many quince Jessica had?"</w:t>
      </w:r>
    </w:p>
    <w:p>
      <w:r>
        <w:t>Equation : " X = 176 / 21"</w:t>
      </w:r>
    </w:p>
    <w:p>
      <w:r>
        <w:t xml:space="preserve">Answer : "8.380952380952381" </w:t>
        <w:br/>
        <w:t>}</w:t>
      </w:r>
    </w:p>
    <w:p>
      <w:r>
        <w:t>{</w:t>
        <w:br/>
        <w:t>Index 1233:</w:t>
      </w:r>
    </w:p>
    <w:p>
      <w:r>
        <w:t>Question : "Larry had some lime. He carve each lime into 23 slices. If total 71 lime slices Larry make, then how many lime Larry had?"</w:t>
      </w:r>
    </w:p>
    <w:p>
      <w:r>
        <w:t>Equation : " X = 71 / 23"</w:t>
      </w:r>
    </w:p>
    <w:p>
      <w:r>
        <w:t xml:space="preserve">Answer : "3.0869565217391304" </w:t>
        <w:br/>
        <w:t>}</w:t>
      </w:r>
    </w:p>
    <w:p>
      <w:r>
        <w:t>{</w:t>
        <w:br/>
        <w:t>Index 1234:</w:t>
      </w:r>
    </w:p>
    <w:p>
      <w:r>
        <w:t>Question : "Michael had some Mango. He chop each Mango into 3 slices. If total 32 Mango slices Michael make, then how many Mango Michael had?"</w:t>
      </w:r>
    </w:p>
    <w:p>
      <w:r>
        <w:t>Equation : " X = 32 / 3"</w:t>
      </w:r>
    </w:p>
    <w:p>
      <w:r>
        <w:t xml:space="preserve">Answer : "10.666666666666666" </w:t>
        <w:br/>
        <w:t>}</w:t>
      </w:r>
    </w:p>
    <w:p>
      <w:r>
        <w:t>{</w:t>
        <w:br/>
        <w:t>Index 1235:</w:t>
      </w:r>
    </w:p>
    <w:p>
      <w:r>
        <w:t>Question : "James had some lychee. He slice each lychee into 6 slices. If total 171 lychee slices James make, then how many lychee James had?"</w:t>
      </w:r>
    </w:p>
    <w:p>
      <w:r>
        <w:t>Equation : " X = 171 / 6"</w:t>
      </w:r>
    </w:p>
    <w:p>
      <w:r>
        <w:t xml:space="preserve">Answer : "28.5" </w:t>
        <w:br/>
        <w:t>}</w:t>
      </w:r>
    </w:p>
    <w:p>
      <w:r>
        <w:t>{</w:t>
        <w:br/>
        <w:t>Index 1236:</w:t>
      </w:r>
    </w:p>
    <w:p>
      <w:r>
        <w:t>Question : "Dolores had some plum. He slice each plum into 7 slices. If total 123 plum slices Dolores make, then how many plum Dolores had?"</w:t>
      </w:r>
    </w:p>
    <w:p>
      <w:r>
        <w:t>Equation : " X = 123 / 7"</w:t>
      </w:r>
    </w:p>
    <w:p>
      <w:r>
        <w:t xml:space="preserve">Answer : "17.571428571428573" </w:t>
        <w:br/>
        <w:t>}</w:t>
      </w:r>
    </w:p>
    <w:p>
      <w:r>
        <w:t>{</w:t>
        <w:br/>
        <w:t>Index 1237:</w:t>
      </w:r>
    </w:p>
    <w:p>
      <w:r>
        <w:t>Question : "David had some apricot. He dice each apricot into 21 slices. If total 106 apricot slices David make, then how many apricot David had?"</w:t>
      </w:r>
    </w:p>
    <w:p>
      <w:r>
        <w:t>Equation : " X = 106 / 21"</w:t>
      </w:r>
    </w:p>
    <w:p>
      <w:r>
        <w:t xml:space="preserve">Answer : "5.0476190476190474" </w:t>
        <w:br/>
        <w:t>}</w:t>
      </w:r>
    </w:p>
    <w:p>
      <w:r>
        <w:t>{</w:t>
        <w:br/>
        <w:t>Index 1238:</w:t>
      </w:r>
    </w:p>
    <w:p>
      <w:r>
        <w:t>Question : "Herman had some Bread. He carve each Bread into 12 slices. If total 137 Bread slices Herman make, then how many Bread Herman had?"</w:t>
      </w:r>
    </w:p>
    <w:p>
      <w:r>
        <w:t>Equation : " X = 137 / 12"</w:t>
      </w:r>
    </w:p>
    <w:p>
      <w:r>
        <w:t xml:space="preserve">Answer : "11.416666666666666" </w:t>
        <w:br/>
        <w:t>}</w:t>
      </w:r>
    </w:p>
    <w:p>
      <w:r>
        <w:t>{</w:t>
        <w:br/>
        <w:t>Index 1239:</w:t>
      </w:r>
    </w:p>
    <w:p>
      <w:r>
        <w:t>Question : "Gloria had some peach. He cut up each peach into 21 slices. If total 171 peach slices Gloria make, then how many peach Gloria had?"</w:t>
      </w:r>
    </w:p>
    <w:p>
      <w:r>
        <w:t>Equation : " X = 171 / 21"</w:t>
      </w:r>
    </w:p>
    <w:p>
      <w:r>
        <w:t xml:space="preserve">Answer : "8.142857142857142" </w:t>
        <w:br/>
        <w:t>}</w:t>
      </w:r>
    </w:p>
    <w:p>
      <w:r>
        <w:t>{</w:t>
        <w:br/>
        <w:t>Index 1240:</w:t>
      </w:r>
    </w:p>
    <w:p>
      <w:r>
        <w:t>Question : "Andrea had some lemon. He chop each lemon into 5 slices. If total 141 lemon slices Andrea make, then how many lemon Andrea had?"</w:t>
      </w:r>
    </w:p>
    <w:p>
      <w:r>
        <w:t>Equation : " X = 141 / 5"</w:t>
      </w:r>
    </w:p>
    <w:p>
      <w:r>
        <w:t xml:space="preserve">Answer : "28.2" </w:t>
        <w:br/>
        <w:t>}</w:t>
      </w:r>
    </w:p>
    <w:p>
      <w:r>
        <w:t>{</w:t>
        <w:br/>
        <w:t>Index 1241:</w:t>
      </w:r>
    </w:p>
    <w:p>
      <w:r>
        <w:t>Question : "Cynthia had some Doll. He cube each Doll into 5 slices. If total 179 Doll slices Cynthia make, then how many Doll Cynthia had?"</w:t>
      </w:r>
    </w:p>
    <w:p>
      <w:r>
        <w:t>Equation : " X = 179 / 5"</w:t>
      </w:r>
    </w:p>
    <w:p>
      <w:r>
        <w:t xml:space="preserve">Answer : "35.8" </w:t>
        <w:br/>
        <w:t>}</w:t>
      </w:r>
    </w:p>
    <w:p>
      <w:r>
        <w:t>{</w:t>
        <w:br/>
        <w:t>Index 1242:</w:t>
      </w:r>
    </w:p>
    <w:p>
      <w:r>
        <w:t>Question : "Louis had some kiwi. He cube each kiwi into 23 slices. If total 88 kiwi slices Louis make, then how many kiwi Louis had?"</w:t>
      </w:r>
    </w:p>
    <w:p>
      <w:r>
        <w:t>Equation : " X = 88 / 23"</w:t>
      </w:r>
    </w:p>
    <w:p>
      <w:r>
        <w:t xml:space="preserve">Answer : "3.8260869565217392" </w:t>
        <w:br/>
        <w:t>}</w:t>
      </w:r>
    </w:p>
    <w:p>
      <w:r>
        <w:t>{</w:t>
        <w:br/>
        <w:t>Index 1243:</w:t>
      </w:r>
    </w:p>
    <w:p>
      <w:r>
        <w:t>Question : "Joseph had some strawberry. He mince each strawberry into 11 slices. If total 41 strawberry slices Joseph make, then how many strawberry Joseph had?"</w:t>
      </w:r>
    </w:p>
    <w:p>
      <w:r>
        <w:t>Equation : " X = 41 / 11"</w:t>
      </w:r>
    </w:p>
    <w:p>
      <w:r>
        <w:t xml:space="preserve">Answer : "3.727272727272727" </w:t>
        <w:br/>
        <w:t>}</w:t>
      </w:r>
    </w:p>
    <w:p>
      <w:r>
        <w:t>{</w:t>
        <w:br/>
        <w:t>Index 1244:</w:t>
      </w:r>
    </w:p>
    <w:p>
      <w:r>
        <w:t>Question : "Charles had some papaya. He chop each papaya into 26 slices. If total 52 papaya slices Charles make, then how many papaya Charles had?"</w:t>
      </w:r>
    </w:p>
    <w:p>
      <w:r>
        <w:t>Equation : " X = 52 / 26"</w:t>
      </w:r>
    </w:p>
    <w:p>
      <w:r>
        <w:t xml:space="preserve">Answer : "2.0" </w:t>
        <w:br/>
        <w:t>}</w:t>
      </w:r>
    </w:p>
    <w:p>
      <w:r>
        <w:t>{</w:t>
        <w:br/>
        <w:t>Index 1245:</w:t>
      </w:r>
    </w:p>
    <w:p>
      <w:r>
        <w:t>Question : "Jose had some papaya. He dice each papaya into 22 slices. If total 188 papaya slices Jose make, then how many papaya Jose had?"</w:t>
      </w:r>
    </w:p>
    <w:p>
      <w:r>
        <w:t>Equation : " X = 188 / 22"</w:t>
      </w:r>
    </w:p>
    <w:p>
      <w:r>
        <w:t xml:space="preserve">Answer : "8.545454545454545" </w:t>
        <w:br/>
        <w:t>}</w:t>
      </w:r>
    </w:p>
    <w:p>
      <w:r>
        <w:t>{</w:t>
        <w:br/>
        <w:t>Index 1246:</w:t>
      </w:r>
    </w:p>
    <w:p>
      <w:r>
        <w:t>Question : "Michael had some Pen. He carve each Pen into 8 slices. If total 167 Pen slices Michael make, then how many Pen Michael had?"</w:t>
      </w:r>
    </w:p>
    <w:p>
      <w:r>
        <w:t>Equation : " X = 167 / 8"</w:t>
      </w:r>
    </w:p>
    <w:p>
      <w:r>
        <w:t xml:space="preserve">Answer : "20.875" </w:t>
        <w:br/>
        <w:t>}</w:t>
      </w:r>
    </w:p>
    <w:p>
      <w:r>
        <w:t>{</w:t>
        <w:br/>
        <w:t>Index 1247:</w:t>
      </w:r>
    </w:p>
    <w:p>
      <w:r>
        <w:t>Question : "Joyce had some kiwi. He carve each kiwi into 19 slices. If total 126 kiwi slices Joyce make, then how many kiwi Joyce had?"</w:t>
      </w:r>
    </w:p>
    <w:p>
      <w:r>
        <w:t>Equation : " X = 126 / 19"</w:t>
      </w:r>
    </w:p>
    <w:p>
      <w:r>
        <w:t xml:space="preserve">Answer : "6.631578947368421" </w:t>
        <w:br/>
        <w:t>}</w:t>
      </w:r>
    </w:p>
    <w:p>
      <w:r>
        <w:t>{</w:t>
        <w:br/>
        <w:t>Index 1248:</w:t>
      </w:r>
    </w:p>
    <w:p>
      <w:r>
        <w:t>Question : "Elizabeth had some Flower. He cube each Flower into 29 slices. If total 149 Flower slices Elizabeth make, then how many Flower Elizabeth had?"</w:t>
      </w:r>
    </w:p>
    <w:p>
      <w:r>
        <w:t>Equation : " X = 149 / 29"</w:t>
      </w:r>
    </w:p>
    <w:p>
      <w:r>
        <w:t xml:space="preserve">Answer : "5.137931034482759" </w:t>
        <w:br/>
        <w:t>}</w:t>
      </w:r>
    </w:p>
    <w:p>
      <w:r>
        <w:t>{</w:t>
        <w:br/>
        <w:t>Index 1249:</w:t>
      </w:r>
    </w:p>
    <w:p>
      <w:r>
        <w:t>Question : "Leon had some Pen. He cut up each Pen into 11 slices. If total 48 Pen slices Leon make, then how many Pen Leon had?"</w:t>
      </w:r>
    </w:p>
    <w:p>
      <w:r>
        <w:t>Equation : " X = 48 / 11"</w:t>
      </w:r>
    </w:p>
    <w:p>
      <w:r>
        <w:t xml:space="preserve">Answer : "4.363636363636363" </w:t>
        <w:br/>
        <w:t>}</w:t>
      </w:r>
    </w:p>
    <w:p>
      <w:r>
        <w:t>{</w:t>
        <w:br/>
        <w:t>Index 1250:</w:t>
      </w:r>
    </w:p>
    <w:p>
      <w:r>
        <w:t>Question : "Jason had some fig. He slice each fig into 21 slices. If total 190 fig slices Jason make, then how many fig Jason had?"</w:t>
      </w:r>
    </w:p>
    <w:p>
      <w:r>
        <w:t>Equation : " X = 190 / 21"</w:t>
      </w:r>
    </w:p>
    <w:p>
      <w:r>
        <w:t xml:space="preserve">Answer : "9.047619047619047" </w:t>
        <w:br/>
        <w:t>}</w:t>
      </w:r>
    </w:p>
    <w:p>
      <w:r>
        <w:t>{</w:t>
        <w:br/>
        <w:t>Index 1251:</w:t>
      </w:r>
    </w:p>
    <w:p>
      <w:r>
        <w:t>Question : "Tiffany had some Beg. He hash each Beg into 2 slices. If total 88 Beg slices Tiffany make, then how many Beg Tiffany had?"</w:t>
      </w:r>
    </w:p>
    <w:p>
      <w:r>
        <w:t>Equation : " X = 88 / 2"</w:t>
      </w:r>
    </w:p>
    <w:p>
      <w:r>
        <w:t xml:space="preserve">Answer : "44.0" </w:t>
        <w:br/>
        <w:t>}</w:t>
      </w:r>
    </w:p>
    <w:p>
      <w:r>
        <w:t>{</w:t>
        <w:br/>
        <w:t>Index 1252:</w:t>
      </w:r>
    </w:p>
    <w:p>
      <w:r>
        <w:t>Question : "Sheila had some raspberry. He mince each raspberry into 30 slices. If total 75 raspberry slices Sheila make, then how many raspberry Sheila had?"</w:t>
      </w:r>
    </w:p>
    <w:p>
      <w:r>
        <w:t>Equation : " X = 75 / 30"</w:t>
      </w:r>
    </w:p>
    <w:p>
      <w:r>
        <w:t xml:space="preserve">Answer : "2.5" </w:t>
        <w:br/>
        <w:t>}</w:t>
      </w:r>
    </w:p>
    <w:p>
      <w:r>
        <w:t>{</w:t>
        <w:br/>
        <w:t>Index 1253:</w:t>
      </w:r>
    </w:p>
    <w:p>
      <w:r>
        <w:t>Question : "Jordon had some blueberry. He divide each blueberry into 10 slices. If total 81 blueberry slices Jordon make, then how many blueberry Jordon had?"</w:t>
      </w:r>
    </w:p>
    <w:p>
      <w:r>
        <w:t>Equation : " X = 81 / 10"</w:t>
      </w:r>
    </w:p>
    <w:p>
      <w:r>
        <w:t xml:space="preserve">Answer : "8.1" </w:t>
        <w:br/>
        <w:t>}</w:t>
      </w:r>
    </w:p>
    <w:p>
      <w:r>
        <w:t>{</w:t>
        <w:br/>
        <w:t>Index 1254:</w:t>
      </w:r>
    </w:p>
    <w:p>
      <w:r>
        <w:t>Question : "Louise had some pineapple. He mince each pineapple into 26 slices. If total 159 pineapple slices Louise make, then how many pineapple Louise had?"</w:t>
      </w:r>
    </w:p>
    <w:p>
      <w:r>
        <w:t>Equation : " X = 159 / 26"</w:t>
      </w:r>
    </w:p>
    <w:p>
      <w:r>
        <w:t xml:space="preserve">Answer : "6.115384615384615" </w:t>
        <w:br/>
        <w:t>}</w:t>
      </w:r>
    </w:p>
    <w:p>
      <w:r>
        <w:t>{</w:t>
        <w:br/>
        <w:t>Index 1255:</w:t>
      </w:r>
    </w:p>
    <w:p>
      <w:r>
        <w:t>Question : "Linda had some raspberry. He cut each raspberry into 10 slices. If total 144 raspberry slices Linda make, then how many raspberry Linda had?"</w:t>
      </w:r>
    </w:p>
    <w:p>
      <w:r>
        <w:t>Equation : " X = 144 / 10"</w:t>
      </w:r>
    </w:p>
    <w:p>
      <w:r>
        <w:t xml:space="preserve">Answer : "14.4" </w:t>
        <w:br/>
        <w:t>}</w:t>
      </w:r>
    </w:p>
    <w:p>
      <w:r>
        <w:t>{</w:t>
        <w:br/>
        <w:t>Index 1256:</w:t>
      </w:r>
    </w:p>
    <w:p>
      <w:r>
        <w:t>Question : "Elizabeth had some lychee. He carve each lychee into 24 slices. If total 192 lychee slices Elizabeth make, then how many lychee Elizabeth had?"</w:t>
      </w:r>
    </w:p>
    <w:p>
      <w:r>
        <w:t>Equation : " X = 192 / 24"</w:t>
      </w:r>
    </w:p>
    <w:p>
      <w:r>
        <w:t xml:space="preserve">Answer : "8.0" </w:t>
        <w:br/>
        <w:t>}</w:t>
      </w:r>
    </w:p>
    <w:p>
      <w:r>
        <w:t>{</w:t>
        <w:br/>
        <w:t>Index 1257:</w:t>
      </w:r>
    </w:p>
    <w:p>
      <w:r>
        <w:t>Question : "Cynthia had some strawberry. He hash each strawberry into 8 slices. If total 127 strawberry slices Cynthia make, then how many strawberry Cynthia had?"</w:t>
      </w:r>
    </w:p>
    <w:p>
      <w:r>
        <w:t>Equation : " X = 127 / 8"</w:t>
      </w:r>
    </w:p>
    <w:p>
      <w:r>
        <w:t xml:space="preserve">Answer : "15.875" </w:t>
        <w:br/>
        <w:t>}</w:t>
      </w:r>
    </w:p>
    <w:p>
      <w:r>
        <w:t>{</w:t>
        <w:br/>
        <w:t>Index 1258:</w:t>
      </w:r>
    </w:p>
    <w:p>
      <w:r>
        <w:t>Question : "Mary had some Press. He mince each Press into 17 slices. If total 98 Press slices Mary make, then how many Press Mary had?"</w:t>
      </w:r>
    </w:p>
    <w:p>
      <w:r>
        <w:t>Equation : " X = 98 / 17"</w:t>
      </w:r>
    </w:p>
    <w:p>
      <w:r>
        <w:t xml:space="preserve">Answer : "5.764705882352941" </w:t>
        <w:br/>
        <w:t>}</w:t>
      </w:r>
    </w:p>
    <w:p>
      <w:r>
        <w:t>{</w:t>
        <w:br/>
        <w:t>Index 1259:</w:t>
      </w:r>
    </w:p>
    <w:p>
      <w:r>
        <w:t>Question : "Philip had some blackcurrant. He slice each blackcurrant into 4 slices. If total 41 blackcurrant slices Philip make, then how many blackcurrant Philip had?"</w:t>
      </w:r>
    </w:p>
    <w:p>
      <w:r>
        <w:t>Equation : " X = 41 / 4"</w:t>
      </w:r>
    </w:p>
    <w:p>
      <w:r>
        <w:t xml:space="preserve">Answer : "10.25" </w:t>
        <w:br/>
        <w:t>}</w:t>
      </w:r>
    </w:p>
    <w:p>
      <w:r>
        <w:t>{</w:t>
        <w:br/>
        <w:t>Index 1260:</w:t>
      </w:r>
    </w:p>
    <w:p>
      <w:r>
        <w:t>Question : "Dorothy had some Watch. He carve each Watch into 8 slices. If total 76 Watch slices Dorothy make, then how many Watch Dorothy had?"</w:t>
      </w:r>
    </w:p>
    <w:p>
      <w:r>
        <w:t>Equation : " X = 76 / 8"</w:t>
      </w:r>
    </w:p>
    <w:p>
      <w:r>
        <w:t xml:space="preserve">Answer : "9.5" </w:t>
        <w:br/>
        <w:t>}</w:t>
      </w:r>
    </w:p>
    <w:p>
      <w:r>
        <w:t>{</w:t>
        <w:br/>
        <w:t>Index 1261:</w:t>
      </w:r>
    </w:p>
    <w:p>
      <w:r>
        <w:t>Question : "Chiquita had some Pen. He cut each Pen into 12 slices. If total 86 Pen slices Chiquita make, then how many Pen Chiquita had?"</w:t>
      </w:r>
    </w:p>
    <w:p>
      <w:r>
        <w:t>Equation : " X = 86 / 12"</w:t>
      </w:r>
    </w:p>
    <w:p>
      <w:r>
        <w:t xml:space="preserve">Answer : "7.166666666666667" </w:t>
        <w:br/>
        <w:t>}</w:t>
      </w:r>
    </w:p>
    <w:p>
      <w:r>
        <w:t>{</w:t>
        <w:br/>
        <w:t>Index 1262:</w:t>
      </w:r>
    </w:p>
    <w:p>
      <w:r>
        <w:t>Question : "Kimberly had some Beg. He hash each Beg into 23 slices. If total 158 Beg slices Kimberly make, then how many Beg Kimberly had?"</w:t>
      </w:r>
    </w:p>
    <w:p>
      <w:r>
        <w:t>Equation : " X = 158 / 23"</w:t>
      </w:r>
    </w:p>
    <w:p>
      <w:r>
        <w:t xml:space="preserve">Answer : "6.869565217391305" </w:t>
        <w:br/>
        <w:t>}</w:t>
      </w:r>
    </w:p>
    <w:p>
      <w:r>
        <w:t>{</w:t>
        <w:br/>
        <w:t>Index 1263:</w:t>
      </w:r>
    </w:p>
    <w:p>
      <w:r>
        <w:t>Question : "Lester had some plum. He cube each plum into 10 slices. If total 176 plum slices Lester make, then how many plum Lester had?"</w:t>
      </w:r>
    </w:p>
    <w:p>
      <w:r>
        <w:t>Equation : " X = 176 / 10"</w:t>
      </w:r>
    </w:p>
    <w:p>
      <w:r>
        <w:t xml:space="preserve">Answer : "17.6" </w:t>
        <w:br/>
        <w:t>}</w:t>
      </w:r>
    </w:p>
    <w:p>
      <w:r>
        <w:t>{</w:t>
        <w:br/>
        <w:t>Index 1264:</w:t>
      </w:r>
    </w:p>
    <w:p>
      <w:r>
        <w:t>Question : "Bobby had some Press. He cube each Press into 5 slices. If total 143 Press slices Bobby make, then how many Press Bobby had?"</w:t>
      </w:r>
    </w:p>
    <w:p>
      <w:r>
        <w:t>Equation : " X = 143 / 5"</w:t>
      </w:r>
    </w:p>
    <w:p>
      <w:r>
        <w:t xml:space="preserve">Answer : "28.6" </w:t>
        <w:br/>
        <w:t>}</w:t>
      </w:r>
    </w:p>
    <w:p>
      <w:r>
        <w:t>{</w:t>
        <w:br/>
        <w:t>Index 1265:</w:t>
      </w:r>
    </w:p>
    <w:p>
      <w:r>
        <w:t>Question : "Anthony had some Car. He carve each Car into 29 slices. If total 157 Car slices Anthony make, then how many Car Anthony had?"</w:t>
      </w:r>
    </w:p>
    <w:p>
      <w:r>
        <w:t>Equation : " X = 157 / 29"</w:t>
      </w:r>
    </w:p>
    <w:p>
      <w:r>
        <w:t xml:space="preserve">Answer : "5.413793103448276" </w:t>
        <w:br/>
        <w:t>}</w:t>
      </w:r>
    </w:p>
    <w:p>
      <w:r>
        <w:t>{</w:t>
        <w:br/>
        <w:t>Index 1266:</w:t>
      </w:r>
    </w:p>
    <w:p>
      <w:r>
        <w:t>Question : "Christopher had some lychee. He hash each lychee into 8 slices. If total 81 lychee slices Christopher make, then how many lychee Christopher had?"</w:t>
      </w:r>
    </w:p>
    <w:p>
      <w:r>
        <w:t>Equation : " X = 81 / 8"</w:t>
      </w:r>
    </w:p>
    <w:p>
      <w:r>
        <w:t xml:space="preserve">Answer : "10.125" </w:t>
        <w:br/>
        <w:t>}</w:t>
      </w:r>
    </w:p>
    <w:p>
      <w:r>
        <w:t>{</w:t>
        <w:br/>
        <w:t>Index 1267:</w:t>
      </w:r>
    </w:p>
    <w:p>
      <w:r>
        <w:t>Question : "Miguel had some lemon. He mince each lemon into 10 slices. If total 168 lemon slices Miguel make, then how many lemon Miguel had?"</w:t>
      </w:r>
    </w:p>
    <w:p>
      <w:r>
        <w:t>Equation : " X = 168 / 10"</w:t>
      </w:r>
    </w:p>
    <w:p>
      <w:r>
        <w:t xml:space="preserve">Answer : "16.8" </w:t>
        <w:br/>
        <w:t>}</w:t>
      </w:r>
    </w:p>
    <w:p>
      <w:r>
        <w:t>{</w:t>
        <w:br/>
        <w:t>Index 1268:</w:t>
      </w:r>
    </w:p>
    <w:p>
      <w:r>
        <w:t>Question : "Marie had some banana. He carve each banana into 6 slices. If total 98 banana slices Marie make, then how many banana Marie had?"</w:t>
      </w:r>
    </w:p>
    <w:p>
      <w:r>
        <w:t>Equation : " X = 98 / 6"</w:t>
      </w:r>
    </w:p>
    <w:p>
      <w:r>
        <w:t xml:space="preserve">Answer : "16.333333333333332" </w:t>
        <w:br/>
        <w:t>}</w:t>
      </w:r>
    </w:p>
    <w:p>
      <w:r>
        <w:t>{</w:t>
        <w:br/>
        <w:t>Index 1269:</w:t>
      </w:r>
    </w:p>
    <w:p>
      <w:r>
        <w:t>Question : "Louise had some Press. He chop each Press into 12 slices. If total 86 Press slices Louise make, then how many Press Louise had?"</w:t>
      </w:r>
    </w:p>
    <w:p>
      <w:r>
        <w:t>Equation : " X = 86 / 12"</w:t>
      </w:r>
    </w:p>
    <w:p>
      <w:r>
        <w:t xml:space="preserve">Answer : "7.166666666666667" </w:t>
        <w:br/>
        <w:t>}</w:t>
      </w:r>
    </w:p>
    <w:p>
      <w:r>
        <w:t>{</w:t>
        <w:br/>
        <w:t>Index 1270:</w:t>
      </w:r>
    </w:p>
    <w:p>
      <w:r>
        <w:t>Question : "Cynthia had some blueberry. He carve each blueberry into 7 slices. If total 120 blueberry slices Cynthia make, then how many blueberry Cynthia had?"</w:t>
      </w:r>
    </w:p>
    <w:p>
      <w:r>
        <w:t>Equation : " X = 120 / 7"</w:t>
      </w:r>
    </w:p>
    <w:p>
      <w:r>
        <w:t xml:space="preserve">Answer : "17.142857142857142" </w:t>
        <w:br/>
        <w:t>}</w:t>
      </w:r>
    </w:p>
    <w:p>
      <w:r>
        <w:t>{</w:t>
        <w:br/>
        <w:t>Index 1271:</w:t>
      </w:r>
    </w:p>
    <w:p>
      <w:r>
        <w:t>Question : "An had some blackcurrant. He cut up each blackcurrant into 23 slices. If total 132 blackcurrant slices An make, then how many blackcurrant An had?"</w:t>
      </w:r>
    </w:p>
    <w:p>
      <w:r>
        <w:t>Equation : " X = 132 / 23"</w:t>
      </w:r>
    </w:p>
    <w:p>
      <w:r>
        <w:t xml:space="preserve">Answer : "5.739130434782608" </w:t>
        <w:br/>
        <w:t>}</w:t>
      </w:r>
    </w:p>
    <w:p>
      <w:r>
        <w:t>{</w:t>
        <w:br/>
        <w:t>Index 1272:</w:t>
      </w:r>
    </w:p>
    <w:p>
      <w:r>
        <w:t>Question : "Chris had some lemon. He hash each lemon into 30 slices. If total 92 lemon slices Chris make, then how many lemon Chris had?"</w:t>
      </w:r>
    </w:p>
    <w:p>
      <w:r>
        <w:t>Equation : " X = 92 / 30"</w:t>
      </w:r>
    </w:p>
    <w:p>
      <w:r>
        <w:t xml:space="preserve">Answer : "3.066666666666667" </w:t>
        <w:br/>
        <w:t>}</w:t>
      </w:r>
    </w:p>
    <w:p>
      <w:r>
        <w:t>{</w:t>
        <w:br/>
        <w:t>Index 1273:</w:t>
      </w:r>
    </w:p>
    <w:p>
      <w:r>
        <w:t>Question : "Joy had some nectarine. He carve each nectarine into 19 slices. If total 149 nectarine slices Joy make, then how many nectarine Joy had?"</w:t>
      </w:r>
    </w:p>
    <w:p>
      <w:r>
        <w:t>Equation : " X = 149 / 19"</w:t>
      </w:r>
    </w:p>
    <w:p>
      <w:r>
        <w:t xml:space="preserve">Answer : "7.842105263157895" </w:t>
        <w:br/>
        <w:t>}</w:t>
      </w:r>
    </w:p>
    <w:p>
      <w:r>
        <w:t>{</w:t>
        <w:br/>
        <w:t>Index 1274:</w:t>
      </w:r>
    </w:p>
    <w:p>
      <w:r>
        <w:t>Question : "Joanne had some coconut. He chop each coconut into 17 slices. If total 190 coconut slices Joanne make, then how many coconut Joanne had?"</w:t>
      </w:r>
    </w:p>
    <w:p>
      <w:r>
        <w:t>Equation : " X = 190 / 17"</w:t>
      </w:r>
    </w:p>
    <w:p>
      <w:r>
        <w:t xml:space="preserve">Answer : "11.176470588235293" </w:t>
        <w:br/>
        <w:t>}</w:t>
      </w:r>
    </w:p>
    <w:p>
      <w:r>
        <w:t>{</w:t>
        <w:br/>
        <w:t>Index 1275:</w:t>
      </w:r>
    </w:p>
    <w:p>
      <w:r>
        <w:t>Question : "Elizabeth had some blackberry. He dice each blackberry into 18 slices. If total 177 blackberry slices Elizabeth make, then how many blackberry Elizabeth had?"</w:t>
      </w:r>
    </w:p>
    <w:p>
      <w:r>
        <w:t>Equation : " X = 177 / 18"</w:t>
      </w:r>
    </w:p>
    <w:p>
      <w:r>
        <w:t xml:space="preserve">Answer : "9.833333333333334" </w:t>
        <w:br/>
        <w:t>}</w:t>
      </w:r>
    </w:p>
    <w:p>
      <w:r>
        <w:t>{</w:t>
        <w:br/>
        <w:t>Index 1276:</w:t>
      </w:r>
    </w:p>
    <w:p>
      <w:r>
        <w:t>Question : "Kimberly had some Chocolate. He hash each Chocolate into 21 slices. If total 104 Chocolate slices Kimberly make, then how many Chocolate Kimberly had?"</w:t>
      </w:r>
    </w:p>
    <w:p>
      <w:r>
        <w:t>Equation : " X = 104 / 21"</w:t>
      </w:r>
    </w:p>
    <w:p>
      <w:r>
        <w:t xml:space="preserve">Answer : "4.9523809523809526" </w:t>
        <w:br/>
        <w:t>}</w:t>
      </w:r>
    </w:p>
    <w:p>
      <w:r>
        <w:t>{</w:t>
        <w:br/>
        <w:t>Index 1277:</w:t>
      </w:r>
    </w:p>
    <w:p>
      <w:r>
        <w:t>Question : "Patricia had some toy. He cube each toy into 4 slices. If total 35 toy slices Patricia make, then how many toy Patricia had?"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1278:</w:t>
      </w:r>
    </w:p>
    <w:p>
      <w:r>
        <w:t>Question : "Brendan had some Watch. He chop each Watch into 2 slices. If total 41 Watch slices Brendan make, then how many Watch Brendan had?"</w:t>
      </w:r>
    </w:p>
    <w:p>
      <w:r>
        <w:t>Equation : " X = 41 / 2"</w:t>
      </w:r>
    </w:p>
    <w:p>
      <w:r>
        <w:t xml:space="preserve">Answer : "20.5" </w:t>
        <w:br/>
        <w:t>}</w:t>
      </w:r>
    </w:p>
    <w:p>
      <w:r>
        <w:t>{</w:t>
        <w:br/>
        <w:t>Index 1279:</w:t>
      </w:r>
    </w:p>
    <w:p>
      <w:r>
        <w:t>Question : "John had some Doll. He mince each Doll into 22 slices. If total 112 Doll slices John make, then how many Doll John had?"</w:t>
      </w:r>
    </w:p>
    <w:p>
      <w:r>
        <w:t>Equation : " X = 112 / 22"</w:t>
      </w:r>
    </w:p>
    <w:p>
      <w:r>
        <w:t xml:space="preserve">Answer : "5.090909090909091" </w:t>
        <w:br/>
        <w:t>}</w:t>
      </w:r>
    </w:p>
    <w:p>
      <w:r>
        <w:t>{</w:t>
        <w:br/>
        <w:t>Index 1280:</w:t>
      </w:r>
    </w:p>
    <w:p>
      <w:r>
        <w:t>Question : "Catherine had some kiwi. He mince each kiwi into 30 slices. If total 188 kiwi slices Catherine make, then how many kiwi Catherine had?"</w:t>
      </w:r>
    </w:p>
    <w:p>
      <w:r>
        <w:t>Equation : " X = 188 / 30"</w:t>
      </w:r>
    </w:p>
    <w:p>
      <w:r>
        <w:t xml:space="preserve">Answer : "6.266666666666667" </w:t>
        <w:br/>
        <w:t>}</w:t>
      </w:r>
    </w:p>
    <w:p>
      <w:r>
        <w:t>{</w:t>
        <w:br/>
        <w:t>Index 1281:</w:t>
      </w:r>
    </w:p>
    <w:p>
      <w:r>
        <w:t>Question : "Ricardo had some kiwi. He slice each kiwi into 23 slices. If total 39 kiwi slices Ricardo make, then how many kiwi Ricardo had?"</w:t>
      </w:r>
    </w:p>
    <w:p>
      <w:r>
        <w:t>Equation : " X = 39 / 23"</w:t>
      </w:r>
    </w:p>
    <w:p>
      <w:r>
        <w:t xml:space="preserve">Answer : "1.6956521739130435" </w:t>
        <w:br/>
        <w:t>}</w:t>
      </w:r>
    </w:p>
    <w:p>
      <w:r>
        <w:t>{</w:t>
        <w:br/>
        <w:t>Index 1282:</w:t>
      </w:r>
    </w:p>
    <w:p>
      <w:r>
        <w:t>Question : "Alicia had some Car. He dice each Car into 21 slices. If total 144 Car slices Alicia make, then how many Car Alicia had?"</w:t>
      </w:r>
    </w:p>
    <w:p>
      <w:r>
        <w:t>Equation : " X = 144 / 21"</w:t>
      </w:r>
    </w:p>
    <w:p>
      <w:r>
        <w:t xml:space="preserve">Answer : "6.857142857142857" </w:t>
        <w:br/>
        <w:t>}</w:t>
      </w:r>
    </w:p>
    <w:p>
      <w:r>
        <w:t>{</w:t>
        <w:br/>
        <w:t>Index 1283:</w:t>
      </w:r>
    </w:p>
    <w:p>
      <w:r>
        <w:t>Question : "Linda had some Mango. He mince each Mango into 3 slices. If total 120 Mango slices Linda make, then how many Mango Linda had?"</w:t>
      </w:r>
    </w:p>
    <w:p>
      <w:r>
        <w:t>Equation : " X = 120 / 3"</w:t>
      </w:r>
    </w:p>
    <w:p>
      <w:r>
        <w:t xml:space="preserve">Answer : "40.0" </w:t>
        <w:br/>
        <w:t>}</w:t>
      </w:r>
    </w:p>
    <w:p>
      <w:r>
        <w:t>{</w:t>
        <w:br/>
        <w:t>Index 1284:</w:t>
      </w:r>
    </w:p>
    <w:p>
      <w:r>
        <w:t>Question : "Marilyn had some lychee. He slice each lychee into 20 slices. If total 106 lychee slices Marilyn make, then how many lychee Marilyn had?"</w:t>
      </w:r>
    </w:p>
    <w:p>
      <w:r>
        <w:t>Equation : " X = 106 / 20"</w:t>
      </w:r>
    </w:p>
    <w:p>
      <w:r>
        <w:t xml:space="preserve">Answer : "5.3" </w:t>
        <w:br/>
        <w:t>}</w:t>
      </w:r>
    </w:p>
    <w:p>
      <w:r>
        <w:t>{</w:t>
        <w:br/>
        <w:t>Index 1285:</w:t>
      </w:r>
    </w:p>
    <w:p>
      <w:r>
        <w:t>Question : "Jamie had some banana. He cut each banana into 10 slices. If total 128 banana slices Jamie make, then how many banana Jamie had?"</w:t>
      </w:r>
    </w:p>
    <w:p>
      <w:r>
        <w:t>Equation : " X = 128 / 10"</w:t>
      </w:r>
    </w:p>
    <w:p>
      <w:r>
        <w:t xml:space="preserve">Answer : "12.8" </w:t>
        <w:br/>
        <w:t>}</w:t>
      </w:r>
    </w:p>
    <w:p>
      <w:r>
        <w:t>{</w:t>
        <w:br/>
        <w:t>Index 1286:</w:t>
      </w:r>
    </w:p>
    <w:p>
      <w:r>
        <w:t>Question : "Roseann had some quince. He cube each quince into 15 slices. If total 100 quince slices Roseann make, then how many quince Roseann had?"</w:t>
      </w:r>
    </w:p>
    <w:p>
      <w:r>
        <w:t>Equation : " X = 100 / 15"</w:t>
      </w:r>
    </w:p>
    <w:p>
      <w:r>
        <w:t xml:space="preserve">Answer : "6.666666666666667" </w:t>
        <w:br/>
        <w:t>}</w:t>
      </w:r>
    </w:p>
    <w:p>
      <w:r>
        <w:t>{</w:t>
        <w:br/>
        <w:t>Index 1287:</w:t>
      </w:r>
    </w:p>
    <w:p>
      <w:r>
        <w:t>Question : "Neva had some coconut. He chop each coconut into 12 slices. If total 136 coconut slices Neva make, then how many coconut Neva had?"</w:t>
      </w:r>
    </w:p>
    <w:p>
      <w:r>
        <w:t>Equation : " X = 136 / 12"</w:t>
      </w:r>
    </w:p>
    <w:p>
      <w:r>
        <w:t xml:space="preserve">Answer : "11.333333333333334" </w:t>
        <w:br/>
        <w:t>}</w:t>
      </w:r>
    </w:p>
    <w:p>
      <w:r>
        <w:t>{</w:t>
        <w:br/>
        <w:t>Index 1288:</w:t>
      </w:r>
    </w:p>
    <w:p>
      <w:r>
        <w:t>Question : "Evelyn had some Pen. He chop each Pen into 30 slices. If total 108 Pen slices Evelyn make, then how many Pen Evelyn had?"</w:t>
      </w:r>
    </w:p>
    <w:p>
      <w:r>
        <w:t>Equation : " X = 108 / 30"</w:t>
      </w:r>
    </w:p>
    <w:p>
      <w:r>
        <w:t xml:space="preserve">Answer : "3.6" </w:t>
        <w:br/>
        <w:t>}</w:t>
      </w:r>
    </w:p>
    <w:p>
      <w:r>
        <w:t>{</w:t>
        <w:br/>
        <w:t>Index 1289:</w:t>
      </w:r>
    </w:p>
    <w:p>
      <w:r>
        <w:t>Question : "Wayne had some Bread. He carve each Bread into 28 slices. If total 103 Bread slices Wayne make, then how many Bread Wayne had?"</w:t>
      </w:r>
    </w:p>
    <w:p>
      <w:r>
        <w:t>Equation : " X = 103 / 28"</w:t>
      </w:r>
    </w:p>
    <w:p>
      <w:r>
        <w:t xml:space="preserve">Answer : "3.6785714285714284" </w:t>
        <w:br/>
        <w:t>}</w:t>
      </w:r>
    </w:p>
    <w:p>
      <w:r>
        <w:t>{</w:t>
        <w:br/>
        <w:t>Index 1290:</w:t>
      </w:r>
    </w:p>
    <w:p>
      <w:r>
        <w:t>Question : "Thomas had some Box. He cut each Box into 16 slices. If total 131 Box slices Thomas make, then how many Box Thomas had?"</w:t>
      </w:r>
    </w:p>
    <w:p>
      <w:r>
        <w:t>Equation : " X = 131 / 16"</w:t>
      </w:r>
    </w:p>
    <w:p>
      <w:r>
        <w:t xml:space="preserve">Answer : "8.1875" </w:t>
        <w:br/>
        <w:t>}</w:t>
      </w:r>
    </w:p>
    <w:p>
      <w:r>
        <w:t>{</w:t>
        <w:br/>
        <w:t>Index 1291:</w:t>
      </w:r>
    </w:p>
    <w:p>
      <w:r>
        <w:t>Question : "Jaime had some Box. He cut each Box into 18 slices. If total 113 Box slices Jaime make, then how many Box Jaime had?"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1292:</w:t>
      </w:r>
    </w:p>
    <w:p>
      <w:r>
        <w:t>Question : "George had some banana. He cut up each banana into 17 slices. If total 69 banana slices George make, then how many banana George had?"</w:t>
      </w:r>
    </w:p>
    <w:p>
      <w:r>
        <w:t>Equation : " X = 69 / 17"</w:t>
      </w:r>
    </w:p>
    <w:p>
      <w:r>
        <w:t xml:space="preserve">Answer : "4.0588235294117645" </w:t>
        <w:br/>
        <w:t>}</w:t>
      </w:r>
    </w:p>
    <w:p>
      <w:r>
        <w:t>{</w:t>
        <w:br/>
        <w:t>Index 1293:</w:t>
      </w:r>
    </w:p>
    <w:p>
      <w:r>
        <w:t>Question : "Justin had some pear. He cube each pear into 12 slices. If total 132 pear slices Justin make, then how many pear Justin had?"</w:t>
      </w:r>
    </w:p>
    <w:p>
      <w:r>
        <w:t>Equation : " X = 132 / 12"</w:t>
      </w:r>
    </w:p>
    <w:p>
      <w:r>
        <w:t xml:space="preserve">Answer : "11.0" </w:t>
        <w:br/>
        <w:t>}</w:t>
      </w:r>
    </w:p>
    <w:p>
      <w:r>
        <w:t>{</w:t>
        <w:br/>
        <w:t>Index 1294:</w:t>
      </w:r>
    </w:p>
    <w:p>
      <w:r>
        <w:t>Question : "Doris had some Watch. He chop each Watch into 29 slices. If total 175 Watch slices Doris make, then how many Watch Doris had?"</w:t>
      </w:r>
    </w:p>
    <w:p>
      <w:r>
        <w:t>Equation : " X = 175 / 29"</w:t>
      </w:r>
    </w:p>
    <w:p>
      <w:r>
        <w:t xml:space="preserve">Answer : "6.0344827586206895" </w:t>
        <w:br/>
        <w:t>}</w:t>
      </w:r>
    </w:p>
    <w:p>
      <w:r>
        <w:t>{</w:t>
        <w:br/>
        <w:t>Index 1295:</w:t>
      </w:r>
    </w:p>
    <w:p>
      <w:r>
        <w:t>Question : "Ivan had some banana. He mince each banana into 18 slices. If total 72 banana slices Ivan make, then how many banana Ivan had?"</w:t>
      </w:r>
    </w:p>
    <w:p>
      <w:r>
        <w:t>Equation : " X = 72 / 18"</w:t>
      </w:r>
    </w:p>
    <w:p>
      <w:r>
        <w:t xml:space="preserve">Answer : "4.0" </w:t>
        <w:br/>
        <w:t>}</w:t>
      </w:r>
    </w:p>
    <w:p>
      <w:r>
        <w:t>{</w:t>
        <w:br/>
        <w:t>Index 1296:</w:t>
      </w:r>
    </w:p>
    <w:p>
      <w:r>
        <w:t>Question : "Cynthia had some mango. He cut up each mango into 23 slices. If total 196 mango slices Cynthia make, then how many mango Cynthia had?"</w:t>
      </w:r>
    </w:p>
    <w:p>
      <w:r>
        <w:t>Equation : " X = 196 / 23"</w:t>
      </w:r>
    </w:p>
    <w:p>
      <w:r>
        <w:t xml:space="preserve">Answer : "8.521739130434783" </w:t>
        <w:br/>
        <w:t>}</w:t>
      </w:r>
    </w:p>
    <w:p>
      <w:r>
        <w:t>{</w:t>
        <w:br/>
        <w:t>Index 1297:</w:t>
      </w:r>
    </w:p>
    <w:p>
      <w:r>
        <w:t>Question : "Frank had some Pen. He divide each Pen into 11 slices. If total 52 Pen slices Frank make, then how many Pen Frank had?"</w:t>
      </w:r>
    </w:p>
    <w:p>
      <w:r>
        <w:t>Equation : " X = 52 / 11"</w:t>
      </w:r>
    </w:p>
    <w:p>
      <w:r>
        <w:t xml:space="preserve">Answer : "4.7272727272727275" </w:t>
        <w:br/>
        <w:t>}</w:t>
      </w:r>
    </w:p>
    <w:p>
      <w:r>
        <w:t>{</w:t>
        <w:br/>
        <w:t>Index 1298:</w:t>
      </w:r>
    </w:p>
    <w:p>
      <w:r>
        <w:t>Question : "Clement had some blackberry. He dice each blackberry into 7 slices. If total 94 blackberry slices Clement make, then how many blackberry Clement had?"</w:t>
      </w:r>
    </w:p>
    <w:p>
      <w:r>
        <w:t>Equation : " X = 94 / 7"</w:t>
      </w:r>
    </w:p>
    <w:p>
      <w:r>
        <w:t xml:space="preserve">Answer : "13.428571428571429" </w:t>
        <w:br/>
        <w:t>}</w:t>
      </w:r>
    </w:p>
    <w:p>
      <w:r>
        <w:t>{</w:t>
        <w:br/>
        <w:t>Index 1299:</w:t>
      </w:r>
    </w:p>
    <w:p>
      <w:r>
        <w:t>Question : "Quentin had some cherry. He slice each cherry into 14 slices. If total 101 cherry slices Quentin make, then how many cherry Quentin had?"</w:t>
      </w:r>
    </w:p>
    <w:p>
      <w:r>
        <w:t>Equation : " X = 101 / 14"</w:t>
      </w:r>
    </w:p>
    <w:p>
      <w:r>
        <w:t xml:space="preserve">Answer : "7.214285714285714" </w:t>
        <w:br/>
        <w:t>}</w:t>
      </w:r>
    </w:p>
    <w:p>
      <w:r>
        <w:t>{</w:t>
        <w:br/>
        <w:t>Index 1300:</w:t>
      </w:r>
    </w:p>
    <w:p>
      <w:r>
        <w:t>Question : "Regina had some Car. He chop each Car into 17 slices. If total 150 Car slices Regina make, then how many Car Regina had?"</w:t>
      </w:r>
    </w:p>
    <w:p>
      <w:r>
        <w:t>Equation : " X = 150 / 17"</w:t>
      </w:r>
    </w:p>
    <w:p>
      <w:r>
        <w:t xml:space="preserve">Answer : "8.823529411764707" </w:t>
        <w:br/>
        <w:t>}</w:t>
      </w:r>
    </w:p>
    <w:p>
      <w:r>
        <w:t>{</w:t>
        <w:br/>
        <w:t>Index 1301:</w:t>
      </w:r>
    </w:p>
    <w:p>
      <w:r>
        <w:t>Question : "Carrie had some raspberry. He cut up each raspberry into 21 slices. If total 54 raspberry slices Carrie make, then how many raspberry Carrie had?"</w:t>
      </w:r>
    </w:p>
    <w:p>
      <w:r>
        <w:t>Equation : " X = 54 / 21"</w:t>
      </w:r>
    </w:p>
    <w:p>
      <w:r>
        <w:t xml:space="preserve">Answer : "2.5714285714285716" </w:t>
        <w:br/>
        <w:t>}</w:t>
      </w:r>
    </w:p>
    <w:p>
      <w:r>
        <w:t>{</w:t>
        <w:br/>
        <w:t>Index 1302:</w:t>
      </w:r>
    </w:p>
    <w:p>
      <w:r>
        <w:t>Question : "Patrick had some mango. He carve each mango into 5 slices. If total 147 mango slices Patrick make, then how many mango Patrick had?"</w:t>
      </w:r>
    </w:p>
    <w:p>
      <w:r>
        <w:t>Equation : " X = 147 / 5"</w:t>
      </w:r>
    </w:p>
    <w:p>
      <w:r>
        <w:t xml:space="preserve">Answer : "29.4" </w:t>
        <w:br/>
        <w:t>}</w:t>
      </w:r>
    </w:p>
    <w:p>
      <w:r>
        <w:t>{</w:t>
        <w:br/>
        <w:t>Index 1303:</w:t>
      </w:r>
    </w:p>
    <w:p>
      <w:r>
        <w:t>Question : "Dorothy had some Flower. He slice each Flower into 3 slices. If total 151 Flower slices Dorothy make, then how many Flower Dorothy had?"</w:t>
      </w:r>
    </w:p>
    <w:p>
      <w:r>
        <w:t>Equation : " X = 151 / 3"</w:t>
      </w:r>
    </w:p>
    <w:p>
      <w:r>
        <w:t xml:space="preserve">Answer : "50.333333333333336" </w:t>
        <w:br/>
        <w:t>}</w:t>
      </w:r>
    </w:p>
    <w:p>
      <w:r>
        <w:t>{</w:t>
        <w:br/>
        <w:t>Index 1304:</w:t>
      </w:r>
    </w:p>
    <w:p>
      <w:r>
        <w:t>Question : "Louisa had some plum. He cut up each plum into 8 slices. If total 159 plum slices Louisa make, then how many plum Louisa had?"</w:t>
      </w:r>
    </w:p>
    <w:p>
      <w:r>
        <w:t>Equation : " X = 159 / 8"</w:t>
      </w:r>
    </w:p>
    <w:p>
      <w:r>
        <w:t xml:space="preserve">Answer : "19.875" </w:t>
        <w:br/>
        <w:t>}</w:t>
      </w:r>
    </w:p>
    <w:p>
      <w:r>
        <w:t>{</w:t>
        <w:br/>
        <w:t>Index 1305:</w:t>
      </w:r>
    </w:p>
    <w:p>
      <w:r>
        <w:t>Question : "Ruby had some watermelon. He cut up each watermelon into 19 slices. If total 65 watermelon slices Ruby make, then how many watermelon Ruby had?"</w:t>
      </w:r>
    </w:p>
    <w:p>
      <w:r>
        <w:t>Equation : " X = 65 / 19"</w:t>
      </w:r>
    </w:p>
    <w:p>
      <w:r>
        <w:t xml:space="preserve">Answer : "3.4210526315789473" </w:t>
        <w:br/>
        <w:t>}</w:t>
      </w:r>
    </w:p>
    <w:p>
      <w:r>
        <w:t>{</w:t>
        <w:br/>
        <w:t>Index 1306:</w:t>
      </w:r>
    </w:p>
    <w:p>
      <w:r>
        <w:t>Question : "Mel had some Biscuit. He dice each Biscuit into 20 slices. If total 168 Biscuit slices Mel make, then how many Biscuit Mel had?"</w:t>
      </w:r>
    </w:p>
    <w:p>
      <w:r>
        <w:t>Equation : " X = 168 / 20"</w:t>
      </w:r>
    </w:p>
    <w:p>
      <w:r>
        <w:t xml:space="preserve">Answer : "8.4" </w:t>
        <w:br/>
        <w:t>}</w:t>
      </w:r>
    </w:p>
    <w:p>
      <w:r>
        <w:t>{</w:t>
        <w:br/>
        <w:t>Index 1307:</w:t>
      </w:r>
    </w:p>
    <w:p>
      <w:r>
        <w:t>Question : "Jeff had some Banana. He divide each Banana into 12 slices. If total 37 Banana slices Jeff make, then how many Banana Jeff had?"</w:t>
      </w:r>
    </w:p>
    <w:p>
      <w:r>
        <w:t>Equation : " X = 37 / 12"</w:t>
      </w:r>
    </w:p>
    <w:p>
      <w:r>
        <w:t xml:space="preserve">Answer : "3.0833333333333335" </w:t>
        <w:br/>
        <w:t>}</w:t>
      </w:r>
    </w:p>
    <w:p>
      <w:r>
        <w:t>{</w:t>
        <w:br/>
        <w:t>Index 1308:</w:t>
      </w:r>
    </w:p>
    <w:p>
      <w:r>
        <w:t>Question : "Tracy had some peach. He hash each peach into 27 slices. If total 144 peach slices Tracy make, then how many peach Tracy had?"</w:t>
      </w:r>
    </w:p>
    <w:p>
      <w:r>
        <w:t>Equation : " X = 144 / 27"</w:t>
      </w:r>
    </w:p>
    <w:p>
      <w:r>
        <w:t xml:space="preserve">Answer : "5.333333333333333" </w:t>
        <w:br/>
        <w:t>}</w:t>
      </w:r>
    </w:p>
    <w:p>
      <w:r>
        <w:t>{</w:t>
        <w:br/>
        <w:t>Index 1309:</w:t>
      </w:r>
    </w:p>
    <w:p>
      <w:r>
        <w:t>Question : "Priscilla had some kiwi. He hash each kiwi into 8 slices. If total 35 kiwi slices Priscilla make, then how many kiwi Priscilla had?"</w:t>
      </w:r>
    </w:p>
    <w:p>
      <w:r>
        <w:t>Equation : " X = 35 / 8"</w:t>
      </w:r>
    </w:p>
    <w:p>
      <w:r>
        <w:t xml:space="preserve">Answer : "4.375" </w:t>
        <w:br/>
        <w:t>}</w:t>
      </w:r>
    </w:p>
    <w:p>
      <w:r>
        <w:t>{</w:t>
        <w:br/>
        <w:t>Index 1310:</w:t>
      </w:r>
    </w:p>
    <w:p>
      <w:r>
        <w:t>Question : "Charles had some coconut. He slice each coconut into 4 slices. If total 138 coconut slices Charles make, then how many coconut Charles had?"</w:t>
      </w:r>
    </w:p>
    <w:p>
      <w:r>
        <w:t>Equation : " X = 138 / 4"</w:t>
      </w:r>
    </w:p>
    <w:p>
      <w:r>
        <w:t xml:space="preserve">Answer : "34.5" </w:t>
        <w:br/>
        <w:t>}</w:t>
      </w:r>
    </w:p>
    <w:p>
      <w:r>
        <w:t>{</w:t>
        <w:br/>
        <w:t>Index 1311:</w:t>
      </w:r>
    </w:p>
    <w:p>
      <w:r>
        <w:t>Question : "Dwana had some papaya. He cube each papaya into 2 slices. If total 158 papaya slices Dwana make, then how many papaya Dwana had?"</w:t>
      </w:r>
    </w:p>
    <w:p>
      <w:r>
        <w:t>Equation : " X = 158 / 2"</w:t>
      </w:r>
    </w:p>
    <w:p>
      <w:r>
        <w:t xml:space="preserve">Answer : "79.0" </w:t>
        <w:br/>
        <w:t>}</w:t>
      </w:r>
    </w:p>
    <w:p>
      <w:r>
        <w:t>{</w:t>
        <w:br/>
        <w:t>Index 1312:</w:t>
      </w:r>
    </w:p>
    <w:p>
      <w:r>
        <w:t>Question : "Brandon had some cherry. He mince each cherry into 27 slices. If total 147 cherry slices Brandon make, then how many cherry Brandon had?"</w:t>
      </w:r>
    </w:p>
    <w:p>
      <w:r>
        <w:t>Equation : " X = 147 / 27"</w:t>
      </w:r>
    </w:p>
    <w:p>
      <w:r>
        <w:t xml:space="preserve">Answer : "5.444444444444445" </w:t>
        <w:br/>
        <w:t>}</w:t>
      </w:r>
    </w:p>
    <w:p>
      <w:r>
        <w:t>{</w:t>
        <w:br/>
        <w:t>Index 1313:</w:t>
      </w:r>
    </w:p>
    <w:p>
      <w:r>
        <w:t>Question : "Elizabeth had some Banana. He slice each Banana into 11 slices. If total 79 Banana slices Elizabeth make, then how many Banana Elizabeth had?"</w:t>
      </w:r>
    </w:p>
    <w:p>
      <w:r>
        <w:t>Equation : " X = 79 / 11"</w:t>
      </w:r>
    </w:p>
    <w:p>
      <w:r>
        <w:t xml:space="preserve">Answer : "7.181818181818182" </w:t>
        <w:br/>
        <w:t>}</w:t>
      </w:r>
    </w:p>
    <w:p>
      <w:r>
        <w:t>{</w:t>
        <w:br/>
        <w:t>Index 1314:</w:t>
      </w:r>
    </w:p>
    <w:p>
      <w:r>
        <w:t>Question : "Rosalina had some watermelon. He hash each watermelon into 14 slices. If total 69 watermelon slices Rosalina make, then how many watermelon Rosalina had?"</w:t>
      </w:r>
    </w:p>
    <w:p>
      <w:r>
        <w:t>Equation : " X = 69 / 14"</w:t>
      </w:r>
    </w:p>
    <w:p>
      <w:r>
        <w:t xml:space="preserve">Answer : "4.928571428571429" </w:t>
        <w:br/>
        <w:t>}</w:t>
      </w:r>
    </w:p>
    <w:p>
      <w:r>
        <w:t>{</w:t>
        <w:br/>
        <w:t>Index 1315:</w:t>
      </w:r>
    </w:p>
    <w:p>
      <w:r>
        <w:t>Question : "Gladys had some kiwi. He cut each kiwi into 26 slices. If total 117 kiwi slices Gladys make, then how many kiwi Gladys had?"</w:t>
      </w:r>
    </w:p>
    <w:p>
      <w:r>
        <w:t>Equation : " X = 117 / 26"</w:t>
      </w:r>
    </w:p>
    <w:p>
      <w:r>
        <w:t xml:space="preserve">Answer : "4.5" </w:t>
        <w:br/>
        <w:t>}</w:t>
      </w:r>
    </w:p>
    <w:p>
      <w:r>
        <w:t>{</w:t>
        <w:br/>
        <w:t>Index 1316:</w:t>
      </w:r>
    </w:p>
    <w:p>
      <w:r>
        <w:t>Question : "Clint had some pineapple. He cube each pineapple into 6 slices. If total 120 pineapple slices Clint make, then how many pineapple Clint had?"</w:t>
      </w:r>
    </w:p>
    <w:p>
      <w:r>
        <w:t>Equation : " X = 120 / 6"</w:t>
      </w:r>
    </w:p>
    <w:p>
      <w:r>
        <w:t xml:space="preserve">Answer : "20.0" </w:t>
        <w:br/>
        <w:t>}</w:t>
      </w:r>
    </w:p>
    <w:p>
      <w:r>
        <w:t>{</w:t>
        <w:br/>
        <w:t>Index 1317:</w:t>
      </w:r>
    </w:p>
    <w:p>
      <w:r>
        <w:t>Question : "Janae had some Biscuit. He dice each Biscuit into 13 slices. If total 35 Biscuit slices Janae make, then how many Biscuit Janae had?"</w:t>
      </w:r>
    </w:p>
    <w:p>
      <w:r>
        <w:t>Equation : " X = 35 / 13"</w:t>
      </w:r>
    </w:p>
    <w:p>
      <w:r>
        <w:t xml:space="preserve">Answer : "2.6923076923076925" </w:t>
        <w:br/>
        <w:t>}</w:t>
      </w:r>
    </w:p>
    <w:p>
      <w:r>
        <w:t>{</w:t>
        <w:br/>
        <w:t>Index 1318:</w:t>
      </w:r>
    </w:p>
    <w:p>
      <w:r>
        <w:t>Question : "Carol had some raspberry. He cube each raspberry into 20 slices. If total 138 raspberry slices Carol make, then how many raspberry Carol had?"</w:t>
      </w:r>
    </w:p>
    <w:p>
      <w:r>
        <w:t>Equation : " X = 138 / 20"</w:t>
      </w:r>
    </w:p>
    <w:p>
      <w:r>
        <w:t xml:space="preserve">Answer : "6.9" </w:t>
        <w:br/>
        <w:t>}</w:t>
      </w:r>
    </w:p>
    <w:p>
      <w:r>
        <w:t>{</w:t>
        <w:br/>
        <w:t>Index 1319:</w:t>
      </w:r>
    </w:p>
    <w:p>
      <w:r>
        <w:t>Question : "Dorothy had some raspberry. He slice each raspberry into 15 slices. If total 92 raspberry slices Dorothy make, then how many raspberry Dorothy had?"</w:t>
      </w:r>
    </w:p>
    <w:p>
      <w:r>
        <w:t>Equation : " X = 92 / 15"</w:t>
      </w:r>
    </w:p>
    <w:p>
      <w:r>
        <w:t xml:space="preserve">Answer : "6.133333333333334" </w:t>
        <w:br/>
        <w:t>}</w:t>
      </w:r>
    </w:p>
    <w:p>
      <w:r>
        <w:t>{</w:t>
        <w:br/>
        <w:t>Index 1320:</w:t>
      </w:r>
    </w:p>
    <w:p>
      <w:r>
        <w:t>Question : "Lupe had some Book. He chop each Book into 23 slices. If total 64 Book slices Lupe make, then how many Book Lupe had?"</w:t>
      </w:r>
    </w:p>
    <w:p>
      <w:r>
        <w:t>Equation : " X = 64 / 23"</w:t>
      </w:r>
    </w:p>
    <w:p>
      <w:r>
        <w:t xml:space="preserve">Answer : "2.782608695652174" </w:t>
        <w:br/>
        <w:t>}</w:t>
      </w:r>
    </w:p>
    <w:p>
      <w:r>
        <w:t>{</w:t>
        <w:br/>
        <w:t>Index 1321:</w:t>
      </w:r>
    </w:p>
    <w:p>
      <w:r>
        <w:t>Question : "Ashley had some lime. He dice each lime into 27 slices. If total 70 lime slices Ashley make, then how many lime Ashley had?"</w:t>
      </w:r>
    </w:p>
    <w:p>
      <w:r>
        <w:t>Equation : " X = 70 / 27"</w:t>
      </w:r>
    </w:p>
    <w:p>
      <w:r>
        <w:t xml:space="preserve">Answer : "2.5925925925925926" </w:t>
        <w:br/>
        <w:t>}</w:t>
      </w:r>
    </w:p>
    <w:p>
      <w:r>
        <w:t>{</w:t>
        <w:br/>
        <w:t>Index 1322:</w:t>
      </w:r>
    </w:p>
    <w:p>
      <w:r>
        <w:t>Question : "David had some cherry. He slice each cherry into 26 slices. If total 148 cherry slices David make, then how many cherry David had?"</w:t>
      </w:r>
    </w:p>
    <w:p>
      <w:r>
        <w:t>Equation : " X = 148 / 26"</w:t>
      </w:r>
    </w:p>
    <w:p>
      <w:r>
        <w:t xml:space="preserve">Answer : "5.6923076923076925" </w:t>
        <w:br/>
        <w:t>}</w:t>
      </w:r>
    </w:p>
    <w:p>
      <w:r>
        <w:t>{</w:t>
        <w:br/>
        <w:t>Index 1323:</w:t>
      </w:r>
    </w:p>
    <w:p>
      <w:r>
        <w:t>Question : "Gertrude had some orange. He hash each orange into 23 slices. If total 46 orange slices Gertrude make, then how many orange Gertrude had?"</w:t>
      </w:r>
    </w:p>
    <w:p>
      <w:r>
        <w:t>Equation : " X = 46 / 23"</w:t>
      </w:r>
    </w:p>
    <w:p>
      <w:r>
        <w:t xml:space="preserve">Answer : "2.0" </w:t>
        <w:br/>
        <w:t>}</w:t>
      </w:r>
    </w:p>
    <w:p>
      <w:r>
        <w:t>{</w:t>
        <w:br/>
        <w:t>Index 1324:</w:t>
      </w:r>
    </w:p>
    <w:p>
      <w:r>
        <w:t>Question : "Brian had some plum. He carve each plum into 13 slices. If total 96 plum slices Brian make, then how many plum Brian had?"</w:t>
      </w:r>
    </w:p>
    <w:p>
      <w:r>
        <w:t>Equation : " X = 96 / 13"</w:t>
      </w:r>
    </w:p>
    <w:p>
      <w:r>
        <w:t xml:space="preserve">Answer : "7.384615384615385" </w:t>
        <w:br/>
        <w:t>}</w:t>
      </w:r>
    </w:p>
    <w:p>
      <w:r>
        <w:t>{</w:t>
        <w:br/>
        <w:t>Index 1325:</w:t>
      </w:r>
    </w:p>
    <w:p>
      <w:r>
        <w:t>Question : "Jose had some Press. He hash each Press into 23 slices. If total 185 Press slices Jose make, then how many Press Jose had?"</w:t>
      </w:r>
    </w:p>
    <w:p>
      <w:r>
        <w:t>Equation : " X = 185 / 23"</w:t>
      </w:r>
    </w:p>
    <w:p>
      <w:r>
        <w:t xml:space="preserve">Answer : "8.043478260869565" </w:t>
        <w:br/>
        <w:t>}</w:t>
      </w:r>
    </w:p>
    <w:p>
      <w:r>
        <w:t>{</w:t>
        <w:br/>
        <w:t>Index 1326:</w:t>
      </w:r>
    </w:p>
    <w:p>
      <w:r>
        <w:t>Question : "Flora had some avocado. He cube each avocado into 26 slices. If total 86 avocado slices Flora make, then how many avocado Flora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1327:</w:t>
      </w:r>
    </w:p>
    <w:p>
      <w:r>
        <w:t>Question : "Cleveland had some Watch. He divide each Watch into 12 slices. If total 107 Watch slices Cleveland make, then how many Watch Cleveland had?"</w:t>
      </w:r>
    </w:p>
    <w:p>
      <w:r>
        <w:t>Equation : " X = 107 / 12"</w:t>
      </w:r>
    </w:p>
    <w:p>
      <w:r>
        <w:t xml:space="preserve">Answer : "8.916666666666666" </w:t>
        <w:br/>
        <w:t>}</w:t>
      </w:r>
    </w:p>
    <w:p>
      <w:r>
        <w:t>{</w:t>
        <w:br/>
        <w:t>Index 1328:</w:t>
      </w:r>
    </w:p>
    <w:p>
      <w:r>
        <w:t>Question : "Jason had some fig. He hash each fig into 18 slices. If total 190 fig slices Jason make, then how many fig Jason had?"</w:t>
      </w:r>
    </w:p>
    <w:p>
      <w:r>
        <w:t>Equation : " X = 190 / 18"</w:t>
      </w:r>
    </w:p>
    <w:p>
      <w:r>
        <w:t xml:space="preserve">Answer : "10.555555555555555" </w:t>
        <w:br/>
        <w:t>}</w:t>
      </w:r>
    </w:p>
    <w:p>
      <w:r>
        <w:t>{</w:t>
        <w:br/>
        <w:t>Index 1329:</w:t>
      </w:r>
    </w:p>
    <w:p>
      <w:r>
        <w:t>Question : "Jeffrey had some strawberry. He dice each strawberry into 6 slices. If total 103 strawberry slices Jeffrey make, then how many strawberry Jeffrey had?"</w:t>
      </w:r>
    </w:p>
    <w:p>
      <w:r>
        <w:t>Equation : " X = 103 / 6"</w:t>
      </w:r>
    </w:p>
    <w:p>
      <w:r>
        <w:t xml:space="preserve">Answer : "17.166666666666668" </w:t>
        <w:br/>
        <w:t>}</w:t>
      </w:r>
    </w:p>
    <w:p>
      <w:r>
        <w:t>{</w:t>
        <w:br/>
        <w:t>Index 1330:</w:t>
      </w:r>
    </w:p>
    <w:p>
      <w:r>
        <w:t>Question : "Susan had some Mango. He cut up each Mango into 2 slices. If total 111 Mango slices Susan make, then how many Mango Susan had?"</w:t>
      </w:r>
    </w:p>
    <w:p>
      <w:r>
        <w:t>Equation : " X = 111 / 2"</w:t>
      </w:r>
    </w:p>
    <w:p>
      <w:r>
        <w:t xml:space="preserve">Answer : "55.5" </w:t>
        <w:br/>
        <w:t>}</w:t>
      </w:r>
    </w:p>
    <w:p>
      <w:r>
        <w:t>{</w:t>
        <w:br/>
        <w:t>Index 1331:</w:t>
      </w:r>
    </w:p>
    <w:p>
      <w:r>
        <w:t>Question : "Margaret had some Watch. He cut up each Watch into 18 slices. If total 157 Watch slices Margaret make, then how many Watch Margaret had?"</w:t>
      </w:r>
    </w:p>
    <w:p>
      <w:r>
        <w:t>Equation : " X = 157 / 18"</w:t>
      </w:r>
    </w:p>
    <w:p>
      <w:r>
        <w:t xml:space="preserve">Answer : "8.722222222222221" </w:t>
        <w:br/>
        <w:t>}</w:t>
      </w:r>
    </w:p>
    <w:p>
      <w:r>
        <w:t>{</w:t>
        <w:br/>
        <w:t>Index 1332:</w:t>
      </w:r>
    </w:p>
    <w:p>
      <w:r>
        <w:t>Question : "Adrian had some lemon. He chop each lemon into 2 slices. If total 110 lemon slices Adrian make, then how many lemon Adrian had?"</w:t>
      </w:r>
    </w:p>
    <w:p>
      <w:r>
        <w:t>Equation : " X = 110 / 2"</w:t>
      </w:r>
    </w:p>
    <w:p>
      <w:r>
        <w:t xml:space="preserve">Answer : "55.0" </w:t>
        <w:br/>
        <w:t>}</w:t>
      </w:r>
    </w:p>
    <w:p>
      <w:r>
        <w:t>{</w:t>
        <w:br/>
        <w:t>Index 1333:</w:t>
      </w:r>
    </w:p>
    <w:p>
      <w:r>
        <w:t>Question : "Suzanne had some toy. He carve each toy into 19 slices. If total 105 toy slices Suzanne make, then how many toy Suzanne had?"</w:t>
      </w:r>
    </w:p>
    <w:p>
      <w:r>
        <w:t>Equation : " X = 105 / 19"</w:t>
      </w:r>
    </w:p>
    <w:p>
      <w:r>
        <w:t xml:space="preserve">Answer : "5.526315789473684" </w:t>
        <w:br/>
        <w:t>}</w:t>
      </w:r>
    </w:p>
    <w:p>
      <w:r>
        <w:t>{</w:t>
        <w:br/>
        <w:t>Index 1334:</w:t>
      </w:r>
    </w:p>
    <w:p>
      <w:r>
        <w:t>Question : "Morris had some toy. He cut up each toy into 10 slices. If total 103 toy slices Morris make, then how many toy Morris had?"</w:t>
      </w:r>
    </w:p>
    <w:p>
      <w:r>
        <w:t>Equation : " X = 103 / 10"</w:t>
      </w:r>
    </w:p>
    <w:p>
      <w:r>
        <w:t xml:space="preserve">Answer : "10.3" </w:t>
        <w:br/>
        <w:t>}</w:t>
      </w:r>
    </w:p>
    <w:p>
      <w:r>
        <w:t>{</w:t>
        <w:br/>
        <w:t>Index 1335:</w:t>
      </w:r>
    </w:p>
    <w:p>
      <w:r>
        <w:t>Question : "Joseph had some Beg. He slice each Beg into 7 slices. If total 134 Beg slices Joseph make, then how many Beg Joseph had?"</w:t>
      </w:r>
    </w:p>
    <w:p>
      <w:r>
        <w:t>Equation : " X = 134 / 7"</w:t>
      </w:r>
    </w:p>
    <w:p>
      <w:r>
        <w:t xml:space="preserve">Answer : "19.142857142857142" </w:t>
        <w:br/>
        <w:t>}</w:t>
      </w:r>
    </w:p>
    <w:p>
      <w:r>
        <w:t>{</w:t>
        <w:br/>
        <w:t>Index 1336:</w:t>
      </w:r>
    </w:p>
    <w:p>
      <w:r>
        <w:t>Question : "Bernice had some watermelon. He dice each watermelon into 15 slices. If total 74 watermelon slices Bernice make, then how many watermelon Bernice had?"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1337:</w:t>
      </w:r>
    </w:p>
    <w:p>
      <w:r>
        <w:t>Question : "Alicia had some coconut. He carve each coconut into 16 slices. If total 109 coconut slices Alicia make, then how many coconut Alicia had?"</w:t>
      </w:r>
    </w:p>
    <w:p>
      <w:r>
        <w:t>Equation : " X = 109 / 16"</w:t>
      </w:r>
    </w:p>
    <w:p>
      <w:r>
        <w:t xml:space="preserve">Answer : "6.8125" </w:t>
        <w:br/>
        <w:t>}</w:t>
      </w:r>
    </w:p>
    <w:p>
      <w:r>
        <w:t>{</w:t>
        <w:br/>
        <w:t>Index 1338:</w:t>
      </w:r>
    </w:p>
    <w:p>
      <w:r>
        <w:t>Question : "Jack had some watermelon. He hash each watermelon into 26 slices. If total 82 watermelon slices Jack make, then how many watermelon Jack had?"</w:t>
      </w:r>
    </w:p>
    <w:p>
      <w:r>
        <w:t>Equation : " X = 82 / 26"</w:t>
      </w:r>
    </w:p>
    <w:p>
      <w:r>
        <w:t xml:space="preserve">Answer : "3.1538461538461537" </w:t>
        <w:br/>
        <w:t>}</w:t>
      </w:r>
    </w:p>
    <w:p>
      <w:r>
        <w:t>{</w:t>
        <w:br/>
        <w:t>Index 1339:</w:t>
      </w:r>
    </w:p>
    <w:p>
      <w:r>
        <w:t>Question : "Gail had some Car. He cube each Car into 25 slices. If total 169 Car slices Gail make, then how many Car Gail had?"</w:t>
      </w:r>
    </w:p>
    <w:p>
      <w:r>
        <w:t>Equation : " X = 169 / 25"</w:t>
      </w:r>
    </w:p>
    <w:p>
      <w:r>
        <w:t xml:space="preserve">Answer : "6.76" </w:t>
        <w:br/>
        <w:t>}</w:t>
      </w:r>
    </w:p>
    <w:p>
      <w:r>
        <w:t>{</w:t>
        <w:br/>
        <w:t>Index 1340:</w:t>
      </w:r>
    </w:p>
    <w:p>
      <w:r>
        <w:t>Question : "Carl had some Car. He dice each Car into 3 slices. If total 144 Car slices Carl make, then how many Car Carl had?"</w:t>
      </w:r>
    </w:p>
    <w:p>
      <w:r>
        <w:t>Equation : " X = 144 / 3"</w:t>
      </w:r>
    </w:p>
    <w:p>
      <w:r>
        <w:t xml:space="preserve">Answer : "48.0" </w:t>
        <w:br/>
        <w:t>}</w:t>
      </w:r>
    </w:p>
    <w:p>
      <w:r>
        <w:t>{</w:t>
        <w:br/>
        <w:t>Index 1341:</w:t>
      </w:r>
    </w:p>
    <w:p>
      <w:r>
        <w:t>Question : "Stephen had some kiwi. He dice each kiwi into 2 slices. If total 159 kiwi slices Stephen make, then how many kiwi Stephen had?"</w:t>
      </w:r>
    </w:p>
    <w:p>
      <w:r>
        <w:t>Equation : " X = 159 / 2"</w:t>
      </w:r>
    </w:p>
    <w:p>
      <w:r>
        <w:t xml:space="preserve">Answer : "79.5" </w:t>
        <w:br/>
        <w:t>}</w:t>
      </w:r>
    </w:p>
    <w:p>
      <w:r>
        <w:t>{</w:t>
        <w:br/>
        <w:t>Index 1342:</w:t>
      </w:r>
    </w:p>
    <w:p>
      <w:r>
        <w:t>Question : "Jennifer had some raspberry. He slice each raspberry into 22 slices. If total 134 raspberry slices Jennifer make, then how many raspberry Jennifer had?"</w:t>
      </w:r>
    </w:p>
    <w:p>
      <w:r>
        <w:t>Equation : " X = 134 / 22"</w:t>
      </w:r>
    </w:p>
    <w:p>
      <w:r>
        <w:t xml:space="preserve">Answer : "6.090909090909091" </w:t>
        <w:br/>
        <w:t>}</w:t>
      </w:r>
    </w:p>
    <w:p>
      <w:r>
        <w:t>{</w:t>
        <w:br/>
        <w:t>Index 1343:</w:t>
      </w:r>
    </w:p>
    <w:p>
      <w:r>
        <w:t>Question : "Bambi had some blueberry. He divide each blueberry into 28 slices. If total 70 blueberry slices Bambi make, then how many blueberry Bambi had?"</w:t>
      </w:r>
    </w:p>
    <w:p>
      <w:r>
        <w:t>Equation : " X = 70 / 28"</w:t>
      </w:r>
    </w:p>
    <w:p>
      <w:r>
        <w:t xml:space="preserve">Answer : "2.5" </w:t>
        <w:br/>
        <w:t>}</w:t>
      </w:r>
    </w:p>
    <w:p>
      <w:r>
        <w:t>{</w:t>
        <w:br/>
        <w:t>Index 1344:</w:t>
      </w:r>
    </w:p>
    <w:p>
      <w:r>
        <w:t>Question : "Stephen had some kiwi. He mince each kiwi into 9 slices. If total 65 kiwi slices Stephen make, then how many kiwi Stephen had?"</w:t>
      </w:r>
    </w:p>
    <w:p>
      <w:r>
        <w:t>Equation : " X = 65 / 9"</w:t>
      </w:r>
    </w:p>
    <w:p>
      <w:r>
        <w:t xml:space="preserve">Answer : "7.222222222222222" </w:t>
        <w:br/>
        <w:t>}</w:t>
      </w:r>
    </w:p>
    <w:p>
      <w:r>
        <w:t>{</w:t>
        <w:br/>
        <w:t>Index 1345:</w:t>
      </w:r>
    </w:p>
    <w:p>
      <w:r>
        <w:t>Question : "Jane had some Flower. He cut each Flower into 10 slices. If total 54 Flower slices Jane make, then how many Flower Jane had?"</w:t>
      </w:r>
    </w:p>
    <w:p>
      <w:r>
        <w:t>Equation : " X = 54 / 10"</w:t>
      </w:r>
    </w:p>
    <w:p>
      <w:r>
        <w:t xml:space="preserve">Answer : "5.4" </w:t>
        <w:br/>
        <w:t>}</w:t>
      </w:r>
    </w:p>
    <w:p>
      <w:r>
        <w:t>{</w:t>
        <w:br/>
        <w:t>Index 1346:</w:t>
      </w:r>
    </w:p>
    <w:p>
      <w:r>
        <w:t>Question : "Arthur had some Box. He dice each Box into 6 slices. If total 194 Box slices Arthur make, then how many Box Arthur had?"</w:t>
      </w:r>
    </w:p>
    <w:p>
      <w:r>
        <w:t>Equation : " X = 194 / 6"</w:t>
      </w:r>
    </w:p>
    <w:p>
      <w:r>
        <w:t xml:space="preserve">Answer : "32.333333333333336" </w:t>
        <w:br/>
        <w:t>}</w:t>
      </w:r>
    </w:p>
    <w:p>
      <w:r>
        <w:t>{</w:t>
        <w:br/>
        <w:t>Index 1347:</w:t>
      </w:r>
    </w:p>
    <w:p>
      <w:r>
        <w:t>Question : "Amanda had some lychee. He divide each lychee into 25 slices. If total 40 lychee slices Amanda make, then how many lychee Amanda had?"</w:t>
      </w:r>
    </w:p>
    <w:p>
      <w:r>
        <w:t>Equation : " X = 40 / 25"</w:t>
      </w:r>
    </w:p>
    <w:p>
      <w:r>
        <w:t xml:space="preserve">Answer : "1.6" </w:t>
        <w:br/>
        <w:t>}</w:t>
      </w:r>
    </w:p>
    <w:p>
      <w:r>
        <w:t>{</w:t>
        <w:br/>
        <w:t>Index 1348:</w:t>
      </w:r>
    </w:p>
    <w:p>
      <w:r>
        <w:t>Question : "Susan had some lemon. He mince each lemon into 5 slices. If total 127 lemon slices Susan make, then how many lemon Susan had?"</w:t>
      </w:r>
    </w:p>
    <w:p>
      <w:r>
        <w:t>Equation : " X = 127 / 5"</w:t>
      </w:r>
    </w:p>
    <w:p>
      <w:r>
        <w:t xml:space="preserve">Answer : "25.4" </w:t>
        <w:br/>
        <w:t>}</w:t>
      </w:r>
    </w:p>
    <w:p>
      <w:r>
        <w:t>{</w:t>
        <w:br/>
        <w:t>Index 1349:</w:t>
      </w:r>
    </w:p>
    <w:p>
      <w:r>
        <w:t>Question : "William had some toy. He divide each toy into 25 slices. If total 199 toy slices William make, then how many toy William had?"</w:t>
      </w:r>
    </w:p>
    <w:p>
      <w:r>
        <w:t>Equation : " X = 199 / 25"</w:t>
      </w:r>
    </w:p>
    <w:p>
      <w:r>
        <w:t xml:space="preserve">Answer : "7.96" </w:t>
        <w:br/>
        <w:t>}</w:t>
      </w:r>
    </w:p>
    <w:p>
      <w:r>
        <w:t>{</w:t>
        <w:br/>
        <w:t>Index 1350:</w:t>
      </w:r>
    </w:p>
    <w:p>
      <w:r>
        <w:t>Question : "Emerita had some fig. He divide each fig into 5 slices. If total 103 fig slices Emerita make, then how many fig Emerita had?"</w:t>
      </w:r>
    </w:p>
    <w:p>
      <w:r>
        <w:t>Equation : " X = 103 / 5"</w:t>
      </w:r>
    </w:p>
    <w:p>
      <w:r>
        <w:t xml:space="preserve">Answer : "20.6" </w:t>
        <w:br/>
        <w:t>}</w:t>
      </w:r>
    </w:p>
    <w:p>
      <w:r>
        <w:t>{</w:t>
        <w:br/>
        <w:t>Index 1351:</w:t>
      </w:r>
    </w:p>
    <w:p>
      <w:r>
        <w:t>Question : "Gina had some Box. He dice each Box into 17 slices. If total 74 Box slices Gina make, then how many Box Gina had?"</w:t>
      </w:r>
    </w:p>
    <w:p>
      <w:r>
        <w:t>Equation : " X = 74 / 17"</w:t>
      </w:r>
    </w:p>
    <w:p>
      <w:r>
        <w:t xml:space="preserve">Answer : "4.352941176470588" </w:t>
        <w:br/>
        <w:t>}</w:t>
      </w:r>
    </w:p>
    <w:p>
      <w:r>
        <w:t>{</w:t>
        <w:br/>
        <w:t>Index 1352:</w:t>
      </w:r>
    </w:p>
    <w:p>
      <w:r>
        <w:t>Question : "Mary had some mango. He divide each mango into 22 slices. If total 185 mango slices Mary make, then how many mango Mary had?"</w:t>
      </w:r>
    </w:p>
    <w:p>
      <w:r>
        <w:t>Equation : " X = 185 / 22"</w:t>
      </w:r>
    </w:p>
    <w:p>
      <w:r>
        <w:t xml:space="preserve">Answer : "8.409090909090908" </w:t>
        <w:br/>
        <w:t>}</w:t>
      </w:r>
    </w:p>
    <w:p>
      <w:r>
        <w:t>{</w:t>
        <w:br/>
        <w:t>Index 1353:</w:t>
      </w:r>
    </w:p>
    <w:p>
      <w:r>
        <w:t>Question : "Terrence had some Flower. He mince each Flower into 22 slices. If total 177 Flower slices Terrence make, then how many Flower Terrence had?"</w:t>
      </w:r>
    </w:p>
    <w:p>
      <w:r>
        <w:t>Equation : " X = 177 / 22"</w:t>
      </w:r>
    </w:p>
    <w:p>
      <w:r>
        <w:t xml:space="preserve">Answer : "8.045454545454545" </w:t>
        <w:br/>
        <w:t>}</w:t>
      </w:r>
    </w:p>
    <w:p>
      <w:r>
        <w:t>{</w:t>
        <w:br/>
        <w:t>Index 1354:</w:t>
      </w:r>
    </w:p>
    <w:p>
      <w:r>
        <w:t>Question : "Matthew had some coconut. He hash each coconut into 9 slices. If total 40 coconut slices Matthew make, then how many coconut Matthew had?"</w:t>
      </w:r>
    </w:p>
    <w:p>
      <w:r>
        <w:t>Equation : " X = 40 / 9"</w:t>
      </w:r>
    </w:p>
    <w:p>
      <w:r>
        <w:t xml:space="preserve">Answer : "4.444444444444445" </w:t>
        <w:br/>
        <w:t>}</w:t>
      </w:r>
    </w:p>
    <w:p>
      <w:r>
        <w:t>{</w:t>
        <w:br/>
        <w:t>Index 1355:</w:t>
      </w:r>
    </w:p>
    <w:p>
      <w:r>
        <w:t>Question : "John had some banana. He mince each banana into 29 slices. If total 113 banana slices John make, then how many banana John had?"</w:t>
      </w:r>
    </w:p>
    <w:p>
      <w:r>
        <w:t>Equation : " X = 113 / 29"</w:t>
      </w:r>
    </w:p>
    <w:p>
      <w:r>
        <w:t xml:space="preserve">Answer : "3.896551724137931" </w:t>
        <w:br/>
        <w:t>}</w:t>
      </w:r>
    </w:p>
    <w:p>
      <w:r>
        <w:t>{</w:t>
        <w:br/>
        <w:t>Index 1356:</w:t>
      </w:r>
    </w:p>
    <w:p>
      <w:r>
        <w:t>Question : "Marcella had some Watch. He cut each Watch into 17 slices. If total 175 Watch slices Marcella make, then how many Watch Marcella had?"</w:t>
      </w:r>
    </w:p>
    <w:p>
      <w:r>
        <w:t>Equation : " X = 175 / 17"</w:t>
      </w:r>
    </w:p>
    <w:p>
      <w:r>
        <w:t xml:space="preserve">Answer : "10.294117647058824" </w:t>
        <w:br/>
        <w:t>}</w:t>
      </w:r>
    </w:p>
    <w:p>
      <w:r>
        <w:t>{</w:t>
        <w:br/>
        <w:t>Index 1357:</w:t>
      </w:r>
    </w:p>
    <w:p>
      <w:r>
        <w:t>Question : "Jose had some blackcurrant. He mince each blackcurrant into 29 slices. If total 73 blackcurrant slices Jose make, then how many blackcurrant Jose had?"</w:t>
      </w:r>
    </w:p>
    <w:p>
      <w:r>
        <w:t>Equation : " X = 73 / 29"</w:t>
      </w:r>
    </w:p>
    <w:p>
      <w:r>
        <w:t xml:space="preserve">Answer : "2.5172413793103448" </w:t>
        <w:br/>
        <w:t>}</w:t>
      </w:r>
    </w:p>
    <w:p>
      <w:r>
        <w:t>{</w:t>
        <w:br/>
        <w:t>Index 1358:</w:t>
      </w:r>
    </w:p>
    <w:p>
      <w:r>
        <w:t>Question : "Geraldine had some blueberry. He dice each blueberry into 26 slices. If total 127 blueberry slices Geraldine make, then how many blueberry Geraldine had?"</w:t>
      </w:r>
    </w:p>
    <w:p>
      <w:r>
        <w:t>Equation : " X = 127 / 26"</w:t>
      </w:r>
    </w:p>
    <w:p>
      <w:r>
        <w:t xml:space="preserve">Answer : "4.884615384615385" </w:t>
        <w:br/>
        <w:t>}</w:t>
      </w:r>
    </w:p>
    <w:p>
      <w:r>
        <w:t>{</w:t>
        <w:br/>
        <w:t>Index 1359:</w:t>
      </w:r>
    </w:p>
    <w:p>
      <w:r>
        <w:t>Question : "James had some Chocolate. He cut each Chocolate into 6 slices. If total 196 Chocolate slices James make, then how many Chocolate James had?"</w:t>
      </w:r>
    </w:p>
    <w:p>
      <w:r>
        <w:t>Equation : " X = 196 / 6"</w:t>
      </w:r>
    </w:p>
    <w:p>
      <w:r>
        <w:t xml:space="preserve">Answer : "32.666666666666664" </w:t>
        <w:br/>
        <w:t>}</w:t>
      </w:r>
    </w:p>
    <w:p>
      <w:r>
        <w:t>{</w:t>
        <w:br/>
        <w:t>Index 1360:</w:t>
      </w:r>
    </w:p>
    <w:p>
      <w:r>
        <w:t>Question : "Mildred had some Beg. He dice each Beg into 24 slices. If total 62 Beg slices Mildred make, then how many Beg Mildred had?"</w:t>
      </w:r>
    </w:p>
    <w:p>
      <w:r>
        <w:t>Equation : " X = 62 / 24"</w:t>
      </w:r>
    </w:p>
    <w:p>
      <w:r>
        <w:t xml:space="preserve">Answer : "2.5833333333333335" </w:t>
        <w:br/>
        <w:t>}</w:t>
      </w:r>
    </w:p>
    <w:p>
      <w:r>
        <w:t>{</w:t>
        <w:br/>
        <w:t>Index 1361:</w:t>
      </w:r>
    </w:p>
    <w:p>
      <w:r>
        <w:t>Question : "Steven had some coconut. He chop each coconut into 26 slices. If total 184 coconut slices Steven make, then how many coconut Steven had?"</w:t>
      </w:r>
    </w:p>
    <w:p>
      <w:r>
        <w:t>Equation : " X = 184 / 26"</w:t>
      </w:r>
    </w:p>
    <w:p>
      <w:r>
        <w:t xml:space="preserve">Answer : "7.076923076923077" </w:t>
        <w:br/>
        <w:t>}</w:t>
      </w:r>
    </w:p>
    <w:p>
      <w:r>
        <w:t>{</w:t>
        <w:br/>
        <w:t>Index 1362:</w:t>
      </w:r>
    </w:p>
    <w:p>
      <w:r>
        <w:t>Question : "Penny had some nectarine. He divide each nectarine into 3 slices. If total 177 nectarine slices Penny make, then how many nectarine Penny had?"</w:t>
      </w:r>
    </w:p>
    <w:p>
      <w:r>
        <w:t>Equation : " X = 177 / 3"</w:t>
      </w:r>
    </w:p>
    <w:p>
      <w:r>
        <w:t xml:space="preserve">Answer : "59.0" </w:t>
        <w:br/>
        <w:t>}</w:t>
      </w:r>
    </w:p>
    <w:p>
      <w:r>
        <w:t>{</w:t>
        <w:br/>
        <w:t>Index 1363:</w:t>
      </w:r>
    </w:p>
    <w:p>
      <w:r>
        <w:t>Question : "Maria had some peach. He divide each peach into 3 slices. If total 131 peach slices Maria make, then how many peach Maria had?"</w:t>
      </w:r>
    </w:p>
    <w:p>
      <w:r>
        <w:t>Equation : " X = 131 / 3"</w:t>
      </w:r>
    </w:p>
    <w:p>
      <w:r>
        <w:t xml:space="preserve">Answer : "43.666666666666664" </w:t>
        <w:br/>
        <w:t>}</w:t>
      </w:r>
    </w:p>
    <w:p>
      <w:r>
        <w:t>{</w:t>
        <w:br/>
        <w:t>Index 1364:</w:t>
      </w:r>
    </w:p>
    <w:p>
      <w:r>
        <w:t>Question : "Thomas had some lime. He cut up each lime into 12 slices. If total 142 lime slices Thomas make, then how many lime Thomas had?"</w:t>
      </w:r>
    </w:p>
    <w:p>
      <w:r>
        <w:t>Equation : " X = 142 / 12"</w:t>
      </w:r>
    </w:p>
    <w:p>
      <w:r>
        <w:t xml:space="preserve">Answer : "11.833333333333334" </w:t>
        <w:br/>
        <w:t>}</w:t>
      </w:r>
    </w:p>
    <w:p>
      <w:r>
        <w:t>{</w:t>
        <w:br/>
        <w:t>Index 1365:</w:t>
      </w:r>
    </w:p>
    <w:p>
      <w:r>
        <w:t>Question : "Jason had some Car. He cube each Car into 9 slices. If total 178 Car slices Jason make, then how many Car Jason had?"</w:t>
      </w:r>
    </w:p>
    <w:p>
      <w:r>
        <w:t>Equation : " X = 178 / 9"</w:t>
      </w:r>
    </w:p>
    <w:p>
      <w:r>
        <w:t xml:space="preserve">Answer : "19.77777777777778" </w:t>
        <w:br/>
        <w:t>}</w:t>
      </w:r>
    </w:p>
    <w:p>
      <w:r>
        <w:t>{</w:t>
        <w:br/>
        <w:t>Index 1366:</w:t>
      </w:r>
    </w:p>
    <w:p>
      <w:r>
        <w:t>Question : "Laura had some blueberry. He carve each blueberry into 28 slices. If total 90 blueberry slices Laura make, then how many blueberry Laura had?"</w:t>
      </w:r>
    </w:p>
    <w:p>
      <w:r>
        <w:t>Equation : " X = 90 / 28"</w:t>
      </w:r>
    </w:p>
    <w:p>
      <w:r>
        <w:t xml:space="preserve">Answer : "3.2142857142857144" </w:t>
        <w:br/>
        <w:t>}</w:t>
      </w:r>
    </w:p>
    <w:p>
      <w:r>
        <w:t>{</w:t>
        <w:br/>
        <w:t>Index 1367:</w:t>
      </w:r>
    </w:p>
    <w:p>
      <w:r>
        <w:t>Question : "Robert had some Chocolate. He divide each Chocolate into 29 slices. If total 116 Chocolate slices Robert make, then how many Chocolate Robert had?"</w:t>
      </w:r>
    </w:p>
    <w:p>
      <w:r>
        <w:t>Equation : " X = 116 / 29"</w:t>
      </w:r>
    </w:p>
    <w:p>
      <w:r>
        <w:t xml:space="preserve">Answer : "4.0" </w:t>
        <w:br/>
        <w:t>}</w:t>
      </w:r>
    </w:p>
    <w:p>
      <w:r>
        <w:t>{</w:t>
        <w:br/>
        <w:t>Index 1368:</w:t>
      </w:r>
    </w:p>
    <w:p>
      <w:r>
        <w:t>Question : "Joseph had some Box. He divide each Box into 27 slices. If total 68 Box slices Joseph make, then how many Box Joseph had?"</w:t>
      </w:r>
    </w:p>
    <w:p>
      <w:r>
        <w:t>Equation : " X = 68 / 27"</w:t>
      </w:r>
    </w:p>
    <w:p>
      <w:r>
        <w:t xml:space="preserve">Answer : "2.5185185185185186" </w:t>
        <w:br/>
        <w:t>}</w:t>
      </w:r>
    </w:p>
    <w:p>
      <w:r>
        <w:t>{</w:t>
        <w:br/>
        <w:t>Index 1369:</w:t>
      </w:r>
    </w:p>
    <w:p>
      <w:r>
        <w:t>Question : "Laurene had some Mango. He slice each Mango into 3 slices. If total 49 Mango slices Laurene make, then how many Mango Laurene had?"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1370:</w:t>
      </w:r>
    </w:p>
    <w:p>
      <w:r>
        <w:t>Question : "Tyler had some nectarine. He cube each nectarine into 29 slices. If total 175 nectarine slices Tyler make, then how many nectarine Tyler had?"</w:t>
      </w:r>
    </w:p>
    <w:p>
      <w:r>
        <w:t>Equation : " X = 175 / 29"</w:t>
      </w:r>
    </w:p>
    <w:p>
      <w:r>
        <w:t xml:space="preserve">Answer : "6.0344827586206895" </w:t>
        <w:br/>
        <w:t>}</w:t>
      </w:r>
    </w:p>
    <w:p>
      <w:r>
        <w:t>{</w:t>
        <w:br/>
        <w:t>Index 1371:</w:t>
      </w:r>
    </w:p>
    <w:p>
      <w:r>
        <w:t>Question : "Amy had some peach. He mince each peach into 16 slices. If total 37 peach slices Amy make, then how many peach Amy had?"</w:t>
      </w:r>
    </w:p>
    <w:p>
      <w:r>
        <w:t>Equation : " X = 37 / 16"</w:t>
      </w:r>
    </w:p>
    <w:p>
      <w:r>
        <w:t xml:space="preserve">Answer : "2.3125" </w:t>
        <w:br/>
        <w:t>}</w:t>
      </w:r>
    </w:p>
    <w:p>
      <w:r>
        <w:t>{</w:t>
        <w:br/>
        <w:t>Index 1372:</w:t>
      </w:r>
    </w:p>
    <w:p>
      <w:r>
        <w:t>Question : "James had some quince. He cut up each quince into 4 slices. If total 79 quince slices James make, then how many quince James had?"</w:t>
      </w:r>
    </w:p>
    <w:p>
      <w:r>
        <w:t>Equation : " X = 79 / 4"</w:t>
      </w:r>
    </w:p>
    <w:p>
      <w:r>
        <w:t xml:space="preserve">Answer : "19.75" </w:t>
        <w:br/>
        <w:t>}</w:t>
      </w:r>
    </w:p>
    <w:p>
      <w:r>
        <w:t>{</w:t>
        <w:br/>
        <w:t>Index 1373:</w:t>
      </w:r>
    </w:p>
    <w:p>
      <w:r>
        <w:t>Question : "Kirk had some quince. He slice each quince into 17 slices. If total 101 quince slices Kirk make, then how many quince Kirk had?"</w:t>
      </w:r>
    </w:p>
    <w:p>
      <w:r>
        <w:t>Equation : " X = 101 / 17"</w:t>
      </w:r>
    </w:p>
    <w:p>
      <w:r>
        <w:t xml:space="preserve">Answer : "5.9411764705882355" </w:t>
        <w:br/>
        <w:t>}</w:t>
      </w:r>
    </w:p>
    <w:p>
      <w:r>
        <w:t>{</w:t>
        <w:br/>
        <w:t>Index 1374:</w:t>
      </w:r>
    </w:p>
    <w:p>
      <w:r>
        <w:t>Question : "Stacy had some Press. He cube each Press into 19 slices. If total 92 Press slices Stacy make, then how many Press Stacy had?"</w:t>
      </w:r>
    </w:p>
    <w:p>
      <w:r>
        <w:t>Equation : " X = 92 / 19"</w:t>
      </w:r>
    </w:p>
    <w:p>
      <w:r>
        <w:t xml:space="preserve">Answer : "4.842105263157895" </w:t>
        <w:br/>
        <w:t>}</w:t>
      </w:r>
    </w:p>
    <w:p>
      <w:r>
        <w:t>{</w:t>
        <w:br/>
        <w:t>Index 1375:</w:t>
      </w:r>
    </w:p>
    <w:p>
      <w:r>
        <w:t>Question : "Charles had some apricot. He cut each apricot into 26 slices. If total 66 apricot slices Charles make, then how many apricot Charles had?"</w:t>
      </w:r>
    </w:p>
    <w:p>
      <w:r>
        <w:t>Equation : " X = 66 / 26"</w:t>
      </w:r>
    </w:p>
    <w:p>
      <w:r>
        <w:t xml:space="preserve">Answer : "2.5384615384615383" </w:t>
        <w:br/>
        <w:t>}</w:t>
      </w:r>
    </w:p>
    <w:p>
      <w:r>
        <w:t>{</w:t>
        <w:br/>
        <w:t>Index 1376:</w:t>
      </w:r>
    </w:p>
    <w:p>
      <w:r>
        <w:t>Question : "Joyce had some Pen. He slice each Pen into 17 slices. If total 98 Pen slices Joyce make, then how many Pen Joyce had?"</w:t>
      </w:r>
    </w:p>
    <w:p>
      <w:r>
        <w:t>Equation : " X = 98 / 17"</w:t>
      </w:r>
    </w:p>
    <w:p>
      <w:r>
        <w:t xml:space="preserve">Answer : "5.764705882352941" </w:t>
        <w:br/>
        <w:t>}</w:t>
      </w:r>
    </w:p>
    <w:p>
      <w:r>
        <w:t>{</w:t>
        <w:br/>
        <w:t>Index 1377:</w:t>
      </w:r>
    </w:p>
    <w:p>
      <w:r>
        <w:t>Question : "Robert had some lemon. He chop each lemon into 18 slices. If total 110 lemon slices Robert make, then how many lemon Robert had?"</w:t>
      </w:r>
    </w:p>
    <w:p>
      <w:r>
        <w:t>Equation : " X = 110 / 18"</w:t>
      </w:r>
    </w:p>
    <w:p>
      <w:r>
        <w:t xml:space="preserve">Answer : "6.111111111111111" </w:t>
        <w:br/>
        <w:t>}</w:t>
      </w:r>
    </w:p>
    <w:p>
      <w:r>
        <w:t>{</w:t>
        <w:br/>
        <w:t>Index 1378:</w:t>
      </w:r>
    </w:p>
    <w:p>
      <w:r>
        <w:t>Question : "Stacy had some Watch. He slice each Watch into 19 slices. If total 119 Watch slices Stacy make, then how many Watch Stacy had?"</w:t>
      </w:r>
    </w:p>
    <w:p>
      <w:r>
        <w:t>Equation : " X = 119 / 19"</w:t>
      </w:r>
    </w:p>
    <w:p>
      <w:r>
        <w:t xml:space="preserve">Answer : "6.2631578947368425" </w:t>
        <w:br/>
        <w:t>}</w:t>
      </w:r>
    </w:p>
    <w:p>
      <w:r>
        <w:t>{</w:t>
        <w:br/>
        <w:t>Index 1379:</w:t>
      </w:r>
    </w:p>
    <w:p>
      <w:r>
        <w:t>Question : "Claudia had some mango. He cube each mango into 5 slices. If total 192 mango slices Claudia make, then how many mango Claudia had?"</w:t>
      </w:r>
    </w:p>
    <w:p>
      <w:r>
        <w:t>Equation : " X = 192 / 5"</w:t>
      </w:r>
    </w:p>
    <w:p>
      <w:r>
        <w:t xml:space="preserve">Answer : "38.4" </w:t>
        <w:br/>
        <w:t>}</w:t>
      </w:r>
    </w:p>
    <w:p>
      <w:r>
        <w:t>{</w:t>
        <w:br/>
        <w:t>Index 1380:</w:t>
      </w:r>
    </w:p>
    <w:p>
      <w:r>
        <w:t>Question : "Dan had some cherry. He carve each cherry into 30 slices. If total 145 cherry slices Dan make, then how many cherry Dan had?"</w:t>
      </w:r>
    </w:p>
    <w:p>
      <w:r>
        <w:t>Equation : " X = 145 / 30"</w:t>
      </w:r>
    </w:p>
    <w:p>
      <w:r>
        <w:t xml:space="preserve">Answer : "4.833333333333333" </w:t>
        <w:br/>
        <w:t>}</w:t>
      </w:r>
    </w:p>
    <w:p>
      <w:r>
        <w:t>{</w:t>
        <w:br/>
        <w:t>Index 1381:</w:t>
      </w:r>
    </w:p>
    <w:p>
      <w:r>
        <w:t>Question : "Jeremy had some apricot. He slice each apricot into 15 slices. If total 108 apricot slices Jeremy make, then how many apricot Jeremy had?"</w:t>
      </w:r>
    </w:p>
    <w:p>
      <w:r>
        <w:t>Equation : " X = 108 / 15"</w:t>
      </w:r>
    </w:p>
    <w:p>
      <w:r>
        <w:t xml:space="preserve">Answer : "7.2" </w:t>
        <w:br/>
        <w:t>}</w:t>
      </w:r>
    </w:p>
    <w:p>
      <w:r>
        <w:t>{</w:t>
        <w:br/>
        <w:t>Index 1382:</w:t>
      </w:r>
    </w:p>
    <w:p>
      <w:r>
        <w:t>Question : "Ashley had some orange. He cube each orange into 18 slices. If total 115 orange slices Ashley make, then how many orange Ashley had?"</w:t>
      </w:r>
    </w:p>
    <w:p>
      <w:r>
        <w:t>Equation : " X = 115 / 18"</w:t>
      </w:r>
    </w:p>
    <w:p>
      <w:r>
        <w:t xml:space="preserve">Answer : "6.388888888888889" </w:t>
        <w:br/>
        <w:t>}</w:t>
      </w:r>
    </w:p>
    <w:p>
      <w:r>
        <w:t>{</w:t>
        <w:br/>
        <w:t>Index 1383:</w:t>
      </w:r>
    </w:p>
    <w:p>
      <w:r>
        <w:t>Question : "Paul had some blackcurrant. He hash each blackcurrant into 21 slices. If total 144 blackcurrant slices Paul make, then how many blackcurrant Paul had?"</w:t>
      </w:r>
    </w:p>
    <w:p>
      <w:r>
        <w:t>Equation : " X = 144 / 21"</w:t>
      </w:r>
    </w:p>
    <w:p>
      <w:r>
        <w:t xml:space="preserve">Answer : "6.857142857142857" </w:t>
        <w:br/>
        <w:t>}</w:t>
      </w:r>
    </w:p>
    <w:p>
      <w:r>
        <w:t>{</w:t>
        <w:br/>
        <w:t>Index 1384:</w:t>
      </w:r>
    </w:p>
    <w:p>
      <w:r>
        <w:t>Question : "Karen had some Mango. He slice each Mango into 28 slices. If total 178 Mango slices Karen make, then how many Mango Karen had?"</w:t>
      </w:r>
    </w:p>
    <w:p>
      <w:r>
        <w:t>Equation : " X = 178 / 28"</w:t>
      </w:r>
    </w:p>
    <w:p>
      <w:r>
        <w:t xml:space="preserve">Answer : "6.357142857142857" </w:t>
        <w:br/>
        <w:t>}</w:t>
      </w:r>
    </w:p>
    <w:p>
      <w:r>
        <w:t>{</w:t>
        <w:br/>
        <w:t>Index 1385:</w:t>
      </w:r>
    </w:p>
    <w:p>
      <w:r>
        <w:t>Question : "Susan had some lime. He divide each lime into 14 slices. If total 60 lime slices Susan make, then how many lime Susan had?"</w:t>
      </w:r>
    </w:p>
    <w:p>
      <w:r>
        <w:t>Equation : " X = 60 / 14"</w:t>
      </w:r>
    </w:p>
    <w:p>
      <w:r>
        <w:t xml:space="preserve">Answer : "4.285714285714286" </w:t>
        <w:br/>
        <w:t>}</w:t>
      </w:r>
    </w:p>
    <w:p>
      <w:r>
        <w:t>{</w:t>
        <w:br/>
        <w:t>Index 1386:</w:t>
      </w:r>
    </w:p>
    <w:p>
      <w:r>
        <w:t>Question : "Donna had some blackberry. He dice each blackberry into 13 slices. If total 149 blackberry slices Donna make, then how many blackberry Donna had?"</w:t>
      </w:r>
    </w:p>
    <w:p>
      <w:r>
        <w:t>Equation : " X = 149 / 13"</w:t>
      </w:r>
    </w:p>
    <w:p>
      <w:r>
        <w:t xml:space="preserve">Answer : "11.461538461538462" </w:t>
        <w:br/>
        <w:t>}</w:t>
      </w:r>
    </w:p>
    <w:p>
      <w:r>
        <w:t>{</w:t>
        <w:br/>
        <w:t>Index 1387:</w:t>
      </w:r>
    </w:p>
    <w:p>
      <w:r>
        <w:t>Question : "Theodora had some Car. He cut each Car into 3 slices. If total 54 Car slices Theodora make, then how many Car Theodora had?"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1388:</w:t>
      </w:r>
    </w:p>
    <w:p>
      <w:r>
        <w:t>Question : "Theresa had some plum. He cut up each plum into 2 slices. If total 144 plum slices Theresa make, then how many plum Theresa had?"</w:t>
      </w:r>
    </w:p>
    <w:p>
      <w:r>
        <w:t>Equation : " X = 144 / 2"</w:t>
      </w:r>
    </w:p>
    <w:p>
      <w:r>
        <w:t xml:space="preserve">Answer : "72.0" </w:t>
        <w:br/>
        <w:t>}</w:t>
      </w:r>
    </w:p>
    <w:p>
      <w:r>
        <w:t>{</w:t>
        <w:br/>
        <w:t>Index 1389:</w:t>
      </w:r>
    </w:p>
    <w:p>
      <w:r>
        <w:t>Question : "David had some avocado. He slice each avocado into 20 slices. If total 197 avocado slices David make, then how many avocado David had?"</w:t>
      </w:r>
    </w:p>
    <w:p>
      <w:r>
        <w:t>Equation : " X = 197 / 20"</w:t>
      </w:r>
    </w:p>
    <w:p>
      <w:r>
        <w:t xml:space="preserve">Answer : "9.85" </w:t>
        <w:br/>
        <w:t>}</w:t>
      </w:r>
    </w:p>
    <w:p>
      <w:r>
        <w:t>{</w:t>
        <w:br/>
        <w:t>Index 1390:</w:t>
      </w:r>
    </w:p>
    <w:p>
      <w:r>
        <w:t>Question : "Juanita had some apricot. He divide each apricot into 23 slices. If total 86 apricot slices Juanita make, then how many apricot Juanita had?"</w:t>
      </w:r>
    </w:p>
    <w:p>
      <w:r>
        <w:t>Equation : " X = 86 / 23"</w:t>
      </w:r>
    </w:p>
    <w:p>
      <w:r>
        <w:t xml:space="preserve">Answer : "3.739130434782609" </w:t>
        <w:br/>
        <w:t>}</w:t>
      </w:r>
    </w:p>
    <w:p>
      <w:r>
        <w:t>{</w:t>
        <w:br/>
        <w:t>Index 1391:</w:t>
      </w:r>
    </w:p>
    <w:p>
      <w:r>
        <w:t>Question : "Christie had some banana. He cut up each banana into 11 slices. If total 170 banana slices Christie make, then how many banana Christie had?"</w:t>
      </w:r>
    </w:p>
    <w:p>
      <w:r>
        <w:t>Equation : " X = 170 / 11"</w:t>
      </w:r>
    </w:p>
    <w:p>
      <w:r>
        <w:t xml:space="preserve">Answer : "15.454545454545455" </w:t>
        <w:br/>
        <w:t>}</w:t>
      </w:r>
    </w:p>
    <w:p>
      <w:r>
        <w:t>{</w:t>
        <w:br/>
        <w:t>Index 1392:</w:t>
      </w:r>
    </w:p>
    <w:p>
      <w:r>
        <w:t>Question : "Holly had some Biscuit. He hash each Biscuit into 28 slices. If total 76 Biscuit slices Holly make, then how many Biscuit Holly had?"</w:t>
      </w:r>
    </w:p>
    <w:p>
      <w:r>
        <w:t>Equation : " X = 76 / 28"</w:t>
      </w:r>
    </w:p>
    <w:p>
      <w:r>
        <w:t xml:space="preserve">Answer : "2.7142857142857144" </w:t>
        <w:br/>
        <w:t>}</w:t>
      </w:r>
    </w:p>
    <w:p>
      <w:r>
        <w:t>{</w:t>
        <w:br/>
        <w:t>Index 1393:</w:t>
      </w:r>
    </w:p>
    <w:p>
      <w:r>
        <w:t>Question : "Matthew had some orange. He chop each orange into 24 slices. If total 135 orange slices Matthew make, then how many orange Matthew had?"</w:t>
      </w:r>
    </w:p>
    <w:p>
      <w:r>
        <w:t>Equation : " X = 135 / 24"</w:t>
      </w:r>
    </w:p>
    <w:p>
      <w:r>
        <w:t xml:space="preserve">Answer : "5.625" </w:t>
        <w:br/>
        <w:t>}</w:t>
      </w:r>
    </w:p>
    <w:p>
      <w:r>
        <w:t>{</w:t>
        <w:br/>
        <w:t>Index 1394:</w:t>
      </w:r>
    </w:p>
    <w:p>
      <w:r>
        <w:t>Question : "Thomas had some Beg. He divide each Beg into 5 slices. If total 184 Beg slices Thomas make, then how many Beg Thomas had?"</w:t>
      </w:r>
    </w:p>
    <w:p>
      <w:r>
        <w:t>Equation : " X = 184 / 5"</w:t>
      </w:r>
    </w:p>
    <w:p>
      <w:r>
        <w:t xml:space="preserve">Answer : "36.8" </w:t>
        <w:br/>
        <w:t>}</w:t>
      </w:r>
    </w:p>
    <w:p>
      <w:r>
        <w:t>{</w:t>
        <w:br/>
        <w:t>Index 1395:</w:t>
      </w:r>
    </w:p>
    <w:p>
      <w:r>
        <w:t>Question : "Pamela had some Chocolate. He dice each Chocolate into 19 slices. If total 174 Chocolate slices Pamela make, then how many Chocolate Pamela had?"</w:t>
      </w:r>
    </w:p>
    <w:p>
      <w:r>
        <w:t>Equation : " X = 174 / 19"</w:t>
      </w:r>
    </w:p>
    <w:p>
      <w:r>
        <w:t xml:space="preserve">Answer : "9.157894736842104" </w:t>
        <w:br/>
        <w:t>}</w:t>
      </w:r>
    </w:p>
    <w:p>
      <w:r>
        <w:t>{</w:t>
        <w:br/>
        <w:t>Index 1396:</w:t>
      </w:r>
    </w:p>
    <w:p>
      <w:r>
        <w:t>Question : "Tammy had some orange. He cube each orange into 17 slices. If total 174 orange slices Tammy make, then how many orange Tammy had?"</w:t>
      </w:r>
    </w:p>
    <w:p>
      <w:r>
        <w:t>Equation : " X = 174 / 17"</w:t>
      </w:r>
    </w:p>
    <w:p>
      <w:r>
        <w:t xml:space="preserve">Answer : "10.235294117647058" </w:t>
        <w:br/>
        <w:t>}</w:t>
      </w:r>
    </w:p>
    <w:p>
      <w:r>
        <w:t>{</w:t>
        <w:br/>
        <w:t>Index 1397:</w:t>
      </w:r>
    </w:p>
    <w:p>
      <w:r>
        <w:t>Question : "Lisa had some Flower. He cut each Flower into 2 slices. If total 174 Flower slices Lisa make, then how many Flower Lisa had?"</w:t>
      </w:r>
    </w:p>
    <w:p>
      <w:r>
        <w:t>Equation : " X = 174 / 2"</w:t>
      </w:r>
    </w:p>
    <w:p>
      <w:r>
        <w:t xml:space="preserve">Answer : "87.0" </w:t>
        <w:br/>
        <w:t>}</w:t>
      </w:r>
    </w:p>
    <w:p>
      <w:r>
        <w:t>{</w:t>
        <w:br/>
        <w:t>Index 1398:</w:t>
      </w:r>
    </w:p>
    <w:p>
      <w:r>
        <w:t>Question : "Ann had some Doll. He carve each Doll into 11 slices. If total 183 Doll slices Ann make, then how many Doll Ann had?"</w:t>
      </w:r>
    </w:p>
    <w:p>
      <w:r>
        <w:t>Equation : " X = 183 / 11"</w:t>
      </w:r>
    </w:p>
    <w:p>
      <w:r>
        <w:t xml:space="preserve">Answer : "16.636363636363637" </w:t>
        <w:br/>
        <w:t>}</w:t>
      </w:r>
    </w:p>
    <w:p>
      <w:r>
        <w:t>{</w:t>
        <w:br/>
        <w:t>Index 1399:</w:t>
      </w:r>
    </w:p>
    <w:p>
      <w:r>
        <w:t>Question : "Mary had some blackcurrant. He divide each blackcurrant into 5 slices. If total 189 blackcurrant slices Mary make, then how many blackcurrant Mary had?"</w:t>
      </w:r>
    </w:p>
    <w:p>
      <w:r>
        <w:t>Equation : " X = 189 / 5"</w:t>
      </w:r>
    </w:p>
    <w:p>
      <w:r>
        <w:t xml:space="preserve">Answer : "37.8" </w:t>
        <w:br/>
        <w:t>}</w:t>
      </w:r>
    </w:p>
    <w:p>
      <w:r>
        <w:t>{</w:t>
        <w:br/>
        <w:t>Index 1400:</w:t>
      </w:r>
    </w:p>
    <w:p>
      <w:r>
        <w:t>Question : "Ruby had some blueberry. He cut each blueberry into 16 slices. If total 191 blueberry slices Ruby make, then how many blueberry Ruby had?"</w:t>
      </w:r>
    </w:p>
    <w:p>
      <w:r>
        <w:t>Equation : " X = 191 / 16"</w:t>
      </w:r>
    </w:p>
    <w:p>
      <w:r>
        <w:t xml:space="preserve">Answer : "11.9375" </w:t>
        <w:br/>
        <w:t>}</w:t>
      </w:r>
    </w:p>
    <w:p>
      <w:r>
        <w:t>{</w:t>
        <w:br/>
        <w:t>Index 1401:</w:t>
      </w:r>
    </w:p>
    <w:p>
      <w:r>
        <w:t>Question : "Luke had some toy. He slice each toy into 10 slices. If total 151 toy slices Luke make, then how many toy Luke had?"</w:t>
      </w:r>
    </w:p>
    <w:p>
      <w:r>
        <w:t>Equation : " X = 151 / 10"</w:t>
      </w:r>
    </w:p>
    <w:p>
      <w:r>
        <w:t xml:space="preserve">Answer : "15.1" </w:t>
        <w:br/>
        <w:t>}</w:t>
      </w:r>
    </w:p>
    <w:p>
      <w:r>
        <w:t>{</w:t>
        <w:br/>
        <w:t>Index 1402:</w:t>
      </w:r>
    </w:p>
    <w:p>
      <w:r>
        <w:t>Question : "Estela had some lime. He slice each lime into 4 slices. If total 50 lime slices Estela make, then how many lime Estela had?"</w:t>
      </w:r>
    </w:p>
    <w:p>
      <w:r>
        <w:t>Equation : " X = 50 / 4"</w:t>
      </w:r>
    </w:p>
    <w:p>
      <w:r>
        <w:t xml:space="preserve">Answer : "12.5" </w:t>
        <w:br/>
        <w:t>}</w:t>
      </w:r>
    </w:p>
    <w:p>
      <w:r>
        <w:t>{</w:t>
        <w:br/>
        <w:t>Index 1403:</w:t>
      </w:r>
    </w:p>
    <w:p>
      <w:r>
        <w:t>Question : "Brian had some toy. He slice each toy into 26 slices. If total 97 toy slices Brian make, then how many toy Brian had?"</w:t>
      </w:r>
    </w:p>
    <w:p>
      <w:r>
        <w:t>Equation : " X = 97 / 26"</w:t>
      </w:r>
    </w:p>
    <w:p>
      <w:r>
        <w:t xml:space="preserve">Answer : "3.730769230769231" </w:t>
        <w:br/>
        <w:t>}</w:t>
      </w:r>
    </w:p>
    <w:p>
      <w:r>
        <w:t>{</w:t>
        <w:br/>
        <w:t>Index 1404:</w:t>
      </w:r>
    </w:p>
    <w:p>
      <w:r>
        <w:t>Question : "Jorge had some apricot. He cut up each apricot into 18 slices. If total 164 apricot slices Jorge make, then how many apricot Jorge had?"</w:t>
      </w:r>
    </w:p>
    <w:p>
      <w:r>
        <w:t>Equation : " X = 164 / 18"</w:t>
      </w:r>
    </w:p>
    <w:p>
      <w:r>
        <w:t xml:space="preserve">Answer : "9.11111111111111" </w:t>
        <w:br/>
        <w:t>}</w:t>
      </w:r>
    </w:p>
    <w:p>
      <w:r>
        <w:t>{</w:t>
        <w:br/>
        <w:t>Index 1405:</w:t>
      </w:r>
    </w:p>
    <w:p>
      <w:r>
        <w:t>Question : "Eric had some Banana. He chop each Banana into 8 slices. If total 90 Banana slices Eric make, then how many Banana Eric had?"</w:t>
      </w:r>
    </w:p>
    <w:p>
      <w:r>
        <w:t>Equation : " X = 90 / 8"</w:t>
      </w:r>
    </w:p>
    <w:p>
      <w:r>
        <w:t xml:space="preserve">Answer : "11.25" </w:t>
        <w:br/>
        <w:t>}</w:t>
      </w:r>
    </w:p>
    <w:p>
      <w:r>
        <w:t>{</w:t>
        <w:br/>
        <w:t>Index 1406:</w:t>
      </w:r>
    </w:p>
    <w:p>
      <w:r>
        <w:t>Question : "Linda had some orange. He slice each orange into 17 slices. If total 190 orange slices Linda make, then how many orange Linda had?"</w:t>
      </w:r>
    </w:p>
    <w:p>
      <w:r>
        <w:t>Equation : " X = 190 / 17"</w:t>
      </w:r>
    </w:p>
    <w:p>
      <w:r>
        <w:t xml:space="preserve">Answer : "11.176470588235293" </w:t>
        <w:br/>
        <w:t>}</w:t>
      </w:r>
    </w:p>
    <w:p>
      <w:r>
        <w:t>{</w:t>
        <w:br/>
        <w:t>Index 1407:</w:t>
      </w:r>
    </w:p>
    <w:p>
      <w:r>
        <w:t>Question : "Annette had some apricot. He cut each apricot into 19 slices. If total 57 apricot slices Annette make, then how many apricot Annette had?"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1408:</w:t>
      </w:r>
    </w:p>
    <w:p>
      <w:r>
        <w:t>Question : "Joe had some pineapple. He dice each pineapple into 17 slices. If total 168 pineapple slices Joe make, then how many pineapple Joe had?"</w:t>
      </w:r>
    </w:p>
    <w:p>
      <w:r>
        <w:t>Equation : " X = 168 / 17"</w:t>
      </w:r>
    </w:p>
    <w:p>
      <w:r>
        <w:t xml:space="preserve">Answer : "9.882352941176471" </w:t>
        <w:br/>
        <w:t>}</w:t>
      </w:r>
    </w:p>
    <w:p>
      <w:r>
        <w:t>{</w:t>
        <w:br/>
        <w:t>Index 1409:</w:t>
      </w:r>
    </w:p>
    <w:p>
      <w:r>
        <w:t>Question : "Carlos had some blueberry. He chop each blueberry into 11 slices. If total 99 blueberry slices Carlos make, then how many blueberry Carlos had?"</w:t>
      </w:r>
    </w:p>
    <w:p>
      <w:r>
        <w:t>Equation : " X = 99 / 11"</w:t>
      </w:r>
    </w:p>
    <w:p>
      <w:r>
        <w:t xml:space="preserve">Answer : "9.0" </w:t>
        <w:br/>
        <w:t>}</w:t>
      </w:r>
    </w:p>
    <w:p>
      <w:r>
        <w:t>{</w:t>
        <w:br/>
        <w:t>Index 1410:</w:t>
      </w:r>
    </w:p>
    <w:p>
      <w:r>
        <w:t>Question : "Ray had some orange. He cut each orange into 17 slices. If total 173 orange slices Ray make, then how many orange Ray had?"</w:t>
      </w:r>
    </w:p>
    <w:p>
      <w:r>
        <w:t>Equation : " X = 173 / 17"</w:t>
      </w:r>
    </w:p>
    <w:p>
      <w:r>
        <w:t xml:space="preserve">Answer : "10.176470588235293" </w:t>
        <w:br/>
        <w:t>}</w:t>
      </w:r>
    </w:p>
    <w:p>
      <w:r>
        <w:t>{</w:t>
        <w:br/>
        <w:t>Index 1411:</w:t>
      </w:r>
    </w:p>
    <w:p>
      <w:r>
        <w:t>Question : "Joseph had some coconut. He slice each coconut into 5 slices. If total 88 coconut slices Joseph make, then how many coconut Joseph had?"</w:t>
      </w:r>
    </w:p>
    <w:p>
      <w:r>
        <w:t>Equation : " X = 88 / 5"</w:t>
      </w:r>
    </w:p>
    <w:p>
      <w:r>
        <w:t xml:space="preserve">Answer : "17.6" </w:t>
        <w:br/>
        <w:t>}</w:t>
      </w:r>
    </w:p>
    <w:p>
      <w:r>
        <w:t>{</w:t>
        <w:br/>
        <w:t>Index 1412:</w:t>
      </w:r>
    </w:p>
    <w:p>
      <w:r>
        <w:t>Question : "Garfield had some blackberry. He chop each blackberry into 18 slices. If total 97 blackberry slices Garfield make, then how many blackberry Garfield had?"</w:t>
      </w:r>
    </w:p>
    <w:p>
      <w:r>
        <w:t>Equation : " X = 97 / 18"</w:t>
      </w:r>
    </w:p>
    <w:p>
      <w:r>
        <w:t xml:space="preserve">Answer : "5.388888888888889" </w:t>
        <w:br/>
        <w:t>}</w:t>
      </w:r>
    </w:p>
    <w:p>
      <w:r>
        <w:t>{</w:t>
        <w:br/>
        <w:t>Index 1413:</w:t>
      </w:r>
    </w:p>
    <w:p>
      <w:r>
        <w:t>Question : "Barbara had some peach. He cube each peach into 23 slices. If total 52 peach slices Barbara make, then how many peach Barbara had?"</w:t>
      </w:r>
    </w:p>
    <w:p>
      <w:r>
        <w:t>Equation : " X = 52 / 23"</w:t>
      </w:r>
    </w:p>
    <w:p>
      <w:r>
        <w:t xml:space="preserve">Answer : "2.260869565217391" </w:t>
        <w:br/>
        <w:t>}</w:t>
      </w:r>
    </w:p>
    <w:p>
      <w:r>
        <w:t>{</w:t>
        <w:br/>
        <w:t>Index 1414:</w:t>
      </w:r>
    </w:p>
    <w:p>
      <w:r>
        <w:t>Question : "Steven had some fig. He slice each fig into 25 slices. If total 54 fig slices Steven make, then how many fig Steven had?"</w:t>
      </w:r>
    </w:p>
    <w:p>
      <w:r>
        <w:t>Equation : " X = 54 / 25"</w:t>
      </w:r>
    </w:p>
    <w:p>
      <w:r>
        <w:t xml:space="preserve">Answer : "2.16" </w:t>
        <w:br/>
        <w:t>}</w:t>
      </w:r>
    </w:p>
    <w:p>
      <w:r>
        <w:t>{</w:t>
        <w:br/>
        <w:t>Index 1415:</w:t>
      </w:r>
    </w:p>
    <w:p>
      <w:r>
        <w:t>Question : "Mark had some Box. He slice each Box into 24 slices. If total 85 Box slices Mark make, then how many Box Mark had?"</w:t>
      </w:r>
    </w:p>
    <w:p>
      <w:r>
        <w:t>Equation : " X = 85 / 24"</w:t>
      </w:r>
    </w:p>
    <w:p>
      <w:r>
        <w:t xml:space="preserve">Answer : "3.5416666666666665" </w:t>
        <w:br/>
        <w:t>}</w:t>
      </w:r>
    </w:p>
    <w:p>
      <w:r>
        <w:t>{</w:t>
        <w:br/>
        <w:t>Index 1416:</w:t>
      </w:r>
    </w:p>
    <w:p>
      <w:r>
        <w:t>Question : "Nathaniel had some papaya. He slice each papaya into 3 slices. If total 43 papaya slices Nathaniel make, then how many papaya Nathaniel had?"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1417:</w:t>
      </w:r>
    </w:p>
    <w:p>
      <w:r>
        <w:t>Question : "Phyllis had some plum. He slice each plum into 7 slices. If total 198 plum slices Phyllis make, then how many plum Phyllis had?"</w:t>
      </w:r>
    </w:p>
    <w:p>
      <w:r>
        <w:t>Equation : " X = 198 / 7"</w:t>
      </w:r>
    </w:p>
    <w:p>
      <w:r>
        <w:t xml:space="preserve">Answer : "28.285714285714285" </w:t>
        <w:br/>
        <w:t>}</w:t>
      </w:r>
    </w:p>
    <w:p>
      <w:r>
        <w:t>{</w:t>
        <w:br/>
        <w:t>Index 1418:</w:t>
      </w:r>
    </w:p>
    <w:p>
      <w:r>
        <w:t>Question : "Patricia had some Pen. He slice each Pen into 23 slices. If total 113 Pen slices Patricia make, then how many Pen Patricia had?"</w:t>
      </w:r>
    </w:p>
    <w:p>
      <w:r>
        <w:t>Equation : " X = 113 / 23"</w:t>
      </w:r>
    </w:p>
    <w:p>
      <w:r>
        <w:t xml:space="preserve">Answer : "4.913043478260869" </w:t>
        <w:br/>
        <w:t>}</w:t>
      </w:r>
    </w:p>
    <w:p>
      <w:r>
        <w:t>{</w:t>
        <w:br/>
        <w:t>Index 1419:</w:t>
      </w:r>
    </w:p>
    <w:p>
      <w:r>
        <w:t>Question : "Tracy had some Beg. He slice each Beg into 8 slices. If total 120 Beg slices Tracy make, then how many Beg Tracy had?"</w:t>
      </w:r>
    </w:p>
    <w:p>
      <w:r>
        <w:t>Equation : " X = 120 / 8"</w:t>
      </w:r>
    </w:p>
    <w:p>
      <w:r>
        <w:t xml:space="preserve">Answer : "15.0" </w:t>
        <w:br/>
        <w:t>}</w:t>
      </w:r>
    </w:p>
    <w:p>
      <w:r>
        <w:t>{</w:t>
        <w:br/>
        <w:t>Index 1420:</w:t>
      </w:r>
    </w:p>
    <w:p>
      <w:r>
        <w:t>Question : "Julie had some Mango. He slice each Mango into 27 slices. If total 170 Mango slices Julie make, then how many Mango Julie had?"</w:t>
      </w:r>
    </w:p>
    <w:p>
      <w:r>
        <w:t>Equation : " X = 170 / 27"</w:t>
      </w:r>
    </w:p>
    <w:p>
      <w:r>
        <w:t xml:space="preserve">Answer : "6.296296296296297" </w:t>
        <w:br/>
        <w:t>}</w:t>
      </w:r>
    </w:p>
    <w:p>
      <w:r>
        <w:t>{</w:t>
        <w:br/>
        <w:t>Index 1421:</w:t>
      </w:r>
    </w:p>
    <w:p>
      <w:r>
        <w:t>Question : "Pearl had some kiwi. He cube each kiwi into 16 slices. If total 61 kiwi slices Pearl make, then how many kiwi Pearl had?"</w:t>
      </w:r>
    </w:p>
    <w:p>
      <w:r>
        <w:t>Equation : " X = 61 / 16"</w:t>
      </w:r>
    </w:p>
    <w:p>
      <w:r>
        <w:t xml:space="preserve">Answer : "3.8125" </w:t>
        <w:br/>
        <w:t>}</w:t>
      </w:r>
    </w:p>
    <w:p>
      <w:r>
        <w:t>{</w:t>
        <w:br/>
        <w:t>Index 1422:</w:t>
      </w:r>
    </w:p>
    <w:p>
      <w:r>
        <w:t>Question : "Robert had some lime. He mince each lime into 7 slices. If total 89 lime slices Robert make, then how many lime Robert had?"</w:t>
      </w:r>
    </w:p>
    <w:p>
      <w:r>
        <w:t>Equation : " X = 89 / 7"</w:t>
      </w:r>
    </w:p>
    <w:p>
      <w:r>
        <w:t xml:space="preserve">Answer : "12.714285714285714" </w:t>
        <w:br/>
        <w:t>}</w:t>
      </w:r>
    </w:p>
    <w:p>
      <w:r>
        <w:t>{</w:t>
        <w:br/>
        <w:t>Index 1423:</w:t>
      </w:r>
    </w:p>
    <w:p>
      <w:r>
        <w:t>Question : "Vanessa had some pineapple. He chop each pineapple into 29 slices. If total 199 pineapple slices Vanessa make, then how many pineapple Vanessa had?"</w:t>
      </w:r>
    </w:p>
    <w:p>
      <w:r>
        <w:t>Equation : " X = 199 / 29"</w:t>
      </w:r>
    </w:p>
    <w:p>
      <w:r>
        <w:t xml:space="preserve">Answer : "6.862068965517241" </w:t>
        <w:br/>
        <w:t>}</w:t>
      </w:r>
    </w:p>
    <w:p>
      <w:r>
        <w:t>{</w:t>
        <w:br/>
        <w:t>Index 1424:</w:t>
      </w:r>
    </w:p>
    <w:p>
      <w:r>
        <w:t>Question : "Jennifer had some Car. He divide each Car into 6 slices. If total 174 Car slices Jennifer make, then how many Car Jennifer had?"</w:t>
      </w:r>
    </w:p>
    <w:p>
      <w:r>
        <w:t>Equation : " X = 174 / 6"</w:t>
      </w:r>
    </w:p>
    <w:p>
      <w:r>
        <w:t xml:space="preserve">Answer : "29.0" </w:t>
        <w:br/>
        <w:t>}</w:t>
      </w:r>
    </w:p>
    <w:p>
      <w:r>
        <w:t>{</w:t>
        <w:br/>
        <w:t>Index 1425:</w:t>
      </w:r>
    </w:p>
    <w:p>
      <w:r>
        <w:t>Question : "Kenneth had some lemon. He cube each lemon into 8 slices. If total 192 lemon slices Kenneth make, then how many lemon Kenneth had?"</w:t>
      </w:r>
    </w:p>
    <w:p>
      <w:r>
        <w:t>Equation : " X = 192 / 8"</w:t>
      </w:r>
    </w:p>
    <w:p>
      <w:r>
        <w:t xml:space="preserve">Answer : "24.0" </w:t>
        <w:br/>
        <w:t>}</w:t>
      </w:r>
    </w:p>
    <w:p>
      <w:r>
        <w:t>{</w:t>
        <w:br/>
        <w:t>Index 1426:</w:t>
      </w:r>
    </w:p>
    <w:p>
      <w:r>
        <w:t>Question : "Elaine had some lychee. He dice each lychee into 8 slices. If total 174 lychee slices Elaine make, then how many lychee Elaine had?"</w:t>
      </w:r>
    </w:p>
    <w:p>
      <w:r>
        <w:t>Equation : " X = 174 / 8"</w:t>
      </w:r>
    </w:p>
    <w:p>
      <w:r>
        <w:t xml:space="preserve">Answer : "21.75" </w:t>
        <w:br/>
        <w:t>}</w:t>
      </w:r>
    </w:p>
    <w:p>
      <w:r>
        <w:t>{</w:t>
        <w:br/>
        <w:t>Index 1427:</w:t>
      </w:r>
    </w:p>
    <w:p>
      <w:r>
        <w:t>Question : "Barbara had some Bread. He mince each Bread into 24 slices. If total 130 Bread slices Barbara make, then how many Bread Barbara had?"</w:t>
      </w:r>
    </w:p>
    <w:p>
      <w:r>
        <w:t>Equation : " X = 130 / 24"</w:t>
      </w:r>
    </w:p>
    <w:p>
      <w:r>
        <w:t xml:space="preserve">Answer : "5.416666666666667" </w:t>
        <w:br/>
        <w:t>}</w:t>
      </w:r>
    </w:p>
    <w:p>
      <w:r>
        <w:t>{</w:t>
        <w:br/>
        <w:t>Index 1428:</w:t>
      </w:r>
    </w:p>
    <w:p>
      <w:r>
        <w:t>Question : "Jeffrey had some lime. He carve each lime into 16 slices. If total 148 lime slices Jeffrey make, then how many lime Jeffrey had?"</w:t>
      </w:r>
    </w:p>
    <w:p>
      <w:r>
        <w:t>Equation : " X = 148 / 16"</w:t>
      </w:r>
    </w:p>
    <w:p>
      <w:r>
        <w:t xml:space="preserve">Answer : "9.25" </w:t>
        <w:br/>
        <w:t>}</w:t>
      </w:r>
    </w:p>
    <w:p>
      <w:r>
        <w:t>{</w:t>
        <w:br/>
        <w:t>Index 1429:</w:t>
      </w:r>
    </w:p>
    <w:p>
      <w:r>
        <w:t>Question : "John had some Book. He divide each Book into 29 slices. If total 147 Book slices John make, then how many Book John had?"</w:t>
      </w:r>
    </w:p>
    <w:p>
      <w:r>
        <w:t>Equation : " X = 147 / 29"</w:t>
      </w:r>
    </w:p>
    <w:p>
      <w:r>
        <w:t xml:space="preserve">Answer : "5.068965517241379" </w:t>
        <w:br/>
        <w:t>}</w:t>
      </w:r>
    </w:p>
    <w:p>
      <w:r>
        <w:t>{</w:t>
        <w:br/>
        <w:t>Index 1430:</w:t>
      </w:r>
    </w:p>
    <w:p>
      <w:r>
        <w:t>Question : "Chauncey had some Bread. He divide each Bread into 28 slices. If total 164 Bread slices Chauncey make, then how many Bread Chauncey had?"</w:t>
      </w:r>
    </w:p>
    <w:p>
      <w:r>
        <w:t>Equation : " X = 164 / 28"</w:t>
      </w:r>
    </w:p>
    <w:p>
      <w:r>
        <w:t xml:space="preserve">Answer : "5.857142857142857" </w:t>
        <w:br/>
        <w:t>}</w:t>
      </w:r>
    </w:p>
    <w:p>
      <w:r>
        <w:t>{</w:t>
        <w:br/>
        <w:t>Index 1431:</w:t>
      </w:r>
    </w:p>
    <w:p>
      <w:r>
        <w:t>Question : "Heather had some nectarine. He hash each nectarine into 23 slices. If total 186 nectarine slices Heather make, then how many nectarine Heather had?"</w:t>
      </w:r>
    </w:p>
    <w:p>
      <w:r>
        <w:t>Equation : " X = 186 / 23"</w:t>
      </w:r>
    </w:p>
    <w:p>
      <w:r>
        <w:t xml:space="preserve">Answer : "8.08695652173913" </w:t>
        <w:br/>
        <w:t>}</w:t>
      </w:r>
    </w:p>
    <w:p>
      <w:r>
        <w:t>{</w:t>
        <w:br/>
        <w:t>Index 1432:</w:t>
      </w:r>
    </w:p>
    <w:p>
      <w:r>
        <w:t>Question : "Annie had some pear. He cut each pear into 20 slices. If total 165 pear slices Annie make, then how many pear Annie had?"</w:t>
      </w:r>
    </w:p>
    <w:p>
      <w:r>
        <w:t>Equation : " X = 165 / 20"</w:t>
      </w:r>
    </w:p>
    <w:p>
      <w:r>
        <w:t xml:space="preserve">Answer : "8.25" </w:t>
        <w:br/>
        <w:t>}</w:t>
      </w:r>
    </w:p>
    <w:p>
      <w:r>
        <w:t>{</w:t>
        <w:br/>
        <w:t>Index 1433:</w:t>
      </w:r>
    </w:p>
    <w:p>
      <w:r>
        <w:t>Question : "Cheyenne had some blueberry. He mince each blueberry into 13 slices. If total 123 blueberry slices Cheyenne make, then how many blueberry Cheyenne had?"</w:t>
      </w:r>
    </w:p>
    <w:p>
      <w:r>
        <w:t>Equation : " X = 123 / 13"</w:t>
      </w:r>
    </w:p>
    <w:p>
      <w:r>
        <w:t xml:space="preserve">Answer : "9.461538461538462" </w:t>
        <w:br/>
        <w:t>}</w:t>
      </w:r>
    </w:p>
    <w:p>
      <w:r>
        <w:t>{</w:t>
        <w:br/>
        <w:t>Index 1434:</w:t>
      </w:r>
    </w:p>
    <w:p>
      <w:r>
        <w:t>Question : "Donald had some fig. He dice each fig into 8 slices. If total 107 fig slices Donald make, then how many fig Donald had?"</w:t>
      </w:r>
    </w:p>
    <w:p>
      <w:r>
        <w:t>Equation : " X = 107 / 8"</w:t>
      </w:r>
    </w:p>
    <w:p>
      <w:r>
        <w:t xml:space="preserve">Answer : "13.375" </w:t>
        <w:br/>
        <w:t>}</w:t>
      </w:r>
    </w:p>
    <w:p>
      <w:r>
        <w:t>{</w:t>
        <w:br/>
        <w:t>Index 1435:</w:t>
      </w:r>
    </w:p>
    <w:p>
      <w:r>
        <w:t>Question : "Mark had some fig. He cut up each fig into 11 slices. If total 141 fig slices Mark make, then how many fig Mark had?"</w:t>
      </w:r>
    </w:p>
    <w:p>
      <w:r>
        <w:t>Equation : " X = 141 / 11"</w:t>
      </w:r>
    </w:p>
    <w:p>
      <w:r>
        <w:t xml:space="preserve">Answer : "12.818181818181818" </w:t>
        <w:br/>
        <w:t>}</w:t>
      </w:r>
    </w:p>
    <w:p>
      <w:r>
        <w:t>{</w:t>
        <w:br/>
        <w:t>Index 1436:</w:t>
      </w:r>
    </w:p>
    <w:p>
      <w:r>
        <w:t>Question : "Marion had some blackberry. He cube each blackberry into 30 slices. If total 196 blackberry slices Marion make, then how many blackberry Marion had?"</w:t>
      </w:r>
    </w:p>
    <w:p>
      <w:r>
        <w:t>Equation : " X = 196 / 30"</w:t>
      </w:r>
    </w:p>
    <w:p>
      <w:r>
        <w:t xml:space="preserve">Answer : "6.533333333333333" </w:t>
        <w:br/>
        <w:t>}</w:t>
      </w:r>
    </w:p>
    <w:p>
      <w:r>
        <w:t>{</w:t>
        <w:br/>
        <w:t>Index 1437:</w:t>
      </w:r>
    </w:p>
    <w:p>
      <w:r>
        <w:t>Question : "Francisco had some quince. He chop each quince into 11 slices. If total 62 quince slices Francisco make, then how many quince Francisco had?"</w:t>
      </w:r>
    </w:p>
    <w:p>
      <w:r>
        <w:t>Equation : " X = 62 / 11"</w:t>
      </w:r>
    </w:p>
    <w:p>
      <w:r>
        <w:t xml:space="preserve">Answer : "5.636363636363637" </w:t>
        <w:br/>
        <w:t>}</w:t>
      </w:r>
    </w:p>
    <w:p>
      <w:r>
        <w:t>{</w:t>
        <w:br/>
        <w:t>Index 1438:</w:t>
      </w:r>
    </w:p>
    <w:p>
      <w:r>
        <w:t>Question : "Diane had some Watch. He cube each Watch into 15 slices. If total 158 Watch slices Diane make, then how many Watch Diane had?"</w:t>
      </w:r>
    </w:p>
    <w:p>
      <w:r>
        <w:t>Equation : " X = 158 / 15"</w:t>
      </w:r>
    </w:p>
    <w:p>
      <w:r>
        <w:t xml:space="preserve">Answer : "10.533333333333333" </w:t>
        <w:br/>
        <w:t>}</w:t>
      </w:r>
    </w:p>
    <w:p>
      <w:r>
        <w:t>{</w:t>
        <w:br/>
        <w:t>Index 1439:</w:t>
      </w:r>
    </w:p>
    <w:p>
      <w:r>
        <w:t>Question : "Daniel had some coconut. He cut each coconut into 28 slices. If total 151 coconut slices Daniel make, then how many coconut Daniel had?"</w:t>
      </w:r>
    </w:p>
    <w:p>
      <w:r>
        <w:t>Equation : " X = 151 / 28"</w:t>
      </w:r>
    </w:p>
    <w:p>
      <w:r>
        <w:t xml:space="preserve">Answer : "5.392857142857143" </w:t>
        <w:br/>
        <w:t>}</w:t>
      </w:r>
    </w:p>
    <w:p>
      <w:r>
        <w:t>{</w:t>
        <w:br/>
        <w:t>Index 1440:</w:t>
      </w:r>
    </w:p>
    <w:p>
      <w:r>
        <w:t>Question : "Kelly had some peach. He dice each peach into 9 slices. If total 33 peach slices Kelly make, then how many peach Kelly had?"</w:t>
      </w:r>
    </w:p>
    <w:p>
      <w:r>
        <w:t>Equation : " X = 33 / 9"</w:t>
      </w:r>
    </w:p>
    <w:p>
      <w:r>
        <w:t xml:space="preserve">Answer : "3.6666666666666665" </w:t>
        <w:br/>
        <w:t>}</w:t>
      </w:r>
    </w:p>
    <w:p>
      <w:r>
        <w:t>{</w:t>
        <w:br/>
        <w:t>Index 1441:</w:t>
      </w:r>
    </w:p>
    <w:p>
      <w:r>
        <w:t>Question : "Leonard had some papaya. He cut up each papaya into 11 slices. If total 64 papaya slices Leonard make, then how many papaya Leonard had?"</w:t>
      </w:r>
    </w:p>
    <w:p>
      <w:r>
        <w:t>Equation : " X = 64 / 11"</w:t>
      </w:r>
    </w:p>
    <w:p>
      <w:r>
        <w:t xml:space="preserve">Answer : "5.818181818181818" </w:t>
        <w:br/>
        <w:t>}</w:t>
      </w:r>
    </w:p>
    <w:p>
      <w:r>
        <w:t>{</w:t>
        <w:br/>
        <w:t>Index 1442:</w:t>
      </w:r>
    </w:p>
    <w:p>
      <w:r>
        <w:t>Question : "Frank had some orange. He cut up each orange into 21 slices. If total 59 orange slices Frank make, then how many orange Frank had?"</w:t>
      </w:r>
    </w:p>
    <w:p>
      <w:r>
        <w:t>Equation : " X = 59 / 21"</w:t>
      </w:r>
    </w:p>
    <w:p>
      <w:r>
        <w:t xml:space="preserve">Answer : "2.8095238095238093" </w:t>
        <w:br/>
        <w:t>}</w:t>
      </w:r>
    </w:p>
    <w:p>
      <w:r>
        <w:t>{</w:t>
        <w:br/>
        <w:t>Index 1443:</w:t>
      </w:r>
    </w:p>
    <w:p>
      <w:r>
        <w:t>Question : "Susan had some Bread. He cube each Bread into 12 slices. If total 68 Bread slices Susan make, then how many Bread Susan had?"</w:t>
      </w:r>
    </w:p>
    <w:p>
      <w:r>
        <w:t>Equation : " X = 68 / 12"</w:t>
      </w:r>
    </w:p>
    <w:p>
      <w:r>
        <w:t xml:space="preserve">Answer : "5.666666666666667" </w:t>
        <w:br/>
        <w:t>}</w:t>
      </w:r>
    </w:p>
    <w:p>
      <w:r>
        <w:t>{</w:t>
        <w:br/>
        <w:t>Index 1444:</w:t>
      </w:r>
    </w:p>
    <w:p>
      <w:r>
        <w:t>Question : "Susan had some blackcurrant. He divide each blackcurrant into 11 slices. If total 199 blackcurrant slices Susan make, then how many blackcurrant Susan had?"</w:t>
      </w:r>
    </w:p>
    <w:p>
      <w:r>
        <w:t>Equation : " X = 199 / 11"</w:t>
      </w:r>
    </w:p>
    <w:p>
      <w:r>
        <w:t xml:space="preserve">Answer : "18.09090909090909" </w:t>
        <w:br/>
        <w:t>}</w:t>
      </w:r>
    </w:p>
    <w:p>
      <w:r>
        <w:t>{</w:t>
        <w:br/>
        <w:t>Index 1445:</w:t>
      </w:r>
    </w:p>
    <w:p>
      <w:r>
        <w:t>Question : "Andrew had some blueberry. He cut each blueberry into 21 slices. If total 175 blueberry slices Andrew make, then how many blueberry Andrew had?"</w:t>
      </w:r>
    </w:p>
    <w:p>
      <w:r>
        <w:t>Equation : " X = 175 / 21"</w:t>
      </w:r>
    </w:p>
    <w:p>
      <w:r>
        <w:t xml:space="preserve">Answer : "8.333333333333334" </w:t>
        <w:br/>
        <w:t>}</w:t>
      </w:r>
    </w:p>
    <w:p>
      <w:r>
        <w:t>{</w:t>
        <w:br/>
        <w:t>Index 1446:</w:t>
      </w:r>
    </w:p>
    <w:p>
      <w:r>
        <w:t>Question : "Ana had some cherry. He slice each cherry into 27 slices. If total 130 cherry slices Ana make, then how many cherry Ana had?"</w:t>
      </w:r>
    </w:p>
    <w:p>
      <w:r>
        <w:t>Equation : " X = 130 / 27"</w:t>
      </w:r>
    </w:p>
    <w:p>
      <w:r>
        <w:t xml:space="preserve">Answer : "4.814814814814815" </w:t>
        <w:br/>
        <w:t>}</w:t>
      </w:r>
    </w:p>
    <w:p>
      <w:r>
        <w:t>{</w:t>
        <w:br/>
        <w:t>Index 1447:</w:t>
      </w:r>
    </w:p>
    <w:p>
      <w:r>
        <w:t>Question : "Geneva had some mango. He dice each mango into 27 slices. If total 66 mango slices Geneva make, then how many mango Geneva had?"</w:t>
      </w:r>
    </w:p>
    <w:p>
      <w:r>
        <w:t>Equation : " X = 66 / 27"</w:t>
      </w:r>
    </w:p>
    <w:p>
      <w:r>
        <w:t xml:space="preserve">Answer : "2.4444444444444446" </w:t>
        <w:br/>
        <w:t>}</w:t>
      </w:r>
    </w:p>
    <w:p>
      <w:r>
        <w:t>{</w:t>
        <w:br/>
        <w:t>Index 1448:</w:t>
      </w:r>
    </w:p>
    <w:p>
      <w:r>
        <w:t>Question : "Michele had some apricot. He chop each apricot into 11 slices. If total 44 apricot slices Michele make, then how many apricot Michele had?"</w:t>
      </w:r>
    </w:p>
    <w:p>
      <w:r>
        <w:t>Equation : " X = 44 / 11"</w:t>
      </w:r>
    </w:p>
    <w:p>
      <w:r>
        <w:t xml:space="preserve">Answer : "4.0" </w:t>
        <w:br/>
        <w:t>}</w:t>
      </w:r>
    </w:p>
    <w:p>
      <w:r>
        <w:t>{</w:t>
        <w:br/>
        <w:t>Index 1449:</w:t>
      </w:r>
    </w:p>
    <w:p>
      <w:r>
        <w:t>Question : "Jose had some Biscuit. He cube each Biscuit into 23 slices. If total 53 Biscuit slices Jose make, then how many Biscuit Jose had?"</w:t>
      </w:r>
    </w:p>
    <w:p>
      <w:r>
        <w:t>Equation : " X = 53 / 23"</w:t>
      </w:r>
    </w:p>
    <w:p>
      <w:r>
        <w:t xml:space="preserve">Answer : "2.3043478260869565" </w:t>
        <w:br/>
        <w:t>}</w:t>
      </w:r>
    </w:p>
    <w:p>
      <w:r>
        <w:t>{</w:t>
        <w:br/>
        <w:t>Index 1450:</w:t>
      </w:r>
    </w:p>
    <w:p>
      <w:r>
        <w:t>Question : "Corey had some raspberry. He slice each raspberry into 23 slices. If total 34 raspberry slices Corey make, then how many raspberry Corey had?"</w:t>
      </w:r>
    </w:p>
    <w:p>
      <w:r>
        <w:t>Equation : " X = 34 / 23"</w:t>
      </w:r>
    </w:p>
    <w:p>
      <w:r>
        <w:t xml:space="preserve">Answer : "1.4782608695652173" </w:t>
        <w:br/>
        <w:t>}</w:t>
      </w:r>
    </w:p>
    <w:p>
      <w:r>
        <w:t>{</w:t>
        <w:br/>
        <w:t>Index 1451:</w:t>
      </w:r>
    </w:p>
    <w:p>
      <w:r>
        <w:t>Question : "Donna had some peach. He divide each peach into 8 slices. If total 95 peach slices Donna make, then how many peach Donna had?"</w:t>
      </w:r>
    </w:p>
    <w:p>
      <w:r>
        <w:t>Equation : " X = 95 / 8"</w:t>
      </w:r>
    </w:p>
    <w:p>
      <w:r>
        <w:t xml:space="preserve">Answer : "11.875" </w:t>
        <w:br/>
        <w:t>}</w:t>
      </w:r>
    </w:p>
    <w:p>
      <w:r>
        <w:t>{</w:t>
        <w:br/>
        <w:t>Index 1452:</w:t>
      </w:r>
    </w:p>
    <w:p>
      <w:r>
        <w:t>Question : "Ronald had some lime. He cube each lime into 19 slices. If total 108 lime slices Ronald make, then how many lime Ronald had?"</w:t>
      </w:r>
    </w:p>
    <w:p>
      <w:r>
        <w:t>Equation : " X = 108 / 19"</w:t>
      </w:r>
    </w:p>
    <w:p>
      <w:r>
        <w:t xml:space="preserve">Answer : "5.684210526315789" </w:t>
        <w:br/>
        <w:t>}</w:t>
      </w:r>
    </w:p>
    <w:p>
      <w:r>
        <w:t>{</w:t>
        <w:br/>
        <w:t>Index 1453:</w:t>
      </w:r>
    </w:p>
    <w:p>
      <w:r>
        <w:t>Question : "Mary had some lemon. He dice each lemon into 9 slices. If total 57 lemon slices Mary make, then how many lemon Mary had?"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1454:</w:t>
      </w:r>
    </w:p>
    <w:p>
      <w:r>
        <w:t>Question : "Kenneth had some strawberry. He dice each strawberry into 2 slices. If total 62 strawberry slices Kenneth make, then how many strawberry Kenneth had?"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1455:</w:t>
      </w:r>
    </w:p>
    <w:p>
      <w:r>
        <w:t>Question : "Peter had some watermelon. He dice each watermelon into 11 slices. If total 45 watermelon slices Peter make, then how many watermelon Peter had?"</w:t>
      </w:r>
    </w:p>
    <w:p>
      <w:r>
        <w:t>Equation : " X = 45 / 11"</w:t>
      </w:r>
    </w:p>
    <w:p>
      <w:r>
        <w:t xml:space="preserve">Answer : "4.090909090909091" </w:t>
        <w:br/>
        <w:t>}</w:t>
      </w:r>
    </w:p>
    <w:p>
      <w:r>
        <w:t>{</w:t>
        <w:br/>
        <w:t>Index 1456:</w:t>
      </w:r>
    </w:p>
    <w:p>
      <w:r>
        <w:t>Question : "Diana had some blackcurrant. He slice each blackcurrant into 23 slices. If total 192 blackcurrant slices Diana make, then how many blackcurrant Diana had?"</w:t>
      </w:r>
    </w:p>
    <w:p>
      <w:r>
        <w:t>Equation : " X = 192 / 23"</w:t>
      </w:r>
    </w:p>
    <w:p>
      <w:r>
        <w:t xml:space="preserve">Answer : "8.347826086956522" </w:t>
        <w:br/>
        <w:t>}</w:t>
      </w:r>
    </w:p>
    <w:p>
      <w:r>
        <w:t>{</w:t>
        <w:br/>
        <w:t>Index 1457:</w:t>
      </w:r>
    </w:p>
    <w:p>
      <w:r>
        <w:t>Question : "William had some strawberry. He carve each strawberry into 21 slices. If total 101 strawberry slices William make, then how many strawberry William had?"</w:t>
      </w:r>
    </w:p>
    <w:p>
      <w:r>
        <w:t>Equation : " X = 101 / 21"</w:t>
      </w:r>
    </w:p>
    <w:p>
      <w:r>
        <w:t xml:space="preserve">Answer : "4.809523809523809" </w:t>
        <w:br/>
        <w:t>}</w:t>
      </w:r>
    </w:p>
    <w:p>
      <w:r>
        <w:t>{</w:t>
        <w:br/>
        <w:t>Index 1458:</w:t>
      </w:r>
    </w:p>
    <w:p>
      <w:r>
        <w:t>Question : "Rhonda had some Banana. He divide each Banana into 7 slices. If total 122 Banana slices Rhonda make, then how many Banana Rhonda had?"</w:t>
      </w:r>
    </w:p>
    <w:p>
      <w:r>
        <w:t>Equation : " X = 122 / 7"</w:t>
      </w:r>
    </w:p>
    <w:p>
      <w:r>
        <w:t xml:space="preserve">Answer : "17.428571428571427" </w:t>
        <w:br/>
        <w:t>}</w:t>
      </w:r>
    </w:p>
    <w:p>
      <w:r>
        <w:t>{</w:t>
        <w:br/>
        <w:t>Index 1459:</w:t>
      </w:r>
    </w:p>
    <w:p>
      <w:r>
        <w:t>Question : "Joan had some avocado. He divide each avocado into 16 slices. If total 196 avocado slices Joan make, then how many avocado Joan had?"</w:t>
      </w:r>
    </w:p>
    <w:p>
      <w:r>
        <w:t>Equation : " X = 196 / 16"</w:t>
      </w:r>
    </w:p>
    <w:p>
      <w:r>
        <w:t xml:space="preserve">Answer : "12.25" </w:t>
        <w:br/>
        <w:t>}</w:t>
      </w:r>
    </w:p>
    <w:p>
      <w:r>
        <w:t>{</w:t>
        <w:br/>
        <w:t>Index 1460:</w:t>
      </w:r>
    </w:p>
    <w:p>
      <w:r>
        <w:t>Question : "Clayton had some Book. He divide each Book into 9 slices. If total 146 Book slices Clayton make, then how many Book Clayton had?"</w:t>
      </w:r>
    </w:p>
    <w:p>
      <w:r>
        <w:t>Equation : " X = 146 / 9"</w:t>
      </w:r>
    </w:p>
    <w:p>
      <w:r>
        <w:t xml:space="preserve">Answer : "16.22222222222222" </w:t>
        <w:br/>
        <w:t>}</w:t>
      </w:r>
    </w:p>
    <w:p>
      <w:r>
        <w:t>{</w:t>
        <w:br/>
        <w:t>Index 1461:</w:t>
      </w:r>
    </w:p>
    <w:p>
      <w:r>
        <w:t>Question : "Kenneth had some Beg. He cube each Beg into 8 slices. If total 196 Beg slices Kenneth make, then how many Beg Kenneth had?"</w:t>
      </w:r>
    </w:p>
    <w:p>
      <w:r>
        <w:t>Equation : " X = 196 / 8"</w:t>
      </w:r>
    </w:p>
    <w:p>
      <w:r>
        <w:t xml:space="preserve">Answer : "24.5" </w:t>
        <w:br/>
        <w:t>}</w:t>
      </w:r>
    </w:p>
    <w:p>
      <w:r>
        <w:t>{</w:t>
        <w:br/>
        <w:t>Index 1462:</w:t>
      </w:r>
    </w:p>
    <w:p>
      <w:r>
        <w:t>Question : "Carmen had some Chocolate. He hash each Chocolate into 12 slices. If total 98 Chocolate slices Carmen make, then how many Chocolate Carmen had?"</w:t>
      </w:r>
    </w:p>
    <w:p>
      <w:r>
        <w:t>Equation : " X = 98 / 12"</w:t>
      </w:r>
    </w:p>
    <w:p>
      <w:r>
        <w:t xml:space="preserve">Answer : "8.166666666666666" </w:t>
        <w:br/>
        <w:t>}</w:t>
      </w:r>
    </w:p>
    <w:p>
      <w:r>
        <w:t>{</w:t>
        <w:br/>
        <w:t>Index 1463:</w:t>
      </w:r>
    </w:p>
    <w:p>
      <w:r>
        <w:t>Question : "Cheryl had some blueberry. He divide each blueberry into 21 slices. If total 30 blueberry slices Cheryl make, then how many blueberry Cheryl had?"</w:t>
      </w:r>
    </w:p>
    <w:p>
      <w:r>
        <w:t>Equation : " X = 30 / 21"</w:t>
      </w:r>
    </w:p>
    <w:p>
      <w:r>
        <w:t xml:space="preserve">Answer : "1.4285714285714286" </w:t>
        <w:br/>
        <w:t>}</w:t>
      </w:r>
    </w:p>
    <w:p>
      <w:r>
        <w:t>{</w:t>
        <w:br/>
        <w:t>Index 1464:</w:t>
      </w:r>
    </w:p>
    <w:p>
      <w:r>
        <w:t>Question : "Judy had some Biscuit. He mince each Biscuit into 28 slices. If total 125 Biscuit slices Judy make, then how many Biscuit Judy had?"</w:t>
      </w:r>
    </w:p>
    <w:p>
      <w:r>
        <w:t>Equation : " X = 125 / 28"</w:t>
      </w:r>
    </w:p>
    <w:p>
      <w:r>
        <w:t xml:space="preserve">Answer : "4.464285714285714" </w:t>
        <w:br/>
        <w:t>}</w:t>
      </w:r>
    </w:p>
    <w:p>
      <w:r>
        <w:t>{</w:t>
        <w:br/>
        <w:t>Index 1465:</w:t>
      </w:r>
    </w:p>
    <w:p>
      <w:r>
        <w:t>Question : "Michael had some banana. He hash each banana into 24 slices. If total 117 banana slices Michael make, then how many banana Michael had?"</w:t>
      </w:r>
    </w:p>
    <w:p>
      <w:r>
        <w:t>Equation : " X = 117 / 24"</w:t>
      </w:r>
    </w:p>
    <w:p>
      <w:r>
        <w:t xml:space="preserve">Answer : "4.875" </w:t>
        <w:br/>
        <w:t>}</w:t>
      </w:r>
    </w:p>
    <w:p>
      <w:r>
        <w:t>{</w:t>
        <w:br/>
        <w:t>Index 1466:</w:t>
      </w:r>
    </w:p>
    <w:p>
      <w:r>
        <w:t>Question : "Julia had some Press. He mince each Press into 25 slices. If total 188 Press slices Julia make, then how many Press Julia had?"</w:t>
      </w:r>
    </w:p>
    <w:p>
      <w:r>
        <w:t>Equation : " X = 188 / 25"</w:t>
      </w:r>
    </w:p>
    <w:p>
      <w:r>
        <w:t xml:space="preserve">Answer : "7.52" </w:t>
        <w:br/>
        <w:t>}</w:t>
      </w:r>
    </w:p>
    <w:p>
      <w:r>
        <w:t>{</w:t>
        <w:br/>
        <w:t>Index 1467:</w:t>
      </w:r>
    </w:p>
    <w:p>
      <w:r>
        <w:t>Question : "Freida had some fig. He dice each fig into 3 slices. If total 174 fig slices Freida make, then how many fig Freida had?"</w:t>
      </w:r>
    </w:p>
    <w:p>
      <w:r>
        <w:t>Equation : " X = 174 / 3"</w:t>
      </w:r>
    </w:p>
    <w:p>
      <w:r>
        <w:t xml:space="preserve">Answer : "58.0" </w:t>
        <w:br/>
        <w:t>}</w:t>
      </w:r>
    </w:p>
    <w:p>
      <w:r>
        <w:t>{</w:t>
        <w:br/>
        <w:t>Index 1468:</w:t>
      </w:r>
    </w:p>
    <w:p>
      <w:r>
        <w:t>Question : "Hiram had some pineapple. He carve each pineapple into 9 slices. If total 144 pineapple slices Hiram make, then how many pineapple Hiram had?"</w:t>
      </w:r>
    </w:p>
    <w:p>
      <w:r>
        <w:t>Equation : " X = 144 / 9"</w:t>
      </w:r>
    </w:p>
    <w:p>
      <w:r>
        <w:t xml:space="preserve">Answer : "16.0" </w:t>
        <w:br/>
        <w:t>}</w:t>
      </w:r>
    </w:p>
    <w:p>
      <w:r>
        <w:t>{</w:t>
        <w:br/>
        <w:t>Index 1469:</w:t>
      </w:r>
    </w:p>
    <w:p>
      <w:r>
        <w:t>Question : "Debbie had some Banana. He cut up each Banana into 20 slices. If total 62 Banana slices Debbie make, then how many Banana Debbie had?"</w:t>
      </w:r>
    </w:p>
    <w:p>
      <w:r>
        <w:t>Equation : " X = 62 / 20"</w:t>
      </w:r>
    </w:p>
    <w:p>
      <w:r>
        <w:t xml:space="preserve">Answer : "3.1" </w:t>
        <w:br/>
        <w:t>}</w:t>
      </w:r>
    </w:p>
    <w:p>
      <w:r>
        <w:t>{</w:t>
        <w:br/>
        <w:t>Index 1470:</w:t>
      </w:r>
    </w:p>
    <w:p>
      <w:r>
        <w:t>Question : "Robert had some apricot. He chop each apricot into 21 slices. If total 48 apricot slices Robert make, then how many apricot Robert had?"</w:t>
      </w:r>
    </w:p>
    <w:p>
      <w:r>
        <w:t>Equation : " X = 48 / 21"</w:t>
      </w:r>
    </w:p>
    <w:p>
      <w:r>
        <w:t xml:space="preserve">Answer : "2.2857142857142856" </w:t>
        <w:br/>
        <w:t>}</w:t>
      </w:r>
    </w:p>
    <w:p>
      <w:r>
        <w:t>{</w:t>
        <w:br/>
        <w:t>Index 1471:</w:t>
      </w:r>
    </w:p>
    <w:p>
      <w:r>
        <w:t>Question : "Josephine had some quince. He cut each quince into 10 slices. If total 136 quince slices Josephine make, then how many quince Josephine had?"</w:t>
      </w:r>
    </w:p>
    <w:p>
      <w:r>
        <w:t>Equation : " X = 136 / 10"</w:t>
      </w:r>
    </w:p>
    <w:p>
      <w:r>
        <w:t xml:space="preserve">Answer : "13.6" </w:t>
        <w:br/>
        <w:t>}</w:t>
      </w:r>
    </w:p>
    <w:p>
      <w:r>
        <w:t>{</w:t>
        <w:br/>
        <w:t>Index 1472:</w:t>
      </w:r>
    </w:p>
    <w:p>
      <w:r>
        <w:t>Question : "Maria had some Chocolate. He cut up each Chocolate into 10 slices. If total 181 Chocolate slices Maria make, then how many Chocolate Maria had?"</w:t>
      </w:r>
    </w:p>
    <w:p>
      <w:r>
        <w:t>Equation : " X = 181 / 10"</w:t>
      </w:r>
    </w:p>
    <w:p>
      <w:r>
        <w:t xml:space="preserve">Answer : "18.1" </w:t>
        <w:br/>
        <w:t>}</w:t>
      </w:r>
    </w:p>
    <w:p>
      <w:r>
        <w:t>{</w:t>
        <w:br/>
        <w:t>Index 1473:</w:t>
      </w:r>
    </w:p>
    <w:p>
      <w:r>
        <w:t>Question : "Janet had some Flower. He cut each Flower into 14 slices. If total 182 Flower slices Janet make, then how many Flower Janet had?"</w:t>
      </w:r>
    </w:p>
    <w:p>
      <w:r>
        <w:t>Equation : " X = 182 / 14"</w:t>
      </w:r>
    </w:p>
    <w:p>
      <w:r>
        <w:t xml:space="preserve">Answer : "13.0" </w:t>
        <w:br/>
        <w:t>}</w:t>
      </w:r>
    </w:p>
    <w:p>
      <w:r>
        <w:t>{</w:t>
        <w:br/>
        <w:t>Index 1474:</w:t>
      </w:r>
    </w:p>
    <w:p>
      <w:r>
        <w:t>Question : "Lynn had some pear. He slice each pear into 3 slices. If total 75 pear slices Lynn make, then how many pear Lynn had?"</w:t>
      </w:r>
    </w:p>
    <w:p>
      <w:r>
        <w:t>Equation : " X = 75 / 3"</w:t>
      </w:r>
    </w:p>
    <w:p>
      <w:r>
        <w:t xml:space="preserve">Answer : "25.0" </w:t>
        <w:br/>
        <w:t>}</w:t>
      </w:r>
    </w:p>
    <w:p>
      <w:r>
        <w:t>{</w:t>
        <w:br/>
        <w:t>Index 1475:</w:t>
      </w:r>
    </w:p>
    <w:p>
      <w:r>
        <w:t>Question : "Rose had some orange. He carve each orange into 28 slices. If total 54 orange slices Rose make, then how many orange Rose had?"</w:t>
      </w:r>
    </w:p>
    <w:p>
      <w:r>
        <w:t>Equation : " X = 54 / 28"</w:t>
      </w:r>
    </w:p>
    <w:p>
      <w:r>
        <w:t xml:space="preserve">Answer : "1.9285714285714286" </w:t>
        <w:br/>
        <w:t>}</w:t>
      </w:r>
    </w:p>
    <w:p>
      <w:r>
        <w:t>{</w:t>
        <w:br/>
        <w:t>Index 1476:</w:t>
      </w:r>
    </w:p>
    <w:p>
      <w:r>
        <w:t>Question : "Orval had some lychee. He carve each lychee into 30 slices. If total 163 lychee slices Orval make, then how many lychee Orval had?"</w:t>
      </w:r>
    </w:p>
    <w:p>
      <w:r>
        <w:t>Equation : " X = 163 / 30"</w:t>
      </w:r>
    </w:p>
    <w:p>
      <w:r>
        <w:t xml:space="preserve">Answer : "5.433333333333334" </w:t>
        <w:br/>
        <w:t>}</w:t>
      </w:r>
    </w:p>
    <w:p>
      <w:r>
        <w:t>{</w:t>
        <w:br/>
        <w:t>Index 1477:</w:t>
      </w:r>
    </w:p>
    <w:p>
      <w:r>
        <w:t>Question : "Lucille had some coconut. He cube each coconut into 23 slices. If total 68 coconut slices Lucille make, then how many coconut Lucille had?"</w:t>
      </w:r>
    </w:p>
    <w:p>
      <w:r>
        <w:t>Equation : " X = 68 / 23"</w:t>
      </w:r>
    </w:p>
    <w:p>
      <w:r>
        <w:t xml:space="preserve">Answer : "2.9565217391304346" </w:t>
        <w:br/>
        <w:t>}</w:t>
      </w:r>
    </w:p>
    <w:p>
      <w:r>
        <w:t>{</w:t>
        <w:br/>
        <w:t>Index 1478:</w:t>
      </w:r>
    </w:p>
    <w:p>
      <w:r>
        <w:t>Question : "Philip had some raspberry. He cube each raspberry into 13 slices. If total 189 raspberry slices Philip make, then how many raspberry Philip had?"</w:t>
      </w:r>
    </w:p>
    <w:p>
      <w:r>
        <w:t>Equation : " X = 189 / 13"</w:t>
      </w:r>
    </w:p>
    <w:p>
      <w:r>
        <w:t xml:space="preserve">Answer : "14.538461538461538" </w:t>
        <w:br/>
        <w:t>}</w:t>
      </w:r>
    </w:p>
    <w:p>
      <w:r>
        <w:t>{</w:t>
        <w:br/>
        <w:t>Index 1479:</w:t>
      </w:r>
    </w:p>
    <w:p>
      <w:r>
        <w:t>Question : "Troy had some plum. He cut up each plum into 10 slices. If total 143 plum slices Troy make, then how many plum Troy had?"</w:t>
      </w:r>
    </w:p>
    <w:p>
      <w:r>
        <w:t>Equation : " X = 143 / 10"</w:t>
      </w:r>
    </w:p>
    <w:p>
      <w:r>
        <w:t xml:space="preserve">Answer : "14.3" </w:t>
        <w:br/>
        <w:t>}</w:t>
      </w:r>
    </w:p>
    <w:p>
      <w:r>
        <w:t>{</w:t>
        <w:br/>
        <w:t>Index 1480:</w:t>
      </w:r>
    </w:p>
    <w:p>
      <w:r>
        <w:t>Question : "Tracy had some Bread. He chop each Bread into 14 slices. If total 117 Bread slices Tracy make, then how many Bread Tracy had?"</w:t>
      </w:r>
    </w:p>
    <w:p>
      <w:r>
        <w:t>Equation : " X = 117 / 14"</w:t>
      </w:r>
    </w:p>
    <w:p>
      <w:r>
        <w:t xml:space="preserve">Answer : "8.357142857142858" </w:t>
        <w:br/>
        <w:t>}</w:t>
      </w:r>
    </w:p>
    <w:p>
      <w:r>
        <w:t>{</w:t>
        <w:br/>
        <w:t>Index 1481:</w:t>
      </w:r>
    </w:p>
    <w:p>
      <w:r>
        <w:t>Question : "John had some blackberry. He mince each blackberry into 27 slices. If total 111 blackberry slices John make, then how many blackberry John had?"</w:t>
      </w:r>
    </w:p>
    <w:p>
      <w:r>
        <w:t>Equation : " X = 111 / 27"</w:t>
      </w:r>
    </w:p>
    <w:p>
      <w:r>
        <w:t xml:space="preserve">Answer : "4.111111111111111" </w:t>
        <w:br/>
        <w:t>}</w:t>
      </w:r>
    </w:p>
    <w:p>
      <w:r>
        <w:t>{</w:t>
        <w:br/>
        <w:t>Index 1482:</w:t>
      </w:r>
    </w:p>
    <w:p>
      <w:r>
        <w:t>Question : "August had some Box. He carve each Box into 19 slices. If total 119 Box slices August make, then how many Box August had?"</w:t>
      </w:r>
    </w:p>
    <w:p>
      <w:r>
        <w:t>Equation : " X = 119 / 19"</w:t>
      </w:r>
    </w:p>
    <w:p>
      <w:r>
        <w:t xml:space="preserve">Answer : "6.2631578947368425" </w:t>
        <w:br/>
        <w:t>}</w:t>
      </w:r>
    </w:p>
    <w:p>
      <w:r>
        <w:t>{</w:t>
        <w:br/>
        <w:t>Index 1483:</w:t>
      </w:r>
    </w:p>
    <w:p>
      <w:r>
        <w:t>Question : "Mary had some plum. He hash each plum into 17 slices. If total 138 plum slices Mary make, then how many plum Mary had?"</w:t>
      </w:r>
    </w:p>
    <w:p>
      <w:r>
        <w:t>Equation : " X = 138 / 17"</w:t>
      </w:r>
    </w:p>
    <w:p>
      <w:r>
        <w:t xml:space="preserve">Answer : "8.117647058823529" </w:t>
        <w:br/>
        <w:t>}</w:t>
      </w:r>
    </w:p>
    <w:p>
      <w:r>
        <w:t>{</w:t>
        <w:br/>
        <w:t>Index 1484:</w:t>
      </w:r>
    </w:p>
    <w:p>
      <w:r>
        <w:t>Question : "David had some blackcurrant. He mince each blackcurrant into 22 slices. If total 127 blackcurrant slices David make, then how many blackcurrant David had?"</w:t>
      </w:r>
    </w:p>
    <w:p>
      <w:r>
        <w:t>Equation : " X = 127 / 22"</w:t>
      </w:r>
    </w:p>
    <w:p>
      <w:r>
        <w:t xml:space="preserve">Answer : "5.7727272727272725" </w:t>
        <w:br/>
        <w:t>}</w:t>
      </w:r>
    </w:p>
    <w:p>
      <w:r>
        <w:t>{</w:t>
        <w:br/>
        <w:t>Index 1485:</w:t>
      </w:r>
    </w:p>
    <w:p>
      <w:r>
        <w:t>Question : "Albert had some Car. He slice each Car into 21 slices. If total 76 Car slices Albert make, then how many Car Albert had?"</w:t>
      </w:r>
    </w:p>
    <w:p>
      <w:r>
        <w:t>Equation : " X = 76 / 21"</w:t>
      </w:r>
    </w:p>
    <w:p>
      <w:r>
        <w:t xml:space="preserve">Answer : "3.619047619047619" </w:t>
        <w:br/>
        <w:t>}</w:t>
      </w:r>
    </w:p>
    <w:p>
      <w:r>
        <w:t>{</w:t>
        <w:br/>
        <w:t>Index 1486:</w:t>
      </w:r>
    </w:p>
    <w:p>
      <w:r>
        <w:t>Question : "Larry had some mango. He cube each mango into 27 slices. If total 118 mango slices Larry make, then how many mango Larry had?"</w:t>
      </w:r>
    </w:p>
    <w:p>
      <w:r>
        <w:t>Equation : " X = 118 / 27"</w:t>
      </w:r>
    </w:p>
    <w:p>
      <w:r>
        <w:t xml:space="preserve">Answer : "4.37037037037037" </w:t>
        <w:br/>
        <w:t>}</w:t>
      </w:r>
    </w:p>
    <w:p>
      <w:r>
        <w:t>{</w:t>
        <w:br/>
        <w:t>Index 1487:</w:t>
      </w:r>
    </w:p>
    <w:p>
      <w:r>
        <w:t>Question : "Bob had some mango. He cut each mango into 12 slices. If total 36 mango slices Bob make, then how many mango Bob had?"</w:t>
      </w:r>
    </w:p>
    <w:p>
      <w:r>
        <w:t>Equation : " X = 36 / 12"</w:t>
      </w:r>
    </w:p>
    <w:p>
      <w:r>
        <w:t xml:space="preserve">Answer : "3.0" </w:t>
        <w:br/>
        <w:t>}</w:t>
      </w:r>
    </w:p>
    <w:p>
      <w:r>
        <w:t>{</w:t>
        <w:br/>
        <w:t>Index 1488:</w:t>
      </w:r>
    </w:p>
    <w:p>
      <w:r>
        <w:t>Question : "Laurie had some Mango. He hash each Mango into 21 slices. If total 43 Mango slices Laurie make, then how many Mango Laurie had?"</w:t>
      </w:r>
    </w:p>
    <w:p>
      <w:r>
        <w:t>Equation : " X = 43 / 21"</w:t>
      </w:r>
    </w:p>
    <w:p>
      <w:r>
        <w:t xml:space="preserve">Answer : "2.0476190476190474" </w:t>
        <w:br/>
        <w:t>}</w:t>
      </w:r>
    </w:p>
    <w:p>
      <w:r>
        <w:t>{</w:t>
        <w:br/>
        <w:t>Index 1489:</w:t>
      </w:r>
    </w:p>
    <w:p>
      <w:r>
        <w:t>Question : "Mandy had some fig. He cube each fig into 18 slices. If total 131 fig slices Mandy make, then how many fig Mandy had?"</w:t>
      </w:r>
    </w:p>
    <w:p>
      <w:r>
        <w:t>Equation : " X = 131 / 18"</w:t>
      </w:r>
    </w:p>
    <w:p>
      <w:r>
        <w:t xml:space="preserve">Answer : "7.277777777777778" </w:t>
        <w:br/>
        <w:t>}</w:t>
      </w:r>
    </w:p>
    <w:p>
      <w:r>
        <w:t>{</w:t>
        <w:br/>
        <w:t>Index 1490:</w:t>
      </w:r>
    </w:p>
    <w:p>
      <w:r>
        <w:t>Question : "Arlene had some Watch. He carve each Watch into 19 slices. If total 103 Watch slices Arlene make, then how many Watch Arlene had?"</w:t>
      </w:r>
    </w:p>
    <w:p>
      <w:r>
        <w:t>Equation : " X = 103 / 19"</w:t>
      </w:r>
    </w:p>
    <w:p>
      <w:r>
        <w:t xml:space="preserve">Answer : "5.421052631578948" </w:t>
        <w:br/>
        <w:t>}</w:t>
      </w:r>
    </w:p>
    <w:p>
      <w:r>
        <w:t>{</w:t>
        <w:br/>
        <w:t>Index 1491:</w:t>
      </w:r>
    </w:p>
    <w:p>
      <w:r>
        <w:t>Question : "Sidney had some cherry. He cut up each cherry into 23 slices. If total 105 cherry slices Sidney make, then how many cherry Sidney had?"</w:t>
      </w:r>
    </w:p>
    <w:p>
      <w:r>
        <w:t>Equation : " X = 105 / 23"</w:t>
      </w:r>
    </w:p>
    <w:p>
      <w:r>
        <w:t xml:space="preserve">Answer : "4.565217391304348" </w:t>
        <w:br/>
        <w:t>}</w:t>
      </w:r>
    </w:p>
    <w:p>
      <w:r>
        <w:t>{</w:t>
        <w:br/>
        <w:t>Index 1492:</w:t>
      </w:r>
    </w:p>
    <w:p>
      <w:r>
        <w:t>Question : "Martin had some blueberry. He hash each blueberry into 12 slices. If total 35 blueberry slices Martin make, then how many blueberry Martin had?"</w:t>
      </w:r>
    </w:p>
    <w:p>
      <w:r>
        <w:t>Equation : " X = 35 / 12"</w:t>
      </w:r>
    </w:p>
    <w:p>
      <w:r>
        <w:t xml:space="preserve">Answer : "2.9166666666666665" </w:t>
        <w:br/>
        <w:t>}</w:t>
      </w:r>
    </w:p>
    <w:p>
      <w:r>
        <w:t>{</w:t>
        <w:br/>
        <w:t>Index 1493:</w:t>
      </w:r>
    </w:p>
    <w:p>
      <w:r>
        <w:t>Question : "Felecia had some papaya. He carve each papaya into 23 slices. If total 65 papaya slices Felecia make, then how many papaya Felecia had?"</w:t>
      </w:r>
    </w:p>
    <w:p>
      <w:r>
        <w:t>Equation : " X = 65 / 23"</w:t>
      </w:r>
    </w:p>
    <w:p>
      <w:r>
        <w:t xml:space="preserve">Answer : "2.8260869565217392" </w:t>
        <w:br/>
        <w:t>}</w:t>
      </w:r>
    </w:p>
    <w:p>
      <w:r>
        <w:t>{</w:t>
        <w:br/>
        <w:t>Index 1494:</w:t>
      </w:r>
    </w:p>
    <w:p>
      <w:r>
        <w:t>Question : "Robert had some Mango. He carve each Mango into 22 slices. If total 82 Mango slices Robert make, then how many Mango Robert had?"</w:t>
      </w:r>
    </w:p>
    <w:p>
      <w:r>
        <w:t>Equation : " X = 82 / 22"</w:t>
      </w:r>
    </w:p>
    <w:p>
      <w:r>
        <w:t xml:space="preserve">Answer : "3.727272727272727" </w:t>
        <w:br/>
        <w:t>}</w:t>
      </w:r>
    </w:p>
    <w:p>
      <w:r>
        <w:t>{</w:t>
        <w:br/>
        <w:t>Index 1495:</w:t>
      </w:r>
    </w:p>
    <w:p>
      <w:r>
        <w:t>Question : "Leonard had some Watch. He cube each Watch into 16 slices. If total 182 Watch slices Leonard make, then how many Watch Leonard had?"</w:t>
      </w:r>
    </w:p>
    <w:p>
      <w:r>
        <w:t>Equation : " X = 182 / 16"</w:t>
      </w:r>
    </w:p>
    <w:p>
      <w:r>
        <w:t xml:space="preserve">Answer : "11.375" </w:t>
        <w:br/>
        <w:t>}</w:t>
      </w:r>
    </w:p>
    <w:p>
      <w:r>
        <w:t>{</w:t>
        <w:br/>
        <w:t>Index 1496:</w:t>
      </w:r>
    </w:p>
    <w:p>
      <w:r>
        <w:t>Question : "Adriana had some kiwi. He chop each kiwi into 19 slices. If total 62 kiwi slices Adriana make, then how many kiwi Adriana had?"</w:t>
      </w:r>
    </w:p>
    <w:p>
      <w:r>
        <w:t>Equation : " X = 62 / 19"</w:t>
      </w:r>
    </w:p>
    <w:p>
      <w:r>
        <w:t xml:space="preserve">Answer : "3.263157894736842" </w:t>
        <w:br/>
        <w:t>}</w:t>
      </w:r>
    </w:p>
    <w:p>
      <w:r>
        <w:t>{</w:t>
        <w:br/>
        <w:t>Index 1497:</w:t>
      </w:r>
    </w:p>
    <w:p>
      <w:r>
        <w:t>Question : "Aaron had some apple. He chop each apple into 8 slices. If total 58 apple slices Aaron make, then how many apple Aaron had?"</w:t>
      </w:r>
    </w:p>
    <w:p>
      <w:r>
        <w:t>Equation : " X = 58 / 8"</w:t>
      </w:r>
    </w:p>
    <w:p>
      <w:r>
        <w:t xml:space="preserve">Answer : "7.25" </w:t>
        <w:br/>
        <w:t>}</w:t>
      </w:r>
    </w:p>
    <w:p>
      <w:r>
        <w:t>{</w:t>
        <w:br/>
        <w:t>Index 1498:</w:t>
      </w:r>
    </w:p>
    <w:p>
      <w:r>
        <w:t>Question : "Roger had some Biscuit. He dice each Biscuit into 5 slices. If total 75 Biscuit slices Roger make, then how many Biscuit Roger had?"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1499:</w:t>
      </w:r>
    </w:p>
    <w:p>
      <w:r>
        <w:t>Question : "Natasha had some Watch. He hash each Watch into 27 slices. If total 112 Watch slices Natasha make, then how many Watch Natasha had?"</w:t>
      </w:r>
    </w:p>
    <w:p>
      <w:r>
        <w:t>Equation : " X = 112 / 27"</w:t>
      </w:r>
    </w:p>
    <w:p>
      <w:r>
        <w:t xml:space="preserve">Answer : "4.148148148148148" </w:t>
        <w:br/>
        <w:t>}</w:t>
      </w:r>
    </w:p>
    <w:p>
      <w:r>
        <w:t>{</w:t>
        <w:br/>
        <w:t>Index 1500:</w:t>
      </w:r>
    </w:p>
    <w:p>
      <w:r>
        <w:t>Question : "Andrew had some fig. He mince each fig into 25 slices. If total 70 fig slices Andrew make, then how many fig Andrew had?"</w:t>
      </w:r>
    </w:p>
    <w:p>
      <w:r>
        <w:t>Equation : " X = 70 / 25"</w:t>
      </w:r>
    </w:p>
    <w:p>
      <w:r>
        <w:t xml:space="preserve">Answer : "2.8" </w:t>
        <w:br/>
        <w:t>}</w:t>
      </w:r>
    </w:p>
    <w:p>
      <w:r>
        <w:t>{</w:t>
        <w:br/>
        <w:t>Index 1501:</w:t>
      </w:r>
    </w:p>
    <w:p>
      <w:r>
        <w:t>Question : "Jim had some Banana. He mince each Banana into 26 slices. If total 137 Banana slices Jim make, then how many Banana Jim had?"</w:t>
      </w:r>
    </w:p>
    <w:p>
      <w:r>
        <w:t>Equation : " X = 137 / 26"</w:t>
      </w:r>
    </w:p>
    <w:p>
      <w:r>
        <w:t xml:space="preserve">Answer : "5.269230769230769" </w:t>
        <w:br/>
        <w:t>}</w:t>
      </w:r>
    </w:p>
    <w:p>
      <w:r>
        <w:t>{</w:t>
        <w:br/>
        <w:t>Index 1502:</w:t>
      </w:r>
    </w:p>
    <w:p>
      <w:r>
        <w:t>Question : "Michael had some lemon. He hash each lemon into 14 slices. If total 33 lemon slices Michael make, then how many lemon Michael had?"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1503:</w:t>
      </w:r>
    </w:p>
    <w:p>
      <w:r>
        <w:t>Question : "Victor had some Chocolate. He dice each Chocolate into 11 slices. If total 129 Chocolate slices Victor make, then how many Chocolate Victor had?"</w:t>
      </w:r>
    </w:p>
    <w:p>
      <w:r>
        <w:t>Equation : " X = 129 / 11"</w:t>
      </w:r>
    </w:p>
    <w:p>
      <w:r>
        <w:t xml:space="preserve">Answer : "11.727272727272727" </w:t>
        <w:br/>
        <w:t>}</w:t>
      </w:r>
    </w:p>
    <w:p>
      <w:r>
        <w:t>{</w:t>
        <w:br/>
        <w:t>Index 1504:</w:t>
      </w:r>
    </w:p>
    <w:p>
      <w:r>
        <w:t>Question : "Shana had some banana. He carve each banana into 24 slices. If total 101 banana slices Shana make, then how many banana Shana had?"</w:t>
      </w:r>
    </w:p>
    <w:p>
      <w:r>
        <w:t>Equation : " X = 101 / 24"</w:t>
      </w:r>
    </w:p>
    <w:p>
      <w:r>
        <w:t xml:space="preserve">Answer : "4.208333333333333" </w:t>
        <w:br/>
        <w:t>}</w:t>
      </w:r>
    </w:p>
    <w:p>
      <w:r>
        <w:t>{</w:t>
        <w:br/>
        <w:t>Index 1505:</w:t>
      </w:r>
    </w:p>
    <w:p>
      <w:r>
        <w:t>Question : "Alan had some banana. He mince each banana into 6 slices. If total 68 banana slices Alan make, then how many banana Alan had?"</w:t>
      </w:r>
    </w:p>
    <w:p>
      <w:r>
        <w:t>Equation : " X = 68 / 6"</w:t>
      </w:r>
    </w:p>
    <w:p>
      <w:r>
        <w:t xml:space="preserve">Answer : "11.333333333333334" </w:t>
        <w:br/>
        <w:t>}</w:t>
      </w:r>
    </w:p>
    <w:p>
      <w:r>
        <w:t>{</w:t>
        <w:br/>
        <w:t>Index 1506:</w:t>
      </w:r>
    </w:p>
    <w:p>
      <w:r>
        <w:t>Question : "Ronnie had some blackberry. He divide each blackberry into 13 slices. If total 189 blackberry slices Ronnie make, then how many blackberry Ronnie had?"</w:t>
      </w:r>
    </w:p>
    <w:p>
      <w:r>
        <w:t>Equation : " X = 189 / 13"</w:t>
      </w:r>
    </w:p>
    <w:p>
      <w:r>
        <w:t xml:space="preserve">Answer : "14.538461538461538" </w:t>
        <w:br/>
        <w:t>}</w:t>
      </w:r>
    </w:p>
    <w:p>
      <w:r>
        <w:t>{</w:t>
        <w:br/>
        <w:t>Index 1507:</w:t>
      </w:r>
    </w:p>
    <w:p>
      <w:r>
        <w:t>Question : "Alvin had some Doll. He divide each Doll into 19 slices. If total 173 Doll slices Alvin make, then how many Doll Alvin had?"</w:t>
      </w:r>
    </w:p>
    <w:p>
      <w:r>
        <w:t>Equation : " X = 173 / 19"</w:t>
      </w:r>
    </w:p>
    <w:p>
      <w:r>
        <w:t xml:space="preserve">Answer : "9.105263157894736" </w:t>
        <w:br/>
        <w:t>}</w:t>
      </w:r>
    </w:p>
    <w:p>
      <w:r>
        <w:t>{</w:t>
        <w:br/>
        <w:t>Index 1508:</w:t>
      </w:r>
    </w:p>
    <w:p>
      <w:r>
        <w:t>Question : "Michael had some peach. He dice each peach into 28 slices. If total 137 peach slices Michael make, then how many peach Michael had?"</w:t>
      </w:r>
    </w:p>
    <w:p>
      <w:r>
        <w:t>Equation : " X = 137 / 28"</w:t>
      </w:r>
    </w:p>
    <w:p>
      <w:r>
        <w:t xml:space="preserve">Answer : "4.892857142857143" </w:t>
        <w:br/>
        <w:t>}</w:t>
      </w:r>
    </w:p>
    <w:p>
      <w:r>
        <w:t>{</w:t>
        <w:br/>
        <w:t>Index 1509:</w:t>
      </w:r>
    </w:p>
    <w:p>
      <w:r>
        <w:t>Question : "Lorie had some mango. He cut each mango into 13 slices. If total 62 mango slices Lorie make, then how many mango Lorie had?"</w:t>
      </w:r>
    </w:p>
    <w:p>
      <w:r>
        <w:t>Equation : " X = 62 / 13"</w:t>
      </w:r>
    </w:p>
    <w:p>
      <w:r>
        <w:t xml:space="preserve">Answer : "4.769230769230769" </w:t>
        <w:br/>
        <w:t>}</w:t>
      </w:r>
    </w:p>
    <w:p>
      <w:r>
        <w:t>{</w:t>
        <w:br/>
        <w:t>Index 1510:</w:t>
      </w:r>
    </w:p>
    <w:p>
      <w:r>
        <w:t>Question : "Maria had some Book. He cube each Book into 9 slices. If total 108 Book slices Maria make, then how many Book Maria had?"</w:t>
      </w:r>
    </w:p>
    <w:p>
      <w:r>
        <w:t>Equation : " X = 108 / 9"</w:t>
      </w:r>
    </w:p>
    <w:p>
      <w:r>
        <w:t xml:space="preserve">Answer : "12.0" </w:t>
        <w:br/>
        <w:t>}</w:t>
      </w:r>
    </w:p>
    <w:p>
      <w:r>
        <w:t>{</w:t>
        <w:br/>
        <w:t>Index 1511:</w:t>
      </w:r>
    </w:p>
    <w:p>
      <w:r>
        <w:t>Question : "Walter had some Box. He hash each Box into 5 slices. If total 162 Box slices Walter make, then how many Box Walter had?"</w:t>
      </w:r>
    </w:p>
    <w:p>
      <w:r>
        <w:t>Equation : " X = 162 / 5"</w:t>
      </w:r>
    </w:p>
    <w:p>
      <w:r>
        <w:t xml:space="preserve">Answer : "32.4" </w:t>
        <w:br/>
        <w:t>}</w:t>
      </w:r>
    </w:p>
    <w:p>
      <w:r>
        <w:t>{</w:t>
        <w:br/>
        <w:t>Index 1512:</w:t>
      </w:r>
    </w:p>
    <w:p>
      <w:r>
        <w:t>Question : "William had some cherry. He divide each cherry into 9 slices. If total 124 cherry slices William make, then how many cherry William had?"</w:t>
      </w:r>
    </w:p>
    <w:p>
      <w:r>
        <w:t>Equation : " X = 124 / 9"</w:t>
      </w:r>
    </w:p>
    <w:p>
      <w:r>
        <w:t xml:space="preserve">Answer : "13.777777777777779" </w:t>
        <w:br/>
        <w:t>}</w:t>
      </w:r>
    </w:p>
    <w:p>
      <w:r>
        <w:t>{</w:t>
        <w:br/>
        <w:t>Index 1513:</w:t>
      </w:r>
    </w:p>
    <w:p>
      <w:r>
        <w:t>Question : "Bernice had some Press. He cut up each Press into 13 slices. If total 70 Press slices Bernice make, then how many Press Bernice had?"</w:t>
      </w:r>
    </w:p>
    <w:p>
      <w:r>
        <w:t>Equation : " X = 70 / 13"</w:t>
      </w:r>
    </w:p>
    <w:p>
      <w:r>
        <w:t xml:space="preserve">Answer : "5.384615384615385" </w:t>
        <w:br/>
        <w:t>}</w:t>
      </w:r>
    </w:p>
    <w:p>
      <w:r>
        <w:t>{</w:t>
        <w:br/>
        <w:t>Index 1514:</w:t>
      </w:r>
    </w:p>
    <w:p>
      <w:r>
        <w:t>Question : "Jerome had some Press. He hash each Press into 10 slices. If total 99 Press slices Jerome make, then how many Press Jerome had?"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1515:</w:t>
      </w:r>
    </w:p>
    <w:p>
      <w:r>
        <w:t>Question : "Edwin had some peach. He carve each peach into 27 slices. If total 74 peach slices Edwin make, then how many peach Edwin had?"</w:t>
      </w:r>
    </w:p>
    <w:p>
      <w:r>
        <w:t>Equation : " X = 74 / 27"</w:t>
      </w:r>
    </w:p>
    <w:p>
      <w:r>
        <w:t xml:space="preserve">Answer : "2.740740740740741" </w:t>
        <w:br/>
        <w:t>}</w:t>
      </w:r>
    </w:p>
    <w:p>
      <w:r>
        <w:t>{</w:t>
        <w:br/>
        <w:t>Index 1516:</w:t>
      </w:r>
    </w:p>
    <w:p>
      <w:r>
        <w:t>Question : "Jonathan had some mango. He carve each mango into 4 slices. If total 46 mango slices Jonathan make, then how many mango Jonathan had?"</w:t>
      </w:r>
    </w:p>
    <w:p>
      <w:r>
        <w:t>Equation : " X = 46 / 4"</w:t>
      </w:r>
    </w:p>
    <w:p>
      <w:r>
        <w:t xml:space="preserve">Answer : "11.5" </w:t>
        <w:br/>
        <w:t>}</w:t>
      </w:r>
    </w:p>
    <w:p>
      <w:r>
        <w:t>{</w:t>
        <w:br/>
        <w:t>Index 1517:</w:t>
      </w:r>
    </w:p>
    <w:p>
      <w:r>
        <w:t>Question : "Donald had some lychee. He carve each lychee into 6 slices. If total 157 lychee slices Donald make, then how many lychee Donald had?"</w:t>
      </w:r>
    </w:p>
    <w:p>
      <w:r>
        <w:t>Equation : " X = 157 / 6"</w:t>
      </w:r>
    </w:p>
    <w:p>
      <w:r>
        <w:t xml:space="preserve">Answer : "26.166666666666668" </w:t>
        <w:br/>
        <w:t>}</w:t>
      </w:r>
    </w:p>
    <w:p>
      <w:r>
        <w:t>{</w:t>
        <w:br/>
        <w:t>Index 1518:</w:t>
      </w:r>
    </w:p>
    <w:p>
      <w:r>
        <w:t>Question : "Nathan had some Banana. He divide each Banana into 28 slices. If total 167 Banana slices Nathan make, then how many Banana Nathan had?"</w:t>
      </w:r>
    </w:p>
    <w:p>
      <w:r>
        <w:t>Equation : " X = 167 / 28"</w:t>
      </w:r>
    </w:p>
    <w:p>
      <w:r>
        <w:t xml:space="preserve">Answer : "5.964285714285714" </w:t>
        <w:br/>
        <w:t>}</w:t>
      </w:r>
    </w:p>
    <w:p>
      <w:r>
        <w:t>{</w:t>
        <w:br/>
        <w:t>Index 1519:</w:t>
      </w:r>
    </w:p>
    <w:p>
      <w:r>
        <w:t>Question : "Christopher had some plum. He cube each plum into 26 slices. If total 95 plum slices Christopher make, then how many plum Christopher had?"</w:t>
      </w:r>
    </w:p>
    <w:p>
      <w:r>
        <w:t>Equation : " X = 95 / 26"</w:t>
      </w:r>
    </w:p>
    <w:p>
      <w:r>
        <w:t xml:space="preserve">Answer : "3.6538461538461537" </w:t>
        <w:br/>
        <w:t>}</w:t>
      </w:r>
    </w:p>
    <w:p>
      <w:r>
        <w:t>{</w:t>
        <w:br/>
        <w:t>Index 1520:</w:t>
      </w:r>
    </w:p>
    <w:p>
      <w:r>
        <w:t>Question : "Renae had some coconut. He cut up each coconut into 10 slices. If total 139 coconut slices Renae make, then how many coconut Renae had?"</w:t>
      </w:r>
    </w:p>
    <w:p>
      <w:r>
        <w:t>Equation : " X = 139 / 10"</w:t>
      </w:r>
    </w:p>
    <w:p>
      <w:r>
        <w:t xml:space="preserve">Answer : "13.9" </w:t>
        <w:br/>
        <w:t>}</w:t>
      </w:r>
    </w:p>
    <w:p>
      <w:r>
        <w:t>{</w:t>
        <w:br/>
        <w:t>Index 1521:</w:t>
      </w:r>
    </w:p>
    <w:p>
      <w:r>
        <w:t>Question : "Craig had some plum. He slice each plum into 20 slices. If total 120 plum slices Craig make, then how many plum Craig had?"</w:t>
      </w:r>
    </w:p>
    <w:p>
      <w:r>
        <w:t>Equation : " X = 120 / 20"</w:t>
      </w:r>
    </w:p>
    <w:p>
      <w:r>
        <w:t xml:space="preserve">Answer : "6.0" </w:t>
        <w:br/>
        <w:t>}</w:t>
      </w:r>
    </w:p>
    <w:p>
      <w:r>
        <w:t>{</w:t>
        <w:br/>
        <w:t>Index 1522:</w:t>
      </w:r>
    </w:p>
    <w:p>
      <w:r>
        <w:t>Question : "Goldie had some lemon. He mince each lemon into 10 slices. If total 189 lemon slices Goldie make, then how many lemon Goldie had?"</w:t>
      </w:r>
    </w:p>
    <w:p>
      <w:r>
        <w:t>Equation : " X = 189 / 10"</w:t>
      </w:r>
    </w:p>
    <w:p>
      <w:r>
        <w:t xml:space="preserve">Answer : "18.9" </w:t>
        <w:br/>
        <w:t>}</w:t>
      </w:r>
    </w:p>
    <w:p>
      <w:r>
        <w:t>{</w:t>
        <w:br/>
        <w:t>Index 1523:</w:t>
      </w:r>
    </w:p>
    <w:p>
      <w:r>
        <w:t>Question : "Claude had some strawberry. He divide each strawberry into 6 slices. If total 164 strawberry slices Claude make, then how many strawberry Claude had?"</w:t>
      </w:r>
    </w:p>
    <w:p>
      <w:r>
        <w:t>Equation : " X = 164 / 6"</w:t>
      </w:r>
    </w:p>
    <w:p>
      <w:r>
        <w:t xml:space="preserve">Answer : "27.333333333333332" </w:t>
        <w:br/>
        <w:t>}</w:t>
      </w:r>
    </w:p>
    <w:p>
      <w:r>
        <w:t>{</w:t>
        <w:br/>
        <w:t>Index 1524:</w:t>
      </w:r>
    </w:p>
    <w:p>
      <w:r>
        <w:t>Question : "David had some Chocolate. He divide each Chocolate into 10 slices. If total 80 Chocolate slices David make, then how many Chocolate David had?"</w:t>
      </w:r>
    </w:p>
    <w:p>
      <w:r>
        <w:t>Equation : " X = 80 / 10"</w:t>
      </w:r>
    </w:p>
    <w:p>
      <w:r>
        <w:t xml:space="preserve">Answer : "8.0" </w:t>
        <w:br/>
        <w:t>}</w:t>
      </w:r>
    </w:p>
    <w:p>
      <w:r>
        <w:t>{</w:t>
        <w:br/>
        <w:t>Index 1525:</w:t>
      </w:r>
    </w:p>
    <w:p>
      <w:r>
        <w:t>Question : "Paul had some pear. He cut each pear into 27 slices. If total 191 pear slices Paul make, then how many pear Paul had?"</w:t>
      </w:r>
    </w:p>
    <w:p>
      <w:r>
        <w:t>Equation : " X = 191 / 27"</w:t>
      </w:r>
    </w:p>
    <w:p>
      <w:r>
        <w:t xml:space="preserve">Answer : "7.074074074074074" </w:t>
        <w:br/>
        <w:t>}</w:t>
      </w:r>
    </w:p>
    <w:p>
      <w:r>
        <w:t>{</w:t>
        <w:br/>
        <w:t>Index 1526:</w:t>
      </w:r>
    </w:p>
    <w:p>
      <w:r>
        <w:t>Question : "Estela had some papaya. He cut up each papaya into 15 slices. If total 139 papaya slices Estela make, then how many papaya Estela had?"</w:t>
      </w:r>
    </w:p>
    <w:p>
      <w:r>
        <w:t>Equation : " X = 139 / 15"</w:t>
      </w:r>
    </w:p>
    <w:p>
      <w:r>
        <w:t xml:space="preserve">Answer : "9.266666666666667" </w:t>
        <w:br/>
        <w:t>}</w:t>
      </w:r>
    </w:p>
    <w:p>
      <w:r>
        <w:t>{</w:t>
        <w:br/>
        <w:t>Index 1527:</w:t>
      </w:r>
    </w:p>
    <w:p>
      <w:r>
        <w:t>Question : "Cecelia had some mango. He cube each mango into 10 slices. If total 171 mango slices Cecelia make, then how many mango Cecelia had?"</w:t>
      </w:r>
    </w:p>
    <w:p>
      <w:r>
        <w:t>Equation : " X = 171 / 10"</w:t>
      </w:r>
    </w:p>
    <w:p>
      <w:r>
        <w:t xml:space="preserve">Answer : "17.1" </w:t>
        <w:br/>
        <w:t>}</w:t>
      </w:r>
    </w:p>
    <w:p>
      <w:r>
        <w:t>{</w:t>
        <w:br/>
        <w:t>Index 1528:</w:t>
      </w:r>
    </w:p>
    <w:p>
      <w:r>
        <w:t>Question : "Jody had some avocado. He carve each avocado into 30 slices. If total 129 avocado slices Jody make, then how many avocado Jody had?"</w:t>
      </w:r>
    </w:p>
    <w:p>
      <w:r>
        <w:t>Equation : " X = 129 / 30"</w:t>
      </w:r>
    </w:p>
    <w:p>
      <w:r>
        <w:t xml:space="preserve">Answer : "4.3" </w:t>
        <w:br/>
        <w:t>}</w:t>
      </w:r>
    </w:p>
    <w:p>
      <w:r>
        <w:t>{</w:t>
        <w:br/>
        <w:t>Index 1529:</w:t>
      </w:r>
    </w:p>
    <w:p>
      <w:r>
        <w:t>Question : "Jeanine had some Car. He chop each Car into 30 slices. If total 95 Car slices Jeanine make, then how many Car Jeanine had?"</w:t>
      </w:r>
    </w:p>
    <w:p>
      <w:r>
        <w:t>Equation : " X = 95 / 30"</w:t>
      </w:r>
    </w:p>
    <w:p>
      <w:r>
        <w:t xml:space="preserve">Answer : "3.1666666666666665" </w:t>
        <w:br/>
        <w:t>}</w:t>
      </w:r>
    </w:p>
    <w:p>
      <w:r>
        <w:t>{</w:t>
        <w:br/>
        <w:t>Index 1530:</w:t>
      </w:r>
    </w:p>
    <w:p>
      <w:r>
        <w:t>Question : "Gertrude had some lychee. He cut up each lychee into 3 slices. If total 146 lychee slices Gertrude make, then how many lychee Gertrude had?"</w:t>
      </w:r>
    </w:p>
    <w:p>
      <w:r>
        <w:t>Equation : " X = 146 / 3"</w:t>
      </w:r>
    </w:p>
    <w:p>
      <w:r>
        <w:t xml:space="preserve">Answer : "48.666666666666664" </w:t>
        <w:br/>
        <w:t>}</w:t>
      </w:r>
    </w:p>
    <w:p>
      <w:r>
        <w:t>{</w:t>
        <w:br/>
        <w:t>Index 1531:</w:t>
      </w:r>
    </w:p>
    <w:p>
      <w:r>
        <w:t>Question : "Paul had some nectarine. He dice each nectarine into 8 slices. If total 173 nectarine slices Paul make, then how many nectarine Paul had?"</w:t>
      </w:r>
    </w:p>
    <w:p>
      <w:r>
        <w:t>Equation : " X = 173 / 8"</w:t>
      </w:r>
    </w:p>
    <w:p>
      <w:r>
        <w:t xml:space="preserve">Answer : "21.625" </w:t>
        <w:br/>
        <w:t>}</w:t>
      </w:r>
    </w:p>
    <w:p>
      <w:r>
        <w:t>{</w:t>
        <w:br/>
        <w:t>Index 1532:</w:t>
      </w:r>
    </w:p>
    <w:p>
      <w:r>
        <w:t>Question : "Arthur had some avocado. He cube each avocado into 25 slices. If total 41 avocado slices Arthur make, then how many avocado Arthur had?"</w:t>
      </w:r>
    </w:p>
    <w:p>
      <w:r>
        <w:t>Equation : " X = 41 / 25"</w:t>
      </w:r>
    </w:p>
    <w:p>
      <w:r>
        <w:t xml:space="preserve">Answer : "1.64" </w:t>
        <w:br/>
        <w:t>}</w:t>
      </w:r>
    </w:p>
    <w:p>
      <w:r>
        <w:t>{</w:t>
        <w:br/>
        <w:t>Index 1533:</w:t>
      </w:r>
    </w:p>
    <w:p>
      <w:r>
        <w:t>Question : "Anna had some lime. He cut each lime into 23 slices. If total 105 lime slices Anna make, then how many lime Anna had?"</w:t>
      </w:r>
    </w:p>
    <w:p>
      <w:r>
        <w:t>Equation : " X = 105 / 23"</w:t>
      </w:r>
    </w:p>
    <w:p>
      <w:r>
        <w:t xml:space="preserve">Answer : "4.565217391304348" </w:t>
        <w:br/>
        <w:t>}</w:t>
      </w:r>
    </w:p>
    <w:p>
      <w:r>
        <w:t>{</w:t>
        <w:br/>
        <w:t>Index 1534:</w:t>
      </w:r>
    </w:p>
    <w:p>
      <w:r>
        <w:t>Question : "Larry had some papaya. He chop each papaya into 20 slices. If total 46 papaya slices Larry make, then how many papaya Larry had?"</w:t>
      </w:r>
    </w:p>
    <w:p>
      <w:r>
        <w:t>Equation : " X = 46 / 20"</w:t>
      </w:r>
    </w:p>
    <w:p>
      <w:r>
        <w:t xml:space="preserve">Answer : "2.3" </w:t>
        <w:br/>
        <w:t>}</w:t>
      </w:r>
    </w:p>
    <w:p>
      <w:r>
        <w:t>{</w:t>
        <w:br/>
        <w:t>Index 1535:</w:t>
      </w:r>
    </w:p>
    <w:p>
      <w:r>
        <w:t>Question : "Jessie had some kiwi. He chop each kiwi into 29 slices. If total 83 kiwi slices Jessie make, then how many kiwi Jessie had?"</w:t>
      </w:r>
    </w:p>
    <w:p>
      <w:r>
        <w:t>Equation : " X = 83 / 29"</w:t>
      </w:r>
    </w:p>
    <w:p>
      <w:r>
        <w:t xml:space="preserve">Answer : "2.8620689655172415" </w:t>
        <w:br/>
        <w:t>}</w:t>
      </w:r>
    </w:p>
    <w:p>
      <w:r>
        <w:t>{</w:t>
        <w:br/>
        <w:t>Index 1536:</w:t>
      </w:r>
    </w:p>
    <w:p>
      <w:r>
        <w:t>Question : "Sheila had some lime. He carve each lime into 22 slices. If total 44 lime slices Sheila make, then how many lime Sheila had?"</w:t>
      </w:r>
    </w:p>
    <w:p>
      <w:r>
        <w:t>Equation : " X = 44 / 22"</w:t>
      </w:r>
    </w:p>
    <w:p>
      <w:r>
        <w:t xml:space="preserve">Answer : "2.0" </w:t>
        <w:br/>
        <w:t>}</w:t>
      </w:r>
    </w:p>
    <w:p>
      <w:r>
        <w:t>{</w:t>
        <w:br/>
        <w:t>Index 1537:</w:t>
      </w:r>
    </w:p>
    <w:p>
      <w:r>
        <w:t>Question : "Matthew had some strawberry. He mince each strawberry into 19 slices. If total 122 strawberry slices Matthew make, then how many strawberry Matthew had?"</w:t>
      </w:r>
    </w:p>
    <w:p>
      <w:r>
        <w:t>Equation : " X = 122 / 19"</w:t>
      </w:r>
    </w:p>
    <w:p>
      <w:r>
        <w:t xml:space="preserve">Answer : "6.421052631578948" </w:t>
        <w:br/>
        <w:t>}</w:t>
      </w:r>
    </w:p>
    <w:p>
      <w:r>
        <w:t>{</w:t>
        <w:br/>
        <w:t>Index 1538:</w:t>
      </w:r>
    </w:p>
    <w:p>
      <w:r>
        <w:t>Question : "Shaneka had some peach. He mince each peach into 9 slices. If total 143 peach slices Shaneka make, then how many peach Shaneka had?"</w:t>
      </w:r>
    </w:p>
    <w:p>
      <w:r>
        <w:t>Equation : " X = 143 / 9"</w:t>
      </w:r>
    </w:p>
    <w:p>
      <w:r>
        <w:t xml:space="preserve">Answer : "15.88888888888889" </w:t>
        <w:br/>
        <w:t>}</w:t>
      </w:r>
    </w:p>
    <w:p>
      <w:r>
        <w:t>{</w:t>
        <w:br/>
        <w:t>Index 1539:</w:t>
      </w:r>
    </w:p>
    <w:p>
      <w:r>
        <w:t>Question : "Dennis had some lemon. He chop each lemon into 22 slices. If total 81 lemon slices Dennis make, then how many lemon Dennis had?"</w:t>
      </w:r>
    </w:p>
    <w:p>
      <w:r>
        <w:t>Equation : " X = 81 / 22"</w:t>
      </w:r>
    </w:p>
    <w:p>
      <w:r>
        <w:t xml:space="preserve">Answer : "3.6818181818181817" </w:t>
        <w:br/>
        <w:t>}</w:t>
      </w:r>
    </w:p>
    <w:p>
      <w:r>
        <w:t>{</w:t>
        <w:br/>
        <w:t>Index 1540:</w:t>
      </w:r>
    </w:p>
    <w:p>
      <w:r>
        <w:t>Question : "John had some coconut. He slice each coconut into 3 slices. If total 192 coconut slices John make, then how many coconut John had?"</w:t>
      </w:r>
    </w:p>
    <w:p>
      <w:r>
        <w:t>Equation : " X = 192 / 3"</w:t>
      </w:r>
    </w:p>
    <w:p>
      <w:r>
        <w:t xml:space="preserve">Answer : "64.0" </w:t>
        <w:br/>
        <w:t>}</w:t>
      </w:r>
    </w:p>
    <w:p>
      <w:r>
        <w:t>{</w:t>
        <w:br/>
        <w:t>Index 1541:</w:t>
      </w:r>
    </w:p>
    <w:p>
      <w:r>
        <w:t>Question : "Paul had some Flower. He cut up each Flower into 18 slices. If total 51 Flower slices Paul make, then how many Flower Paul had?"</w:t>
      </w:r>
    </w:p>
    <w:p>
      <w:r>
        <w:t>Equation : " X = 51 / 18"</w:t>
      </w:r>
    </w:p>
    <w:p>
      <w:r>
        <w:t xml:space="preserve">Answer : "2.8333333333333335" </w:t>
        <w:br/>
        <w:t>}</w:t>
      </w:r>
    </w:p>
    <w:p>
      <w:r>
        <w:t>{</w:t>
        <w:br/>
        <w:t>Index 1542:</w:t>
      </w:r>
    </w:p>
    <w:p>
      <w:r>
        <w:t>Question : "Betty had some Chocolate. He cube each Chocolate into 25 slices. If total 34 Chocolate slices Betty make, then how many Chocolate Betty had?"</w:t>
      </w:r>
    </w:p>
    <w:p>
      <w:r>
        <w:t>Equation : " X = 34 / 25"</w:t>
      </w:r>
    </w:p>
    <w:p>
      <w:r>
        <w:t xml:space="preserve">Answer : "1.36" </w:t>
        <w:br/>
        <w:t>}</w:t>
      </w:r>
    </w:p>
    <w:p>
      <w:r>
        <w:t>{</w:t>
        <w:br/>
        <w:t>Index 1543:</w:t>
      </w:r>
    </w:p>
    <w:p>
      <w:r>
        <w:t>Question : "Timothy had some orange. He dice each orange into 17 slices. If total 84 orange slices Timothy make, then how many orange Timothy had?"</w:t>
      </w:r>
    </w:p>
    <w:p>
      <w:r>
        <w:t>Equation : " X = 84 / 17"</w:t>
      </w:r>
    </w:p>
    <w:p>
      <w:r>
        <w:t xml:space="preserve">Answer : "4.9411764705882355" </w:t>
        <w:br/>
        <w:t>}</w:t>
      </w:r>
    </w:p>
    <w:p>
      <w:r>
        <w:t>{</w:t>
        <w:br/>
        <w:t>Index 1544:</w:t>
      </w:r>
    </w:p>
    <w:p>
      <w:r>
        <w:t>Question : "Lloyd had some raspberry. He mince each raspberry into 5 slices. If total 179 raspberry slices Lloyd make, then how many raspberry Lloyd had?"</w:t>
      </w:r>
    </w:p>
    <w:p>
      <w:r>
        <w:t>Equation : " X = 179 / 5"</w:t>
      </w:r>
    </w:p>
    <w:p>
      <w:r>
        <w:t xml:space="preserve">Answer : "35.8" </w:t>
        <w:br/>
        <w:t>}</w:t>
      </w:r>
    </w:p>
    <w:p>
      <w:r>
        <w:t>{</w:t>
        <w:br/>
        <w:t>Index 1545:</w:t>
      </w:r>
    </w:p>
    <w:p>
      <w:r>
        <w:t>Question : "Whitney had some blackcurrant. He cut each blackcurrant into 6 slices. If total 154 blackcurrant slices Whitney make, then how many blackcurrant Whitney had?"</w:t>
      </w:r>
    </w:p>
    <w:p>
      <w:r>
        <w:t>Equation : " X = 154 / 6"</w:t>
      </w:r>
    </w:p>
    <w:p>
      <w:r>
        <w:t xml:space="preserve">Answer : "25.666666666666668" </w:t>
        <w:br/>
        <w:t>}</w:t>
      </w:r>
    </w:p>
    <w:p>
      <w:r>
        <w:t>{</w:t>
        <w:br/>
        <w:t>Index 1546:</w:t>
      </w:r>
    </w:p>
    <w:p>
      <w:r>
        <w:t>Question : "Alyssa had some apricot. He cut up each apricot into 25 slices. If total 90 apricot slices Alyssa make, then how many apricot Alyssa had?"</w:t>
      </w:r>
    </w:p>
    <w:p>
      <w:r>
        <w:t>Equation : " X = 90 / 25"</w:t>
      </w:r>
    </w:p>
    <w:p>
      <w:r>
        <w:t xml:space="preserve">Answer : "3.6" </w:t>
        <w:br/>
        <w:t>}</w:t>
      </w:r>
    </w:p>
    <w:p>
      <w:r>
        <w:t>{</w:t>
        <w:br/>
        <w:t>Index 1547:</w:t>
      </w:r>
    </w:p>
    <w:p>
      <w:r>
        <w:t>Question : "Fonda had some cherry. He divide each cherry into 14 slices. If total 146 cherry slices Fonda make, then how many cherry Fonda had?"</w:t>
      </w:r>
    </w:p>
    <w:p>
      <w:r>
        <w:t>Equation : " X = 146 / 14"</w:t>
      </w:r>
    </w:p>
    <w:p>
      <w:r>
        <w:t xml:space="preserve">Answer : "10.428571428571429" </w:t>
        <w:br/>
        <w:t>}</w:t>
      </w:r>
    </w:p>
    <w:p>
      <w:r>
        <w:t>{</w:t>
        <w:br/>
        <w:t>Index 1548:</w:t>
      </w:r>
    </w:p>
    <w:p>
      <w:r>
        <w:t>Question : "Julian had some orange. He carve each orange into 12 slices. If total 112 orange slices Julian make, then how many orange Julian had?"</w:t>
      </w:r>
    </w:p>
    <w:p>
      <w:r>
        <w:t>Equation : " X = 112 / 12"</w:t>
      </w:r>
    </w:p>
    <w:p>
      <w:r>
        <w:t xml:space="preserve">Answer : "9.333333333333334" </w:t>
        <w:br/>
        <w:t>}</w:t>
      </w:r>
    </w:p>
    <w:p>
      <w:r>
        <w:t>{</w:t>
        <w:br/>
        <w:t>Index 1549:</w:t>
      </w:r>
    </w:p>
    <w:p>
      <w:r>
        <w:t>Question : "Michaela had some cherry. He divide each cherry into 4 slices. If total 52 cherry slices Michaela make, then how many cherry Michaela had?"</w:t>
      </w:r>
    </w:p>
    <w:p>
      <w:r>
        <w:t>Equation : " X = 52 / 4"</w:t>
      </w:r>
    </w:p>
    <w:p>
      <w:r>
        <w:t xml:space="preserve">Answer : "13.0" </w:t>
        <w:br/>
        <w:t>}</w:t>
      </w:r>
    </w:p>
    <w:p>
      <w:r>
        <w:t>{</w:t>
        <w:br/>
        <w:t>Index 1550:</w:t>
      </w:r>
    </w:p>
    <w:p>
      <w:r>
        <w:t>Question : "Jean had some strawberry. He divide each strawberry into 28 slices. If total 69 strawberry slices Jean make, then how many strawberry Jean had?"</w:t>
      </w:r>
    </w:p>
    <w:p>
      <w:r>
        <w:t>Equation : " X = 69 / 28"</w:t>
      </w:r>
    </w:p>
    <w:p>
      <w:r>
        <w:t xml:space="preserve">Answer : "2.4642857142857144" </w:t>
        <w:br/>
        <w:t>}</w:t>
      </w:r>
    </w:p>
    <w:p>
      <w:r>
        <w:t>{</w:t>
        <w:br/>
        <w:t>Index 1551:</w:t>
      </w:r>
    </w:p>
    <w:p>
      <w:r>
        <w:t>Question : "Deborah had some nectarine. He divide each nectarine into 30 slices. If total 197 nectarine slices Deborah make, then how many nectarine Deborah had?"</w:t>
      </w:r>
    </w:p>
    <w:p>
      <w:r>
        <w:t>Equation : " X = 197 / 30"</w:t>
      </w:r>
    </w:p>
    <w:p>
      <w:r>
        <w:t xml:space="preserve">Answer : "6.566666666666666" </w:t>
        <w:br/>
        <w:t>}</w:t>
      </w:r>
    </w:p>
    <w:p>
      <w:r>
        <w:t>{</w:t>
        <w:br/>
        <w:t>Index 1552:</w:t>
      </w:r>
    </w:p>
    <w:p>
      <w:r>
        <w:t>Question : "Keith had some Mango. He mince each Mango into 2 slices. If total 197 Mango slices Keith make, then how many Mango Keith had?"</w:t>
      </w:r>
    </w:p>
    <w:p>
      <w:r>
        <w:t>Equation : " X = 197 / 2"</w:t>
      </w:r>
    </w:p>
    <w:p>
      <w:r>
        <w:t xml:space="preserve">Answer : "98.5" </w:t>
        <w:br/>
        <w:t>}</w:t>
      </w:r>
    </w:p>
    <w:p>
      <w:r>
        <w:t>{</w:t>
        <w:br/>
        <w:t>Index 1553:</w:t>
      </w:r>
    </w:p>
    <w:p>
      <w:r>
        <w:t>Question : "James had some Doll. He cube each Doll into 25 slices. If total 163 Doll slices James make, then how many Doll James had?"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1554:</w:t>
      </w:r>
    </w:p>
    <w:p>
      <w:r>
        <w:t>Question : "Samatha had some peach. He chop each peach into 15 slices. If total 170 peach slices Samatha make, then how many peach Samatha had?"</w:t>
      </w:r>
    </w:p>
    <w:p>
      <w:r>
        <w:t>Equation : " X = 170 / 15"</w:t>
      </w:r>
    </w:p>
    <w:p>
      <w:r>
        <w:t xml:space="preserve">Answer : "11.333333333333334" </w:t>
        <w:br/>
        <w:t>}</w:t>
      </w:r>
    </w:p>
    <w:p>
      <w:r>
        <w:t>{</w:t>
        <w:br/>
        <w:t>Index 1555:</w:t>
      </w:r>
    </w:p>
    <w:p>
      <w:r>
        <w:t>Question : "Sallie had some fig. He cut each fig into 15 slices. If total 160 fig slices Sallie make, then how many fig Sallie had?"</w:t>
      </w:r>
    </w:p>
    <w:p>
      <w:r>
        <w:t>Equation : " X = 160 / 15"</w:t>
      </w:r>
    </w:p>
    <w:p>
      <w:r>
        <w:t xml:space="preserve">Answer : "10.666666666666666" </w:t>
        <w:br/>
        <w:t>}</w:t>
      </w:r>
    </w:p>
    <w:p>
      <w:r>
        <w:t>{</w:t>
        <w:br/>
        <w:t>Index 1556:</w:t>
      </w:r>
    </w:p>
    <w:p>
      <w:r>
        <w:t>Question : "Debbie had some blueberry. He carve each blueberry into 2 slices. If total 85 blueberry slices Debbie make, then how many blueberry Debbie had?"</w:t>
      </w:r>
    </w:p>
    <w:p>
      <w:r>
        <w:t>Equation : " X = 85 / 2"</w:t>
      </w:r>
    </w:p>
    <w:p>
      <w:r>
        <w:t xml:space="preserve">Answer : "42.5" </w:t>
        <w:br/>
        <w:t>}</w:t>
      </w:r>
    </w:p>
    <w:p>
      <w:r>
        <w:t>{</w:t>
        <w:br/>
        <w:t>Index 1557:</w:t>
      </w:r>
    </w:p>
    <w:p>
      <w:r>
        <w:t>Question : "Jonathan had some raspberry. He divide each raspberry into 2 slices. If total 81 raspberry slices Jonathan make, then how many raspberry Jonathan had?"</w:t>
      </w:r>
    </w:p>
    <w:p>
      <w:r>
        <w:t>Equation : " X = 81 / 2"</w:t>
      </w:r>
    </w:p>
    <w:p>
      <w:r>
        <w:t xml:space="preserve">Answer : "40.5" </w:t>
        <w:br/>
        <w:t>}</w:t>
      </w:r>
    </w:p>
    <w:p>
      <w:r>
        <w:t>{</w:t>
        <w:br/>
        <w:t>Index 1558:</w:t>
      </w:r>
    </w:p>
    <w:p>
      <w:r>
        <w:t>Question : "Barbara had some cherry. He cut up each cherry into 14 slices. If total 147 cherry slices Barbara make, then how many cherry Barbara had?"</w:t>
      </w:r>
    </w:p>
    <w:p>
      <w:r>
        <w:t>Equation : " X = 147 / 14"</w:t>
      </w:r>
    </w:p>
    <w:p>
      <w:r>
        <w:t xml:space="preserve">Answer : "10.5" </w:t>
        <w:br/>
        <w:t>}</w:t>
      </w:r>
    </w:p>
    <w:p>
      <w:r>
        <w:t>{</w:t>
        <w:br/>
        <w:t>Index 1559:</w:t>
      </w:r>
    </w:p>
    <w:p>
      <w:r>
        <w:t>Question : "David had some Banana. He chop each Banana into 12 slices. If total 95 Banana slices David make, then how many Banana David had?"</w:t>
      </w:r>
    </w:p>
    <w:p>
      <w:r>
        <w:t>Equation : " X = 95 / 12"</w:t>
      </w:r>
    </w:p>
    <w:p>
      <w:r>
        <w:t xml:space="preserve">Answer : "7.916666666666667" </w:t>
        <w:br/>
        <w:t>}</w:t>
      </w:r>
    </w:p>
    <w:p>
      <w:r>
        <w:t>{</w:t>
        <w:br/>
        <w:t>Index 1560:</w:t>
      </w:r>
    </w:p>
    <w:p>
      <w:r>
        <w:t>Question : "Tonya had some toy. He hash each toy into 5 slices. If total 147 toy slices Tonya make, then how many toy Tonya had?"</w:t>
      </w:r>
    </w:p>
    <w:p>
      <w:r>
        <w:t>Equation : " X = 147 / 5"</w:t>
      </w:r>
    </w:p>
    <w:p>
      <w:r>
        <w:t xml:space="preserve">Answer : "29.4" </w:t>
        <w:br/>
        <w:t>}</w:t>
      </w:r>
    </w:p>
    <w:p>
      <w:r>
        <w:t>{</w:t>
        <w:br/>
        <w:t>Index 1561:</w:t>
      </w:r>
    </w:p>
    <w:p>
      <w:r>
        <w:t>Question : "Christopher had some mango. He dice each mango into 29 slices. If total 86 mango slices Christopher make, then how many mango Christopher had?"</w:t>
      </w:r>
    </w:p>
    <w:p>
      <w:r>
        <w:t>Equation : " X = 86 / 29"</w:t>
      </w:r>
    </w:p>
    <w:p>
      <w:r>
        <w:t xml:space="preserve">Answer : "2.9655172413793105" </w:t>
        <w:br/>
        <w:t>}</w:t>
      </w:r>
    </w:p>
    <w:p>
      <w:r>
        <w:t>{</w:t>
        <w:br/>
        <w:t>Index 1562:</w:t>
      </w:r>
    </w:p>
    <w:p>
      <w:r>
        <w:t>Question : "Robert had some banana. He cube each banana into 28 slices. If total 78 banana slices Robert make, then how many banana Robert had?"</w:t>
      </w:r>
    </w:p>
    <w:p>
      <w:r>
        <w:t>Equation : " X = 78 / 28"</w:t>
      </w:r>
    </w:p>
    <w:p>
      <w:r>
        <w:t xml:space="preserve">Answer : "2.7857142857142856" </w:t>
        <w:br/>
        <w:t>}</w:t>
      </w:r>
    </w:p>
    <w:p>
      <w:r>
        <w:t>{</w:t>
        <w:br/>
        <w:t>Index 1563:</w:t>
      </w:r>
    </w:p>
    <w:p>
      <w:r>
        <w:t>Question : "Gregg had some apple. He cut each apple into 22 slices. If total 99 apple slices Gregg make, then how many apple Gregg had?"</w:t>
      </w:r>
    </w:p>
    <w:p>
      <w:r>
        <w:t>Equation : " X = 99 / 22"</w:t>
      </w:r>
    </w:p>
    <w:p>
      <w:r>
        <w:t xml:space="preserve">Answer : "4.5" </w:t>
        <w:br/>
        <w:t>}</w:t>
      </w:r>
    </w:p>
    <w:p>
      <w:r>
        <w:t>{</w:t>
        <w:br/>
        <w:t>Index 1564:</w:t>
      </w:r>
    </w:p>
    <w:p>
      <w:r>
        <w:t>Question : "Anthony had some quince. He chop each quince into 26 slices. If total 51 quince slices Anthony make, then how many quince Anthony had?"</w:t>
      </w:r>
    </w:p>
    <w:p>
      <w:r>
        <w:t>Equation : " X = 51 / 26"</w:t>
      </w:r>
    </w:p>
    <w:p>
      <w:r>
        <w:t xml:space="preserve">Answer : "1.9615384615384615" </w:t>
        <w:br/>
        <w:t>}</w:t>
      </w:r>
    </w:p>
    <w:p>
      <w:r>
        <w:t>{</w:t>
        <w:br/>
        <w:t>Index 1565:</w:t>
      </w:r>
    </w:p>
    <w:p>
      <w:r>
        <w:t>Question : "Tom had some Pen. He carve each Pen into 10 slices. If total 126 Pen slices Tom make, then how many Pen Tom had?"</w:t>
      </w:r>
    </w:p>
    <w:p>
      <w:r>
        <w:t>Equation : " X = 126 / 10"</w:t>
      </w:r>
    </w:p>
    <w:p>
      <w:r>
        <w:t xml:space="preserve">Answer : "12.6" </w:t>
        <w:br/>
        <w:t>}</w:t>
      </w:r>
    </w:p>
    <w:p>
      <w:r>
        <w:t>{</w:t>
        <w:br/>
        <w:t>Index 1566:</w:t>
      </w:r>
    </w:p>
    <w:p>
      <w:r>
        <w:t>Question : "Tom had some apple. He cut each apple into 20 slices. If total 83 apple slices Tom make, then how many apple Tom had?"</w:t>
      </w:r>
    </w:p>
    <w:p>
      <w:r>
        <w:t>Equation : " X = 83 / 20"</w:t>
      </w:r>
    </w:p>
    <w:p>
      <w:r>
        <w:t xml:space="preserve">Answer : "4.15" </w:t>
        <w:br/>
        <w:t>}</w:t>
      </w:r>
    </w:p>
    <w:p>
      <w:r>
        <w:t>{</w:t>
        <w:br/>
        <w:t>Index 1567:</w:t>
      </w:r>
    </w:p>
    <w:p>
      <w:r>
        <w:t>Question : "Abraham had some kiwi. He mince each kiwi into 20 slices. If total 58 kiwi slices Abraham make, then how many kiwi Abraham had?"</w:t>
      </w:r>
    </w:p>
    <w:p>
      <w:r>
        <w:t>Equation : " X = 58 / 20"</w:t>
      </w:r>
    </w:p>
    <w:p>
      <w:r>
        <w:t xml:space="preserve">Answer : "2.9" </w:t>
        <w:br/>
        <w:t>}</w:t>
      </w:r>
    </w:p>
    <w:p>
      <w:r>
        <w:t>{</w:t>
        <w:br/>
        <w:t>Index 1568:</w:t>
      </w:r>
    </w:p>
    <w:p>
      <w:r>
        <w:t>Question : "Selene had some apple. He hash each apple into 3 slices. If total 192 apple slices Selene make, then how many apple Selene had?"</w:t>
      </w:r>
    </w:p>
    <w:p>
      <w:r>
        <w:t>Equation : " X = 192 / 3"</w:t>
      </w:r>
    </w:p>
    <w:p>
      <w:r>
        <w:t xml:space="preserve">Answer : "64.0" </w:t>
        <w:br/>
        <w:t>}</w:t>
      </w:r>
    </w:p>
    <w:p>
      <w:r>
        <w:t>{</w:t>
        <w:br/>
        <w:t>Index 1569:</w:t>
      </w:r>
    </w:p>
    <w:p>
      <w:r>
        <w:t>Question : "Felicia had some coconut. He dice each coconut into 17 slices. If total 191 coconut slices Felicia make, then how many coconut Felicia had?"</w:t>
      </w:r>
    </w:p>
    <w:p>
      <w:r>
        <w:t>Equation : " X = 191 / 17"</w:t>
      </w:r>
    </w:p>
    <w:p>
      <w:r>
        <w:t xml:space="preserve">Answer : "11.235294117647058" </w:t>
        <w:br/>
        <w:t>}</w:t>
      </w:r>
    </w:p>
    <w:p>
      <w:r>
        <w:t>{</w:t>
        <w:br/>
        <w:t>Index 1570:</w:t>
      </w:r>
    </w:p>
    <w:p>
      <w:r>
        <w:t>Question : "Damien had some lemon. He cut each lemon into 3 slices. If total 39 lemon slices Damien make, then how many lemon Damien had?"</w:t>
      </w:r>
    </w:p>
    <w:p>
      <w:r>
        <w:t>Equation : " X = 39 / 3"</w:t>
      </w:r>
    </w:p>
    <w:p>
      <w:r>
        <w:t xml:space="preserve">Answer : "13.0" </w:t>
        <w:br/>
        <w:t>}</w:t>
      </w:r>
    </w:p>
    <w:p>
      <w:r>
        <w:t>{</w:t>
        <w:br/>
        <w:t>Index 1571:</w:t>
      </w:r>
    </w:p>
    <w:p>
      <w:r>
        <w:t>Question : "Dolores had some cherry. He divide each cherry into 15 slices. If total 88 cherry slices Dolores make, then how many cherry Dolores had?"</w:t>
      </w:r>
    </w:p>
    <w:p>
      <w:r>
        <w:t>Equation : " X = 88 / 15"</w:t>
      </w:r>
    </w:p>
    <w:p>
      <w:r>
        <w:t xml:space="preserve">Answer : "5.866666666666666" </w:t>
        <w:br/>
        <w:t>}</w:t>
      </w:r>
    </w:p>
    <w:p>
      <w:r>
        <w:t>{</w:t>
        <w:br/>
        <w:t>Index 1572:</w:t>
      </w:r>
    </w:p>
    <w:p>
      <w:r>
        <w:t>Question : "Josephine had some strawberry. He hash each strawberry into 8 slices. If total 93 strawberry slices Josephine make, then how many strawberry Josephine had?"</w:t>
      </w:r>
    </w:p>
    <w:p>
      <w:r>
        <w:t>Equation : " X = 93 / 8"</w:t>
      </w:r>
    </w:p>
    <w:p>
      <w:r>
        <w:t xml:space="preserve">Answer : "11.625" </w:t>
        <w:br/>
        <w:t>}</w:t>
      </w:r>
    </w:p>
    <w:p>
      <w:r>
        <w:t>{</w:t>
        <w:br/>
        <w:t>Index 1573:</w:t>
      </w:r>
    </w:p>
    <w:p>
      <w:r>
        <w:t>Question : "Tanner had some Car. He slice each Car into 3 slices. If total 148 Car slices Tanner make, then how many Car Tanner had?"</w:t>
      </w:r>
    </w:p>
    <w:p>
      <w:r>
        <w:t>Equation : " X = 148 / 3"</w:t>
      </w:r>
    </w:p>
    <w:p>
      <w:r>
        <w:t xml:space="preserve">Answer : "49.333333333333336" </w:t>
        <w:br/>
        <w:t>}</w:t>
      </w:r>
    </w:p>
    <w:p>
      <w:r>
        <w:t>{</w:t>
        <w:br/>
        <w:t>Index 1574:</w:t>
      </w:r>
    </w:p>
    <w:p>
      <w:r>
        <w:t>Question : "Pam had some avocado. He carve each avocado into 27 slices. If total 65 avocado slices Pam make, then how many avocado Pam had?"</w:t>
      </w:r>
    </w:p>
    <w:p>
      <w:r>
        <w:t>Equation : " X = 65 / 27"</w:t>
      </w:r>
    </w:p>
    <w:p>
      <w:r>
        <w:t xml:space="preserve">Answer : "2.4074074074074074" </w:t>
        <w:br/>
        <w:t>}</w:t>
      </w:r>
    </w:p>
    <w:p>
      <w:r>
        <w:t>{</w:t>
        <w:br/>
        <w:t>Index 1575:</w:t>
      </w:r>
    </w:p>
    <w:p>
      <w:r>
        <w:t>Question : "Mary had some mango. He cut each mango into 28 slices. If total 154 mango slices Mary make, then how many mango Mary had?"</w:t>
      </w:r>
    </w:p>
    <w:p>
      <w:r>
        <w:t>Equation : " X = 154 / 28"</w:t>
      </w:r>
    </w:p>
    <w:p>
      <w:r>
        <w:t xml:space="preserve">Answer : "5.5" </w:t>
        <w:br/>
        <w:t>}</w:t>
      </w:r>
    </w:p>
    <w:p>
      <w:r>
        <w:t>{</w:t>
        <w:br/>
        <w:t>Index 1576:</w:t>
      </w:r>
    </w:p>
    <w:p>
      <w:r>
        <w:t>Question : "Michael had some pear. He mince each pear into 25 slices. If total 105 pear slices Michael make, then how many pear Michael had?"</w:t>
      </w:r>
    </w:p>
    <w:p>
      <w:r>
        <w:t>Equation : " X = 105 / 25"</w:t>
      </w:r>
    </w:p>
    <w:p>
      <w:r>
        <w:t xml:space="preserve">Answer : "4.2" </w:t>
        <w:br/>
        <w:t>}</w:t>
      </w:r>
    </w:p>
    <w:p>
      <w:r>
        <w:t>{</w:t>
        <w:br/>
        <w:t>Index 1577:</w:t>
      </w:r>
    </w:p>
    <w:p>
      <w:r>
        <w:t>Question : "Cindy had some kiwi. He slice each kiwi into 24 slices. If total 87 kiwi slices Cindy make, then how many kiwi Cindy had?"</w:t>
      </w:r>
    </w:p>
    <w:p>
      <w:r>
        <w:t>Equation : " X = 87 / 24"</w:t>
      </w:r>
    </w:p>
    <w:p>
      <w:r>
        <w:t xml:space="preserve">Answer : "3.625" </w:t>
        <w:br/>
        <w:t>}</w:t>
      </w:r>
    </w:p>
    <w:p>
      <w:r>
        <w:t>{</w:t>
        <w:br/>
        <w:t>Index 1578:</w:t>
      </w:r>
    </w:p>
    <w:p>
      <w:r>
        <w:t>Question : "Angelia had some Bread. He cut up each Bread into 15 slices. If total 98 Bread slices Angelia make, then how many Bread Angelia had?"</w:t>
      </w:r>
    </w:p>
    <w:p>
      <w:r>
        <w:t>Equation : " X = 98 / 15"</w:t>
      </w:r>
    </w:p>
    <w:p>
      <w:r>
        <w:t xml:space="preserve">Answer : "6.533333333333333" </w:t>
        <w:br/>
        <w:t>}</w:t>
      </w:r>
    </w:p>
    <w:p>
      <w:r>
        <w:t>{</w:t>
        <w:br/>
        <w:t>Index 1579:</w:t>
      </w:r>
    </w:p>
    <w:p>
      <w:r>
        <w:t>Question : "Lynnette had some kiwi. He hash each kiwi into 14 slices. If total 40 kiwi slices Lynnette make, then how many kiwi Lynnette had?"</w:t>
      </w:r>
    </w:p>
    <w:p>
      <w:r>
        <w:t>Equation : " X = 40 / 14"</w:t>
      </w:r>
    </w:p>
    <w:p>
      <w:r>
        <w:t xml:space="preserve">Answer : "2.857142857142857" </w:t>
        <w:br/>
        <w:t>}</w:t>
      </w:r>
    </w:p>
    <w:p>
      <w:r>
        <w:t>{</w:t>
        <w:br/>
        <w:t>Index 1580:</w:t>
      </w:r>
    </w:p>
    <w:p>
      <w:r>
        <w:t>Question : "Joseph had some apple. He chop each apple into 8 slices. If total 75 apple slices Joseph make, then how many apple Joseph had?"</w:t>
      </w:r>
    </w:p>
    <w:p>
      <w:r>
        <w:t>Equation : " X = 75 / 8"</w:t>
      </w:r>
    </w:p>
    <w:p>
      <w:r>
        <w:t xml:space="preserve">Answer : "9.375" </w:t>
        <w:br/>
        <w:t>}</w:t>
      </w:r>
    </w:p>
    <w:p>
      <w:r>
        <w:t>{</w:t>
        <w:br/>
        <w:t>Index 1581:</w:t>
      </w:r>
    </w:p>
    <w:p>
      <w:r>
        <w:t>Question : "Matthew had some orange. He divide each orange into 5 slices. If total 103 orange slices Matthew make, then how many orange Matthew had?"</w:t>
      </w:r>
    </w:p>
    <w:p>
      <w:r>
        <w:t>Equation : " X = 103 / 5"</w:t>
      </w:r>
    </w:p>
    <w:p>
      <w:r>
        <w:t xml:space="preserve">Answer : "20.6" </w:t>
        <w:br/>
        <w:t>}</w:t>
      </w:r>
    </w:p>
    <w:p>
      <w:r>
        <w:t>{</w:t>
        <w:br/>
        <w:t>Index 1582:</w:t>
      </w:r>
    </w:p>
    <w:p>
      <w:r>
        <w:t>Question : "Melody had some avocado. He dice each avocado into 17 slices. If total 147 avocado slices Melody make, then how many avocado Melody had?"</w:t>
      </w:r>
    </w:p>
    <w:p>
      <w:r>
        <w:t>Equation : " X = 147 / 17"</w:t>
      </w:r>
    </w:p>
    <w:p>
      <w:r>
        <w:t xml:space="preserve">Answer : "8.647058823529411" </w:t>
        <w:br/>
        <w:t>}</w:t>
      </w:r>
    </w:p>
    <w:p>
      <w:r>
        <w:t>{</w:t>
        <w:br/>
        <w:t>Index 1583:</w:t>
      </w:r>
    </w:p>
    <w:p>
      <w:r>
        <w:t>Question : "Elizabeth had some Bread. He chop each Bread into 15 slices. If total 34 Bread slices Elizabeth make, then how many Bread Elizabeth had?"</w:t>
      </w:r>
    </w:p>
    <w:p>
      <w:r>
        <w:t>Equation : " X = 34 / 15"</w:t>
      </w:r>
    </w:p>
    <w:p>
      <w:r>
        <w:t xml:space="preserve">Answer : "2.2666666666666666" </w:t>
        <w:br/>
        <w:t>}</w:t>
      </w:r>
    </w:p>
    <w:p>
      <w:r>
        <w:t>{</w:t>
        <w:br/>
        <w:t>Index 1584:</w:t>
      </w:r>
    </w:p>
    <w:p>
      <w:r>
        <w:t>Question : "Carroll had some strawberry. He divide each strawberry into 16 slices. If total 127 strawberry slices Carroll make, then how many strawberry Carroll had?"</w:t>
      </w:r>
    </w:p>
    <w:p>
      <w:r>
        <w:t>Equation : " X = 127 / 16"</w:t>
      </w:r>
    </w:p>
    <w:p>
      <w:r>
        <w:t xml:space="preserve">Answer : "7.9375" </w:t>
        <w:br/>
        <w:t>}</w:t>
      </w:r>
    </w:p>
    <w:p>
      <w:r>
        <w:t>{</w:t>
        <w:br/>
        <w:t>Index 1585:</w:t>
      </w:r>
    </w:p>
    <w:p>
      <w:r>
        <w:t>Question : "Jose had some Banana. He mince each Banana into 21 slices. If total 98 Banana slices Jose make, then how many Banana Jose had?"</w:t>
      </w:r>
    </w:p>
    <w:p>
      <w:r>
        <w:t>Equation : " X = 98 / 21"</w:t>
      </w:r>
    </w:p>
    <w:p>
      <w:r>
        <w:t xml:space="preserve">Answer : "4.666666666666667" </w:t>
        <w:br/>
        <w:t>}</w:t>
      </w:r>
    </w:p>
    <w:p>
      <w:r>
        <w:t>{</w:t>
        <w:br/>
        <w:t>Index 1586:</w:t>
      </w:r>
    </w:p>
    <w:p>
      <w:r>
        <w:t>Question : "Eric had some apricot. He cut up each apricot into 4 slices. If total 32 apricot slices Eric make, then how many apricot Eric had?"</w:t>
      </w:r>
    </w:p>
    <w:p>
      <w:r>
        <w:t>Equation : " X = 32 / 4"</w:t>
      </w:r>
    </w:p>
    <w:p>
      <w:r>
        <w:t xml:space="preserve">Answer : "8.0" </w:t>
        <w:br/>
        <w:t>}</w:t>
      </w:r>
    </w:p>
    <w:p>
      <w:r>
        <w:t>{</w:t>
        <w:br/>
        <w:t>Index 1587:</w:t>
      </w:r>
    </w:p>
    <w:p>
      <w:r>
        <w:t>Question : "Trinidad had some Car. He cut up each Car into 2 slices. If total 78 Car slices Trinidad make, then how many Car Trinidad had?"</w:t>
      </w:r>
    </w:p>
    <w:p>
      <w:r>
        <w:t>Equation : " X = 78 / 2"</w:t>
      </w:r>
    </w:p>
    <w:p>
      <w:r>
        <w:t xml:space="preserve">Answer : "39.0" </w:t>
        <w:br/>
        <w:t>}</w:t>
      </w:r>
    </w:p>
    <w:p>
      <w:r>
        <w:t>{</w:t>
        <w:br/>
        <w:t>Index 1588:</w:t>
      </w:r>
    </w:p>
    <w:p>
      <w:r>
        <w:t>Question : "Anthony had some Press. He dice each Press into 16 slices. If total 147 Press slices Anthony make, then how many Press Anthony had?"</w:t>
      </w:r>
    </w:p>
    <w:p>
      <w:r>
        <w:t>Equation : " X = 147 / 16"</w:t>
      </w:r>
    </w:p>
    <w:p>
      <w:r>
        <w:t xml:space="preserve">Answer : "9.1875" </w:t>
        <w:br/>
        <w:t>}</w:t>
      </w:r>
    </w:p>
    <w:p>
      <w:r>
        <w:t>{</w:t>
        <w:br/>
        <w:t>Index 1589:</w:t>
      </w:r>
    </w:p>
    <w:p>
      <w:r>
        <w:t>Question : "Betty had some plum. He dice each plum into 11 slices. If total 46 plum slices Betty make, then how many plum Betty had?"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1590:</w:t>
      </w:r>
    </w:p>
    <w:p>
      <w:r>
        <w:t>Question : "Mary had some raspberry. He cut each raspberry into 18 slices. If total 130 raspberry slices Mary make, then how many raspberry Mary had?"</w:t>
      </w:r>
    </w:p>
    <w:p>
      <w:r>
        <w:t>Equation : " X = 130 / 18"</w:t>
      </w:r>
    </w:p>
    <w:p>
      <w:r>
        <w:t xml:space="preserve">Answer : "7.222222222222222" </w:t>
        <w:br/>
        <w:t>}</w:t>
      </w:r>
    </w:p>
    <w:p>
      <w:r>
        <w:t>{</w:t>
        <w:br/>
        <w:t>Index 1591:</w:t>
      </w:r>
    </w:p>
    <w:p>
      <w:r>
        <w:t>Question : "Charlotte had some apple. He hash each apple into 24 slices. If total 190 apple slices Charlotte make, then how many apple Charlotte had?"</w:t>
      </w:r>
    </w:p>
    <w:p>
      <w:r>
        <w:t>Equation : " X = 190 / 24"</w:t>
      </w:r>
    </w:p>
    <w:p>
      <w:r>
        <w:t xml:space="preserve">Answer : "7.916666666666667" </w:t>
        <w:br/>
        <w:t>}</w:t>
      </w:r>
    </w:p>
    <w:p>
      <w:r>
        <w:t>{</w:t>
        <w:br/>
        <w:t>Index 1592:</w:t>
      </w:r>
    </w:p>
    <w:p>
      <w:r>
        <w:t>Question : "Timothy had some nectarine. He mince each nectarine into 30 slices. If total 103 nectarine slices Timothy make, then how many nectarine Timothy had?"</w:t>
      </w:r>
    </w:p>
    <w:p>
      <w:r>
        <w:t>Equation : " X = 103 / 30"</w:t>
      </w:r>
    </w:p>
    <w:p>
      <w:r>
        <w:t xml:space="preserve">Answer : "3.433333333333333" </w:t>
        <w:br/>
        <w:t>}</w:t>
      </w:r>
    </w:p>
    <w:p>
      <w:r>
        <w:t>{</w:t>
        <w:br/>
        <w:t>Index 1593:</w:t>
      </w:r>
    </w:p>
    <w:p>
      <w:r>
        <w:t>Question : "Tony had some Biscuit. He dice each Biscuit into 19 slices. If total 69 Biscuit slices Tony make, then how many Biscuit Tony had?"</w:t>
      </w:r>
    </w:p>
    <w:p>
      <w:r>
        <w:t>Equation : " X = 69 / 19"</w:t>
      </w:r>
    </w:p>
    <w:p>
      <w:r>
        <w:t xml:space="preserve">Answer : "3.6315789473684212" </w:t>
        <w:br/>
        <w:t>}</w:t>
      </w:r>
    </w:p>
    <w:p>
      <w:r>
        <w:t>{</w:t>
        <w:br/>
        <w:t>Index 1594:</w:t>
      </w:r>
    </w:p>
    <w:p>
      <w:r>
        <w:t>Question : "Michelle had some raspberry. He chop each raspberry into 11 slices. If total 90 raspberry slices Michelle make, then how many raspberry Michelle had?"</w:t>
      </w:r>
    </w:p>
    <w:p>
      <w:r>
        <w:t>Equation : " X = 90 / 11"</w:t>
      </w:r>
    </w:p>
    <w:p>
      <w:r>
        <w:t xml:space="preserve">Answer : "8.181818181818182" </w:t>
        <w:br/>
        <w:t>}</w:t>
      </w:r>
    </w:p>
    <w:p>
      <w:r>
        <w:t>{</w:t>
        <w:br/>
        <w:t>Index 1595:</w:t>
      </w:r>
    </w:p>
    <w:p>
      <w:r>
        <w:t>Question : "Juan had some blackcurrant. He slice each blackcurrant into 7 slices. If total 37 blackcurrant slices Juan make, then how many blackcurrant Juan had?"</w:t>
      </w:r>
    </w:p>
    <w:p>
      <w:r>
        <w:t>Equation : " X = 37 / 7"</w:t>
      </w:r>
    </w:p>
    <w:p>
      <w:r>
        <w:t xml:space="preserve">Answer : "5.285714285714286" </w:t>
        <w:br/>
        <w:t>}</w:t>
      </w:r>
    </w:p>
    <w:p>
      <w:r>
        <w:t>{</w:t>
        <w:br/>
        <w:t>Index 1596:</w:t>
      </w:r>
    </w:p>
    <w:p>
      <w:r>
        <w:t>Question : "Nicole had some apricot. He cut each apricot into 24 slices. If total 174 apricot slices Nicole make, then how many apricot Nicole had?"</w:t>
      </w:r>
    </w:p>
    <w:p>
      <w:r>
        <w:t>Equation : " X = 174 / 24"</w:t>
      </w:r>
    </w:p>
    <w:p>
      <w:r>
        <w:t xml:space="preserve">Answer : "7.25" </w:t>
        <w:br/>
        <w:t>}</w:t>
      </w:r>
    </w:p>
    <w:p>
      <w:r>
        <w:t>{</w:t>
        <w:br/>
        <w:t>Index 1597:</w:t>
      </w:r>
    </w:p>
    <w:p>
      <w:r>
        <w:t>Question : "John had some mango. He carve each mango into 28 slices. If total 54 mango slices John make, then how many mango John had?"</w:t>
      </w:r>
    </w:p>
    <w:p>
      <w:r>
        <w:t>Equation : " X = 54 / 28"</w:t>
      </w:r>
    </w:p>
    <w:p>
      <w:r>
        <w:t xml:space="preserve">Answer : "1.9285714285714286" </w:t>
        <w:br/>
        <w:t>}</w:t>
      </w:r>
    </w:p>
    <w:p>
      <w:r>
        <w:t>{</w:t>
        <w:br/>
        <w:t>Index 1598:</w:t>
      </w:r>
    </w:p>
    <w:p>
      <w:r>
        <w:t>Question : "Gladys had some Box. He slice each Box into 9 slices. If total 181 Box slices Gladys make, then how many Box Gladys had?"</w:t>
      </w:r>
    </w:p>
    <w:p>
      <w:r>
        <w:t>Equation : " X = 181 / 9"</w:t>
      </w:r>
    </w:p>
    <w:p>
      <w:r>
        <w:t xml:space="preserve">Answer : "20.11111111111111" </w:t>
        <w:br/>
        <w:t>}</w:t>
      </w:r>
    </w:p>
    <w:p>
      <w:r>
        <w:t>{</w:t>
        <w:br/>
        <w:t>Index 1599:</w:t>
      </w:r>
    </w:p>
    <w:p>
      <w:r>
        <w:t>Question : "Milton had some Box. He divide each Box into 5 slices. If total 66 Box slices Milton make, then how many Box Milton had?"</w:t>
      </w:r>
    </w:p>
    <w:p>
      <w:r>
        <w:t>Equation : " X = 66 / 5"</w:t>
      </w:r>
    </w:p>
    <w:p>
      <w:r>
        <w:t xml:space="preserve">Answer : "13.2" </w:t>
        <w:br/>
        <w:t>}</w:t>
      </w:r>
    </w:p>
    <w:p>
      <w:r>
        <w:t>{</w:t>
        <w:br/>
        <w:t>Index 1600:</w:t>
      </w:r>
    </w:p>
    <w:p>
      <w:r>
        <w:t>Question : "Ethel had some Beg. He divide each Beg into 20 slices. If total 98 Beg slices Ethel make, then how many Beg Ethel had?"</w:t>
      </w:r>
    </w:p>
    <w:p>
      <w:r>
        <w:t>Equation : " X = 98 / 20"</w:t>
      </w:r>
    </w:p>
    <w:p>
      <w:r>
        <w:t xml:space="preserve">Answer : "4.9" </w:t>
        <w:br/>
        <w:t>}</w:t>
      </w:r>
    </w:p>
    <w:p>
      <w:r>
        <w:t>{</w:t>
        <w:br/>
        <w:t>Index 1601:</w:t>
      </w:r>
    </w:p>
    <w:p>
      <w:r>
        <w:t>Question : "Jamie had some banana. He slice each banana into 13 slices. If total 38 banana slices Jamie make, then how many banana Jamie had?"</w:t>
      </w:r>
    </w:p>
    <w:p>
      <w:r>
        <w:t>Equation : " X = 38 / 13"</w:t>
      </w:r>
    </w:p>
    <w:p>
      <w:r>
        <w:t xml:space="preserve">Answer : "2.923076923076923" </w:t>
        <w:br/>
        <w:t>}</w:t>
      </w:r>
    </w:p>
    <w:p>
      <w:r>
        <w:t>{</w:t>
        <w:br/>
        <w:t>Index 1602:</w:t>
      </w:r>
    </w:p>
    <w:p>
      <w:r>
        <w:t>Question : "Herbert had some apricot. He divide each apricot into 11 slices. If total 159 apricot slices Herbert make, then how many apricot Herbert had?"</w:t>
      </w:r>
    </w:p>
    <w:p>
      <w:r>
        <w:t>Equation : " X = 159 / 11"</w:t>
      </w:r>
    </w:p>
    <w:p>
      <w:r>
        <w:t xml:space="preserve">Answer : "14.454545454545455" </w:t>
        <w:br/>
        <w:t>}</w:t>
      </w:r>
    </w:p>
    <w:p>
      <w:r>
        <w:t>{</w:t>
        <w:br/>
        <w:t>Index 1603:</w:t>
      </w:r>
    </w:p>
    <w:p>
      <w:r>
        <w:t>Question : "Rebecca had some avocado. He dice each avocado into 16 slices. If total 49 avocado slices Rebecca make, then how many avocado Rebecca had?"</w:t>
      </w:r>
    </w:p>
    <w:p>
      <w:r>
        <w:t>Equation : " X = 49 / 16"</w:t>
      </w:r>
    </w:p>
    <w:p>
      <w:r>
        <w:t xml:space="preserve">Answer : "3.0625" </w:t>
        <w:br/>
        <w:t>}</w:t>
      </w:r>
    </w:p>
    <w:p>
      <w:r>
        <w:t>{</w:t>
        <w:br/>
        <w:t>Index 1604:</w:t>
      </w:r>
    </w:p>
    <w:p>
      <w:r>
        <w:t>Question : "Lan had some Biscuit. He slice each Biscuit into 6 slices. If total 145 Biscuit slices Lan make, then how many Biscuit Lan had?"</w:t>
      </w:r>
    </w:p>
    <w:p>
      <w:r>
        <w:t>Equation : " X = 145 / 6"</w:t>
      </w:r>
    </w:p>
    <w:p>
      <w:r>
        <w:t xml:space="preserve">Answer : "24.166666666666668" </w:t>
        <w:br/>
        <w:t>}</w:t>
      </w:r>
    </w:p>
    <w:p>
      <w:r>
        <w:t>{</w:t>
        <w:br/>
        <w:t>Index 1605:</w:t>
      </w:r>
    </w:p>
    <w:p>
      <w:r>
        <w:t>Question : "Eileen had some Watch. He cube each Watch into 11 slices. If total 32 Watch slices Eileen make, then how many Watch Eileen had?"</w:t>
      </w:r>
    </w:p>
    <w:p>
      <w:r>
        <w:t>Equation : " X = 32 / 11"</w:t>
      </w:r>
    </w:p>
    <w:p>
      <w:r>
        <w:t xml:space="preserve">Answer : "2.909090909090909" </w:t>
        <w:br/>
        <w:t>}</w:t>
      </w:r>
    </w:p>
    <w:p>
      <w:r>
        <w:t>{</w:t>
        <w:br/>
        <w:t>Index 1606:</w:t>
      </w:r>
    </w:p>
    <w:p>
      <w:r>
        <w:t>Question : "Cecilia had some avocado. He slice each avocado into 2 slices. If total 86 avocado slices Cecilia make, then how many avocado Cecilia had?"</w:t>
      </w:r>
    </w:p>
    <w:p>
      <w:r>
        <w:t>Equation : " X = 86 / 2"</w:t>
      </w:r>
    </w:p>
    <w:p>
      <w:r>
        <w:t xml:space="preserve">Answer : "43.0" </w:t>
        <w:br/>
        <w:t>}</w:t>
      </w:r>
    </w:p>
    <w:p>
      <w:r>
        <w:t>{</w:t>
        <w:br/>
        <w:t>Index 1607:</w:t>
      </w:r>
    </w:p>
    <w:p>
      <w:r>
        <w:t>Question : "Michael had some nectarine. He dice each nectarine into 27 slices. If total 175 nectarine slices Michael make, then how many nectarine Michael had?"</w:t>
      </w:r>
    </w:p>
    <w:p>
      <w:r>
        <w:t>Equation : " X = 175 / 27"</w:t>
      </w:r>
    </w:p>
    <w:p>
      <w:r>
        <w:t xml:space="preserve">Answer : "6.481481481481482" </w:t>
        <w:br/>
        <w:t>}</w:t>
      </w:r>
    </w:p>
    <w:p>
      <w:r>
        <w:t>{</w:t>
        <w:br/>
        <w:t>Index 1608:</w:t>
      </w:r>
    </w:p>
    <w:p>
      <w:r>
        <w:t>Question : "Larry had some Box. He mince each Box into 20 slices. If total 67 Box slices Larry make, then how many Box Larry had?"</w:t>
      </w:r>
    </w:p>
    <w:p>
      <w:r>
        <w:t>Equation : " X = 67 / 20"</w:t>
      </w:r>
    </w:p>
    <w:p>
      <w:r>
        <w:t xml:space="preserve">Answer : "3.35" </w:t>
        <w:br/>
        <w:t>}</w:t>
      </w:r>
    </w:p>
    <w:p>
      <w:r>
        <w:t>{</w:t>
        <w:br/>
        <w:t>Index 1609:</w:t>
      </w:r>
    </w:p>
    <w:p>
      <w:r>
        <w:t>Question : "Alfred had some Doll. He cube each Doll into 26 slices. If total 50 Doll slices Alfred make, then how many Doll Alfred had?"</w:t>
      </w:r>
    </w:p>
    <w:p>
      <w:r>
        <w:t>Equation : " X = 50 / 26"</w:t>
      </w:r>
    </w:p>
    <w:p>
      <w:r>
        <w:t xml:space="preserve">Answer : "1.9230769230769231" </w:t>
        <w:br/>
        <w:t>}</w:t>
      </w:r>
    </w:p>
    <w:p>
      <w:r>
        <w:t>{</w:t>
        <w:br/>
        <w:t>Index 1610:</w:t>
      </w:r>
    </w:p>
    <w:p>
      <w:r>
        <w:t>Question : "Randy had some watermelon. He cube each watermelon into 15 slices. If total 34 watermelon slices Randy make, then how many watermelon Randy had?"</w:t>
      </w:r>
    </w:p>
    <w:p>
      <w:r>
        <w:t>Equation : " X = 34 / 15"</w:t>
      </w:r>
    </w:p>
    <w:p>
      <w:r>
        <w:t xml:space="preserve">Answer : "2.2666666666666666" </w:t>
        <w:br/>
        <w:t>}</w:t>
      </w:r>
    </w:p>
    <w:p>
      <w:r>
        <w:t>{</w:t>
        <w:br/>
        <w:t>Index 1611:</w:t>
      </w:r>
    </w:p>
    <w:p>
      <w:r>
        <w:t>Question : "Buddy had some nectarine. He cube each nectarine into 16 slices. If total 100 nectarine slices Buddy make, then how many nectarine Buddy had?"</w:t>
      </w:r>
    </w:p>
    <w:p>
      <w:r>
        <w:t>Equation : " X = 100 / 16"</w:t>
      </w:r>
    </w:p>
    <w:p>
      <w:r>
        <w:t xml:space="preserve">Answer : "6.25" </w:t>
        <w:br/>
        <w:t>}</w:t>
      </w:r>
    </w:p>
    <w:p>
      <w:r>
        <w:t>{</w:t>
        <w:br/>
        <w:t>Index 1612:</w:t>
      </w:r>
    </w:p>
    <w:p>
      <w:r>
        <w:t>Question : "Nicole had some plum. He slice each plum into 29 slices. If total 36 plum slices Nicole make, then how many plum Nicole had?"</w:t>
      </w:r>
    </w:p>
    <w:p>
      <w:r>
        <w:t>Equation : " X = 36 / 29"</w:t>
      </w:r>
    </w:p>
    <w:p>
      <w:r>
        <w:t xml:space="preserve">Answer : "1.2413793103448276" </w:t>
        <w:br/>
        <w:t>}</w:t>
      </w:r>
    </w:p>
    <w:p>
      <w:r>
        <w:t>{</w:t>
        <w:br/>
        <w:t>Index 1613:</w:t>
      </w:r>
    </w:p>
    <w:p>
      <w:r>
        <w:t>Question : "Melvin had some apricot. He mince each apricot into 21 slices. If total 190 apricot slices Melvin make, then how many apricot Melvin had?"</w:t>
      </w:r>
    </w:p>
    <w:p>
      <w:r>
        <w:t>Equation : " X = 190 / 21"</w:t>
      </w:r>
    </w:p>
    <w:p>
      <w:r>
        <w:t xml:space="preserve">Answer : "9.047619047619047" </w:t>
        <w:br/>
        <w:t>}</w:t>
      </w:r>
    </w:p>
    <w:p>
      <w:r>
        <w:t>{</w:t>
        <w:br/>
        <w:t>Index 1614:</w:t>
      </w:r>
    </w:p>
    <w:p>
      <w:r>
        <w:t>Question : "Cory had some quince. He mince each quince into 9 slices. If total 56 quince slices Cory make, then how many quince Cory had?"</w:t>
      </w:r>
    </w:p>
    <w:p>
      <w:r>
        <w:t>Equation : " X = 56 / 9"</w:t>
      </w:r>
    </w:p>
    <w:p>
      <w:r>
        <w:t xml:space="preserve">Answer : "6.222222222222222" </w:t>
        <w:br/>
        <w:t>}</w:t>
      </w:r>
    </w:p>
    <w:p>
      <w:r>
        <w:t>{</w:t>
        <w:br/>
        <w:t>Index 1615:</w:t>
      </w:r>
    </w:p>
    <w:p>
      <w:r>
        <w:t>Question : "Geraldine had some mango. He dice each mango into 21 slices. If total 135 mango slices Geraldine make, then how many mango Geraldine had?"</w:t>
      </w:r>
    </w:p>
    <w:p>
      <w:r>
        <w:t>Equation : " X = 135 / 21"</w:t>
      </w:r>
    </w:p>
    <w:p>
      <w:r>
        <w:t xml:space="preserve">Answer : "6.428571428571429" </w:t>
        <w:br/>
        <w:t>}</w:t>
      </w:r>
    </w:p>
    <w:p>
      <w:r>
        <w:t>{</w:t>
        <w:br/>
        <w:t>Index 1616:</w:t>
      </w:r>
    </w:p>
    <w:p>
      <w:r>
        <w:t>Question : "Ronald had some Box. He cut each Box into 11 slices. If total 130 Box slices Ronald make, then how many Box Ronald had?"</w:t>
      </w:r>
    </w:p>
    <w:p>
      <w:r>
        <w:t>Equation : " X = 130 / 11"</w:t>
      </w:r>
    </w:p>
    <w:p>
      <w:r>
        <w:t xml:space="preserve">Answer : "11.818181818181818" </w:t>
        <w:br/>
        <w:t>}</w:t>
      </w:r>
    </w:p>
    <w:p>
      <w:r>
        <w:t>{</w:t>
        <w:br/>
        <w:t>Index 1617:</w:t>
      </w:r>
    </w:p>
    <w:p>
      <w:r>
        <w:t>Question : "Jill had some papaya. He dice each papaya into 28 slices. If total 30 papaya slices Jill make, then how many papaya Jill had?"</w:t>
      </w:r>
    </w:p>
    <w:p>
      <w:r>
        <w:t>Equation : " X = 30 / 28"</w:t>
      </w:r>
    </w:p>
    <w:p>
      <w:r>
        <w:t xml:space="preserve">Answer : "1.0714285714285714" </w:t>
        <w:br/>
        <w:t>}</w:t>
      </w:r>
    </w:p>
    <w:p>
      <w:r>
        <w:t>{</w:t>
        <w:br/>
        <w:t>Index 1618:</w:t>
      </w:r>
    </w:p>
    <w:p>
      <w:r>
        <w:t>Question : "Johnny had some Banana. He carve each Banana into 30 slices. If total 37 Banana slices Johnny make, then how many Banana Johnny had?"</w:t>
      </w:r>
    </w:p>
    <w:p>
      <w:r>
        <w:t>Equation : " X = 37 / 30"</w:t>
      </w:r>
    </w:p>
    <w:p>
      <w:r>
        <w:t xml:space="preserve">Answer : "1.2333333333333334" </w:t>
        <w:br/>
        <w:t>}</w:t>
      </w:r>
    </w:p>
    <w:p>
      <w:r>
        <w:t>{</w:t>
        <w:br/>
        <w:t>Index 1619:</w:t>
      </w:r>
    </w:p>
    <w:p>
      <w:r>
        <w:t>Question : "Christopher had some orange. He cube each orange into 24 slices. If total 154 orange slices Christopher make, then how many orange Christopher had?"</w:t>
      </w:r>
    </w:p>
    <w:p>
      <w:r>
        <w:t>Equation : " X = 154 / 24"</w:t>
      </w:r>
    </w:p>
    <w:p>
      <w:r>
        <w:t xml:space="preserve">Answer : "6.416666666666667" </w:t>
        <w:br/>
        <w:t>}</w:t>
      </w:r>
    </w:p>
    <w:p>
      <w:r>
        <w:t>{</w:t>
        <w:br/>
        <w:t>Index 1620:</w:t>
      </w:r>
    </w:p>
    <w:p>
      <w:r>
        <w:t>Question : "Michelle had some lemon. He hash each lemon into 26 slices. If total 46 lemon slices Michelle make, then how many lemon Michelle had?"</w:t>
      </w:r>
    </w:p>
    <w:p>
      <w:r>
        <w:t>Equation : " X = 46 / 26"</w:t>
      </w:r>
    </w:p>
    <w:p>
      <w:r>
        <w:t xml:space="preserve">Answer : "1.7692307692307692" </w:t>
        <w:br/>
        <w:t>}</w:t>
      </w:r>
    </w:p>
    <w:p>
      <w:r>
        <w:t>{</w:t>
        <w:br/>
        <w:t>Index 1621:</w:t>
      </w:r>
    </w:p>
    <w:p>
      <w:r>
        <w:t>Question : "Asuncion had some orange. He cut each orange into 17 slices. If total 180 orange slices Asuncion make, then how many orange Asuncion had?"</w:t>
      </w:r>
    </w:p>
    <w:p>
      <w:r>
        <w:t>Equation : " X = 180 / 17"</w:t>
      </w:r>
    </w:p>
    <w:p>
      <w:r>
        <w:t xml:space="preserve">Answer : "10.588235294117647" </w:t>
        <w:br/>
        <w:t>}</w:t>
      </w:r>
    </w:p>
    <w:p>
      <w:r>
        <w:t>{</w:t>
        <w:br/>
        <w:t>Index 1622:</w:t>
      </w:r>
    </w:p>
    <w:p>
      <w:r>
        <w:t>Question : "Myrtle had some Bread. He divide each Bread into 25 slices. If total 134 Bread slices Myrtle make, then how many Bread Myrtle had?"</w:t>
      </w:r>
    </w:p>
    <w:p>
      <w:r>
        <w:t>Equation : " X = 134 / 25"</w:t>
      </w:r>
    </w:p>
    <w:p>
      <w:r>
        <w:t xml:space="preserve">Answer : "5.36" </w:t>
        <w:br/>
        <w:t>}</w:t>
      </w:r>
    </w:p>
    <w:p>
      <w:r>
        <w:t>{</w:t>
        <w:br/>
        <w:t>Index 1623:</w:t>
      </w:r>
    </w:p>
    <w:p>
      <w:r>
        <w:t>Question : "Milton had some Beg. He carve each Beg into 27 slices. If total 35 Beg slices Milton make, then how many Beg Milton had?"</w:t>
      </w:r>
    </w:p>
    <w:p>
      <w:r>
        <w:t>Equation : " X = 35 / 27"</w:t>
      </w:r>
    </w:p>
    <w:p>
      <w:r>
        <w:t xml:space="preserve">Answer : "1.2962962962962963" </w:t>
        <w:br/>
        <w:t>}</w:t>
      </w:r>
    </w:p>
    <w:p>
      <w:r>
        <w:t>{</w:t>
        <w:br/>
        <w:t>Index 1624:</w:t>
      </w:r>
    </w:p>
    <w:p>
      <w:r>
        <w:t>Question : "Annie had some mango. He carve each mango into 17 slices. If total 89 mango slices Annie make, then how many mango Annie had?"</w:t>
      </w:r>
    </w:p>
    <w:p>
      <w:r>
        <w:t>Equation : " X = 89 / 17"</w:t>
      </w:r>
    </w:p>
    <w:p>
      <w:r>
        <w:t xml:space="preserve">Answer : "5.235294117647059" </w:t>
        <w:br/>
        <w:t>}</w:t>
      </w:r>
    </w:p>
    <w:p>
      <w:r>
        <w:t>{</w:t>
        <w:br/>
        <w:t>Index 1625:</w:t>
      </w:r>
    </w:p>
    <w:p>
      <w:r>
        <w:t>Question : "Clara had some apple. He hash each apple into 8 slices. If total 39 apple slices Clara make, then how many apple Clara had?"</w:t>
      </w:r>
    </w:p>
    <w:p>
      <w:r>
        <w:t>Equation : " X = 39 / 8"</w:t>
      </w:r>
    </w:p>
    <w:p>
      <w:r>
        <w:t xml:space="preserve">Answer : "4.875" </w:t>
        <w:br/>
        <w:t>}</w:t>
      </w:r>
    </w:p>
    <w:p>
      <w:r>
        <w:t>{</w:t>
        <w:br/>
        <w:t>Index 1626:</w:t>
      </w:r>
    </w:p>
    <w:p>
      <w:r>
        <w:t>Question : "Jean had some coconut. He dice each coconut into 28 slices. If total 181 coconut slices Jean make, then how many coconut Jean had?"</w:t>
      </w:r>
    </w:p>
    <w:p>
      <w:r>
        <w:t>Equation : " X = 181 / 28"</w:t>
      </w:r>
    </w:p>
    <w:p>
      <w:r>
        <w:t xml:space="preserve">Answer : "6.464285714285714" </w:t>
        <w:br/>
        <w:t>}</w:t>
      </w:r>
    </w:p>
    <w:p>
      <w:r>
        <w:t>{</w:t>
        <w:br/>
        <w:t>Index 1627:</w:t>
      </w:r>
    </w:p>
    <w:p>
      <w:r>
        <w:t>Question : "Cynthia had some Flower. He cube each Flower into 29 slices. If total 171 Flower slices Cynthia make, then how many Flower Cynthia had?"</w:t>
      </w:r>
    </w:p>
    <w:p>
      <w:r>
        <w:t>Equation : " X = 171 / 29"</w:t>
      </w:r>
    </w:p>
    <w:p>
      <w:r>
        <w:t xml:space="preserve">Answer : "5.896551724137931" </w:t>
        <w:br/>
        <w:t>}</w:t>
      </w:r>
    </w:p>
    <w:p>
      <w:r>
        <w:t>{</w:t>
        <w:br/>
        <w:t>Index 1628:</w:t>
      </w:r>
    </w:p>
    <w:p>
      <w:r>
        <w:t>Question : "Ethel had some cherry. He cube each cherry into 6 slices. If total 164 cherry slices Ethel make, then how many cherry Ethel had?"</w:t>
      </w:r>
    </w:p>
    <w:p>
      <w:r>
        <w:t>Equation : " X = 164 / 6"</w:t>
      </w:r>
    </w:p>
    <w:p>
      <w:r>
        <w:t xml:space="preserve">Answer : "27.333333333333332" </w:t>
        <w:br/>
        <w:t>}</w:t>
      </w:r>
    </w:p>
    <w:p>
      <w:r>
        <w:t>{</w:t>
        <w:br/>
        <w:t>Index 1629:</w:t>
      </w:r>
    </w:p>
    <w:p>
      <w:r>
        <w:t>Question : "Robert had some toy. He cut each toy into 10 slices. If total 69 toy slices Robert make, then how many toy Robert had?"</w:t>
      </w:r>
    </w:p>
    <w:p>
      <w:r>
        <w:t>Equation : " X = 69 / 10"</w:t>
      </w:r>
    </w:p>
    <w:p>
      <w:r>
        <w:t xml:space="preserve">Answer : "6.9" </w:t>
        <w:br/>
        <w:t>}</w:t>
      </w:r>
    </w:p>
    <w:p>
      <w:r>
        <w:t>{</w:t>
        <w:br/>
        <w:t>Index 1630:</w:t>
      </w:r>
    </w:p>
    <w:p>
      <w:r>
        <w:t>Question : "Robert had some fig. He hash each fig into 21 slices. If total 112 fig slices Robert make, then how many fig Robert had?"</w:t>
      </w:r>
    </w:p>
    <w:p>
      <w:r>
        <w:t>Equation : " X = 112 / 21"</w:t>
      </w:r>
    </w:p>
    <w:p>
      <w:r>
        <w:t xml:space="preserve">Answer : "5.333333333333333" </w:t>
        <w:br/>
        <w:t>}</w:t>
      </w:r>
    </w:p>
    <w:p>
      <w:r>
        <w:t>{</w:t>
        <w:br/>
        <w:t>Index 1631:</w:t>
      </w:r>
    </w:p>
    <w:p>
      <w:r>
        <w:t>Question : "Richard had some Doll. He slice each Doll into 8 slices. If total 177 Doll slices Richard make, then how many Doll Richard had?"</w:t>
      </w:r>
    </w:p>
    <w:p>
      <w:r>
        <w:t>Equation : " X = 177 / 8"</w:t>
      </w:r>
    </w:p>
    <w:p>
      <w:r>
        <w:t xml:space="preserve">Answer : "22.125" </w:t>
        <w:br/>
        <w:t>}</w:t>
      </w:r>
    </w:p>
    <w:p>
      <w:r>
        <w:t>{</w:t>
        <w:br/>
        <w:t>Index 1632:</w:t>
      </w:r>
    </w:p>
    <w:p>
      <w:r>
        <w:t>Question : "Gary had some Doll. He cube each Doll into 18 slices. If total 199 Doll slices Gary make, then how many Doll Gary had?"</w:t>
      </w:r>
    </w:p>
    <w:p>
      <w:r>
        <w:t>Equation : " X = 199 / 18"</w:t>
      </w:r>
    </w:p>
    <w:p>
      <w:r>
        <w:t xml:space="preserve">Answer : "11.055555555555555" </w:t>
        <w:br/>
        <w:t>}</w:t>
      </w:r>
    </w:p>
    <w:p>
      <w:r>
        <w:t>{</w:t>
        <w:br/>
        <w:t>Index 1633:</w:t>
      </w:r>
    </w:p>
    <w:p>
      <w:r>
        <w:t>Question : "Dante had some kiwi. He cut up each kiwi into 30 slices. If total 127 kiwi slices Dante make, then how many kiwi Dante had?"</w:t>
      </w:r>
    </w:p>
    <w:p>
      <w:r>
        <w:t>Equation : " X = 127 / 30"</w:t>
      </w:r>
    </w:p>
    <w:p>
      <w:r>
        <w:t xml:space="preserve">Answer : "4.233333333333333" </w:t>
        <w:br/>
        <w:t>}</w:t>
      </w:r>
    </w:p>
    <w:p>
      <w:r>
        <w:t>{</w:t>
        <w:br/>
        <w:t>Index 1634:</w:t>
      </w:r>
    </w:p>
    <w:p>
      <w:r>
        <w:t>Question : "William had some Beg. He hash each Beg into 26 slices. If total 196 Beg slices William make, then how many Beg William had?"</w:t>
      </w:r>
    </w:p>
    <w:p>
      <w:r>
        <w:t>Equation : " X = 196 / 26"</w:t>
      </w:r>
    </w:p>
    <w:p>
      <w:r>
        <w:t xml:space="preserve">Answer : "7.538461538461538" </w:t>
        <w:br/>
        <w:t>}</w:t>
      </w:r>
    </w:p>
    <w:p>
      <w:r>
        <w:t>{</w:t>
        <w:br/>
        <w:t>Index 1635:</w:t>
      </w:r>
    </w:p>
    <w:p>
      <w:r>
        <w:t>Question : "Clay had some lime. He chop each lime into 14 slices. If total 172 lime slices Clay make, then how many lime Clay had?"</w:t>
      </w:r>
    </w:p>
    <w:p>
      <w:r>
        <w:t>Equation : " X = 172 / 14"</w:t>
      </w:r>
    </w:p>
    <w:p>
      <w:r>
        <w:t xml:space="preserve">Answer : "12.285714285714286" </w:t>
        <w:br/>
        <w:t>}</w:t>
      </w:r>
    </w:p>
    <w:p>
      <w:r>
        <w:t>{</w:t>
        <w:br/>
        <w:t>Index 1636:</w:t>
      </w:r>
    </w:p>
    <w:p>
      <w:r>
        <w:t>Question : "Johnny had some banana. He carve each banana into 30 slices. If total 31 banana slices Johnny make, then how many banana Johnny had?"</w:t>
      </w:r>
    </w:p>
    <w:p>
      <w:r>
        <w:t>Equation : " X = 31 / 30"</w:t>
      </w:r>
    </w:p>
    <w:p>
      <w:r>
        <w:t xml:space="preserve">Answer : "1.0333333333333334" </w:t>
        <w:br/>
        <w:t>}</w:t>
      </w:r>
    </w:p>
    <w:p>
      <w:r>
        <w:t>{</w:t>
        <w:br/>
        <w:t>Index 1637:</w:t>
      </w:r>
    </w:p>
    <w:p>
      <w:r>
        <w:t>Question : "David had some Car. He slice each Car into 24 slices. If total 152 Car slices David make, then how many Car David had?"</w:t>
      </w:r>
    </w:p>
    <w:p>
      <w:r>
        <w:t>Equation : " X = 152 / 24"</w:t>
      </w:r>
    </w:p>
    <w:p>
      <w:r>
        <w:t xml:space="preserve">Answer : "6.333333333333333" </w:t>
        <w:br/>
        <w:t>}</w:t>
      </w:r>
    </w:p>
    <w:p>
      <w:r>
        <w:t>{</w:t>
        <w:br/>
        <w:t>Index 1638:</w:t>
      </w:r>
    </w:p>
    <w:p>
      <w:r>
        <w:t>Question : "Kim had some apricot. He slice each apricot into 14 slices. If total 144 apricot slices Kim make, then how many apricot Kim had?"</w:t>
      </w:r>
    </w:p>
    <w:p>
      <w:r>
        <w:t>Equation : " X = 144 / 14"</w:t>
      </w:r>
    </w:p>
    <w:p>
      <w:r>
        <w:t xml:space="preserve">Answer : "10.285714285714286" </w:t>
        <w:br/>
        <w:t>}</w:t>
      </w:r>
    </w:p>
    <w:p>
      <w:r>
        <w:t>{</w:t>
        <w:br/>
        <w:t>Index 1639:</w:t>
      </w:r>
    </w:p>
    <w:p>
      <w:r>
        <w:t>Question : "John had some banana. He slice each banana into 24 slices. If total 123 banana slices John make, then how many banana John had?"</w:t>
      </w:r>
    </w:p>
    <w:p>
      <w:r>
        <w:t>Equation : " X = 123 / 24"</w:t>
      </w:r>
    </w:p>
    <w:p>
      <w:r>
        <w:t xml:space="preserve">Answer : "5.125" </w:t>
        <w:br/>
        <w:t>}</w:t>
      </w:r>
    </w:p>
    <w:p>
      <w:r>
        <w:t>{</w:t>
        <w:br/>
        <w:t>Index 1640:</w:t>
      </w:r>
    </w:p>
    <w:p>
      <w:r>
        <w:t>Question : "Denny had some plum. He chop each plum into 6 slices. If total 186 plum slices Denny make, then how many plum Denny had?"</w:t>
      </w:r>
    </w:p>
    <w:p>
      <w:r>
        <w:t>Equation : " X = 186 / 6"</w:t>
      </w:r>
    </w:p>
    <w:p>
      <w:r>
        <w:t xml:space="preserve">Answer : "31.0" </w:t>
        <w:br/>
        <w:t>}</w:t>
      </w:r>
    </w:p>
    <w:p>
      <w:r>
        <w:t>{</w:t>
        <w:br/>
        <w:t>Index 1641:</w:t>
      </w:r>
    </w:p>
    <w:p>
      <w:r>
        <w:t>Question : "Yolonda had some Chocolate. He cube each Chocolate into 2 slices. If total 129 Chocolate slices Yolonda make, then how many Chocolate Yolonda had?"</w:t>
      </w:r>
    </w:p>
    <w:p>
      <w:r>
        <w:t>Equation : " X = 129 / 2"</w:t>
      </w:r>
    </w:p>
    <w:p>
      <w:r>
        <w:t xml:space="preserve">Answer : "64.5" </w:t>
        <w:br/>
        <w:t>}</w:t>
      </w:r>
    </w:p>
    <w:p>
      <w:r>
        <w:t>{</w:t>
        <w:br/>
        <w:t>Index 1642:</w:t>
      </w:r>
    </w:p>
    <w:p>
      <w:r>
        <w:t>Question : "Carmen had some Watch. He carve each Watch into 10 slices. If total 164 Watch slices Carmen make, then how many Watch Carmen had?"</w:t>
      </w:r>
    </w:p>
    <w:p>
      <w:r>
        <w:t>Equation : " X = 164 / 10"</w:t>
      </w:r>
    </w:p>
    <w:p>
      <w:r>
        <w:t xml:space="preserve">Answer : "16.4" </w:t>
        <w:br/>
        <w:t>}</w:t>
      </w:r>
    </w:p>
    <w:p>
      <w:r>
        <w:t>{</w:t>
        <w:br/>
        <w:t>Index 1643:</w:t>
      </w:r>
    </w:p>
    <w:p>
      <w:r>
        <w:t>Question : "John had some raspberry. He mince each raspberry into 22 slices. If total 110 raspberry slices John make, then how many raspberry John had?"</w:t>
      </w:r>
    </w:p>
    <w:p>
      <w:r>
        <w:t>Equation : " X = 110 / 22"</w:t>
      </w:r>
    </w:p>
    <w:p>
      <w:r>
        <w:t xml:space="preserve">Answer : "5.0" </w:t>
        <w:br/>
        <w:t>}</w:t>
      </w:r>
    </w:p>
    <w:p>
      <w:r>
        <w:t>{</w:t>
        <w:br/>
        <w:t>Index 1644:</w:t>
      </w:r>
    </w:p>
    <w:p>
      <w:r>
        <w:t>Question : "Rose had some Biscuit. He cube each Biscuit into 14 slices. If total 160 Biscuit slices Rose make, then how many Biscuit Rose had?"</w:t>
      </w:r>
    </w:p>
    <w:p>
      <w:r>
        <w:t>Equation : " X = 160 / 14"</w:t>
      </w:r>
    </w:p>
    <w:p>
      <w:r>
        <w:t xml:space="preserve">Answer : "11.428571428571429" </w:t>
        <w:br/>
        <w:t>}</w:t>
      </w:r>
    </w:p>
    <w:p>
      <w:r>
        <w:t>{</w:t>
        <w:br/>
        <w:t>Index 1645:</w:t>
      </w:r>
    </w:p>
    <w:p>
      <w:r>
        <w:t>Question : "Robert had some mango. He dice each mango into 11 slices. If total 154 mango slices Robert make, then how many mango Robert had?"</w:t>
      </w:r>
    </w:p>
    <w:p>
      <w:r>
        <w:t>Equation : " X = 154 / 11"</w:t>
      </w:r>
    </w:p>
    <w:p>
      <w:r>
        <w:t xml:space="preserve">Answer : "14.0" </w:t>
        <w:br/>
        <w:t>}</w:t>
      </w:r>
    </w:p>
    <w:p>
      <w:r>
        <w:t>{</w:t>
        <w:br/>
        <w:t>Index 1646:</w:t>
      </w:r>
    </w:p>
    <w:p>
      <w:r>
        <w:t>Question : "Monty had some coconut. He divide each coconut into 2 slices. If total 128 coconut slices Monty make, then how many coconut Monty had?"</w:t>
      </w:r>
    </w:p>
    <w:p>
      <w:r>
        <w:t>Equation : " X = 128 / 2"</w:t>
      </w:r>
    </w:p>
    <w:p>
      <w:r>
        <w:t xml:space="preserve">Answer : "64.0" </w:t>
        <w:br/>
        <w:t>}</w:t>
      </w:r>
    </w:p>
    <w:p>
      <w:r>
        <w:t>{</w:t>
        <w:br/>
        <w:t>Index 1647:</w:t>
      </w:r>
    </w:p>
    <w:p>
      <w:r>
        <w:t>Question : "Kay had some lime. He dice each lime into 29 slices. If total 101 lime slices Kay make, then how many lime Kay had?"</w:t>
      </w:r>
    </w:p>
    <w:p>
      <w:r>
        <w:t>Equation : " X = 101 / 29"</w:t>
      </w:r>
    </w:p>
    <w:p>
      <w:r>
        <w:t xml:space="preserve">Answer : "3.4827586206896552" </w:t>
        <w:br/>
        <w:t>}</w:t>
      </w:r>
    </w:p>
    <w:p>
      <w:r>
        <w:t>{</w:t>
        <w:br/>
        <w:t>Index 1648:</w:t>
      </w:r>
    </w:p>
    <w:p>
      <w:r>
        <w:t>Question : "Sandra had some mango. He chop each mango into 13 slices. If total 94 mango slices Sandra make, then how many mango Sandra had?"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1649:</w:t>
      </w:r>
    </w:p>
    <w:p>
      <w:r>
        <w:t>Question : "Randy had some orange. He chop each orange into 18 slices. If total 196 orange slices Randy make, then how many orange Randy had?"</w:t>
      </w:r>
    </w:p>
    <w:p>
      <w:r>
        <w:t>Equation : " X = 196 / 18"</w:t>
      </w:r>
    </w:p>
    <w:p>
      <w:r>
        <w:t xml:space="preserve">Answer : "10.88888888888889" </w:t>
        <w:br/>
        <w:t>}</w:t>
      </w:r>
    </w:p>
    <w:p>
      <w:r>
        <w:t>{</w:t>
        <w:br/>
        <w:t>Index 1650:</w:t>
      </w:r>
    </w:p>
    <w:p>
      <w:r>
        <w:t>Question : "Alfred had some fig. He carve each fig into 28 slices. If total 162 fig slices Alfred make, then how many fig Alfred had?"</w:t>
      </w:r>
    </w:p>
    <w:p>
      <w:r>
        <w:t>Equation : " X = 162 / 28"</w:t>
      </w:r>
    </w:p>
    <w:p>
      <w:r>
        <w:t xml:space="preserve">Answer : "5.785714285714286" </w:t>
        <w:br/>
        <w:t>}</w:t>
      </w:r>
    </w:p>
    <w:p>
      <w:r>
        <w:t>{</w:t>
        <w:br/>
        <w:t>Index 1651:</w:t>
      </w:r>
    </w:p>
    <w:p>
      <w:r>
        <w:t>Question : "Danielle had some raspberry. He carve each raspberry into 19 slices. If total 49 raspberry slices Danielle make, then how many raspberry Danielle had?"</w:t>
      </w:r>
    </w:p>
    <w:p>
      <w:r>
        <w:t>Equation : " X = 49 / 19"</w:t>
      </w:r>
    </w:p>
    <w:p>
      <w:r>
        <w:t xml:space="preserve">Answer : "2.5789473684210527" </w:t>
        <w:br/>
        <w:t>}</w:t>
      </w:r>
    </w:p>
    <w:p>
      <w:r>
        <w:t>{</w:t>
        <w:br/>
        <w:t>Index 1652:</w:t>
      </w:r>
    </w:p>
    <w:p>
      <w:r>
        <w:t>Question : "Hazel had some papaya. He cut up each papaya into 2 slices. If total 34 papaya slices Hazel make, then how many papaya Hazel had?"</w:t>
      </w:r>
    </w:p>
    <w:p>
      <w:r>
        <w:t>Equation : " X = 34 / 2"</w:t>
      </w:r>
    </w:p>
    <w:p>
      <w:r>
        <w:t xml:space="preserve">Answer : "17.0" </w:t>
        <w:br/>
        <w:t>}</w:t>
      </w:r>
    </w:p>
    <w:p>
      <w:r>
        <w:t>{</w:t>
        <w:br/>
        <w:t>Index 1653:</w:t>
      </w:r>
    </w:p>
    <w:p>
      <w:r>
        <w:t>Question : "Brian had some coconut. He chop each coconut into 2 slices. If total 89 coconut slices Brian make, then how many coconut Brian had?"</w:t>
      </w:r>
    </w:p>
    <w:p>
      <w:r>
        <w:t>Equation : " X = 89 / 2"</w:t>
      </w:r>
    </w:p>
    <w:p>
      <w:r>
        <w:t xml:space="preserve">Answer : "44.5" </w:t>
        <w:br/>
        <w:t>}</w:t>
      </w:r>
    </w:p>
    <w:p>
      <w:r>
        <w:t>{</w:t>
        <w:br/>
        <w:t>Index 1654:</w:t>
      </w:r>
    </w:p>
    <w:p>
      <w:r>
        <w:t>Question : "Betty had some coconut. He hash each coconut into 2 slices. If total 172 coconut slices Betty make, then how many coconut Betty had?"</w:t>
      </w:r>
    </w:p>
    <w:p>
      <w:r>
        <w:t>Equation : " X = 172 / 2"</w:t>
      </w:r>
    </w:p>
    <w:p>
      <w:r>
        <w:t xml:space="preserve">Answer : "86.0" </w:t>
        <w:br/>
        <w:t>}</w:t>
      </w:r>
    </w:p>
    <w:p>
      <w:r>
        <w:t>{</w:t>
        <w:br/>
        <w:t>Index 1655:</w:t>
      </w:r>
    </w:p>
    <w:p>
      <w:r>
        <w:t>Question : "Katie had some Flower. He divide each Flower into 5 slices. If total 172 Flower slices Katie make, then how many Flower Katie had?"</w:t>
      </w:r>
    </w:p>
    <w:p>
      <w:r>
        <w:t>Equation : " X = 172 / 5"</w:t>
      </w:r>
    </w:p>
    <w:p>
      <w:r>
        <w:t xml:space="preserve">Answer : "34.4" </w:t>
        <w:br/>
        <w:t>}</w:t>
      </w:r>
    </w:p>
    <w:p>
      <w:r>
        <w:t>{</w:t>
        <w:br/>
        <w:t>Index 1656:</w:t>
      </w:r>
    </w:p>
    <w:p>
      <w:r>
        <w:t>Question : "Charles had some strawberry. He cube each strawberry into 18 slices. If total 172 strawberry slices Charles make, then how many strawberry Charles had?"</w:t>
      </w:r>
    </w:p>
    <w:p>
      <w:r>
        <w:t>Equation : " X = 172 / 18"</w:t>
      </w:r>
    </w:p>
    <w:p>
      <w:r>
        <w:t xml:space="preserve">Answer : "9.555555555555555" </w:t>
        <w:br/>
        <w:t>}</w:t>
      </w:r>
    </w:p>
    <w:p>
      <w:r>
        <w:t>{</w:t>
        <w:br/>
        <w:t>Index 1657:</w:t>
      </w:r>
    </w:p>
    <w:p>
      <w:r>
        <w:t>Question : "Rhonda had some watermelon. He divide each watermelon into 8 slices. If total 56 watermelon slices Rhonda make, then how many watermelon Rhonda had?"</w:t>
      </w:r>
    </w:p>
    <w:p>
      <w:r>
        <w:t>Equation : " X = 56 / 8"</w:t>
      </w:r>
    </w:p>
    <w:p>
      <w:r>
        <w:t xml:space="preserve">Answer : "7.0" </w:t>
        <w:br/>
        <w:t>}</w:t>
      </w:r>
    </w:p>
    <w:p>
      <w:r>
        <w:t>{</w:t>
        <w:br/>
        <w:t>Index 1658:</w:t>
      </w:r>
    </w:p>
    <w:p>
      <w:r>
        <w:t>Question : "Hubert had some apricot. He cube each apricot into 17 slices. If total 147 apricot slices Hubert make, then how many apricot Hubert had?"</w:t>
      </w:r>
    </w:p>
    <w:p>
      <w:r>
        <w:t>Equation : " X = 147 / 17"</w:t>
      </w:r>
    </w:p>
    <w:p>
      <w:r>
        <w:t xml:space="preserve">Answer : "8.647058823529411" </w:t>
        <w:br/>
        <w:t>}</w:t>
      </w:r>
    </w:p>
    <w:p>
      <w:r>
        <w:t>{</w:t>
        <w:br/>
        <w:t>Index 1659:</w:t>
      </w:r>
    </w:p>
    <w:p>
      <w:r>
        <w:t>Question : "Charles had some Box. He mince each Box into 6 slices. If total 38 Box slices Charles make, then how many Box Charles had?"</w:t>
      </w:r>
    </w:p>
    <w:p>
      <w:r>
        <w:t>Equation : " X = 38 / 6"</w:t>
      </w:r>
    </w:p>
    <w:p>
      <w:r>
        <w:t xml:space="preserve">Answer : "6.333333333333333" </w:t>
        <w:br/>
        <w:t>}</w:t>
      </w:r>
    </w:p>
    <w:p>
      <w:r>
        <w:t>{</w:t>
        <w:br/>
        <w:t>Index 1660:</w:t>
      </w:r>
    </w:p>
    <w:p>
      <w:r>
        <w:t>Question : "Cesar had some Beg. He cut up each Beg into 5 slices. If total 71 Beg slices Cesar make, then how many Beg Cesar had?"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1661:</w:t>
      </w:r>
    </w:p>
    <w:p>
      <w:r>
        <w:t>Question : "Mary had some quince. He mince each quince into 24 slices. If total 184 quince slices Mary make, then how many quince Mary had?"</w:t>
      </w:r>
    </w:p>
    <w:p>
      <w:r>
        <w:t>Equation : " X = 184 / 24"</w:t>
      </w:r>
    </w:p>
    <w:p>
      <w:r>
        <w:t xml:space="preserve">Answer : "7.666666666666667" </w:t>
        <w:br/>
        <w:t>}</w:t>
      </w:r>
    </w:p>
    <w:p>
      <w:r>
        <w:t>{</w:t>
        <w:br/>
        <w:t>Index 1662:</w:t>
      </w:r>
    </w:p>
    <w:p>
      <w:r>
        <w:t>Question : "Wilma had some quince. He cut each quince into 29 slices. If total 46 quince slices Wilma make, then how many quince Wilma had?"</w:t>
      </w:r>
    </w:p>
    <w:p>
      <w:r>
        <w:t>Equation : " X = 46 / 29"</w:t>
      </w:r>
    </w:p>
    <w:p>
      <w:r>
        <w:t xml:space="preserve">Answer : "1.5862068965517242" </w:t>
        <w:br/>
        <w:t>}</w:t>
      </w:r>
    </w:p>
    <w:p>
      <w:r>
        <w:t>{</w:t>
        <w:br/>
        <w:t>Index 1663:</w:t>
      </w:r>
    </w:p>
    <w:p>
      <w:r>
        <w:t>Question : "Adam had some apple. He cube each apple into 20 slices. If total 181 apple slices Adam make, then how many apple Adam had?"</w:t>
      </w:r>
    </w:p>
    <w:p>
      <w:r>
        <w:t>Equation : " X = 181 / 20"</w:t>
      </w:r>
    </w:p>
    <w:p>
      <w:r>
        <w:t xml:space="preserve">Answer : "9.05" </w:t>
        <w:br/>
        <w:t>}</w:t>
      </w:r>
    </w:p>
    <w:p>
      <w:r>
        <w:t>{</w:t>
        <w:br/>
        <w:t>Index 1664:</w:t>
      </w:r>
    </w:p>
    <w:p>
      <w:r>
        <w:t>Question : "Elinor had some apricot. He cube each apricot into 19 slices. If total 189 apricot slices Elinor make, then how many apricot Elinor had?"</w:t>
      </w:r>
    </w:p>
    <w:p>
      <w:r>
        <w:t>Equation : " X = 189 / 19"</w:t>
      </w:r>
    </w:p>
    <w:p>
      <w:r>
        <w:t xml:space="preserve">Answer : "9.947368421052632" </w:t>
        <w:br/>
        <w:t>}</w:t>
      </w:r>
    </w:p>
    <w:p>
      <w:r>
        <w:t>{</w:t>
        <w:br/>
        <w:t>Index 1665:</w:t>
      </w:r>
    </w:p>
    <w:p>
      <w:r>
        <w:t>Question : "Carrie had some Mango. He hash each Mango into 18 slices. If total 58 Mango slices Carrie make, then how many Mango Carrie had?"</w:t>
      </w:r>
    </w:p>
    <w:p>
      <w:r>
        <w:t>Equation : " X = 58 / 18"</w:t>
      </w:r>
    </w:p>
    <w:p>
      <w:r>
        <w:t xml:space="preserve">Answer : "3.2222222222222223" </w:t>
        <w:br/>
        <w:t>}</w:t>
      </w:r>
    </w:p>
    <w:p>
      <w:r>
        <w:t>{</w:t>
        <w:br/>
        <w:t>Index 1666:</w:t>
      </w:r>
    </w:p>
    <w:p>
      <w:r>
        <w:t>Question : "Dennis had some blackcurrant. He divide each blackcurrant into 16 slices. If total 36 blackcurrant slices Dennis make, then how many blackcurrant Dennis had?"</w:t>
      </w:r>
    </w:p>
    <w:p>
      <w:r>
        <w:t>Equation : " X = 36 / 16"</w:t>
      </w:r>
    </w:p>
    <w:p>
      <w:r>
        <w:t xml:space="preserve">Answer : "2.25" </w:t>
        <w:br/>
        <w:t>}</w:t>
      </w:r>
    </w:p>
    <w:p>
      <w:r>
        <w:t>{</w:t>
        <w:br/>
        <w:t>Index 1667:</w:t>
      </w:r>
    </w:p>
    <w:p>
      <w:r>
        <w:t>Question : "Betty had some Biscuit. He mince each Biscuit into 16 slices. If total 145 Biscuit slices Betty make, then how many Biscuit Betty had?"</w:t>
      </w:r>
    </w:p>
    <w:p>
      <w:r>
        <w:t>Equation : " X = 145 / 16"</w:t>
      </w:r>
    </w:p>
    <w:p>
      <w:r>
        <w:t xml:space="preserve">Answer : "9.0625" </w:t>
        <w:br/>
        <w:t>}</w:t>
      </w:r>
    </w:p>
    <w:p>
      <w:r>
        <w:t>{</w:t>
        <w:br/>
        <w:t>Index 1668:</w:t>
      </w:r>
    </w:p>
    <w:p>
      <w:r>
        <w:t>Question : "Latonya had some blueberry. He slice each blueberry into 18 slices. If total 75 blueberry slices Latonya make, then how many blueberry Latonya had?"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1669:</w:t>
      </w:r>
    </w:p>
    <w:p>
      <w:r>
        <w:t>Question : "Joey had some lime. He dice each lime into 17 slices. If total 90 lime slices Joey make, then how many lime Joey had?"</w:t>
      </w:r>
    </w:p>
    <w:p>
      <w:r>
        <w:t>Equation : " X = 90 / 17"</w:t>
      </w:r>
    </w:p>
    <w:p>
      <w:r>
        <w:t xml:space="preserve">Answer : "5.294117647058823" </w:t>
        <w:br/>
        <w:t>}</w:t>
      </w:r>
    </w:p>
    <w:p>
      <w:r>
        <w:t>{</w:t>
        <w:br/>
        <w:t>Index 1670:</w:t>
      </w:r>
    </w:p>
    <w:p>
      <w:r>
        <w:t>Question : "Donald had some Watch. He cube each Watch into 29 slices. If total 77 Watch slices Donald make, then how many Watch Donald had?"</w:t>
      </w:r>
    </w:p>
    <w:p>
      <w:r>
        <w:t>Equation : " X = 77 / 29"</w:t>
      </w:r>
    </w:p>
    <w:p>
      <w:r>
        <w:t xml:space="preserve">Answer : "2.6551724137931036" </w:t>
        <w:br/>
        <w:t>}</w:t>
      </w:r>
    </w:p>
    <w:p>
      <w:r>
        <w:t>{</w:t>
        <w:br/>
        <w:t>Index 1671:</w:t>
      </w:r>
    </w:p>
    <w:p>
      <w:r>
        <w:t>Question : "Kyung had some avocado. He cube each avocado into 23 slices. If total 174 avocado slices Kyung make, then how many avocado Kyung had?"</w:t>
      </w:r>
    </w:p>
    <w:p>
      <w:r>
        <w:t>Equation : " X = 174 / 23"</w:t>
      </w:r>
    </w:p>
    <w:p>
      <w:r>
        <w:t xml:space="preserve">Answer : "7.565217391304348" </w:t>
        <w:br/>
        <w:t>}</w:t>
      </w:r>
    </w:p>
    <w:p>
      <w:r>
        <w:t>{</w:t>
        <w:br/>
        <w:t>Index 1672:</w:t>
      </w:r>
    </w:p>
    <w:p>
      <w:r>
        <w:t>Question : "Helga had some Banana. He cube each Banana into 15 slices. If total 150 Banana slices Helga make, then how many Banana Helga had?"</w:t>
      </w:r>
    </w:p>
    <w:p>
      <w:r>
        <w:t>Equation : " X = 150 / 15"</w:t>
      </w:r>
    </w:p>
    <w:p>
      <w:r>
        <w:t xml:space="preserve">Answer : "10.0" </w:t>
        <w:br/>
        <w:t>}</w:t>
      </w:r>
    </w:p>
    <w:p>
      <w:r>
        <w:t>{</w:t>
        <w:br/>
        <w:t>Index 1673:</w:t>
      </w:r>
    </w:p>
    <w:p>
      <w:r>
        <w:t>Question : "Thomas had some avocado. He slice each avocado into 2 slices. If total 36 avocado slices Thomas make, then how many avocado Thomas had?"</w:t>
      </w:r>
    </w:p>
    <w:p>
      <w:r>
        <w:t>Equation : " X = 36 / 2"</w:t>
      </w:r>
    </w:p>
    <w:p>
      <w:r>
        <w:t xml:space="preserve">Answer : "18.0" </w:t>
        <w:br/>
        <w:t>}</w:t>
      </w:r>
    </w:p>
    <w:p>
      <w:r>
        <w:t>{</w:t>
        <w:br/>
        <w:t>Index 1674:</w:t>
      </w:r>
    </w:p>
    <w:p>
      <w:r>
        <w:t>Question : "Grady had some Flower. He dice each Flower into 10 slices. If total 179 Flower slices Grady make, then how many Flower Grady had?"</w:t>
      </w:r>
    </w:p>
    <w:p>
      <w:r>
        <w:t>Equation : " X = 179 / 10"</w:t>
      </w:r>
    </w:p>
    <w:p>
      <w:r>
        <w:t xml:space="preserve">Answer : "17.9" </w:t>
        <w:br/>
        <w:t>}</w:t>
      </w:r>
    </w:p>
    <w:p>
      <w:r>
        <w:t>{</w:t>
        <w:br/>
        <w:t>Index 1675:</w:t>
      </w:r>
    </w:p>
    <w:p>
      <w:r>
        <w:t>Question : "Jarrod had some nectarine. He dice each nectarine into 8 slices. If total 88 nectarine slices Jarrod make, then how many nectarine Jarrod had?"</w:t>
      </w:r>
    </w:p>
    <w:p>
      <w:r>
        <w:t>Equation : " X = 88 / 8"</w:t>
      </w:r>
    </w:p>
    <w:p>
      <w:r>
        <w:t xml:space="preserve">Answer : "11.0" </w:t>
        <w:br/>
        <w:t>}</w:t>
      </w:r>
    </w:p>
    <w:p>
      <w:r>
        <w:t>{</w:t>
        <w:br/>
        <w:t>Index 1676:</w:t>
      </w:r>
    </w:p>
    <w:p>
      <w:r>
        <w:t>Question : "Mary had some Mango. He hash each Mango into 21 slices. If total 173 Mango slices Mary make, then how many Mango Mary had?"</w:t>
      </w:r>
    </w:p>
    <w:p>
      <w:r>
        <w:t>Equation : " X = 173 / 21"</w:t>
      </w:r>
    </w:p>
    <w:p>
      <w:r>
        <w:t xml:space="preserve">Answer : "8.238095238095237" </w:t>
        <w:br/>
        <w:t>}</w:t>
      </w:r>
    </w:p>
    <w:p>
      <w:r>
        <w:t>{</w:t>
        <w:br/>
        <w:t>Index 1677:</w:t>
      </w:r>
    </w:p>
    <w:p>
      <w:r>
        <w:t>Question : "Louis had some mango. He dice each mango into 22 slices. If total 143 mango slices Louis make, then how many mango Louis had?"</w:t>
      </w:r>
    </w:p>
    <w:p>
      <w:r>
        <w:t>Equation : " X = 143 / 22"</w:t>
      </w:r>
    </w:p>
    <w:p>
      <w:r>
        <w:t xml:space="preserve">Answer : "6.5" </w:t>
        <w:br/>
        <w:t>}</w:t>
      </w:r>
    </w:p>
    <w:p>
      <w:r>
        <w:t>{</w:t>
        <w:br/>
        <w:t>Index 1678:</w:t>
      </w:r>
    </w:p>
    <w:p>
      <w:r>
        <w:t>Question : "Thomas had some Car. He carve each Car into 12 slices. If total 75 Car slices Thomas make, then how many Car Thomas had?"</w:t>
      </w:r>
    </w:p>
    <w:p>
      <w:r>
        <w:t>Equation : " X = 75 / 12"</w:t>
      </w:r>
    </w:p>
    <w:p>
      <w:r>
        <w:t xml:space="preserve">Answer : "6.25" </w:t>
        <w:br/>
        <w:t>}</w:t>
      </w:r>
    </w:p>
    <w:p>
      <w:r>
        <w:t>{</w:t>
        <w:br/>
        <w:t>Index 1679:</w:t>
      </w:r>
    </w:p>
    <w:p>
      <w:r>
        <w:t>Question : "Carla had some lychee. He slice each lychee into 27 slices. If total 86 lychee slices Carla make, then how many lychee Carla had?"</w:t>
      </w:r>
    </w:p>
    <w:p>
      <w:r>
        <w:t>Equation : " X = 86 / 27"</w:t>
      </w:r>
    </w:p>
    <w:p>
      <w:r>
        <w:t xml:space="preserve">Answer : "3.185185185185185" </w:t>
        <w:br/>
        <w:t>}</w:t>
      </w:r>
    </w:p>
    <w:p>
      <w:r>
        <w:t>{</w:t>
        <w:br/>
        <w:t>Index 1680:</w:t>
      </w:r>
    </w:p>
    <w:p>
      <w:r>
        <w:t>Question : "Judy had some peach. He hash each peach into 2 slices. If total 133 peach slices Judy make, then how many peach Judy had?"</w:t>
      </w:r>
    </w:p>
    <w:p>
      <w:r>
        <w:t>Equation : " X = 133 / 2"</w:t>
      </w:r>
    </w:p>
    <w:p>
      <w:r>
        <w:t xml:space="preserve">Answer : "66.5" </w:t>
        <w:br/>
        <w:t>}</w:t>
      </w:r>
    </w:p>
    <w:p>
      <w:r>
        <w:t>{</w:t>
        <w:br/>
        <w:t>Index 1681:</w:t>
      </w:r>
    </w:p>
    <w:p>
      <w:r>
        <w:t>Question : "Phillip had some cherry. He slice each cherry into 3 slices. If total 51 cherry slices Phillip make, then how many cherry Phillip had?"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1682:</w:t>
      </w:r>
    </w:p>
    <w:p>
      <w:r>
        <w:t>Question : "Ervin had some Mango. He slice each Mango into 2 slices. If total 115 Mango slices Ervin make, then how many Mango Ervin had?"</w:t>
      </w:r>
    </w:p>
    <w:p>
      <w:r>
        <w:t>Equation : " X = 115 / 2"</w:t>
      </w:r>
    </w:p>
    <w:p>
      <w:r>
        <w:t xml:space="preserve">Answer : "57.5" </w:t>
        <w:br/>
        <w:t>}</w:t>
      </w:r>
    </w:p>
    <w:p>
      <w:r>
        <w:t>{</w:t>
        <w:br/>
        <w:t>Index 1683:</w:t>
      </w:r>
    </w:p>
    <w:p>
      <w:r>
        <w:t>Question : "Griselda had some Bread. He carve each Bread into 19 slices. If total 37 Bread slices Griselda make, then how many Bread Griselda had?"</w:t>
      </w:r>
    </w:p>
    <w:p>
      <w:r>
        <w:t>Equation : " X = 37 / 19"</w:t>
      </w:r>
    </w:p>
    <w:p>
      <w:r>
        <w:t xml:space="preserve">Answer : "1.9473684210526316" </w:t>
        <w:br/>
        <w:t>}</w:t>
      </w:r>
    </w:p>
    <w:p>
      <w:r>
        <w:t>{</w:t>
        <w:br/>
        <w:t>Index 1684:</w:t>
      </w:r>
    </w:p>
    <w:p>
      <w:r>
        <w:t>Question : "Francina had some pineapple. He hash each pineapple into 22 slices. If total 139 pineapple slices Francina make, then how many pineapple Francina had?"</w:t>
      </w:r>
    </w:p>
    <w:p>
      <w:r>
        <w:t>Equation : " X = 139 / 22"</w:t>
      </w:r>
    </w:p>
    <w:p>
      <w:r>
        <w:t xml:space="preserve">Answer : "6.318181818181818" </w:t>
        <w:br/>
        <w:t>}</w:t>
      </w:r>
    </w:p>
    <w:p>
      <w:r>
        <w:t>{</w:t>
        <w:br/>
        <w:t>Index 1685:</w:t>
      </w:r>
    </w:p>
    <w:p>
      <w:r>
        <w:t>Question : "Frances had some Car. He mince each Car into 9 slices. If total 30 Car slices Frances make, then how many Car Frances had?"</w:t>
      </w:r>
    </w:p>
    <w:p>
      <w:r>
        <w:t>Equation : " X = 30 / 9"</w:t>
      </w:r>
    </w:p>
    <w:p>
      <w:r>
        <w:t xml:space="preserve">Answer : "3.3333333333333335" </w:t>
        <w:br/>
        <w:t>}</w:t>
      </w:r>
    </w:p>
    <w:p>
      <w:r>
        <w:t>{</w:t>
        <w:br/>
        <w:t>Index 1686:</w:t>
      </w:r>
    </w:p>
    <w:p>
      <w:r>
        <w:t>Question : "Tonya had some toy. He slice each toy into 28 slices. If total 115 toy slices Tonya make, then how many toy Tonya had?"</w:t>
      </w:r>
    </w:p>
    <w:p>
      <w:r>
        <w:t>Equation : " X = 115 / 28"</w:t>
      </w:r>
    </w:p>
    <w:p>
      <w:r>
        <w:t xml:space="preserve">Answer : "4.107142857142857" </w:t>
        <w:br/>
        <w:t>}</w:t>
      </w:r>
    </w:p>
    <w:p>
      <w:r>
        <w:t>{</w:t>
        <w:br/>
        <w:t>Index 1687:</w:t>
      </w:r>
    </w:p>
    <w:p>
      <w:r>
        <w:t>Question : "Calvin had some Chocolate. He mince each Chocolate into 27 slices. If total 80 Chocolate slices Calvin make, then how many Chocolate Calvin had?"</w:t>
      </w:r>
    </w:p>
    <w:p>
      <w:r>
        <w:t>Equation : " X = 80 / 27"</w:t>
      </w:r>
    </w:p>
    <w:p>
      <w:r>
        <w:t xml:space="preserve">Answer : "2.962962962962963" </w:t>
        <w:br/>
        <w:t>}</w:t>
      </w:r>
    </w:p>
    <w:p>
      <w:r>
        <w:t>{</w:t>
        <w:br/>
        <w:t>Index 1688:</w:t>
      </w:r>
    </w:p>
    <w:p>
      <w:r>
        <w:t>Question : "Grace had some toy. He cut each toy into 9 slices. If total 150 toy slices Grace make, then how many toy Grace had?"</w:t>
      </w:r>
    </w:p>
    <w:p>
      <w:r>
        <w:t>Equation : " X = 150 / 9"</w:t>
      </w:r>
    </w:p>
    <w:p>
      <w:r>
        <w:t xml:space="preserve">Answer : "16.666666666666668" </w:t>
        <w:br/>
        <w:t>}</w:t>
      </w:r>
    </w:p>
    <w:p>
      <w:r>
        <w:t>{</w:t>
        <w:br/>
        <w:t>Index 1689:</w:t>
      </w:r>
    </w:p>
    <w:p>
      <w:r>
        <w:t>Question : "Marlene had some strawberry. He cut up each strawberry into 20 slices. If total 42 strawberry slices Marlene make, then how many strawberry Marlene had?"</w:t>
      </w:r>
    </w:p>
    <w:p>
      <w:r>
        <w:t>Equation : " X = 42 / 20"</w:t>
      </w:r>
    </w:p>
    <w:p>
      <w:r>
        <w:t xml:space="preserve">Answer : "2.1" </w:t>
        <w:br/>
        <w:t>}</w:t>
      </w:r>
    </w:p>
    <w:p>
      <w:r>
        <w:t>{</w:t>
        <w:br/>
        <w:t>Index 1690:</w:t>
      </w:r>
    </w:p>
    <w:p>
      <w:r>
        <w:t>Question : "Salvador had some Press. He cut each Press into 2 slices. If total 33 Press slices Salvador make, then how many Press Salvador had?"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1691:</w:t>
      </w:r>
    </w:p>
    <w:p>
      <w:r>
        <w:t>Question : "Connie had some peach. He carve each peach into 14 slices. If total 100 peach slices Connie make, then how many peach Connie had?"</w:t>
      </w:r>
    </w:p>
    <w:p>
      <w:r>
        <w:t>Equation : " X = 100 / 14"</w:t>
      </w:r>
    </w:p>
    <w:p>
      <w:r>
        <w:t xml:space="preserve">Answer : "7.142857142857143" </w:t>
        <w:br/>
        <w:t>}</w:t>
      </w:r>
    </w:p>
    <w:p>
      <w:r>
        <w:t>{</w:t>
        <w:br/>
        <w:t>Index 1692:</w:t>
      </w:r>
    </w:p>
    <w:p>
      <w:r>
        <w:t>Question : "Vera had some pear. He mince each pear into 25 slices. If total 134 pear slices Vera make, then how many pear Vera had?"</w:t>
      </w:r>
    </w:p>
    <w:p>
      <w:r>
        <w:t>Equation : " X = 134 / 25"</w:t>
      </w:r>
    </w:p>
    <w:p>
      <w:r>
        <w:t xml:space="preserve">Answer : "5.36" </w:t>
        <w:br/>
        <w:t>}</w:t>
      </w:r>
    </w:p>
    <w:p>
      <w:r>
        <w:t>{</w:t>
        <w:br/>
        <w:t>Index 1693:</w:t>
      </w:r>
    </w:p>
    <w:p>
      <w:r>
        <w:t>Question : "Michael had some coconut. He carve each coconut into 18 slices. If total 182 coconut slices Michael make, then how many coconut Michael had?"</w:t>
      </w:r>
    </w:p>
    <w:p>
      <w:r>
        <w:t>Equation : " X = 182 / 18"</w:t>
      </w:r>
    </w:p>
    <w:p>
      <w:r>
        <w:t xml:space="preserve">Answer : "10.11111111111111" </w:t>
        <w:br/>
        <w:t>}</w:t>
      </w:r>
    </w:p>
    <w:p>
      <w:r>
        <w:t>{</w:t>
        <w:br/>
        <w:t>Index 1694:</w:t>
      </w:r>
    </w:p>
    <w:p>
      <w:r>
        <w:t>Question : "Richard had some Flower. He carve each Flower into 26 slices. If total 108 Flower slices Richard make, then how many Flower Richard had?"</w:t>
      </w:r>
    </w:p>
    <w:p>
      <w:r>
        <w:t>Equation : " X = 108 / 26"</w:t>
      </w:r>
    </w:p>
    <w:p>
      <w:r>
        <w:t xml:space="preserve">Answer : "4.153846153846154" </w:t>
        <w:br/>
        <w:t>}</w:t>
      </w:r>
    </w:p>
    <w:p>
      <w:r>
        <w:t>{</w:t>
        <w:br/>
        <w:t>Index 1695:</w:t>
      </w:r>
    </w:p>
    <w:p>
      <w:r>
        <w:t>Question : "John had some Book. He dice each Book into 17 slices. If total 124 Book slices John make, then how many Book John had?"</w:t>
      </w:r>
    </w:p>
    <w:p>
      <w:r>
        <w:t>Equation : " X = 124 / 17"</w:t>
      </w:r>
    </w:p>
    <w:p>
      <w:r>
        <w:t xml:space="preserve">Answer : "7.294117647058823" </w:t>
        <w:br/>
        <w:t>}</w:t>
      </w:r>
    </w:p>
    <w:p>
      <w:r>
        <w:t>{</w:t>
        <w:br/>
        <w:t>Index 1696:</w:t>
      </w:r>
    </w:p>
    <w:p>
      <w:r>
        <w:t>Question : "Shirley had some cherry. He chop each cherry into 21 slices. If total 81 cherry slices Shirley make, then how many cherry Shirley had?"</w:t>
      </w:r>
    </w:p>
    <w:p>
      <w:r>
        <w:t>Equation : " X = 81 / 21"</w:t>
      </w:r>
    </w:p>
    <w:p>
      <w:r>
        <w:t xml:space="preserve">Answer : "3.857142857142857" </w:t>
        <w:br/>
        <w:t>}</w:t>
      </w:r>
    </w:p>
    <w:p>
      <w:r>
        <w:t>{</w:t>
        <w:br/>
        <w:t>Index 1697:</w:t>
      </w:r>
    </w:p>
    <w:p>
      <w:r>
        <w:t>Question : "Willie had some lychee. He divide each lychee into 18 slices. If total 188 lychee slices Willie make, then how many lychee Willie had?"</w:t>
      </w:r>
    </w:p>
    <w:p>
      <w:r>
        <w:t>Equation : " X = 188 / 18"</w:t>
      </w:r>
    </w:p>
    <w:p>
      <w:r>
        <w:t xml:space="preserve">Answer : "10.444444444444445" </w:t>
        <w:br/>
        <w:t>}</w:t>
      </w:r>
    </w:p>
    <w:p>
      <w:r>
        <w:t>{</w:t>
        <w:br/>
        <w:t>Index 1698:</w:t>
      </w:r>
    </w:p>
    <w:p>
      <w:r>
        <w:t>Question : "Gregory had some pineapple. He cube each pineapple into 23 slices. If total 60 pineapple slices Gregory make, then how many pineapple Gregory had?"</w:t>
      </w:r>
    </w:p>
    <w:p>
      <w:r>
        <w:t>Equation : " X = 60 / 23"</w:t>
      </w:r>
    </w:p>
    <w:p>
      <w:r>
        <w:t xml:space="preserve">Answer : "2.608695652173913" </w:t>
        <w:br/>
        <w:t>}</w:t>
      </w:r>
    </w:p>
    <w:p>
      <w:r>
        <w:t>{</w:t>
        <w:br/>
        <w:t>Index 1699:</w:t>
      </w:r>
    </w:p>
    <w:p>
      <w:r>
        <w:t>Question : "Maria had some lime. He cube each lime into 23 slices. If total 147 lime slices Maria make, then how many lime Maria had?"</w:t>
      </w:r>
    </w:p>
    <w:p>
      <w:r>
        <w:t>Equation : " X = 147 / 23"</w:t>
      </w:r>
    </w:p>
    <w:p>
      <w:r>
        <w:t xml:space="preserve">Answer : "6.391304347826087" </w:t>
        <w:br/>
        <w:t>}</w:t>
      </w:r>
    </w:p>
    <w:p>
      <w:r>
        <w:t>{</w:t>
        <w:br/>
        <w:t>Index 1700:</w:t>
      </w:r>
    </w:p>
    <w:p>
      <w:r>
        <w:t>Question : "Jonathon had some Flower. He dice each Flower into 23 slices. If total 148 Flower slices Jonathon make, then how many Flower Jonathon had?"</w:t>
      </w:r>
    </w:p>
    <w:p>
      <w:r>
        <w:t>Equation : " X = 148 / 23"</w:t>
      </w:r>
    </w:p>
    <w:p>
      <w:r>
        <w:t xml:space="preserve">Answer : "6.434782608695652" </w:t>
        <w:br/>
        <w:t>}</w:t>
      </w:r>
    </w:p>
    <w:p>
      <w:r>
        <w:t>{</w:t>
        <w:br/>
        <w:t>Index 1701:</w:t>
      </w:r>
    </w:p>
    <w:p>
      <w:r>
        <w:t>Question : "Thelma had some Box. He slice each Box into 22 slices. If total 196 Box slices Thelma make, then how many Box Thelma had?"</w:t>
      </w:r>
    </w:p>
    <w:p>
      <w:r>
        <w:t>Equation : " X = 196 / 22"</w:t>
      </w:r>
    </w:p>
    <w:p>
      <w:r>
        <w:t xml:space="preserve">Answer : "8.909090909090908" </w:t>
        <w:br/>
        <w:t>}</w:t>
      </w:r>
    </w:p>
    <w:p>
      <w:r>
        <w:t>{</w:t>
        <w:br/>
        <w:t>Index 1702:</w:t>
      </w:r>
    </w:p>
    <w:p>
      <w:r>
        <w:t>Question : "Clara had some apricot. He dice each apricot into 2 slices. If total 33 apricot slices Clara make, then how many apricot Clara had?"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1703:</w:t>
      </w:r>
    </w:p>
    <w:p>
      <w:r>
        <w:t>Question : "Alexis had some kiwi. He carve each kiwi into 22 slices. If total 113 kiwi slices Alexis make, then how many kiwi Alexis had?"</w:t>
      </w:r>
    </w:p>
    <w:p>
      <w:r>
        <w:t>Equation : " X = 113 / 22"</w:t>
      </w:r>
    </w:p>
    <w:p>
      <w:r>
        <w:t xml:space="preserve">Answer : "5.136363636363637" </w:t>
        <w:br/>
        <w:t>}</w:t>
      </w:r>
    </w:p>
    <w:p>
      <w:r>
        <w:t>{</w:t>
        <w:br/>
        <w:t>Index 1704:</w:t>
      </w:r>
    </w:p>
    <w:p>
      <w:r>
        <w:t>Question : "Penny had some Beg. He cube each Beg into 27 slices. If total 129 Beg slices Penny make, then how many Beg Penny had?"</w:t>
      </w:r>
    </w:p>
    <w:p>
      <w:r>
        <w:t>Equation : " X = 129 / 27"</w:t>
      </w:r>
    </w:p>
    <w:p>
      <w:r>
        <w:t xml:space="preserve">Answer : "4.777777777777778" </w:t>
        <w:br/>
        <w:t>}</w:t>
      </w:r>
    </w:p>
    <w:p>
      <w:r>
        <w:t>{</w:t>
        <w:br/>
        <w:t>Index 1705:</w:t>
      </w:r>
    </w:p>
    <w:p>
      <w:r>
        <w:t>Question : "Thomas had some apple. He hash each apple into 14 slices. If total 33 apple slices Thomas make, then how many apple Thomas had?"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1706:</w:t>
      </w:r>
    </w:p>
    <w:p>
      <w:r>
        <w:t>Question : "Gordon had some blueberry. He chop each blueberry into 16 slices. If total 115 blueberry slices Gordon make, then how many blueberry Gordon had?"</w:t>
      </w:r>
    </w:p>
    <w:p>
      <w:r>
        <w:t>Equation : " X = 115 / 16"</w:t>
      </w:r>
    </w:p>
    <w:p>
      <w:r>
        <w:t xml:space="preserve">Answer : "7.1875" </w:t>
        <w:br/>
        <w:t>}</w:t>
      </w:r>
    </w:p>
    <w:p>
      <w:r>
        <w:t>{</w:t>
        <w:br/>
        <w:t>Index 1707:</w:t>
      </w:r>
    </w:p>
    <w:p>
      <w:r>
        <w:t>Question : "Glenda had some banana. He dice each banana into 23 slices. If total 199 banana slices Glenda make, then how many banana Glenda had?"</w:t>
      </w:r>
    </w:p>
    <w:p>
      <w:r>
        <w:t>Equation : " X = 199 / 23"</w:t>
      </w:r>
    </w:p>
    <w:p>
      <w:r>
        <w:t xml:space="preserve">Answer : "8.652173913043478" </w:t>
        <w:br/>
        <w:t>}</w:t>
      </w:r>
    </w:p>
    <w:p>
      <w:r>
        <w:t>{</w:t>
        <w:br/>
        <w:t>Index 1708:</w:t>
      </w:r>
    </w:p>
    <w:p>
      <w:r>
        <w:t>Question : "Bennie had some blackcurrant. He chop each blackcurrant into 3 slices. If total 185 blackcurrant slices Bennie make, then how many blackcurrant Bennie had?"</w:t>
      </w:r>
    </w:p>
    <w:p>
      <w:r>
        <w:t>Equation : " X = 185 / 3"</w:t>
      </w:r>
    </w:p>
    <w:p>
      <w:r>
        <w:t xml:space="preserve">Answer : "61.666666666666664" </w:t>
        <w:br/>
        <w:t>}</w:t>
      </w:r>
    </w:p>
    <w:p>
      <w:r>
        <w:t>{</w:t>
        <w:br/>
        <w:t>Index 1709:</w:t>
      </w:r>
    </w:p>
    <w:p>
      <w:r>
        <w:t>Question : "Michael had some Book. He mince each Book into 4 slices. If total 195 Book slices Michael make, then how many Book Michael had?"</w:t>
      </w:r>
    </w:p>
    <w:p>
      <w:r>
        <w:t>Equation : " X = 195 / 4"</w:t>
      </w:r>
    </w:p>
    <w:p>
      <w:r>
        <w:t xml:space="preserve">Answer : "48.75" </w:t>
        <w:br/>
        <w:t>}</w:t>
      </w:r>
    </w:p>
    <w:p>
      <w:r>
        <w:t>{</w:t>
        <w:br/>
        <w:t>Index 1710:</w:t>
      </w:r>
    </w:p>
    <w:p>
      <w:r>
        <w:t>Question : "Roberto had some mango. He chop each mango into 29 slices. If total 179 mango slices Roberto make, then how many mango Roberto had?"</w:t>
      </w:r>
    </w:p>
    <w:p>
      <w:r>
        <w:t>Equation : " X = 179 / 29"</w:t>
      </w:r>
    </w:p>
    <w:p>
      <w:r>
        <w:t xml:space="preserve">Answer : "6.172413793103448" </w:t>
        <w:br/>
        <w:t>}</w:t>
      </w:r>
    </w:p>
    <w:p>
      <w:r>
        <w:t>{</w:t>
        <w:br/>
        <w:t>Index 1711:</w:t>
      </w:r>
    </w:p>
    <w:p>
      <w:r>
        <w:t>Question : "Norris had some Box. He mince each Box into 22 slices. If total 95 Box slices Norris make, then how many Box Norris had?"</w:t>
      </w:r>
    </w:p>
    <w:p>
      <w:r>
        <w:t>Equation : " X = 95 / 22"</w:t>
      </w:r>
    </w:p>
    <w:p>
      <w:r>
        <w:t xml:space="preserve">Answer : "4.318181818181818" </w:t>
        <w:br/>
        <w:t>}</w:t>
      </w:r>
    </w:p>
    <w:p>
      <w:r>
        <w:t>{</w:t>
        <w:br/>
        <w:t>Index 1712:</w:t>
      </w:r>
    </w:p>
    <w:p>
      <w:r>
        <w:t>Question : "Teresa had some Pen. He cut each Pen into 8 slices. If total 198 Pen slices Teresa make, then how many Pen Teresa had?"</w:t>
      </w:r>
    </w:p>
    <w:p>
      <w:r>
        <w:t>Equation : " X = 198 / 8"</w:t>
      </w:r>
    </w:p>
    <w:p>
      <w:r>
        <w:t xml:space="preserve">Answer : "24.75" </w:t>
        <w:br/>
        <w:t>}</w:t>
      </w:r>
    </w:p>
    <w:p>
      <w:r>
        <w:t>{</w:t>
        <w:br/>
        <w:t>Index 1713:</w:t>
      </w:r>
    </w:p>
    <w:p>
      <w:r>
        <w:t>Question : "Viola had some raspberry. He mince each raspberry into 4 slices. If total 84 raspberry slices Viola make, then how many raspberry Viola had?"</w:t>
      </w:r>
    </w:p>
    <w:p>
      <w:r>
        <w:t>Equation : " X = 84 / 4"</w:t>
      </w:r>
    </w:p>
    <w:p>
      <w:r>
        <w:t xml:space="preserve">Answer : "21.0" </w:t>
        <w:br/>
        <w:t>}</w:t>
      </w:r>
    </w:p>
    <w:p>
      <w:r>
        <w:t>{</w:t>
        <w:br/>
        <w:t>Index 1714:</w:t>
      </w:r>
    </w:p>
    <w:p>
      <w:r>
        <w:t>Question : "Annalisa had some banana. He hash each banana into 20 slices. If total 126 banana slices Annalisa make, then how many banana Annalisa had?"</w:t>
      </w:r>
    </w:p>
    <w:p>
      <w:r>
        <w:t>Equation : " X = 126 / 20"</w:t>
      </w:r>
    </w:p>
    <w:p>
      <w:r>
        <w:t xml:space="preserve">Answer : "6.3" </w:t>
        <w:br/>
        <w:t>}</w:t>
      </w:r>
    </w:p>
    <w:p>
      <w:r>
        <w:t>{</w:t>
        <w:br/>
        <w:t>Index 1715:</w:t>
      </w:r>
    </w:p>
    <w:p>
      <w:r>
        <w:t>Question : "Brenda had some blackcurrant. He slice each blackcurrant into 3 slices. If total 181 blackcurrant slices Brenda make, then how many blackcurrant Brenda had?"</w:t>
      </w:r>
    </w:p>
    <w:p>
      <w:r>
        <w:t>Equation : " X = 181 / 3"</w:t>
      </w:r>
    </w:p>
    <w:p>
      <w:r>
        <w:t xml:space="preserve">Answer : "60.333333333333336" </w:t>
        <w:br/>
        <w:t>}</w:t>
      </w:r>
    </w:p>
    <w:p>
      <w:r>
        <w:t>{</w:t>
        <w:br/>
        <w:t>Index 1716:</w:t>
      </w:r>
    </w:p>
    <w:p>
      <w:r>
        <w:t>Question : "Louis had some lemon. He chop each lemon into 27 slices. If total 40 lemon slices Louis make, then how many lemon Louis had?"</w:t>
      </w:r>
    </w:p>
    <w:p>
      <w:r>
        <w:t>Equation : " X = 40 / 27"</w:t>
      </w:r>
    </w:p>
    <w:p>
      <w:r>
        <w:t xml:space="preserve">Answer : "1.4814814814814814" </w:t>
        <w:br/>
        <w:t>}</w:t>
      </w:r>
    </w:p>
    <w:p>
      <w:r>
        <w:t>{</w:t>
        <w:br/>
        <w:t>Index 1717:</w:t>
      </w:r>
    </w:p>
    <w:p>
      <w:r>
        <w:t>Question : "Carlton had some Bread. He slice each Bread into 12 slices. If total 100 Bread slices Carlton make, then how many Bread Carlton had?"</w:t>
      </w:r>
    </w:p>
    <w:p>
      <w:r>
        <w:t>Equation : " X = 100 / 12"</w:t>
      </w:r>
    </w:p>
    <w:p>
      <w:r>
        <w:t xml:space="preserve">Answer : "8.333333333333334" </w:t>
        <w:br/>
        <w:t>}</w:t>
      </w:r>
    </w:p>
    <w:p>
      <w:r>
        <w:t>{</w:t>
        <w:br/>
        <w:t>Index 1718:</w:t>
      </w:r>
    </w:p>
    <w:p>
      <w:r>
        <w:t>Question : "Melissa had some fig. He cube each fig into 20 slices. If total 48 fig slices Melissa make, then how many fig Melissa had?"</w:t>
      </w:r>
    </w:p>
    <w:p>
      <w:r>
        <w:t>Equation : " X = 48 / 20"</w:t>
      </w:r>
    </w:p>
    <w:p>
      <w:r>
        <w:t xml:space="preserve">Answer : "2.4" </w:t>
        <w:br/>
        <w:t>}</w:t>
      </w:r>
    </w:p>
    <w:p>
      <w:r>
        <w:t>{</w:t>
        <w:br/>
        <w:t>Index 1719:</w:t>
      </w:r>
    </w:p>
    <w:p>
      <w:r>
        <w:t>Question : "Troy had some orange. He dice each orange into 22 slices. If total 152 orange slices Troy make, then how many orange Troy had?"</w:t>
      </w:r>
    </w:p>
    <w:p>
      <w:r>
        <w:t>Equation : " X = 152 / 22"</w:t>
      </w:r>
    </w:p>
    <w:p>
      <w:r>
        <w:t xml:space="preserve">Answer : "6.909090909090909" </w:t>
        <w:br/>
        <w:t>}</w:t>
      </w:r>
    </w:p>
    <w:p>
      <w:r>
        <w:t>{</w:t>
        <w:br/>
        <w:t>Index 1720:</w:t>
      </w:r>
    </w:p>
    <w:p>
      <w:r>
        <w:t>Question : "George had some pineapple. He carve each pineapple into 22 slices. If total 45 pineapple slices George make, then how many pineapple George had?"</w:t>
      </w:r>
    </w:p>
    <w:p>
      <w:r>
        <w:t>Equation : " X = 45 / 22"</w:t>
      </w:r>
    </w:p>
    <w:p>
      <w:r>
        <w:t xml:space="preserve">Answer : "2.0454545454545454" </w:t>
        <w:br/>
        <w:t>}</w:t>
      </w:r>
    </w:p>
    <w:p>
      <w:r>
        <w:t>{</w:t>
        <w:br/>
        <w:t>Index 1721:</w:t>
      </w:r>
    </w:p>
    <w:p>
      <w:r>
        <w:t>Question : "Walter had some pineapple. He mince each pineapple into 10 slices. If total 133 pineapple slices Walter make, then how many pineapple Walter had?"</w:t>
      </w:r>
    </w:p>
    <w:p>
      <w:r>
        <w:t>Equation : " X = 133 / 10"</w:t>
      </w:r>
    </w:p>
    <w:p>
      <w:r>
        <w:t xml:space="preserve">Answer : "13.3" </w:t>
        <w:br/>
        <w:t>}</w:t>
      </w:r>
    </w:p>
    <w:p>
      <w:r>
        <w:t>{</w:t>
        <w:br/>
        <w:t>Index 1722:</w:t>
      </w:r>
    </w:p>
    <w:p>
      <w:r>
        <w:t>Question : "Marion had some strawberry. He mince each strawberry into 8 slices. If total 136 strawberry slices Marion make, then how many strawberry Marion had?"</w:t>
      </w:r>
    </w:p>
    <w:p>
      <w:r>
        <w:t>Equation : " X = 136 / 8"</w:t>
      </w:r>
    </w:p>
    <w:p>
      <w:r>
        <w:t xml:space="preserve">Answer : "17.0" </w:t>
        <w:br/>
        <w:t>}</w:t>
      </w:r>
    </w:p>
    <w:p>
      <w:r>
        <w:t>{</w:t>
        <w:br/>
        <w:t>Index 1723:</w:t>
      </w:r>
    </w:p>
    <w:p>
      <w:r>
        <w:t>Question : "Mitzie had some orange. He carve each orange into 27 slices. If total 169 orange slices Mitzie make, then how many orange Mitzie had?"</w:t>
      </w:r>
    </w:p>
    <w:p>
      <w:r>
        <w:t>Equation : " X = 169 / 27"</w:t>
      </w:r>
    </w:p>
    <w:p>
      <w:r>
        <w:t xml:space="preserve">Answer : "6.2592592592592595" </w:t>
        <w:br/>
        <w:t>}</w:t>
      </w:r>
    </w:p>
    <w:p>
      <w:r>
        <w:t>{</w:t>
        <w:br/>
        <w:t>Index 1724:</w:t>
      </w:r>
    </w:p>
    <w:p>
      <w:r>
        <w:t>Question : "Thuy had some Press. He chop each Press into 2 slices. If total 157 Press slices Thuy make, then how many Press Thuy had?"</w:t>
      </w:r>
    </w:p>
    <w:p>
      <w:r>
        <w:t>Equation : " X = 157 / 2"</w:t>
      </w:r>
    </w:p>
    <w:p>
      <w:r>
        <w:t xml:space="preserve">Answer : "78.5" </w:t>
        <w:br/>
        <w:t>}</w:t>
      </w:r>
    </w:p>
    <w:p>
      <w:r>
        <w:t>{</w:t>
        <w:br/>
        <w:t>Index 1725:</w:t>
      </w:r>
    </w:p>
    <w:p>
      <w:r>
        <w:t>Question : "Ryan had some Press. He carve each Press into 13 slices. If total 98 Press slices Ryan make, then how many Press Ryan had?"</w:t>
      </w:r>
    </w:p>
    <w:p>
      <w:r>
        <w:t>Equation : " X = 98 / 13"</w:t>
      </w:r>
    </w:p>
    <w:p>
      <w:r>
        <w:t xml:space="preserve">Answer : "7.538461538461538" </w:t>
        <w:br/>
        <w:t>}</w:t>
      </w:r>
    </w:p>
    <w:p>
      <w:r>
        <w:t>{</w:t>
        <w:br/>
        <w:t>Index 1726:</w:t>
      </w:r>
    </w:p>
    <w:p>
      <w:r>
        <w:t>Question : "Katherine had some papaya. He dice each papaya into 8 slices. If total 68 papaya slices Katherine make, then how many papaya Katherine had?"</w:t>
      </w:r>
    </w:p>
    <w:p>
      <w:r>
        <w:t>Equation : " X = 68 / 8"</w:t>
      </w:r>
    </w:p>
    <w:p>
      <w:r>
        <w:t xml:space="preserve">Answer : "8.5" </w:t>
        <w:br/>
        <w:t>}</w:t>
      </w:r>
    </w:p>
    <w:p>
      <w:r>
        <w:t>{</w:t>
        <w:br/>
        <w:t>Index 1727:</w:t>
      </w:r>
    </w:p>
    <w:p>
      <w:r>
        <w:t>Question : "John had some Bread. He dice each Bread into 28 slices. If total 66 Bread slices John make, then how many Bread John had?"</w:t>
      </w:r>
    </w:p>
    <w:p>
      <w:r>
        <w:t>Equation : " X = 66 / 28"</w:t>
      </w:r>
    </w:p>
    <w:p>
      <w:r>
        <w:t xml:space="preserve">Answer : "2.357142857142857" </w:t>
        <w:br/>
        <w:t>}</w:t>
      </w:r>
    </w:p>
    <w:p>
      <w:r>
        <w:t>{</w:t>
        <w:br/>
        <w:t>Index 1728:</w:t>
      </w:r>
    </w:p>
    <w:p>
      <w:r>
        <w:t>Question : "Derrick had some Pen. He divide each Pen into 2 slices. If total 110 Pen slices Derrick make, then how many Pen Derrick had?"</w:t>
      </w:r>
    </w:p>
    <w:p>
      <w:r>
        <w:t>Equation : " X = 110 / 2"</w:t>
      </w:r>
    </w:p>
    <w:p>
      <w:r>
        <w:t xml:space="preserve">Answer : "55.0" </w:t>
        <w:br/>
        <w:t>}</w:t>
      </w:r>
    </w:p>
    <w:p>
      <w:r>
        <w:t>{</w:t>
        <w:br/>
        <w:t>Index 1729:</w:t>
      </w:r>
    </w:p>
    <w:p>
      <w:r>
        <w:t>Question : "Elise had some orange. He hash each orange into 17 slices. If total 136 orange slices Elise make, then how many orange Elise had?"</w:t>
      </w:r>
    </w:p>
    <w:p>
      <w:r>
        <w:t>Equation : " X = 136 / 17"</w:t>
      </w:r>
    </w:p>
    <w:p>
      <w:r>
        <w:t xml:space="preserve">Answer : "8.0" </w:t>
        <w:br/>
        <w:t>}</w:t>
      </w:r>
    </w:p>
    <w:p>
      <w:r>
        <w:t>{</w:t>
        <w:br/>
        <w:t>Index 1730:</w:t>
      </w:r>
    </w:p>
    <w:p>
      <w:r>
        <w:t>Question : "Linda had some strawberry. He cut each strawberry into 8 slices. If total 50 strawberry slices Linda make, then how many strawberry Linda had?"</w:t>
      </w:r>
    </w:p>
    <w:p>
      <w:r>
        <w:t>Equation : " X = 50 / 8"</w:t>
      </w:r>
    </w:p>
    <w:p>
      <w:r>
        <w:t xml:space="preserve">Answer : "6.25" </w:t>
        <w:br/>
        <w:t>}</w:t>
      </w:r>
    </w:p>
    <w:p>
      <w:r>
        <w:t>{</w:t>
        <w:br/>
        <w:t>Index 1731:</w:t>
      </w:r>
    </w:p>
    <w:p>
      <w:r>
        <w:t>Question : "Gerard had some nectarine. He chop each nectarine into 17 slices. If total 48 nectarine slices Gerard make, then how many nectarine Gerard had?"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1732:</w:t>
      </w:r>
    </w:p>
    <w:p>
      <w:r>
        <w:t>Question : "Gladys had some peach. He chop each peach into 18 slices. If total 194 peach slices Gladys make, then how many peach Gladys had?"</w:t>
      </w:r>
    </w:p>
    <w:p>
      <w:r>
        <w:t>Equation : " X = 194 / 18"</w:t>
      </w:r>
    </w:p>
    <w:p>
      <w:r>
        <w:t xml:space="preserve">Answer : "10.777777777777779" </w:t>
        <w:br/>
        <w:t>}</w:t>
      </w:r>
    </w:p>
    <w:p>
      <w:r>
        <w:t>{</w:t>
        <w:br/>
        <w:t>Index 1733:</w:t>
      </w:r>
    </w:p>
    <w:p>
      <w:r>
        <w:t>Question : "Esther had some Mango. He divide each Mango into 15 slices. If total 105 Mango slices Esther make, then how many Mango Esther had?"</w:t>
      </w:r>
    </w:p>
    <w:p>
      <w:r>
        <w:t>Equation : " X = 105 / 15"</w:t>
      </w:r>
    </w:p>
    <w:p>
      <w:r>
        <w:t xml:space="preserve">Answer : "7.0" </w:t>
        <w:br/>
        <w:t>}</w:t>
      </w:r>
    </w:p>
    <w:p>
      <w:r>
        <w:t>{</w:t>
        <w:br/>
        <w:t>Index 1734:</w:t>
      </w:r>
    </w:p>
    <w:p>
      <w:r>
        <w:t>Question : "George had some Mango. He cut each Mango into 17 slices. If total 104 Mango slices George make, then how many Mango George had?"</w:t>
      </w:r>
    </w:p>
    <w:p>
      <w:r>
        <w:t>Equation : " X = 104 / 17"</w:t>
      </w:r>
    </w:p>
    <w:p>
      <w:r>
        <w:t xml:space="preserve">Answer : "6.117647058823529" </w:t>
        <w:br/>
        <w:t>}</w:t>
      </w:r>
    </w:p>
    <w:p>
      <w:r>
        <w:t>{</w:t>
        <w:br/>
        <w:t>Index 1735:</w:t>
      </w:r>
    </w:p>
    <w:p>
      <w:r>
        <w:t>Question : "Mai had some orange. He slice each orange into 2 slices. If total 59 orange slices Mai make, then how many orange Mai had?"</w:t>
      </w:r>
    </w:p>
    <w:p>
      <w:r>
        <w:t>Equation : " X = 59 / 2"</w:t>
      </w:r>
    </w:p>
    <w:p>
      <w:r>
        <w:t xml:space="preserve">Answer : "29.5" </w:t>
        <w:br/>
        <w:t>}</w:t>
      </w:r>
    </w:p>
    <w:p>
      <w:r>
        <w:t>{</w:t>
        <w:br/>
        <w:t>Index 1736:</w:t>
      </w:r>
    </w:p>
    <w:p>
      <w:r>
        <w:t>Question : "Darlene had some blueberry. He cut each blueberry into 16 slices. If total 48 blueberry slices Darlene make, then how many blueberry Darlene had?"</w:t>
      </w:r>
    </w:p>
    <w:p>
      <w:r>
        <w:t>Equation : " X = 48 / 16"</w:t>
      </w:r>
    </w:p>
    <w:p>
      <w:r>
        <w:t xml:space="preserve">Answer : "3.0" </w:t>
        <w:br/>
        <w:t>}</w:t>
      </w:r>
    </w:p>
    <w:p>
      <w:r>
        <w:t>{</w:t>
        <w:br/>
        <w:t>Index 1737:</w:t>
      </w:r>
    </w:p>
    <w:p>
      <w:r>
        <w:t>Question : "Adrienne had some Watch. He mince each Watch into 7 slices. If total 59 Watch slices Adrienne make, then how many Watch Adrienne had?"</w:t>
      </w:r>
    </w:p>
    <w:p>
      <w:r>
        <w:t>Equation : " X = 59 / 7"</w:t>
      </w:r>
    </w:p>
    <w:p>
      <w:r>
        <w:t xml:space="preserve">Answer : "8.428571428571429" </w:t>
        <w:br/>
        <w:t>}</w:t>
      </w:r>
    </w:p>
    <w:p>
      <w:r>
        <w:t>{</w:t>
        <w:br/>
        <w:t>Index 1738:</w:t>
      </w:r>
    </w:p>
    <w:p>
      <w:r>
        <w:t>Question : "Angela had some papaya. He cube each papaya into 12 slices. If total 78 papaya slices Angela make, then how many papaya Angela had?"</w:t>
      </w:r>
    </w:p>
    <w:p>
      <w:r>
        <w:t>Equation : " X = 78 / 12"</w:t>
      </w:r>
    </w:p>
    <w:p>
      <w:r>
        <w:t xml:space="preserve">Answer : "6.5" </w:t>
        <w:br/>
        <w:t>}</w:t>
      </w:r>
    </w:p>
    <w:p>
      <w:r>
        <w:t>{</w:t>
        <w:br/>
        <w:t>Index 1739:</w:t>
      </w:r>
    </w:p>
    <w:p>
      <w:r>
        <w:t>Question : "Michael had some papaya. He chop each papaya into 16 slices. If total 185 papaya slices Michael make, then how many papaya Michael had?"</w:t>
      </w:r>
    </w:p>
    <w:p>
      <w:r>
        <w:t>Equation : " X = 185 / 16"</w:t>
      </w:r>
    </w:p>
    <w:p>
      <w:r>
        <w:t xml:space="preserve">Answer : "11.5625" </w:t>
        <w:br/>
        <w:t>}</w:t>
      </w:r>
    </w:p>
    <w:p>
      <w:r>
        <w:t>{</w:t>
        <w:br/>
        <w:t>Index 1740:</w:t>
      </w:r>
    </w:p>
    <w:p>
      <w:r>
        <w:t>Question : "Melissa had some toy. He divide each toy into 8 slices. If total 65 toy slices Melissa make, then how many toy Melissa had?"</w:t>
      </w:r>
    </w:p>
    <w:p>
      <w:r>
        <w:t>Equation : " X = 65 / 8"</w:t>
      </w:r>
    </w:p>
    <w:p>
      <w:r>
        <w:t xml:space="preserve">Answer : "8.125" </w:t>
        <w:br/>
        <w:t>}</w:t>
      </w:r>
    </w:p>
    <w:p>
      <w:r>
        <w:t>{</w:t>
        <w:br/>
        <w:t>Index 1741:</w:t>
      </w:r>
    </w:p>
    <w:p>
      <w:r>
        <w:t>Question : "Jennifer had some lychee. He divide each lychee into 5 slices. If total 49 lychee slices Jennifer make, then how many lychee Jennifer had?"</w:t>
      </w:r>
    </w:p>
    <w:p>
      <w:r>
        <w:t>Equation : " X = 49 / 5"</w:t>
      </w:r>
    </w:p>
    <w:p>
      <w:r>
        <w:t xml:space="preserve">Answer : "9.8" </w:t>
        <w:br/>
        <w:t>}</w:t>
      </w:r>
    </w:p>
    <w:p>
      <w:r>
        <w:t>{</w:t>
        <w:br/>
        <w:t>Index 1742:</w:t>
      </w:r>
    </w:p>
    <w:p>
      <w:r>
        <w:t>Question : "Cindy had some Beg. He slice each Beg into 24 slices. If total 118 Beg slices Cindy make, then how many Beg Cindy had?"</w:t>
      </w:r>
    </w:p>
    <w:p>
      <w:r>
        <w:t>Equation : " X = 118 / 24"</w:t>
      </w:r>
    </w:p>
    <w:p>
      <w:r>
        <w:t xml:space="preserve">Answer : "4.916666666666667" </w:t>
        <w:br/>
        <w:t>}</w:t>
      </w:r>
    </w:p>
    <w:p>
      <w:r>
        <w:t>{</w:t>
        <w:br/>
        <w:t>Index 1743:</w:t>
      </w:r>
    </w:p>
    <w:p>
      <w:r>
        <w:t>Question : "Sandra had some strawberry. He cut each strawberry into 3 slices. If total 133 strawberry slices Sandra make, then how many strawberry Sandra had?"</w:t>
      </w:r>
    </w:p>
    <w:p>
      <w:r>
        <w:t>Equation : " X = 133 / 3"</w:t>
      </w:r>
    </w:p>
    <w:p>
      <w:r>
        <w:t xml:space="preserve">Answer : "44.333333333333336" </w:t>
        <w:br/>
        <w:t>}</w:t>
      </w:r>
    </w:p>
    <w:p>
      <w:r>
        <w:t>{</w:t>
        <w:br/>
        <w:t>Index 1744:</w:t>
      </w:r>
    </w:p>
    <w:p>
      <w:r>
        <w:t>Question : "Chris had some Bread. He carve each Bread into 15 slices. If total 147 Bread slices Chris make, then how many Bread Chris had?"</w:t>
      </w:r>
    </w:p>
    <w:p>
      <w:r>
        <w:t>Equation : " X = 147 / 15"</w:t>
      </w:r>
    </w:p>
    <w:p>
      <w:r>
        <w:t xml:space="preserve">Answer : "9.8" </w:t>
        <w:br/>
        <w:t>}</w:t>
      </w:r>
    </w:p>
    <w:p>
      <w:r>
        <w:t>{</w:t>
        <w:br/>
        <w:t>Index 1745:</w:t>
      </w:r>
    </w:p>
    <w:p>
      <w:r>
        <w:t>Question : "Judy had some quince. He hash each quince into 6 slices. If total 178 quince slices Judy make, then how many quince Judy had?"</w:t>
      </w:r>
    </w:p>
    <w:p>
      <w:r>
        <w:t>Equation : " X = 178 / 6"</w:t>
      </w:r>
    </w:p>
    <w:p>
      <w:r>
        <w:t xml:space="preserve">Answer : "29.666666666666668" </w:t>
        <w:br/>
        <w:t>}</w:t>
      </w:r>
    </w:p>
    <w:p>
      <w:r>
        <w:t>{</w:t>
        <w:br/>
        <w:t>Index 1746:</w:t>
      </w:r>
    </w:p>
    <w:p>
      <w:r>
        <w:t>Question : "Evan had some watermelon. He cut up each watermelon into 9 slices. If total 105 watermelon slices Evan make, then how many watermelon Evan had?"</w:t>
      </w:r>
    </w:p>
    <w:p>
      <w:r>
        <w:t>Equation : " X = 105 / 9"</w:t>
      </w:r>
    </w:p>
    <w:p>
      <w:r>
        <w:t xml:space="preserve">Answer : "11.666666666666666" </w:t>
        <w:br/>
        <w:t>}</w:t>
      </w:r>
    </w:p>
    <w:p>
      <w:r>
        <w:t>{</w:t>
        <w:br/>
        <w:t>Index 1747:</w:t>
      </w:r>
    </w:p>
    <w:p>
      <w:r>
        <w:t>Question : "Janice had some plum. He dice each plum into 10 slices. If total 170 plum slices Janice make, then how many plum Janice had?"</w:t>
      </w:r>
    </w:p>
    <w:p>
      <w:r>
        <w:t>Equation : " X = 170 / 10"</w:t>
      </w:r>
    </w:p>
    <w:p>
      <w:r>
        <w:t xml:space="preserve">Answer : "17.0" </w:t>
        <w:br/>
        <w:t>}</w:t>
      </w:r>
    </w:p>
    <w:p>
      <w:r>
        <w:t>{</w:t>
        <w:br/>
        <w:t>Index 1748:</w:t>
      </w:r>
    </w:p>
    <w:p>
      <w:r>
        <w:t>Question : "Wesley had some Mango. He cut each Mango into 13 slices. If total 169 Mango slices Wesley make, then how many Mango Wesley had?"</w:t>
      </w:r>
    </w:p>
    <w:p>
      <w:r>
        <w:t>Equation : " X = 169 / 13"</w:t>
      </w:r>
    </w:p>
    <w:p>
      <w:r>
        <w:t xml:space="preserve">Answer : "13.0" </w:t>
        <w:br/>
        <w:t>}</w:t>
      </w:r>
    </w:p>
    <w:p>
      <w:r>
        <w:t>{</w:t>
        <w:br/>
        <w:t>Index 1749:</w:t>
      </w:r>
    </w:p>
    <w:p>
      <w:r>
        <w:t>Question : "Carrie had some kiwi. He cut up each kiwi into 8 slices. If total 176 kiwi slices Carrie make, then how many kiwi Carrie had?"</w:t>
      </w:r>
    </w:p>
    <w:p>
      <w:r>
        <w:t>Equation : " X = 176 / 8"</w:t>
      </w:r>
    </w:p>
    <w:p>
      <w:r>
        <w:t xml:space="preserve">Answer : "22.0" </w:t>
        <w:br/>
        <w:t>}</w:t>
      </w:r>
    </w:p>
    <w:p>
      <w:r>
        <w:t>{</w:t>
        <w:br/>
        <w:t>Index 1750:</w:t>
      </w:r>
    </w:p>
    <w:p>
      <w:r>
        <w:t>Question : "Robert had some mango. He chop each mango into 4 slices. If total 180 mango slices Robert make, then how many mango Robert had?"</w:t>
      </w:r>
    </w:p>
    <w:p>
      <w:r>
        <w:t>Equation : " X = 180 / 4"</w:t>
      </w:r>
    </w:p>
    <w:p>
      <w:r>
        <w:t xml:space="preserve">Answer : "45.0" </w:t>
        <w:br/>
        <w:t>}</w:t>
      </w:r>
    </w:p>
    <w:p>
      <w:r>
        <w:t>{</w:t>
        <w:br/>
        <w:t>Index 1751:</w:t>
      </w:r>
    </w:p>
    <w:p>
      <w:r>
        <w:t>Question : "Colleen had some strawberry. He cube each strawberry into 12 slices. If total 197 strawberry slices Colleen make, then how many strawberry Colleen had?"</w:t>
      </w:r>
    </w:p>
    <w:p>
      <w:r>
        <w:t>Equation : " X = 197 / 12"</w:t>
      </w:r>
    </w:p>
    <w:p>
      <w:r>
        <w:t xml:space="preserve">Answer : "16.416666666666668" </w:t>
        <w:br/>
        <w:t>}</w:t>
      </w:r>
    </w:p>
    <w:p>
      <w:r>
        <w:t>{</w:t>
        <w:br/>
        <w:t>Index 1752:</w:t>
      </w:r>
    </w:p>
    <w:p>
      <w:r>
        <w:t>Question : "Richard had some strawberry. He divide each strawberry into 27 slices. If total 113 strawberry slices Richard make, then how many strawberry Richard had?"</w:t>
      </w:r>
    </w:p>
    <w:p>
      <w:r>
        <w:t>Equation : " X = 113 / 27"</w:t>
      </w:r>
    </w:p>
    <w:p>
      <w:r>
        <w:t xml:space="preserve">Answer : "4.185185185185185" </w:t>
        <w:br/>
        <w:t>}</w:t>
      </w:r>
    </w:p>
    <w:p>
      <w:r>
        <w:t>{</w:t>
        <w:br/>
        <w:t>Index 1753:</w:t>
      </w:r>
    </w:p>
    <w:p>
      <w:r>
        <w:t>Question : "William had some Doll. He slice each Doll into 14 slices. If total 87 Doll slices William make, then how many Doll William had?"</w:t>
      </w:r>
    </w:p>
    <w:p>
      <w:r>
        <w:t>Equation : " X = 87 / 14"</w:t>
      </w:r>
    </w:p>
    <w:p>
      <w:r>
        <w:t xml:space="preserve">Answer : "6.214285714285714" </w:t>
        <w:br/>
        <w:t>}</w:t>
      </w:r>
    </w:p>
    <w:p>
      <w:r>
        <w:t>{</w:t>
        <w:br/>
        <w:t>Index 1754:</w:t>
      </w:r>
    </w:p>
    <w:p>
      <w:r>
        <w:t>Question : "Della had some avocado. He hash each avocado into 29 slices. If total 145 avocado slices Della make, then how many avocado Della had?"</w:t>
      </w:r>
    </w:p>
    <w:p>
      <w:r>
        <w:t>Equation : " X = 145 / 29"</w:t>
      </w:r>
    </w:p>
    <w:p>
      <w:r>
        <w:t xml:space="preserve">Answer : "5.0" </w:t>
        <w:br/>
        <w:t>}</w:t>
      </w:r>
    </w:p>
    <w:p>
      <w:r>
        <w:t>{</w:t>
        <w:br/>
        <w:t>Index 1755:</w:t>
      </w:r>
    </w:p>
    <w:p>
      <w:r>
        <w:t>Question : "Dora had some Doll. He dice each Doll into 27 slices. If total 48 Doll slices Dora make, then how many Doll Dora had?"</w:t>
      </w:r>
    </w:p>
    <w:p>
      <w:r>
        <w:t>Equation : " X = 48 / 27"</w:t>
      </w:r>
    </w:p>
    <w:p>
      <w:r>
        <w:t xml:space="preserve">Answer : "1.7777777777777777" </w:t>
        <w:br/>
        <w:t>}</w:t>
      </w:r>
    </w:p>
    <w:p>
      <w:r>
        <w:t>{</w:t>
        <w:br/>
        <w:t>Index 1756:</w:t>
      </w:r>
    </w:p>
    <w:p>
      <w:r>
        <w:t>Question : "Anna had some orange. He carve each orange into 16 slices. If total 35 orange slices Anna make, then how many orange Anna had?"</w:t>
      </w:r>
    </w:p>
    <w:p>
      <w:r>
        <w:t>Equation : " X = 35 / 16"</w:t>
      </w:r>
    </w:p>
    <w:p>
      <w:r>
        <w:t xml:space="preserve">Answer : "2.1875" </w:t>
        <w:br/>
        <w:t>}</w:t>
      </w:r>
    </w:p>
    <w:p>
      <w:r>
        <w:t>{</w:t>
        <w:br/>
        <w:t>Index 1757:</w:t>
      </w:r>
    </w:p>
    <w:p>
      <w:r>
        <w:t>Question : "Kenneth had some Biscuit. He cut up each Biscuit into 9 slices. If total 78 Biscuit slices Kenneth make, then how many Biscuit Kenneth had?"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1758:</w:t>
      </w:r>
    </w:p>
    <w:p>
      <w:r>
        <w:t>Question : "Gabriel had some raspberry. He chop each raspberry into 8 slices. If total 177 raspberry slices Gabriel make, then how many raspberry Gabriel had?"</w:t>
      </w:r>
    </w:p>
    <w:p>
      <w:r>
        <w:t>Equation : " X = 177 / 8"</w:t>
      </w:r>
    </w:p>
    <w:p>
      <w:r>
        <w:t xml:space="preserve">Answer : "22.125" </w:t>
        <w:br/>
        <w:t>}</w:t>
      </w:r>
    </w:p>
    <w:p>
      <w:r>
        <w:t>{</w:t>
        <w:br/>
        <w:t>Index 1759:</w:t>
      </w:r>
    </w:p>
    <w:p>
      <w:r>
        <w:t>Question : "Leslie had some mango. He cut each mango into 3 slices. If total 129 mango slices Leslie make, then how many mango Leslie had?"</w:t>
      </w:r>
    </w:p>
    <w:p>
      <w:r>
        <w:t>Equation : " X = 129 / 3"</w:t>
      </w:r>
    </w:p>
    <w:p>
      <w:r>
        <w:t xml:space="preserve">Answer : "43.0" </w:t>
        <w:br/>
        <w:t>}</w:t>
      </w:r>
    </w:p>
    <w:p>
      <w:r>
        <w:t>{</w:t>
        <w:br/>
        <w:t>Index 1760:</w:t>
      </w:r>
    </w:p>
    <w:p>
      <w:r>
        <w:t>Question : "Suzanne had some Book. He carve each Book into 17 slices. If total 152 Book slices Suzanne make, then how many Book Suzanne had?"</w:t>
      </w:r>
    </w:p>
    <w:p>
      <w:r>
        <w:t>Equation : " X = 152 / 17"</w:t>
      </w:r>
    </w:p>
    <w:p>
      <w:r>
        <w:t xml:space="preserve">Answer : "8.941176470588236" </w:t>
        <w:br/>
        <w:t>}</w:t>
      </w:r>
    </w:p>
    <w:p>
      <w:r>
        <w:t>{</w:t>
        <w:br/>
        <w:t>Index 1761:</w:t>
      </w:r>
    </w:p>
    <w:p>
      <w:r>
        <w:t>Question : "Mary had some raspberry. He divide each raspberry into 27 slices. If total 43 raspberry slices Mary make, then how many raspberry Mary had?"</w:t>
      </w:r>
    </w:p>
    <w:p>
      <w:r>
        <w:t>Equation : " X = 43 / 27"</w:t>
      </w:r>
    </w:p>
    <w:p>
      <w:r>
        <w:t xml:space="preserve">Answer : "1.5925925925925926" </w:t>
        <w:br/>
        <w:t>}</w:t>
      </w:r>
    </w:p>
    <w:p>
      <w:r>
        <w:t>{</w:t>
        <w:br/>
        <w:t>Index 1762:</w:t>
      </w:r>
    </w:p>
    <w:p>
      <w:r>
        <w:t>Question : "Kevin had some Box. He cut each Box into 10 slices. If total 75 Box slices Kevin make, then how many Box Kevin had?"</w:t>
      </w:r>
    </w:p>
    <w:p>
      <w:r>
        <w:t>Equation : " X = 75 / 10"</w:t>
      </w:r>
    </w:p>
    <w:p>
      <w:r>
        <w:t xml:space="preserve">Answer : "7.5" </w:t>
        <w:br/>
        <w:t>}</w:t>
      </w:r>
    </w:p>
    <w:p>
      <w:r>
        <w:t>{</w:t>
        <w:br/>
        <w:t>Index 1763:</w:t>
      </w:r>
    </w:p>
    <w:p>
      <w:r>
        <w:t>Question : "Roy had some raspberry. He cut each raspberry into 5 slices. If total 158 raspberry slices Roy make, then how many raspberry Roy had?"</w:t>
      </w:r>
    </w:p>
    <w:p>
      <w:r>
        <w:t>Equation : " X = 158 / 5"</w:t>
      </w:r>
    </w:p>
    <w:p>
      <w:r>
        <w:t xml:space="preserve">Answer : "31.6" </w:t>
        <w:br/>
        <w:t>}</w:t>
      </w:r>
    </w:p>
    <w:p>
      <w:r>
        <w:t>{</w:t>
        <w:br/>
        <w:t>Index 1764:</w:t>
      </w:r>
    </w:p>
    <w:p>
      <w:r>
        <w:t>Question : "Krystal had some mango. He dice each mango into 19 slices. If total 147 mango slices Krystal make, then how many mango Krystal had?"</w:t>
      </w:r>
    </w:p>
    <w:p>
      <w:r>
        <w:t>Equation : " X = 147 / 19"</w:t>
      </w:r>
    </w:p>
    <w:p>
      <w:r>
        <w:t xml:space="preserve">Answer : "7.7368421052631575" </w:t>
        <w:br/>
        <w:t>}</w:t>
      </w:r>
    </w:p>
    <w:p>
      <w:r>
        <w:t>{</w:t>
        <w:br/>
        <w:t>Index 1765:</w:t>
      </w:r>
    </w:p>
    <w:p>
      <w:r>
        <w:t>Question : "Gladys had some Beg. He cut up each Beg into 12 slices. If total 93 Beg slices Gladys make, then how many Beg Gladys had?"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1766:</w:t>
      </w:r>
    </w:p>
    <w:p>
      <w:r>
        <w:t>Question : "Quinton had some lemon. He cut up each lemon into 15 slices. If total 86 lemon slices Quinton make, then how many lemon Quinton had?"</w:t>
      </w:r>
    </w:p>
    <w:p>
      <w:r>
        <w:t>Equation : " X = 86 / 15"</w:t>
      </w:r>
    </w:p>
    <w:p>
      <w:r>
        <w:t xml:space="preserve">Answer : "5.733333333333333" </w:t>
        <w:br/>
        <w:t>}</w:t>
      </w:r>
    </w:p>
    <w:p>
      <w:r>
        <w:t>{</w:t>
        <w:br/>
        <w:t>Index 1767:</w:t>
      </w:r>
    </w:p>
    <w:p>
      <w:r>
        <w:t>Question : "Rose had some Box. He chop each Box into 24 slices. If total 184 Box slices Rose make, then how many Box Rose had?"</w:t>
      </w:r>
    </w:p>
    <w:p>
      <w:r>
        <w:t>Equation : " X = 184 / 24"</w:t>
      </w:r>
    </w:p>
    <w:p>
      <w:r>
        <w:t xml:space="preserve">Answer : "7.666666666666667" </w:t>
        <w:br/>
        <w:t>}</w:t>
      </w:r>
    </w:p>
    <w:p>
      <w:r>
        <w:t>{</w:t>
        <w:br/>
        <w:t>Index 1768:</w:t>
      </w:r>
    </w:p>
    <w:p>
      <w:r>
        <w:t>Question : "Timothy had some pineapple. He cube each pineapple into 10 slices. If total 144 pineapple slices Timothy make, then how many pineapple Timothy had?"</w:t>
      </w:r>
    </w:p>
    <w:p>
      <w:r>
        <w:t>Equation : " X = 144 / 10"</w:t>
      </w:r>
    </w:p>
    <w:p>
      <w:r>
        <w:t xml:space="preserve">Answer : "14.4" </w:t>
        <w:br/>
        <w:t>}</w:t>
      </w:r>
    </w:p>
    <w:p>
      <w:r>
        <w:t>{</w:t>
        <w:br/>
        <w:t>Index 1769:</w:t>
      </w:r>
    </w:p>
    <w:p>
      <w:r>
        <w:t>Question : "Thelma had some Flower. He carve each Flower into 17 slices. If total 51 Flower slices Thelma make, then how many Flower Thelma had?"</w:t>
      </w:r>
    </w:p>
    <w:p>
      <w:r>
        <w:t>Equation : " X = 51 / 17"</w:t>
      </w:r>
    </w:p>
    <w:p>
      <w:r>
        <w:t xml:space="preserve">Answer : "3.0" </w:t>
        <w:br/>
        <w:t>}</w:t>
      </w:r>
    </w:p>
    <w:p>
      <w:r>
        <w:t>{</w:t>
        <w:br/>
        <w:t>Index 1770:</w:t>
      </w:r>
    </w:p>
    <w:p>
      <w:r>
        <w:t>Question : "Walter had some blueberry. He hash each blueberry into 9 slices. If total 115 blueberry slices Walter make, then how many blueberry Walter had?"</w:t>
      </w:r>
    </w:p>
    <w:p>
      <w:r>
        <w:t>Equation : " X = 115 / 9"</w:t>
      </w:r>
    </w:p>
    <w:p>
      <w:r>
        <w:t xml:space="preserve">Answer : "12.777777777777779" </w:t>
        <w:br/>
        <w:t>}</w:t>
      </w:r>
    </w:p>
    <w:p>
      <w:r>
        <w:t>{</w:t>
        <w:br/>
        <w:t>Index 1771:</w:t>
      </w:r>
    </w:p>
    <w:p>
      <w:r>
        <w:t>Question : "Yvonne had some pineapple. He cut up each pineapple into 2 slices. If total 121 pineapple slices Yvonne make, then how many pineapple Yvonne had?"</w:t>
      </w:r>
    </w:p>
    <w:p>
      <w:r>
        <w:t>Equation : " X = 121 / 2"</w:t>
      </w:r>
    </w:p>
    <w:p>
      <w:r>
        <w:t xml:space="preserve">Answer : "60.5" </w:t>
        <w:br/>
        <w:t>}</w:t>
      </w:r>
    </w:p>
    <w:p>
      <w:r>
        <w:t>{</w:t>
        <w:br/>
        <w:t>Index 1772:</w:t>
      </w:r>
    </w:p>
    <w:p>
      <w:r>
        <w:t>Question : "Brent had some lime. He mince each lime into 18 slices. If total 187 lime slices Brent make, then how many lime Brent had?"</w:t>
      </w:r>
    </w:p>
    <w:p>
      <w:r>
        <w:t>Equation : " X = 187 / 18"</w:t>
      </w:r>
    </w:p>
    <w:p>
      <w:r>
        <w:t xml:space="preserve">Answer : "10.38888888888889" </w:t>
        <w:br/>
        <w:t>}</w:t>
      </w:r>
    </w:p>
    <w:p>
      <w:r>
        <w:t>{</w:t>
        <w:br/>
        <w:t>Index 1773:</w:t>
      </w:r>
    </w:p>
    <w:p>
      <w:r>
        <w:t>Question : "Thomas had some Pen. He mince each Pen into 15 slices. If total 93 Pen slices Thomas make, then how many Pen Thomas had?"</w:t>
      </w:r>
    </w:p>
    <w:p>
      <w:r>
        <w:t>Equation : " X = 93 / 15"</w:t>
      </w:r>
    </w:p>
    <w:p>
      <w:r>
        <w:t xml:space="preserve">Answer : "6.2" </w:t>
        <w:br/>
        <w:t>}</w:t>
      </w:r>
    </w:p>
    <w:p>
      <w:r>
        <w:t>{</w:t>
        <w:br/>
        <w:t>Index 1774:</w:t>
      </w:r>
    </w:p>
    <w:p>
      <w:r>
        <w:t>Question : "Nichol had some Box. He cut each Box into 11 slices. If total 78 Box slices Nichol make, then how many Box Nichol had?"</w:t>
      </w:r>
    </w:p>
    <w:p>
      <w:r>
        <w:t>Equation : " X = 78 / 11"</w:t>
      </w:r>
    </w:p>
    <w:p>
      <w:r>
        <w:t xml:space="preserve">Answer : "7.090909090909091" </w:t>
        <w:br/>
        <w:t>}</w:t>
      </w:r>
    </w:p>
    <w:p>
      <w:r>
        <w:t>{</w:t>
        <w:br/>
        <w:t>Index 1775:</w:t>
      </w:r>
    </w:p>
    <w:p>
      <w:r>
        <w:t>Question : "Reginald had some Pen. He cut up each Pen into 24 slices. If total 153 Pen slices Reginald make, then how many Pen Reginald had?"</w:t>
      </w:r>
    </w:p>
    <w:p>
      <w:r>
        <w:t>Equation : " X = 153 / 24"</w:t>
      </w:r>
    </w:p>
    <w:p>
      <w:r>
        <w:t xml:space="preserve">Answer : "6.375" </w:t>
        <w:br/>
        <w:t>}</w:t>
      </w:r>
    </w:p>
    <w:p>
      <w:r>
        <w:t>{</w:t>
        <w:br/>
        <w:t>Index 1776:</w:t>
      </w:r>
    </w:p>
    <w:p>
      <w:r>
        <w:t>Question : "Amanda had some orange. He hash each orange into 29 slices. If total 173 orange slices Amanda make, then how many orange Amanda had?"</w:t>
      </w:r>
    </w:p>
    <w:p>
      <w:r>
        <w:t>Equation : " X = 173 / 29"</w:t>
      </w:r>
    </w:p>
    <w:p>
      <w:r>
        <w:t xml:space="preserve">Answer : "5.9655172413793105" </w:t>
        <w:br/>
        <w:t>}</w:t>
      </w:r>
    </w:p>
    <w:p>
      <w:r>
        <w:t>{</w:t>
        <w:br/>
        <w:t>Index 1777:</w:t>
      </w:r>
    </w:p>
    <w:p>
      <w:r>
        <w:t>Question : "Jennifer had some blueberry. He cut up each blueberry into 25 slices. If total 98 blueberry slices Jennifer make, then how many blueberry Jennifer had?"</w:t>
      </w:r>
    </w:p>
    <w:p>
      <w:r>
        <w:t>Equation : " X = 98 / 25"</w:t>
      </w:r>
    </w:p>
    <w:p>
      <w:r>
        <w:t xml:space="preserve">Answer : "3.92" </w:t>
        <w:br/>
        <w:t>}</w:t>
      </w:r>
    </w:p>
    <w:p>
      <w:r>
        <w:t>{</w:t>
        <w:br/>
        <w:t>Index 1778:</w:t>
      </w:r>
    </w:p>
    <w:p>
      <w:r>
        <w:t>Question : "Robert had some kiwi. He carve each kiwi into 3 slices. If total 181 kiwi slices Robert make, then how many kiwi Robert had?"</w:t>
      </w:r>
    </w:p>
    <w:p>
      <w:r>
        <w:t>Equation : " X = 181 / 3"</w:t>
      </w:r>
    </w:p>
    <w:p>
      <w:r>
        <w:t xml:space="preserve">Answer : "60.333333333333336" </w:t>
        <w:br/>
        <w:t>}</w:t>
      </w:r>
    </w:p>
    <w:p>
      <w:r>
        <w:t>{</w:t>
        <w:br/>
        <w:t>Index 1779:</w:t>
      </w:r>
    </w:p>
    <w:p>
      <w:r>
        <w:t>Question : "Veronica had some raspberry. He cut each raspberry into 22 slices. If total 34 raspberry slices Veronica make, then how many raspberry Veronica had?"</w:t>
      </w:r>
    </w:p>
    <w:p>
      <w:r>
        <w:t>Equation : " X = 34 / 22"</w:t>
      </w:r>
    </w:p>
    <w:p>
      <w:r>
        <w:t xml:space="preserve">Answer : "1.5454545454545454" </w:t>
        <w:br/>
        <w:t>}</w:t>
      </w:r>
    </w:p>
    <w:p>
      <w:r>
        <w:t>{</w:t>
        <w:br/>
        <w:t>Index 1780:</w:t>
      </w:r>
    </w:p>
    <w:p>
      <w:r>
        <w:t>Question : "Ruby had some Book. He slice each Book into 8 slices. If total 101 Book slices Ruby make, then how many Book Ruby had?"</w:t>
      </w:r>
    </w:p>
    <w:p>
      <w:r>
        <w:t>Equation : " X = 101 / 8"</w:t>
      </w:r>
    </w:p>
    <w:p>
      <w:r>
        <w:t xml:space="preserve">Answer : "12.625" </w:t>
        <w:br/>
        <w:t>}</w:t>
      </w:r>
    </w:p>
    <w:p>
      <w:r>
        <w:t>{</w:t>
        <w:br/>
        <w:t>Index 1781:</w:t>
      </w:r>
    </w:p>
    <w:p>
      <w:r>
        <w:t>Question : "Renee had some apple. He cube each apple into 7 slices. If total 180 apple slices Renee make, then how many apple Renee had?"</w:t>
      </w:r>
    </w:p>
    <w:p>
      <w:r>
        <w:t>Equation : " X = 180 / 7"</w:t>
      </w:r>
    </w:p>
    <w:p>
      <w:r>
        <w:t xml:space="preserve">Answer : "25.714285714285715" </w:t>
        <w:br/>
        <w:t>}</w:t>
      </w:r>
    </w:p>
    <w:p>
      <w:r>
        <w:t>{</w:t>
        <w:br/>
        <w:t>Index 1782:</w:t>
      </w:r>
    </w:p>
    <w:p>
      <w:r>
        <w:t>Question : "Martin had some Beg. He chop each Beg into 22 slices. If total 67 Beg slices Martin make, then how many Beg Martin had?"</w:t>
      </w:r>
    </w:p>
    <w:p>
      <w:r>
        <w:t>Equation : " X = 67 / 22"</w:t>
      </w:r>
    </w:p>
    <w:p>
      <w:r>
        <w:t xml:space="preserve">Answer : "3.0454545454545454" </w:t>
        <w:br/>
        <w:t>}</w:t>
      </w:r>
    </w:p>
    <w:p>
      <w:r>
        <w:t>{</w:t>
        <w:br/>
        <w:t>Index 1783:</w:t>
      </w:r>
    </w:p>
    <w:p>
      <w:r>
        <w:t>Question : "Troy had some quince. He mince each quince into 16 slices. If total 133 quince slices Troy make, then how many quince Troy had?"</w:t>
      </w:r>
    </w:p>
    <w:p>
      <w:r>
        <w:t>Equation : " X = 133 / 16"</w:t>
      </w:r>
    </w:p>
    <w:p>
      <w:r>
        <w:t xml:space="preserve">Answer : "8.3125" </w:t>
        <w:br/>
        <w:t>}</w:t>
      </w:r>
    </w:p>
    <w:p>
      <w:r>
        <w:t>{</w:t>
        <w:br/>
        <w:t>Index 1784:</w:t>
      </w:r>
    </w:p>
    <w:p>
      <w:r>
        <w:t>Question : "Laurence had some Banana. He slice each Banana into 7 slices. If total 172 Banana slices Laurence make, then how many Banana Laurence had?"</w:t>
      </w:r>
    </w:p>
    <w:p>
      <w:r>
        <w:t>Equation : " X = 172 / 7"</w:t>
      </w:r>
    </w:p>
    <w:p>
      <w:r>
        <w:t xml:space="preserve">Answer : "24.571428571428573" </w:t>
        <w:br/>
        <w:t>}</w:t>
      </w:r>
    </w:p>
    <w:p>
      <w:r>
        <w:t>{</w:t>
        <w:br/>
        <w:t>Index 1785:</w:t>
      </w:r>
    </w:p>
    <w:p>
      <w:r>
        <w:t>Question : "Frederick had some Chocolate. He hash each Chocolate into 13 slices. If total 193 Chocolate slices Frederick make, then how many Chocolate Frederick had?"</w:t>
      </w:r>
    </w:p>
    <w:p>
      <w:r>
        <w:t>Equation : " X = 193 / 13"</w:t>
      </w:r>
    </w:p>
    <w:p>
      <w:r>
        <w:t xml:space="preserve">Answer : "14.846153846153847" </w:t>
        <w:br/>
        <w:t>}</w:t>
      </w:r>
    </w:p>
    <w:p>
      <w:r>
        <w:t>{</w:t>
        <w:br/>
        <w:t>Index 1786:</w:t>
      </w:r>
    </w:p>
    <w:p>
      <w:r>
        <w:t>Question : "Dorothy had some apple. He carve each apple into 24 slices. If total 173 apple slices Dorothy make, then how many apple Dorothy had?"</w:t>
      </w:r>
    </w:p>
    <w:p>
      <w:r>
        <w:t>Equation : " X = 173 / 24"</w:t>
      </w:r>
    </w:p>
    <w:p>
      <w:r>
        <w:t xml:space="preserve">Answer : "7.208333333333333" </w:t>
        <w:br/>
        <w:t>}</w:t>
      </w:r>
    </w:p>
    <w:p>
      <w:r>
        <w:t>{</w:t>
        <w:br/>
        <w:t>Index 1787:</w:t>
      </w:r>
    </w:p>
    <w:p>
      <w:r>
        <w:t>Question : "Lillian had some quince. He slice each quince into 7 slices. If total 88 quince slices Lillian make, then how many quince Lillian had?"</w:t>
      </w:r>
    </w:p>
    <w:p>
      <w:r>
        <w:t>Equation : " X = 88 / 7"</w:t>
      </w:r>
    </w:p>
    <w:p>
      <w:r>
        <w:t xml:space="preserve">Answer : "12.571428571428571" </w:t>
        <w:br/>
        <w:t>}</w:t>
      </w:r>
    </w:p>
    <w:p>
      <w:r>
        <w:t>{</w:t>
        <w:br/>
        <w:t>Index 1788:</w:t>
      </w:r>
    </w:p>
    <w:p>
      <w:r>
        <w:t>Question : "Ethel had some raspberry. He carve each raspberry into 11 slices. If total 100 raspberry slices Ethel make, then how many raspberry Ethel had?"</w:t>
      </w:r>
    </w:p>
    <w:p>
      <w:r>
        <w:t>Equation : " X = 100 / 11"</w:t>
      </w:r>
    </w:p>
    <w:p>
      <w:r>
        <w:t xml:space="preserve">Answer : "9.090909090909092" </w:t>
        <w:br/>
        <w:t>}</w:t>
      </w:r>
    </w:p>
    <w:p>
      <w:r>
        <w:t>{</w:t>
        <w:br/>
        <w:t>Index 1789:</w:t>
      </w:r>
    </w:p>
    <w:p>
      <w:r>
        <w:t>Question : "Clinton had some Bread. He cut up each Bread into 13 slices. If total 71 Bread slices Clinton make, then how many Bread Clinton had?"</w:t>
      </w:r>
    </w:p>
    <w:p>
      <w:r>
        <w:t>Equation : " X = 71 / 13"</w:t>
      </w:r>
    </w:p>
    <w:p>
      <w:r>
        <w:t xml:space="preserve">Answer : "5.461538461538462" </w:t>
        <w:br/>
        <w:t>}</w:t>
      </w:r>
    </w:p>
    <w:p>
      <w:r>
        <w:t>{</w:t>
        <w:br/>
        <w:t>Index 1790:</w:t>
      </w:r>
    </w:p>
    <w:p>
      <w:r>
        <w:t>Question : "Joshua had some Biscuit. He hash each Biscuit into 30 slices. If total 114 Biscuit slices Joshua make, then how many Biscuit Joshua had?"</w:t>
      </w:r>
    </w:p>
    <w:p>
      <w:r>
        <w:t>Equation : " X = 114 / 30"</w:t>
      </w:r>
    </w:p>
    <w:p>
      <w:r>
        <w:t xml:space="preserve">Answer : "3.8" </w:t>
        <w:br/>
        <w:t>}</w:t>
      </w:r>
    </w:p>
    <w:p>
      <w:r>
        <w:t>{</w:t>
        <w:br/>
        <w:t>Index 1791:</w:t>
      </w:r>
    </w:p>
    <w:p>
      <w:r>
        <w:t>Question : "Mark had some apple. He hash each apple into 25 slices. If total 188 apple slices Mark make, then how many apple Mark had?"</w:t>
      </w:r>
    </w:p>
    <w:p>
      <w:r>
        <w:t>Equation : " X = 188 / 25"</w:t>
      </w:r>
    </w:p>
    <w:p>
      <w:r>
        <w:t xml:space="preserve">Answer : "7.52" </w:t>
        <w:br/>
        <w:t>}</w:t>
      </w:r>
    </w:p>
    <w:p>
      <w:r>
        <w:t>{</w:t>
        <w:br/>
        <w:t>Index 1792:</w:t>
      </w:r>
    </w:p>
    <w:p>
      <w:r>
        <w:t>Question : "Corinne had some Mango. He mince each Mango into 26 slices. If total 64 Mango slices Corinne make, then how many Mango Corinne had?"</w:t>
      </w:r>
    </w:p>
    <w:p>
      <w:r>
        <w:t>Equation : " X = 64 / 26"</w:t>
      </w:r>
    </w:p>
    <w:p>
      <w:r>
        <w:t xml:space="preserve">Answer : "2.4615384615384617" </w:t>
        <w:br/>
        <w:t>}</w:t>
      </w:r>
    </w:p>
    <w:p>
      <w:r>
        <w:t>{</w:t>
        <w:br/>
        <w:t>Index 1793:</w:t>
      </w:r>
    </w:p>
    <w:p>
      <w:r>
        <w:t>Question : "Harriet had some Pen. He cut up each Pen into 10 slices. If total 115 Pen slices Harriet make, then how many Pen Harriet had?"</w:t>
      </w:r>
    </w:p>
    <w:p>
      <w:r>
        <w:t>Equation : " X = 115 / 10"</w:t>
      </w:r>
    </w:p>
    <w:p>
      <w:r>
        <w:t xml:space="preserve">Answer : "11.5" </w:t>
        <w:br/>
        <w:t>}</w:t>
      </w:r>
    </w:p>
    <w:p>
      <w:r>
        <w:t>{</w:t>
        <w:br/>
        <w:t>Index 1794:</w:t>
      </w:r>
    </w:p>
    <w:p>
      <w:r>
        <w:t>Question : "Elaine had some Beg. He divide each Beg into 5 slices. If total 61 Beg slices Elaine make, then how many Beg Elaine had?"</w:t>
      </w:r>
    </w:p>
    <w:p>
      <w:r>
        <w:t>Equation : " X = 61 / 5"</w:t>
      </w:r>
    </w:p>
    <w:p>
      <w:r>
        <w:t xml:space="preserve">Answer : "12.2" </w:t>
        <w:br/>
        <w:t>}</w:t>
      </w:r>
    </w:p>
    <w:p>
      <w:r>
        <w:t>{</w:t>
        <w:br/>
        <w:t>Index 1795:</w:t>
      </w:r>
    </w:p>
    <w:p>
      <w:r>
        <w:t>Question : "Brandie had some raspberry. He hash each raspberry into 7 slices. If total 139 raspberry slices Brandie make, then how many raspberry Brandie had?"</w:t>
      </w:r>
    </w:p>
    <w:p>
      <w:r>
        <w:t>Equation : " X = 139 / 7"</w:t>
      </w:r>
    </w:p>
    <w:p>
      <w:r>
        <w:t xml:space="preserve">Answer : "19.857142857142858" </w:t>
        <w:br/>
        <w:t>}</w:t>
      </w:r>
    </w:p>
    <w:p>
      <w:r>
        <w:t>{</w:t>
        <w:br/>
        <w:t>Index 1796:</w:t>
      </w:r>
    </w:p>
    <w:p>
      <w:r>
        <w:t>Question : "Linda had some lemon. He divide each lemon into 13 slices. If total 88 lemon slices Linda make, then how many lemon Linda had?"</w:t>
      </w:r>
    </w:p>
    <w:p>
      <w:r>
        <w:t>Equation : " X = 88 / 13"</w:t>
      </w:r>
    </w:p>
    <w:p>
      <w:r>
        <w:t xml:space="preserve">Answer : "6.769230769230769" </w:t>
        <w:br/>
        <w:t>}</w:t>
      </w:r>
    </w:p>
    <w:p>
      <w:r>
        <w:t>{</w:t>
        <w:br/>
        <w:t>Index 1797:</w:t>
      </w:r>
    </w:p>
    <w:p>
      <w:r>
        <w:t>Question : "Brittany had some toy. He mince each toy into 16 slices. If total 124 toy slices Brittany make, then how many toy Brittany had?"</w:t>
      </w:r>
    </w:p>
    <w:p>
      <w:r>
        <w:t>Equation : " X = 124 / 16"</w:t>
      </w:r>
    </w:p>
    <w:p>
      <w:r>
        <w:t xml:space="preserve">Answer : "7.75" </w:t>
        <w:br/>
        <w:t>}</w:t>
      </w:r>
    </w:p>
    <w:p>
      <w:r>
        <w:t>{</w:t>
        <w:br/>
        <w:t>Index 1798:</w:t>
      </w:r>
    </w:p>
    <w:p>
      <w:r>
        <w:t>Question : "Carol had some quince. He divide each quince into 30 slices. If total 61 quince slices Carol make, then how many quince Carol had?"</w:t>
      </w:r>
    </w:p>
    <w:p>
      <w:r>
        <w:t>Equation : " X = 61 / 30"</w:t>
      </w:r>
    </w:p>
    <w:p>
      <w:r>
        <w:t xml:space="preserve">Answer : "2.033333333333333" </w:t>
        <w:br/>
        <w:t>}</w:t>
      </w:r>
    </w:p>
    <w:p>
      <w:r>
        <w:t>{</w:t>
        <w:br/>
        <w:t>Index 1799:</w:t>
      </w:r>
    </w:p>
    <w:p>
      <w:r>
        <w:t>Question : "Matthew had some Car. He divide each Car into 14 slices. If total 92 Car slices Matthew make, then how many Car Matthew had?"</w:t>
      </w:r>
    </w:p>
    <w:p>
      <w:r>
        <w:t>Equation : " X = 92 / 14"</w:t>
      </w:r>
    </w:p>
    <w:p>
      <w:r>
        <w:t xml:space="preserve">Answer : "6.571428571428571" </w:t>
        <w:br/>
        <w:t>}</w:t>
      </w:r>
    </w:p>
    <w:p>
      <w:r>
        <w:t>{</w:t>
        <w:br/>
        <w:t>Index 1800:</w:t>
      </w:r>
    </w:p>
    <w:p>
      <w:r>
        <w:t>Question : "Mary had some Biscuit. He cut each Biscuit into 13 slices. If total 142 Biscuit slices Mary make, then how many Biscuit Mary had?"</w:t>
      </w:r>
    </w:p>
    <w:p>
      <w:r>
        <w:t>Equation : " X = 142 / 13"</w:t>
      </w:r>
    </w:p>
    <w:p>
      <w:r>
        <w:t xml:space="preserve">Answer : "10.923076923076923" </w:t>
        <w:br/>
        <w:t>}</w:t>
      </w:r>
    </w:p>
    <w:p>
      <w:r>
        <w:t>{</w:t>
        <w:br/>
        <w:t>Index 1801:</w:t>
      </w:r>
    </w:p>
    <w:p>
      <w:r>
        <w:t>Question : "Martin had some Watch. He cut each Watch into 16 slices. If total 56 Watch slices Martin make, then how many Watch Martin had?"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1802:</w:t>
      </w:r>
    </w:p>
    <w:p>
      <w:r>
        <w:t>Question : "Jeremy had some papaya. He cut each papaya into 24 slices. If total 95 papaya slices Jeremy make, then how many papaya Jeremy had?"</w:t>
      </w:r>
    </w:p>
    <w:p>
      <w:r>
        <w:t>Equation : " X = 95 / 24"</w:t>
      </w:r>
    </w:p>
    <w:p>
      <w:r>
        <w:t xml:space="preserve">Answer : "3.9583333333333335" </w:t>
        <w:br/>
        <w:t>}</w:t>
      </w:r>
    </w:p>
    <w:p>
      <w:r>
        <w:t>{</w:t>
        <w:br/>
        <w:t>Index 1803:</w:t>
      </w:r>
    </w:p>
    <w:p>
      <w:r>
        <w:t>Question : "Denise had some Beg. He dice each Beg into 23 slices. If total 102 Beg slices Denise make, then how many Beg Denise had?"</w:t>
      </w:r>
    </w:p>
    <w:p>
      <w:r>
        <w:t>Equation : " X = 102 / 23"</w:t>
      </w:r>
    </w:p>
    <w:p>
      <w:r>
        <w:t xml:space="preserve">Answer : "4.434782608695652" </w:t>
        <w:br/>
        <w:t>}</w:t>
      </w:r>
    </w:p>
    <w:p>
      <w:r>
        <w:t>{</w:t>
        <w:br/>
        <w:t>Index 1804:</w:t>
      </w:r>
    </w:p>
    <w:p>
      <w:r>
        <w:t>Question : "Christine had some pear. He cube each pear into 17 slices. If total 57 pear slices Christine make, then how many pear Christine had?"</w:t>
      </w:r>
    </w:p>
    <w:p>
      <w:r>
        <w:t>Equation : " X = 57 / 17"</w:t>
      </w:r>
    </w:p>
    <w:p>
      <w:r>
        <w:t xml:space="preserve">Answer : "3.3529411764705883" </w:t>
        <w:br/>
        <w:t>}</w:t>
      </w:r>
    </w:p>
    <w:p>
      <w:r>
        <w:t>{</w:t>
        <w:br/>
        <w:t>Index 1805:</w:t>
      </w:r>
    </w:p>
    <w:p>
      <w:r>
        <w:t>Question : "John had some fig. He chop each fig into 7 slices. If total 193 fig slices John make, then how many fig John had?"</w:t>
      </w:r>
    </w:p>
    <w:p>
      <w:r>
        <w:t>Equation : " X = 193 / 7"</w:t>
      </w:r>
    </w:p>
    <w:p>
      <w:r>
        <w:t xml:space="preserve">Answer : "27.571428571428573" </w:t>
        <w:br/>
        <w:t>}</w:t>
      </w:r>
    </w:p>
    <w:p>
      <w:r>
        <w:t>{</w:t>
        <w:br/>
        <w:t>Index 1806:</w:t>
      </w:r>
    </w:p>
    <w:p>
      <w:r>
        <w:t>Question : "Robert had some raspberry. He cut each raspberry into 17 slices. If total 131 raspberry slices Robert make, then how many raspberry Robert had?"</w:t>
      </w:r>
    </w:p>
    <w:p>
      <w:r>
        <w:t>Equation : " X = 131 / 17"</w:t>
      </w:r>
    </w:p>
    <w:p>
      <w:r>
        <w:t xml:space="preserve">Answer : "7.705882352941177" </w:t>
        <w:br/>
        <w:t>}</w:t>
      </w:r>
    </w:p>
    <w:p>
      <w:r>
        <w:t>{</w:t>
        <w:br/>
        <w:t>Index 1807:</w:t>
      </w:r>
    </w:p>
    <w:p>
      <w:r>
        <w:t>Question : "Veronica had some avocado. He cut each avocado into 10 slices. If total 74 avocado slices Veronica make, then how many avocado Veronica had?"</w:t>
      </w:r>
    </w:p>
    <w:p>
      <w:r>
        <w:t>Equation : " X = 74 / 10"</w:t>
      </w:r>
    </w:p>
    <w:p>
      <w:r>
        <w:t xml:space="preserve">Answer : "7.4" </w:t>
        <w:br/>
        <w:t>}</w:t>
      </w:r>
    </w:p>
    <w:p>
      <w:r>
        <w:t>{</w:t>
        <w:br/>
        <w:t>Index 1808:</w:t>
      </w:r>
    </w:p>
    <w:p>
      <w:r>
        <w:t>Question : "David had some Mango. He cube each Mango into 30 slices. If total 160 Mango slices David make, then how many Mango David had?"</w:t>
      </w:r>
    </w:p>
    <w:p>
      <w:r>
        <w:t>Equation : " X = 160 / 30"</w:t>
      </w:r>
    </w:p>
    <w:p>
      <w:r>
        <w:t xml:space="preserve">Answer : "5.333333333333333" </w:t>
        <w:br/>
        <w:t>}</w:t>
      </w:r>
    </w:p>
    <w:p>
      <w:r>
        <w:t>{</w:t>
        <w:br/>
        <w:t>Index 1809:</w:t>
      </w:r>
    </w:p>
    <w:p>
      <w:r>
        <w:t>Question : "Celia had some Press. He divide each Press into 25 slices. If total 117 Press slices Celia make, then how many Press Celia had?"</w:t>
      </w:r>
    </w:p>
    <w:p>
      <w:r>
        <w:t>Equation : " X = 117 / 25"</w:t>
      </w:r>
    </w:p>
    <w:p>
      <w:r>
        <w:t xml:space="preserve">Answer : "4.68" </w:t>
        <w:br/>
        <w:t>}</w:t>
      </w:r>
    </w:p>
    <w:p>
      <w:r>
        <w:t>{</w:t>
        <w:br/>
        <w:t>Index 1810:</w:t>
      </w:r>
    </w:p>
    <w:p>
      <w:r>
        <w:t>Question : "Chad had some kiwi. He cut up each kiwi into 13 slices. If total 113 kiwi slices Chad make, then how many kiwi Chad had?"</w:t>
      </w:r>
    </w:p>
    <w:p>
      <w:r>
        <w:t>Equation : " X = 113 / 13"</w:t>
      </w:r>
    </w:p>
    <w:p>
      <w:r>
        <w:t xml:space="preserve">Answer : "8.692307692307692" </w:t>
        <w:br/>
        <w:t>}</w:t>
      </w:r>
    </w:p>
    <w:p>
      <w:r>
        <w:t>{</w:t>
        <w:br/>
        <w:t>Index 1811:</w:t>
      </w:r>
    </w:p>
    <w:p>
      <w:r>
        <w:t>Question : "Christina had some blackcurrant. He divide each blackcurrant into 13 slices. If total 31 blackcurrant slices Christina make, then how many blackcurrant Christina had?"</w:t>
      </w:r>
    </w:p>
    <w:p>
      <w:r>
        <w:t>Equation : " X = 31 / 13"</w:t>
      </w:r>
    </w:p>
    <w:p>
      <w:r>
        <w:t xml:space="preserve">Answer : "2.3846153846153846" </w:t>
        <w:br/>
        <w:t>}</w:t>
      </w:r>
    </w:p>
    <w:p>
      <w:r>
        <w:t>{</w:t>
        <w:br/>
        <w:t>Index 1812:</w:t>
      </w:r>
    </w:p>
    <w:p>
      <w:r>
        <w:t>Question : "Sylvester had some lime. He divide each lime into 24 slices. If total 52 lime slices Sylvester make, then how many lime Sylvester had?"</w:t>
      </w:r>
    </w:p>
    <w:p>
      <w:r>
        <w:t>Equation : " X = 52 / 24"</w:t>
      </w:r>
    </w:p>
    <w:p>
      <w:r>
        <w:t xml:space="preserve">Answer : "2.1666666666666665" </w:t>
        <w:br/>
        <w:t>}</w:t>
      </w:r>
    </w:p>
    <w:p>
      <w:r>
        <w:t>{</w:t>
        <w:br/>
        <w:t>Index 1813:</w:t>
      </w:r>
    </w:p>
    <w:p>
      <w:r>
        <w:t>Question : "Carmen had some Car. He divide each Car into 22 slices. If total 130 Car slices Carmen make, then how many Car Carmen had?"</w:t>
      </w:r>
    </w:p>
    <w:p>
      <w:r>
        <w:t>Equation : " X = 130 / 22"</w:t>
      </w:r>
    </w:p>
    <w:p>
      <w:r>
        <w:t xml:space="preserve">Answer : "5.909090909090909" </w:t>
        <w:br/>
        <w:t>}</w:t>
      </w:r>
    </w:p>
    <w:p>
      <w:r>
        <w:t>{</w:t>
        <w:br/>
        <w:t>Index 1814:</w:t>
      </w:r>
    </w:p>
    <w:p>
      <w:r>
        <w:t>Question : "Bobbie had some banana. He mince each banana into 13 slices. If total 78 banana slices Bobbie make, then how many banana Bobbie had?"</w:t>
      </w:r>
    </w:p>
    <w:p>
      <w:r>
        <w:t>Equation : " X = 78 / 13"</w:t>
      </w:r>
    </w:p>
    <w:p>
      <w:r>
        <w:t xml:space="preserve">Answer : "6.0" </w:t>
        <w:br/>
        <w:t>}</w:t>
      </w:r>
    </w:p>
    <w:p>
      <w:r>
        <w:t>{</w:t>
        <w:br/>
        <w:t>Index 1815:</w:t>
      </w:r>
    </w:p>
    <w:p>
      <w:r>
        <w:t>Question : "Karla had some blackberry. He cube each blackberry into 29 slices. If total 82 blackberry slices Karla make, then how many blackberry Karla had?"</w:t>
      </w:r>
    </w:p>
    <w:p>
      <w:r>
        <w:t>Equation : " X = 82 / 29"</w:t>
      </w:r>
    </w:p>
    <w:p>
      <w:r>
        <w:t xml:space="preserve">Answer : "2.8275862068965516" </w:t>
        <w:br/>
        <w:t>}</w:t>
      </w:r>
    </w:p>
    <w:p>
      <w:r>
        <w:t>{</w:t>
        <w:br/>
        <w:t>Index 1816:</w:t>
      </w:r>
    </w:p>
    <w:p>
      <w:r>
        <w:t>Question : "Justin had some Bread. He mince each Bread into 16 slices. If total 176 Bread slices Justin make, then how many Bread Justin had?"</w:t>
      </w:r>
    </w:p>
    <w:p>
      <w:r>
        <w:t>Equation : " X = 176 / 16"</w:t>
      </w:r>
    </w:p>
    <w:p>
      <w:r>
        <w:t xml:space="preserve">Answer : "11.0" </w:t>
        <w:br/>
        <w:t>}</w:t>
      </w:r>
    </w:p>
    <w:p>
      <w:r>
        <w:t>{</w:t>
        <w:br/>
        <w:t>Index 1817:</w:t>
      </w:r>
    </w:p>
    <w:p>
      <w:r>
        <w:t>Question : "Maxine had some lychee. He cut each lychee into 15 slices. If total 35 lychee slices Maxine make, then how many lychee Maxine had?"</w:t>
      </w:r>
    </w:p>
    <w:p>
      <w:r>
        <w:t>Equation : " X = 35 / 15"</w:t>
      </w:r>
    </w:p>
    <w:p>
      <w:r>
        <w:t xml:space="preserve">Answer : "2.3333333333333335" </w:t>
        <w:br/>
        <w:t>}</w:t>
      </w:r>
    </w:p>
    <w:p>
      <w:r>
        <w:t>{</w:t>
        <w:br/>
        <w:t>Index 1818:</w:t>
      </w:r>
    </w:p>
    <w:p>
      <w:r>
        <w:t>Question : "Barbara had some plum. He cube each plum into 30 slices. If total 40 plum slices Barbara make, then how many plum Barbara had?"</w:t>
      </w:r>
    </w:p>
    <w:p>
      <w:r>
        <w:t>Equation : " X = 40 / 30"</w:t>
      </w:r>
    </w:p>
    <w:p>
      <w:r>
        <w:t xml:space="preserve">Answer : "1.3333333333333333" </w:t>
        <w:br/>
        <w:t>}</w:t>
      </w:r>
    </w:p>
    <w:p>
      <w:r>
        <w:t>{</w:t>
        <w:br/>
        <w:t>Index 1819:</w:t>
      </w:r>
    </w:p>
    <w:p>
      <w:r>
        <w:t>Question : "Gina had some lychee. He chop each lychee into 17 slices. If total 152 lychee slices Gina make, then how many lychee Gina had?"</w:t>
      </w:r>
    </w:p>
    <w:p>
      <w:r>
        <w:t>Equation : " X = 152 / 17"</w:t>
      </w:r>
    </w:p>
    <w:p>
      <w:r>
        <w:t xml:space="preserve">Answer : "8.941176470588236" </w:t>
        <w:br/>
        <w:t>}</w:t>
      </w:r>
    </w:p>
    <w:p>
      <w:r>
        <w:t>{</w:t>
        <w:br/>
        <w:t>Index 1820:</w:t>
      </w:r>
    </w:p>
    <w:p>
      <w:r>
        <w:t>Question : "Mary had some Doll. He hash each Doll into 28 slices. If total 33 Doll slices Mary make, then how many Doll Mary had?"</w:t>
      </w:r>
    </w:p>
    <w:p>
      <w:r>
        <w:t>Equation : " X = 33 / 28"</w:t>
      </w:r>
    </w:p>
    <w:p>
      <w:r>
        <w:t xml:space="preserve">Answer : "1.1785714285714286" </w:t>
        <w:br/>
        <w:t>}</w:t>
      </w:r>
    </w:p>
    <w:p>
      <w:r>
        <w:t>{</w:t>
        <w:br/>
        <w:t>Index 1821:</w:t>
      </w:r>
    </w:p>
    <w:p>
      <w:r>
        <w:t>Question : "Irving had some lemon. He cut up each lemon into 27 slices. If total 43 lemon slices Irving make, then how many lemon Irving had?"</w:t>
      </w:r>
    </w:p>
    <w:p>
      <w:r>
        <w:t>Equation : " X = 43 / 27"</w:t>
      </w:r>
    </w:p>
    <w:p>
      <w:r>
        <w:t xml:space="preserve">Answer : "1.5925925925925926" </w:t>
        <w:br/>
        <w:t>}</w:t>
      </w:r>
    </w:p>
    <w:p>
      <w:r>
        <w:t>{</w:t>
        <w:br/>
        <w:t>Index 1822:</w:t>
      </w:r>
    </w:p>
    <w:p>
      <w:r>
        <w:t>Question : "Adam had some nectarine. He cut each nectarine into 28 slices. If total 38 nectarine slices Adam make, then how many nectarine Adam had?"</w:t>
      </w:r>
    </w:p>
    <w:p>
      <w:r>
        <w:t>Equation : " X = 38 / 28"</w:t>
      </w:r>
    </w:p>
    <w:p>
      <w:r>
        <w:t xml:space="preserve">Answer : "1.3571428571428572" </w:t>
        <w:br/>
        <w:t>}</w:t>
      </w:r>
    </w:p>
    <w:p>
      <w:r>
        <w:t>{</w:t>
        <w:br/>
        <w:t>Index 1823:</w:t>
      </w:r>
    </w:p>
    <w:p>
      <w:r>
        <w:t>Question : "Marion had some plum. He divide each plum into 30 slices. If total 111 plum slices Marion make, then how many plum Marion had?"</w:t>
      </w:r>
    </w:p>
    <w:p>
      <w:r>
        <w:t>Equation : " X = 111 / 30"</w:t>
      </w:r>
    </w:p>
    <w:p>
      <w:r>
        <w:t xml:space="preserve">Answer : "3.7" </w:t>
        <w:br/>
        <w:t>}</w:t>
      </w:r>
    </w:p>
    <w:p>
      <w:r>
        <w:t>{</w:t>
        <w:br/>
        <w:t>Index 1824:</w:t>
      </w:r>
    </w:p>
    <w:p>
      <w:r>
        <w:t>Question : "Holly had some blackberry. He cut each blackberry into 14 slices. If total 157 blackberry slices Holly make, then how many blackberry Holly had?"</w:t>
      </w:r>
    </w:p>
    <w:p>
      <w:r>
        <w:t>Equation : " X = 157 / 14"</w:t>
      </w:r>
    </w:p>
    <w:p>
      <w:r>
        <w:t xml:space="preserve">Answer : "11.214285714285714" </w:t>
        <w:br/>
        <w:t>}</w:t>
      </w:r>
    </w:p>
    <w:p>
      <w:r>
        <w:t>{</w:t>
        <w:br/>
        <w:t>Index 1825:</w:t>
      </w:r>
    </w:p>
    <w:p>
      <w:r>
        <w:t>Question : "Alex had some toy. He carve each toy into 4 slices. If total 75 toy slices Alex make, then how many toy Alex had?"</w:t>
      </w:r>
    </w:p>
    <w:p>
      <w:r>
        <w:t>Equation : " X = 75 / 4"</w:t>
      </w:r>
    </w:p>
    <w:p>
      <w:r>
        <w:t xml:space="preserve">Answer : "18.75" </w:t>
        <w:br/>
        <w:t>}</w:t>
      </w:r>
    </w:p>
    <w:p>
      <w:r>
        <w:t>{</w:t>
        <w:br/>
        <w:t>Index 1826:</w:t>
      </w:r>
    </w:p>
    <w:p>
      <w:r>
        <w:t>Question : "Cecil had some Doll. He cube each Doll into 24 slices. If total 41 Doll slices Cecil make, then how many Doll Cecil had?"</w:t>
      </w:r>
    </w:p>
    <w:p>
      <w:r>
        <w:t>Equation : " X = 41 / 24"</w:t>
      </w:r>
    </w:p>
    <w:p>
      <w:r>
        <w:t xml:space="preserve">Answer : "1.7083333333333333" </w:t>
        <w:br/>
        <w:t>}</w:t>
      </w:r>
    </w:p>
    <w:p>
      <w:r>
        <w:t>{</w:t>
        <w:br/>
        <w:t>Index 1827:</w:t>
      </w:r>
    </w:p>
    <w:p>
      <w:r>
        <w:t>Question : "George had some Watch. He dice each Watch into 25 slices. If total 197 Watch slices George make, then how many Watch George had?"</w:t>
      </w:r>
    </w:p>
    <w:p>
      <w:r>
        <w:t>Equation : " X = 197 / 25"</w:t>
      </w:r>
    </w:p>
    <w:p>
      <w:r>
        <w:t xml:space="preserve">Answer : "7.88" </w:t>
        <w:br/>
        <w:t>}</w:t>
      </w:r>
    </w:p>
    <w:p>
      <w:r>
        <w:t>{</w:t>
        <w:br/>
        <w:t>Index 1828:</w:t>
      </w:r>
    </w:p>
    <w:p>
      <w:r>
        <w:t>Question : "Kelly had some Pen. He hash each Pen into 25 slices. If total 163 Pen slices Kelly make, then how many Pen Kelly had?"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1829:</w:t>
      </w:r>
    </w:p>
    <w:p>
      <w:r>
        <w:t>Question : "Anthony had some lemon. He hash each lemon into 2 slices. If total 62 lemon slices Anthony make, then how many lemon Anthony had?"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1830:</w:t>
      </w:r>
    </w:p>
    <w:p>
      <w:r>
        <w:t>Question : "Tyler had some mango. He chop each mango into 10 slices. If total 162 mango slices Tyler make, then how many mango Tyler had?"</w:t>
      </w:r>
    </w:p>
    <w:p>
      <w:r>
        <w:t>Equation : " X = 162 / 10"</w:t>
      </w:r>
    </w:p>
    <w:p>
      <w:r>
        <w:t xml:space="preserve">Answer : "16.2" </w:t>
        <w:br/>
        <w:t>}</w:t>
      </w:r>
    </w:p>
    <w:p>
      <w:r>
        <w:t>{</w:t>
        <w:br/>
        <w:t>Index 1831:</w:t>
      </w:r>
    </w:p>
    <w:p>
      <w:r>
        <w:t>Question : "Michele had some coconut. He cut each coconut into 10 slices. If total 123 coconut slices Michele make, then how many coconut Michele had?"</w:t>
      </w:r>
    </w:p>
    <w:p>
      <w:r>
        <w:t>Equation : " X = 123 / 10"</w:t>
      </w:r>
    </w:p>
    <w:p>
      <w:r>
        <w:t xml:space="preserve">Answer : "12.3" </w:t>
        <w:br/>
        <w:t>}</w:t>
      </w:r>
    </w:p>
    <w:p>
      <w:r>
        <w:t>{</w:t>
        <w:br/>
        <w:t>Index 1832:</w:t>
      </w:r>
    </w:p>
    <w:p>
      <w:r>
        <w:t>Question : "Susan had some Bread. He divide each Bread into 26 slices. If total 115 Bread slices Susan make, then how many Bread Susan had?"</w:t>
      </w:r>
    </w:p>
    <w:p>
      <w:r>
        <w:t>Equation : " X = 115 / 26"</w:t>
      </w:r>
    </w:p>
    <w:p>
      <w:r>
        <w:t xml:space="preserve">Answer : "4.423076923076923" </w:t>
        <w:br/>
        <w:t>}</w:t>
      </w:r>
    </w:p>
    <w:p>
      <w:r>
        <w:t>{</w:t>
        <w:br/>
        <w:t>Index 1833:</w:t>
      </w:r>
    </w:p>
    <w:p>
      <w:r>
        <w:t>Question : "Vernon had some Press. He carve each Press into 4 slices. If total 152 Press slices Vernon make, then how many Press Vernon had?"</w:t>
      </w:r>
    </w:p>
    <w:p>
      <w:r>
        <w:t>Equation : " X = 152 / 4"</w:t>
      </w:r>
    </w:p>
    <w:p>
      <w:r>
        <w:t xml:space="preserve">Answer : "38.0" </w:t>
        <w:br/>
        <w:t>}</w:t>
      </w:r>
    </w:p>
    <w:p>
      <w:r>
        <w:t>{</w:t>
        <w:br/>
        <w:t>Index 1834:</w:t>
      </w:r>
    </w:p>
    <w:p>
      <w:r>
        <w:t>Question : "Barbara had some Bread. He cut each Bread into 13 slices. If total 116 Bread slices Barbara make, then how many Bread Barbara had?"</w:t>
      </w:r>
    </w:p>
    <w:p>
      <w:r>
        <w:t>Equation : " X = 116 / 13"</w:t>
      </w:r>
    </w:p>
    <w:p>
      <w:r>
        <w:t xml:space="preserve">Answer : "8.923076923076923" </w:t>
        <w:br/>
        <w:t>}</w:t>
      </w:r>
    </w:p>
    <w:p>
      <w:r>
        <w:t>{</w:t>
        <w:br/>
        <w:t>Index 1835:</w:t>
      </w:r>
    </w:p>
    <w:p>
      <w:r>
        <w:t>Question : "Harry had some coconut. He chop each coconut into 5 slices. If total 87 coconut slices Harry make, then how many coconut Harry had?"</w:t>
      </w:r>
    </w:p>
    <w:p>
      <w:r>
        <w:t>Equation : " X = 87 / 5"</w:t>
      </w:r>
    </w:p>
    <w:p>
      <w:r>
        <w:t xml:space="preserve">Answer : "17.4" </w:t>
        <w:br/>
        <w:t>}</w:t>
      </w:r>
    </w:p>
    <w:p>
      <w:r>
        <w:t>{</w:t>
        <w:br/>
        <w:t>Index 1836:</w:t>
      </w:r>
    </w:p>
    <w:p>
      <w:r>
        <w:t>Question : "Jason had some Chocolate. He cut each Chocolate into 22 slices. If total 161 Chocolate slices Jason make, then how many Chocolate Jason had?"</w:t>
      </w:r>
    </w:p>
    <w:p>
      <w:r>
        <w:t>Equation : " X = 161 / 22"</w:t>
      </w:r>
    </w:p>
    <w:p>
      <w:r>
        <w:t xml:space="preserve">Answer : "7.318181818181818" </w:t>
        <w:br/>
        <w:t>}</w:t>
      </w:r>
    </w:p>
    <w:p>
      <w:r>
        <w:t>{</w:t>
        <w:br/>
        <w:t>Index 1837:</w:t>
      </w:r>
    </w:p>
    <w:p>
      <w:r>
        <w:t>Question : "Dustin had some fig. He slice each fig into 16 slices. If total 77 fig slices Dustin make, then how many fig Dustin had?"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1838:</w:t>
      </w:r>
    </w:p>
    <w:p>
      <w:r>
        <w:t>Question : "Christine had some banana. He divide each banana into 6 slices. If total 106 banana slices Christine make, then how many banana Christine had?"</w:t>
      </w:r>
    </w:p>
    <w:p>
      <w:r>
        <w:t>Equation : " X = 106 / 6"</w:t>
      </w:r>
    </w:p>
    <w:p>
      <w:r>
        <w:t xml:space="preserve">Answer : "17.666666666666668" </w:t>
        <w:br/>
        <w:t>}</w:t>
      </w:r>
    </w:p>
    <w:p>
      <w:r>
        <w:t>{</w:t>
        <w:br/>
        <w:t>Index 1839:</w:t>
      </w:r>
    </w:p>
    <w:p>
      <w:r>
        <w:t>Question : "Sabra had some kiwi. He mince each kiwi into 22 slices. If total 75 kiwi slices Sabra make, then how many kiwi Sabra had?"</w:t>
      </w:r>
    </w:p>
    <w:p>
      <w:r>
        <w:t>Equation : " X = 75 / 22"</w:t>
      </w:r>
    </w:p>
    <w:p>
      <w:r>
        <w:t xml:space="preserve">Answer : "3.409090909090909" </w:t>
        <w:br/>
        <w:t>}</w:t>
      </w:r>
    </w:p>
    <w:p>
      <w:r>
        <w:t>{</w:t>
        <w:br/>
        <w:t>Index 1840:</w:t>
      </w:r>
    </w:p>
    <w:p>
      <w:r>
        <w:t>Question : "Tammy had some Flower. He cut each Flower into 18 slices. If total 37 Flower slices Tammy make, then how many Flower Tammy had?"</w:t>
      </w:r>
    </w:p>
    <w:p>
      <w:r>
        <w:t>Equation : " X = 37 / 18"</w:t>
      </w:r>
    </w:p>
    <w:p>
      <w:r>
        <w:t xml:space="preserve">Answer : "2.0555555555555554" </w:t>
        <w:br/>
        <w:t>}</w:t>
      </w:r>
    </w:p>
    <w:p>
      <w:r>
        <w:t>{</w:t>
        <w:br/>
        <w:t>Index 1841:</w:t>
      </w:r>
    </w:p>
    <w:p>
      <w:r>
        <w:t>Question : "Michael had some peach. He hash each peach into 4 slices. If total 167 peach slices Michael make, then how many peach Michael had?"</w:t>
      </w:r>
    </w:p>
    <w:p>
      <w:r>
        <w:t>Equation : " X = 167 / 4"</w:t>
      </w:r>
    </w:p>
    <w:p>
      <w:r>
        <w:t xml:space="preserve">Answer : "41.75" </w:t>
        <w:br/>
        <w:t>}</w:t>
      </w:r>
    </w:p>
    <w:p>
      <w:r>
        <w:t>{</w:t>
        <w:br/>
        <w:t>Index 1842:</w:t>
      </w:r>
    </w:p>
    <w:p>
      <w:r>
        <w:t>Question : "Madeline had some Flower. He chop each Flower into 17 slices. If total 185 Flower slices Madeline make, then how many Flower Madeline had?"</w:t>
      </w:r>
    </w:p>
    <w:p>
      <w:r>
        <w:t>Equation : " X = 185 / 17"</w:t>
      </w:r>
    </w:p>
    <w:p>
      <w:r>
        <w:t xml:space="preserve">Answer : "10.882352941176471" </w:t>
        <w:br/>
        <w:t>}</w:t>
      </w:r>
    </w:p>
    <w:p>
      <w:r>
        <w:t>{</w:t>
        <w:br/>
        <w:t>Index 1843:</w:t>
      </w:r>
    </w:p>
    <w:p>
      <w:r>
        <w:t>Question : "Lillie had some nectarine. He cut up each nectarine into 4 slices. If total 173 nectarine slices Lillie make, then how many nectarine Lillie had?"</w:t>
      </w:r>
    </w:p>
    <w:p>
      <w:r>
        <w:t>Equation : " X = 173 / 4"</w:t>
      </w:r>
    </w:p>
    <w:p>
      <w:r>
        <w:t xml:space="preserve">Answer : "43.25" </w:t>
        <w:br/>
        <w:t>}</w:t>
      </w:r>
    </w:p>
    <w:p>
      <w:r>
        <w:t>{</w:t>
        <w:br/>
        <w:t>Index 1844:</w:t>
      </w:r>
    </w:p>
    <w:p>
      <w:r>
        <w:t>Question : "John had some coconut. He slice each coconut into 30 slices. If total 161 coconut slices John make, then how many coconut John had?"</w:t>
      </w:r>
    </w:p>
    <w:p>
      <w:r>
        <w:t>Equation : " X = 161 / 30"</w:t>
      </w:r>
    </w:p>
    <w:p>
      <w:r>
        <w:t xml:space="preserve">Answer : "5.366666666666666" </w:t>
        <w:br/>
        <w:t>}</w:t>
      </w:r>
    </w:p>
    <w:p>
      <w:r>
        <w:t>{</w:t>
        <w:br/>
        <w:t>Index 1845:</w:t>
      </w:r>
    </w:p>
    <w:p>
      <w:r>
        <w:t>Question : "Wayne had some Bread. He slice each Bread into 14 slices. If total 127 Bread slices Wayne make, then how many Bread Wayne had?"</w:t>
      </w:r>
    </w:p>
    <w:p>
      <w:r>
        <w:t>Equation : " X = 127 / 14"</w:t>
      </w:r>
    </w:p>
    <w:p>
      <w:r>
        <w:t xml:space="preserve">Answer : "9.071428571428571" </w:t>
        <w:br/>
        <w:t>}</w:t>
      </w:r>
    </w:p>
    <w:p>
      <w:r>
        <w:t>{</w:t>
        <w:br/>
        <w:t>Index 1846:</w:t>
      </w:r>
    </w:p>
    <w:p>
      <w:r>
        <w:t>Question : "Peggy had some nectarine. He divide each nectarine into 11 slices. If total 152 nectarine slices Peggy make, then how many nectarine Peggy had?"</w:t>
      </w:r>
    </w:p>
    <w:p>
      <w:r>
        <w:t>Equation : " X = 152 / 11"</w:t>
      </w:r>
    </w:p>
    <w:p>
      <w:r>
        <w:t xml:space="preserve">Answer : "13.818181818181818" </w:t>
        <w:br/>
        <w:t>}</w:t>
      </w:r>
    </w:p>
    <w:p>
      <w:r>
        <w:t>{</w:t>
        <w:br/>
        <w:t>Index 1847:</w:t>
      </w:r>
    </w:p>
    <w:p>
      <w:r>
        <w:t>Question : "Hal had some nectarine. He cut each nectarine into 4 slices. If total 179 nectarine slices Hal make, then how many nectarine Hal had?"</w:t>
      </w:r>
    </w:p>
    <w:p>
      <w:r>
        <w:t>Equation : " X = 179 / 4"</w:t>
      </w:r>
    </w:p>
    <w:p>
      <w:r>
        <w:t xml:space="preserve">Answer : "44.75" </w:t>
        <w:br/>
        <w:t>}</w:t>
      </w:r>
    </w:p>
    <w:p>
      <w:r>
        <w:t>{</w:t>
        <w:br/>
        <w:t>Index 1848:</w:t>
      </w:r>
    </w:p>
    <w:p>
      <w:r>
        <w:t>Question : "Dorothy had some Box. He chop each Box into 26 slices. If total 177 Box slices Dorothy make, then how many Box Dorothy had?"</w:t>
      </w:r>
    </w:p>
    <w:p>
      <w:r>
        <w:t>Equation : " X = 177 / 26"</w:t>
      </w:r>
    </w:p>
    <w:p>
      <w:r>
        <w:t xml:space="preserve">Answer : "6.8076923076923075" </w:t>
        <w:br/>
        <w:t>}</w:t>
      </w:r>
    </w:p>
    <w:p>
      <w:r>
        <w:t>{</w:t>
        <w:br/>
        <w:t>Index 1849:</w:t>
      </w:r>
    </w:p>
    <w:p>
      <w:r>
        <w:t>Question : "Elizabeth had some lime. He chop each lime into 20 slices. If total 177 lime slices Elizabeth make, then how many lime Elizabeth had?"</w:t>
      </w:r>
    </w:p>
    <w:p>
      <w:r>
        <w:t>Equation : " X = 177 / 20"</w:t>
      </w:r>
    </w:p>
    <w:p>
      <w:r>
        <w:t xml:space="preserve">Answer : "8.85" </w:t>
        <w:br/>
        <w:t>}</w:t>
      </w:r>
    </w:p>
    <w:p>
      <w:r>
        <w:t>{</w:t>
        <w:br/>
        <w:t>Index 1850:</w:t>
      </w:r>
    </w:p>
    <w:p>
      <w:r>
        <w:t>Question : "Michelle had some lime. He chop each lime into 23 slices. If total 102 lime slices Michelle make, then how many lime Michelle had?"</w:t>
      </w:r>
    </w:p>
    <w:p>
      <w:r>
        <w:t>Equation : " X = 102 / 23"</w:t>
      </w:r>
    </w:p>
    <w:p>
      <w:r>
        <w:t xml:space="preserve">Answer : "4.434782608695652" </w:t>
        <w:br/>
        <w:t>}</w:t>
      </w:r>
    </w:p>
    <w:p>
      <w:r>
        <w:t>{</w:t>
        <w:br/>
        <w:t>Index 1851:</w:t>
      </w:r>
    </w:p>
    <w:p>
      <w:r>
        <w:t>Question : "Allison had some Book. He chop each Book into 26 slices. If total 161 Book slices Allison make, then how many Book Allison had?"</w:t>
      </w:r>
    </w:p>
    <w:p>
      <w:r>
        <w:t>Equation : " X = 161 / 26"</w:t>
      </w:r>
    </w:p>
    <w:p>
      <w:r>
        <w:t xml:space="preserve">Answer : "6.1923076923076925" </w:t>
        <w:br/>
        <w:t>}</w:t>
      </w:r>
    </w:p>
    <w:p>
      <w:r>
        <w:t>{</w:t>
        <w:br/>
        <w:t>Index 1852:</w:t>
      </w:r>
    </w:p>
    <w:p>
      <w:r>
        <w:t>Question : "Tania had some lemon. He divide each lemon into 16 slices. If total 130 lemon slices Tania make, then how many lemon Tania had?"</w:t>
      </w:r>
    </w:p>
    <w:p>
      <w:r>
        <w:t>Equation : " X = 130 / 16"</w:t>
      </w:r>
    </w:p>
    <w:p>
      <w:r>
        <w:t xml:space="preserve">Answer : "8.125" </w:t>
        <w:br/>
        <w:t>}</w:t>
      </w:r>
    </w:p>
    <w:p>
      <w:r>
        <w:t>{</w:t>
        <w:br/>
        <w:t>Index 1853:</w:t>
      </w:r>
    </w:p>
    <w:p>
      <w:r>
        <w:t>Question : "Henry had some lime. He hash each lime into 27 slices. If total 142 lime slices Henry make, then how many lime Henry had?"</w:t>
      </w:r>
    </w:p>
    <w:p>
      <w:r>
        <w:t>Equation : " X = 142 / 27"</w:t>
      </w:r>
    </w:p>
    <w:p>
      <w:r>
        <w:t xml:space="preserve">Answer : "5.2592592592592595" </w:t>
        <w:br/>
        <w:t>}</w:t>
      </w:r>
    </w:p>
    <w:p>
      <w:r>
        <w:t>{</w:t>
        <w:br/>
        <w:t>Index 1854:</w:t>
      </w:r>
    </w:p>
    <w:p>
      <w:r>
        <w:t>Question : "Mike had some raspberry. He mince each raspberry into 18 slices. If total 118 raspberry slices Mike make, then how many raspberry Mike had?"</w:t>
      </w:r>
    </w:p>
    <w:p>
      <w:r>
        <w:t>Equation : " X = 118 / 18"</w:t>
      </w:r>
    </w:p>
    <w:p>
      <w:r>
        <w:t xml:space="preserve">Answer : "6.555555555555555" </w:t>
        <w:br/>
        <w:t>}</w:t>
      </w:r>
    </w:p>
    <w:p>
      <w:r>
        <w:t>{</w:t>
        <w:br/>
        <w:t>Index 1855:</w:t>
      </w:r>
    </w:p>
    <w:p>
      <w:r>
        <w:t>Question : "Laurie had some coconut. He mince each coconut into 23 slices. If total 97 coconut slices Laurie make, then how many coconut Laurie had?"</w:t>
      </w:r>
    </w:p>
    <w:p>
      <w:r>
        <w:t>Equation : " X = 97 / 23"</w:t>
      </w:r>
    </w:p>
    <w:p>
      <w:r>
        <w:t xml:space="preserve">Answer : "4.217391304347826" </w:t>
        <w:br/>
        <w:t>}</w:t>
      </w:r>
    </w:p>
    <w:p>
      <w:r>
        <w:t>{</w:t>
        <w:br/>
        <w:t>Index 1856:</w:t>
      </w:r>
    </w:p>
    <w:p>
      <w:r>
        <w:t>Question : "Yulanda had some orange. He dice each orange into 8 slices. If total 76 orange slices Yulanda make, then how many orange Yulanda had?"</w:t>
      </w:r>
    </w:p>
    <w:p>
      <w:r>
        <w:t>Equation : " X = 76 / 8"</w:t>
      </w:r>
    </w:p>
    <w:p>
      <w:r>
        <w:t xml:space="preserve">Answer : "9.5" </w:t>
        <w:br/>
        <w:t>}</w:t>
      </w:r>
    </w:p>
    <w:p>
      <w:r>
        <w:t>{</w:t>
        <w:br/>
        <w:t>Index 1857:</w:t>
      </w:r>
    </w:p>
    <w:p>
      <w:r>
        <w:t>Question : "Patrice had some fig. He cut each fig into 17 slices. If total 134 fig slices Patrice make, then how many fig Patrice had?"</w:t>
      </w:r>
    </w:p>
    <w:p>
      <w:r>
        <w:t>Equation : " X = 134 / 17"</w:t>
      </w:r>
    </w:p>
    <w:p>
      <w:r>
        <w:t xml:space="preserve">Answer : "7.882352941176471" </w:t>
        <w:br/>
        <w:t>}</w:t>
      </w:r>
    </w:p>
    <w:p>
      <w:r>
        <w:t>{</w:t>
        <w:br/>
        <w:t>Index 1858:</w:t>
      </w:r>
    </w:p>
    <w:p>
      <w:r>
        <w:t>Question : "Cynthia had some nectarine. He carve each nectarine into 9 slices. If total 40 nectarine slices Cynthia make, then how many nectarine Cynthia had?"</w:t>
      </w:r>
    </w:p>
    <w:p>
      <w:r>
        <w:t>Equation : " X = 40 / 9"</w:t>
      </w:r>
    </w:p>
    <w:p>
      <w:r>
        <w:t xml:space="preserve">Answer : "4.444444444444445" </w:t>
        <w:br/>
        <w:t>}</w:t>
      </w:r>
    </w:p>
    <w:p>
      <w:r>
        <w:t>{</w:t>
        <w:br/>
        <w:t>Index 1859:</w:t>
      </w:r>
    </w:p>
    <w:p>
      <w:r>
        <w:t>Question : "Christine had some pineapple. He hash each pineapple into 24 slices. If total 53 pineapple slices Christine make, then how many pineapple Christine had?"</w:t>
      </w:r>
    </w:p>
    <w:p>
      <w:r>
        <w:t>Equation : " X = 53 / 24"</w:t>
      </w:r>
    </w:p>
    <w:p>
      <w:r>
        <w:t xml:space="preserve">Answer : "2.2083333333333335" </w:t>
        <w:br/>
        <w:t>}</w:t>
      </w:r>
    </w:p>
    <w:p>
      <w:r>
        <w:t>{</w:t>
        <w:br/>
        <w:t>Index 1860:</w:t>
      </w:r>
    </w:p>
    <w:p>
      <w:r>
        <w:t>Question : "Shaun had some Mango. He mince each Mango into 28 slices. If total 123 Mango slices Shaun make, then how many Mango Shaun had?"</w:t>
      </w:r>
    </w:p>
    <w:p>
      <w:r>
        <w:t>Equation : " X = 123 / 28"</w:t>
      </w:r>
    </w:p>
    <w:p>
      <w:r>
        <w:t xml:space="preserve">Answer : "4.392857142857143" </w:t>
        <w:br/>
        <w:t>}</w:t>
      </w:r>
    </w:p>
    <w:p>
      <w:r>
        <w:t>{</w:t>
        <w:br/>
        <w:t>Index 1861:</w:t>
      </w:r>
    </w:p>
    <w:p>
      <w:r>
        <w:t>Question : "Timothy had some banana. He carve each banana into 30 slices. If total 182 banana slices Timothy make, then how many banana Timothy had?"</w:t>
      </w:r>
    </w:p>
    <w:p>
      <w:r>
        <w:t>Equation : " X = 182 / 30"</w:t>
      </w:r>
    </w:p>
    <w:p>
      <w:r>
        <w:t xml:space="preserve">Answer : "6.066666666666666" </w:t>
        <w:br/>
        <w:t>}</w:t>
      </w:r>
    </w:p>
    <w:p>
      <w:r>
        <w:t>{</w:t>
        <w:br/>
        <w:t>Index 1862:</w:t>
      </w:r>
    </w:p>
    <w:p>
      <w:r>
        <w:t>Question : "Cary had some Box. He dice each Box into 15 slices. If total 139 Box slices Cary make, then how many Box Cary had?"</w:t>
      </w:r>
    </w:p>
    <w:p>
      <w:r>
        <w:t>Equation : " X = 139 / 15"</w:t>
      </w:r>
    </w:p>
    <w:p>
      <w:r>
        <w:t xml:space="preserve">Answer : "9.266666666666667" </w:t>
        <w:br/>
        <w:t>}</w:t>
      </w:r>
    </w:p>
    <w:p>
      <w:r>
        <w:t>{</w:t>
        <w:br/>
        <w:t>Index 1863:</w:t>
      </w:r>
    </w:p>
    <w:p>
      <w:r>
        <w:t>Question : "Steven had some mango. He carve each mango into 20 slices. If total 162 mango slices Steven make, then how many mango Steven had?"</w:t>
      </w:r>
    </w:p>
    <w:p>
      <w:r>
        <w:t>Equation : " X = 162 / 20"</w:t>
      </w:r>
    </w:p>
    <w:p>
      <w:r>
        <w:t xml:space="preserve">Answer : "8.1" </w:t>
        <w:br/>
        <w:t>}</w:t>
      </w:r>
    </w:p>
    <w:p>
      <w:r>
        <w:t>{</w:t>
        <w:br/>
        <w:t>Index 1864:</w:t>
      </w:r>
    </w:p>
    <w:p>
      <w:r>
        <w:t>Question : "Irene had some Flower. He cut each Flower into 3 slices. If total 140 Flower slices Irene make, then how many Flower Irene had?"</w:t>
      </w:r>
    </w:p>
    <w:p>
      <w:r>
        <w:t>Equation : " X = 140 / 3"</w:t>
      </w:r>
    </w:p>
    <w:p>
      <w:r>
        <w:t xml:space="preserve">Answer : "46.666666666666664" </w:t>
        <w:br/>
        <w:t>}</w:t>
      </w:r>
    </w:p>
    <w:p>
      <w:r>
        <w:t>{</w:t>
        <w:br/>
        <w:t>Index 1865:</w:t>
      </w:r>
    </w:p>
    <w:p>
      <w:r>
        <w:t>Question : "Gladys had some orange. He cube each orange into 14 slices. If total 169 orange slices Gladys make, then how many orange Gladys had?"</w:t>
      </w:r>
    </w:p>
    <w:p>
      <w:r>
        <w:t>Equation : " X = 169 / 14"</w:t>
      </w:r>
    </w:p>
    <w:p>
      <w:r>
        <w:t xml:space="preserve">Answer : "12.071428571428571" </w:t>
        <w:br/>
        <w:t>}</w:t>
      </w:r>
    </w:p>
    <w:p>
      <w:r>
        <w:t>{</w:t>
        <w:br/>
        <w:t>Index 1866:</w:t>
      </w:r>
    </w:p>
    <w:p>
      <w:r>
        <w:t>Question : "Barry had some toy. He chop each toy into 2 slices. If total 121 toy slices Barry make, then how many toy Barry had?"</w:t>
      </w:r>
    </w:p>
    <w:p>
      <w:r>
        <w:t>Equation : " X = 121 / 2"</w:t>
      </w:r>
    </w:p>
    <w:p>
      <w:r>
        <w:t xml:space="preserve">Answer : "60.5" </w:t>
        <w:br/>
        <w:t>}</w:t>
      </w:r>
    </w:p>
    <w:p>
      <w:r>
        <w:t>{</w:t>
        <w:br/>
        <w:t>Index 1867:</w:t>
      </w:r>
    </w:p>
    <w:p>
      <w:r>
        <w:t>Question : "Cedric had some Bread. He cube each Bread into 14 slices. If total 195 Bread slices Cedric make, then how many Bread Cedric had?"</w:t>
      </w:r>
    </w:p>
    <w:p>
      <w:r>
        <w:t>Equation : " X = 195 / 14"</w:t>
      </w:r>
    </w:p>
    <w:p>
      <w:r>
        <w:t xml:space="preserve">Answer : "13.928571428571429" </w:t>
        <w:br/>
        <w:t>}</w:t>
      </w:r>
    </w:p>
    <w:p>
      <w:r>
        <w:t>{</w:t>
        <w:br/>
        <w:t>Index 1868:</w:t>
      </w:r>
    </w:p>
    <w:p>
      <w:r>
        <w:t>Question : "Lisa had some Bread. He slice each Bread into 14 slices. If total 196 Bread slices Lisa make, then how many Bread Lisa had?"</w:t>
      </w:r>
    </w:p>
    <w:p>
      <w:r>
        <w:t>Equation : " X = 196 / 14"</w:t>
      </w:r>
    </w:p>
    <w:p>
      <w:r>
        <w:t xml:space="preserve">Answer : "14.0" </w:t>
        <w:br/>
        <w:t>}</w:t>
      </w:r>
    </w:p>
    <w:p>
      <w:r>
        <w:t>{</w:t>
        <w:br/>
        <w:t>Index 1869:</w:t>
      </w:r>
    </w:p>
    <w:p>
      <w:r>
        <w:t>Question : "Nancy had some Car. He hash each Car into 8 slices. If total 163 Car slices Nancy make, then how many Car Nancy had?"</w:t>
      </w:r>
    </w:p>
    <w:p>
      <w:r>
        <w:t>Equation : " X = 163 / 8"</w:t>
      </w:r>
    </w:p>
    <w:p>
      <w:r>
        <w:t xml:space="preserve">Answer : "20.375" </w:t>
        <w:br/>
        <w:t>}</w:t>
      </w:r>
    </w:p>
    <w:p>
      <w:r>
        <w:t>{</w:t>
        <w:br/>
        <w:t>Index 1870:</w:t>
      </w:r>
    </w:p>
    <w:p>
      <w:r>
        <w:t>Question : "Julie had some apple. He slice each apple into 6 slices. If total 76 apple slices Julie make, then how many apple Julie had?"</w:t>
      </w:r>
    </w:p>
    <w:p>
      <w:r>
        <w:t>Equation : " X = 76 / 6"</w:t>
      </w:r>
    </w:p>
    <w:p>
      <w:r>
        <w:t xml:space="preserve">Answer : "12.666666666666666" </w:t>
        <w:br/>
        <w:t>}</w:t>
      </w:r>
    </w:p>
    <w:p>
      <w:r>
        <w:t>{</w:t>
        <w:br/>
        <w:t>Index 1871:</w:t>
      </w:r>
    </w:p>
    <w:p>
      <w:r>
        <w:t>Question : "Albert had some strawberry. He carve each strawberry into 13 slices. If total 138 strawberry slices Albert make, then how many strawberry Albert had?"</w:t>
      </w:r>
    </w:p>
    <w:p>
      <w:r>
        <w:t>Equation : " X = 138 / 13"</w:t>
      </w:r>
    </w:p>
    <w:p>
      <w:r>
        <w:t xml:space="preserve">Answer : "10.615384615384615" </w:t>
        <w:br/>
        <w:t>}</w:t>
      </w:r>
    </w:p>
    <w:p>
      <w:r>
        <w:t>{</w:t>
        <w:br/>
        <w:t>Index 1872:</w:t>
      </w:r>
    </w:p>
    <w:p>
      <w:r>
        <w:t>Question : "Cody had some quince. He mince each quince into 16 slices. If total 150 quince slices Cody make, then how many quince Cody had?"</w:t>
      </w:r>
    </w:p>
    <w:p>
      <w:r>
        <w:t>Equation : " X = 150 / 16"</w:t>
      </w:r>
    </w:p>
    <w:p>
      <w:r>
        <w:t xml:space="preserve">Answer : "9.375" </w:t>
        <w:br/>
        <w:t>}</w:t>
      </w:r>
    </w:p>
    <w:p>
      <w:r>
        <w:t>{</w:t>
        <w:br/>
        <w:t>Index 1873:</w:t>
      </w:r>
    </w:p>
    <w:p>
      <w:r>
        <w:t>Question : "Stephanie had some mango. He cut each mango into 7 slices. If total 48 mango slices Stephanie make, then how many mango Stephanie had?"</w:t>
      </w:r>
    </w:p>
    <w:p>
      <w:r>
        <w:t>Equation : " X = 48 / 7"</w:t>
      </w:r>
    </w:p>
    <w:p>
      <w:r>
        <w:t xml:space="preserve">Answer : "6.857142857142857" </w:t>
        <w:br/>
        <w:t>}</w:t>
      </w:r>
    </w:p>
    <w:p>
      <w:r>
        <w:t>{</w:t>
        <w:br/>
        <w:t>Index 1874:</w:t>
      </w:r>
    </w:p>
    <w:p>
      <w:r>
        <w:t>Question : "Anthony had some Flower. He cube each Flower into 19 slices. If total 53 Flower slices Anthony make, then how many Flower Anthony had?"</w:t>
      </w:r>
    </w:p>
    <w:p>
      <w:r>
        <w:t>Equation : " X = 53 / 19"</w:t>
      </w:r>
    </w:p>
    <w:p>
      <w:r>
        <w:t xml:space="preserve">Answer : "2.789473684210526" </w:t>
        <w:br/>
        <w:t>}</w:t>
      </w:r>
    </w:p>
    <w:p>
      <w:r>
        <w:t>{</w:t>
        <w:br/>
        <w:t>Index 1875:</w:t>
      </w:r>
    </w:p>
    <w:p>
      <w:r>
        <w:t>Question : "Frederick had some quince. He cut up each quince into 27 slices. If total 192 quince slices Frederick make, then how many quince Frederick had?"</w:t>
      </w:r>
    </w:p>
    <w:p>
      <w:r>
        <w:t>Equation : " X = 192 / 27"</w:t>
      </w:r>
    </w:p>
    <w:p>
      <w:r>
        <w:t xml:space="preserve">Answer : "7.111111111111111" </w:t>
        <w:br/>
        <w:t>}</w:t>
      </w:r>
    </w:p>
    <w:p>
      <w:r>
        <w:t>{</w:t>
        <w:br/>
        <w:t>Index 1876:</w:t>
      </w:r>
    </w:p>
    <w:p>
      <w:r>
        <w:t>Question : "Sandra had some Beg. He cube each Beg into 2 slices. If total 162 Beg slices Sandra make, then how many Beg Sandra had?"</w:t>
      </w:r>
    </w:p>
    <w:p>
      <w:r>
        <w:t>Equation : " X = 162 / 2"</w:t>
      </w:r>
    </w:p>
    <w:p>
      <w:r>
        <w:t xml:space="preserve">Answer : "81.0" </w:t>
        <w:br/>
        <w:t>}</w:t>
      </w:r>
    </w:p>
    <w:p>
      <w:r>
        <w:t>{</w:t>
        <w:br/>
        <w:t>Index 1877:</w:t>
      </w:r>
    </w:p>
    <w:p>
      <w:r>
        <w:t>Question : "Nola had some peach. He hash each peach into 16 slices. If total 107 peach slices Nola make, then how many peach Nola had?"</w:t>
      </w:r>
    </w:p>
    <w:p>
      <w:r>
        <w:t>Equation : " X = 107 / 16"</w:t>
      </w:r>
    </w:p>
    <w:p>
      <w:r>
        <w:t xml:space="preserve">Answer : "6.6875" </w:t>
        <w:br/>
        <w:t>}</w:t>
      </w:r>
    </w:p>
    <w:p>
      <w:r>
        <w:t>{</w:t>
        <w:br/>
        <w:t>Index 1878:</w:t>
      </w:r>
    </w:p>
    <w:p>
      <w:r>
        <w:t>Question : "Deborah had some Beg. He cut each Beg into 17 slices. If total 53 Beg slices Deborah make, then how many Beg Deborah had?"</w:t>
      </w:r>
    </w:p>
    <w:p>
      <w:r>
        <w:t>Equation : " X = 53 / 17"</w:t>
      </w:r>
    </w:p>
    <w:p>
      <w:r>
        <w:t xml:space="preserve">Answer : "3.1176470588235294" </w:t>
        <w:br/>
        <w:t>}</w:t>
      </w:r>
    </w:p>
    <w:p>
      <w:r>
        <w:t>{</w:t>
        <w:br/>
        <w:t>Index 1879:</w:t>
      </w:r>
    </w:p>
    <w:p>
      <w:r>
        <w:t>Question : "Louis had some Pen. He chop each Pen into 11 slices. If total 165 Pen slices Louis make, then how many Pen Louis had?"</w:t>
      </w:r>
    </w:p>
    <w:p>
      <w:r>
        <w:t>Equation : " X = 165 / 11"</w:t>
      </w:r>
    </w:p>
    <w:p>
      <w:r>
        <w:t xml:space="preserve">Answer : "15.0" </w:t>
        <w:br/>
        <w:t>}</w:t>
      </w:r>
    </w:p>
    <w:p>
      <w:r>
        <w:t>{</w:t>
        <w:br/>
        <w:t>Index 1880:</w:t>
      </w:r>
    </w:p>
    <w:p>
      <w:r>
        <w:t>Question : "Robert had some Biscuit. He cut up each Biscuit into 12 slices. If total 35 Biscuit slices Robert make, then how many Biscuit Robert had?"</w:t>
      </w:r>
    </w:p>
    <w:p>
      <w:r>
        <w:t>Equation : " X = 35 / 12"</w:t>
      </w:r>
    </w:p>
    <w:p>
      <w:r>
        <w:t xml:space="preserve">Answer : "2.9166666666666665" </w:t>
        <w:br/>
        <w:t>}</w:t>
      </w:r>
    </w:p>
    <w:p>
      <w:r>
        <w:t>{</w:t>
        <w:br/>
        <w:t>Index 1881:</w:t>
      </w:r>
    </w:p>
    <w:p>
      <w:r>
        <w:t>Question : "Janet had some Bread. He slice each Bread into 5 slices. If total 196 Bread slices Janet make, then how many Bread Janet had?"</w:t>
      </w:r>
    </w:p>
    <w:p>
      <w:r>
        <w:t>Equation : " X = 196 / 5"</w:t>
      </w:r>
    </w:p>
    <w:p>
      <w:r>
        <w:t xml:space="preserve">Answer : "39.2" </w:t>
        <w:br/>
        <w:t>}</w:t>
      </w:r>
    </w:p>
    <w:p>
      <w:r>
        <w:t>{</w:t>
        <w:br/>
        <w:t>Index 1882:</w:t>
      </w:r>
    </w:p>
    <w:p>
      <w:r>
        <w:t>Question : "James had some mango. He cut each mango into 20 slices. If total 153 mango slices James make, then how many mango James had?"</w:t>
      </w:r>
    </w:p>
    <w:p>
      <w:r>
        <w:t>Equation : " X = 153 / 20"</w:t>
      </w:r>
    </w:p>
    <w:p>
      <w:r>
        <w:t xml:space="preserve">Answer : "7.65" </w:t>
        <w:br/>
        <w:t>}</w:t>
      </w:r>
    </w:p>
    <w:p>
      <w:r>
        <w:t>{</w:t>
        <w:br/>
        <w:t>Index 1883:</w:t>
      </w:r>
    </w:p>
    <w:p>
      <w:r>
        <w:t>Question : "Jenny had some strawberry. He carve each strawberry into 7 slices. If total 161 strawberry slices Jenny make, then how many strawberry Jenny had?"</w:t>
      </w:r>
    </w:p>
    <w:p>
      <w:r>
        <w:t>Equation : " X = 161 / 7"</w:t>
      </w:r>
    </w:p>
    <w:p>
      <w:r>
        <w:t xml:space="preserve">Answer : "23.0" </w:t>
        <w:br/>
        <w:t>}</w:t>
      </w:r>
    </w:p>
    <w:p>
      <w:r>
        <w:t>{</w:t>
        <w:br/>
        <w:t>Index 1884:</w:t>
      </w:r>
    </w:p>
    <w:p>
      <w:r>
        <w:t>Question : "Alma had some Watch. He cut each Watch into 29 slices. If total 172 Watch slices Alma make, then how many Watch Alma had?"</w:t>
      </w:r>
    </w:p>
    <w:p>
      <w:r>
        <w:t>Equation : " X = 172 / 29"</w:t>
      </w:r>
    </w:p>
    <w:p>
      <w:r>
        <w:t xml:space="preserve">Answer : "5.931034482758621" </w:t>
        <w:br/>
        <w:t>}</w:t>
      </w:r>
    </w:p>
    <w:p>
      <w:r>
        <w:t>{</w:t>
        <w:br/>
        <w:t>Index 1885:</w:t>
      </w:r>
    </w:p>
    <w:p>
      <w:r>
        <w:t>Question : "Peter had some Doll. He slice each Doll into 7 slices. If total 124 Doll slices Peter make, then how many Doll Peter had?"</w:t>
      </w:r>
    </w:p>
    <w:p>
      <w:r>
        <w:t>Equation : " X = 124 / 7"</w:t>
      </w:r>
    </w:p>
    <w:p>
      <w:r>
        <w:t xml:space="preserve">Answer : "17.714285714285715" </w:t>
        <w:br/>
        <w:t>}</w:t>
      </w:r>
    </w:p>
    <w:p>
      <w:r>
        <w:t>{</w:t>
        <w:br/>
        <w:t>Index 1886:</w:t>
      </w:r>
    </w:p>
    <w:p>
      <w:r>
        <w:t>Question : "Beverly had some raspberry. He cut each raspberry into 2 slices. If total 38 raspberry slices Beverly make, then how many raspberry Beverly had?"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1887:</w:t>
      </w:r>
    </w:p>
    <w:p>
      <w:r>
        <w:t>Question : "Gladys had some plum. He divide each plum into 11 slices. If total 66 plum slices Gladys make, then how many plum Gladys had?"</w:t>
      </w:r>
    </w:p>
    <w:p>
      <w:r>
        <w:t>Equation : " X = 66 / 11"</w:t>
      </w:r>
    </w:p>
    <w:p>
      <w:r>
        <w:t xml:space="preserve">Answer : "6.0" </w:t>
        <w:br/>
        <w:t>}</w:t>
      </w:r>
    </w:p>
    <w:p>
      <w:r>
        <w:t>{</w:t>
        <w:br/>
        <w:t>Index 1888:</w:t>
      </w:r>
    </w:p>
    <w:p>
      <w:r>
        <w:t>Question : "John had some Beg. He carve each Beg into 16 slices. If total 30 Beg slices John make, then how many Beg John had?"</w:t>
      </w:r>
    </w:p>
    <w:p>
      <w:r>
        <w:t>Equation : " X = 30 / 16"</w:t>
      </w:r>
    </w:p>
    <w:p>
      <w:r>
        <w:t xml:space="preserve">Answer : "1.875" </w:t>
        <w:br/>
        <w:t>}</w:t>
      </w:r>
    </w:p>
    <w:p>
      <w:r>
        <w:t>{</w:t>
        <w:br/>
        <w:t>Index 1889:</w:t>
      </w:r>
    </w:p>
    <w:p>
      <w:r>
        <w:t>Question : "Lillian had some orange. He slice each orange into 27 slices. If total 187 orange slices Lillian make, then how many orange Lillian had?"</w:t>
      </w:r>
    </w:p>
    <w:p>
      <w:r>
        <w:t>Equation : " X = 187 / 27"</w:t>
      </w:r>
    </w:p>
    <w:p>
      <w:r>
        <w:t xml:space="preserve">Answer : "6.925925925925926" </w:t>
        <w:br/>
        <w:t>}</w:t>
      </w:r>
    </w:p>
    <w:p>
      <w:r>
        <w:t>{</w:t>
        <w:br/>
        <w:t>Index 1890:</w:t>
      </w:r>
    </w:p>
    <w:p>
      <w:r>
        <w:t>Question : "Janelle had some peach. He cube each peach into 28 slices. If total 136 peach slices Janelle make, then how many peach Janelle had?"</w:t>
      </w:r>
    </w:p>
    <w:p>
      <w:r>
        <w:t>Equation : " X = 136 / 28"</w:t>
      </w:r>
    </w:p>
    <w:p>
      <w:r>
        <w:t xml:space="preserve">Answer : "4.857142857142857" </w:t>
        <w:br/>
        <w:t>}</w:t>
      </w:r>
    </w:p>
    <w:p>
      <w:r>
        <w:t>{</w:t>
        <w:br/>
        <w:t>Index 1891:</w:t>
      </w:r>
    </w:p>
    <w:p>
      <w:r>
        <w:t>Question : "Jason had some cherry. He cube each cherry into 10 slices. If total 175 cherry slices Jason make, then how many cherry Jason had?"</w:t>
      </w:r>
    </w:p>
    <w:p>
      <w:r>
        <w:t>Equation : " X = 175 / 10"</w:t>
      </w:r>
    </w:p>
    <w:p>
      <w:r>
        <w:t xml:space="preserve">Answer : "17.5" </w:t>
        <w:br/>
        <w:t>}</w:t>
      </w:r>
    </w:p>
    <w:p>
      <w:r>
        <w:t>{</w:t>
        <w:br/>
        <w:t>Index 1892:</w:t>
      </w:r>
    </w:p>
    <w:p>
      <w:r>
        <w:t>Question : "Helen had some papaya. He mince each papaya into 7 slices. If total 193 papaya slices Helen make, then how many papaya Helen had?"</w:t>
      </w:r>
    </w:p>
    <w:p>
      <w:r>
        <w:t>Equation : " X = 193 / 7"</w:t>
      </w:r>
    </w:p>
    <w:p>
      <w:r>
        <w:t xml:space="preserve">Answer : "27.571428571428573" </w:t>
        <w:br/>
        <w:t>}</w:t>
      </w:r>
    </w:p>
    <w:p>
      <w:r>
        <w:t>{</w:t>
        <w:br/>
        <w:t>Index 1893:</w:t>
      </w:r>
    </w:p>
    <w:p>
      <w:r>
        <w:t>Question : "Vincent had some Pen. He cut each Pen into 18 slices. If total 152 Pen slices Vincent make, then how many Pen Vincent had?"</w:t>
      </w:r>
    </w:p>
    <w:p>
      <w:r>
        <w:t>Equation : " X = 152 / 18"</w:t>
      </w:r>
    </w:p>
    <w:p>
      <w:r>
        <w:t xml:space="preserve">Answer : "8.444444444444445" </w:t>
        <w:br/>
        <w:t>}</w:t>
      </w:r>
    </w:p>
    <w:p>
      <w:r>
        <w:t>{</w:t>
        <w:br/>
        <w:t>Index 1894:</w:t>
      </w:r>
    </w:p>
    <w:p>
      <w:r>
        <w:t>Question : "Ann had some cherry. He cut up each cherry into 6 slices. If total 119 cherry slices Ann make, then how many cherry Ann had?"</w:t>
      </w:r>
    </w:p>
    <w:p>
      <w:r>
        <w:t>Equation : " X = 119 / 6"</w:t>
      </w:r>
    </w:p>
    <w:p>
      <w:r>
        <w:t xml:space="preserve">Answer : "19.833333333333332" </w:t>
        <w:br/>
        <w:t>}</w:t>
      </w:r>
    </w:p>
    <w:p>
      <w:r>
        <w:t>{</w:t>
        <w:br/>
        <w:t>Index 1895:</w:t>
      </w:r>
    </w:p>
    <w:p>
      <w:r>
        <w:t>Question : "Douglas had some papaya. He divide each papaya into 19 slices. If total 117 papaya slices Douglas make, then how many papaya Douglas had?"</w:t>
      </w:r>
    </w:p>
    <w:p>
      <w:r>
        <w:t>Equation : " X = 117 / 19"</w:t>
      </w:r>
    </w:p>
    <w:p>
      <w:r>
        <w:t xml:space="preserve">Answer : "6.157894736842105" </w:t>
        <w:br/>
        <w:t>}</w:t>
      </w:r>
    </w:p>
    <w:p>
      <w:r>
        <w:t>{</w:t>
        <w:br/>
        <w:t>Index 1896:</w:t>
      </w:r>
    </w:p>
    <w:p>
      <w:r>
        <w:t>Question : "Harry had some Chocolate. He dice each Chocolate into 30 slices. If total 120 Chocolate slices Harry make, then how many Chocolate Harry had?"</w:t>
      </w:r>
    </w:p>
    <w:p>
      <w:r>
        <w:t>Equation : " X = 120 / 30"</w:t>
      </w:r>
    </w:p>
    <w:p>
      <w:r>
        <w:t xml:space="preserve">Answer : "4.0" </w:t>
        <w:br/>
        <w:t>}</w:t>
      </w:r>
    </w:p>
    <w:p>
      <w:r>
        <w:t>{</w:t>
        <w:br/>
        <w:t>Index 1897:</w:t>
      </w:r>
    </w:p>
    <w:p>
      <w:r>
        <w:t>Question : "Linda had some strawberry. He divide each strawberry into 24 slices. If total 93 strawberry slices Linda make, then how many strawberry Linda had?"</w:t>
      </w:r>
    </w:p>
    <w:p>
      <w:r>
        <w:t>Equation : " X = 93 / 24"</w:t>
      </w:r>
    </w:p>
    <w:p>
      <w:r>
        <w:t xml:space="preserve">Answer : "3.875" </w:t>
        <w:br/>
        <w:t>}</w:t>
      </w:r>
    </w:p>
    <w:p>
      <w:r>
        <w:t>{</w:t>
        <w:br/>
        <w:t>Index 1898:</w:t>
      </w:r>
    </w:p>
    <w:p>
      <w:r>
        <w:t>Question : "Laura had some watermelon. He cut each watermelon into 25 slices. If total 110 watermelon slices Laura make, then how many watermelon Laura had?"</w:t>
      </w:r>
    </w:p>
    <w:p>
      <w:r>
        <w:t>Equation : " X = 110 / 25"</w:t>
      </w:r>
    </w:p>
    <w:p>
      <w:r>
        <w:t xml:space="preserve">Answer : "4.4" </w:t>
        <w:br/>
        <w:t>}</w:t>
      </w:r>
    </w:p>
    <w:p>
      <w:r>
        <w:t>{</w:t>
        <w:br/>
        <w:t>Index 1899:</w:t>
      </w:r>
    </w:p>
    <w:p>
      <w:r>
        <w:t>Question : "Jeanette had some mango. He divide each mango into 7 slices. If total 150 mango slices Jeanette make, then how many mango Jeanette had?"</w:t>
      </w:r>
    </w:p>
    <w:p>
      <w:r>
        <w:t>Equation : " X = 150 / 7"</w:t>
      </w:r>
    </w:p>
    <w:p>
      <w:r>
        <w:t xml:space="preserve">Answer : "21.428571428571427" </w:t>
        <w:br/>
        <w:t>}</w:t>
      </w:r>
    </w:p>
    <w:p>
      <w:r>
        <w:t>{</w:t>
        <w:br/>
        <w:t>Index 1900:</w:t>
      </w:r>
    </w:p>
    <w:p>
      <w:r>
        <w:t>Question : "Robert had some Flower. He cube each Flower into 27 slices. If total 62 Flower slices Robert make, then how many Flower Robert had?"</w:t>
      </w:r>
    </w:p>
    <w:p>
      <w:r>
        <w:t>Equation : " X = 62 / 27"</w:t>
      </w:r>
    </w:p>
    <w:p>
      <w:r>
        <w:t xml:space="preserve">Answer : "2.2962962962962963" </w:t>
        <w:br/>
        <w:t>}</w:t>
      </w:r>
    </w:p>
    <w:p>
      <w:r>
        <w:t>{</w:t>
        <w:br/>
        <w:t>Index 1901:</w:t>
      </w:r>
    </w:p>
    <w:p>
      <w:r>
        <w:t>Question : "Chelsea had some Biscuit. He divide each Biscuit into 23 slices. If total 144 Biscuit slices Chelsea make, then how many Biscuit Chelsea had?"</w:t>
      </w:r>
    </w:p>
    <w:p>
      <w:r>
        <w:t>Equation : " X = 144 / 23"</w:t>
      </w:r>
    </w:p>
    <w:p>
      <w:r>
        <w:t xml:space="preserve">Answer : "6.260869565217392" </w:t>
        <w:br/>
        <w:t>}</w:t>
      </w:r>
    </w:p>
    <w:p>
      <w:r>
        <w:t>{</w:t>
        <w:br/>
        <w:t>Index 1902:</w:t>
      </w:r>
    </w:p>
    <w:p>
      <w:r>
        <w:t>Question : "Denise had some fig. He divide each fig into 25 slices. If total 81 fig slices Denise make, then how many fig Denise had?"</w:t>
      </w:r>
    </w:p>
    <w:p>
      <w:r>
        <w:t>Equation : " X = 81 / 25"</w:t>
      </w:r>
    </w:p>
    <w:p>
      <w:r>
        <w:t xml:space="preserve">Answer : "3.24" </w:t>
        <w:br/>
        <w:t>}</w:t>
      </w:r>
    </w:p>
    <w:p>
      <w:r>
        <w:t>{</w:t>
        <w:br/>
        <w:t>Index 1903:</w:t>
      </w:r>
    </w:p>
    <w:p>
      <w:r>
        <w:t>Question : "Beulah had some Banana. He hash each Banana into 11 slices. If total 76 Banana slices Beulah make, then how many Banana Beulah had?"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1904:</w:t>
      </w:r>
    </w:p>
    <w:p>
      <w:r>
        <w:t>Question : "Scott had some raspberry. He dice each raspberry into 13 slices. If total 186 raspberry slices Scott make, then how many raspberry Scott had?"</w:t>
      </w:r>
    </w:p>
    <w:p>
      <w:r>
        <w:t>Equation : " X = 186 / 13"</w:t>
      </w:r>
    </w:p>
    <w:p>
      <w:r>
        <w:t xml:space="preserve">Answer : "14.307692307692308" </w:t>
        <w:br/>
        <w:t>}</w:t>
      </w:r>
    </w:p>
    <w:p>
      <w:r>
        <w:t>{</w:t>
        <w:br/>
        <w:t>Index 1905:</w:t>
      </w:r>
    </w:p>
    <w:p>
      <w:r>
        <w:t>Question : "Dominic had some blackcurrant. He dice each blackcurrant into 25 slices. If total 79 blackcurrant slices Dominic make, then how many blackcurrant Dominic had?"</w:t>
      </w:r>
    </w:p>
    <w:p>
      <w:r>
        <w:t>Equation : " X = 79 / 25"</w:t>
      </w:r>
    </w:p>
    <w:p>
      <w:r>
        <w:t xml:space="preserve">Answer : "3.16" </w:t>
        <w:br/>
        <w:t>}</w:t>
      </w:r>
    </w:p>
    <w:p>
      <w:r>
        <w:t>{</w:t>
        <w:br/>
        <w:t>Index 1906:</w:t>
      </w:r>
    </w:p>
    <w:p>
      <w:r>
        <w:t>Question : "Pauline had some watermelon. He divide each watermelon into 2 slices. If total 66 watermelon slices Pauline make, then how many watermelon Pauline had?"</w:t>
      </w:r>
    </w:p>
    <w:p>
      <w:r>
        <w:t>Equation : " X = 66 / 2"</w:t>
      </w:r>
    </w:p>
    <w:p>
      <w:r>
        <w:t xml:space="preserve">Answer : "33.0" </w:t>
        <w:br/>
        <w:t>}</w:t>
      </w:r>
    </w:p>
    <w:p>
      <w:r>
        <w:t>{</w:t>
        <w:br/>
        <w:t>Index 1907:</w:t>
      </w:r>
    </w:p>
    <w:p>
      <w:r>
        <w:t>Question : "Charlene had some apricot. He carve each apricot into 4 slices. If total 46 apricot slices Charlene make, then how many apricot Charlene had?"</w:t>
      </w:r>
    </w:p>
    <w:p>
      <w:r>
        <w:t>Equation : " X = 46 / 4"</w:t>
      </w:r>
    </w:p>
    <w:p>
      <w:r>
        <w:t xml:space="preserve">Answer : "11.5" </w:t>
        <w:br/>
        <w:t>}</w:t>
      </w:r>
    </w:p>
    <w:p>
      <w:r>
        <w:t>{</w:t>
        <w:br/>
        <w:t>Index 1908:</w:t>
      </w:r>
    </w:p>
    <w:p>
      <w:r>
        <w:t>Question : "William had some avocado. He carve each avocado into 22 slices. If total 68 avocado slices William make, then how many avocado William had?"</w:t>
      </w:r>
    </w:p>
    <w:p>
      <w:r>
        <w:t>Equation : " X = 68 / 22"</w:t>
      </w:r>
    </w:p>
    <w:p>
      <w:r>
        <w:t xml:space="preserve">Answer : "3.090909090909091" </w:t>
        <w:br/>
        <w:t>}</w:t>
      </w:r>
    </w:p>
    <w:p>
      <w:r>
        <w:t>{</w:t>
        <w:br/>
        <w:t>Index 1909:</w:t>
      </w:r>
    </w:p>
    <w:p>
      <w:r>
        <w:t>Question : "Edna had some peach. He divide each peach into 16 slices. If total 187 peach slices Edna make, then how many peach Edna had?"</w:t>
      </w:r>
    </w:p>
    <w:p>
      <w:r>
        <w:t>Equation : " X = 187 / 16"</w:t>
      </w:r>
    </w:p>
    <w:p>
      <w:r>
        <w:t xml:space="preserve">Answer : "11.6875" </w:t>
        <w:br/>
        <w:t>}</w:t>
      </w:r>
    </w:p>
    <w:p>
      <w:r>
        <w:t>{</w:t>
        <w:br/>
        <w:t>Index 1910:</w:t>
      </w:r>
    </w:p>
    <w:p>
      <w:r>
        <w:t>Question : "Arthur had some quince. He cut up each quince into 23 slices. If total 164 quince slices Arthur make, then how many quince Arthur had?"</w:t>
      </w:r>
    </w:p>
    <w:p>
      <w:r>
        <w:t>Equation : " X = 164 / 23"</w:t>
      </w:r>
    </w:p>
    <w:p>
      <w:r>
        <w:t xml:space="preserve">Answer : "7.130434782608695" </w:t>
        <w:br/>
        <w:t>}</w:t>
      </w:r>
    </w:p>
    <w:p>
      <w:r>
        <w:t>{</w:t>
        <w:br/>
        <w:t>Index 1911:</w:t>
      </w:r>
    </w:p>
    <w:p>
      <w:r>
        <w:t>Question : "Edwin had some apple. He carve each apple into 12 slices. If total 40 apple slices Edwin make, then how many apple Edwin had?"</w:t>
      </w:r>
    </w:p>
    <w:p>
      <w:r>
        <w:t>Equation : " X = 40 / 12"</w:t>
      </w:r>
    </w:p>
    <w:p>
      <w:r>
        <w:t xml:space="preserve">Answer : "3.3333333333333335" </w:t>
        <w:br/>
        <w:t>}</w:t>
      </w:r>
    </w:p>
    <w:p>
      <w:r>
        <w:t>{</w:t>
        <w:br/>
        <w:t>Index 1912:</w:t>
      </w:r>
    </w:p>
    <w:p>
      <w:r>
        <w:t>Question : "Jeff had some papaya. He slice each papaya into 28 slices. If total 39 papaya slices Jeff make, then how many papaya Jeff had?"</w:t>
      </w:r>
    </w:p>
    <w:p>
      <w:r>
        <w:t>Equation : " X = 39 / 28"</w:t>
      </w:r>
    </w:p>
    <w:p>
      <w:r>
        <w:t xml:space="preserve">Answer : "1.3928571428571428" </w:t>
        <w:br/>
        <w:t>}</w:t>
      </w:r>
    </w:p>
    <w:p>
      <w:r>
        <w:t>{</w:t>
        <w:br/>
        <w:t>Index 1913:</w:t>
      </w:r>
    </w:p>
    <w:p>
      <w:r>
        <w:t>Question : "Thomas had some Biscuit. He dice each Biscuit into 22 slices. If total 154 Biscuit slices Thomas make, then how many Biscuit Thomas had?"</w:t>
      </w:r>
    </w:p>
    <w:p>
      <w:r>
        <w:t>Equation : " X = 154 / 22"</w:t>
      </w:r>
    </w:p>
    <w:p>
      <w:r>
        <w:t xml:space="preserve">Answer : "7.0" </w:t>
        <w:br/>
        <w:t>}</w:t>
      </w:r>
    </w:p>
    <w:p>
      <w:r>
        <w:t>{</w:t>
        <w:br/>
        <w:t>Index 1914:</w:t>
      </w:r>
    </w:p>
    <w:p>
      <w:r>
        <w:t>Question : "Margaret had some raspberry. He cube each raspberry into 19 slices. If total 98 raspberry slices Margaret make, then how many raspberry Margaret had?"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1915:</w:t>
      </w:r>
    </w:p>
    <w:p>
      <w:r>
        <w:t>Question : "Catherine had some Chocolate. He dice each Chocolate into 27 slices. If total 35 Chocolate slices Catherine make, then how many Chocolate Catherine had?"</w:t>
      </w:r>
    </w:p>
    <w:p>
      <w:r>
        <w:t>Equation : " X = 35 / 27"</w:t>
      </w:r>
    </w:p>
    <w:p>
      <w:r>
        <w:t xml:space="preserve">Answer : "1.2962962962962963" </w:t>
        <w:br/>
        <w:t>}</w:t>
      </w:r>
    </w:p>
    <w:p>
      <w:r>
        <w:t>{</w:t>
        <w:br/>
        <w:t>Index 1916:</w:t>
      </w:r>
    </w:p>
    <w:p>
      <w:r>
        <w:t>Question : "Mabel had some banana. He divide each banana into 24 slices. If total 165 banana slices Mabel make, then how many banana Mabel had?"</w:t>
      </w:r>
    </w:p>
    <w:p>
      <w:r>
        <w:t>Equation : " X = 165 / 24"</w:t>
      </w:r>
    </w:p>
    <w:p>
      <w:r>
        <w:t xml:space="preserve">Answer : "6.875" </w:t>
        <w:br/>
        <w:t>}</w:t>
      </w:r>
    </w:p>
    <w:p>
      <w:r>
        <w:t>{</w:t>
        <w:br/>
        <w:t>Index 1917:</w:t>
      </w:r>
    </w:p>
    <w:p>
      <w:r>
        <w:t>Question : "Richard had some lemon. He dice each lemon into 29 slices. If total 172 lemon slices Richard make, then how many lemon Richard had?"</w:t>
      </w:r>
    </w:p>
    <w:p>
      <w:r>
        <w:t>Equation : " X = 172 / 29"</w:t>
      </w:r>
    </w:p>
    <w:p>
      <w:r>
        <w:t xml:space="preserve">Answer : "5.931034482758621" </w:t>
        <w:br/>
        <w:t>}</w:t>
      </w:r>
    </w:p>
    <w:p>
      <w:r>
        <w:t>{</w:t>
        <w:br/>
        <w:t>Index 1918:</w:t>
      </w:r>
    </w:p>
    <w:p>
      <w:r>
        <w:t>Question : "Edna had some Press. He divide each Press into 9 slices. If total 78 Press slices Edna make, then how many Press Edna had?"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1919:</w:t>
      </w:r>
    </w:p>
    <w:p>
      <w:r>
        <w:t>Question : "Mary had some Car. He chop each Car into 17 slices. If total 61 Car slices Mary make, then how many Car Mary had?"</w:t>
      </w:r>
    </w:p>
    <w:p>
      <w:r>
        <w:t>Equation : " X = 61 / 17"</w:t>
      </w:r>
    </w:p>
    <w:p>
      <w:r>
        <w:t xml:space="preserve">Answer : "3.588235294117647" </w:t>
        <w:br/>
        <w:t>}</w:t>
      </w:r>
    </w:p>
    <w:p>
      <w:r>
        <w:t>{</w:t>
        <w:br/>
        <w:t>Index 1920:</w:t>
      </w:r>
    </w:p>
    <w:p>
      <w:r>
        <w:t>Question : "Charlie had some lemon. He dice each lemon into 25 slices. If total 119 lemon slices Charlie make, then how many lemon Charlie had?"</w:t>
      </w:r>
    </w:p>
    <w:p>
      <w:r>
        <w:t>Equation : " X = 119 / 25"</w:t>
      </w:r>
    </w:p>
    <w:p>
      <w:r>
        <w:t xml:space="preserve">Answer : "4.76" </w:t>
        <w:br/>
        <w:t>}</w:t>
      </w:r>
    </w:p>
    <w:p>
      <w:r>
        <w:t>{</w:t>
        <w:br/>
        <w:t>Index 1921:</w:t>
      </w:r>
    </w:p>
    <w:p>
      <w:r>
        <w:t>Question : "Vanessa had some Banana. He carve each Banana into 29 slices. If total 93 Banana slices Vanessa make, then how many Banana Vanessa had?"</w:t>
      </w:r>
    </w:p>
    <w:p>
      <w:r>
        <w:t>Equation : " X = 93 / 29"</w:t>
      </w:r>
    </w:p>
    <w:p>
      <w:r>
        <w:t xml:space="preserve">Answer : "3.206896551724138" </w:t>
        <w:br/>
        <w:t>}</w:t>
      </w:r>
    </w:p>
    <w:p>
      <w:r>
        <w:t>{</w:t>
        <w:br/>
        <w:t>Index 1922:</w:t>
      </w:r>
    </w:p>
    <w:p>
      <w:r>
        <w:t>Question : "Harris had some banana. He slice each banana into 8 slices. If total 182 banana slices Harris make, then how many banana Harris had?"</w:t>
      </w:r>
    </w:p>
    <w:p>
      <w:r>
        <w:t>Equation : " X = 182 / 8"</w:t>
      </w:r>
    </w:p>
    <w:p>
      <w:r>
        <w:t xml:space="preserve">Answer : "22.75" </w:t>
        <w:br/>
        <w:t>}</w:t>
      </w:r>
    </w:p>
    <w:p>
      <w:r>
        <w:t>{</w:t>
        <w:br/>
        <w:t>Index 1923:</w:t>
      </w:r>
    </w:p>
    <w:p>
      <w:r>
        <w:t>Question : "Nancy had some Book. He cut each Book into 16 slices. If total 131 Book slices Nancy make, then how many Book Nancy had?"</w:t>
      </w:r>
    </w:p>
    <w:p>
      <w:r>
        <w:t>Equation : " X = 131 / 16"</w:t>
      </w:r>
    </w:p>
    <w:p>
      <w:r>
        <w:t xml:space="preserve">Answer : "8.1875" </w:t>
        <w:br/>
        <w:t>}</w:t>
      </w:r>
    </w:p>
    <w:p>
      <w:r>
        <w:t>{</w:t>
        <w:br/>
        <w:t>Index 1924:</w:t>
      </w:r>
    </w:p>
    <w:p>
      <w:r>
        <w:t>Question : "Jarred had some banana. He divide each banana into 24 slices. If total 186 banana slices Jarred make, then how many banana Jarred had?"</w:t>
      </w:r>
    </w:p>
    <w:p>
      <w:r>
        <w:t>Equation : " X = 186 / 24"</w:t>
      </w:r>
    </w:p>
    <w:p>
      <w:r>
        <w:t xml:space="preserve">Answer : "7.75" </w:t>
        <w:br/>
        <w:t>}</w:t>
      </w:r>
    </w:p>
    <w:p>
      <w:r>
        <w:t>{</w:t>
        <w:br/>
        <w:t>Index 1925:</w:t>
      </w:r>
    </w:p>
    <w:p>
      <w:r>
        <w:t>Question : "Wendy had some pineapple. He mince each pineapple into 21 slices. If total 65 pineapple slices Wendy make, then how many pineapple Wendy had?"</w:t>
      </w:r>
    </w:p>
    <w:p>
      <w:r>
        <w:t>Equation : " X = 65 / 21"</w:t>
      </w:r>
    </w:p>
    <w:p>
      <w:r>
        <w:t xml:space="preserve">Answer : "3.0952380952380953" </w:t>
        <w:br/>
        <w:t>}</w:t>
      </w:r>
    </w:p>
    <w:p>
      <w:r>
        <w:t>{</w:t>
        <w:br/>
        <w:t>Index 1926:</w:t>
      </w:r>
    </w:p>
    <w:p>
      <w:r>
        <w:t>Question : "Donald had some peach. He divide each peach into 25 slices. If total 133 peach slices Donald make, then how many peach Donald had?"</w:t>
      </w:r>
    </w:p>
    <w:p>
      <w:r>
        <w:t>Equation : " X = 133 / 25"</w:t>
      </w:r>
    </w:p>
    <w:p>
      <w:r>
        <w:t xml:space="preserve">Answer : "5.32" </w:t>
        <w:br/>
        <w:t>}</w:t>
      </w:r>
    </w:p>
    <w:p>
      <w:r>
        <w:t>{</w:t>
        <w:br/>
        <w:t>Index 1927:</w:t>
      </w:r>
    </w:p>
    <w:p>
      <w:r>
        <w:t>Question : "Hector had some coconut. He cut each coconut into 15 slices. If total 165 coconut slices Hector make, then how many coconut Hector had?"</w:t>
      </w:r>
    </w:p>
    <w:p>
      <w:r>
        <w:t>Equation : " X = 165 / 15"</w:t>
      </w:r>
    </w:p>
    <w:p>
      <w:r>
        <w:t xml:space="preserve">Answer : "11.0" </w:t>
        <w:br/>
        <w:t>}</w:t>
      </w:r>
    </w:p>
    <w:p>
      <w:r>
        <w:t>{</w:t>
        <w:br/>
        <w:t>Index 1928:</w:t>
      </w:r>
    </w:p>
    <w:p>
      <w:r>
        <w:t>Question : "Linda had some cherry. He cut up each cherry into 4 slices. If total 68 cherry slices Linda make, then how many cherry Linda had?"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1929:</w:t>
      </w:r>
    </w:p>
    <w:p>
      <w:r>
        <w:t>Question : "Ruth had some lemon. He chop each lemon into 13 slices. If total 91 lemon slices Ruth make, then how many lemon Ruth had?"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1930:</w:t>
      </w:r>
    </w:p>
    <w:p>
      <w:r>
        <w:t>Question : "Mavis had some pineapple. He mince each pineapple into 10 slices. If total 190 pineapple slices Mavis make, then how many pineapple Mavis had?"</w:t>
      </w:r>
    </w:p>
    <w:p>
      <w:r>
        <w:t>Equation : " X = 190 / 10"</w:t>
      </w:r>
    </w:p>
    <w:p>
      <w:r>
        <w:t xml:space="preserve">Answer : "19.0" </w:t>
        <w:br/>
        <w:t>}</w:t>
      </w:r>
    </w:p>
    <w:p>
      <w:r>
        <w:t>{</w:t>
        <w:br/>
        <w:t>Index 1931:</w:t>
      </w:r>
    </w:p>
    <w:p>
      <w:r>
        <w:t>Question : "Mark had some Banana. He slice each Banana into 7 slices. If total 46 Banana slices Mark make, then how many Banana Mark had?"</w:t>
      </w:r>
    </w:p>
    <w:p>
      <w:r>
        <w:t>Equation : " X = 46 / 7"</w:t>
      </w:r>
    </w:p>
    <w:p>
      <w:r>
        <w:t xml:space="preserve">Answer : "6.571428571428571" </w:t>
        <w:br/>
        <w:t>}</w:t>
      </w:r>
    </w:p>
    <w:p>
      <w:r>
        <w:t>{</w:t>
        <w:br/>
        <w:t>Index 1932:</w:t>
      </w:r>
    </w:p>
    <w:p>
      <w:r>
        <w:t>Question : "Robert had some Press. He carve each Press into 12 slices. If total 34 Press slices Robert make, then how many Press Robert had?"</w:t>
      </w:r>
    </w:p>
    <w:p>
      <w:r>
        <w:t>Equation : " X = 34 / 12"</w:t>
      </w:r>
    </w:p>
    <w:p>
      <w:r>
        <w:t xml:space="preserve">Answer : "2.8333333333333335" </w:t>
        <w:br/>
        <w:t>}</w:t>
      </w:r>
    </w:p>
    <w:p>
      <w:r>
        <w:t>{</w:t>
        <w:br/>
        <w:t>Index 1933:</w:t>
      </w:r>
    </w:p>
    <w:p>
      <w:r>
        <w:t>Question : "Maria had some plum. He mince each plum into 2 slices. If total 77 plum slices Maria make, then how many plum Maria had?"</w:t>
      </w:r>
    </w:p>
    <w:p>
      <w:r>
        <w:t>Equation : " X = 77 / 2"</w:t>
      </w:r>
    </w:p>
    <w:p>
      <w:r>
        <w:t xml:space="preserve">Answer : "38.5" </w:t>
        <w:br/>
        <w:t>}</w:t>
      </w:r>
    </w:p>
    <w:p>
      <w:r>
        <w:t>{</w:t>
        <w:br/>
        <w:t>Index 1934:</w:t>
      </w:r>
    </w:p>
    <w:p>
      <w:r>
        <w:t>Question : "Kenneth had some coconut. He chop each coconut into 9 slices. If total 104 coconut slices Kenneth make, then how many coconut Kenneth had?"</w:t>
      </w:r>
    </w:p>
    <w:p>
      <w:r>
        <w:t>Equation : " X = 104 / 9"</w:t>
      </w:r>
    </w:p>
    <w:p>
      <w:r>
        <w:t xml:space="preserve">Answer : "11.555555555555555" </w:t>
        <w:br/>
        <w:t>}</w:t>
      </w:r>
    </w:p>
    <w:p>
      <w:r>
        <w:t>{</w:t>
        <w:br/>
        <w:t>Index 1935:</w:t>
      </w:r>
    </w:p>
    <w:p>
      <w:r>
        <w:t>Question : "Susan had some papaya. He divide each papaya into 29 slices. If total 195 papaya slices Susan make, then how many papaya Susan had?"</w:t>
      </w:r>
    </w:p>
    <w:p>
      <w:r>
        <w:t>Equation : " X = 195 / 29"</w:t>
      </w:r>
    </w:p>
    <w:p>
      <w:r>
        <w:t xml:space="preserve">Answer : "6.724137931034483" </w:t>
        <w:br/>
        <w:t>}</w:t>
      </w:r>
    </w:p>
    <w:p>
      <w:r>
        <w:t>{</w:t>
        <w:br/>
        <w:t>Index 1936:</w:t>
      </w:r>
    </w:p>
    <w:p>
      <w:r>
        <w:t>Question : "Lynda had some Book. He divide each Book into 27 slices. If total 149 Book slices Lynda make, then how many Book Lynda had?"</w:t>
      </w:r>
    </w:p>
    <w:p>
      <w:r>
        <w:t>Equation : " X = 149 / 27"</w:t>
      </w:r>
    </w:p>
    <w:p>
      <w:r>
        <w:t xml:space="preserve">Answer : "5.518518518518518" </w:t>
        <w:br/>
        <w:t>}</w:t>
      </w:r>
    </w:p>
    <w:p>
      <w:r>
        <w:t>{</w:t>
        <w:br/>
        <w:t>Index 1937:</w:t>
      </w:r>
    </w:p>
    <w:p>
      <w:r>
        <w:t>Question : "Bernard had some lemon. He divide each lemon into 27 slices. If total 194 lemon slices Bernard make, then how many lemon Bernard had?"</w:t>
      </w:r>
    </w:p>
    <w:p>
      <w:r>
        <w:t>Equation : " X = 194 / 27"</w:t>
      </w:r>
    </w:p>
    <w:p>
      <w:r>
        <w:t xml:space="preserve">Answer : "7.185185185185185" </w:t>
        <w:br/>
        <w:t>}</w:t>
      </w:r>
    </w:p>
    <w:p>
      <w:r>
        <w:t>{</w:t>
        <w:br/>
        <w:t>Index 1938:</w:t>
      </w:r>
    </w:p>
    <w:p>
      <w:r>
        <w:t>Question : "Armand had some Press. He carve each Press into 2 slices. If total 129 Press slices Armand make, then how many Press Armand had?"</w:t>
      </w:r>
    </w:p>
    <w:p>
      <w:r>
        <w:t>Equation : " X = 129 / 2"</w:t>
      </w:r>
    </w:p>
    <w:p>
      <w:r>
        <w:t xml:space="preserve">Answer : "64.5" </w:t>
        <w:br/>
        <w:t>}</w:t>
      </w:r>
    </w:p>
    <w:p>
      <w:r>
        <w:t>{</w:t>
        <w:br/>
        <w:t>Index 1939:</w:t>
      </w:r>
    </w:p>
    <w:p>
      <w:r>
        <w:t>Question : "Pedro had some plum. He carve each plum into 19 slices. If total 56 plum slices Pedro make, then how many plum Pedro had?"</w:t>
      </w:r>
    </w:p>
    <w:p>
      <w:r>
        <w:t>Equation : " X = 56 / 19"</w:t>
      </w:r>
    </w:p>
    <w:p>
      <w:r>
        <w:t xml:space="preserve">Answer : "2.9473684210526314" </w:t>
        <w:br/>
        <w:t>}</w:t>
      </w:r>
    </w:p>
    <w:p>
      <w:r>
        <w:t>{</w:t>
        <w:br/>
        <w:t>Index 1940:</w:t>
      </w:r>
    </w:p>
    <w:p>
      <w:r>
        <w:t>Question : "Kenneth had some Car. He divide each Car into 25 slices. If total 65 Car slices Kenneth make, then how many Car Kenneth had?"</w:t>
      </w:r>
    </w:p>
    <w:p>
      <w:r>
        <w:t>Equation : " X = 65 / 25"</w:t>
      </w:r>
    </w:p>
    <w:p>
      <w:r>
        <w:t xml:space="preserve">Answer : "2.6" </w:t>
        <w:br/>
        <w:t>}</w:t>
      </w:r>
    </w:p>
    <w:p>
      <w:r>
        <w:t>{</w:t>
        <w:br/>
        <w:t>Index 1941:</w:t>
      </w:r>
    </w:p>
    <w:p>
      <w:r>
        <w:t>Question : "Laura had some peach. He slice each peach into 6 slices. If total 188 peach slices Laura make, then how many peach Laura had?"</w:t>
      </w:r>
    </w:p>
    <w:p>
      <w:r>
        <w:t>Equation : " X = 188 / 6"</w:t>
      </w:r>
    </w:p>
    <w:p>
      <w:r>
        <w:t xml:space="preserve">Answer : "31.333333333333332" </w:t>
        <w:br/>
        <w:t>}</w:t>
      </w:r>
    </w:p>
    <w:p>
      <w:r>
        <w:t>{</w:t>
        <w:br/>
        <w:t>Index 1942:</w:t>
      </w:r>
    </w:p>
    <w:p>
      <w:r>
        <w:t>Question : "Lauren had some Box. He chop each Box into 30 slices. If total 168 Box slices Lauren make, then how many Box Lauren had?"</w:t>
      </w:r>
    </w:p>
    <w:p>
      <w:r>
        <w:t>Equation : " X = 168 / 30"</w:t>
      </w:r>
    </w:p>
    <w:p>
      <w:r>
        <w:t xml:space="preserve">Answer : "5.6" </w:t>
        <w:br/>
        <w:t>}</w:t>
      </w:r>
    </w:p>
    <w:p>
      <w:r>
        <w:t>{</w:t>
        <w:br/>
        <w:t>Index 1943:</w:t>
      </w:r>
    </w:p>
    <w:p>
      <w:r>
        <w:t>Question : "Gail had some lime. He chop each lime into 3 slices. If total 50 lime slices Gail make, then how many lime Gail had?"</w:t>
      </w:r>
    </w:p>
    <w:p>
      <w:r>
        <w:t>Equation : " X = 50 / 3"</w:t>
      </w:r>
    </w:p>
    <w:p>
      <w:r>
        <w:t xml:space="preserve">Answer : "16.666666666666668" </w:t>
        <w:br/>
        <w:t>}</w:t>
      </w:r>
    </w:p>
    <w:p>
      <w:r>
        <w:t>{</w:t>
        <w:br/>
        <w:t>Index 1944:</w:t>
      </w:r>
    </w:p>
    <w:p>
      <w:r>
        <w:t>Question : "Stephen had some strawberry. He mince each strawberry into 27 slices. If total 137 strawberry slices Stephen make, then how many strawberry Stephen had?"</w:t>
      </w:r>
    </w:p>
    <w:p>
      <w:r>
        <w:t>Equation : " X = 137 / 27"</w:t>
      </w:r>
    </w:p>
    <w:p>
      <w:r>
        <w:t xml:space="preserve">Answer : "5.074074074074074" </w:t>
        <w:br/>
        <w:t>}</w:t>
      </w:r>
    </w:p>
    <w:p>
      <w:r>
        <w:t>{</w:t>
        <w:br/>
        <w:t>Index 1945:</w:t>
      </w:r>
    </w:p>
    <w:p>
      <w:r>
        <w:t>Question : "Rhonda had some kiwi. He mince each kiwi into 12 slices. If total 148 kiwi slices Rhonda make, then how many kiwi Rhonda had?"</w:t>
      </w:r>
    </w:p>
    <w:p>
      <w:r>
        <w:t>Equation : " X = 148 / 12"</w:t>
      </w:r>
    </w:p>
    <w:p>
      <w:r>
        <w:t xml:space="preserve">Answer : "12.333333333333334" </w:t>
        <w:br/>
        <w:t>}</w:t>
      </w:r>
    </w:p>
    <w:p>
      <w:r>
        <w:t>{</w:t>
        <w:br/>
        <w:t>Index 1946:</w:t>
      </w:r>
    </w:p>
    <w:p>
      <w:r>
        <w:t>Question : "Craig had some blackberry. He mince each blackberry into 7 slices. If total 81 blackberry slices Craig make, then how many blackberry Craig had?"</w:t>
      </w:r>
    </w:p>
    <w:p>
      <w:r>
        <w:t>Equation : " X = 81 / 7"</w:t>
      </w:r>
    </w:p>
    <w:p>
      <w:r>
        <w:t xml:space="preserve">Answer : "11.571428571428571" </w:t>
        <w:br/>
        <w:t>}</w:t>
      </w:r>
    </w:p>
    <w:p>
      <w:r>
        <w:t>{</w:t>
        <w:br/>
        <w:t>Index 1947:</w:t>
      </w:r>
    </w:p>
    <w:p>
      <w:r>
        <w:t>Question : "Joseph had some Box. He cut each Box into 15 slices. If total 181 Box slices Joseph make, then how many Box Joseph had?"</w:t>
      </w:r>
    </w:p>
    <w:p>
      <w:r>
        <w:t>Equation : " X = 181 / 15"</w:t>
      </w:r>
    </w:p>
    <w:p>
      <w:r>
        <w:t xml:space="preserve">Answer : "12.066666666666666" </w:t>
        <w:br/>
        <w:t>}</w:t>
      </w:r>
    </w:p>
    <w:p>
      <w:r>
        <w:t>{</w:t>
        <w:br/>
        <w:t>Index 1948:</w:t>
      </w:r>
    </w:p>
    <w:p>
      <w:r>
        <w:t>Question : "David had some orange. He divide each orange into 26 slices. If total 55 orange slices David make, then how many orange David had?"</w:t>
      </w:r>
    </w:p>
    <w:p>
      <w:r>
        <w:t>Equation : " X = 55 / 26"</w:t>
      </w:r>
    </w:p>
    <w:p>
      <w:r>
        <w:t xml:space="preserve">Answer : "2.1153846153846154" </w:t>
        <w:br/>
        <w:t>}</w:t>
      </w:r>
    </w:p>
    <w:p>
      <w:r>
        <w:t>{</w:t>
        <w:br/>
        <w:t>Index 1949:</w:t>
      </w:r>
    </w:p>
    <w:p>
      <w:r>
        <w:t>Question : "Rachel had some lemon. He cut each lemon into 26 slices. If total 60 lemon slices Rachel make, then how many lemon Rachel had?"</w:t>
      </w:r>
    </w:p>
    <w:p>
      <w:r>
        <w:t>Equation : " X = 60 / 26"</w:t>
      </w:r>
    </w:p>
    <w:p>
      <w:r>
        <w:t xml:space="preserve">Answer : "2.3076923076923075" </w:t>
        <w:br/>
        <w:t>}</w:t>
      </w:r>
    </w:p>
    <w:p>
      <w:r>
        <w:t>{</w:t>
        <w:br/>
        <w:t>Index 1950:</w:t>
      </w:r>
    </w:p>
    <w:p>
      <w:r>
        <w:t>Question : "Kristen had some mango. He mince each mango into 26 slices. If total 87 mango slices Kristen make, then how many mango Kristen had?"</w:t>
      </w:r>
    </w:p>
    <w:p>
      <w:r>
        <w:t>Equation : " X = 87 / 26"</w:t>
      </w:r>
    </w:p>
    <w:p>
      <w:r>
        <w:t xml:space="preserve">Answer : "3.3461538461538463" </w:t>
        <w:br/>
        <w:t>}</w:t>
      </w:r>
    </w:p>
    <w:p>
      <w:r>
        <w:t>{</w:t>
        <w:br/>
        <w:t>Index 1951:</w:t>
      </w:r>
    </w:p>
    <w:p>
      <w:r>
        <w:t>Question : "Keith had some coconut. He carve each coconut into 4 slices. If total 141 coconut slices Keith make, then how many coconut Keith had?"</w:t>
      </w:r>
    </w:p>
    <w:p>
      <w:r>
        <w:t>Equation : " X = 141 / 4"</w:t>
      </w:r>
    </w:p>
    <w:p>
      <w:r>
        <w:t xml:space="preserve">Answer : "35.25" </w:t>
        <w:br/>
        <w:t>}</w:t>
      </w:r>
    </w:p>
    <w:p>
      <w:r>
        <w:t>{</w:t>
        <w:br/>
        <w:t>Index 1952:</w:t>
      </w:r>
    </w:p>
    <w:p>
      <w:r>
        <w:t>Question : "Carol had some strawberry. He chop each strawberry into 17 slices. If total 31 strawberry slices Carol make, then how many strawberry Carol had?"</w:t>
      </w:r>
    </w:p>
    <w:p>
      <w:r>
        <w:t>Equation : " X = 31 / 17"</w:t>
      </w:r>
    </w:p>
    <w:p>
      <w:r>
        <w:t xml:space="preserve">Answer : "1.8235294117647058" </w:t>
        <w:br/>
        <w:t>}</w:t>
      </w:r>
    </w:p>
    <w:p>
      <w:r>
        <w:t>{</w:t>
        <w:br/>
        <w:t>Index 1953:</w:t>
      </w:r>
    </w:p>
    <w:p>
      <w:r>
        <w:t>Question : "James had some apple. He hash each apple into 17 slices. If total 146 apple slices James make, then how many apple James had?"</w:t>
      </w:r>
    </w:p>
    <w:p>
      <w:r>
        <w:t>Equation : " X = 146 / 17"</w:t>
      </w:r>
    </w:p>
    <w:p>
      <w:r>
        <w:t xml:space="preserve">Answer : "8.588235294117647" </w:t>
        <w:br/>
        <w:t>}</w:t>
      </w:r>
    </w:p>
    <w:p>
      <w:r>
        <w:t>{</w:t>
        <w:br/>
        <w:t>Index 1954:</w:t>
      </w:r>
    </w:p>
    <w:p>
      <w:r>
        <w:t>Question : "Mary had some coconut. He slice each coconut into 23 slices. If total 98 coconut slices Mary make, then how many coconut Mary had?"</w:t>
      </w:r>
    </w:p>
    <w:p>
      <w:r>
        <w:t>Equation : " X = 98 / 23"</w:t>
      </w:r>
    </w:p>
    <w:p>
      <w:r>
        <w:t xml:space="preserve">Answer : "4.260869565217392" </w:t>
        <w:br/>
        <w:t>}</w:t>
      </w:r>
    </w:p>
    <w:p>
      <w:r>
        <w:t>{</w:t>
        <w:br/>
        <w:t>Index 1955:</w:t>
      </w:r>
    </w:p>
    <w:p>
      <w:r>
        <w:t>Question : "Michael had some Flower. He slice each Flower into 8 slices. If total 178 Flower slices Michael make, then how many Flower Michael had?"</w:t>
      </w:r>
    </w:p>
    <w:p>
      <w:r>
        <w:t>Equation : " X = 178 / 8"</w:t>
      </w:r>
    </w:p>
    <w:p>
      <w:r>
        <w:t xml:space="preserve">Answer : "22.25" </w:t>
        <w:br/>
        <w:t>}</w:t>
      </w:r>
    </w:p>
    <w:p>
      <w:r>
        <w:t>{</w:t>
        <w:br/>
        <w:t>Index 1956:</w:t>
      </w:r>
    </w:p>
    <w:p>
      <w:r>
        <w:t>Question : "Paul had some Watch. He mince each Watch into 4 slices. If total 158 Watch slices Paul make, then how many Watch Paul had?"</w:t>
      </w:r>
    </w:p>
    <w:p>
      <w:r>
        <w:t>Equation : " X = 158 / 4"</w:t>
      </w:r>
    </w:p>
    <w:p>
      <w:r>
        <w:t xml:space="preserve">Answer : "39.5" </w:t>
        <w:br/>
        <w:t>}</w:t>
      </w:r>
    </w:p>
    <w:p>
      <w:r>
        <w:t>{</w:t>
        <w:br/>
        <w:t>Index 1957:</w:t>
      </w:r>
    </w:p>
    <w:p>
      <w:r>
        <w:t>Question : "Ray had some Book. He cut up each Book into 22 slices. If total 44 Book slices Ray make, then how many Book Ray had?"</w:t>
      </w:r>
    </w:p>
    <w:p>
      <w:r>
        <w:t>Equation : " X = 44 / 22"</w:t>
      </w:r>
    </w:p>
    <w:p>
      <w:r>
        <w:t xml:space="preserve">Answer : "2.0" </w:t>
        <w:br/>
        <w:t>}</w:t>
      </w:r>
    </w:p>
    <w:p>
      <w:r>
        <w:t>{</w:t>
        <w:br/>
        <w:t>Index 1958:</w:t>
      </w:r>
    </w:p>
    <w:p>
      <w:r>
        <w:t>Question : "Rachel had some Mango. He mince each Mango into 4 slices. If total 103 Mango slices Rachel make, then how many Mango Rachel had?"</w:t>
      </w:r>
    </w:p>
    <w:p>
      <w:r>
        <w:t>Equation : " X = 103 / 4"</w:t>
      </w:r>
    </w:p>
    <w:p>
      <w:r>
        <w:t xml:space="preserve">Answer : "25.75" </w:t>
        <w:br/>
        <w:t>}</w:t>
      </w:r>
    </w:p>
    <w:p>
      <w:r>
        <w:t>{</w:t>
        <w:br/>
        <w:t>Index 1959:</w:t>
      </w:r>
    </w:p>
    <w:p>
      <w:r>
        <w:t>Question : "Jeffrey had some blackcurrant. He cut each blackcurrant into 25 slices. If total 113 blackcurrant slices Jeffrey make, then how many blackcurrant Jeffrey had?"</w:t>
      </w:r>
    </w:p>
    <w:p>
      <w:r>
        <w:t>Equation : " X = 113 / 25"</w:t>
      </w:r>
    </w:p>
    <w:p>
      <w:r>
        <w:t xml:space="preserve">Answer : "4.52" </w:t>
        <w:br/>
        <w:t>}</w:t>
      </w:r>
    </w:p>
    <w:p>
      <w:r>
        <w:t>{</w:t>
        <w:br/>
        <w:t>Index 1960:</w:t>
      </w:r>
    </w:p>
    <w:p>
      <w:r>
        <w:t>Question : "Margaret had some kiwi. He cut each kiwi into 11 slices. If total 109 kiwi slices Margaret make, then how many kiwi Margaret had?"</w:t>
      </w:r>
    </w:p>
    <w:p>
      <w:r>
        <w:t>Equation : " X = 109 / 11"</w:t>
      </w:r>
    </w:p>
    <w:p>
      <w:r>
        <w:t xml:space="preserve">Answer : "9.909090909090908" </w:t>
        <w:br/>
        <w:t>}</w:t>
      </w:r>
    </w:p>
    <w:p>
      <w:r>
        <w:t>{</w:t>
        <w:br/>
        <w:t>Index 1961:</w:t>
      </w:r>
    </w:p>
    <w:p>
      <w:r>
        <w:t>Question : "Richard had some kiwi. He cut up each kiwi into 14 slices. If total 30 kiwi slices Richard make, then how many kiwi Richard had?"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1962:</w:t>
      </w:r>
    </w:p>
    <w:p>
      <w:r>
        <w:t>Question : "Roxane had some orange. He dice each orange into 7 slices. If total 180 orange slices Roxane make, then how many orange Roxane had?"</w:t>
      </w:r>
    </w:p>
    <w:p>
      <w:r>
        <w:t>Equation : " X = 180 / 7"</w:t>
      </w:r>
    </w:p>
    <w:p>
      <w:r>
        <w:t xml:space="preserve">Answer : "25.714285714285715" </w:t>
        <w:br/>
        <w:t>}</w:t>
      </w:r>
    </w:p>
    <w:p>
      <w:r>
        <w:t>{</w:t>
        <w:br/>
        <w:t>Index 1963:</w:t>
      </w:r>
    </w:p>
    <w:p>
      <w:r>
        <w:t>Question : "Shelley had some avocado. He chop each avocado into 26 slices. If total 193 avocado slices Shelley make, then how many avocado Shelley had?"</w:t>
      </w:r>
    </w:p>
    <w:p>
      <w:r>
        <w:t>Equation : " X = 193 / 26"</w:t>
      </w:r>
    </w:p>
    <w:p>
      <w:r>
        <w:t xml:space="preserve">Answer : "7.423076923076923" </w:t>
        <w:br/>
        <w:t>}</w:t>
      </w:r>
    </w:p>
    <w:p>
      <w:r>
        <w:t>{</w:t>
        <w:br/>
        <w:t>Index 1964:</w:t>
      </w:r>
    </w:p>
    <w:p>
      <w:r>
        <w:t>Question : "Shelby had some fig. He slice each fig into 28 slices. If total 182 fig slices Shelby make, then how many fig Shelby had?"</w:t>
      </w:r>
    </w:p>
    <w:p>
      <w:r>
        <w:t>Equation : " X = 182 / 28"</w:t>
      </w:r>
    </w:p>
    <w:p>
      <w:r>
        <w:t xml:space="preserve">Answer : "6.5" </w:t>
        <w:br/>
        <w:t>}</w:t>
      </w:r>
    </w:p>
    <w:p>
      <w:r>
        <w:t>{</w:t>
        <w:br/>
        <w:t>Index 1965:</w:t>
      </w:r>
    </w:p>
    <w:p>
      <w:r>
        <w:t>Question : "James had some blackcurrant. He cut up each blackcurrant into 3 slices. If total 42 blackcurrant slices James make, then how many blackcurrant James had?"</w:t>
      </w:r>
    </w:p>
    <w:p>
      <w:r>
        <w:t>Equation : " X = 42 / 3"</w:t>
      </w:r>
    </w:p>
    <w:p>
      <w:r>
        <w:t xml:space="preserve">Answer : "14.0" </w:t>
        <w:br/>
        <w:t>}</w:t>
      </w:r>
    </w:p>
    <w:p>
      <w:r>
        <w:t>{</w:t>
        <w:br/>
        <w:t>Index 1966:</w:t>
      </w:r>
    </w:p>
    <w:p>
      <w:r>
        <w:t>Question : "Eleanor had some blackcurrant. He hash each blackcurrant into 29 slices. If total 151 blackcurrant slices Eleanor make, then how many blackcurrant Eleanor had?"</w:t>
      </w:r>
    </w:p>
    <w:p>
      <w:r>
        <w:t>Equation : " X = 151 / 29"</w:t>
      </w:r>
    </w:p>
    <w:p>
      <w:r>
        <w:t xml:space="preserve">Answer : "5.206896551724138" </w:t>
        <w:br/>
        <w:t>}</w:t>
      </w:r>
    </w:p>
    <w:p>
      <w:r>
        <w:t>{</w:t>
        <w:br/>
        <w:t>Index 1967:</w:t>
      </w:r>
    </w:p>
    <w:p>
      <w:r>
        <w:t>Question : "Clifford had some Box. He mince each Box into 27 slices. If total 198 Box slices Clifford make, then how many Box Clifford had?"</w:t>
      </w:r>
    </w:p>
    <w:p>
      <w:r>
        <w:t>Equation : " X = 198 / 27"</w:t>
      </w:r>
    </w:p>
    <w:p>
      <w:r>
        <w:t xml:space="preserve">Answer : "7.333333333333333" </w:t>
        <w:br/>
        <w:t>}</w:t>
      </w:r>
    </w:p>
    <w:p>
      <w:r>
        <w:t>{</w:t>
        <w:br/>
        <w:t>Index 1968:</w:t>
      </w:r>
    </w:p>
    <w:p>
      <w:r>
        <w:t>Question : "Heather had some blackberry. He cut up each blackberry into 3 slices. If total 85 blackberry slices Heather make, then how many blackberry Heather had?"</w:t>
      </w:r>
    </w:p>
    <w:p>
      <w:r>
        <w:t>Equation : " X = 85 / 3"</w:t>
      </w:r>
    </w:p>
    <w:p>
      <w:r>
        <w:t xml:space="preserve">Answer : "28.333333333333332" </w:t>
        <w:br/>
        <w:t>}</w:t>
      </w:r>
    </w:p>
    <w:p>
      <w:r>
        <w:t>{</w:t>
        <w:br/>
        <w:t>Index 1969:</w:t>
      </w:r>
    </w:p>
    <w:p>
      <w:r>
        <w:t>Question : "Mayra had some coconut. He cut up each coconut into 28 slices. If total 192 coconut slices Mayra make, then how many coconut Mayra had?"</w:t>
      </w:r>
    </w:p>
    <w:p>
      <w:r>
        <w:t>Equation : " X = 192 / 28"</w:t>
      </w:r>
    </w:p>
    <w:p>
      <w:r>
        <w:t xml:space="preserve">Answer : "6.857142857142857" </w:t>
        <w:br/>
        <w:t>}</w:t>
      </w:r>
    </w:p>
    <w:p>
      <w:r>
        <w:t>{</w:t>
        <w:br/>
        <w:t>Index 1970:</w:t>
      </w:r>
    </w:p>
    <w:p>
      <w:r>
        <w:t>Question : "James had some papaya. He mince each papaya into 23 slices. If total 113 papaya slices James make, then how many papaya James had?"</w:t>
      </w:r>
    </w:p>
    <w:p>
      <w:r>
        <w:t>Equation : " X = 113 / 23"</w:t>
      </w:r>
    </w:p>
    <w:p>
      <w:r>
        <w:t xml:space="preserve">Answer : "4.913043478260869" </w:t>
        <w:br/>
        <w:t>}</w:t>
      </w:r>
    </w:p>
    <w:p>
      <w:r>
        <w:t>{</w:t>
        <w:br/>
        <w:t>Index 1971:</w:t>
      </w:r>
    </w:p>
    <w:p>
      <w:r>
        <w:t>Question : "Gabriel had some strawberry. He cut up each strawberry into 8 slices. If total 150 strawberry slices Gabriel make, then how many strawberry Gabriel had?"</w:t>
      </w:r>
    </w:p>
    <w:p>
      <w:r>
        <w:t>Equation : " X = 150 / 8"</w:t>
      </w:r>
    </w:p>
    <w:p>
      <w:r>
        <w:t xml:space="preserve">Answer : "18.75" </w:t>
        <w:br/>
        <w:t>}</w:t>
      </w:r>
    </w:p>
    <w:p>
      <w:r>
        <w:t>{</w:t>
        <w:br/>
        <w:t>Index 1972:</w:t>
      </w:r>
    </w:p>
    <w:p>
      <w:r>
        <w:t>Question : "Cherry had some Book. He cut each Book into 13 slices. If total 130 Book slices Cherry make, then how many Book Cherry had?"</w:t>
      </w:r>
    </w:p>
    <w:p>
      <w:r>
        <w:t>Equation : " X = 130 / 13"</w:t>
      </w:r>
    </w:p>
    <w:p>
      <w:r>
        <w:t xml:space="preserve">Answer : "10.0" </w:t>
        <w:br/>
        <w:t>}</w:t>
      </w:r>
    </w:p>
    <w:p>
      <w:r>
        <w:t>{</w:t>
        <w:br/>
        <w:t>Index 1973:</w:t>
      </w:r>
    </w:p>
    <w:p>
      <w:r>
        <w:t>Question : "Benjamin had some orange. He hash each orange into 23 slices. If total 160 orange slices Benjamin make, then how many orange Benjamin had?"</w:t>
      </w:r>
    </w:p>
    <w:p>
      <w:r>
        <w:t>Equation : " X = 160 / 23"</w:t>
      </w:r>
    </w:p>
    <w:p>
      <w:r>
        <w:t xml:space="preserve">Answer : "6.956521739130435" </w:t>
        <w:br/>
        <w:t>}</w:t>
      </w:r>
    </w:p>
    <w:p>
      <w:r>
        <w:t>{</w:t>
        <w:br/>
        <w:t>Index 1974:</w:t>
      </w:r>
    </w:p>
    <w:p>
      <w:r>
        <w:t>Question : "John had some Mango. He carve each Mango into 20 slices. If total 126 Mango slices John make, then how many Mango John had?"</w:t>
      </w:r>
    </w:p>
    <w:p>
      <w:r>
        <w:t>Equation : " X = 126 / 20"</w:t>
      </w:r>
    </w:p>
    <w:p>
      <w:r>
        <w:t xml:space="preserve">Answer : "6.3" </w:t>
        <w:br/>
        <w:t>}</w:t>
      </w:r>
    </w:p>
    <w:p>
      <w:r>
        <w:t>{</w:t>
        <w:br/>
        <w:t>Index 1975:</w:t>
      </w:r>
    </w:p>
    <w:p>
      <w:r>
        <w:t>Question : "George had some banana. He carve each banana into 19 slices. If total 70 banana slices George make, then how many banana George had?"</w:t>
      </w:r>
    </w:p>
    <w:p>
      <w:r>
        <w:t>Equation : " X = 70 / 19"</w:t>
      </w:r>
    </w:p>
    <w:p>
      <w:r>
        <w:t xml:space="preserve">Answer : "3.6842105263157894" </w:t>
        <w:br/>
        <w:t>}</w:t>
      </w:r>
    </w:p>
    <w:p>
      <w:r>
        <w:t>{</w:t>
        <w:br/>
        <w:t>Index 1976:</w:t>
      </w:r>
    </w:p>
    <w:p>
      <w:r>
        <w:t>Question : "Glen had some quince. He chop each quince into 21 slices. If total 133 quince slices Glen make, then how many quince Glen had?"</w:t>
      </w:r>
    </w:p>
    <w:p>
      <w:r>
        <w:t>Equation : " X = 133 / 21"</w:t>
      </w:r>
    </w:p>
    <w:p>
      <w:r>
        <w:t xml:space="preserve">Answer : "6.333333333333333" </w:t>
        <w:br/>
        <w:t>}</w:t>
      </w:r>
    </w:p>
    <w:p>
      <w:r>
        <w:t>{</w:t>
        <w:br/>
        <w:t>Index 1977:</w:t>
      </w:r>
    </w:p>
    <w:p>
      <w:r>
        <w:t>Question : "John had some lime. He cut each lime into 10 slices. If total 195 lime slices John make, then how many lime John had?"</w:t>
      </w:r>
    </w:p>
    <w:p>
      <w:r>
        <w:t>Equation : " X = 195 / 10"</w:t>
      </w:r>
    </w:p>
    <w:p>
      <w:r>
        <w:t xml:space="preserve">Answer : "19.5" </w:t>
        <w:br/>
        <w:t>}</w:t>
      </w:r>
    </w:p>
    <w:p>
      <w:r>
        <w:t>{</w:t>
        <w:br/>
        <w:t>Index 1978:</w:t>
      </w:r>
    </w:p>
    <w:p>
      <w:r>
        <w:t>Question : "Kevin had some Biscuit. He divide each Biscuit into 17 slices. If total 42 Biscuit slices Kevin make, then how many Biscuit Kevin had?"</w:t>
      </w:r>
    </w:p>
    <w:p>
      <w:r>
        <w:t>Equation : " X = 42 / 17"</w:t>
      </w:r>
    </w:p>
    <w:p>
      <w:r>
        <w:t xml:space="preserve">Answer : "2.4705882352941178" </w:t>
        <w:br/>
        <w:t>}</w:t>
      </w:r>
    </w:p>
    <w:p>
      <w:r>
        <w:t>{</w:t>
        <w:br/>
        <w:t>Index 1979:</w:t>
      </w:r>
    </w:p>
    <w:p>
      <w:r>
        <w:t>Question : "Ella had some mango. He divide each mango into 4 slices. If total 151 mango slices Ella make, then how many mango Ella had?"</w:t>
      </w:r>
    </w:p>
    <w:p>
      <w:r>
        <w:t>Equation : " X = 151 / 4"</w:t>
      </w:r>
    </w:p>
    <w:p>
      <w:r>
        <w:t xml:space="preserve">Answer : "37.75" </w:t>
        <w:br/>
        <w:t>}</w:t>
      </w:r>
    </w:p>
    <w:p>
      <w:r>
        <w:t>{</w:t>
        <w:br/>
        <w:t>Index 1980:</w:t>
      </w:r>
    </w:p>
    <w:p>
      <w:r>
        <w:t>Question : "Jennifer had some plum. He carve each plum into 27 slices. If total 88 plum slices Jennifer make, then how many plum Jennifer had?"</w:t>
      </w:r>
    </w:p>
    <w:p>
      <w:r>
        <w:t>Equation : " X = 88 / 27"</w:t>
      </w:r>
    </w:p>
    <w:p>
      <w:r>
        <w:t xml:space="preserve">Answer : "3.259259259259259" </w:t>
        <w:br/>
        <w:t>}</w:t>
      </w:r>
    </w:p>
    <w:p>
      <w:r>
        <w:t>{</w:t>
        <w:br/>
        <w:t>Index 1981:</w:t>
      </w:r>
    </w:p>
    <w:p>
      <w:r>
        <w:t>Question : "Patrick had some strawberry. He dice each strawberry into 21 slices. If total 85 strawberry slices Patrick make, then how many strawberry Patrick had?"</w:t>
      </w:r>
    </w:p>
    <w:p>
      <w:r>
        <w:t>Equation : " X = 85 / 21"</w:t>
      </w:r>
    </w:p>
    <w:p>
      <w:r>
        <w:t xml:space="preserve">Answer : "4.0476190476190474" </w:t>
        <w:br/>
        <w:t>}</w:t>
      </w:r>
    </w:p>
    <w:p>
      <w:r>
        <w:t>{</w:t>
        <w:br/>
        <w:t>Index 1982:</w:t>
      </w:r>
    </w:p>
    <w:p>
      <w:r>
        <w:t>Question : "Sophie had some Biscuit. He carve each Biscuit into 25 slices. If total 61 Biscuit slices Sophie make, then how many Biscuit Sophie had?"</w:t>
      </w:r>
    </w:p>
    <w:p>
      <w:r>
        <w:t>Equation : " X = 61 / 25"</w:t>
      </w:r>
    </w:p>
    <w:p>
      <w:r>
        <w:t xml:space="preserve">Answer : "2.44" </w:t>
        <w:br/>
        <w:t>}</w:t>
      </w:r>
    </w:p>
    <w:p>
      <w:r>
        <w:t>{</w:t>
        <w:br/>
        <w:t>Index 1983:</w:t>
      </w:r>
    </w:p>
    <w:p>
      <w:r>
        <w:t>Question : "Otha had some plum. He mince each plum into 22 slices. If total 134 plum slices Otha make, then how many plum Otha had?"</w:t>
      </w:r>
    </w:p>
    <w:p>
      <w:r>
        <w:t>Equation : " X = 134 / 22"</w:t>
      </w:r>
    </w:p>
    <w:p>
      <w:r>
        <w:t xml:space="preserve">Answer : "6.090909090909091" </w:t>
        <w:br/>
        <w:t>}</w:t>
      </w:r>
    </w:p>
    <w:p>
      <w:r>
        <w:t>{</w:t>
        <w:br/>
        <w:t>Index 1984:</w:t>
      </w:r>
    </w:p>
    <w:p>
      <w:r>
        <w:t>Question : "Marian had some orange. He hash each orange into 14 slices. If total 144 orange slices Marian make, then how many orange Marian had?"</w:t>
      </w:r>
    </w:p>
    <w:p>
      <w:r>
        <w:t>Equation : " X = 144 / 14"</w:t>
      </w:r>
    </w:p>
    <w:p>
      <w:r>
        <w:t xml:space="preserve">Answer : "10.285714285714286" </w:t>
        <w:br/>
        <w:t>}</w:t>
      </w:r>
    </w:p>
    <w:p>
      <w:r>
        <w:t>{</w:t>
        <w:br/>
        <w:t>Index 1985:</w:t>
      </w:r>
    </w:p>
    <w:p>
      <w:r>
        <w:t>Question : "Britany had some lychee. He chop each lychee into 24 slices. If total 169 lychee slices Britany make, then how many lychee Britany had?"</w:t>
      </w:r>
    </w:p>
    <w:p>
      <w:r>
        <w:t>Equation : " X = 169 / 24"</w:t>
      </w:r>
    </w:p>
    <w:p>
      <w:r>
        <w:t xml:space="preserve">Answer : "7.041666666666667" </w:t>
        <w:br/>
        <w:t>}</w:t>
      </w:r>
    </w:p>
    <w:p>
      <w:r>
        <w:t>{</w:t>
        <w:br/>
        <w:t>Index 1986:</w:t>
      </w:r>
    </w:p>
    <w:p>
      <w:r>
        <w:t>Question : "Barbara had some plum. He cube each plum into 4 slices. If total 121 plum slices Barbara make, then how many plum Barbara had?"</w:t>
      </w:r>
    </w:p>
    <w:p>
      <w:r>
        <w:t>Equation : " X = 121 / 4"</w:t>
      </w:r>
    </w:p>
    <w:p>
      <w:r>
        <w:t xml:space="preserve">Answer : "30.25" </w:t>
        <w:br/>
        <w:t>}</w:t>
      </w:r>
    </w:p>
    <w:p>
      <w:r>
        <w:t>{</w:t>
        <w:br/>
        <w:t>Index 1987:</w:t>
      </w:r>
    </w:p>
    <w:p>
      <w:r>
        <w:t>Question : "Charles had some Bread. He carve each Bread into 17 slices. If total 108 Bread slices Charles make, then how many Bread Charles had?"</w:t>
      </w:r>
    </w:p>
    <w:p>
      <w:r>
        <w:t>Equation : " X = 108 / 17"</w:t>
      </w:r>
    </w:p>
    <w:p>
      <w:r>
        <w:t xml:space="preserve">Answer : "6.352941176470588" </w:t>
        <w:br/>
        <w:t>}</w:t>
      </w:r>
    </w:p>
    <w:p>
      <w:r>
        <w:t>{</w:t>
        <w:br/>
        <w:t>Index 1988:</w:t>
      </w:r>
    </w:p>
    <w:p>
      <w:r>
        <w:t>Question : "Eduardo had some fig. He hash each fig into 9 slices. If total 180 fig slices Eduardo make, then how many fig Eduardo had?"</w:t>
      </w:r>
    </w:p>
    <w:p>
      <w:r>
        <w:t>Equation : " X = 180 / 9"</w:t>
      </w:r>
    </w:p>
    <w:p>
      <w:r>
        <w:t xml:space="preserve">Answer : "20.0" </w:t>
        <w:br/>
        <w:t>}</w:t>
      </w:r>
    </w:p>
    <w:p>
      <w:r>
        <w:t>{</w:t>
        <w:br/>
        <w:t>Index 1989:</w:t>
      </w:r>
    </w:p>
    <w:p>
      <w:r>
        <w:t>Question : "Carlton had some quince. He chop each quince into 11 slices. If total 63 quince slices Carlton make, then how many quince Carlton had?"</w:t>
      </w:r>
    </w:p>
    <w:p>
      <w:r>
        <w:t>Equation : " X = 63 / 11"</w:t>
      </w:r>
    </w:p>
    <w:p>
      <w:r>
        <w:t xml:space="preserve">Answer : "5.7272727272727275" </w:t>
        <w:br/>
        <w:t>}</w:t>
      </w:r>
    </w:p>
    <w:p>
      <w:r>
        <w:t>{</w:t>
        <w:br/>
        <w:t>Index 1990:</w:t>
      </w:r>
    </w:p>
    <w:p>
      <w:r>
        <w:t>Question : "Adam had some pineapple. He cube each pineapple into 6 slices. If total 68 pineapple slices Adam make, then how many pineapple Adam had?"</w:t>
      </w:r>
    </w:p>
    <w:p>
      <w:r>
        <w:t>Equation : " X = 68 / 6"</w:t>
      </w:r>
    </w:p>
    <w:p>
      <w:r>
        <w:t xml:space="preserve">Answer : "11.333333333333334" </w:t>
        <w:br/>
        <w:t>}</w:t>
      </w:r>
    </w:p>
    <w:p>
      <w:r>
        <w:t>{</w:t>
        <w:br/>
        <w:t>Index 1991:</w:t>
      </w:r>
    </w:p>
    <w:p>
      <w:r>
        <w:t>Question : "Kay had some Car. He slice each Car into 7 slices. If total 144 Car slices Kay make, then how many Car Kay had?"</w:t>
      </w:r>
    </w:p>
    <w:p>
      <w:r>
        <w:t>Equation : " X = 144 / 7"</w:t>
      </w:r>
    </w:p>
    <w:p>
      <w:r>
        <w:t xml:space="preserve">Answer : "20.571428571428573" </w:t>
        <w:br/>
        <w:t>}</w:t>
      </w:r>
    </w:p>
    <w:p>
      <w:r>
        <w:t>{</w:t>
        <w:br/>
        <w:t>Index 1992:</w:t>
      </w:r>
    </w:p>
    <w:p>
      <w:r>
        <w:t>Question : "Olivia had some peach. He cut each peach into 15 slices. If total 73 peach slices Olivia make, then how many peach Olivia had?"</w:t>
      </w:r>
    </w:p>
    <w:p>
      <w:r>
        <w:t>Equation : " X = 73 / 15"</w:t>
      </w:r>
    </w:p>
    <w:p>
      <w:r>
        <w:t xml:space="preserve">Answer : "4.866666666666666" </w:t>
        <w:br/>
        <w:t>}</w:t>
      </w:r>
    </w:p>
    <w:p>
      <w:r>
        <w:t>{</w:t>
        <w:br/>
        <w:t>Index 1993:</w:t>
      </w:r>
    </w:p>
    <w:p>
      <w:r>
        <w:t>Question : "Yvonne had some raspberry. He carve each raspberry into 19 slices. If total 160 raspberry slices Yvonne make, then how many raspberry Yvonne had?"</w:t>
      </w:r>
    </w:p>
    <w:p>
      <w:r>
        <w:t>Equation : " X = 160 / 19"</w:t>
      </w:r>
    </w:p>
    <w:p>
      <w:r>
        <w:t xml:space="preserve">Answer : "8.421052631578947" </w:t>
        <w:br/>
        <w:t>}</w:t>
      </w:r>
    </w:p>
    <w:p>
      <w:r>
        <w:t>{</w:t>
        <w:br/>
        <w:t>Index 1994:</w:t>
      </w:r>
    </w:p>
    <w:p>
      <w:r>
        <w:t>Question : "Margarite had some raspberry. He dice each raspberry into 15 slices. If total 185 raspberry slices Margarite make, then how many raspberry Margarite had?"</w:t>
      </w:r>
    </w:p>
    <w:p>
      <w:r>
        <w:t>Equation : " X = 185 / 15"</w:t>
      </w:r>
    </w:p>
    <w:p>
      <w:r>
        <w:t xml:space="preserve">Answer : "12.333333333333334" </w:t>
        <w:br/>
        <w:t>}</w:t>
      </w:r>
    </w:p>
    <w:p>
      <w:r>
        <w:t>{</w:t>
        <w:br/>
        <w:t>Index 1995:</w:t>
      </w:r>
    </w:p>
    <w:p>
      <w:r>
        <w:t>Question : "Robin had some Pen. He slice each Pen into 24 slices. If total 50 Pen slices Robin make, then how many Pen Robin had?"</w:t>
      </w:r>
    </w:p>
    <w:p>
      <w:r>
        <w:t>Equation : " X = 50 / 24"</w:t>
      </w:r>
    </w:p>
    <w:p>
      <w:r>
        <w:t xml:space="preserve">Answer : "2.0833333333333335" </w:t>
        <w:br/>
        <w:t>}</w:t>
      </w:r>
    </w:p>
    <w:p>
      <w:r>
        <w:t>{</w:t>
        <w:br/>
        <w:t>Index 1996:</w:t>
      </w:r>
    </w:p>
    <w:p>
      <w:r>
        <w:t>Question : "Margaret had some blackberry. He divide each blackberry into 12 slices. If total 75 blackberry slices Margaret make, then how many blackberry Margaret had?"</w:t>
      </w:r>
    </w:p>
    <w:p>
      <w:r>
        <w:t>Equation : " X = 75 / 12"</w:t>
      </w:r>
    </w:p>
    <w:p>
      <w:r>
        <w:t xml:space="preserve">Answer : "6.25" </w:t>
        <w:br/>
        <w:t>}</w:t>
      </w:r>
    </w:p>
    <w:p>
      <w:r>
        <w:t>{</w:t>
        <w:br/>
        <w:t>Index 1997:</w:t>
      </w:r>
    </w:p>
    <w:p>
      <w:r>
        <w:t>Question : "Travis had some coconut. He cut each coconut into 15 slices. If total 104 coconut slices Travis make, then how many coconut Travis had?"</w:t>
      </w:r>
    </w:p>
    <w:p>
      <w:r>
        <w:t>Equation : " X = 104 / 15"</w:t>
      </w:r>
    </w:p>
    <w:p>
      <w:r>
        <w:t xml:space="preserve">Answer : "6.933333333333334" </w:t>
        <w:br/>
        <w:t>}</w:t>
      </w:r>
    </w:p>
    <w:p>
      <w:r>
        <w:t>{</w:t>
        <w:br/>
        <w:t>Index 1998:</w:t>
      </w:r>
    </w:p>
    <w:p>
      <w:r>
        <w:t>Question : "Anthony had some Chocolate. He mince each Chocolate into 21 slices. If total 146 Chocolate slices Anthony make, then how many Chocolate Anthony had?"</w:t>
      </w:r>
    </w:p>
    <w:p>
      <w:r>
        <w:t>Equation : " X = 146 / 21"</w:t>
      </w:r>
    </w:p>
    <w:p>
      <w:r>
        <w:t xml:space="preserve">Answer : "6.9523809523809526" </w:t>
        <w:br/>
        <w:t>}</w:t>
      </w:r>
    </w:p>
    <w:p>
      <w:r>
        <w:t>{</w:t>
        <w:br/>
        <w:t>Index 1999:</w:t>
      </w:r>
    </w:p>
    <w:p>
      <w:r>
        <w:t>Question : "Adelaida had some Banana. He cube each Banana into 23 slices. If total 156 Banana slices Adelaida make, then how many Banana Adelaida had?"</w:t>
      </w:r>
    </w:p>
    <w:p>
      <w:r>
        <w:t>Equation : " X = 156 / 23"</w:t>
      </w:r>
    </w:p>
    <w:p>
      <w:r>
        <w:t xml:space="preserve">Answer : "6.782608695652174" </w:t>
        <w:br/>
        <w:t>}</w:t>
      </w:r>
    </w:p>
    <w:p>
      <w:r>
        <w:t>{</w:t>
        <w:br/>
        <w:t>Index 2000:</w:t>
      </w:r>
    </w:p>
    <w:p>
      <w:r>
        <w:t>Question : "Lindsey had some Doll. He hash each Doll into 8 slices. If total 151 Doll slices Lindsey make, then how many Doll Lindsey had?"</w:t>
      </w:r>
    </w:p>
    <w:p>
      <w:r>
        <w:t>Equation : " X = 151 / 8"</w:t>
      </w:r>
    </w:p>
    <w:p>
      <w:r>
        <w:t xml:space="preserve">Answer : "18.875" </w:t>
        <w:br/>
        <w:t>}</w:t>
      </w:r>
    </w:p>
    <w:p>
      <w:r>
        <w:t>{</w:t>
        <w:br/>
        <w:t>Index 2001:</w:t>
      </w:r>
    </w:p>
    <w:p>
      <w:r>
        <w:t>Question : "Lynn had some mango. He mince each mango into 26 slices. If total 92 mango slices Lynn make, then how many mango Lynn had?"</w:t>
      </w:r>
    </w:p>
    <w:p>
      <w:r>
        <w:t>Equation : " X = 92 / 26"</w:t>
      </w:r>
    </w:p>
    <w:p>
      <w:r>
        <w:t xml:space="preserve">Answer : "3.5384615384615383" </w:t>
        <w:br/>
        <w:t>}</w:t>
      </w:r>
    </w:p>
    <w:p>
      <w:r>
        <w:t>{</w:t>
        <w:br/>
        <w:t>Index 2002:</w:t>
      </w:r>
    </w:p>
    <w:p>
      <w:r>
        <w:t>Question : "James had some Mango. He dice each Mango into 9 slices. If total 71 Mango slices James make, then how many Mango James had?"</w:t>
      </w:r>
    </w:p>
    <w:p>
      <w:r>
        <w:t>Equation : " X = 71 / 9"</w:t>
      </w:r>
    </w:p>
    <w:p>
      <w:r>
        <w:t xml:space="preserve">Answer : "7.888888888888889" </w:t>
        <w:br/>
        <w:t>}</w:t>
      </w:r>
    </w:p>
    <w:p>
      <w:r>
        <w:t>{</w:t>
        <w:br/>
        <w:t>Index 2003:</w:t>
      </w:r>
    </w:p>
    <w:p>
      <w:r>
        <w:t>Question : "Toni had some Car. He slice each Car into 24 slices. If total 62 Car slices Toni make, then how many Car Toni had?"</w:t>
      </w:r>
    </w:p>
    <w:p>
      <w:r>
        <w:t>Equation : " X = 62 / 24"</w:t>
      </w:r>
    </w:p>
    <w:p>
      <w:r>
        <w:t xml:space="preserve">Answer : "2.5833333333333335" </w:t>
        <w:br/>
        <w:t>}</w:t>
      </w:r>
    </w:p>
    <w:p>
      <w:r>
        <w:t>{</w:t>
        <w:br/>
        <w:t>Index 2004:</w:t>
      </w:r>
    </w:p>
    <w:p>
      <w:r>
        <w:t>Question : "Sara had some Box. He hash each Box into 27 slices. If total 195 Box slices Sara make, then how many Box Sara had?"</w:t>
      </w:r>
    </w:p>
    <w:p>
      <w:r>
        <w:t>Equation : " X = 195 / 27"</w:t>
      </w:r>
    </w:p>
    <w:p>
      <w:r>
        <w:t xml:space="preserve">Answer : "7.222222222222222" </w:t>
        <w:br/>
        <w:t>}</w:t>
      </w:r>
    </w:p>
    <w:p>
      <w:r>
        <w:t>{</w:t>
        <w:br/>
        <w:t>Index 2005:</w:t>
      </w:r>
    </w:p>
    <w:p>
      <w:r>
        <w:t>Question : "Franklyn had some pineapple. He cut each pineapple into 20 slices. If total 189 pineapple slices Franklyn make, then how many pineapple Franklyn had?"</w:t>
      </w:r>
    </w:p>
    <w:p>
      <w:r>
        <w:t>Equation : " X = 189 / 20"</w:t>
      </w:r>
    </w:p>
    <w:p>
      <w:r>
        <w:t xml:space="preserve">Answer : "9.45" </w:t>
        <w:br/>
        <w:t>}</w:t>
      </w:r>
    </w:p>
    <w:p>
      <w:r>
        <w:t>{</w:t>
        <w:br/>
        <w:t>Index 2006:</w:t>
      </w:r>
    </w:p>
    <w:p>
      <w:r>
        <w:t>Question : "Belinda had some Chocolate. He divide each Chocolate into 14 slices. If total 115 Chocolate slices Belinda make, then how many Chocolate Belinda had?"</w:t>
      </w:r>
    </w:p>
    <w:p>
      <w:r>
        <w:t>Equation : " X = 115 / 14"</w:t>
      </w:r>
    </w:p>
    <w:p>
      <w:r>
        <w:t xml:space="preserve">Answer : "8.214285714285714" </w:t>
        <w:br/>
        <w:t>}</w:t>
      </w:r>
    </w:p>
    <w:p>
      <w:r>
        <w:t>{</w:t>
        <w:br/>
        <w:t>Index 2007:</w:t>
      </w:r>
    </w:p>
    <w:p>
      <w:r>
        <w:t>Question : "Erin had some Bread. He dice each Bread into 26 slices. If total 95 Bread slices Erin make, then how many Bread Erin had?"</w:t>
      </w:r>
    </w:p>
    <w:p>
      <w:r>
        <w:t>Equation : " X = 95 / 26"</w:t>
      </w:r>
    </w:p>
    <w:p>
      <w:r>
        <w:t xml:space="preserve">Answer : "3.6538461538461537" </w:t>
        <w:br/>
        <w:t>}</w:t>
      </w:r>
    </w:p>
    <w:p>
      <w:r>
        <w:t>{</w:t>
        <w:br/>
        <w:t>Index 2008:</w:t>
      </w:r>
    </w:p>
    <w:p>
      <w:r>
        <w:t>Question : "Courtney had some fig. He chop each fig into 9 slices. If total 174 fig slices Courtney make, then how many fig Courtney had?"</w:t>
      </w:r>
    </w:p>
    <w:p>
      <w:r>
        <w:t>Equation : " X = 174 / 9"</w:t>
      </w:r>
    </w:p>
    <w:p>
      <w:r>
        <w:t xml:space="preserve">Answer : "19.333333333333332" </w:t>
        <w:br/>
        <w:t>}</w:t>
      </w:r>
    </w:p>
    <w:p>
      <w:r>
        <w:t>{</w:t>
        <w:br/>
        <w:t>Index 2009:</w:t>
      </w:r>
    </w:p>
    <w:p>
      <w:r>
        <w:t>Question : "Dustin had some kiwi. He cut each kiwi into 18 slices. If total 36 kiwi slices Dustin make, then how many kiwi Dustin had?"</w:t>
      </w:r>
    </w:p>
    <w:p>
      <w:r>
        <w:t>Equation : " X = 36 / 18"</w:t>
      </w:r>
    </w:p>
    <w:p>
      <w:r>
        <w:t xml:space="preserve">Answer : "2.0" </w:t>
        <w:br/>
        <w:t>}</w:t>
      </w:r>
    </w:p>
    <w:p>
      <w:r>
        <w:t>{</w:t>
        <w:br/>
        <w:t>Index 2010:</w:t>
      </w:r>
    </w:p>
    <w:p>
      <w:r>
        <w:t>Question : "Russell had some avocado. He divide each avocado into 21 slices. If total 112 avocado slices Russell make, then how many avocado Russell had?"</w:t>
      </w:r>
    </w:p>
    <w:p>
      <w:r>
        <w:t>Equation : " X = 112 / 21"</w:t>
      </w:r>
    </w:p>
    <w:p>
      <w:r>
        <w:t xml:space="preserve">Answer : "5.333333333333333" </w:t>
        <w:br/>
        <w:t>}</w:t>
      </w:r>
    </w:p>
    <w:p>
      <w:r>
        <w:t>{</w:t>
        <w:br/>
        <w:t>Index 2011:</w:t>
      </w:r>
    </w:p>
    <w:p>
      <w:r>
        <w:t>Question : "Nathan had some toy. He slice each toy into 14 slices. If total 130 toy slices Nathan make, then how many toy Nathan had?"</w:t>
      </w:r>
    </w:p>
    <w:p>
      <w:r>
        <w:t>Equation : " X = 130 / 14"</w:t>
      </w:r>
    </w:p>
    <w:p>
      <w:r>
        <w:t xml:space="preserve">Answer : "9.285714285714286" </w:t>
        <w:br/>
        <w:t>}</w:t>
      </w:r>
    </w:p>
    <w:p>
      <w:r>
        <w:t>{</w:t>
        <w:br/>
        <w:t>Index 2012:</w:t>
      </w:r>
    </w:p>
    <w:p>
      <w:r>
        <w:t>Question : "Michael had some Book. He hash each Book into 13 slices. If total 199 Book slices Michael make, then how many Book Michael had?"</w:t>
      </w:r>
    </w:p>
    <w:p>
      <w:r>
        <w:t>Equation : " X = 199 / 13"</w:t>
      </w:r>
    </w:p>
    <w:p>
      <w:r>
        <w:t xml:space="preserve">Answer : "15.307692307692308" </w:t>
        <w:br/>
        <w:t>}</w:t>
      </w:r>
    </w:p>
    <w:p>
      <w:r>
        <w:t>{</w:t>
        <w:br/>
        <w:t>Index 2013:</w:t>
      </w:r>
    </w:p>
    <w:p>
      <w:r>
        <w:t>Question : "Betty had some quince. He dice each quince into 16 slices. If total 171 quince slices Betty make, then how many quince Betty had?"</w:t>
      </w:r>
    </w:p>
    <w:p>
      <w:r>
        <w:t>Equation : " X = 171 / 16"</w:t>
      </w:r>
    </w:p>
    <w:p>
      <w:r>
        <w:t xml:space="preserve">Answer : "10.6875" </w:t>
        <w:br/>
        <w:t>}</w:t>
      </w:r>
    </w:p>
    <w:p>
      <w:r>
        <w:t>{</w:t>
        <w:br/>
        <w:t>Index 2014:</w:t>
      </w:r>
    </w:p>
    <w:p>
      <w:r>
        <w:t>Question : "Antonio had some pineapple. He divide each pineapple into 28 slices. If total 101 pineapple slices Antonio make, then how many pineapple Antonio had?"</w:t>
      </w:r>
    </w:p>
    <w:p>
      <w:r>
        <w:t>Equation : " X = 101 / 28"</w:t>
      </w:r>
    </w:p>
    <w:p>
      <w:r>
        <w:t xml:space="preserve">Answer : "3.607142857142857" </w:t>
        <w:br/>
        <w:t>}</w:t>
      </w:r>
    </w:p>
    <w:p>
      <w:r>
        <w:t>{</w:t>
        <w:br/>
        <w:t>Index 2015:</w:t>
      </w:r>
    </w:p>
    <w:p>
      <w:r>
        <w:t>Question : "Alfred had some Biscuit. He slice each Biscuit into 14 slices. If total 45 Biscuit slices Alfred make, then how many Biscuit Alfred had?"</w:t>
      </w:r>
    </w:p>
    <w:p>
      <w:r>
        <w:t>Equation : " X = 45 / 14"</w:t>
      </w:r>
    </w:p>
    <w:p>
      <w:r>
        <w:t xml:space="preserve">Answer : "3.2142857142857144" </w:t>
        <w:br/>
        <w:t>}</w:t>
      </w:r>
    </w:p>
    <w:p>
      <w:r>
        <w:t>{</w:t>
        <w:br/>
        <w:t>Index 2016:</w:t>
      </w:r>
    </w:p>
    <w:p>
      <w:r>
        <w:t>Question : "Kenneth had some Pen. He chop each Pen into 30 slices. If total 95 Pen slices Kenneth make, then how many Pen Kenneth had?"</w:t>
      </w:r>
    </w:p>
    <w:p>
      <w:r>
        <w:t>Equation : " X = 95 / 30"</w:t>
      </w:r>
    </w:p>
    <w:p>
      <w:r>
        <w:t xml:space="preserve">Answer : "3.1666666666666665" </w:t>
        <w:br/>
        <w:t>}</w:t>
      </w:r>
    </w:p>
    <w:p>
      <w:r>
        <w:t>{</w:t>
        <w:br/>
        <w:t>Index 2017:</w:t>
      </w:r>
    </w:p>
    <w:p>
      <w:r>
        <w:t>Question : "William had some Doll. He cube each Doll into 26 slices. If total 86 Doll slices William make, then how many Doll William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2018:</w:t>
      </w:r>
    </w:p>
    <w:p>
      <w:r>
        <w:t>Question : "Sara had some kiwi. He cut up each kiwi into 7 slices. If total 195 kiwi slices Sara make, then how many kiwi Sara had?"</w:t>
      </w:r>
    </w:p>
    <w:p>
      <w:r>
        <w:t>Equation : " X = 195 / 7"</w:t>
      </w:r>
    </w:p>
    <w:p>
      <w:r>
        <w:t xml:space="preserve">Answer : "27.857142857142858" </w:t>
        <w:br/>
        <w:t>}</w:t>
      </w:r>
    </w:p>
    <w:p>
      <w:r>
        <w:t>{</w:t>
        <w:br/>
        <w:t>Index 2019:</w:t>
      </w:r>
    </w:p>
    <w:p>
      <w:r>
        <w:t>Question : "Darrell had some papaya. He divide each papaya into 27 slices. If total 140 papaya slices Darrell make, then how many papaya Darrell had?"</w:t>
      </w:r>
    </w:p>
    <w:p>
      <w:r>
        <w:t>Equation : " X = 140 / 27"</w:t>
      </w:r>
    </w:p>
    <w:p>
      <w:r>
        <w:t xml:space="preserve">Answer : "5.185185185185185" </w:t>
        <w:br/>
        <w:t>}</w:t>
      </w:r>
    </w:p>
    <w:p>
      <w:r>
        <w:t>{</w:t>
        <w:br/>
        <w:t>Index 2020:</w:t>
      </w:r>
    </w:p>
    <w:p>
      <w:r>
        <w:t>Question : "Darlene had some plum. He dice each plum into 26 slices. If total 52 plum slices Darlene make, then how many plum Darlene had?"</w:t>
      </w:r>
    </w:p>
    <w:p>
      <w:r>
        <w:t>Equation : " X = 52 / 26"</w:t>
      </w:r>
    </w:p>
    <w:p>
      <w:r>
        <w:t xml:space="preserve">Answer : "2.0" </w:t>
        <w:br/>
        <w:t>}</w:t>
      </w:r>
    </w:p>
    <w:p>
      <w:r>
        <w:t>{</w:t>
        <w:br/>
        <w:t>Index 2021:</w:t>
      </w:r>
    </w:p>
    <w:p>
      <w:r>
        <w:t>Question : "Deborah had some orange. He cube each orange into 14 slices. If total 113 orange slices Deborah make, then how many orange Deborah had?"</w:t>
      </w:r>
    </w:p>
    <w:p>
      <w:r>
        <w:t>Equation : " X = 113 / 14"</w:t>
      </w:r>
    </w:p>
    <w:p>
      <w:r>
        <w:t xml:space="preserve">Answer : "8.071428571428571" </w:t>
        <w:br/>
        <w:t>}</w:t>
      </w:r>
    </w:p>
    <w:p>
      <w:r>
        <w:t>{</w:t>
        <w:br/>
        <w:t>Index 2022:</w:t>
      </w:r>
    </w:p>
    <w:p>
      <w:r>
        <w:t>Question : "Edith had some apple. He slice each apple into 8 slices. If total 30 apple slices Edith make, then how many apple Edith had?"</w:t>
      </w:r>
    </w:p>
    <w:p>
      <w:r>
        <w:t>Equation : " X = 30 / 8"</w:t>
      </w:r>
    </w:p>
    <w:p>
      <w:r>
        <w:t xml:space="preserve">Answer : "3.75" </w:t>
        <w:br/>
        <w:t>}</w:t>
      </w:r>
    </w:p>
    <w:p>
      <w:r>
        <w:t>{</w:t>
        <w:br/>
        <w:t>Index 2023:</w:t>
      </w:r>
    </w:p>
    <w:p>
      <w:r>
        <w:t>Question : "Brenda had some Banana. He cube each Banana into 18 slices. If total 178 Banana slices Brenda make, then how many Banana Brenda had?"</w:t>
      </w:r>
    </w:p>
    <w:p>
      <w:r>
        <w:t>Equation : " X = 178 / 18"</w:t>
      </w:r>
    </w:p>
    <w:p>
      <w:r>
        <w:t xml:space="preserve">Answer : "9.88888888888889" </w:t>
        <w:br/>
        <w:t>}</w:t>
      </w:r>
    </w:p>
    <w:p>
      <w:r>
        <w:t>{</w:t>
        <w:br/>
        <w:t>Index 2024:</w:t>
      </w:r>
    </w:p>
    <w:p>
      <w:r>
        <w:t>Question : "Connie had some Biscuit. He cube each Biscuit into 22 slices. If total 39 Biscuit slices Connie make, then how many Biscuit Connie had?"</w:t>
      </w:r>
    </w:p>
    <w:p>
      <w:r>
        <w:t>Equation : " X = 39 / 22"</w:t>
      </w:r>
    </w:p>
    <w:p>
      <w:r>
        <w:t xml:space="preserve">Answer : "1.7727272727272727" </w:t>
        <w:br/>
        <w:t>}</w:t>
      </w:r>
    </w:p>
    <w:p>
      <w:r>
        <w:t>{</w:t>
        <w:br/>
        <w:t>Index 2025:</w:t>
      </w:r>
    </w:p>
    <w:p>
      <w:r>
        <w:t>Question : "Karen had some mango. He hash each mango into 7 slices. If total 120 mango slices Karen make, then how many mango Karen had?"</w:t>
      </w:r>
    </w:p>
    <w:p>
      <w:r>
        <w:t>Equation : " X = 120 / 7"</w:t>
      </w:r>
    </w:p>
    <w:p>
      <w:r>
        <w:t xml:space="preserve">Answer : "17.142857142857142" </w:t>
        <w:br/>
        <w:t>}</w:t>
      </w:r>
    </w:p>
    <w:p>
      <w:r>
        <w:t>{</w:t>
        <w:br/>
        <w:t>Index 2026:</w:t>
      </w:r>
    </w:p>
    <w:p>
      <w:r>
        <w:t>Question : "Reuben had some apple. He carve each apple into 7 slices. If total 149 apple slices Reuben make, then how many apple Reuben had?"</w:t>
      </w:r>
    </w:p>
    <w:p>
      <w:r>
        <w:t>Equation : " X = 149 / 7"</w:t>
      </w:r>
    </w:p>
    <w:p>
      <w:r>
        <w:t xml:space="preserve">Answer : "21.285714285714285" </w:t>
        <w:br/>
        <w:t>}</w:t>
      </w:r>
    </w:p>
    <w:p>
      <w:r>
        <w:t>{</w:t>
        <w:br/>
        <w:t>Index 2027:</w:t>
      </w:r>
    </w:p>
    <w:p>
      <w:r>
        <w:t>Question : "Eva had some avocado. He divide each avocado into 26 slices. If total 120 avocado slices Eva make, then how many avocado Eva had?"</w:t>
      </w:r>
    </w:p>
    <w:p>
      <w:r>
        <w:t>Equation : " X = 120 / 26"</w:t>
      </w:r>
    </w:p>
    <w:p>
      <w:r>
        <w:t xml:space="preserve">Answer : "4.615384615384615" </w:t>
        <w:br/>
        <w:t>}</w:t>
      </w:r>
    </w:p>
    <w:p>
      <w:r>
        <w:t>{</w:t>
        <w:br/>
        <w:t>Index 2028:</w:t>
      </w:r>
    </w:p>
    <w:p>
      <w:r>
        <w:t>Question : "Gregory had some raspberry. He chop each raspberry into 12 slices. If total 159 raspberry slices Gregory make, then how many raspberry Gregory had?"</w:t>
      </w:r>
    </w:p>
    <w:p>
      <w:r>
        <w:t>Equation : " X = 159 / 12"</w:t>
      </w:r>
    </w:p>
    <w:p>
      <w:r>
        <w:t xml:space="preserve">Answer : "13.25" </w:t>
        <w:br/>
        <w:t>}</w:t>
      </w:r>
    </w:p>
    <w:p>
      <w:r>
        <w:t>{</w:t>
        <w:br/>
        <w:t>Index 2029:</w:t>
      </w:r>
    </w:p>
    <w:p>
      <w:r>
        <w:t>Question : "Stanley had some Watch. He mince each Watch into 24 slices. If total 114 Watch slices Stanley make, then how many Watch Stanley had?"</w:t>
      </w:r>
    </w:p>
    <w:p>
      <w:r>
        <w:t>Equation : " X = 114 / 24"</w:t>
      </w:r>
    </w:p>
    <w:p>
      <w:r>
        <w:t xml:space="preserve">Answer : "4.75" </w:t>
        <w:br/>
        <w:t>}</w:t>
      </w:r>
    </w:p>
    <w:p>
      <w:r>
        <w:t>{</w:t>
        <w:br/>
        <w:t>Index 2030:</w:t>
      </w:r>
    </w:p>
    <w:p>
      <w:r>
        <w:t>Question : "Mary had some avocado. He chop each avocado into 20 slices. If total 193 avocado slices Mary make, then how many avocado Mary had?"</w:t>
      </w:r>
    </w:p>
    <w:p>
      <w:r>
        <w:t>Equation : " X = 193 / 20"</w:t>
      </w:r>
    </w:p>
    <w:p>
      <w:r>
        <w:t xml:space="preserve">Answer : "9.65" </w:t>
        <w:br/>
        <w:t>}</w:t>
      </w:r>
    </w:p>
    <w:p>
      <w:r>
        <w:t>{</w:t>
        <w:br/>
        <w:t>Index 2031:</w:t>
      </w:r>
    </w:p>
    <w:p>
      <w:r>
        <w:t>Question : "Lillie had some apricot. He cube each apricot into 11 slices. If total 139 apricot slices Lillie make, then how many apricot Lillie had?"</w:t>
      </w:r>
    </w:p>
    <w:p>
      <w:r>
        <w:t>Equation : " X = 139 / 11"</w:t>
      </w:r>
    </w:p>
    <w:p>
      <w:r>
        <w:t xml:space="preserve">Answer : "12.636363636363637" </w:t>
        <w:br/>
        <w:t>}</w:t>
      </w:r>
    </w:p>
    <w:p>
      <w:r>
        <w:t>{</w:t>
        <w:br/>
        <w:t>Index 2032:</w:t>
      </w:r>
    </w:p>
    <w:p>
      <w:r>
        <w:t>Question : "Paul had some orange. He mince each orange into 14 slices. If total 73 orange slices Paul make, then how many orange Paul had?"</w:t>
      </w:r>
    </w:p>
    <w:p>
      <w:r>
        <w:t>Equation : " X = 73 / 14"</w:t>
      </w:r>
    </w:p>
    <w:p>
      <w:r>
        <w:t xml:space="preserve">Answer : "5.214285714285714" </w:t>
        <w:br/>
        <w:t>}</w:t>
      </w:r>
    </w:p>
    <w:p>
      <w:r>
        <w:t>{</w:t>
        <w:br/>
        <w:t>Index 2033:</w:t>
      </w:r>
    </w:p>
    <w:p>
      <w:r>
        <w:t>Question : "Patrick had some Flower. He cut up each Flower into 6 slices. If total 120 Flower slices Patrick make, then how many Flower Patrick had?"</w:t>
      </w:r>
    </w:p>
    <w:p>
      <w:r>
        <w:t>Equation : " X = 120 / 6"</w:t>
      </w:r>
    </w:p>
    <w:p>
      <w:r>
        <w:t xml:space="preserve">Answer : "20.0" </w:t>
        <w:br/>
        <w:t>}</w:t>
      </w:r>
    </w:p>
    <w:p>
      <w:r>
        <w:t>{</w:t>
        <w:br/>
        <w:t>Index 2034:</w:t>
      </w:r>
    </w:p>
    <w:p>
      <w:r>
        <w:t>Question : "Carmen had some Bread. He cube each Bread into 30 slices. If total 114 Bread slices Carmen make, then how many Bread Carmen had?"</w:t>
      </w:r>
    </w:p>
    <w:p>
      <w:r>
        <w:t>Equation : " X = 114 / 30"</w:t>
      </w:r>
    </w:p>
    <w:p>
      <w:r>
        <w:t xml:space="preserve">Answer : "3.8" </w:t>
        <w:br/>
        <w:t>}</w:t>
      </w:r>
    </w:p>
    <w:p>
      <w:r>
        <w:t>{</w:t>
        <w:br/>
        <w:t>Index 2035:</w:t>
      </w:r>
    </w:p>
    <w:p>
      <w:r>
        <w:t>Question : "William had some plum. He cube each plum into 22 slices. If total 34 plum slices William make, then how many plum William had?"</w:t>
      </w:r>
    </w:p>
    <w:p>
      <w:r>
        <w:t>Equation : " X = 34 / 22"</w:t>
      </w:r>
    </w:p>
    <w:p>
      <w:r>
        <w:t xml:space="preserve">Answer : "1.5454545454545454" </w:t>
        <w:br/>
        <w:t>}</w:t>
      </w:r>
    </w:p>
    <w:p>
      <w:r>
        <w:t>{</w:t>
        <w:br/>
        <w:t>Index 2036:</w:t>
      </w:r>
    </w:p>
    <w:p>
      <w:r>
        <w:t>Question : "Ronda had some strawberry. He dice each strawberry into 24 slices. If total 87 strawberry slices Ronda make, then how many strawberry Ronda had?"</w:t>
      </w:r>
    </w:p>
    <w:p>
      <w:r>
        <w:t>Equation : " X = 87 / 24"</w:t>
      </w:r>
    </w:p>
    <w:p>
      <w:r>
        <w:t xml:space="preserve">Answer : "3.625" </w:t>
        <w:br/>
        <w:t>}</w:t>
      </w:r>
    </w:p>
    <w:p>
      <w:r>
        <w:t>{</w:t>
        <w:br/>
        <w:t>Index 2037:</w:t>
      </w:r>
    </w:p>
    <w:p>
      <w:r>
        <w:t>Question : "Kathleen had some pineapple. He cut up each pineapple into 26 slices. If total 136 pineapple slices Kathleen make, then how many pineapple Kathleen had?"</w:t>
      </w:r>
    </w:p>
    <w:p>
      <w:r>
        <w:t>Equation : " X = 136 / 26"</w:t>
      </w:r>
    </w:p>
    <w:p>
      <w:r>
        <w:t xml:space="preserve">Answer : "5.230769230769231" </w:t>
        <w:br/>
        <w:t>}</w:t>
      </w:r>
    </w:p>
    <w:p>
      <w:r>
        <w:t>{</w:t>
        <w:br/>
        <w:t>Index 2038:</w:t>
      </w:r>
    </w:p>
    <w:p>
      <w:r>
        <w:t>Question : "Javier had some lychee. He hash each lychee into 19 slices. If total 118 lychee slices Javier make, then how many lychee Javier had?"</w:t>
      </w:r>
    </w:p>
    <w:p>
      <w:r>
        <w:t>Equation : " X = 118 / 19"</w:t>
      </w:r>
    </w:p>
    <w:p>
      <w:r>
        <w:t xml:space="preserve">Answer : "6.2105263157894735" </w:t>
        <w:br/>
        <w:t>}</w:t>
      </w:r>
    </w:p>
    <w:p>
      <w:r>
        <w:t>{</w:t>
        <w:br/>
        <w:t>Index 2039:</w:t>
      </w:r>
    </w:p>
    <w:p>
      <w:r>
        <w:t>Question : "Alla had some coconut. He slice each coconut into 15 slices. If total 179 coconut slices Alla make, then how many coconut Alla had?"</w:t>
      </w:r>
    </w:p>
    <w:p>
      <w:r>
        <w:t>Equation : " X = 179 / 15"</w:t>
      </w:r>
    </w:p>
    <w:p>
      <w:r>
        <w:t xml:space="preserve">Answer : "11.933333333333334" </w:t>
        <w:br/>
        <w:t>}</w:t>
      </w:r>
    </w:p>
    <w:p>
      <w:r>
        <w:t>{</w:t>
        <w:br/>
        <w:t>Index 2040:</w:t>
      </w:r>
    </w:p>
    <w:p>
      <w:r>
        <w:t>Question : "Russell had some Box. He cut up each Box into 19 slices. If total 198 Box slices Russell make, then how many Box Russell had?"</w:t>
      </w:r>
    </w:p>
    <w:p>
      <w:r>
        <w:t>Equation : " X = 198 / 19"</w:t>
      </w:r>
    </w:p>
    <w:p>
      <w:r>
        <w:t xml:space="preserve">Answer : "10.421052631578947" </w:t>
        <w:br/>
        <w:t>}</w:t>
      </w:r>
    </w:p>
    <w:p>
      <w:r>
        <w:t>{</w:t>
        <w:br/>
        <w:t>Index 2041:</w:t>
      </w:r>
    </w:p>
    <w:p>
      <w:r>
        <w:t>Question : "George had some coconut. He cut up each coconut into 24 slices. If total 152 coconut slices George make, then how many coconut George had?"</w:t>
      </w:r>
    </w:p>
    <w:p>
      <w:r>
        <w:t>Equation : " X = 152 / 24"</w:t>
      </w:r>
    </w:p>
    <w:p>
      <w:r>
        <w:t xml:space="preserve">Answer : "6.333333333333333" </w:t>
        <w:br/>
        <w:t>}</w:t>
      </w:r>
    </w:p>
    <w:p>
      <w:r>
        <w:t>{</w:t>
        <w:br/>
        <w:t>Index 2042:</w:t>
      </w:r>
    </w:p>
    <w:p>
      <w:r>
        <w:t>Question : "Rose had some watermelon. He cut each watermelon into 22 slices. If total 92 watermelon slices Rose make, then how many watermelon Rose had?"</w:t>
      </w:r>
    </w:p>
    <w:p>
      <w:r>
        <w:t>Equation : " X = 92 / 22"</w:t>
      </w:r>
    </w:p>
    <w:p>
      <w:r>
        <w:t xml:space="preserve">Answer : "4.181818181818182" </w:t>
        <w:br/>
        <w:t>}</w:t>
      </w:r>
    </w:p>
    <w:p>
      <w:r>
        <w:t>{</w:t>
        <w:br/>
        <w:t>Index 2043:</w:t>
      </w:r>
    </w:p>
    <w:p>
      <w:r>
        <w:t>Question : "Mary had some peach. He hash each peach into 10 slices. If total 56 peach slices Mary make, then how many peach Mary had?"</w:t>
      </w:r>
    </w:p>
    <w:p>
      <w:r>
        <w:t>Equation : " X = 56 / 10"</w:t>
      </w:r>
    </w:p>
    <w:p>
      <w:r>
        <w:t xml:space="preserve">Answer : "5.6" </w:t>
        <w:br/>
        <w:t>}</w:t>
      </w:r>
    </w:p>
    <w:p>
      <w:r>
        <w:t>{</w:t>
        <w:br/>
        <w:t>Index 2044:</w:t>
      </w:r>
    </w:p>
    <w:p>
      <w:r>
        <w:t>Question : "Donald had some Car. He divide each Car into 16 slices. If total 73 Car slices Donald make, then how many Car Donald had?"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2045:</w:t>
      </w:r>
    </w:p>
    <w:p>
      <w:r>
        <w:t>Question : "Michael had some Mango. He carve each Mango into 13 slices. If total 150 Mango slices Michael make, then how many Mango Michael had?"</w:t>
      </w:r>
    </w:p>
    <w:p>
      <w:r>
        <w:t>Equation : " X = 150 / 13"</w:t>
      </w:r>
    </w:p>
    <w:p>
      <w:r>
        <w:t xml:space="preserve">Answer : "11.538461538461538" </w:t>
        <w:br/>
        <w:t>}</w:t>
      </w:r>
    </w:p>
    <w:p>
      <w:r>
        <w:t>{</w:t>
        <w:br/>
        <w:t>Index 2046:</w:t>
      </w:r>
    </w:p>
    <w:p>
      <w:r>
        <w:t>Question : "Mary had some coconut. He cube each coconut into 5 slices. If total 89 coconut slices Mary make, then how many coconut Mary had?"</w:t>
      </w:r>
    </w:p>
    <w:p>
      <w:r>
        <w:t>Equation : " X = 89 / 5"</w:t>
      </w:r>
    </w:p>
    <w:p>
      <w:r>
        <w:t xml:space="preserve">Answer : "17.8" </w:t>
        <w:br/>
        <w:t>}</w:t>
      </w:r>
    </w:p>
    <w:p>
      <w:r>
        <w:t>{</w:t>
        <w:br/>
        <w:t>Index 2047:</w:t>
      </w:r>
    </w:p>
    <w:p>
      <w:r>
        <w:t>Question : "David had some cherry. He dice each cherry into 12 slices. If total 160 cherry slices David make, then how many cherry David had?"</w:t>
      </w:r>
    </w:p>
    <w:p>
      <w:r>
        <w:t>Equation : " X = 160 / 12"</w:t>
      </w:r>
    </w:p>
    <w:p>
      <w:r>
        <w:t xml:space="preserve">Answer : "13.333333333333334" </w:t>
        <w:br/>
        <w:t>}</w:t>
      </w:r>
    </w:p>
    <w:p>
      <w:r>
        <w:t>{</w:t>
        <w:br/>
        <w:t>Index 2048:</w:t>
      </w:r>
    </w:p>
    <w:p>
      <w:r>
        <w:t>Question : "Barbara had some peach. He carve each peach into 17 slices. If total 185 peach slices Barbara make, then how many peach Barbara had?"</w:t>
      </w:r>
    </w:p>
    <w:p>
      <w:r>
        <w:t>Equation : " X = 185 / 17"</w:t>
      </w:r>
    </w:p>
    <w:p>
      <w:r>
        <w:t xml:space="preserve">Answer : "10.882352941176471" </w:t>
        <w:br/>
        <w:t>}</w:t>
      </w:r>
    </w:p>
    <w:p>
      <w:r>
        <w:t>{</w:t>
        <w:br/>
        <w:t>Index 2049:</w:t>
      </w:r>
    </w:p>
    <w:p>
      <w:r>
        <w:t>Question : "David had some pear. He mince each pear into 21 slices. If total 86 pear slices David make, then how many pear David had?"</w:t>
      </w:r>
    </w:p>
    <w:p>
      <w:r>
        <w:t>Equation : " X = 86 / 21"</w:t>
      </w:r>
    </w:p>
    <w:p>
      <w:r>
        <w:t xml:space="preserve">Answer : "4.095238095238095" </w:t>
        <w:br/>
        <w:t>}</w:t>
      </w:r>
    </w:p>
    <w:p>
      <w:r>
        <w:t>{</w:t>
        <w:br/>
        <w:t>Index 2050:</w:t>
      </w:r>
    </w:p>
    <w:p>
      <w:r>
        <w:t>Question : "Bernice had some Flower. He cut up each Flower into 3 slices. If total 81 Flower slices Bernice make, then how many Flower Bernice had?"</w:t>
      </w:r>
    </w:p>
    <w:p>
      <w:r>
        <w:t>Equation : " X = 81 / 3"</w:t>
      </w:r>
    </w:p>
    <w:p>
      <w:r>
        <w:t xml:space="preserve">Answer : "27.0" </w:t>
        <w:br/>
        <w:t>}</w:t>
      </w:r>
    </w:p>
    <w:p>
      <w:r>
        <w:t>{</w:t>
        <w:br/>
        <w:t>Index 2051:</w:t>
      </w:r>
    </w:p>
    <w:p>
      <w:r>
        <w:t>Question : "Shad had some Chocolate. He cut up each Chocolate into 5 slices. If total 102 Chocolate slices Shad make, then how many Chocolate Shad had?"</w:t>
      </w:r>
    </w:p>
    <w:p>
      <w:r>
        <w:t>Equation : " X = 102 / 5"</w:t>
      </w:r>
    </w:p>
    <w:p>
      <w:r>
        <w:t xml:space="preserve">Answer : "20.4" </w:t>
        <w:br/>
        <w:t>}</w:t>
      </w:r>
    </w:p>
    <w:p>
      <w:r>
        <w:t>{</w:t>
        <w:br/>
        <w:t>Index 2052:</w:t>
      </w:r>
    </w:p>
    <w:p>
      <w:r>
        <w:t>Question : "Austin had some pear. He mince each pear into 29 slices. If total 94 pear slices Austin make, then how many pear Austin had?"</w:t>
      </w:r>
    </w:p>
    <w:p>
      <w:r>
        <w:t>Equation : " X = 94 / 29"</w:t>
      </w:r>
    </w:p>
    <w:p>
      <w:r>
        <w:t xml:space="preserve">Answer : "3.2413793103448274" </w:t>
        <w:br/>
        <w:t>}</w:t>
      </w:r>
    </w:p>
    <w:p>
      <w:r>
        <w:t>{</w:t>
        <w:br/>
        <w:t>Index 2053:</w:t>
      </w:r>
    </w:p>
    <w:p>
      <w:r>
        <w:t>Question : "Wayne had some Box. He slice each Box into 21 slices. If total 53 Box slices Wayne make, then how many Box Wayne had?"</w:t>
      </w:r>
    </w:p>
    <w:p>
      <w:r>
        <w:t>Equation : " X = 53 / 21"</w:t>
      </w:r>
    </w:p>
    <w:p>
      <w:r>
        <w:t xml:space="preserve">Answer : "2.5238095238095237" </w:t>
        <w:br/>
        <w:t>}</w:t>
      </w:r>
    </w:p>
    <w:p>
      <w:r>
        <w:t>{</w:t>
        <w:br/>
        <w:t>Index 2054:</w:t>
      </w:r>
    </w:p>
    <w:p>
      <w:r>
        <w:t>Question : "Billie had some papaya. He slice each papaya into 15 slices. If total 178 papaya slices Billie make, then how many papaya Billie had?"</w:t>
      </w:r>
    </w:p>
    <w:p>
      <w:r>
        <w:t>Equation : " X = 178 / 15"</w:t>
      </w:r>
    </w:p>
    <w:p>
      <w:r>
        <w:t xml:space="preserve">Answer : "11.866666666666667" </w:t>
        <w:br/>
        <w:t>}</w:t>
      </w:r>
    </w:p>
    <w:p>
      <w:r>
        <w:t>{</w:t>
        <w:br/>
        <w:t>Index 2055:</w:t>
      </w:r>
    </w:p>
    <w:p>
      <w:r>
        <w:t>Question : "Robert had some mango. He cut each mango into 18 slices. If total 156 mango slices Robert make, then how many mango Robert had?"</w:t>
      </w:r>
    </w:p>
    <w:p>
      <w:r>
        <w:t>Equation : " X = 156 / 18"</w:t>
      </w:r>
    </w:p>
    <w:p>
      <w:r>
        <w:t xml:space="preserve">Answer : "8.666666666666666" </w:t>
        <w:br/>
        <w:t>}</w:t>
      </w:r>
    </w:p>
    <w:p>
      <w:r>
        <w:t>{</w:t>
        <w:br/>
        <w:t>Index 2056:</w:t>
      </w:r>
    </w:p>
    <w:p>
      <w:r>
        <w:t>Question : "Alfred had some toy. He divide each toy into 30 slices. If total 31 toy slices Alfred make, then how many toy Alfred had?"</w:t>
      </w:r>
    </w:p>
    <w:p>
      <w:r>
        <w:t>Equation : " X = 31 / 30"</w:t>
      </w:r>
    </w:p>
    <w:p>
      <w:r>
        <w:t xml:space="preserve">Answer : "1.0333333333333334" </w:t>
        <w:br/>
        <w:t>}</w:t>
      </w:r>
    </w:p>
    <w:p>
      <w:r>
        <w:t>{</w:t>
        <w:br/>
        <w:t>Index 2057:</w:t>
      </w:r>
    </w:p>
    <w:p>
      <w:r>
        <w:t>Question : "Diana had some nectarine. He cut up each nectarine into 21 slices. If total 177 nectarine slices Diana make, then how many nectarine Diana had?"</w:t>
      </w:r>
    </w:p>
    <w:p>
      <w:r>
        <w:t>Equation : " X = 177 / 21"</w:t>
      </w:r>
    </w:p>
    <w:p>
      <w:r>
        <w:t xml:space="preserve">Answer : "8.428571428571429" </w:t>
        <w:br/>
        <w:t>}</w:t>
      </w:r>
    </w:p>
    <w:p>
      <w:r>
        <w:t>{</w:t>
        <w:br/>
        <w:t>Index 2058:</w:t>
      </w:r>
    </w:p>
    <w:p>
      <w:r>
        <w:t>Question : "Calvin had some peach. He carve each peach into 28 slices. If total 52 peach slices Calvin make, then how many peach Calvin had?"</w:t>
      </w:r>
    </w:p>
    <w:p>
      <w:r>
        <w:t>Equation : " X = 52 / 28"</w:t>
      </w:r>
    </w:p>
    <w:p>
      <w:r>
        <w:t xml:space="preserve">Answer : "1.8571428571428572" </w:t>
        <w:br/>
        <w:t>}</w:t>
      </w:r>
    </w:p>
    <w:p>
      <w:r>
        <w:t>{</w:t>
        <w:br/>
        <w:t>Index 2059:</w:t>
      </w:r>
    </w:p>
    <w:p>
      <w:r>
        <w:t>Question : "Etta had some Pen. He carve each Pen into 12 slices. If total 179 Pen slices Etta make, then how many Pen Etta had?"</w:t>
      </w:r>
    </w:p>
    <w:p>
      <w:r>
        <w:t>Equation : " X = 179 / 12"</w:t>
      </w:r>
    </w:p>
    <w:p>
      <w:r>
        <w:t xml:space="preserve">Answer : "14.916666666666666" </w:t>
        <w:br/>
        <w:t>}</w:t>
      </w:r>
    </w:p>
    <w:p>
      <w:r>
        <w:t>{</w:t>
        <w:br/>
        <w:t>Index 2060:</w:t>
      </w:r>
    </w:p>
    <w:p>
      <w:r>
        <w:t>Question : "Leone had some Chocolate. He divide each Chocolate into 4 slices. If total 80 Chocolate slices Leone make, then how many Chocolate Leone had?"</w:t>
      </w:r>
    </w:p>
    <w:p>
      <w:r>
        <w:t>Equation : " X = 80 / 4"</w:t>
      </w:r>
    </w:p>
    <w:p>
      <w:r>
        <w:t xml:space="preserve">Answer : "20.0" </w:t>
        <w:br/>
        <w:t>}</w:t>
      </w:r>
    </w:p>
    <w:p>
      <w:r>
        <w:t>{</w:t>
        <w:br/>
        <w:t>Index 2061:</w:t>
      </w:r>
    </w:p>
    <w:p>
      <w:r>
        <w:t>Question : "Sarah had some avocado. He hash each avocado into 20 slices. If total 67 avocado slices Sarah make, then how many avocado Sarah had?"</w:t>
      </w:r>
    </w:p>
    <w:p>
      <w:r>
        <w:t>Equation : " X = 67 / 20"</w:t>
      </w:r>
    </w:p>
    <w:p>
      <w:r>
        <w:t xml:space="preserve">Answer : "3.35" </w:t>
        <w:br/>
        <w:t>}</w:t>
      </w:r>
    </w:p>
    <w:p>
      <w:r>
        <w:t>{</w:t>
        <w:br/>
        <w:t>Index 2062:</w:t>
      </w:r>
    </w:p>
    <w:p>
      <w:r>
        <w:t>Question : "Daniel had some avocado. He cut up each avocado into 3 slices. If total 142 avocado slices Daniel make, then how many avocado Daniel had?"</w:t>
      </w:r>
    </w:p>
    <w:p>
      <w:r>
        <w:t>Equation : " X = 142 / 3"</w:t>
      </w:r>
    </w:p>
    <w:p>
      <w:r>
        <w:t xml:space="preserve">Answer : "47.333333333333336" </w:t>
        <w:br/>
        <w:t>}</w:t>
      </w:r>
    </w:p>
    <w:p>
      <w:r>
        <w:t>{</w:t>
        <w:br/>
        <w:t>Index 2063:</w:t>
      </w:r>
    </w:p>
    <w:p>
      <w:r>
        <w:t>Question : "James had some nectarine. He dice each nectarine into 18 slices. If total 138 nectarine slices James make, then how many nectarine James had?"</w:t>
      </w:r>
    </w:p>
    <w:p>
      <w:r>
        <w:t>Equation : " X = 138 / 18"</w:t>
      </w:r>
    </w:p>
    <w:p>
      <w:r>
        <w:t xml:space="preserve">Answer : "7.666666666666667" </w:t>
        <w:br/>
        <w:t>}</w:t>
      </w:r>
    </w:p>
    <w:p>
      <w:r>
        <w:t>{</w:t>
        <w:br/>
        <w:t>Index 2064:</w:t>
      </w:r>
    </w:p>
    <w:p>
      <w:r>
        <w:t>Question : "Walter had some raspberry. He hash each raspberry into 9 slices. If total 141 raspberry slices Walter make, then how many raspberry Walter had?"</w:t>
      </w:r>
    </w:p>
    <w:p>
      <w:r>
        <w:t>Equation : " X = 141 / 9"</w:t>
      </w:r>
    </w:p>
    <w:p>
      <w:r>
        <w:t xml:space="preserve">Answer : "15.666666666666666" </w:t>
        <w:br/>
        <w:t>}</w:t>
      </w:r>
    </w:p>
    <w:p>
      <w:r>
        <w:t>{</w:t>
        <w:br/>
        <w:t>Index 2065:</w:t>
      </w:r>
    </w:p>
    <w:p>
      <w:r>
        <w:t>Question : "Linda had some Flower. He slice each Flower into 2 slices. If total 65 Flower slices Linda make, then how many Flower Linda had?"</w:t>
      </w:r>
    </w:p>
    <w:p>
      <w:r>
        <w:t>Equation : " X = 65 / 2"</w:t>
      </w:r>
    </w:p>
    <w:p>
      <w:r>
        <w:t xml:space="preserve">Answer : "32.5" </w:t>
        <w:br/>
        <w:t>}</w:t>
      </w:r>
    </w:p>
    <w:p>
      <w:r>
        <w:t>{</w:t>
        <w:br/>
        <w:t>Index 2066:</w:t>
      </w:r>
    </w:p>
    <w:p>
      <w:r>
        <w:t>Question : "Kenton had some Mango. He cube each Mango into 27 slices. If total 173 Mango slices Kenton make, then how many Mango Kenton had?"</w:t>
      </w:r>
    </w:p>
    <w:p>
      <w:r>
        <w:t>Equation : " X = 173 / 27"</w:t>
      </w:r>
    </w:p>
    <w:p>
      <w:r>
        <w:t xml:space="preserve">Answer : "6.407407407407407" </w:t>
        <w:br/>
        <w:t>}</w:t>
      </w:r>
    </w:p>
    <w:p>
      <w:r>
        <w:t>{</w:t>
        <w:br/>
        <w:t>Index 2067:</w:t>
      </w:r>
    </w:p>
    <w:p>
      <w:r>
        <w:t>Question : "James had some fig. He chop each fig into 30 slices. If total 102 fig slices James make, then how many fig James had?"</w:t>
      </w:r>
    </w:p>
    <w:p>
      <w:r>
        <w:t>Equation : " X = 102 / 30"</w:t>
      </w:r>
    </w:p>
    <w:p>
      <w:r>
        <w:t xml:space="preserve">Answer : "3.4" </w:t>
        <w:br/>
        <w:t>}</w:t>
      </w:r>
    </w:p>
    <w:p>
      <w:r>
        <w:t>{</w:t>
        <w:br/>
        <w:t>Index 2068:</w:t>
      </w:r>
    </w:p>
    <w:p>
      <w:r>
        <w:t>Question : "Betty had some nectarine. He cut up each nectarine into 17 slices. If total 89 nectarine slices Betty make, then how many nectarine Betty had?"</w:t>
      </w:r>
    </w:p>
    <w:p>
      <w:r>
        <w:t>Equation : " X = 89 / 17"</w:t>
      </w:r>
    </w:p>
    <w:p>
      <w:r>
        <w:t xml:space="preserve">Answer : "5.235294117647059" </w:t>
        <w:br/>
        <w:t>}</w:t>
      </w:r>
    </w:p>
    <w:p>
      <w:r>
        <w:t>{</w:t>
        <w:br/>
        <w:t>Index 2069:</w:t>
      </w:r>
    </w:p>
    <w:p>
      <w:r>
        <w:t>Question : "Emily had some Flower. He divide each Flower into 19 slices. If total 158 Flower slices Emily make, then how many Flower Emily had?"</w:t>
      </w:r>
    </w:p>
    <w:p>
      <w:r>
        <w:t>Equation : " X = 158 / 19"</w:t>
      </w:r>
    </w:p>
    <w:p>
      <w:r>
        <w:t xml:space="preserve">Answer : "8.31578947368421" </w:t>
        <w:br/>
        <w:t>}</w:t>
      </w:r>
    </w:p>
    <w:p>
      <w:r>
        <w:t>{</w:t>
        <w:br/>
        <w:t>Index 2070:</w:t>
      </w:r>
    </w:p>
    <w:p>
      <w:r>
        <w:t>Question : "Leroy had some Car. He cube each Car into 18 slices. If total 178 Car slices Leroy make, then how many Car Leroy had?"</w:t>
      </w:r>
    </w:p>
    <w:p>
      <w:r>
        <w:t>Equation : " X = 178 / 18"</w:t>
      </w:r>
    </w:p>
    <w:p>
      <w:r>
        <w:t xml:space="preserve">Answer : "9.88888888888889" </w:t>
        <w:br/>
        <w:t>}</w:t>
      </w:r>
    </w:p>
    <w:p>
      <w:r>
        <w:t>{</w:t>
        <w:br/>
        <w:t>Index 2071:</w:t>
      </w:r>
    </w:p>
    <w:p>
      <w:r>
        <w:t>Question : "Alma had some apple. He cut each apple into 2 slices. If total 174 apple slices Alma make, then how many apple Alma had?"</w:t>
      </w:r>
    </w:p>
    <w:p>
      <w:r>
        <w:t>Equation : " X = 174 / 2"</w:t>
      </w:r>
    </w:p>
    <w:p>
      <w:r>
        <w:t xml:space="preserve">Answer : "87.0" </w:t>
        <w:br/>
        <w:t>}</w:t>
      </w:r>
    </w:p>
    <w:p>
      <w:r>
        <w:t>{</w:t>
        <w:br/>
        <w:t>Index 2072:</w:t>
      </w:r>
    </w:p>
    <w:p>
      <w:r>
        <w:t>Question : "Martha had some banana. He cut each banana into 15 slices. If total 171 banana slices Martha make, then how many banana Martha had?"</w:t>
      </w:r>
    </w:p>
    <w:p>
      <w:r>
        <w:t>Equation : " X = 171 / 15"</w:t>
      </w:r>
    </w:p>
    <w:p>
      <w:r>
        <w:t xml:space="preserve">Answer : "11.4" </w:t>
        <w:br/>
        <w:t>}</w:t>
      </w:r>
    </w:p>
    <w:p>
      <w:r>
        <w:t>{</w:t>
        <w:br/>
        <w:t>Index 2073:</w:t>
      </w:r>
    </w:p>
    <w:p>
      <w:r>
        <w:t>Question : "Nicole had some lemon. He slice each lemon into 29 slices. If total 167 lemon slices Nicole make, then how many lemon Nicole had?"</w:t>
      </w:r>
    </w:p>
    <w:p>
      <w:r>
        <w:t>Equation : " X = 167 / 29"</w:t>
      </w:r>
    </w:p>
    <w:p>
      <w:r>
        <w:t xml:space="preserve">Answer : "5.758620689655173" </w:t>
        <w:br/>
        <w:t>}</w:t>
      </w:r>
    </w:p>
    <w:p>
      <w:r>
        <w:t>{</w:t>
        <w:br/>
        <w:t>Index 2074:</w:t>
      </w:r>
    </w:p>
    <w:p>
      <w:r>
        <w:t>Question : "Many had some kiwi. He cube each kiwi into 24 slices. If total 70 kiwi slices Many make, then how many kiwi Many had?"</w:t>
      </w:r>
    </w:p>
    <w:p>
      <w:r>
        <w:t>Equation : " X = 70 / 24"</w:t>
      </w:r>
    </w:p>
    <w:p>
      <w:r>
        <w:t xml:space="preserve">Answer : "2.9166666666666665" </w:t>
        <w:br/>
        <w:t>}</w:t>
      </w:r>
    </w:p>
    <w:p>
      <w:r>
        <w:t>{</w:t>
        <w:br/>
        <w:t>Index 2075:</w:t>
      </w:r>
    </w:p>
    <w:p>
      <w:r>
        <w:t>Question : "Shelley had some Flower. He mince each Flower into 12 slices. If total 105 Flower slices Shelley make, then how many Flower Shelley had?"</w:t>
      </w:r>
    </w:p>
    <w:p>
      <w:r>
        <w:t>Equation : " X = 105 / 12"</w:t>
      </w:r>
    </w:p>
    <w:p>
      <w:r>
        <w:t xml:space="preserve">Answer : "8.75" </w:t>
        <w:br/>
        <w:t>}</w:t>
      </w:r>
    </w:p>
    <w:p>
      <w:r>
        <w:t>{</w:t>
        <w:br/>
        <w:t>Index 2076:</w:t>
      </w:r>
    </w:p>
    <w:p>
      <w:r>
        <w:t>Question : "Earnest had some plum. He carve each plum into 29 slices. If total 77 plum slices Earnest make, then how many plum Earnest had?"</w:t>
      </w:r>
    </w:p>
    <w:p>
      <w:r>
        <w:t>Equation : " X = 77 / 29"</w:t>
      </w:r>
    </w:p>
    <w:p>
      <w:r>
        <w:t xml:space="preserve">Answer : "2.6551724137931036" </w:t>
        <w:br/>
        <w:t>}</w:t>
      </w:r>
    </w:p>
    <w:p>
      <w:r>
        <w:t>{</w:t>
        <w:br/>
        <w:t>Index 2077:</w:t>
      </w:r>
    </w:p>
    <w:p>
      <w:r>
        <w:t>Question : "Yolanda had some lemon. He cube each lemon into 22 slices. If total 193 lemon slices Yolanda make, then how many lemon Yolanda had?"</w:t>
      </w:r>
    </w:p>
    <w:p>
      <w:r>
        <w:t>Equation : " X = 193 / 22"</w:t>
      </w:r>
    </w:p>
    <w:p>
      <w:r>
        <w:t xml:space="preserve">Answer : "8.772727272727273" </w:t>
        <w:br/>
        <w:t>}</w:t>
      </w:r>
    </w:p>
    <w:p>
      <w:r>
        <w:t>{</w:t>
        <w:br/>
        <w:t>Index 2078:</w:t>
      </w:r>
    </w:p>
    <w:p>
      <w:r>
        <w:t>Question : "Harlan had some plum. He cube each plum into 16 slices. If total 70 plum slices Harlan make, then how many plum Harlan had?"</w:t>
      </w:r>
    </w:p>
    <w:p>
      <w:r>
        <w:t>Equation : " X = 70 / 16"</w:t>
      </w:r>
    </w:p>
    <w:p>
      <w:r>
        <w:t xml:space="preserve">Answer : "4.375" </w:t>
        <w:br/>
        <w:t>}</w:t>
      </w:r>
    </w:p>
    <w:p>
      <w:r>
        <w:t>{</w:t>
        <w:br/>
        <w:t>Index 2079:</w:t>
      </w:r>
    </w:p>
    <w:p>
      <w:r>
        <w:t>Question : "David had some lychee. He mince each lychee into 8 slices. If total 45 lychee slices David make, then how many lychee David had?"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2080:</w:t>
      </w:r>
    </w:p>
    <w:p>
      <w:r>
        <w:t>Question : "Jennifer had some lemon. He chop each lemon into 16 slices. If total 186 lemon slices Jennifer make, then how many lemon Jennifer had?"</w:t>
      </w:r>
    </w:p>
    <w:p>
      <w:r>
        <w:t>Equation : " X = 186 / 16"</w:t>
      </w:r>
    </w:p>
    <w:p>
      <w:r>
        <w:t xml:space="preserve">Answer : "11.625" </w:t>
        <w:br/>
        <w:t>}</w:t>
      </w:r>
    </w:p>
    <w:p>
      <w:r>
        <w:t>{</w:t>
        <w:br/>
        <w:t>Index 2081:</w:t>
      </w:r>
    </w:p>
    <w:p>
      <w:r>
        <w:t>Question : "Armand had some kiwi. He dice each kiwi into 4 slices. If total 128 kiwi slices Armand make, then how many kiwi Armand had?"</w:t>
      </w:r>
    </w:p>
    <w:p>
      <w:r>
        <w:t>Equation : " X = 128 / 4"</w:t>
      </w:r>
    </w:p>
    <w:p>
      <w:r>
        <w:t xml:space="preserve">Answer : "32.0" </w:t>
        <w:br/>
        <w:t>}</w:t>
      </w:r>
    </w:p>
    <w:p>
      <w:r>
        <w:t>{</w:t>
        <w:br/>
        <w:t>Index 2082:</w:t>
      </w:r>
    </w:p>
    <w:p>
      <w:r>
        <w:t>Question : "Lindsey had some Chocolate. He chop each Chocolate into 26 slices. If total 115 Chocolate slices Lindsey make, then how many Chocolate Lindsey had?"</w:t>
      </w:r>
    </w:p>
    <w:p>
      <w:r>
        <w:t>Equation : " X = 115 / 26"</w:t>
      </w:r>
    </w:p>
    <w:p>
      <w:r>
        <w:t xml:space="preserve">Answer : "4.423076923076923" </w:t>
        <w:br/>
        <w:t>}</w:t>
      </w:r>
    </w:p>
    <w:p>
      <w:r>
        <w:t>{</w:t>
        <w:br/>
        <w:t>Index 2083:</w:t>
      </w:r>
    </w:p>
    <w:p>
      <w:r>
        <w:t>Question : "James had some kiwi. He cut up each kiwi into 17 slices. If total 148 kiwi slices James make, then how many kiwi James had?"</w:t>
      </w:r>
    </w:p>
    <w:p>
      <w:r>
        <w:t>Equation : " X = 148 / 17"</w:t>
      </w:r>
    </w:p>
    <w:p>
      <w:r>
        <w:t xml:space="preserve">Answer : "8.705882352941176" </w:t>
        <w:br/>
        <w:t>}</w:t>
      </w:r>
    </w:p>
    <w:p>
      <w:r>
        <w:t>{</w:t>
        <w:br/>
        <w:t>Index 2084:</w:t>
      </w:r>
    </w:p>
    <w:p>
      <w:r>
        <w:t>Question : "Louisa had some lychee. He carve each lychee into 8 slices. If total 59 lychee slices Louisa make, then how many lychee Louisa had?"</w:t>
      </w:r>
    </w:p>
    <w:p>
      <w:r>
        <w:t>Equation : " X = 59 / 8"</w:t>
      </w:r>
    </w:p>
    <w:p>
      <w:r>
        <w:t xml:space="preserve">Answer : "7.375" </w:t>
        <w:br/>
        <w:t>}</w:t>
      </w:r>
    </w:p>
    <w:p>
      <w:r>
        <w:t>{</w:t>
        <w:br/>
        <w:t>Index 2085:</w:t>
      </w:r>
    </w:p>
    <w:p>
      <w:r>
        <w:t>Question : "Samantha had some strawberry. He dice each strawberry into 15 slices. If total 91 strawberry slices Samantha make, then how many strawberry Samantha had?"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2086:</w:t>
      </w:r>
    </w:p>
    <w:p>
      <w:r>
        <w:t>Question : "Joshua had some Car. He hash each Car into 13 slices. If total 78 Car slices Joshua make, then how many Car Joshua had?"</w:t>
      </w:r>
    </w:p>
    <w:p>
      <w:r>
        <w:t>Equation : " X = 78 / 13"</w:t>
      </w:r>
    </w:p>
    <w:p>
      <w:r>
        <w:t xml:space="preserve">Answer : "6.0" </w:t>
        <w:br/>
        <w:t>}</w:t>
      </w:r>
    </w:p>
    <w:p>
      <w:r>
        <w:t>{</w:t>
        <w:br/>
        <w:t>Index 2087:</w:t>
      </w:r>
    </w:p>
    <w:p>
      <w:r>
        <w:t>Question : "Tina had some cherry. He carve each cherry into 9 slices. If total 191 cherry slices Tina make, then how many cherry Tina had?"</w:t>
      </w:r>
    </w:p>
    <w:p>
      <w:r>
        <w:t>Equation : " X = 191 / 9"</w:t>
      </w:r>
    </w:p>
    <w:p>
      <w:r>
        <w:t xml:space="preserve">Answer : "21.22222222222222" </w:t>
        <w:br/>
        <w:t>}</w:t>
      </w:r>
    </w:p>
    <w:p>
      <w:r>
        <w:t>{</w:t>
        <w:br/>
        <w:t>Index 2088:</w:t>
      </w:r>
    </w:p>
    <w:p>
      <w:r>
        <w:t>Question : "James had some blackberry. He slice each blackberry into 9 slices. If total 158 blackberry slices James make, then how many blackberry James had?"</w:t>
      </w:r>
    </w:p>
    <w:p>
      <w:r>
        <w:t>Equation : " X = 158 / 9"</w:t>
      </w:r>
    </w:p>
    <w:p>
      <w:r>
        <w:t xml:space="preserve">Answer : "17.555555555555557" </w:t>
        <w:br/>
        <w:t>}</w:t>
      </w:r>
    </w:p>
    <w:p>
      <w:r>
        <w:t>{</w:t>
        <w:br/>
        <w:t>Index 2089:</w:t>
      </w:r>
    </w:p>
    <w:p>
      <w:r>
        <w:t>Question : "Marvin had some banana. He divide each banana into 27 slices. If total 144 banana slices Marvin make, then how many banana Marvin had?"</w:t>
      </w:r>
    </w:p>
    <w:p>
      <w:r>
        <w:t>Equation : " X = 144 / 27"</w:t>
      </w:r>
    </w:p>
    <w:p>
      <w:r>
        <w:t xml:space="preserve">Answer : "5.333333333333333" </w:t>
        <w:br/>
        <w:t>}</w:t>
      </w:r>
    </w:p>
    <w:p>
      <w:r>
        <w:t>{</w:t>
        <w:br/>
        <w:t>Index 2090:</w:t>
      </w:r>
    </w:p>
    <w:p>
      <w:r>
        <w:t>Question : "Cathleen had some toy. He mince each toy into 12 slices. If total 65 toy slices Cathleen make, then how many toy Cathleen had?"</w:t>
      </w:r>
    </w:p>
    <w:p>
      <w:r>
        <w:t>Equation : " X = 65 / 12"</w:t>
      </w:r>
    </w:p>
    <w:p>
      <w:r>
        <w:t xml:space="preserve">Answer : "5.416666666666667" </w:t>
        <w:br/>
        <w:t>}</w:t>
      </w:r>
    </w:p>
    <w:p>
      <w:r>
        <w:t>{</w:t>
        <w:br/>
        <w:t>Index 2091:</w:t>
      </w:r>
    </w:p>
    <w:p>
      <w:r>
        <w:t>Question : "Eric had some lime. He carve each lime into 26 slices. If total 36 lime slices Eric make, then how many lime Eric had?"</w:t>
      </w:r>
    </w:p>
    <w:p>
      <w:r>
        <w:t>Equation : " X = 36 / 26"</w:t>
      </w:r>
    </w:p>
    <w:p>
      <w:r>
        <w:t xml:space="preserve">Answer : "1.3846153846153846" </w:t>
        <w:br/>
        <w:t>}</w:t>
      </w:r>
    </w:p>
    <w:p>
      <w:r>
        <w:t>{</w:t>
        <w:br/>
        <w:t>Index 2092:</w:t>
      </w:r>
    </w:p>
    <w:p>
      <w:r>
        <w:t>Question : "Aaron had some Car. He dice each Car into 2 slices. If total 74 Car slices Aaron make, then how many Car Aaron had?"</w:t>
      </w:r>
    </w:p>
    <w:p>
      <w:r>
        <w:t>Equation : " X = 74 / 2"</w:t>
      </w:r>
    </w:p>
    <w:p>
      <w:r>
        <w:t xml:space="preserve">Answer : "37.0" </w:t>
        <w:br/>
        <w:t>}</w:t>
      </w:r>
    </w:p>
    <w:p>
      <w:r>
        <w:t>{</w:t>
        <w:br/>
        <w:t>Index 2093:</w:t>
      </w:r>
    </w:p>
    <w:p>
      <w:r>
        <w:t>Question : "Roxanne had some Pen. He hash each Pen into 6 slices. If total 120 Pen slices Roxanne make, then how many Pen Roxanne had?"</w:t>
      </w:r>
    </w:p>
    <w:p>
      <w:r>
        <w:t>Equation : " X = 120 / 6"</w:t>
      </w:r>
    </w:p>
    <w:p>
      <w:r>
        <w:t xml:space="preserve">Answer : "20.0" </w:t>
        <w:br/>
        <w:t>}</w:t>
      </w:r>
    </w:p>
    <w:p>
      <w:r>
        <w:t>{</w:t>
        <w:br/>
        <w:t>Index 2094:</w:t>
      </w:r>
    </w:p>
    <w:p>
      <w:r>
        <w:t>Question : "Joshua had some Chocolate. He chop each Chocolate into 26 slices. If total 178 Chocolate slices Joshua make, then how many Chocolate Joshua had?"</w:t>
      </w:r>
    </w:p>
    <w:p>
      <w:r>
        <w:t>Equation : " X = 178 / 26"</w:t>
      </w:r>
    </w:p>
    <w:p>
      <w:r>
        <w:t xml:space="preserve">Answer : "6.846153846153846" </w:t>
        <w:br/>
        <w:t>}</w:t>
      </w:r>
    </w:p>
    <w:p>
      <w:r>
        <w:t>{</w:t>
        <w:br/>
        <w:t>Index 2095:</w:t>
      </w:r>
    </w:p>
    <w:p>
      <w:r>
        <w:t>Question : "Joseph had some mango. He dice each mango into 27 slices. If total 93 mango slices Joseph make, then how many mango Joseph had?"</w:t>
      </w:r>
    </w:p>
    <w:p>
      <w:r>
        <w:t>Equation : " X = 93 / 27"</w:t>
      </w:r>
    </w:p>
    <w:p>
      <w:r>
        <w:t xml:space="preserve">Answer : "3.4444444444444446" </w:t>
        <w:br/>
        <w:t>}</w:t>
      </w:r>
    </w:p>
    <w:p>
      <w:r>
        <w:t>{</w:t>
        <w:br/>
        <w:t>Index 2096:</w:t>
      </w:r>
    </w:p>
    <w:p>
      <w:r>
        <w:t>Question : "Mark had some raspberry. He divide each raspberry into 3 slices. If total 56 raspberry slices Mark make, then how many raspberry Mark had?"</w:t>
      </w:r>
    </w:p>
    <w:p>
      <w:r>
        <w:t>Equation : " X = 56 / 3"</w:t>
      </w:r>
    </w:p>
    <w:p>
      <w:r>
        <w:t xml:space="preserve">Answer : "18.666666666666668" </w:t>
        <w:br/>
        <w:t>}</w:t>
      </w:r>
    </w:p>
    <w:p>
      <w:r>
        <w:t>{</w:t>
        <w:br/>
        <w:t>Index 2097:</w:t>
      </w:r>
    </w:p>
    <w:p>
      <w:r>
        <w:t>Question : "Joan had some Doll. He chop each Doll into 21 slices. If total 50 Doll slices Joan make, then how many Doll Joan had?"</w:t>
      </w:r>
    </w:p>
    <w:p>
      <w:r>
        <w:t>Equation : " X = 50 / 21"</w:t>
      </w:r>
    </w:p>
    <w:p>
      <w:r>
        <w:t xml:space="preserve">Answer : "2.380952380952381" </w:t>
        <w:br/>
        <w:t>}</w:t>
      </w:r>
    </w:p>
    <w:p>
      <w:r>
        <w:t>{</w:t>
        <w:br/>
        <w:t>Index 2098:</w:t>
      </w:r>
    </w:p>
    <w:p>
      <w:r>
        <w:t>Question : "Delphia had some blackcurrant. He cut each blackcurrant into 6 slices. If total 183 blackcurrant slices Delphia make, then how many blackcurrant Delphia had?"</w:t>
      </w:r>
    </w:p>
    <w:p>
      <w:r>
        <w:t>Equation : " X = 183 / 6"</w:t>
      </w:r>
    </w:p>
    <w:p>
      <w:r>
        <w:t xml:space="preserve">Answer : "30.5" </w:t>
        <w:br/>
        <w:t>}</w:t>
      </w:r>
    </w:p>
    <w:p>
      <w:r>
        <w:t>{</w:t>
        <w:br/>
        <w:t>Index 2099:</w:t>
      </w:r>
    </w:p>
    <w:p>
      <w:r>
        <w:t>Question : "Branda had some pineapple. He slice each pineapple into 11 slices. If total 65 pineapple slices Branda make, then how many pineapple Branda had?"</w:t>
      </w:r>
    </w:p>
    <w:p>
      <w:r>
        <w:t>Equation : " X = 65 / 11"</w:t>
      </w:r>
    </w:p>
    <w:p>
      <w:r>
        <w:t xml:space="preserve">Answer : "5.909090909090909" </w:t>
        <w:br/>
        <w:t>}</w:t>
      </w:r>
    </w:p>
    <w:p>
      <w:r>
        <w:t>{</w:t>
        <w:br/>
        <w:t>Index 2100:</w:t>
      </w:r>
    </w:p>
    <w:p>
      <w:r>
        <w:t>Question : "Kristin had some peach. He divide each peach into 25 slices. If total 177 peach slices Kristin make, then how many peach Kristin had?"</w:t>
      </w:r>
    </w:p>
    <w:p>
      <w:r>
        <w:t>Equation : " X = 177 / 25"</w:t>
      </w:r>
    </w:p>
    <w:p>
      <w:r>
        <w:t xml:space="preserve">Answer : "7.08" </w:t>
        <w:br/>
        <w:t>}</w:t>
      </w:r>
    </w:p>
    <w:p>
      <w:r>
        <w:t>{</w:t>
        <w:br/>
        <w:t>Index 2101:</w:t>
      </w:r>
    </w:p>
    <w:p>
      <w:r>
        <w:t>Question : "Kari had some Pen. He hash each Pen into 20 slices. If total 103 Pen slices Kari make, then how many Pen Kari had?"</w:t>
      </w:r>
    </w:p>
    <w:p>
      <w:r>
        <w:t>Equation : " X = 103 / 20"</w:t>
      </w:r>
    </w:p>
    <w:p>
      <w:r>
        <w:t xml:space="preserve">Answer : "5.15" </w:t>
        <w:br/>
        <w:t>}</w:t>
      </w:r>
    </w:p>
    <w:p>
      <w:r>
        <w:t>{</w:t>
        <w:br/>
        <w:t>Index 2102:</w:t>
      </w:r>
    </w:p>
    <w:p>
      <w:r>
        <w:t>Question : "Sandra had some avocado. He hash each avocado into 25 slices. If total 160 avocado slices Sandra make, then how many avocado Sandra had?"</w:t>
      </w:r>
    </w:p>
    <w:p>
      <w:r>
        <w:t>Equation : " X = 160 / 25"</w:t>
      </w:r>
    </w:p>
    <w:p>
      <w:r>
        <w:t xml:space="preserve">Answer : "6.4" </w:t>
        <w:br/>
        <w:t>}</w:t>
      </w:r>
    </w:p>
    <w:p>
      <w:r>
        <w:t>{</w:t>
        <w:br/>
        <w:t>Index 2103:</w:t>
      </w:r>
    </w:p>
    <w:p>
      <w:r>
        <w:t>Question : "Julie had some Box. He cut up each Box into 27 slices. If total 122 Box slices Julie make, then how many Box Julie had?"</w:t>
      </w:r>
    </w:p>
    <w:p>
      <w:r>
        <w:t>Equation : " X = 122 / 27"</w:t>
      </w:r>
    </w:p>
    <w:p>
      <w:r>
        <w:t xml:space="preserve">Answer : "4.518518518518518" </w:t>
        <w:br/>
        <w:t>}</w:t>
      </w:r>
    </w:p>
    <w:p>
      <w:r>
        <w:t>{</w:t>
        <w:br/>
        <w:t>Index 2104:</w:t>
      </w:r>
    </w:p>
    <w:p>
      <w:r>
        <w:t>Question : "Kim had some banana. He cube each banana into 18 slices. If total 163 banana slices Kim make, then how many banana Kim had?"</w:t>
      </w:r>
    </w:p>
    <w:p>
      <w:r>
        <w:t>Equation : " X = 163 / 18"</w:t>
      </w:r>
    </w:p>
    <w:p>
      <w:r>
        <w:t xml:space="preserve">Answer : "9.055555555555555" </w:t>
        <w:br/>
        <w:t>}</w:t>
      </w:r>
    </w:p>
    <w:p>
      <w:r>
        <w:t>{</w:t>
        <w:br/>
        <w:t>Index 2105:</w:t>
      </w:r>
    </w:p>
    <w:p>
      <w:r>
        <w:t>Question : "Ronald had some Bread. He cut each Bread into 20 slices. If total 145 Bread slices Ronald make, then how many Bread Ronald had?"</w:t>
      </w:r>
    </w:p>
    <w:p>
      <w:r>
        <w:t>Equation : " X = 145 / 20"</w:t>
      </w:r>
    </w:p>
    <w:p>
      <w:r>
        <w:t xml:space="preserve">Answer : "7.25" </w:t>
        <w:br/>
        <w:t>}</w:t>
      </w:r>
    </w:p>
    <w:p>
      <w:r>
        <w:t>{</w:t>
        <w:br/>
        <w:t>Index 2106:</w:t>
      </w:r>
    </w:p>
    <w:p>
      <w:r>
        <w:t>Question : "Robert had some Doll. He divide each Doll into 2 slices. If total 35 Doll slices Robert make, then how many Doll Robert had?"</w:t>
      </w:r>
    </w:p>
    <w:p>
      <w:r>
        <w:t>Equation : " X = 35 / 2"</w:t>
      </w:r>
    </w:p>
    <w:p>
      <w:r>
        <w:t xml:space="preserve">Answer : "17.5" </w:t>
        <w:br/>
        <w:t>}</w:t>
      </w:r>
    </w:p>
    <w:p>
      <w:r>
        <w:t>{</w:t>
        <w:br/>
        <w:t>Index 2107:</w:t>
      </w:r>
    </w:p>
    <w:p>
      <w:r>
        <w:t>Question : "Devon had some watermelon. He cut up each watermelon into 13 slices. If total 39 watermelon slices Devon make, then how many watermelon Devon had?"</w:t>
      </w:r>
    </w:p>
    <w:p>
      <w:r>
        <w:t>Equation : " X = 39 / 13"</w:t>
      </w:r>
    </w:p>
    <w:p>
      <w:r>
        <w:t xml:space="preserve">Answer : "3.0" </w:t>
        <w:br/>
        <w:t>}</w:t>
      </w:r>
    </w:p>
    <w:p>
      <w:r>
        <w:t>{</w:t>
        <w:br/>
        <w:t>Index 2108:</w:t>
      </w:r>
    </w:p>
    <w:p>
      <w:r>
        <w:t>Question : "Amy had some coconut. He cube each coconut into 29 slices. If total 51 coconut slices Amy make, then how many coconut Amy had?"</w:t>
      </w:r>
    </w:p>
    <w:p>
      <w:r>
        <w:t>Equation : " X = 51 / 29"</w:t>
      </w:r>
    </w:p>
    <w:p>
      <w:r>
        <w:t xml:space="preserve">Answer : "1.7586206896551724" </w:t>
        <w:br/>
        <w:t>}</w:t>
      </w:r>
    </w:p>
    <w:p>
      <w:r>
        <w:t>{</w:t>
        <w:br/>
        <w:t>Index 2109:</w:t>
      </w:r>
    </w:p>
    <w:p>
      <w:r>
        <w:t>Question : "Apryl had some Bread. He dice each Bread into 28 slices. If total 191 Bread slices Apryl make, then how many Bread Apryl had?"</w:t>
      </w:r>
    </w:p>
    <w:p>
      <w:r>
        <w:t>Equation : " X = 191 / 28"</w:t>
      </w:r>
    </w:p>
    <w:p>
      <w:r>
        <w:t xml:space="preserve">Answer : "6.821428571428571" </w:t>
        <w:br/>
        <w:t>}</w:t>
      </w:r>
    </w:p>
    <w:p>
      <w:r>
        <w:t>{</w:t>
        <w:br/>
        <w:t>Index 2110:</w:t>
      </w:r>
    </w:p>
    <w:p>
      <w:r>
        <w:t>Question : "Della had some blackberry. He dice each blackberry into 20 slices. If total 83 blackberry slices Della make, then how many blackberry Della had?"</w:t>
      </w:r>
    </w:p>
    <w:p>
      <w:r>
        <w:t>Equation : " X = 83 / 20"</w:t>
      </w:r>
    </w:p>
    <w:p>
      <w:r>
        <w:t xml:space="preserve">Answer : "4.15" </w:t>
        <w:br/>
        <w:t>}</w:t>
      </w:r>
    </w:p>
    <w:p>
      <w:r>
        <w:t>{</w:t>
        <w:br/>
        <w:t>Index 2111:</w:t>
      </w:r>
    </w:p>
    <w:p>
      <w:r>
        <w:t>Question : "Ramona had some apricot. He hash each apricot into 27 slices. If total 73 apricot slices Ramona make, then how many apricot Ramona had?"</w:t>
      </w:r>
    </w:p>
    <w:p>
      <w:r>
        <w:t>Equation : " X = 73 / 27"</w:t>
      </w:r>
    </w:p>
    <w:p>
      <w:r>
        <w:t xml:space="preserve">Answer : "2.7037037037037037" </w:t>
        <w:br/>
        <w:t>}</w:t>
      </w:r>
    </w:p>
    <w:p>
      <w:r>
        <w:t>{</w:t>
        <w:br/>
        <w:t>Index 2112:</w:t>
      </w:r>
    </w:p>
    <w:p>
      <w:r>
        <w:t>Question : "David had some Book. He cut each Book into 14 slices. If total 64 Book slices David make, then how many Book David had?"</w:t>
      </w:r>
    </w:p>
    <w:p>
      <w:r>
        <w:t>Equation : " X = 64 / 14"</w:t>
      </w:r>
    </w:p>
    <w:p>
      <w:r>
        <w:t xml:space="preserve">Answer : "4.571428571428571" </w:t>
        <w:br/>
        <w:t>}</w:t>
      </w:r>
    </w:p>
    <w:p>
      <w:r>
        <w:t>{</w:t>
        <w:br/>
        <w:t>Index 2113:</w:t>
      </w:r>
    </w:p>
    <w:p>
      <w:r>
        <w:t>Question : "Helen had some Bread. He divide each Bread into 2 slices. If total 97 Bread slices Helen make, then how many Bread Helen had?"</w:t>
      </w:r>
    </w:p>
    <w:p>
      <w:r>
        <w:t>Equation : " X = 97 / 2"</w:t>
      </w:r>
    </w:p>
    <w:p>
      <w:r>
        <w:t xml:space="preserve">Answer : "48.5" </w:t>
        <w:br/>
        <w:t>}</w:t>
      </w:r>
    </w:p>
    <w:p>
      <w:r>
        <w:t>{</w:t>
        <w:br/>
        <w:t>Index 2114:</w:t>
      </w:r>
    </w:p>
    <w:p>
      <w:r>
        <w:t>Question : "Ricardo had some Watch. He cut each Watch into 18 slices. If total 131 Watch slices Ricardo make, then how many Watch Ricardo had?"</w:t>
      </w:r>
    </w:p>
    <w:p>
      <w:r>
        <w:t>Equation : " X = 131 / 18"</w:t>
      </w:r>
    </w:p>
    <w:p>
      <w:r>
        <w:t xml:space="preserve">Answer : "7.277777777777778" </w:t>
        <w:br/>
        <w:t>}</w:t>
      </w:r>
    </w:p>
    <w:p>
      <w:r>
        <w:t>{</w:t>
        <w:br/>
        <w:t>Index 2115:</w:t>
      </w:r>
    </w:p>
    <w:p>
      <w:r>
        <w:t>Question : "Aleen had some lime. He divide each lime into 27 slices. If total 176 lime slices Aleen make, then how many lime Aleen had?"</w:t>
      </w:r>
    </w:p>
    <w:p>
      <w:r>
        <w:t>Equation : " X = 176 / 27"</w:t>
      </w:r>
    </w:p>
    <w:p>
      <w:r>
        <w:t xml:space="preserve">Answer : "6.518518518518518" </w:t>
        <w:br/>
        <w:t>}</w:t>
      </w:r>
    </w:p>
    <w:p>
      <w:r>
        <w:t>{</w:t>
        <w:br/>
        <w:t>Index 2116:</w:t>
      </w:r>
    </w:p>
    <w:p>
      <w:r>
        <w:t>Question : "Mollie had some blueberry. He cube each blueberry into 2 slices. If total 115 blueberry slices Mollie make, then how many blueberry Mollie had?"</w:t>
      </w:r>
    </w:p>
    <w:p>
      <w:r>
        <w:t>Equation : " X = 115 / 2"</w:t>
      </w:r>
    </w:p>
    <w:p>
      <w:r>
        <w:t xml:space="preserve">Answer : "57.5" </w:t>
        <w:br/>
        <w:t>}</w:t>
      </w:r>
    </w:p>
    <w:p>
      <w:r>
        <w:t>{</w:t>
        <w:br/>
        <w:t>Index 2117:</w:t>
      </w:r>
    </w:p>
    <w:p>
      <w:r>
        <w:t>Question : "Andy had some blackberry. He cut each blackberry into 7 slices. If total 149 blackberry slices Andy make, then how many blackberry Andy had?"</w:t>
      </w:r>
    </w:p>
    <w:p>
      <w:r>
        <w:t>Equation : " X = 149 / 7"</w:t>
      </w:r>
    </w:p>
    <w:p>
      <w:r>
        <w:t xml:space="preserve">Answer : "21.285714285714285" </w:t>
        <w:br/>
        <w:t>}</w:t>
      </w:r>
    </w:p>
    <w:p>
      <w:r>
        <w:t>{</w:t>
        <w:br/>
        <w:t>Index 2118:</w:t>
      </w:r>
    </w:p>
    <w:p>
      <w:r>
        <w:t>Question : "Heather had some orange. He dice each orange into 30 slices. If total 168 orange slices Heather make, then how many orange Heather had?"</w:t>
      </w:r>
    </w:p>
    <w:p>
      <w:r>
        <w:t>Equation : " X = 168 / 30"</w:t>
      </w:r>
    </w:p>
    <w:p>
      <w:r>
        <w:t xml:space="preserve">Answer : "5.6" </w:t>
        <w:br/>
        <w:t>}</w:t>
      </w:r>
    </w:p>
    <w:p>
      <w:r>
        <w:t>{</w:t>
        <w:br/>
        <w:t>Index 2119:</w:t>
      </w:r>
    </w:p>
    <w:p>
      <w:r>
        <w:t>Question : "Joshua had some apricot. He cut each apricot into 9 slices. If total 35 apricot slices Joshua make, then how many apricot Joshua had?"</w:t>
      </w:r>
    </w:p>
    <w:p>
      <w:r>
        <w:t>Equation : " X = 35 / 9"</w:t>
      </w:r>
    </w:p>
    <w:p>
      <w:r>
        <w:t xml:space="preserve">Answer : "3.888888888888889" </w:t>
        <w:br/>
        <w:t>}</w:t>
      </w:r>
    </w:p>
    <w:p>
      <w:r>
        <w:t>{</w:t>
        <w:br/>
        <w:t>Index 2120:</w:t>
      </w:r>
    </w:p>
    <w:p>
      <w:r>
        <w:t>Question : "Valerie had some coconut. He divide each coconut into 19 slices. If total 141 coconut slices Valerie make, then how many coconut Valerie had?"</w:t>
      </w:r>
    </w:p>
    <w:p>
      <w:r>
        <w:t>Equation : " X = 141 / 19"</w:t>
      </w:r>
    </w:p>
    <w:p>
      <w:r>
        <w:t xml:space="preserve">Answer : "7.421052631578948" </w:t>
        <w:br/>
        <w:t>}</w:t>
      </w:r>
    </w:p>
    <w:p>
      <w:r>
        <w:t>{</w:t>
        <w:br/>
        <w:t>Index 2121:</w:t>
      </w:r>
    </w:p>
    <w:p>
      <w:r>
        <w:t>Question : "James had some Press. He carve each Press into 19 slices. If total 187 Press slices James make, then how many Press James had?"</w:t>
      </w:r>
    </w:p>
    <w:p>
      <w:r>
        <w:t>Equation : " X = 187 / 19"</w:t>
      </w:r>
    </w:p>
    <w:p>
      <w:r>
        <w:t xml:space="preserve">Answer : "9.842105263157896" </w:t>
        <w:br/>
        <w:t>}</w:t>
      </w:r>
    </w:p>
    <w:p>
      <w:r>
        <w:t>{</w:t>
        <w:br/>
        <w:t>Index 2122:</w:t>
      </w:r>
    </w:p>
    <w:p>
      <w:r>
        <w:t>Question : "Raymond had some blackcurrant. He cube each blackcurrant into 5 slices. If total 68 blackcurrant slices Raymond make, then how many blackcurrant Raymond had?"</w:t>
      </w:r>
    </w:p>
    <w:p>
      <w:r>
        <w:t>Equation : " X = 68 / 5"</w:t>
      </w:r>
    </w:p>
    <w:p>
      <w:r>
        <w:t xml:space="preserve">Answer : "13.6" </w:t>
        <w:br/>
        <w:t>}</w:t>
      </w:r>
    </w:p>
    <w:p>
      <w:r>
        <w:t>{</w:t>
        <w:br/>
        <w:t>Index 2123:</w:t>
      </w:r>
    </w:p>
    <w:p>
      <w:r>
        <w:t>Question : "Ashley had some lemon. He cut each lemon into 8 slices. If total 72 lemon slices Ashley make, then how many lemon Ashley had?"</w:t>
      </w:r>
    </w:p>
    <w:p>
      <w:r>
        <w:t>Equation : " X = 72 / 8"</w:t>
      </w:r>
    </w:p>
    <w:p>
      <w:r>
        <w:t xml:space="preserve">Answer : "9.0" </w:t>
        <w:br/>
        <w:t>}</w:t>
      </w:r>
    </w:p>
    <w:p>
      <w:r>
        <w:t>{</w:t>
        <w:br/>
        <w:t>Index 2124:</w:t>
      </w:r>
    </w:p>
    <w:p>
      <w:r>
        <w:t>Question : "Carolyn had some coconut. He dice each coconut into 4 slices. If total 162 coconut slices Carolyn make, then how many coconut Carolyn had?"</w:t>
      </w:r>
    </w:p>
    <w:p>
      <w:r>
        <w:t>Equation : " X = 162 / 4"</w:t>
      </w:r>
    </w:p>
    <w:p>
      <w:r>
        <w:t xml:space="preserve">Answer : "40.5" </w:t>
        <w:br/>
        <w:t>}</w:t>
      </w:r>
    </w:p>
    <w:p>
      <w:r>
        <w:t>{</w:t>
        <w:br/>
        <w:t>Index 2125:</w:t>
      </w:r>
    </w:p>
    <w:p>
      <w:r>
        <w:t>Question : "Carmen had some Biscuit. He divide each Biscuit into 23 slices. If total 49 Biscuit slices Carmen make, then how many Biscuit Carmen had?"</w:t>
      </w:r>
    </w:p>
    <w:p>
      <w:r>
        <w:t>Equation : " X = 49 / 23"</w:t>
      </w:r>
    </w:p>
    <w:p>
      <w:r>
        <w:t xml:space="preserve">Answer : "2.130434782608696" </w:t>
        <w:br/>
        <w:t>}</w:t>
      </w:r>
    </w:p>
    <w:p>
      <w:r>
        <w:t>{</w:t>
        <w:br/>
        <w:t>Index 2126:</w:t>
      </w:r>
    </w:p>
    <w:p>
      <w:r>
        <w:t>Question : "Norma had some Bread. He cut up each Bread into 29 slices. If total 46 Bread slices Norma make, then how many Bread Norma had?"</w:t>
      </w:r>
    </w:p>
    <w:p>
      <w:r>
        <w:t>Equation : " X = 46 / 29"</w:t>
      </w:r>
    </w:p>
    <w:p>
      <w:r>
        <w:t xml:space="preserve">Answer : "1.5862068965517242" </w:t>
        <w:br/>
        <w:t>}</w:t>
      </w:r>
    </w:p>
    <w:p>
      <w:r>
        <w:t>{</w:t>
        <w:br/>
        <w:t>Index 2127:</w:t>
      </w:r>
    </w:p>
    <w:p>
      <w:r>
        <w:t>Question : "Julie had some fig. He cut each fig into 14 slices. If total 43 fig slices Julie make, then how many fig Julie had?"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2128:</w:t>
      </w:r>
    </w:p>
    <w:p>
      <w:r>
        <w:t>Question : "Gerardo had some pear. He divide each pear into 22 slices. If total 195 pear slices Gerardo make, then how many pear Gerardo had?"</w:t>
      </w:r>
    </w:p>
    <w:p>
      <w:r>
        <w:t>Equation : " X = 195 / 22"</w:t>
      </w:r>
    </w:p>
    <w:p>
      <w:r>
        <w:t xml:space="preserve">Answer : "8.863636363636363" </w:t>
        <w:br/>
        <w:t>}</w:t>
      </w:r>
    </w:p>
    <w:p>
      <w:r>
        <w:t>{</w:t>
        <w:br/>
        <w:t>Index 2129:</w:t>
      </w:r>
    </w:p>
    <w:p>
      <w:r>
        <w:t>Question : "Norman had some banana. He hash each banana into 30 slices. If total 198 banana slices Norman make, then how many banana Norman had?"</w:t>
      </w:r>
    </w:p>
    <w:p>
      <w:r>
        <w:t>Equation : " X = 198 / 30"</w:t>
      </w:r>
    </w:p>
    <w:p>
      <w:r>
        <w:t xml:space="preserve">Answer : "6.6" </w:t>
        <w:br/>
        <w:t>}</w:t>
      </w:r>
    </w:p>
    <w:p>
      <w:r>
        <w:t>{</w:t>
        <w:br/>
        <w:t>Index 2130:</w:t>
      </w:r>
    </w:p>
    <w:p>
      <w:r>
        <w:t>Question : "Mary had some coconut. He cut up each coconut into 30 slices. If total 124 coconut slices Mary make, then how many coconut Mary had?"</w:t>
      </w:r>
    </w:p>
    <w:p>
      <w:r>
        <w:t>Equation : " X = 124 / 30"</w:t>
      </w:r>
    </w:p>
    <w:p>
      <w:r>
        <w:t xml:space="preserve">Answer : "4.133333333333334" </w:t>
        <w:br/>
        <w:t>}</w:t>
      </w:r>
    </w:p>
    <w:p>
      <w:r>
        <w:t>{</w:t>
        <w:br/>
        <w:t>Index 2131:</w:t>
      </w:r>
    </w:p>
    <w:p>
      <w:r>
        <w:t>Question : "Richard had some blackcurrant. He mince each blackcurrant into 20 slices. If total 109 blackcurrant slices Richard make, then how many blackcurrant Richard had?"</w:t>
      </w:r>
    </w:p>
    <w:p>
      <w:r>
        <w:t>Equation : " X = 109 / 20"</w:t>
      </w:r>
    </w:p>
    <w:p>
      <w:r>
        <w:t xml:space="preserve">Answer : "5.45" </w:t>
        <w:br/>
        <w:t>}</w:t>
      </w:r>
    </w:p>
    <w:p>
      <w:r>
        <w:t>{</w:t>
        <w:br/>
        <w:t>Index 2132:</w:t>
      </w:r>
    </w:p>
    <w:p>
      <w:r>
        <w:t>Question : "Greg had some quince. He chop each quince into 12 slices. If total 198 quince slices Greg make, then how many quince Greg had?"</w:t>
      </w:r>
    </w:p>
    <w:p>
      <w:r>
        <w:t>Equation : " X = 198 / 12"</w:t>
      </w:r>
    </w:p>
    <w:p>
      <w:r>
        <w:t xml:space="preserve">Answer : "16.5" </w:t>
        <w:br/>
        <w:t>}</w:t>
      </w:r>
    </w:p>
    <w:p>
      <w:r>
        <w:t>{</w:t>
        <w:br/>
        <w:t>Index 2133:</w:t>
      </w:r>
    </w:p>
    <w:p>
      <w:r>
        <w:t>Question : "Mona had some Doll. He dice each Doll into 29 slices. If total 168 Doll slices Mona make, then how many Doll Mona had?"</w:t>
      </w:r>
    </w:p>
    <w:p>
      <w:r>
        <w:t>Equation : " X = 168 / 29"</w:t>
      </w:r>
    </w:p>
    <w:p>
      <w:r>
        <w:t xml:space="preserve">Answer : "5.793103448275862" </w:t>
        <w:br/>
        <w:t>}</w:t>
      </w:r>
    </w:p>
    <w:p>
      <w:r>
        <w:t>{</w:t>
        <w:br/>
        <w:t>Index 2134:</w:t>
      </w:r>
    </w:p>
    <w:p>
      <w:r>
        <w:t>Question : "Janice had some Watch. He mince each Watch into 28 slices. If total 195 Watch slices Janice make, then how many Watch Janice had?"</w:t>
      </w:r>
    </w:p>
    <w:p>
      <w:r>
        <w:t>Equation : " X = 195 / 28"</w:t>
      </w:r>
    </w:p>
    <w:p>
      <w:r>
        <w:t xml:space="preserve">Answer : "6.964285714285714" </w:t>
        <w:br/>
        <w:t>}</w:t>
      </w:r>
    </w:p>
    <w:p>
      <w:r>
        <w:t>{</w:t>
        <w:br/>
        <w:t>Index 2135:</w:t>
      </w:r>
    </w:p>
    <w:p>
      <w:r>
        <w:t>Question : "Kevin had some Box. He hash each Box into 24 slices. If total 179 Box slices Kevin make, then how many Box Kevin had?"</w:t>
      </w:r>
    </w:p>
    <w:p>
      <w:r>
        <w:t>Equation : " X = 179 / 24"</w:t>
      </w:r>
    </w:p>
    <w:p>
      <w:r>
        <w:t xml:space="preserve">Answer : "7.458333333333333" </w:t>
        <w:br/>
        <w:t>}</w:t>
      </w:r>
    </w:p>
    <w:p>
      <w:r>
        <w:t>{</w:t>
        <w:br/>
        <w:t>Index 2136:</w:t>
      </w:r>
    </w:p>
    <w:p>
      <w:r>
        <w:t>Question : "Nancy had some quince. He cut up each quince into 5 slices. If total 169 quince slices Nancy make, then how many quince Nancy had?"</w:t>
      </w:r>
    </w:p>
    <w:p>
      <w:r>
        <w:t>Equation : " X = 169 / 5"</w:t>
      </w:r>
    </w:p>
    <w:p>
      <w:r>
        <w:t xml:space="preserve">Answer : "33.8" </w:t>
        <w:br/>
        <w:t>}</w:t>
      </w:r>
    </w:p>
    <w:p>
      <w:r>
        <w:t>{</w:t>
        <w:br/>
        <w:t>Index 2137:</w:t>
      </w:r>
    </w:p>
    <w:p>
      <w:r>
        <w:t>Question : "Rose had some Bread. He cut up each Bread into 26 slices. If total 145 Bread slices Rose make, then how many Bread Rose had?"</w:t>
      </w:r>
    </w:p>
    <w:p>
      <w:r>
        <w:t>Equation : " X = 145 / 26"</w:t>
      </w:r>
    </w:p>
    <w:p>
      <w:r>
        <w:t xml:space="preserve">Answer : "5.576923076923077" </w:t>
        <w:br/>
        <w:t>}</w:t>
      </w:r>
    </w:p>
    <w:p>
      <w:r>
        <w:t>{</w:t>
        <w:br/>
        <w:t>Index 2138:</w:t>
      </w:r>
    </w:p>
    <w:p>
      <w:r>
        <w:t>Question : "Corinne had some Beg. He cut up each Beg into 19 slices. If total 144 Beg slices Corinne make, then how many Beg Corinne had?"</w:t>
      </w:r>
    </w:p>
    <w:p>
      <w:r>
        <w:t>Equation : " X = 144 / 19"</w:t>
      </w:r>
    </w:p>
    <w:p>
      <w:r>
        <w:t xml:space="preserve">Answer : "7.578947368421052" </w:t>
        <w:br/>
        <w:t>}</w:t>
      </w:r>
    </w:p>
    <w:p>
      <w:r>
        <w:t>{</w:t>
        <w:br/>
        <w:t>Index 2139:</w:t>
      </w:r>
    </w:p>
    <w:p>
      <w:r>
        <w:t>Question : "Laurie had some quince. He cube each quince into 11 slices. If total 115 quince slices Laurie make, then how many quince Laurie had?"</w:t>
      </w:r>
    </w:p>
    <w:p>
      <w:r>
        <w:t>Equation : " X = 115 / 11"</w:t>
      </w:r>
    </w:p>
    <w:p>
      <w:r>
        <w:t xml:space="preserve">Answer : "10.454545454545455" </w:t>
        <w:br/>
        <w:t>}</w:t>
      </w:r>
    </w:p>
    <w:p>
      <w:r>
        <w:t>{</w:t>
        <w:br/>
        <w:t>Index 2140:</w:t>
      </w:r>
    </w:p>
    <w:p>
      <w:r>
        <w:t>Question : "David had some pineapple. He cube each pineapple into 10 slices. If total 149 pineapple slices David make, then how many pineapple David had?"</w:t>
      </w:r>
    </w:p>
    <w:p>
      <w:r>
        <w:t>Equation : " X = 149 / 10"</w:t>
      </w:r>
    </w:p>
    <w:p>
      <w:r>
        <w:t xml:space="preserve">Answer : "14.9" </w:t>
        <w:br/>
        <w:t>}</w:t>
      </w:r>
    </w:p>
    <w:p>
      <w:r>
        <w:t>{</w:t>
        <w:br/>
        <w:t>Index 2141:</w:t>
      </w:r>
    </w:p>
    <w:p>
      <w:r>
        <w:t>Question : "Tuan had some blackberry. He hash each blackberry into 20 slices. If total 136 blackberry slices Tuan make, then how many blackberry Tuan had?"</w:t>
      </w:r>
    </w:p>
    <w:p>
      <w:r>
        <w:t>Equation : " X = 136 / 20"</w:t>
      </w:r>
    </w:p>
    <w:p>
      <w:r>
        <w:t xml:space="preserve">Answer : "6.8" </w:t>
        <w:br/>
        <w:t>}</w:t>
      </w:r>
    </w:p>
    <w:p>
      <w:r>
        <w:t>{</w:t>
        <w:br/>
        <w:t>Index 2142:</w:t>
      </w:r>
    </w:p>
    <w:p>
      <w:r>
        <w:t>Question : "David had some avocado. He chop each avocado into 17 slices. If total 79 avocado slices David make, then how many avocado David had?"</w:t>
      </w:r>
    </w:p>
    <w:p>
      <w:r>
        <w:t>Equation : " X = 79 / 17"</w:t>
      </w:r>
    </w:p>
    <w:p>
      <w:r>
        <w:t xml:space="preserve">Answer : "4.647058823529412" </w:t>
        <w:br/>
        <w:t>}</w:t>
      </w:r>
    </w:p>
    <w:p>
      <w:r>
        <w:t>{</w:t>
        <w:br/>
        <w:t>Index 2143:</w:t>
      </w:r>
    </w:p>
    <w:p>
      <w:r>
        <w:t>Question : "Michael had some apricot. He cut up each apricot into 8 slices. If total 105 apricot slices Michael make, then how many apricot Michael had?"</w:t>
      </w:r>
    </w:p>
    <w:p>
      <w:r>
        <w:t>Equation : " X = 105 / 8"</w:t>
      </w:r>
    </w:p>
    <w:p>
      <w:r>
        <w:t xml:space="preserve">Answer : "13.125" </w:t>
        <w:br/>
        <w:t>}</w:t>
      </w:r>
    </w:p>
    <w:p>
      <w:r>
        <w:t>{</w:t>
        <w:br/>
        <w:t>Index 2144:</w:t>
      </w:r>
    </w:p>
    <w:p>
      <w:r>
        <w:t>Question : "Kathryn had some blackberry. He slice each blackberry into 21 slices. If total 167 blackberry slices Kathryn make, then how many blackberry Kathryn had?"</w:t>
      </w:r>
    </w:p>
    <w:p>
      <w:r>
        <w:t>Equation : " X = 167 / 21"</w:t>
      </w:r>
    </w:p>
    <w:p>
      <w:r>
        <w:t xml:space="preserve">Answer : "7.9523809523809526" </w:t>
        <w:br/>
        <w:t>}</w:t>
      </w:r>
    </w:p>
    <w:p>
      <w:r>
        <w:t>{</w:t>
        <w:br/>
        <w:t>Index 2145:</w:t>
      </w:r>
    </w:p>
    <w:p>
      <w:r>
        <w:t>Question : "Olga had some pear. He dice each pear into 12 slices. If total 166 pear slices Olga make, then how many pear Olga had?"</w:t>
      </w:r>
    </w:p>
    <w:p>
      <w:r>
        <w:t>Equation : " X = 166 / 12"</w:t>
      </w:r>
    </w:p>
    <w:p>
      <w:r>
        <w:t xml:space="preserve">Answer : "13.833333333333334" </w:t>
        <w:br/>
        <w:t>}</w:t>
      </w:r>
    </w:p>
    <w:p>
      <w:r>
        <w:t>{</w:t>
        <w:br/>
        <w:t>Index 2146:</w:t>
      </w:r>
    </w:p>
    <w:p>
      <w:r>
        <w:t>Question : "Christina had some Flower. He slice each Flower into 28 slices. If total 81 Flower slices Christina make, then how many Flower Christina had?"</w:t>
      </w:r>
    </w:p>
    <w:p>
      <w:r>
        <w:t>Equation : " X = 81 / 28"</w:t>
      </w:r>
    </w:p>
    <w:p>
      <w:r>
        <w:t xml:space="preserve">Answer : "2.892857142857143" </w:t>
        <w:br/>
        <w:t>}</w:t>
      </w:r>
    </w:p>
    <w:p>
      <w:r>
        <w:t>{</w:t>
        <w:br/>
        <w:t>Index 2147:</w:t>
      </w:r>
    </w:p>
    <w:p>
      <w:r>
        <w:t>Question : "Marco had some fig. He chop each fig into 3 slices. If total 54 fig slices Marco make, then how many fig Marco had?"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2148:</w:t>
      </w:r>
    </w:p>
    <w:p>
      <w:r>
        <w:t>Question : "Louisa had some Pen. He cut up each Pen into 14 slices. If total 33 Pen slices Louisa make, then how many Pen Louisa had?"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2149:</w:t>
      </w:r>
    </w:p>
    <w:p>
      <w:r>
        <w:t>Question : "Julie had some Mango. He chop each Mango into 22 slices. If total 174 Mango slices Julie make, then how many Mango Julie had?"</w:t>
      </w:r>
    </w:p>
    <w:p>
      <w:r>
        <w:t>Equation : " X = 174 / 22"</w:t>
      </w:r>
    </w:p>
    <w:p>
      <w:r>
        <w:t xml:space="preserve">Answer : "7.909090909090909" </w:t>
        <w:br/>
        <w:t>}</w:t>
      </w:r>
    </w:p>
    <w:p>
      <w:r>
        <w:t>{</w:t>
        <w:br/>
        <w:t>Index 2150:</w:t>
      </w:r>
    </w:p>
    <w:p>
      <w:r>
        <w:t>Question : "Sarah had some toy. He hash each toy into 3 slices. If total 94 toy slices Sarah make, then how many toy Sarah had?"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2151:</w:t>
      </w:r>
    </w:p>
    <w:p>
      <w:r>
        <w:t>Question : "Tiana had some cherry. He cut up each cherry into 6 slices. If total 119 cherry slices Tiana make, then how many cherry Tiana had?"</w:t>
      </w:r>
    </w:p>
    <w:p>
      <w:r>
        <w:t>Equation : " X = 119 / 6"</w:t>
      </w:r>
    </w:p>
    <w:p>
      <w:r>
        <w:t xml:space="preserve">Answer : "19.833333333333332" </w:t>
        <w:br/>
        <w:t>}</w:t>
      </w:r>
    </w:p>
    <w:p>
      <w:r>
        <w:t>{</w:t>
        <w:br/>
        <w:t>Index 2152:</w:t>
      </w:r>
    </w:p>
    <w:p>
      <w:r>
        <w:t>Question : "Elizabeth had some coconut. He chop each coconut into 12 slices. If total 48 coconut slices Elizabeth make, then how many coconut Elizabeth had?"</w:t>
      </w:r>
    </w:p>
    <w:p>
      <w:r>
        <w:t>Equation : " X = 48 / 12"</w:t>
      </w:r>
    </w:p>
    <w:p>
      <w:r>
        <w:t xml:space="preserve">Answer : "4.0" </w:t>
        <w:br/>
        <w:t>}</w:t>
      </w:r>
    </w:p>
    <w:p>
      <w:r>
        <w:t>{</w:t>
        <w:br/>
        <w:t>Index 2153:</w:t>
      </w:r>
    </w:p>
    <w:p>
      <w:r>
        <w:t>Question : "Lawrence had some blueberry. He slice each blueberry into 23 slices. If total 128 blueberry slices Lawrence make, then how many blueberry Lawrence had?"</w:t>
      </w:r>
    </w:p>
    <w:p>
      <w:r>
        <w:t>Equation : " X = 128 / 23"</w:t>
      </w:r>
    </w:p>
    <w:p>
      <w:r>
        <w:t xml:space="preserve">Answer : "5.565217391304348" </w:t>
        <w:br/>
        <w:t>}</w:t>
      </w:r>
    </w:p>
    <w:p>
      <w:r>
        <w:t>{</w:t>
        <w:br/>
        <w:t>Index 2154:</w:t>
      </w:r>
    </w:p>
    <w:p>
      <w:r>
        <w:t>Question : "Florence had some blackberry. He cut each blackberry into 22 slices. If total 191 blackberry slices Florence make, then how many blackberry Florence had?"</w:t>
      </w:r>
    </w:p>
    <w:p>
      <w:r>
        <w:t>Equation : " X = 191 / 22"</w:t>
      </w:r>
    </w:p>
    <w:p>
      <w:r>
        <w:t xml:space="preserve">Answer : "8.681818181818182" </w:t>
        <w:br/>
        <w:t>}</w:t>
      </w:r>
    </w:p>
    <w:p>
      <w:r>
        <w:t>{</w:t>
        <w:br/>
        <w:t>Index 2155:</w:t>
      </w:r>
    </w:p>
    <w:p>
      <w:r>
        <w:t>Question : "Tony had some avocado. He cut up each avocado into 28 slices. If total 177 avocado slices Tony make, then how many avocado Tony had?"</w:t>
      </w:r>
    </w:p>
    <w:p>
      <w:r>
        <w:t>Equation : " X = 177 / 28"</w:t>
      </w:r>
    </w:p>
    <w:p>
      <w:r>
        <w:t xml:space="preserve">Answer : "6.321428571428571" </w:t>
        <w:br/>
        <w:t>}</w:t>
      </w:r>
    </w:p>
    <w:p>
      <w:r>
        <w:t>{</w:t>
        <w:br/>
        <w:t>Index 2156:</w:t>
      </w:r>
    </w:p>
    <w:p>
      <w:r>
        <w:t>Question : "Steve had some Biscuit. He cut up each Biscuit into 27 slices. If total 150 Biscuit slices Steve make, then how many Biscuit Steve had?"</w:t>
      </w:r>
    </w:p>
    <w:p>
      <w:r>
        <w:t>Equation : " X = 150 / 27"</w:t>
      </w:r>
    </w:p>
    <w:p>
      <w:r>
        <w:t xml:space="preserve">Answer : "5.555555555555555" </w:t>
        <w:br/>
        <w:t>}</w:t>
      </w:r>
    </w:p>
    <w:p>
      <w:r>
        <w:t>{</w:t>
        <w:br/>
        <w:t>Index 2157:</w:t>
      </w:r>
    </w:p>
    <w:p>
      <w:r>
        <w:t>Question : "Louise had some Pen. He cut up each Pen into 24 slices. If total 35 Pen slices Louise make, then how many Pen Louise had?"</w:t>
      </w:r>
    </w:p>
    <w:p>
      <w:r>
        <w:t>Equation : " X = 35 / 24"</w:t>
      </w:r>
    </w:p>
    <w:p>
      <w:r>
        <w:t xml:space="preserve">Answer : "1.4583333333333333" </w:t>
        <w:br/>
        <w:t>}</w:t>
      </w:r>
    </w:p>
    <w:p>
      <w:r>
        <w:t>{</w:t>
        <w:br/>
        <w:t>Index 2158:</w:t>
      </w:r>
    </w:p>
    <w:p>
      <w:r>
        <w:t>Question : "Johnny had some Book. He mince each Book into 28 slices. If total 47 Book slices Johnny make, then how many Book Johnny had?"</w:t>
      </w:r>
    </w:p>
    <w:p>
      <w:r>
        <w:t>Equation : " X = 47 / 28"</w:t>
      </w:r>
    </w:p>
    <w:p>
      <w:r>
        <w:t xml:space="preserve">Answer : "1.6785714285714286" </w:t>
        <w:br/>
        <w:t>}</w:t>
      </w:r>
    </w:p>
    <w:p>
      <w:r>
        <w:t>{</w:t>
        <w:br/>
        <w:t>Index 2159:</w:t>
      </w:r>
    </w:p>
    <w:p>
      <w:r>
        <w:t>Question : "Ricky had some apricot. He hash each apricot into 22 slices. If total 189 apricot slices Ricky make, then how many apricot Ricky had?"</w:t>
      </w:r>
    </w:p>
    <w:p>
      <w:r>
        <w:t>Equation : " X = 189 / 22"</w:t>
      </w:r>
    </w:p>
    <w:p>
      <w:r>
        <w:t xml:space="preserve">Answer : "8.590909090909092" </w:t>
        <w:br/>
        <w:t>}</w:t>
      </w:r>
    </w:p>
    <w:p>
      <w:r>
        <w:t>{</w:t>
        <w:br/>
        <w:t>Index 2160:</w:t>
      </w:r>
    </w:p>
    <w:p>
      <w:r>
        <w:t>Question : "William had some pineapple. He hash each pineapple into 25 slices. If total 192 pineapple slices William make, then how many pineapple William had?"</w:t>
      </w:r>
    </w:p>
    <w:p>
      <w:r>
        <w:t>Equation : " X = 192 / 25"</w:t>
      </w:r>
    </w:p>
    <w:p>
      <w:r>
        <w:t xml:space="preserve">Answer : "7.68" </w:t>
        <w:br/>
        <w:t>}</w:t>
      </w:r>
    </w:p>
    <w:p>
      <w:r>
        <w:t>{</w:t>
        <w:br/>
        <w:t>Index 2161:</w:t>
      </w:r>
    </w:p>
    <w:p>
      <w:r>
        <w:t>Question : "Maria had some raspberry. He divide each raspberry into 11 slices. If total 43 raspberry slices Maria make, then how many raspberry Maria had?"</w:t>
      </w:r>
    </w:p>
    <w:p>
      <w:r>
        <w:t>Equation : " X = 43 / 11"</w:t>
      </w:r>
    </w:p>
    <w:p>
      <w:r>
        <w:t xml:space="preserve">Answer : "3.909090909090909" </w:t>
        <w:br/>
        <w:t>}</w:t>
      </w:r>
    </w:p>
    <w:p>
      <w:r>
        <w:t>{</w:t>
        <w:br/>
        <w:t>Index 2162:</w:t>
      </w:r>
    </w:p>
    <w:p>
      <w:r>
        <w:t>Question : "Matthew had some fig. He dice each fig into 3 slices. If total 179 fig slices Matthew make, then how many fig Matthew had?"</w:t>
      </w:r>
    </w:p>
    <w:p>
      <w:r>
        <w:t>Equation : " X = 179 / 3"</w:t>
      </w:r>
    </w:p>
    <w:p>
      <w:r>
        <w:t xml:space="preserve">Answer : "59.666666666666664" </w:t>
        <w:br/>
        <w:t>}</w:t>
      </w:r>
    </w:p>
    <w:p>
      <w:r>
        <w:t>{</w:t>
        <w:br/>
        <w:t>Index 2163:</w:t>
      </w:r>
    </w:p>
    <w:p>
      <w:r>
        <w:t>Question : "Tonya had some peach. He dice each peach into 14 slices. If total 86 peach slices Tonya make, then how many peach Tonya had?"</w:t>
      </w:r>
    </w:p>
    <w:p>
      <w:r>
        <w:t>Equation : " X = 86 / 14"</w:t>
      </w:r>
    </w:p>
    <w:p>
      <w:r>
        <w:t xml:space="preserve">Answer : "6.142857142857143" </w:t>
        <w:br/>
        <w:t>}</w:t>
      </w:r>
    </w:p>
    <w:p>
      <w:r>
        <w:t>{</w:t>
        <w:br/>
        <w:t>Index 2164:</w:t>
      </w:r>
    </w:p>
    <w:p>
      <w:r>
        <w:t>Question : "Matthew had some Doll. He dice each Doll into 4 slices. If total 163 Doll slices Matthew make, then how many Doll Matthew had?"</w:t>
      </w:r>
    </w:p>
    <w:p>
      <w:r>
        <w:t>Equation : " X = 163 / 4"</w:t>
      </w:r>
    </w:p>
    <w:p>
      <w:r>
        <w:t xml:space="preserve">Answer : "40.75" </w:t>
        <w:br/>
        <w:t>}</w:t>
      </w:r>
    </w:p>
    <w:p>
      <w:r>
        <w:t>{</w:t>
        <w:br/>
        <w:t>Index 2165:</w:t>
      </w:r>
    </w:p>
    <w:p>
      <w:r>
        <w:t>Question : "Elizabeth had some avocado. He hash each avocado into 27 slices. If total 184 avocado slices Elizabeth make, then how many avocado Elizabeth had?"</w:t>
      </w:r>
    </w:p>
    <w:p>
      <w:r>
        <w:t>Equation : " X = 184 / 27"</w:t>
      </w:r>
    </w:p>
    <w:p>
      <w:r>
        <w:t xml:space="preserve">Answer : "6.814814814814815" </w:t>
        <w:br/>
        <w:t>}</w:t>
      </w:r>
    </w:p>
    <w:p>
      <w:r>
        <w:t>{</w:t>
        <w:br/>
        <w:t>Index 2166:</w:t>
      </w:r>
    </w:p>
    <w:p>
      <w:r>
        <w:t>Question : "David had some orange. He cut up each orange into 30 slices. If total 33 orange slices David make, then how many orange David had?"</w:t>
      </w:r>
    </w:p>
    <w:p>
      <w:r>
        <w:t>Equation : " X = 33 / 30"</w:t>
      </w:r>
    </w:p>
    <w:p>
      <w:r>
        <w:t xml:space="preserve">Answer : "1.1" </w:t>
        <w:br/>
        <w:t>}</w:t>
      </w:r>
    </w:p>
    <w:p>
      <w:r>
        <w:t>{</w:t>
        <w:br/>
        <w:t>Index 2167:</w:t>
      </w:r>
    </w:p>
    <w:p>
      <w:r>
        <w:t>Question : "Kassandra had some mango. He carve each mango into 8 slices. If total 36 mango slices Kassandra make, then how many mango Kassandra had?"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2168:</w:t>
      </w:r>
    </w:p>
    <w:p>
      <w:r>
        <w:t>Question : "Mary had some blueberry. He slice each blueberry into 28 slices. If total 116 blueberry slices Mary make, then how many blueberry Mary had?"</w:t>
      </w:r>
    </w:p>
    <w:p>
      <w:r>
        <w:t>Equation : " X = 116 / 28"</w:t>
      </w:r>
    </w:p>
    <w:p>
      <w:r>
        <w:t xml:space="preserve">Answer : "4.142857142857143" </w:t>
        <w:br/>
        <w:t>}</w:t>
      </w:r>
    </w:p>
    <w:p>
      <w:r>
        <w:t>{</w:t>
        <w:br/>
        <w:t>Index 2169:</w:t>
      </w:r>
    </w:p>
    <w:p>
      <w:r>
        <w:t>Question : "Murray had some toy. He slice each toy into 8 slices. If total 123 toy slices Murray make, then how many toy Murray had?"</w:t>
      </w:r>
    </w:p>
    <w:p>
      <w:r>
        <w:t>Equation : " X = 123 / 8"</w:t>
      </w:r>
    </w:p>
    <w:p>
      <w:r>
        <w:t xml:space="preserve">Answer : "15.375" </w:t>
        <w:br/>
        <w:t>}</w:t>
      </w:r>
    </w:p>
    <w:p>
      <w:r>
        <w:t>{</w:t>
        <w:br/>
        <w:t>Index 2170:</w:t>
      </w:r>
    </w:p>
    <w:p>
      <w:r>
        <w:t>Question : "Christopher had some fig. He slice each fig into 2 slices. If total 144 fig slices Christopher make, then how many fig Christopher had?"</w:t>
      </w:r>
    </w:p>
    <w:p>
      <w:r>
        <w:t>Equation : " X = 144 / 2"</w:t>
      </w:r>
    </w:p>
    <w:p>
      <w:r>
        <w:t xml:space="preserve">Answer : "72.0" </w:t>
        <w:br/>
        <w:t>}</w:t>
      </w:r>
    </w:p>
    <w:p>
      <w:r>
        <w:t>{</w:t>
        <w:br/>
        <w:t>Index 2171:</w:t>
      </w:r>
    </w:p>
    <w:p>
      <w:r>
        <w:t>Question : "Ruth had some fig. He hash each fig into 19 slices. If total 152 fig slices Ruth make, then how many fig Ruth had?"</w:t>
      </w:r>
    </w:p>
    <w:p>
      <w:r>
        <w:t>Equation : " X = 152 / 19"</w:t>
      </w:r>
    </w:p>
    <w:p>
      <w:r>
        <w:t xml:space="preserve">Answer : "8.0" </w:t>
        <w:br/>
        <w:t>}</w:t>
      </w:r>
    </w:p>
    <w:p>
      <w:r>
        <w:t>{</w:t>
        <w:br/>
        <w:t>Index 2172:</w:t>
      </w:r>
    </w:p>
    <w:p>
      <w:r>
        <w:t>Question : "Jeffrey had some toy. He cut up each toy into 18 slices. If total 55 toy slices Jeffrey make, then how many toy Jeffrey had?"</w:t>
      </w:r>
    </w:p>
    <w:p>
      <w:r>
        <w:t>Equation : " X = 55 / 18"</w:t>
      </w:r>
    </w:p>
    <w:p>
      <w:r>
        <w:t xml:space="preserve">Answer : "3.0555555555555554" </w:t>
        <w:br/>
        <w:t>}</w:t>
      </w:r>
    </w:p>
    <w:p>
      <w:r>
        <w:t>{</w:t>
        <w:br/>
        <w:t>Index 2173:</w:t>
      </w:r>
    </w:p>
    <w:p>
      <w:r>
        <w:t>Question : "Linda had some banana. He hash each banana into 16 slices. If total 42 banana slices Linda make, then how many banana Linda had?"</w:t>
      </w:r>
    </w:p>
    <w:p>
      <w:r>
        <w:t>Equation : " X = 42 / 16"</w:t>
      </w:r>
    </w:p>
    <w:p>
      <w:r>
        <w:t xml:space="preserve">Answer : "2.625" </w:t>
        <w:br/>
        <w:t>}</w:t>
      </w:r>
    </w:p>
    <w:p>
      <w:r>
        <w:t>{</w:t>
        <w:br/>
        <w:t>Index 2174:</w:t>
      </w:r>
    </w:p>
    <w:p>
      <w:r>
        <w:t>Question : "Wanda had some peach. He carve each peach into 12 slices. If total 120 peach slices Wanda make, then how many peach Wanda had?"</w:t>
      </w:r>
    </w:p>
    <w:p>
      <w:r>
        <w:t>Equation : " X = 120 / 12"</w:t>
      </w:r>
    </w:p>
    <w:p>
      <w:r>
        <w:t xml:space="preserve">Answer : "10.0" </w:t>
        <w:br/>
        <w:t>}</w:t>
      </w:r>
    </w:p>
    <w:p>
      <w:r>
        <w:t>{</w:t>
        <w:br/>
        <w:t>Index 2175:</w:t>
      </w:r>
    </w:p>
    <w:p>
      <w:r>
        <w:t>Question : "Curtis had some Pen. He cube each Pen into 5 slices. If total 197 Pen slices Curtis make, then how many Pen Curtis had?"</w:t>
      </w:r>
    </w:p>
    <w:p>
      <w:r>
        <w:t>Equation : " X = 197 / 5"</w:t>
      </w:r>
    </w:p>
    <w:p>
      <w:r>
        <w:t xml:space="preserve">Answer : "39.4" </w:t>
        <w:br/>
        <w:t>}</w:t>
      </w:r>
    </w:p>
    <w:p>
      <w:r>
        <w:t>{</w:t>
        <w:br/>
        <w:t>Index 2176:</w:t>
      </w:r>
    </w:p>
    <w:p>
      <w:r>
        <w:t>Question : "Herbert had some pear. He carve each pear into 3 slices. If total 155 pear slices Herbert make, then how many pear Herbert had?"</w:t>
      </w:r>
    </w:p>
    <w:p>
      <w:r>
        <w:t>Equation : " X = 155 / 3"</w:t>
      </w:r>
    </w:p>
    <w:p>
      <w:r>
        <w:t xml:space="preserve">Answer : "51.666666666666664" </w:t>
        <w:br/>
        <w:t>}</w:t>
      </w:r>
    </w:p>
    <w:p>
      <w:r>
        <w:t>{</w:t>
        <w:br/>
        <w:t>Index 2177:</w:t>
      </w:r>
    </w:p>
    <w:p>
      <w:r>
        <w:t>Question : "Mildred had some orange. He cut up each orange into 28 slices. If total 86 orange slices Mildred make, then how many orange Mildred had?"</w:t>
      </w:r>
    </w:p>
    <w:p>
      <w:r>
        <w:t>Equation : " X = 86 / 28"</w:t>
      </w:r>
    </w:p>
    <w:p>
      <w:r>
        <w:t xml:space="preserve">Answer : "3.0714285714285716" </w:t>
        <w:br/>
        <w:t>}</w:t>
      </w:r>
    </w:p>
    <w:p>
      <w:r>
        <w:t>{</w:t>
        <w:br/>
        <w:t>Index 2178:</w:t>
      </w:r>
    </w:p>
    <w:p>
      <w:r>
        <w:t>Question : "Donald had some avocado. He hash each avocado into 22 slices. If total 187 avocado slices Donald make, then how many avocado Donald had?"</w:t>
      </w:r>
    </w:p>
    <w:p>
      <w:r>
        <w:t>Equation : " X = 187 / 22"</w:t>
      </w:r>
    </w:p>
    <w:p>
      <w:r>
        <w:t xml:space="preserve">Answer : "8.5" </w:t>
        <w:br/>
        <w:t>}</w:t>
      </w:r>
    </w:p>
    <w:p>
      <w:r>
        <w:t>{</w:t>
        <w:br/>
        <w:t>Index 2179:</w:t>
      </w:r>
    </w:p>
    <w:p>
      <w:r>
        <w:t>Question : "John had some mango. He divide each mango into 18 slices. If total 53 mango slices John make, then how many mango John had?"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2180:</w:t>
      </w:r>
    </w:p>
    <w:p>
      <w:r>
        <w:t>Question : "Michael had some kiwi. He cut each kiwi into 11 slices. If total 34 kiwi slices Michael make, then how many kiwi Michael had?"</w:t>
      </w:r>
    </w:p>
    <w:p>
      <w:r>
        <w:t>Equation : " X = 34 / 11"</w:t>
      </w:r>
    </w:p>
    <w:p>
      <w:r>
        <w:t xml:space="preserve">Answer : "3.090909090909091" </w:t>
        <w:br/>
        <w:t>}</w:t>
      </w:r>
    </w:p>
    <w:p>
      <w:r>
        <w:t>{</w:t>
        <w:br/>
        <w:t>Index 2181:</w:t>
      </w:r>
    </w:p>
    <w:p>
      <w:r>
        <w:t>Question : "Julie had some Beg. He hash each Beg into 23 slices. If total 71 Beg slices Julie make, then how many Beg Julie had?"</w:t>
      </w:r>
    </w:p>
    <w:p>
      <w:r>
        <w:t>Equation : " X = 71 / 23"</w:t>
      </w:r>
    </w:p>
    <w:p>
      <w:r>
        <w:t xml:space="preserve">Answer : "3.0869565217391304" </w:t>
        <w:br/>
        <w:t>}</w:t>
      </w:r>
    </w:p>
    <w:p>
      <w:r>
        <w:t>{</w:t>
        <w:br/>
        <w:t>Index 2182:</w:t>
      </w:r>
    </w:p>
    <w:p>
      <w:r>
        <w:t>Question : "James had some apple. He hash each apple into 18 slices. If total 70 apple slices James make, then how many apple James had?"</w:t>
      </w:r>
    </w:p>
    <w:p>
      <w:r>
        <w:t>Equation : " X = 70 / 18"</w:t>
      </w:r>
    </w:p>
    <w:p>
      <w:r>
        <w:t xml:space="preserve">Answer : "3.888888888888889" </w:t>
        <w:br/>
        <w:t>}</w:t>
      </w:r>
    </w:p>
    <w:p>
      <w:r>
        <w:t>{</w:t>
        <w:br/>
        <w:t>Index 2183:</w:t>
      </w:r>
    </w:p>
    <w:p>
      <w:r>
        <w:t>Question : "Jimmy had some orange. He cut each orange into 18 slices. If total 160 orange slices Jimmy make, then how many orange Jimmy had?"</w:t>
      </w:r>
    </w:p>
    <w:p>
      <w:r>
        <w:t>Equation : " X = 160 / 18"</w:t>
      </w:r>
    </w:p>
    <w:p>
      <w:r>
        <w:t xml:space="preserve">Answer : "8.88888888888889" </w:t>
        <w:br/>
        <w:t>}</w:t>
      </w:r>
    </w:p>
    <w:p>
      <w:r>
        <w:t>{</w:t>
        <w:br/>
        <w:t>Index 2184:</w:t>
      </w:r>
    </w:p>
    <w:p>
      <w:r>
        <w:t>Question : "Jimmy had some raspberry. He slice each raspberry into 22 slices. If total 96 raspberry slices Jimmy make, then how many raspberry Jimmy had?"</w:t>
      </w:r>
    </w:p>
    <w:p>
      <w:r>
        <w:t>Equation : " X = 96 / 22"</w:t>
      </w:r>
    </w:p>
    <w:p>
      <w:r>
        <w:t xml:space="preserve">Answer : "4.363636363636363" </w:t>
        <w:br/>
        <w:t>}</w:t>
      </w:r>
    </w:p>
    <w:p>
      <w:r>
        <w:t>{</w:t>
        <w:br/>
        <w:t>Index 2185:</w:t>
      </w:r>
    </w:p>
    <w:p>
      <w:r>
        <w:t>Question : "John had some Beg. He cube each Beg into 3 slices. If total 84 Beg slices John make, then how many Beg John had?"</w:t>
      </w:r>
    </w:p>
    <w:p>
      <w:r>
        <w:t>Equation : " X = 84 / 3"</w:t>
      </w:r>
    </w:p>
    <w:p>
      <w:r>
        <w:t xml:space="preserve">Answer : "28.0" </w:t>
        <w:br/>
        <w:t>}</w:t>
      </w:r>
    </w:p>
    <w:p>
      <w:r>
        <w:t>{</w:t>
        <w:br/>
        <w:t>Index 2186:</w:t>
      </w:r>
    </w:p>
    <w:p>
      <w:r>
        <w:t>Question : "Rita had some lemon. He dice each lemon into 27 slices. If total 38 lemon slices Rita make, then how many lemon Rita had?"</w:t>
      </w:r>
    </w:p>
    <w:p>
      <w:r>
        <w:t>Equation : " X = 38 / 27"</w:t>
      </w:r>
    </w:p>
    <w:p>
      <w:r>
        <w:t xml:space="preserve">Answer : "1.4074074074074074" </w:t>
        <w:br/>
        <w:t>}</w:t>
      </w:r>
    </w:p>
    <w:p>
      <w:r>
        <w:t>{</w:t>
        <w:br/>
        <w:t>Index 2187:</w:t>
      </w:r>
    </w:p>
    <w:p>
      <w:r>
        <w:t>Question : "Jackelyn had some mango. He dice each mango into 3 slices. If total 164 mango slices Jackelyn make, then how many mango Jackelyn had?"</w:t>
      </w:r>
    </w:p>
    <w:p>
      <w:r>
        <w:t>Equation : " X = 164 / 3"</w:t>
      </w:r>
    </w:p>
    <w:p>
      <w:r>
        <w:t xml:space="preserve">Answer : "54.666666666666664" </w:t>
        <w:br/>
        <w:t>}</w:t>
      </w:r>
    </w:p>
    <w:p>
      <w:r>
        <w:t>{</w:t>
        <w:br/>
        <w:t>Index 2188:</w:t>
      </w:r>
    </w:p>
    <w:p>
      <w:r>
        <w:t>Question : "Shawn had some Car. He dice each Car into 2 slices. If total 94 Car slices Shawn make, then how many Car Shawn had?"</w:t>
      </w:r>
    </w:p>
    <w:p>
      <w:r>
        <w:t>Equation : " X = 94 / 2"</w:t>
      </w:r>
    </w:p>
    <w:p>
      <w:r>
        <w:t xml:space="preserve">Answer : "47.0" </w:t>
        <w:br/>
        <w:t>}</w:t>
      </w:r>
    </w:p>
    <w:p>
      <w:r>
        <w:t>{</w:t>
        <w:br/>
        <w:t>Index 2189:</w:t>
      </w:r>
    </w:p>
    <w:p>
      <w:r>
        <w:t>Question : "Marjorie had some pear. He carve each pear into 26 slices. If total 172 pear slices Marjorie make, then how many pear Marjorie had?"</w:t>
      </w:r>
    </w:p>
    <w:p>
      <w:r>
        <w:t>Equation : " X = 172 / 26"</w:t>
      </w:r>
    </w:p>
    <w:p>
      <w:r>
        <w:t xml:space="preserve">Answer : "6.615384615384615" </w:t>
        <w:br/>
        <w:t>}</w:t>
      </w:r>
    </w:p>
    <w:p>
      <w:r>
        <w:t>{</w:t>
        <w:br/>
        <w:t>Index 2190:</w:t>
      </w:r>
    </w:p>
    <w:p>
      <w:r>
        <w:t>Question : "Margie had some Bread. He hash each Bread into 20 slices. If total 101 Bread slices Margie make, then how many Bread Margie had?"</w:t>
      </w:r>
    </w:p>
    <w:p>
      <w:r>
        <w:t>Equation : " X = 101 / 20"</w:t>
      </w:r>
    </w:p>
    <w:p>
      <w:r>
        <w:t xml:space="preserve">Answer : "5.05" </w:t>
        <w:br/>
        <w:t>}</w:t>
      </w:r>
    </w:p>
    <w:p>
      <w:r>
        <w:t>{</w:t>
        <w:br/>
        <w:t>Index 2191:</w:t>
      </w:r>
    </w:p>
    <w:p>
      <w:r>
        <w:t>Question : "Hollie had some blueberry. He slice each blueberry into 28 slices. If total 146 blueberry slices Hollie make, then how many blueberry Hollie had?"</w:t>
      </w:r>
    </w:p>
    <w:p>
      <w:r>
        <w:t>Equation : " X = 146 / 28"</w:t>
      </w:r>
    </w:p>
    <w:p>
      <w:r>
        <w:t xml:space="preserve">Answer : "5.214285714285714" </w:t>
        <w:br/>
        <w:t>}</w:t>
      </w:r>
    </w:p>
    <w:p>
      <w:r>
        <w:t>{</w:t>
        <w:br/>
        <w:t>Index 2192:</w:t>
      </w:r>
    </w:p>
    <w:p>
      <w:r>
        <w:t>Question : "Simon had some raspberry. He dice each raspberry into 29 slices. If total 179 raspberry slices Simon make, then how many raspberry Simon had?"</w:t>
      </w:r>
    </w:p>
    <w:p>
      <w:r>
        <w:t>Equation : " X = 179 / 29"</w:t>
      </w:r>
    </w:p>
    <w:p>
      <w:r>
        <w:t xml:space="preserve">Answer : "6.172413793103448" </w:t>
        <w:br/>
        <w:t>}</w:t>
      </w:r>
    </w:p>
    <w:p>
      <w:r>
        <w:t>{</w:t>
        <w:br/>
        <w:t>Index 2193:</w:t>
      </w:r>
    </w:p>
    <w:p>
      <w:r>
        <w:t>Question : "Christoper had some pear. He cube each pear into 15 slices. If total 199 pear slices Christoper make, then how many pear Christoper had?"</w:t>
      </w:r>
    </w:p>
    <w:p>
      <w:r>
        <w:t>Equation : " X = 199 / 15"</w:t>
      </w:r>
    </w:p>
    <w:p>
      <w:r>
        <w:t xml:space="preserve">Answer : "13.266666666666667" </w:t>
        <w:br/>
        <w:t>}</w:t>
      </w:r>
    </w:p>
    <w:p>
      <w:r>
        <w:t>{</w:t>
        <w:br/>
        <w:t>Index 2194:</w:t>
      </w:r>
    </w:p>
    <w:p>
      <w:r>
        <w:t>Question : "Earl had some Box. He hash each Box into 26 slices. If total 176 Box slices Earl make, then how many Box Earl had?"</w:t>
      </w:r>
    </w:p>
    <w:p>
      <w:r>
        <w:t>Equation : " X = 176 / 26"</w:t>
      </w:r>
    </w:p>
    <w:p>
      <w:r>
        <w:t xml:space="preserve">Answer : "6.769230769230769" </w:t>
        <w:br/>
        <w:t>}</w:t>
      </w:r>
    </w:p>
    <w:p>
      <w:r>
        <w:t>{</w:t>
        <w:br/>
        <w:t>Index 2195:</w:t>
      </w:r>
    </w:p>
    <w:p>
      <w:r>
        <w:t>Question : "Timothy had some Bread. He dice each Bread into 6 slices. If total 55 Bread slices Timothy make, then how many Bread Timothy had?"</w:t>
      </w:r>
    </w:p>
    <w:p>
      <w:r>
        <w:t>Equation : " X = 55 / 6"</w:t>
      </w:r>
    </w:p>
    <w:p>
      <w:r>
        <w:t xml:space="preserve">Answer : "9.166666666666666" </w:t>
        <w:br/>
        <w:t>}</w:t>
      </w:r>
    </w:p>
    <w:p>
      <w:r>
        <w:t>{</w:t>
        <w:br/>
        <w:t>Index 2196:</w:t>
      </w:r>
    </w:p>
    <w:p>
      <w:r>
        <w:t>Question : "Elizabeth had some strawberry. He cut each strawberry into 26 slices. If total 86 strawberry slices Elizabeth make, then how many strawberry Elizabeth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2197:</w:t>
      </w:r>
    </w:p>
    <w:p>
      <w:r>
        <w:t>Question : "Robert had some apricot. He hash each apricot into 7 slices. If total 132 apricot slices Robert make, then how many apricot Robert had?"</w:t>
      </w:r>
    </w:p>
    <w:p>
      <w:r>
        <w:t>Equation : " X = 132 / 7"</w:t>
      </w:r>
    </w:p>
    <w:p>
      <w:r>
        <w:t xml:space="preserve">Answer : "18.857142857142858" </w:t>
        <w:br/>
        <w:t>}</w:t>
      </w:r>
    </w:p>
    <w:p>
      <w:r>
        <w:t>{</w:t>
        <w:br/>
        <w:t>Index 2198:</w:t>
      </w:r>
    </w:p>
    <w:p>
      <w:r>
        <w:t>Question : "Joseph had some fig. He hash each fig into 5 slices. If total 65 fig slices Joseph make, then how many fig Joseph had?"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2199:</w:t>
      </w:r>
    </w:p>
    <w:p>
      <w:r>
        <w:t>Question : "Brandon had some watermelon. He hash each watermelon into 19 slices. If total 88 watermelon slices Brandon make, then how many watermelon Brandon had?"</w:t>
      </w:r>
    </w:p>
    <w:p>
      <w:r>
        <w:t>Equation : " X = 88 / 19"</w:t>
      </w:r>
    </w:p>
    <w:p>
      <w:r>
        <w:t xml:space="preserve">Answer : "4.631578947368421" </w:t>
        <w:br/>
        <w:t>}</w:t>
      </w:r>
    </w:p>
    <w:p>
      <w:r>
        <w:t>{</w:t>
        <w:br/>
        <w:t>Index 2200:</w:t>
      </w:r>
    </w:p>
    <w:p>
      <w:r>
        <w:t>Question : "Rhonda had some kiwi. He mince each kiwi into 28 slices. If total 118 kiwi slices Rhonda make, then how many kiwi Rhonda had?"</w:t>
      </w:r>
    </w:p>
    <w:p>
      <w:r>
        <w:t>Equation : " X = 118 / 28"</w:t>
      </w:r>
    </w:p>
    <w:p>
      <w:r>
        <w:t xml:space="preserve">Answer : "4.214285714285714" </w:t>
        <w:br/>
        <w:t>}</w:t>
      </w:r>
    </w:p>
    <w:p>
      <w:r>
        <w:t>{</w:t>
        <w:br/>
        <w:t>Index 2201:</w:t>
      </w:r>
    </w:p>
    <w:p>
      <w:r>
        <w:t>Question : "Sharon had some lychee. He dice each lychee into 11 slices. If total 151 lychee slices Sharon make, then how many lychee Sharon had?"</w:t>
      </w:r>
    </w:p>
    <w:p>
      <w:r>
        <w:t>Equation : " X = 151 / 11"</w:t>
      </w:r>
    </w:p>
    <w:p>
      <w:r>
        <w:t xml:space="preserve">Answer : "13.727272727272727" </w:t>
        <w:br/>
        <w:t>}</w:t>
      </w:r>
    </w:p>
    <w:p>
      <w:r>
        <w:t>{</w:t>
        <w:br/>
        <w:t>Index 2202:</w:t>
      </w:r>
    </w:p>
    <w:p>
      <w:r>
        <w:t>Question : "Linda had some Mango. He carve each Mango into 14 slices. If total 69 Mango slices Linda make, then how many Mango Linda had?"</w:t>
      </w:r>
    </w:p>
    <w:p>
      <w:r>
        <w:t>Equation : " X = 69 / 14"</w:t>
      </w:r>
    </w:p>
    <w:p>
      <w:r>
        <w:t xml:space="preserve">Answer : "4.928571428571429" </w:t>
        <w:br/>
        <w:t>}</w:t>
      </w:r>
    </w:p>
    <w:p>
      <w:r>
        <w:t>{</w:t>
        <w:br/>
        <w:t>Index 2203:</w:t>
      </w:r>
    </w:p>
    <w:p>
      <w:r>
        <w:t>Question : "Darwin had some Watch. He hash each Watch into 14 slices. If total 106 Watch slices Darwin make, then how many Watch Darwin had?"</w:t>
      </w:r>
    </w:p>
    <w:p>
      <w:r>
        <w:t>Equation : " X = 106 / 14"</w:t>
      </w:r>
    </w:p>
    <w:p>
      <w:r>
        <w:t xml:space="preserve">Answer : "7.571428571428571" </w:t>
        <w:br/>
        <w:t>}</w:t>
      </w:r>
    </w:p>
    <w:p>
      <w:r>
        <w:t>{</w:t>
        <w:br/>
        <w:t>Index 2204:</w:t>
      </w:r>
    </w:p>
    <w:p>
      <w:r>
        <w:t>Question : "Robert had some mango. He mince each mango into 6 slices. If total 176 mango slices Robert make, then how many mango Robert had?"</w:t>
      </w:r>
    </w:p>
    <w:p>
      <w:r>
        <w:t>Equation : " X = 176 / 6"</w:t>
      </w:r>
    </w:p>
    <w:p>
      <w:r>
        <w:t xml:space="preserve">Answer : "29.333333333333332" </w:t>
        <w:br/>
        <w:t>}</w:t>
      </w:r>
    </w:p>
    <w:p>
      <w:r>
        <w:t>{</w:t>
        <w:br/>
        <w:t>Index 2205:</w:t>
      </w:r>
    </w:p>
    <w:p>
      <w:r>
        <w:t>Question : "Linda had some raspberry. He divide each raspberry into 25 slices. If total 185 raspberry slices Linda make, then how many raspberry Linda had?"</w:t>
      </w:r>
    </w:p>
    <w:p>
      <w:r>
        <w:t>Equation : " X = 185 / 25"</w:t>
      </w:r>
    </w:p>
    <w:p>
      <w:r>
        <w:t xml:space="preserve">Answer : "7.4" </w:t>
        <w:br/>
        <w:t>}</w:t>
      </w:r>
    </w:p>
    <w:p>
      <w:r>
        <w:t>{</w:t>
        <w:br/>
        <w:t>Index 2206:</w:t>
      </w:r>
    </w:p>
    <w:p>
      <w:r>
        <w:t>Question : "Regina had some blueberry. He hash each blueberry into 28 slices. If total 89 blueberry slices Regina make, then how many blueberry Regina had?"</w:t>
      </w:r>
    </w:p>
    <w:p>
      <w:r>
        <w:t>Equation : " X = 89 / 28"</w:t>
      </w:r>
    </w:p>
    <w:p>
      <w:r>
        <w:t xml:space="preserve">Answer : "3.1785714285714284" </w:t>
        <w:br/>
        <w:t>}</w:t>
      </w:r>
    </w:p>
    <w:p>
      <w:r>
        <w:t>{</w:t>
        <w:br/>
        <w:t>Index 2207:</w:t>
      </w:r>
    </w:p>
    <w:p>
      <w:r>
        <w:t>Question : "James had some raspberry. He cut up each raspberry into 12 slices. If total 93 raspberry slices James make, then how many raspberry James had?"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2208:</w:t>
      </w:r>
    </w:p>
    <w:p>
      <w:r>
        <w:t>Question : "Lauren had some Flower. He mince each Flower into 24 slices. If total 87 Flower slices Lauren make, then how many Flower Lauren had?"</w:t>
      </w:r>
    </w:p>
    <w:p>
      <w:r>
        <w:t>Equation : " X = 87 / 24"</w:t>
      </w:r>
    </w:p>
    <w:p>
      <w:r>
        <w:t xml:space="preserve">Answer : "3.625" </w:t>
        <w:br/>
        <w:t>}</w:t>
      </w:r>
    </w:p>
    <w:p>
      <w:r>
        <w:t>{</w:t>
        <w:br/>
        <w:t>Index 2209:</w:t>
      </w:r>
    </w:p>
    <w:p>
      <w:r>
        <w:t>Question : "Rochelle had some Beg. He mince each Beg into 7 slices. If total 102 Beg slices Rochelle make, then how many Beg Rochelle had?"</w:t>
      </w:r>
    </w:p>
    <w:p>
      <w:r>
        <w:t>Equation : " X = 102 / 7"</w:t>
      </w:r>
    </w:p>
    <w:p>
      <w:r>
        <w:t xml:space="preserve">Answer : "14.571428571428571" </w:t>
        <w:br/>
        <w:t>}</w:t>
      </w:r>
    </w:p>
    <w:p>
      <w:r>
        <w:t>{</w:t>
        <w:br/>
        <w:t>Index 2210:</w:t>
      </w:r>
    </w:p>
    <w:p>
      <w:r>
        <w:t>Question : "Travis had some blueberry. He slice each blueberry into 23 slices. If total 74 blueberry slices Travis make, then how many blueberry Travis had?"</w:t>
      </w:r>
    </w:p>
    <w:p>
      <w:r>
        <w:t>Equation : " X = 74 / 23"</w:t>
      </w:r>
    </w:p>
    <w:p>
      <w:r>
        <w:t xml:space="preserve">Answer : "3.217391304347826" </w:t>
        <w:br/>
        <w:t>}</w:t>
      </w:r>
    </w:p>
    <w:p>
      <w:r>
        <w:t>{</w:t>
        <w:br/>
        <w:t>Index 2211:</w:t>
      </w:r>
    </w:p>
    <w:p>
      <w:r>
        <w:t>Question : "Charlotte had some nectarine. He hash each nectarine into 5 slices. If total 96 nectarine slices Charlotte make, then how many nectarine Charlotte had?"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2212:</w:t>
      </w:r>
    </w:p>
    <w:p>
      <w:r>
        <w:t>Question : "Shauna had some nectarine. He cut up each nectarine into 4 slices. If total 173 nectarine slices Shauna make, then how many nectarine Shauna had?"</w:t>
      </w:r>
    </w:p>
    <w:p>
      <w:r>
        <w:t>Equation : " X = 173 / 4"</w:t>
      </w:r>
    </w:p>
    <w:p>
      <w:r>
        <w:t xml:space="preserve">Answer : "43.25" </w:t>
        <w:br/>
        <w:t>}</w:t>
      </w:r>
    </w:p>
    <w:p>
      <w:r>
        <w:t>{</w:t>
        <w:br/>
        <w:t>Index 2213:</w:t>
      </w:r>
    </w:p>
    <w:p>
      <w:r>
        <w:t>Question : "Gregory had some toy. He mince each toy into 23 slices. If total 136 toy slices Gregory make, then how many toy Gregory had?"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2214:</w:t>
      </w:r>
    </w:p>
    <w:p>
      <w:r>
        <w:t>Question : "Melissa had some Doll. He cut up each Doll into 15 slices. If total 83 Doll slices Melissa make, then how many Doll Melissa had?"</w:t>
      </w:r>
    </w:p>
    <w:p>
      <w:r>
        <w:t>Equation : " X = 83 / 15"</w:t>
      </w:r>
    </w:p>
    <w:p>
      <w:r>
        <w:t xml:space="preserve">Answer : "5.533333333333333" </w:t>
        <w:br/>
        <w:t>}</w:t>
      </w:r>
    </w:p>
    <w:p>
      <w:r>
        <w:t>{</w:t>
        <w:br/>
        <w:t>Index 2215:</w:t>
      </w:r>
    </w:p>
    <w:p>
      <w:r>
        <w:t>Question : "Lisa had some papaya. He carve each papaya into 4 slices. If total 36 papaya slices Lisa make, then how many papaya Lisa had?"</w:t>
      </w:r>
    </w:p>
    <w:p>
      <w:r>
        <w:t>Equation : " X = 36 / 4"</w:t>
      </w:r>
    </w:p>
    <w:p>
      <w:r>
        <w:t xml:space="preserve">Answer : "9.0" </w:t>
        <w:br/>
        <w:t>}</w:t>
      </w:r>
    </w:p>
    <w:p>
      <w:r>
        <w:t>{</w:t>
        <w:br/>
        <w:t>Index 2216:</w:t>
      </w:r>
    </w:p>
    <w:p>
      <w:r>
        <w:t>Question : "Nellie had some orange. He dice each orange into 10 slices. If total 143 orange slices Nellie make, then how many orange Nellie had?"</w:t>
      </w:r>
    </w:p>
    <w:p>
      <w:r>
        <w:t>Equation : " X = 143 / 10"</w:t>
      </w:r>
    </w:p>
    <w:p>
      <w:r>
        <w:t xml:space="preserve">Answer : "14.3" </w:t>
        <w:br/>
        <w:t>}</w:t>
      </w:r>
    </w:p>
    <w:p>
      <w:r>
        <w:t>{</w:t>
        <w:br/>
        <w:t>Index 2217:</w:t>
      </w:r>
    </w:p>
    <w:p>
      <w:r>
        <w:t>Question : "Latoya had some avocado. He slice each avocado into 23 slices. If total 132 avocado slices Latoya make, then how many avocado Latoya had?"</w:t>
      </w:r>
    </w:p>
    <w:p>
      <w:r>
        <w:t>Equation : " X = 132 / 23"</w:t>
      </w:r>
    </w:p>
    <w:p>
      <w:r>
        <w:t xml:space="preserve">Answer : "5.739130434782608" </w:t>
        <w:br/>
        <w:t>}</w:t>
      </w:r>
    </w:p>
    <w:p>
      <w:r>
        <w:t>{</w:t>
        <w:br/>
        <w:t>Index 2218:</w:t>
      </w:r>
    </w:p>
    <w:p>
      <w:r>
        <w:t>Question : "Matthew had some blueberry. He chop each blueberry into 30 slices. If total 121 blueberry slices Matthew make, then how many blueberry Matthew had?"</w:t>
      </w:r>
    </w:p>
    <w:p>
      <w:r>
        <w:t>Equation : " X = 121 / 30"</w:t>
      </w:r>
    </w:p>
    <w:p>
      <w:r>
        <w:t xml:space="preserve">Answer : "4.033333333333333" </w:t>
        <w:br/>
        <w:t>}</w:t>
      </w:r>
    </w:p>
    <w:p>
      <w:r>
        <w:t>{</w:t>
        <w:br/>
        <w:t>Index 2219:</w:t>
      </w:r>
    </w:p>
    <w:p>
      <w:r>
        <w:t>Question : "Justin had some Doll. He cut each Doll into 23 slices. If total 140 Doll slices Justin make, then how many Doll Justin had?"</w:t>
      </w:r>
    </w:p>
    <w:p>
      <w:r>
        <w:t>Equation : " X = 140 / 23"</w:t>
      </w:r>
    </w:p>
    <w:p>
      <w:r>
        <w:t xml:space="preserve">Answer : "6.086956521739131" </w:t>
        <w:br/>
        <w:t>}</w:t>
      </w:r>
    </w:p>
    <w:p>
      <w:r>
        <w:t>{</w:t>
        <w:br/>
        <w:t>Index 2220:</w:t>
      </w:r>
    </w:p>
    <w:p>
      <w:r>
        <w:t>Question : "Dennis had some pineapple. He chop each pineapple into 16 slices. If total 180 pineapple slices Dennis make, then how many pineapple Dennis had?"</w:t>
      </w:r>
    </w:p>
    <w:p>
      <w:r>
        <w:t>Equation : " X = 180 / 16"</w:t>
      </w:r>
    </w:p>
    <w:p>
      <w:r>
        <w:t xml:space="preserve">Answer : "11.25" </w:t>
        <w:br/>
        <w:t>}</w:t>
      </w:r>
    </w:p>
    <w:p>
      <w:r>
        <w:t>{</w:t>
        <w:br/>
        <w:t>Index 2221:</w:t>
      </w:r>
    </w:p>
    <w:p>
      <w:r>
        <w:t>Question : "Jeremy had some lemon. He divide each lemon into 12 slices. If total 97 lemon slices Jeremy make, then how many lemon Jeremy had?"</w:t>
      </w:r>
    </w:p>
    <w:p>
      <w:r>
        <w:t>Equation : " X = 97 / 12"</w:t>
      </w:r>
    </w:p>
    <w:p>
      <w:r>
        <w:t xml:space="preserve">Answer : "8.083333333333334" </w:t>
        <w:br/>
        <w:t>}</w:t>
      </w:r>
    </w:p>
    <w:p>
      <w:r>
        <w:t>{</w:t>
        <w:br/>
        <w:t>Index 2222:</w:t>
      </w:r>
    </w:p>
    <w:p>
      <w:r>
        <w:t>Question : "Johnnie had some watermelon. He divide each watermelon into 11 slices. If total 170 watermelon slices Johnnie make, then how many watermelon Johnnie had?"</w:t>
      </w:r>
    </w:p>
    <w:p>
      <w:r>
        <w:t>Equation : " X = 170 / 11"</w:t>
      </w:r>
    </w:p>
    <w:p>
      <w:r>
        <w:t xml:space="preserve">Answer : "15.454545454545455" </w:t>
        <w:br/>
        <w:t>}</w:t>
      </w:r>
    </w:p>
    <w:p>
      <w:r>
        <w:t>{</w:t>
        <w:br/>
        <w:t>Index 2223:</w:t>
      </w:r>
    </w:p>
    <w:p>
      <w:r>
        <w:t>Question : "Sylvia had some papaya. He hash each papaya into 23 slices. If total 63 papaya slices Sylvia make, then how many papaya Sylvia had?"</w:t>
      </w:r>
    </w:p>
    <w:p>
      <w:r>
        <w:t>Equation : " X = 63 / 23"</w:t>
      </w:r>
    </w:p>
    <w:p>
      <w:r>
        <w:t xml:space="preserve">Answer : "2.739130434782609" </w:t>
        <w:br/>
        <w:t>}</w:t>
      </w:r>
    </w:p>
    <w:p>
      <w:r>
        <w:t>{</w:t>
        <w:br/>
        <w:t>Index 2224:</w:t>
      </w:r>
    </w:p>
    <w:p>
      <w:r>
        <w:t>Question : "Nicholas had some Bread. He slice each Bread into 18 slices. If total 66 Bread slices Nicholas make, then how many Bread Nicholas had?"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2225:</w:t>
      </w:r>
    </w:p>
    <w:p>
      <w:r>
        <w:t>Question : "Charles had some kiwi. He cut up each kiwi into 30 slices. If total 170 kiwi slices Charles make, then how many kiwi Charles had?"</w:t>
      </w:r>
    </w:p>
    <w:p>
      <w:r>
        <w:t>Equation : " X = 170 / 30"</w:t>
      </w:r>
    </w:p>
    <w:p>
      <w:r>
        <w:t xml:space="preserve">Answer : "5.666666666666667" </w:t>
        <w:br/>
        <w:t>}</w:t>
      </w:r>
    </w:p>
    <w:p>
      <w:r>
        <w:t>{</w:t>
        <w:br/>
        <w:t>Index 2226:</w:t>
      </w:r>
    </w:p>
    <w:p>
      <w:r>
        <w:t>Question : "Bridget had some Doll. He carve each Doll into 2 slices. If total 89 Doll slices Bridget make, then how many Doll Bridget had?"</w:t>
      </w:r>
    </w:p>
    <w:p>
      <w:r>
        <w:t>Equation : " X = 89 / 2"</w:t>
      </w:r>
    </w:p>
    <w:p>
      <w:r>
        <w:t xml:space="preserve">Answer : "44.5" </w:t>
        <w:br/>
        <w:t>}</w:t>
      </w:r>
    </w:p>
    <w:p>
      <w:r>
        <w:t>{</w:t>
        <w:br/>
        <w:t>Index 2227:</w:t>
      </w:r>
    </w:p>
    <w:p>
      <w:r>
        <w:t>Question : "Raymond had some kiwi. He mince each kiwi into 14 slices. If total 147 kiwi slices Raymond make, then how many kiwi Raymond had?"</w:t>
      </w:r>
    </w:p>
    <w:p>
      <w:r>
        <w:t>Equation : " X = 147 / 14"</w:t>
      </w:r>
    </w:p>
    <w:p>
      <w:r>
        <w:t xml:space="preserve">Answer : "10.5" </w:t>
        <w:br/>
        <w:t>}</w:t>
      </w:r>
    </w:p>
    <w:p>
      <w:r>
        <w:t>{</w:t>
        <w:br/>
        <w:t>Index 2228:</w:t>
      </w:r>
    </w:p>
    <w:p>
      <w:r>
        <w:t>Question : "Maria had some Watch. He chop each Watch into 5 slices. If total 69 Watch slices Maria make, then how many Watch Maria had?"</w:t>
      </w:r>
    </w:p>
    <w:p>
      <w:r>
        <w:t>Equation : " X = 69 / 5"</w:t>
      </w:r>
    </w:p>
    <w:p>
      <w:r>
        <w:t xml:space="preserve">Answer : "13.8" </w:t>
        <w:br/>
        <w:t>}</w:t>
      </w:r>
    </w:p>
    <w:p>
      <w:r>
        <w:t>{</w:t>
        <w:br/>
        <w:t>Index 2229:</w:t>
      </w:r>
    </w:p>
    <w:p>
      <w:r>
        <w:t>Question : "Benny had some pineapple. He chop each pineapple into 23 slices. If total 174 pineapple slices Benny make, then how many pineapple Benny had?"</w:t>
      </w:r>
    </w:p>
    <w:p>
      <w:r>
        <w:t>Equation : " X = 174 / 23"</w:t>
      </w:r>
    </w:p>
    <w:p>
      <w:r>
        <w:t xml:space="preserve">Answer : "7.565217391304348" </w:t>
        <w:br/>
        <w:t>}</w:t>
      </w:r>
    </w:p>
    <w:p>
      <w:r>
        <w:t>{</w:t>
        <w:br/>
        <w:t>Index 2230:</w:t>
      </w:r>
    </w:p>
    <w:p>
      <w:r>
        <w:t>Question : "Irma had some mango. He mince each mango into 3 slices. If total 142 mango slices Irma make, then how many mango Irma had?"</w:t>
      </w:r>
    </w:p>
    <w:p>
      <w:r>
        <w:t>Equation : " X = 142 / 3"</w:t>
      </w:r>
    </w:p>
    <w:p>
      <w:r>
        <w:t xml:space="preserve">Answer : "47.333333333333336" </w:t>
        <w:br/>
        <w:t>}</w:t>
      </w:r>
    </w:p>
    <w:p>
      <w:r>
        <w:t>{</w:t>
        <w:br/>
        <w:t>Index 2231:</w:t>
      </w:r>
    </w:p>
    <w:p>
      <w:r>
        <w:t>Question : "Olive had some strawberry. He hash each strawberry into 28 slices. If total 95 strawberry slices Olive make, then how many strawberry Olive had?"</w:t>
      </w:r>
    </w:p>
    <w:p>
      <w:r>
        <w:t>Equation : " X = 95 / 28"</w:t>
      </w:r>
    </w:p>
    <w:p>
      <w:r>
        <w:t xml:space="preserve">Answer : "3.392857142857143" </w:t>
        <w:br/>
        <w:t>}</w:t>
      </w:r>
    </w:p>
    <w:p>
      <w:r>
        <w:t>{</w:t>
        <w:br/>
        <w:t>Index 2232:</w:t>
      </w:r>
    </w:p>
    <w:p>
      <w:r>
        <w:t>Question : "Luis had some lychee. He cut up each lychee into 4 slices. If total 147 lychee slices Luis make, then how many lychee Luis had?"</w:t>
      </w:r>
    </w:p>
    <w:p>
      <w:r>
        <w:t>Equation : " X = 147 / 4"</w:t>
      </w:r>
    </w:p>
    <w:p>
      <w:r>
        <w:t xml:space="preserve">Answer : "36.75" </w:t>
        <w:br/>
        <w:t>}</w:t>
      </w:r>
    </w:p>
    <w:p>
      <w:r>
        <w:t>{</w:t>
        <w:br/>
        <w:t>Index 2233:</w:t>
      </w:r>
    </w:p>
    <w:p>
      <w:r>
        <w:t>Question : "Jeffrey had some orange. He carve each orange into 27 slices. If total 174 orange slices Jeffrey make, then how many orange Jeffrey had?"</w:t>
      </w:r>
    </w:p>
    <w:p>
      <w:r>
        <w:t>Equation : " X = 174 / 27"</w:t>
      </w:r>
    </w:p>
    <w:p>
      <w:r>
        <w:t xml:space="preserve">Answer : "6.444444444444445" </w:t>
        <w:br/>
        <w:t>}</w:t>
      </w:r>
    </w:p>
    <w:p>
      <w:r>
        <w:t>{</w:t>
        <w:br/>
        <w:t>Index 2234:</w:t>
      </w:r>
    </w:p>
    <w:p>
      <w:r>
        <w:t>Question : "Danielle had some kiwi. He carve each kiwi into 4 slices. If total 170 kiwi slices Danielle make, then how many kiwi Danielle had?"</w:t>
      </w:r>
    </w:p>
    <w:p>
      <w:r>
        <w:t>Equation : " X = 170 / 4"</w:t>
      </w:r>
    </w:p>
    <w:p>
      <w:r>
        <w:t xml:space="preserve">Answer : "42.5" </w:t>
        <w:br/>
        <w:t>}</w:t>
      </w:r>
    </w:p>
    <w:p>
      <w:r>
        <w:t>{</w:t>
        <w:br/>
        <w:t>Index 2235:</w:t>
      </w:r>
    </w:p>
    <w:p>
      <w:r>
        <w:t>Question : "Ruben had some banana. He cube each banana into 21 slices. If total 184 banana slices Ruben make, then how many banana Ruben had?"</w:t>
      </w:r>
    </w:p>
    <w:p>
      <w:r>
        <w:t>Equation : " X = 184 / 21"</w:t>
      </w:r>
    </w:p>
    <w:p>
      <w:r>
        <w:t xml:space="preserve">Answer : "8.761904761904763" </w:t>
        <w:br/>
        <w:t>}</w:t>
      </w:r>
    </w:p>
    <w:p>
      <w:r>
        <w:t>{</w:t>
        <w:br/>
        <w:t>Index 2236:</w:t>
      </w:r>
    </w:p>
    <w:p>
      <w:r>
        <w:t>Question : "Martha had some apple. He divide each apple into 4 slices. If total 138 apple slices Martha make, then how many apple Martha had?"</w:t>
      </w:r>
    </w:p>
    <w:p>
      <w:r>
        <w:t>Equation : " X = 138 / 4"</w:t>
      </w:r>
    </w:p>
    <w:p>
      <w:r>
        <w:t xml:space="preserve">Answer : "34.5" </w:t>
        <w:br/>
        <w:t>}</w:t>
      </w:r>
    </w:p>
    <w:p>
      <w:r>
        <w:t>{</w:t>
        <w:br/>
        <w:t>Index 2237:</w:t>
      </w:r>
    </w:p>
    <w:p>
      <w:r>
        <w:t>Question : "Gordon had some Banana. He carve each Banana into 5 slices. If total 87 Banana slices Gordon make, then how many Banana Gordon had?"</w:t>
      </w:r>
    </w:p>
    <w:p>
      <w:r>
        <w:t>Equation : " X = 87 / 5"</w:t>
      </w:r>
    </w:p>
    <w:p>
      <w:r>
        <w:t xml:space="preserve">Answer : "17.4" </w:t>
        <w:br/>
        <w:t>}</w:t>
      </w:r>
    </w:p>
    <w:p>
      <w:r>
        <w:t>{</w:t>
        <w:br/>
        <w:t>Index 2238:</w:t>
      </w:r>
    </w:p>
    <w:p>
      <w:r>
        <w:t>Question : "Yvonne had some pear. He carve each pear into 13 slices. If total 130 pear slices Yvonne make, then how many pear Yvonne had?"</w:t>
      </w:r>
    </w:p>
    <w:p>
      <w:r>
        <w:t>Equation : " X = 130 / 13"</w:t>
      </w:r>
    </w:p>
    <w:p>
      <w:r>
        <w:t xml:space="preserve">Answer : "10.0" </w:t>
        <w:br/>
        <w:t>}</w:t>
      </w:r>
    </w:p>
    <w:p>
      <w:r>
        <w:t>{</w:t>
        <w:br/>
        <w:t>Index 2239:</w:t>
      </w:r>
    </w:p>
    <w:p>
      <w:r>
        <w:t>Question : "Scott had some banana. He cube each banana into 3 slices. If total 147 banana slices Scott make, then how many banana Scott had?"</w:t>
      </w:r>
    </w:p>
    <w:p>
      <w:r>
        <w:t>Equation : " X = 147 / 3"</w:t>
      </w:r>
    </w:p>
    <w:p>
      <w:r>
        <w:t xml:space="preserve">Answer : "49.0" </w:t>
        <w:br/>
        <w:t>}</w:t>
      </w:r>
    </w:p>
    <w:p>
      <w:r>
        <w:t>{</w:t>
        <w:br/>
        <w:t>Index 2240:</w:t>
      </w:r>
    </w:p>
    <w:p>
      <w:r>
        <w:t>Question : "Antoinette had some Mango. He carve each Mango into 24 slices. If total 191 Mango slices Antoinette make, then how many Mango Antoinette had?"</w:t>
      </w:r>
    </w:p>
    <w:p>
      <w:r>
        <w:t>Equation : " X = 191 / 24"</w:t>
      </w:r>
    </w:p>
    <w:p>
      <w:r>
        <w:t xml:space="preserve">Answer : "7.958333333333333" </w:t>
        <w:br/>
        <w:t>}</w:t>
      </w:r>
    </w:p>
    <w:p>
      <w:r>
        <w:t>{</w:t>
        <w:br/>
        <w:t>Index 2241:</w:t>
      </w:r>
    </w:p>
    <w:p>
      <w:r>
        <w:t>Question : "Irene had some watermelon. He cut each watermelon into 22 slices. If total 53 watermelon slices Irene make, then how many watermelon Irene had?"</w:t>
      </w:r>
    </w:p>
    <w:p>
      <w:r>
        <w:t>Equation : " X = 53 / 22"</w:t>
      </w:r>
    </w:p>
    <w:p>
      <w:r>
        <w:t xml:space="preserve">Answer : "2.409090909090909" </w:t>
        <w:br/>
        <w:t>}</w:t>
      </w:r>
    </w:p>
    <w:p>
      <w:r>
        <w:t>{</w:t>
        <w:br/>
        <w:t>Index 2242:</w:t>
      </w:r>
    </w:p>
    <w:p>
      <w:r>
        <w:t>Question : "Dawn had some peach. He cut up each peach into 29 slices. If total 66 peach slices Dawn make, then how many peach Dawn had?"</w:t>
      </w:r>
    </w:p>
    <w:p>
      <w:r>
        <w:t>Equation : " X = 66 / 29"</w:t>
      </w:r>
    </w:p>
    <w:p>
      <w:r>
        <w:t xml:space="preserve">Answer : "2.2758620689655173" </w:t>
        <w:br/>
        <w:t>}</w:t>
      </w:r>
    </w:p>
    <w:p>
      <w:r>
        <w:t>{</w:t>
        <w:br/>
        <w:t>Index 2243:</w:t>
      </w:r>
    </w:p>
    <w:p>
      <w:r>
        <w:t>Question : "Denise had some toy. He mince each toy into 26 slices. If total 176 toy slices Denise make, then how many toy Denise had?"</w:t>
      </w:r>
    </w:p>
    <w:p>
      <w:r>
        <w:t>Equation : " X = 176 / 26"</w:t>
      </w:r>
    </w:p>
    <w:p>
      <w:r>
        <w:t xml:space="preserve">Answer : "6.769230769230769" </w:t>
        <w:br/>
        <w:t>}</w:t>
      </w:r>
    </w:p>
    <w:p>
      <w:r>
        <w:t>{</w:t>
        <w:br/>
        <w:t>Index 2244:</w:t>
      </w:r>
    </w:p>
    <w:p>
      <w:r>
        <w:t>Question : "Victor had some nectarine. He cube each nectarine into 6 slices. If total 61 nectarine slices Victor make, then how many nectarine Victor had?"</w:t>
      </w:r>
    </w:p>
    <w:p>
      <w:r>
        <w:t>Equation : " X = 61 / 6"</w:t>
      </w:r>
    </w:p>
    <w:p>
      <w:r>
        <w:t xml:space="preserve">Answer : "10.166666666666666" </w:t>
        <w:br/>
        <w:t>}</w:t>
      </w:r>
    </w:p>
    <w:p>
      <w:r>
        <w:t>{</w:t>
        <w:br/>
        <w:t>Index 2245:</w:t>
      </w:r>
    </w:p>
    <w:p>
      <w:r>
        <w:t>Question : "Rudolph had some coconut. He carve each coconut into 19 slices. If total 91 coconut slices Rudolph make, then how many coconut Rudolph had?"</w:t>
      </w:r>
    </w:p>
    <w:p>
      <w:r>
        <w:t>Equation : " X = 91 / 19"</w:t>
      </w:r>
    </w:p>
    <w:p>
      <w:r>
        <w:t xml:space="preserve">Answer : "4.7894736842105265" </w:t>
        <w:br/>
        <w:t>}</w:t>
      </w:r>
    </w:p>
    <w:p>
      <w:r>
        <w:t>{</w:t>
        <w:br/>
        <w:t>Index 2246:</w:t>
      </w:r>
    </w:p>
    <w:p>
      <w:r>
        <w:t>Question : "Wayne had some apricot. He carve each apricot into 2 slices. If total 51 apricot slices Wayne make, then how many apricot Wayne had?"</w:t>
      </w:r>
    </w:p>
    <w:p>
      <w:r>
        <w:t>Equation : " X = 51 / 2"</w:t>
      </w:r>
    </w:p>
    <w:p>
      <w:r>
        <w:t xml:space="preserve">Answer : "25.5" </w:t>
        <w:br/>
        <w:t>}</w:t>
      </w:r>
    </w:p>
    <w:p>
      <w:r>
        <w:t>{</w:t>
        <w:br/>
        <w:t>Index 2247:</w:t>
      </w:r>
    </w:p>
    <w:p>
      <w:r>
        <w:t>Question : "Gracie had some nectarine. He dice each nectarine into 16 slices. If total 119 nectarine slices Gracie make, then how many nectarine Gracie had?"</w:t>
      </w:r>
    </w:p>
    <w:p>
      <w:r>
        <w:t>Equation : " X = 119 / 16"</w:t>
      </w:r>
    </w:p>
    <w:p>
      <w:r>
        <w:t xml:space="preserve">Answer : "7.4375" </w:t>
        <w:br/>
        <w:t>}</w:t>
      </w:r>
    </w:p>
    <w:p>
      <w:r>
        <w:t>{</w:t>
        <w:br/>
        <w:t>Index 2248:</w:t>
      </w:r>
    </w:p>
    <w:p>
      <w:r>
        <w:t>Question : "Jim had some Bread. He chop each Bread into 20 slices. If total 172 Bread slices Jim make, then how many Bread Jim had?"</w:t>
      </w:r>
    </w:p>
    <w:p>
      <w:r>
        <w:t>Equation : " X = 172 / 20"</w:t>
      </w:r>
    </w:p>
    <w:p>
      <w:r>
        <w:t xml:space="preserve">Answer : "8.6" </w:t>
        <w:br/>
        <w:t>}</w:t>
      </w:r>
    </w:p>
    <w:p>
      <w:r>
        <w:t>{</w:t>
        <w:br/>
        <w:t>Index 2249:</w:t>
      </w:r>
    </w:p>
    <w:p>
      <w:r>
        <w:t>Question : "Christopher had some blueberry. He cube each blueberry into 9 slices. If total 34 blueberry slices Christopher make, then how many blueberry Christopher had?"</w:t>
      </w:r>
    </w:p>
    <w:p>
      <w:r>
        <w:t>Equation : " X = 34 / 9"</w:t>
      </w:r>
    </w:p>
    <w:p>
      <w:r>
        <w:t xml:space="preserve">Answer : "3.7777777777777777" </w:t>
        <w:br/>
        <w:t>}</w:t>
      </w:r>
    </w:p>
    <w:p>
      <w:r>
        <w:t>{</w:t>
        <w:br/>
        <w:t>Index 2250:</w:t>
      </w:r>
    </w:p>
    <w:p>
      <w:r>
        <w:t>Question : "Stephen had some Chocolate. He divide each Chocolate into 27 slices. If total 62 Chocolate slices Stephen make, then how many Chocolate Stephen had?"</w:t>
      </w:r>
    </w:p>
    <w:p>
      <w:r>
        <w:t>Equation : " X = 62 / 27"</w:t>
      </w:r>
    </w:p>
    <w:p>
      <w:r>
        <w:t xml:space="preserve">Answer : "2.2962962962962963" </w:t>
        <w:br/>
        <w:t>}</w:t>
      </w:r>
    </w:p>
    <w:p>
      <w:r>
        <w:t>{</w:t>
        <w:br/>
        <w:t>Index 2251:</w:t>
      </w:r>
    </w:p>
    <w:p>
      <w:r>
        <w:t>Question : "Helen had some pear. He carve each pear into 8 slices. If total 40 pear slices Helen make, then how many pear Helen had?"</w:t>
      </w:r>
    </w:p>
    <w:p>
      <w:r>
        <w:t>Equation : " X = 40 / 8"</w:t>
      </w:r>
    </w:p>
    <w:p>
      <w:r>
        <w:t xml:space="preserve">Answer : "5.0" </w:t>
        <w:br/>
        <w:t>}</w:t>
      </w:r>
    </w:p>
    <w:p>
      <w:r>
        <w:t>{</w:t>
        <w:br/>
        <w:t>Index 2252:</w:t>
      </w:r>
    </w:p>
    <w:p>
      <w:r>
        <w:t>Question : "Adam had some Mango. He carve each Mango into 28 slices. If total 184 Mango slices Adam make, then how many Mango Adam had?"</w:t>
      </w:r>
    </w:p>
    <w:p>
      <w:r>
        <w:t>Equation : " X = 184 / 28"</w:t>
      </w:r>
    </w:p>
    <w:p>
      <w:r>
        <w:t xml:space="preserve">Answer : "6.571428571428571" </w:t>
        <w:br/>
        <w:t>}</w:t>
      </w:r>
    </w:p>
    <w:p>
      <w:r>
        <w:t>{</w:t>
        <w:br/>
        <w:t>Index 2253:</w:t>
      </w:r>
    </w:p>
    <w:p>
      <w:r>
        <w:t>Question : "Orlando had some papaya. He chop each papaya into 7 slices. If total 185 papaya slices Orlando make, then how many papaya Orlando had?"</w:t>
      </w:r>
    </w:p>
    <w:p>
      <w:r>
        <w:t>Equation : " X = 185 / 7"</w:t>
      </w:r>
    </w:p>
    <w:p>
      <w:r>
        <w:t xml:space="preserve">Answer : "26.428571428571427" </w:t>
        <w:br/>
        <w:t>}</w:t>
      </w:r>
    </w:p>
    <w:p>
      <w:r>
        <w:t>{</w:t>
        <w:br/>
        <w:t>Index 2254:</w:t>
      </w:r>
    </w:p>
    <w:p>
      <w:r>
        <w:t>Question : "Trina had some Press. He cut up each Press into 5 slices. If total 145 Press slices Trina make, then how many Press Trina had?"</w:t>
      </w:r>
    </w:p>
    <w:p>
      <w:r>
        <w:t>Equation : " X = 145 / 5"</w:t>
      </w:r>
    </w:p>
    <w:p>
      <w:r>
        <w:t xml:space="preserve">Answer : "29.0" </w:t>
        <w:br/>
        <w:t>}</w:t>
      </w:r>
    </w:p>
    <w:p>
      <w:r>
        <w:t>{</w:t>
        <w:br/>
        <w:t>Index 2255:</w:t>
      </w:r>
    </w:p>
    <w:p>
      <w:r>
        <w:t>Question : "Robert had some Mango. He mince each Mango into 21 slices. If total 114 Mango slices Robert make, then how many Mango Robert had?"</w:t>
      </w:r>
    </w:p>
    <w:p>
      <w:r>
        <w:t>Equation : " X = 114 / 21"</w:t>
      </w:r>
    </w:p>
    <w:p>
      <w:r>
        <w:t xml:space="preserve">Answer : "5.428571428571429" </w:t>
        <w:br/>
        <w:t>}</w:t>
      </w:r>
    </w:p>
    <w:p>
      <w:r>
        <w:t>{</w:t>
        <w:br/>
        <w:t>Index 2256:</w:t>
      </w:r>
    </w:p>
    <w:p>
      <w:r>
        <w:t>Question : "Marjorie had some avocado. He cut up each avocado into 19 slices. If total 173 avocado slices Marjorie make, then how many avocado Marjorie had?"</w:t>
      </w:r>
    </w:p>
    <w:p>
      <w:r>
        <w:t>Equation : " X = 173 / 19"</w:t>
      </w:r>
    </w:p>
    <w:p>
      <w:r>
        <w:t xml:space="preserve">Answer : "9.105263157894736" </w:t>
        <w:br/>
        <w:t>}</w:t>
      </w:r>
    </w:p>
    <w:p>
      <w:r>
        <w:t>{</w:t>
        <w:br/>
        <w:t>Index 2257:</w:t>
      </w:r>
    </w:p>
    <w:p>
      <w:r>
        <w:t>Question : "Catherine had some orange. He carve each orange into 6 slices. If total 51 orange slices Catherine make, then how many orange Catherine had?"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2258:</w:t>
      </w:r>
    </w:p>
    <w:p>
      <w:r>
        <w:t>Question : "Justina had some blackberry. He divide each blackberry into 14 slices. If total 148 blackberry slices Justina make, then how many blackberry Justina had?"</w:t>
      </w:r>
    </w:p>
    <w:p>
      <w:r>
        <w:t>Equation : " X = 148 / 14"</w:t>
      </w:r>
    </w:p>
    <w:p>
      <w:r>
        <w:t xml:space="preserve">Answer : "10.571428571428571" </w:t>
        <w:br/>
        <w:t>}</w:t>
      </w:r>
    </w:p>
    <w:p>
      <w:r>
        <w:t>{</w:t>
        <w:br/>
        <w:t>Index 2259:</w:t>
      </w:r>
    </w:p>
    <w:p>
      <w:r>
        <w:t>Question : "Anthony had some cherry. He hash each cherry into 8 slices. If total 169 cherry slices Anthony make, then how many cherry Anthony had?"</w:t>
      </w:r>
    </w:p>
    <w:p>
      <w:r>
        <w:t>Equation : " X = 169 / 8"</w:t>
      </w:r>
    </w:p>
    <w:p>
      <w:r>
        <w:t xml:space="preserve">Answer : "21.125" </w:t>
        <w:br/>
        <w:t>}</w:t>
      </w:r>
    </w:p>
    <w:p>
      <w:r>
        <w:t>{</w:t>
        <w:br/>
        <w:t>Index 2260:</w:t>
      </w:r>
    </w:p>
    <w:p>
      <w:r>
        <w:t>Question : "Stanley had some quince. He chop each quince into 18 slices. If total 113 quince slices Stanley make, then how many quince Stanley had?"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2261:</w:t>
      </w:r>
    </w:p>
    <w:p>
      <w:r>
        <w:t>Question : "Randolph had some Chocolate. He slice each Chocolate into 17 slices. If total 189 Chocolate slices Randolph make, then how many Chocolate Randolph had?"</w:t>
      </w:r>
    </w:p>
    <w:p>
      <w:r>
        <w:t>Equation : " X = 189 / 17"</w:t>
      </w:r>
    </w:p>
    <w:p>
      <w:r>
        <w:t xml:space="preserve">Answer : "11.117647058823529" </w:t>
        <w:br/>
        <w:t>}</w:t>
      </w:r>
    </w:p>
    <w:p>
      <w:r>
        <w:t>{</w:t>
        <w:br/>
        <w:t>Index 2262:</w:t>
      </w:r>
    </w:p>
    <w:p>
      <w:r>
        <w:t>Question : "Otis had some coconut. He hash each coconut into 23 slices. If total 70 coconut slices Otis make, then how many coconut Otis had?"</w:t>
      </w:r>
    </w:p>
    <w:p>
      <w:r>
        <w:t>Equation : " X = 70 / 23"</w:t>
      </w:r>
    </w:p>
    <w:p>
      <w:r>
        <w:t xml:space="preserve">Answer : "3.0434782608695654" </w:t>
        <w:br/>
        <w:t>}</w:t>
      </w:r>
    </w:p>
    <w:p>
      <w:r>
        <w:t>{</w:t>
        <w:br/>
        <w:t>Index 2263:</w:t>
      </w:r>
    </w:p>
    <w:p>
      <w:r>
        <w:t>Question : "Magnolia had some Chocolate. He divide each Chocolate into 8 slices. If total 78 Chocolate slices Magnolia make, then how many Chocolate Magnolia had?"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2264:</w:t>
      </w:r>
    </w:p>
    <w:p>
      <w:r>
        <w:t>Question : "Dave had some pear. He dice each pear into 3 slices. If total 76 pear slices Dave make, then how many pear Dave had?"</w:t>
      </w:r>
    </w:p>
    <w:p>
      <w:r>
        <w:t>Equation : " X = 76 / 3"</w:t>
      </w:r>
    </w:p>
    <w:p>
      <w:r>
        <w:t xml:space="preserve">Answer : "25.333333333333332" </w:t>
        <w:br/>
        <w:t>}</w:t>
      </w:r>
    </w:p>
    <w:p>
      <w:r>
        <w:t>{</w:t>
        <w:br/>
        <w:t>Index 2265:</w:t>
      </w:r>
    </w:p>
    <w:p>
      <w:r>
        <w:t>Question : "Stephanie had some Car. He chop each Car into 21 slices. If total 51 Car slices Stephanie make, then how many Car Stephanie had?"</w:t>
      </w:r>
    </w:p>
    <w:p>
      <w:r>
        <w:t>Equation : " X = 51 / 21"</w:t>
      </w:r>
    </w:p>
    <w:p>
      <w:r>
        <w:t xml:space="preserve">Answer : "2.4285714285714284" </w:t>
        <w:br/>
        <w:t>}</w:t>
      </w:r>
    </w:p>
    <w:p>
      <w:r>
        <w:t>{</w:t>
        <w:br/>
        <w:t>Index 2266:</w:t>
      </w:r>
    </w:p>
    <w:p>
      <w:r>
        <w:t>Question : "Francis had some Book. He cube each Book into 2 slices. If total 125 Book slices Francis make, then how many Book Francis had?"</w:t>
      </w:r>
    </w:p>
    <w:p>
      <w:r>
        <w:t>Equation : " X = 125 / 2"</w:t>
      </w:r>
    </w:p>
    <w:p>
      <w:r>
        <w:t xml:space="preserve">Answer : "62.5" </w:t>
        <w:br/>
        <w:t>}</w:t>
      </w:r>
    </w:p>
    <w:p>
      <w:r>
        <w:t>{</w:t>
        <w:br/>
        <w:t>Index 2267:</w:t>
      </w:r>
    </w:p>
    <w:p>
      <w:r>
        <w:t>Question : "Patti had some Doll. He slice each Doll into 2 slices. If total 191 Doll slices Patti make, then how many Doll Patti had?"</w:t>
      </w:r>
    </w:p>
    <w:p>
      <w:r>
        <w:t>Equation : " X = 191 / 2"</w:t>
      </w:r>
    </w:p>
    <w:p>
      <w:r>
        <w:t xml:space="preserve">Answer : "95.5" </w:t>
        <w:br/>
        <w:t>}</w:t>
      </w:r>
    </w:p>
    <w:p>
      <w:r>
        <w:t>{</w:t>
        <w:br/>
        <w:t>Index 2268:</w:t>
      </w:r>
    </w:p>
    <w:p>
      <w:r>
        <w:t>Question : "Tasha had some Watch. He divide each Watch into 18 slices. If total 47 Watch slices Tasha make, then how many Watch Tasha had?"</w:t>
      </w:r>
    </w:p>
    <w:p>
      <w:r>
        <w:t>Equation : " X = 47 / 18"</w:t>
      </w:r>
    </w:p>
    <w:p>
      <w:r>
        <w:t xml:space="preserve">Answer : "2.611111111111111" </w:t>
        <w:br/>
        <w:t>}</w:t>
      </w:r>
    </w:p>
    <w:p>
      <w:r>
        <w:t>{</w:t>
        <w:br/>
        <w:t>Index 2269:</w:t>
      </w:r>
    </w:p>
    <w:p>
      <w:r>
        <w:t>Question : "Thomas had some Press. He divide each Press into 28 slices. If total 167 Press slices Thomas make, then how many Press Thomas had?"</w:t>
      </w:r>
    </w:p>
    <w:p>
      <w:r>
        <w:t>Equation : " X = 167 / 28"</w:t>
      </w:r>
    </w:p>
    <w:p>
      <w:r>
        <w:t xml:space="preserve">Answer : "5.964285714285714" </w:t>
        <w:br/>
        <w:t>}</w:t>
      </w:r>
    </w:p>
    <w:p>
      <w:r>
        <w:t>{</w:t>
        <w:br/>
        <w:t>Index 2270:</w:t>
      </w:r>
    </w:p>
    <w:p>
      <w:r>
        <w:t>Question : "Harry had some kiwi. He cut up each kiwi into 16 slices. If total 144 kiwi slices Harry make, then how many kiwi Harry had?"</w:t>
      </w:r>
    </w:p>
    <w:p>
      <w:r>
        <w:t>Equation : " X = 144 / 16"</w:t>
      </w:r>
    </w:p>
    <w:p>
      <w:r>
        <w:t xml:space="preserve">Answer : "9.0" </w:t>
        <w:br/>
        <w:t>}</w:t>
      </w:r>
    </w:p>
    <w:p>
      <w:r>
        <w:t>{</w:t>
        <w:br/>
        <w:t>Index 2271:</w:t>
      </w:r>
    </w:p>
    <w:p>
      <w:r>
        <w:t>Question : "Christopher had some mango. He hash each mango into 20 slices. If total 76 mango slices Christopher make, then how many mango Christopher had?"</w:t>
      </w:r>
    </w:p>
    <w:p>
      <w:r>
        <w:t>Equation : " X = 76 / 20"</w:t>
      </w:r>
    </w:p>
    <w:p>
      <w:r>
        <w:t xml:space="preserve">Answer : "3.8" </w:t>
        <w:br/>
        <w:t>}</w:t>
      </w:r>
    </w:p>
    <w:p>
      <w:r>
        <w:t>{</w:t>
        <w:br/>
        <w:t>Index 2272:</w:t>
      </w:r>
    </w:p>
    <w:p>
      <w:r>
        <w:t>Question : "Arnold had some pineapple. He cut up each pineapple into 23 slices. If total 72 pineapple slices Arnold make, then how many pineapple Arnold had?"</w:t>
      </w:r>
    </w:p>
    <w:p>
      <w:r>
        <w:t>Equation : " X = 72 / 23"</w:t>
      </w:r>
    </w:p>
    <w:p>
      <w:r>
        <w:t xml:space="preserve">Answer : "3.130434782608696" </w:t>
        <w:br/>
        <w:t>}</w:t>
      </w:r>
    </w:p>
    <w:p>
      <w:r>
        <w:t>{</w:t>
        <w:br/>
        <w:t>Index 2273:</w:t>
      </w:r>
    </w:p>
    <w:p>
      <w:r>
        <w:t>Question : "Angelo had some Doll. He cut each Doll into 21 slices. If total 46 Doll slices Angelo make, then how many Doll Angelo had?"</w:t>
      </w:r>
    </w:p>
    <w:p>
      <w:r>
        <w:t>Equation : " X = 46 / 21"</w:t>
      </w:r>
    </w:p>
    <w:p>
      <w:r>
        <w:t xml:space="preserve">Answer : "2.1904761904761907" </w:t>
        <w:br/>
        <w:t>}</w:t>
      </w:r>
    </w:p>
    <w:p>
      <w:r>
        <w:t>{</w:t>
        <w:br/>
        <w:t>Index 2274:</w:t>
      </w:r>
    </w:p>
    <w:p>
      <w:r>
        <w:t>Question : "Sandra had some Flower. He dice each Flower into 24 slices. If total 69 Flower slices Sandra make, then how many Flower Sandra had?"</w:t>
      </w:r>
    </w:p>
    <w:p>
      <w:r>
        <w:t>Equation : " X = 69 / 24"</w:t>
      </w:r>
    </w:p>
    <w:p>
      <w:r>
        <w:t xml:space="preserve">Answer : "2.875" </w:t>
        <w:br/>
        <w:t>}</w:t>
      </w:r>
    </w:p>
    <w:p>
      <w:r>
        <w:t>{</w:t>
        <w:br/>
        <w:t>Index 2275:</w:t>
      </w:r>
    </w:p>
    <w:p>
      <w:r>
        <w:t>Question : "William had some Biscuit. He dice each Biscuit into 25 slices. If total 175 Biscuit slices William make, then how many Biscuit William had?"</w:t>
      </w:r>
    </w:p>
    <w:p>
      <w:r>
        <w:t>Equation : " X = 175 / 25"</w:t>
      </w:r>
    </w:p>
    <w:p>
      <w:r>
        <w:t xml:space="preserve">Answer : "7.0" </w:t>
        <w:br/>
        <w:t>}</w:t>
      </w:r>
    </w:p>
    <w:p>
      <w:r>
        <w:t>{</w:t>
        <w:br/>
        <w:t>Index 2276:</w:t>
      </w:r>
    </w:p>
    <w:p>
      <w:r>
        <w:t>Question : "Bonnie had some lychee. He dice each lychee into 7 slices. If total 138 lychee slices Bonnie make, then how many lychee Bonnie had?"</w:t>
      </w:r>
    </w:p>
    <w:p>
      <w:r>
        <w:t>Equation : " X = 138 / 7"</w:t>
      </w:r>
    </w:p>
    <w:p>
      <w:r>
        <w:t xml:space="preserve">Answer : "19.714285714285715" </w:t>
        <w:br/>
        <w:t>}</w:t>
      </w:r>
    </w:p>
    <w:p>
      <w:r>
        <w:t>{</w:t>
        <w:br/>
        <w:t>Index 2277:</w:t>
      </w:r>
    </w:p>
    <w:p>
      <w:r>
        <w:t>Question : "James had some lychee. He chop each lychee into 2 slices. If total 115 lychee slices James make, then how many lychee James had?"</w:t>
      </w:r>
    </w:p>
    <w:p>
      <w:r>
        <w:t>Equation : " X = 115 / 2"</w:t>
      </w:r>
    </w:p>
    <w:p>
      <w:r>
        <w:t xml:space="preserve">Answer : "57.5" </w:t>
        <w:br/>
        <w:t>}</w:t>
      </w:r>
    </w:p>
    <w:p>
      <w:r>
        <w:t>{</w:t>
        <w:br/>
        <w:t>Index 2278:</w:t>
      </w:r>
    </w:p>
    <w:p>
      <w:r>
        <w:t>Question : "Emma had some Banana. He cube each Banana into 22 slices. If total 43 Banana slices Emma make, then how many Banana Emma had?"</w:t>
      </w:r>
    </w:p>
    <w:p>
      <w:r>
        <w:t>Equation : " X = 43 / 22"</w:t>
      </w:r>
    </w:p>
    <w:p>
      <w:r>
        <w:t xml:space="preserve">Answer : "1.9545454545454546" </w:t>
        <w:br/>
        <w:t>}</w:t>
      </w:r>
    </w:p>
    <w:p>
      <w:r>
        <w:t>{</w:t>
        <w:br/>
        <w:t>Index 2279:</w:t>
      </w:r>
    </w:p>
    <w:p>
      <w:r>
        <w:t>Question : "Claude had some toy. He cut each toy into 22 slices. If total 108 toy slices Claude make, then how many toy Claude had?"</w:t>
      </w:r>
    </w:p>
    <w:p>
      <w:r>
        <w:t>Equation : " X = 108 / 22"</w:t>
      </w:r>
    </w:p>
    <w:p>
      <w:r>
        <w:t xml:space="preserve">Answer : "4.909090909090909" </w:t>
        <w:br/>
        <w:t>}</w:t>
      </w:r>
    </w:p>
    <w:p>
      <w:r>
        <w:t>{</w:t>
        <w:br/>
        <w:t>Index 2280:</w:t>
      </w:r>
    </w:p>
    <w:p>
      <w:r>
        <w:t>Question : "Michael had some Doll. He cut up each Doll into 14 slices. If total 153 Doll slices Michael make, then how many Doll Michael had?"</w:t>
      </w:r>
    </w:p>
    <w:p>
      <w:r>
        <w:t>Equation : " X = 153 / 14"</w:t>
      </w:r>
    </w:p>
    <w:p>
      <w:r>
        <w:t xml:space="preserve">Answer : "10.928571428571429" </w:t>
        <w:br/>
        <w:t>}</w:t>
      </w:r>
    </w:p>
    <w:p>
      <w:r>
        <w:t>{</w:t>
        <w:br/>
        <w:t>Index 2281:</w:t>
      </w:r>
    </w:p>
    <w:p>
      <w:r>
        <w:t>Question : "Rita had some quince. He cut up each quince into 26 slices. If total 148 quince slices Rita make, then how many quince Rita had?"</w:t>
      </w:r>
    </w:p>
    <w:p>
      <w:r>
        <w:t>Equation : " X = 148 / 26"</w:t>
      </w:r>
    </w:p>
    <w:p>
      <w:r>
        <w:t xml:space="preserve">Answer : "5.6923076923076925" </w:t>
        <w:br/>
        <w:t>}</w:t>
      </w:r>
    </w:p>
    <w:p>
      <w:r>
        <w:t>{</w:t>
        <w:br/>
        <w:t>Index 2282:</w:t>
      </w:r>
    </w:p>
    <w:p>
      <w:r>
        <w:t>Question : "Johnny had some avocado. He cube each avocado into 7 slices. If total 167 avocado slices Johnny make, then how many avocado Johnny had?"</w:t>
      </w:r>
    </w:p>
    <w:p>
      <w:r>
        <w:t>Equation : " X = 167 / 7"</w:t>
      </w:r>
    </w:p>
    <w:p>
      <w:r>
        <w:t xml:space="preserve">Answer : "23.857142857142858" </w:t>
        <w:br/>
        <w:t>}</w:t>
      </w:r>
    </w:p>
    <w:p>
      <w:r>
        <w:t>{</w:t>
        <w:br/>
        <w:t>Index 2283:</w:t>
      </w:r>
    </w:p>
    <w:p>
      <w:r>
        <w:t>Question : "Steve had some raspberry. He mince each raspberry into 22 slices. If total 144 raspberry slices Steve make, then how many raspberry Steve had?"</w:t>
      </w:r>
    </w:p>
    <w:p>
      <w:r>
        <w:t>Equation : " X = 144 / 22"</w:t>
      </w:r>
    </w:p>
    <w:p>
      <w:r>
        <w:t xml:space="preserve">Answer : "6.545454545454546" </w:t>
        <w:br/>
        <w:t>}</w:t>
      </w:r>
    </w:p>
    <w:p>
      <w:r>
        <w:t>{</w:t>
        <w:br/>
        <w:t>Index 2284:</w:t>
      </w:r>
    </w:p>
    <w:p>
      <w:r>
        <w:t>Question : "Brittany had some orange. He carve each orange into 2 slices. If total 197 orange slices Brittany make, then how many orange Brittany had?"</w:t>
      </w:r>
    </w:p>
    <w:p>
      <w:r>
        <w:t>Equation : " X = 197 / 2"</w:t>
      </w:r>
    </w:p>
    <w:p>
      <w:r>
        <w:t xml:space="preserve">Answer : "98.5" </w:t>
        <w:br/>
        <w:t>}</w:t>
      </w:r>
    </w:p>
    <w:p>
      <w:r>
        <w:t>{</w:t>
        <w:br/>
        <w:t>Index 2285:</w:t>
      </w:r>
    </w:p>
    <w:p>
      <w:r>
        <w:t>Question : "Arthur had some kiwi. He slice each kiwi into 21 slices. If total 182 kiwi slices Arthur make, then how many kiwi Arthur had?"</w:t>
      </w:r>
    </w:p>
    <w:p>
      <w:r>
        <w:t>Equation : " X = 182 / 21"</w:t>
      </w:r>
    </w:p>
    <w:p>
      <w:r>
        <w:t xml:space="preserve">Answer : "8.666666666666666" </w:t>
        <w:br/>
        <w:t>}</w:t>
      </w:r>
    </w:p>
    <w:p>
      <w:r>
        <w:t>{</w:t>
        <w:br/>
        <w:t>Index 2286:</w:t>
      </w:r>
    </w:p>
    <w:p>
      <w:r>
        <w:t>Question : "Shannon had some papaya. He mince each papaya into 15 slices. If total 61 papaya slices Shannon make, then how many papaya Shannon had?"</w:t>
      </w:r>
    </w:p>
    <w:p>
      <w:r>
        <w:t>Equation : " X = 61 / 15"</w:t>
      </w:r>
    </w:p>
    <w:p>
      <w:r>
        <w:t xml:space="preserve">Answer : "4.066666666666666" </w:t>
        <w:br/>
        <w:t>}</w:t>
      </w:r>
    </w:p>
    <w:p>
      <w:r>
        <w:t>{</w:t>
        <w:br/>
        <w:t>Index 2287:</w:t>
      </w:r>
    </w:p>
    <w:p>
      <w:r>
        <w:t>Question : "Mary had some Book. He cut up each Book into 28 slices. If total 34 Book slices Mary make, then how many Book Mary had?"</w:t>
      </w:r>
    </w:p>
    <w:p>
      <w:r>
        <w:t>Equation : " X = 34 / 28"</w:t>
      </w:r>
    </w:p>
    <w:p>
      <w:r>
        <w:t xml:space="preserve">Answer : "1.2142857142857142" </w:t>
        <w:br/>
        <w:t>}</w:t>
      </w:r>
    </w:p>
    <w:p>
      <w:r>
        <w:t>{</w:t>
        <w:br/>
        <w:t>Index 2288:</w:t>
      </w:r>
    </w:p>
    <w:p>
      <w:r>
        <w:t>Question : "Nancy had some kiwi. He carve each kiwi into 14 slices. If total 109 kiwi slices Nancy make, then how many kiwi Nancy had?"</w:t>
      </w:r>
    </w:p>
    <w:p>
      <w:r>
        <w:t>Equation : " X = 109 / 14"</w:t>
      </w:r>
    </w:p>
    <w:p>
      <w:r>
        <w:t xml:space="preserve">Answer : "7.785714285714286" </w:t>
        <w:br/>
        <w:t>}</w:t>
      </w:r>
    </w:p>
    <w:p>
      <w:r>
        <w:t>{</w:t>
        <w:br/>
        <w:t>Index 2289:</w:t>
      </w:r>
    </w:p>
    <w:p>
      <w:r>
        <w:t>Question : "Michael had some Box. He cut each Box into 14 slices. If total 159 Box slices Michael make, then how many Box Michael had?"</w:t>
      </w:r>
    </w:p>
    <w:p>
      <w:r>
        <w:t>Equation : " X = 159 / 14"</w:t>
      </w:r>
    </w:p>
    <w:p>
      <w:r>
        <w:t xml:space="preserve">Answer : "11.357142857142858" </w:t>
        <w:br/>
        <w:t>}</w:t>
      </w:r>
    </w:p>
    <w:p>
      <w:r>
        <w:t>{</w:t>
        <w:br/>
        <w:t>Index 2290:</w:t>
      </w:r>
    </w:p>
    <w:p>
      <w:r>
        <w:t>Question : "Margaret had some peach. He slice each peach into 16 slices. If total 82 peach slices Margaret make, then how many peach Margaret had?"</w:t>
      </w:r>
    </w:p>
    <w:p>
      <w:r>
        <w:t>Equation : " X = 82 / 16"</w:t>
      </w:r>
    </w:p>
    <w:p>
      <w:r>
        <w:t xml:space="preserve">Answer : "5.125" </w:t>
        <w:br/>
        <w:t>}</w:t>
      </w:r>
    </w:p>
    <w:p>
      <w:r>
        <w:t>{</w:t>
        <w:br/>
        <w:t>Index 2291:</w:t>
      </w:r>
    </w:p>
    <w:p>
      <w:r>
        <w:t>Question : "Janet had some Watch. He cut each Watch into 23 slices. If total 125 Watch slices Janet make, then how many Watch Janet had?"</w:t>
      </w:r>
    </w:p>
    <w:p>
      <w:r>
        <w:t>Equation : " X = 125 / 23"</w:t>
      </w:r>
    </w:p>
    <w:p>
      <w:r>
        <w:t xml:space="preserve">Answer : "5.434782608695652" </w:t>
        <w:br/>
        <w:t>}</w:t>
      </w:r>
    </w:p>
    <w:p>
      <w:r>
        <w:t>{</w:t>
        <w:br/>
        <w:t>Index 2292:</w:t>
      </w:r>
    </w:p>
    <w:p>
      <w:r>
        <w:t>Question : "Beatrice had some lime. He divide each lime into 13 slices. If total 146 lime slices Beatrice make, then how many lime Beatrice had?"</w:t>
      </w:r>
    </w:p>
    <w:p>
      <w:r>
        <w:t>Equation : " X = 146 / 13"</w:t>
      </w:r>
    </w:p>
    <w:p>
      <w:r>
        <w:t xml:space="preserve">Answer : "11.23076923076923" </w:t>
        <w:br/>
        <w:t>}</w:t>
      </w:r>
    </w:p>
    <w:p>
      <w:r>
        <w:t>{</w:t>
        <w:br/>
        <w:t>Index 2293:</w:t>
      </w:r>
    </w:p>
    <w:p>
      <w:r>
        <w:t>Question : "Raymond had some papaya. He hash each papaya into 25 slices. If total 121 papaya slices Raymond make, then how many papaya Raymond had?"</w:t>
      </w:r>
    </w:p>
    <w:p>
      <w:r>
        <w:t>Equation : " X = 121 / 25"</w:t>
      </w:r>
    </w:p>
    <w:p>
      <w:r>
        <w:t xml:space="preserve">Answer : "4.84" </w:t>
        <w:br/>
        <w:t>}</w:t>
      </w:r>
    </w:p>
    <w:p>
      <w:r>
        <w:t>{</w:t>
        <w:br/>
        <w:t>Index 2294:</w:t>
      </w:r>
    </w:p>
    <w:p>
      <w:r>
        <w:t>Question : "Carol had some fig. He slice each fig into 13 slices. If total 65 fig slices Carol make, then how many fig Carol had?"</w:t>
      </w:r>
    </w:p>
    <w:p>
      <w:r>
        <w:t>Equation : " X = 65 / 13"</w:t>
      </w:r>
    </w:p>
    <w:p>
      <w:r>
        <w:t xml:space="preserve">Answer : "5.0" </w:t>
        <w:br/>
        <w:t>}</w:t>
      </w:r>
    </w:p>
    <w:p>
      <w:r>
        <w:t>{</w:t>
        <w:br/>
        <w:t>Index 2295:</w:t>
      </w:r>
    </w:p>
    <w:p>
      <w:r>
        <w:t>Question : "Aaron had some pineapple. He cut up each pineapple into 6 slices. If total 102 pineapple slices Aaron make, then how many pineapple Aaron had?"</w:t>
      </w:r>
    </w:p>
    <w:p>
      <w:r>
        <w:t>Equation : " X = 102 / 6"</w:t>
      </w:r>
    </w:p>
    <w:p>
      <w:r>
        <w:t xml:space="preserve">Answer : "17.0" </w:t>
        <w:br/>
        <w:t>}</w:t>
      </w:r>
    </w:p>
    <w:p>
      <w:r>
        <w:t>{</w:t>
        <w:br/>
        <w:t>Index 2296:</w:t>
      </w:r>
    </w:p>
    <w:p>
      <w:r>
        <w:t>Question : "Robin had some Flower. He cut up each Flower into 13 slices. If total 116 Flower slices Robin make, then how many Flower Robin had?"</w:t>
      </w:r>
    </w:p>
    <w:p>
      <w:r>
        <w:t>Equation : " X = 116 / 13"</w:t>
      </w:r>
    </w:p>
    <w:p>
      <w:r>
        <w:t xml:space="preserve">Answer : "8.923076923076923" </w:t>
        <w:br/>
        <w:t>}</w:t>
      </w:r>
    </w:p>
    <w:p>
      <w:r>
        <w:t>{</w:t>
        <w:br/>
        <w:t>Index 2297:</w:t>
      </w:r>
    </w:p>
    <w:p>
      <w:r>
        <w:t>Question : "Eric had some raspberry. He divide each raspberry into 21 slices. If total 81 raspberry slices Eric make, then how many raspberry Eric had?"</w:t>
      </w:r>
    </w:p>
    <w:p>
      <w:r>
        <w:t>Equation : " X = 81 / 21"</w:t>
      </w:r>
    </w:p>
    <w:p>
      <w:r>
        <w:t xml:space="preserve">Answer : "3.857142857142857" </w:t>
        <w:br/>
        <w:t>}</w:t>
      </w:r>
    </w:p>
    <w:p>
      <w:r>
        <w:t>{</w:t>
        <w:br/>
        <w:t>Index 2298:</w:t>
      </w:r>
    </w:p>
    <w:p>
      <w:r>
        <w:t>Question : "Phillip had some toy. He chop each toy into 26 slices. If total 192 toy slices Phillip make, then how many toy Phillip had?"</w:t>
      </w:r>
    </w:p>
    <w:p>
      <w:r>
        <w:t>Equation : " X = 192 / 26"</w:t>
      </w:r>
    </w:p>
    <w:p>
      <w:r>
        <w:t xml:space="preserve">Answer : "7.384615384615385" </w:t>
        <w:br/>
        <w:t>}</w:t>
      </w:r>
    </w:p>
    <w:p>
      <w:r>
        <w:t>{</w:t>
        <w:br/>
        <w:t>Index 2299:</w:t>
      </w:r>
    </w:p>
    <w:p>
      <w:r>
        <w:t>Question : "Ernest had some Biscuit. He mince each Biscuit into 14 slices. If total 182 Biscuit slices Ernest make, then how many Biscuit Ernest had?"</w:t>
      </w:r>
    </w:p>
    <w:p>
      <w:r>
        <w:t>Equation : " X = 182 / 14"</w:t>
      </w:r>
    </w:p>
    <w:p>
      <w:r>
        <w:t xml:space="preserve">Answer : "13.0" </w:t>
        <w:br/>
        <w:t>}</w:t>
      </w:r>
    </w:p>
    <w:p>
      <w:r>
        <w:t>{</w:t>
        <w:br/>
        <w:t>Index 2300:</w:t>
      </w:r>
    </w:p>
    <w:p>
      <w:r>
        <w:t>Question : "Rochelle had some fig. He divide each fig into 17 slices. If total 90 fig slices Rochelle make, then how many fig Rochelle had?"</w:t>
      </w:r>
    </w:p>
    <w:p>
      <w:r>
        <w:t>Equation : " X = 90 / 17"</w:t>
      </w:r>
    </w:p>
    <w:p>
      <w:r>
        <w:t xml:space="preserve">Answer : "5.294117647058823" </w:t>
        <w:br/>
        <w:t>}</w:t>
      </w:r>
    </w:p>
    <w:p>
      <w:r>
        <w:t>{</w:t>
        <w:br/>
        <w:t>Index 2301:</w:t>
      </w:r>
    </w:p>
    <w:p>
      <w:r>
        <w:t>Question : "Elizabeth had some raspberry. He mince each raspberry into 11 slices. If total 125 raspberry slices Elizabeth make, then how many raspberry Elizabeth had?"</w:t>
      </w:r>
    </w:p>
    <w:p>
      <w:r>
        <w:t>Equation : " X = 125 / 11"</w:t>
      </w:r>
    </w:p>
    <w:p>
      <w:r>
        <w:t xml:space="preserve">Answer : "11.363636363636363" </w:t>
        <w:br/>
        <w:t>}</w:t>
      </w:r>
    </w:p>
    <w:p>
      <w:r>
        <w:t>{</w:t>
        <w:br/>
        <w:t>Index 2302:</w:t>
      </w:r>
    </w:p>
    <w:p>
      <w:r>
        <w:t>Question : "Kent had some Bread. He carve each Bread into 23 slices. If total 153 Bread slices Kent make, then how many Bread Kent had?"</w:t>
      </w:r>
    </w:p>
    <w:p>
      <w:r>
        <w:t>Equation : " X = 153 / 23"</w:t>
      </w:r>
    </w:p>
    <w:p>
      <w:r>
        <w:t xml:space="preserve">Answer : "6.6521739130434785" </w:t>
        <w:br/>
        <w:t>}</w:t>
      </w:r>
    </w:p>
    <w:p>
      <w:r>
        <w:t>{</w:t>
        <w:br/>
        <w:t>Index 2303:</w:t>
      </w:r>
    </w:p>
    <w:p>
      <w:r>
        <w:t>Question : "Peggy had some apricot. He cut each apricot into 17 slices. If total 39 apricot slices Peggy make, then how many apricot Peggy had?"</w:t>
      </w:r>
    </w:p>
    <w:p>
      <w:r>
        <w:t>Equation : " X = 39 / 17"</w:t>
      </w:r>
    </w:p>
    <w:p>
      <w:r>
        <w:t xml:space="preserve">Answer : "2.2941176470588234" </w:t>
        <w:br/>
        <w:t>}</w:t>
      </w:r>
    </w:p>
    <w:p>
      <w:r>
        <w:t>{</w:t>
        <w:br/>
        <w:t>Index 2304:</w:t>
      </w:r>
    </w:p>
    <w:p>
      <w:r>
        <w:t>Question : "Reginald had some Car. He mince each Car into 3 slices. If total 34 Car slices Reginald make, then how many Car Reginald had?"</w:t>
      </w:r>
    </w:p>
    <w:p>
      <w:r>
        <w:t>Equation : " X = 34 / 3"</w:t>
      </w:r>
    </w:p>
    <w:p>
      <w:r>
        <w:t xml:space="preserve">Answer : "11.333333333333334" </w:t>
        <w:br/>
        <w:t>}</w:t>
      </w:r>
    </w:p>
    <w:p>
      <w:r>
        <w:t>{</w:t>
        <w:br/>
        <w:t>Index 2305:</w:t>
      </w:r>
    </w:p>
    <w:p>
      <w:r>
        <w:t>Question : "Sharlene had some fig. He cut up each fig into 2 slices. If total 107 fig slices Sharlene make, then how many fig Sharlene had?"</w:t>
      </w:r>
    </w:p>
    <w:p>
      <w:r>
        <w:t>Equation : " X = 107 / 2"</w:t>
      </w:r>
    </w:p>
    <w:p>
      <w:r>
        <w:t xml:space="preserve">Answer : "53.5" </w:t>
        <w:br/>
        <w:t>}</w:t>
      </w:r>
    </w:p>
    <w:p>
      <w:r>
        <w:t>{</w:t>
        <w:br/>
        <w:t>Index 2306:</w:t>
      </w:r>
    </w:p>
    <w:p>
      <w:r>
        <w:t>Question : "Carlos had some Pen. He cube each Pen into 13 slices. If total 76 Pen slices Carlos make, then how many Pen Carlos had?"</w:t>
      </w:r>
    </w:p>
    <w:p>
      <w:r>
        <w:t>Equation : " X = 76 / 13"</w:t>
      </w:r>
    </w:p>
    <w:p>
      <w:r>
        <w:t xml:space="preserve">Answer : "5.846153846153846" </w:t>
        <w:br/>
        <w:t>}</w:t>
      </w:r>
    </w:p>
    <w:p>
      <w:r>
        <w:t>{</w:t>
        <w:br/>
        <w:t>Index 2307:</w:t>
      </w:r>
    </w:p>
    <w:p>
      <w:r>
        <w:t>Question : "Mary had some apricot. He slice each apricot into 22 slices. If total 101 apricot slices Mary make, then how many apricot Mary had?"</w:t>
      </w:r>
    </w:p>
    <w:p>
      <w:r>
        <w:t>Equation : " X = 101 / 22"</w:t>
      </w:r>
    </w:p>
    <w:p>
      <w:r>
        <w:t xml:space="preserve">Answer : "4.590909090909091" </w:t>
        <w:br/>
        <w:t>}</w:t>
      </w:r>
    </w:p>
    <w:p>
      <w:r>
        <w:t>{</w:t>
        <w:br/>
        <w:t>Index 2308:</w:t>
      </w:r>
    </w:p>
    <w:p>
      <w:r>
        <w:t>Question : "Paula had some apricot. He chop each apricot into 21 slices. If total 60 apricot slices Paula make, then how many apricot Paula had?"</w:t>
      </w:r>
    </w:p>
    <w:p>
      <w:r>
        <w:t>Equation : " X = 60 / 21"</w:t>
      </w:r>
    </w:p>
    <w:p>
      <w:r>
        <w:t xml:space="preserve">Answer : "2.857142857142857" </w:t>
        <w:br/>
        <w:t>}</w:t>
      </w:r>
    </w:p>
    <w:p>
      <w:r>
        <w:t>{</w:t>
        <w:br/>
        <w:t>Index 2309:</w:t>
      </w:r>
    </w:p>
    <w:p>
      <w:r>
        <w:t>Question : "Kevin had some watermelon. He chop each watermelon into 11 slices. If total 187 watermelon slices Kevin make, then how many watermelon Kevin had?"</w:t>
      </w:r>
    </w:p>
    <w:p>
      <w:r>
        <w:t>Equation : " X = 187 / 11"</w:t>
      </w:r>
    </w:p>
    <w:p>
      <w:r>
        <w:t xml:space="preserve">Answer : "17.0" </w:t>
        <w:br/>
        <w:t>}</w:t>
      </w:r>
    </w:p>
    <w:p>
      <w:r>
        <w:t>{</w:t>
        <w:br/>
        <w:t>Index 2310:</w:t>
      </w:r>
    </w:p>
    <w:p>
      <w:r>
        <w:t>Question : "Julia had some Watch. He mince each Watch into 17 slices. If total 191 Watch slices Julia make, then how many Watch Julia had?"</w:t>
      </w:r>
    </w:p>
    <w:p>
      <w:r>
        <w:t>Equation : " X = 191 / 17"</w:t>
      </w:r>
    </w:p>
    <w:p>
      <w:r>
        <w:t xml:space="preserve">Answer : "11.235294117647058" </w:t>
        <w:br/>
        <w:t>}</w:t>
      </w:r>
    </w:p>
    <w:p>
      <w:r>
        <w:t>{</w:t>
        <w:br/>
        <w:t>Index 2311:</w:t>
      </w:r>
    </w:p>
    <w:p>
      <w:r>
        <w:t>Question : "Emil had some plum. He cut each plum into 6 slices. If total 126 plum slices Emil make, then how many plum Emil had?"</w:t>
      </w:r>
    </w:p>
    <w:p>
      <w:r>
        <w:t>Equation : " X = 126 / 6"</w:t>
      </w:r>
    </w:p>
    <w:p>
      <w:r>
        <w:t xml:space="preserve">Answer : "21.0" </w:t>
        <w:br/>
        <w:t>}</w:t>
      </w:r>
    </w:p>
    <w:p>
      <w:r>
        <w:t>{</w:t>
        <w:br/>
        <w:t>Index 2312:</w:t>
      </w:r>
    </w:p>
    <w:p>
      <w:r>
        <w:t>Question : "John had some pear. He chop each pear into 20 slices. If total 110 pear slices John make, then how many pear John had?"</w:t>
      </w:r>
    </w:p>
    <w:p>
      <w:r>
        <w:t>Equation : " X = 110 / 20"</w:t>
      </w:r>
    </w:p>
    <w:p>
      <w:r>
        <w:t xml:space="preserve">Answer : "5.5" </w:t>
        <w:br/>
        <w:t>}</w:t>
      </w:r>
    </w:p>
    <w:p>
      <w:r>
        <w:t>{</w:t>
        <w:br/>
        <w:t>Index 2313:</w:t>
      </w:r>
    </w:p>
    <w:p>
      <w:r>
        <w:t>Question : "Paula had some Press. He slice each Press into 5 slices. If total 116 Press slices Paula make, then how many Press Paula had?"</w:t>
      </w:r>
    </w:p>
    <w:p>
      <w:r>
        <w:t>Equation : " X = 116 / 5"</w:t>
      </w:r>
    </w:p>
    <w:p>
      <w:r>
        <w:t xml:space="preserve">Answer : "23.2" </w:t>
        <w:br/>
        <w:t>}</w:t>
      </w:r>
    </w:p>
    <w:p>
      <w:r>
        <w:t>{</w:t>
        <w:br/>
        <w:t>Index 2314:</w:t>
      </w:r>
    </w:p>
    <w:p>
      <w:r>
        <w:t>Question : "Tami had some quince. He chop each quince into 25 slices. If total 159 quince slices Tami make, then how many quince Tami had?"</w:t>
      </w:r>
    </w:p>
    <w:p>
      <w:r>
        <w:t>Equation : " X = 159 / 25"</w:t>
      </w:r>
    </w:p>
    <w:p>
      <w:r>
        <w:t xml:space="preserve">Answer : "6.36" </w:t>
        <w:br/>
        <w:t>}</w:t>
      </w:r>
    </w:p>
    <w:p>
      <w:r>
        <w:t>{</w:t>
        <w:br/>
        <w:t>Index 2315:</w:t>
      </w:r>
    </w:p>
    <w:p>
      <w:r>
        <w:t>Question : "Shelton had some banana. He mince each banana into 18 slices. If total 51 banana slices Shelton make, then how many banana Shelton had?"</w:t>
      </w:r>
    </w:p>
    <w:p>
      <w:r>
        <w:t>Equation : " X = 51 / 18"</w:t>
      </w:r>
    </w:p>
    <w:p>
      <w:r>
        <w:t xml:space="preserve">Answer : "2.8333333333333335" </w:t>
        <w:br/>
        <w:t>}</w:t>
      </w:r>
    </w:p>
    <w:p>
      <w:r>
        <w:t>{</w:t>
        <w:br/>
        <w:t>Index 2316:</w:t>
      </w:r>
    </w:p>
    <w:p>
      <w:r>
        <w:t>Question : "Leslie had some apple. He cube each apple into 24 slices. If total 125 apple slices Leslie make, then how many apple Leslie had?"</w:t>
      </w:r>
    </w:p>
    <w:p>
      <w:r>
        <w:t>Equation : " X = 125 / 24"</w:t>
      </w:r>
    </w:p>
    <w:p>
      <w:r>
        <w:t xml:space="preserve">Answer : "5.208333333333333" </w:t>
        <w:br/>
        <w:t>}</w:t>
      </w:r>
    </w:p>
    <w:p>
      <w:r>
        <w:t>{</w:t>
        <w:br/>
        <w:t>Index 2317:</w:t>
      </w:r>
    </w:p>
    <w:p>
      <w:r>
        <w:t>Question : "Penney had some Watch. He carve each Watch into 22 slices. If total 167 Watch slices Penney make, then how many Watch Penney had?"</w:t>
      </w:r>
    </w:p>
    <w:p>
      <w:r>
        <w:t>Equation : " X = 167 / 22"</w:t>
      </w:r>
    </w:p>
    <w:p>
      <w:r>
        <w:t xml:space="preserve">Answer : "7.590909090909091" </w:t>
        <w:br/>
        <w:t>}</w:t>
      </w:r>
    </w:p>
    <w:p>
      <w:r>
        <w:t>{</w:t>
        <w:br/>
        <w:t>Index 2318:</w:t>
      </w:r>
    </w:p>
    <w:p>
      <w:r>
        <w:t>Question : "Alvin had some plum. He mince each plum into 20 slices. If total 66 plum slices Alvin make, then how many plum Alvin had?"</w:t>
      </w:r>
    </w:p>
    <w:p>
      <w:r>
        <w:t>Equation : " X = 66 / 20"</w:t>
      </w:r>
    </w:p>
    <w:p>
      <w:r>
        <w:t xml:space="preserve">Answer : "3.3" </w:t>
        <w:br/>
        <w:t>}</w:t>
      </w:r>
    </w:p>
    <w:p>
      <w:r>
        <w:t>{</w:t>
        <w:br/>
        <w:t>Index 2319:</w:t>
      </w:r>
    </w:p>
    <w:p>
      <w:r>
        <w:t>Question : "Janene had some nectarine. He cube each nectarine into 5 slices. If total 175 nectarine slices Janene make, then how many nectarine Janene had?"</w:t>
      </w:r>
    </w:p>
    <w:p>
      <w:r>
        <w:t>Equation : " X = 175 / 5"</w:t>
      </w:r>
    </w:p>
    <w:p>
      <w:r>
        <w:t xml:space="preserve">Answer : "35.0" </w:t>
        <w:br/>
        <w:t>}</w:t>
      </w:r>
    </w:p>
    <w:p>
      <w:r>
        <w:t>{</w:t>
        <w:br/>
        <w:t>Index 2320:</w:t>
      </w:r>
    </w:p>
    <w:p>
      <w:r>
        <w:t>Question : "Derrick had some lime. He mince each lime into 10 slices. If total 62 lime slices Derrick make, then how many lime Derrick had?"</w:t>
      </w:r>
    </w:p>
    <w:p>
      <w:r>
        <w:t>Equation : " X = 62 / 10"</w:t>
      </w:r>
    </w:p>
    <w:p>
      <w:r>
        <w:t xml:space="preserve">Answer : "6.2" </w:t>
        <w:br/>
        <w:t>}</w:t>
      </w:r>
    </w:p>
    <w:p>
      <w:r>
        <w:t>{</w:t>
        <w:br/>
        <w:t>Index 2321:</w:t>
      </w:r>
    </w:p>
    <w:p>
      <w:r>
        <w:t>Question : "John had some quince. He hash each quince into 3 slices. If total 41 quince slices John make, then how many quince John had?"</w:t>
      </w:r>
    </w:p>
    <w:p>
      <w:r>
        <w:t>Equation : " X = 41 / 3"</w:t>
      </w:r>
    </w:p>
    <w:p>
      <w:r>
        <w:t xml:space="preserve">Answer : "13.666666666666666" </w:t>
        <w:br/>
        <w:t>}</w:t>
      </w:r>
    </w:p>
    <w:p>
      <w:r>
        <w:t>{</w:t>
        <w:br/>
        <w:t>Index 2322:</w:t>
      </w:r>
    </w:p>
    <w:p>
      <w:r>
        <w:t>Question : "Marsha had some Watch. He cut up each Watch into 19 slices. If total 151 Watch slices Marsha make, then how many Watch Marsha had?"</w:t>
      </w:r>
    </w:p>
    <w:p>
      <w:r>
        <w:t>Equation : " X = 151 / 19"</w:t>
      </w:r>
    </w:p>
    <w:p>
      <w:r>
        <w:t xml:space="preserve">Answer : "7.947368421052632" </w:t>
        <w:br/>
        <w:t>}</w:t>
      </w:r>
    </w:p>
    <w:p>
      <w:r>
        <w:t>{</w:t>
        <w:br/>
        <w:t>Index 2323:</w:t>
      </w:r>
    </w:p>
    <w:p>
      <w:r>
        <w:t>Question : "Tracy had some Pen. He hash each Pen into 6 slices. If total 59 Pen slices Tracy make, then how many Pen Tracy had?"</w:t>
      </w:r>
    </w:p>
    <w:p>
      <w:r>
        <w:t>Equation : " X = 59 / 6"</w:t>
      </w:r>
    </w:p>
    <w:p>
      <w:r>
        <w:t xml:space="preserve">Answer : "9.833333333333334" </w:t>
        <w:br/>
        <w:t>}</w:t>
      </w:r>
    </w:p>
    <w:p>
      <w:r>
        <w:t>{</w:t>
        <w:br/>
        <w:t>Index 2324:</w:t>
      </w:r>
    </w:p>
    <w:p>
      <w:r>
        <w:t>Question : "Shirley had some avocado. He dice each avocado into 25 slices. If total 59 avocado slices Shirley make, then how many avocado Shirley had?"</w:t>
      </w:r>
    </w:p>
    <w:p>
      <w:r>
        <w:t>Equation : " X = 59 / 25"</w:t>
      </w:r>
    </w:p>
    <w:p>
      <w:r>
        <w:t xml:space="preserve">Answer : "2.36" </w:t>
        <w:br/>
        <w:t>}</w:t>
      </w:r>
    </w:p>
    <w:p>
      <w:r>
        <w:t>{</w:t>
        <w:br/>
        <w:t>Index 2325:</w:t>
      </w:r>
    </w:p>
    <w:p>
      <w:r>
        <w:t>Question : "Patricia had some Biscuit. He divide each Biscuit into 2 slices. If total 108 Biscuit slices Patricia make, then how many Biscuit Patricia had?"</w:t>
      </w:r>
    </w:p>
    <w:p>
      <w:r>
        <w:t>Equation : " X = 108 / 2"</w:t>
      </w:r>
    </w:p>
    <w:p>
      <w:r>
        <w:t xml:space="preserve">Answer : "54.0" </w:t>
        <w:br/>
        <w:t>}</w:t>
      </w:r>
    </w:p>
    <w:p>
      <w:r>
        <w:t>{</w:t>
        <w:br/>
        <w:t>Index 2326:</w:t>
      </w:r>
    </w:p>
    <w:p>
      <w:r>
        <w:t>Question : "Ruby had some peach. He divide each peach into 16 slices. If total 118 peach slices Ruby make, then how many peach Ruby had?"</w:t>
      </w:r>
    </w:p>
    <w:p>
      <w:r>
        <w:t>Equation : " X = 118 / 16"</w:t>
      </w:r>
    </w:p>
    <w:p>
      <w:r>
        <w:t xml:space="preserve">Answer : "7.375" </w:t>
        <w:br/>
        <w:t>}</w:t>
      </w:r>
    </w:p>
    <w:p>
      <w:r>
        <w:t>{</w:t>
        <w:br/>
        <w:t>Index 2327:</w:t>
      </w:r>
    </w:p>
    <w:p>
      <w:r>
        <w:t>Question : "Judith had some plum. He cube each plum into 21 slices. If total 155 plum slices Judith make, then how many plum Judith had?"</w:t>
      </w:r>
    </w:p>
    <w:p>
      <w:r>
        <w:t>Equation : " X = 155 / 21"</w:t>
      </w:r>
    </w:p>
    <w:p>
      <w:r>
        <w:t xml:space="preserve">Answer : "7.380952380952381" </w:t>
        <w:br/>
        <w:t>}</w:t>
      </w:r>
    </w:p>
    <w:p>
      <w:r>
        <w:t>{</w:t>
        <w:br/>
        <w:t>Index 2328:</w:t>
      </w:r>
    </w:p>
    <w:p>
      <w:r>
        <w:t>Question : "Trevor had some banana. He dice each banana into 21 slices. If total 90 banana slices Trevor make, then how many banana Trevor had?"</w:t>
      </w:r>
    </w:p>
    <w:p>
      <w:r>
        <w:t>Equation : " X = 90 / 21"</w:t>
      </w:r>
    </w:p>
    <w:p>
      <w:r>
        <w:t xml:space="preserve">Answer : "4.285714285714286" </w:t>
        <w:br/>
        <w:t>}</w:t>
      </w:r>
    </w:p>
    <w:p>
      <w:r>
        <w:t>{</w:t>
        <w:br/>
        <w:t>Index 2329:</w:t>
      </w:r>
    </w:p>
    <w:p>
      <w:r>
        <w:t>Question : "Sally had some Biscuit. He carve each Biscuit into 29 slices. If total 154 Biscuit slices Sally make, then how many Biscuit Sally had?"</w:t>
      </w:r>
    </w:p>
    <w:p>
      <w:r>
        <w:t>Equation : " X = 154 / 29"</w:t>
      </w:r>
    </w:p>
    <w:p>
      <w:r>
        <w:t xml:space="preserve">Answer : "5.310344827586207" </w:t>
        <w:br/>
        <w:t>}</w:t>
      </w:r>
    </w:p>
    <w:p>
      <w:r>
        <w:t>{</w:t>
        <w:br/>
        <w:t>Index 2330:</w:t>
      </w:r>
    </w:p>
    <w:p>
      <w:r>
        <w:t>Question : "Savannah had some lychee. He mince each lychee into 20 slices. If total 122 lychee slices Savannah make, then how many lychee Savannah had?"</w:t>
      </w:r>
    </w:p>
    <w:p>
      <w:r>
        <w:t>Equation : " X = 122 / 20"</w:t>
      </w:r>
    </w:p>
    <w:p>
      <w:r>
        <w:t xml:space="preserve">Answer : "6.1" </w:t>
        <w:br/>
        <w:t>}</w:t>
      </w:r>
    </w:p>
    <w:p>
      <w:r>
        <w:t>{</w:t>
        <w:br/>
        <w:t>Index 2331:</w:t>
      </w:r>
    </w:p>
    <w:p>
      <w:r>
        <w:t>Question : "Leonard had some blackcurrant. He carve each blackcurrant into 22 slices. If total 81 blackcurrant slices Leonard make, then how many blackcurrant Leonard had?"</w:t>
      </w:r>
    </w:p>
    <w:p>
      <w:r>
        <w:t>Equation : " X = 81 / 22"</w:t>
      </w:r>
    </w:p>
    <w:p>
      <w:r>
        <w:t xml:space="preserve">Answer : "3.6818181818181817" </w:t>
        <w:br/>
        <w:t>}</w:t>
      </w:r>
    </w:p>
    <w:p>
      <w:r>
        <w:t>{</w:t>
        <w:br/>
        <w:t>Index 2332:</w:t>
      </w:r>
    </w:p>
    <w:p>
      <w:r>
        <w:t>Question : "Virginia had some strawberry. He divide each strawberry into 14 slices. If total 148 strawberry slices Virginia make, then how many strawberry Virginia had?"</w:t>
      </w:r>
    </w:p>
    <w:p>
      <w:r>
        <w:t>Equation : " X = 148 / 14"</w:t>
      </w:r>
    </w:p>
    <w:p>
      <w:r>
        <w:t xml:space="preserve">Answer : "10.571428571428571" </w:t>
        <w:br/>
        <w:t>}</w:t>
      </w:r>
    </w:p>
    <w:p>
      <w:r>
        <w:t>{</w:t>
        <w:br/>
        <w:t>Index 2333:</w:t>
      </w:r>
    </w:p>
    <w:p>
      <w:r>
        <w:t>Question : "Stephen had some apple. He chop each apple into 15 slices. If total 187 apple slices Stephen make, then how many apple Stephen had?"</w:t>
      </w:r>
    </w:p>
    <w:p>
      <w:r>
        <w:t>Equation : " X = 187 / 15"</w:t>
      </w:r>
    </w:p>
    <w:p>
      <w:r>
        <w:t xml:space="preserve">Answer : "12.466666666666667" </w:t>
        <w:br/>
        <w:t>}</w:t>
      </w:r>
    </w:p>
    <w:p>
      <w:r>
        <w:t>{</w:t>
        <w:br/>
        <w:t>Index 2334:</w:t>
      </w:r>
    </w:p>
    <w:p>
      <w:r>
        <w:t>Question : "Marhta had some coconut. He cut up each coconut into 17 slices. If total 128 coconut slices Marhta make, then how many coconut Marhta had?"</w:t>
      </w:r>
    </w:p>
    <w:p>
      <w:r>
        <w:t>Equation : " X = 128 / 17"</w:t>
      </w:r>
    </w:p>
    <w:p>
      <w:r>
        <w:t xml:space="preserve">Answer : "7.529411764705882" </w:t>
        <w:br/>
        <w:t>}</w:t>
      </w:r>
    </w:p>
    <w:p>
      <w:r>
        <w:t>{</w:t>
        <w:br/>
        <w:t>Index 2335:</w:t>
      </w:r>
    </w:p>
    <w:p>
      <w:r>
        <w:t>Question : "Nicholas had some lemon. He carve each lemon into 5 slices. If total 128 lemon slices Nicholas make, then how many lemon Nicholas had?"</w:t>
      </w:r>
    </w:p>
    <w:p>
      <w:r>
        <w:t>Equation : " X = 128 / 5"</w:t>
      </w:r>
    </w:p>
    <w:p>
      <w:r>
        <w:t xml:space="preserve">Answer : "25.6" </w:t>
        <w:br/>
        <w:t>}</w:t>
      </w:r>
    </w:p>
    <w:p>
      <w:r>
        <w:t>{</w:t>
        <w:br/>
        <w:t>Index 2336:</w:t>
      </w:r>
    </w:p>
    <w:p>
      <w:r>
        <w:t>Question : "Michael had some watermelon. He hash each watermelon into 11 slices. If total 165 watermelon slices Michael make, then how many watermelon Michael had?"</w:t>
      </w:r>
    </w:p>
    <w:p>
      <w:r>
        <w:t>Equation : " X = 165 / 11"</w:t>
      </w:r>
    </w:p>
    <w:p>
      <w:r>
        <w:t xml:space="preserve">Answer : "15.0" </w:t>
        <w:br/>
        <w:t>}</w:t>
      </w:r>
    </w:p>
    <w:p>
      <w:r>
        <w:t>{</w:t>
        <w:br/>
        <w:t>Index 2337:</w:t>
      </w:r>
    </w:p>
    <w:p>
      <w:r>
        <w:t>Question : "Valarie had some banana. He chop each banana into 7 slices. If total 84 banana slices Valarie make, then how many banana Valarie had?"</w:t>
      </w:r>
    </w:p>
    <w:p>
      <w:r>
        <w:t>Equation : " X = 84 / 7"</w:t>
      </w:r>
    </w:p>
    <w:p>
      <w:r>
        <w:t xml:space="preserve">Answer : "12.0" </w:t>
        <w:br/>
        <w:t>}</w:t>
      </w:r>
    </w:p>
    <w:p>
      <w:r>
        <w:t>{</w:t>
        <w:br/>
        <w:t>Index 2338:</w:t>
      </w:r>
    </w:p>
    <w:p>
      <w:r>
        <w:t>Question : "Bertha had some avocado. He cut each avocado into 24 slices. If total 69 avocado slices Bertha make, then how many avocado Bertha had?"</w:t>
      </w:r>
    </w:p>
    <w:p>
      <w:r>
        <w:t>Equation : " X = 69 / 24"</w:t>
      </w:r>
    </w:p>
    <w:p>
      <w:r>
        <w:t xml:space="preserve">Answer : "2.875" </w:t>
        <w:br/>
        <w:t>}</w:t>
      </w:r>
    </w:p>
    <w:p>
      <w:r>
        <w:t>{</w:t>
        <w:br/>
        <w:t>Index 2339:</w:t>
      </w:r>
    </w:p>
    <w:p>
      <w:r>
        <w:t>Question : "Jack had some Banana. He divide each Banana into 11 slices. If total 35 Banana slices Jack make, then how many Banana Jack had?"</w:t>
      </w:r>
    </w:p>
    <w:p>
      <w:r>
        <w:t>Equation : " X = 35 / 11"</w:t>
      </w:r>
    </w:p>
    <w:p>
      <w:r>
        <w:t xml:space="preserve">Answer : "3.1818181818181817" </w:t>
        <w:br/>
        <w:t>}</w:t>
      </w:r>
    </w:p>
    <w:p>
      <w:r>
        <w:t>{</w:t>
        <w:br/>
        <w:t>Index 2340:</w:t>
      </w:r>
    </w:p>
    <w:p>
      <w:r>
        <w:t>Question : "Joanna had some blueberry. He hash each blueberry into 5 slices. If total 65 blueberry slices Joanna make, then how many blueberry Joanna had?"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2341:</w:t>
      </w:r>
    </w:p>
    <w:p>
      <w:r>
        <w:t>Question : "Barbara had some lemon. He dice each lemon into 8 slices. If total 147 lemon slices Barbara make, then how many lemon Barbara had?"</w:t>
      </w:r>
    </w:p>
    <w:p>
      <w:r>
        <w:t>Equation : " X = 147 / 8"</w:t>
      </w:r>
    </w:p>
    <w:p>
      <w:r>
        <w:t xml:space="preserve">Answer : "18.375" </w:t>
        <w:br/>
        <w:t>}</w:t>
      </w:r>
    </w:p>
    <w:p>
      <w:r>
        <w:t>{</w:t>
        <w:br/>
        <w:t>Index 2342:</w:t>
      </w:r>
    </w:p>
    <w:p>
      <w:r>
        <w:t>Question : "Amy had some apricot. He carve each apricot into 26 slices. If total 107 apricot slices Amy make, then how many apricot Amy had?"</w:t>
      </w:r>
    </w:p>
    <w:p>
      <w:r>
        <w:t>Equation : " X = 107 / 26"</w:t>
      </w:r>
    </w:p>
    <w:p>
      <w:r>
        <w:t xml:space="preserve">Answer : "4.115384615384615" </w:t>
        <w:br/>
        <w:t>}</w:t>
      </w:r>
    </w:p>
    <w:p>
      <w:r>
        <w:t>{</w:t>
        <w:br/>
        <w:t>Index 2343:</w:t>
      </w:r>
    </w:p>
    <w:p>
      <w:r>
        <w:t>Question : "Eric had some avocado. He hash each avocado into 18 slices. If total 156 avocado slices Eric make, then how many avocado Eric had?"</w:t>
      </w:r>
    </w:p>
    <w:p>
      <w:r>
        <w:t>Equation : " X = 156 / 18"</w:t>
      </w:r>
    </w:p>
    <w:p>
      <w:r>
        <w:t xml:space="preserve">Answer : "8.666666666666666" </w:t>
        <w:br/>
        <w:t>}</w:t>
      </w:r>
    </w:p>
    <w:p>
      <w:r>
        <w:t>{</w:t>
        <w:br/>
        <w:t>Index 2344:</w:t>
      </w:r>
    </w:p>
    <w:p>
      <w:r>
        <w:t>Question : "Angela had some papaya. He carve each papaya into 20 slices. If total 85 papaya slices Angela make, then how many papaya Angela had?"</w:t>
      </w:r>
    </w:p>
    <w:p>
      <w:r>
        <w:t>Equation : " X = 85 / 20"</w:t>
      </w:r>
    </w:p>
    <w:p>
      <w:r>
        <w:t xml:space="preserve">Answer : "4.25" </w:t>
        <w:br/>
        <w:t>}</w:t>
      </w:r>
    </w:p>
    <w:p>
      <w:r>
        <w:t>{</w:t>
        <w:br/>
        <w:t>Index 2345:</w:t>
      </w:r>
    </w:p>
    <w:p>
      <w:r>
        <w:t>Question : "Bruce had some pear. He cube each pear into 2 slices. If total 150 pear slices Bruce make, then how many pear Bruce had?"</w:t>
      </w:r>
    </w:p>
    <w:p>
      <w:r>
        <w:t>Equation : " X = 150 / 2"</w:t>
      </w:r>
    </w:p>
    <w:p>
      <w:r>
        <w:t xml:space="preserve">Answer : "75.0" </w:t>
        <w:br/>
        <w:t>}</w:t>
      </w:r>
    </w:p>
    <w:p>
      <w:r>
        <w:t>{</w:t>
        <w:br/>
        <w:t>Index 2346:</w:t>
      </w:r>
    </w:p>
    <w:p>
      <w:r>
        <w:t>Question : "David had some Mango. He cube each Mango into 9 slices. If total 68 Mango slices David make, then how many Mango David had?"</w:t>
      </w:r>
    </w:p>
    <w:p>
      <w:r>
        <w:t>Equation : " X = 68 / 9"</w:t>
      </w:r>
    </w:p>
    <w:p>
      <w:r>
        <w:t xml:space="preserve">Answer : "7.555555555555555" </w:t>
        <w:br/>
        <w:t>}</w:t>
      </w:r>
    </w:p>
    <w:p>
      <w:r>
        <w:t>{</w:t>
        <w:br/>
        <w:t>Index 2347:</w:t>
      </w:r>
    </w:p>
    <w:p>
      <w:r>
        <w:t>Question : "Jeffrey had some Book. He divide each Book into 28 slices. If total 127 Book slices Jeffrey make, then how many Book Jeffrey had?"</w:t>
      </w:r>
    </w:p>
    <w:p>
      <w:r>
        <w:t>Equation : " X = 127 / 28"</w:t>
      </w:r>
    </w:p>
    <w:p>
      <w:r>
        <w:t xml:space="preserve">Answer : "4.535714285714286" </w:t>
        <w:br/>
        <w:t>}</w:t>
      </w:r>
    </w:p>
    <w:p>
      <w:r>
        <w:t>{</w:t>
        <w:br/>
        <w:t>Index 2348:</w:t>
      </w:r>
    </w:p>
    <w:p>
      <w:r>
        <w:t>Question : "Ada had some lychee. He mince each lychee into 11 slices. If total 56 lychee slices Ada make, then how many lychee Ada had?"</w:t>
      </w:r>
    </w:p>
    <w:p>
      <w:r>
        <w:t>Equation : " X = 56 / 11"</w:t>
      </w:r>
    </w:p>
    <w:p>
      <w:r>
        <w:t xml:space="preserve">Answer : "5.090909090909091" </w:t>
        <w:br/>
        <w:t>}</w:t>
      </w:r>
    </w:p>
    <w:p>
      <w:r>
        <w:t>{</w:t>
        <w:br/>
        <w:t>Index 2349:</w:t>
      </w:r>
    </w:p>
    <w:p>
      <w:r>
        <w:t>Question : "Jody had some lychee. He cut up each lychee into 14 slices. If total 154 lychee slices Jody make, then how many lychee Jody had?"</w:t>
      </w:r>
    </w:p>
    <w:p>
      <w:r>
        <w:t>Equation : " X = 154 / 14"</w:t>
      </w:r>
    </w:p>
    <w:p>
      <w:r>
        <w:t xml:space="preserve">Answer : "11.0" </w:t>
        <w:br/>
        <w:t>}</w:t>
      </w:r>
    </w:p>
    <w:p>
      <w:r>
        <w:t>{</w:t>
        <w:br/>
        <w:t>Index 2350:</w:t>
      </w:r>
    </w:p>
    <w:p>
      <w:r>
        <w:t>Question : "Mark had some cherry. He hash each cherry into 23 slices. If total 175 cherry slices Mark make, then how many cherry Mark had?"</w:t>
      </w:r>
    </w:p>
    <w:p>
      <w:r>
        <w:t>Equation : " X = 175 / 23"</w:t>
      </w:r>
    </w:p>
    <w:p>
      <w:r>
        <w:t xml:space="preserve">Answer : "7.608695652173913" </w:t>
        <w:br/>
        <w:t>}</w:t>
      </w:r>
    </w:p>
    <w:p>
      <w:r>
        <w:t>{</w:t>
        <w:br/>
        <w:t>Index 2351:</w:t>
      </w:r>
    </w:p>
    <w:p>
      <w:r>
        <w:t>Question : "Mario had some strawberry. He mince each strawberry into 8 slices. If total 110 strawberry slices Mario make, then how many strawberry Mario had?"</w:t>
      </w:r>
    </w:p>
    <w:p>
      <w:r>
        <w:t>Equation : " X = 110 / 8"</w:t>
      </w:r>
    </w:p>
    <w:p>
      <w:r>
        <w:t xml:space="preserve">Answer : "13.75" </w:t>
        <w:br/>
        <w:t>}</w:t>
      </w:r>
    </w:p>
    <w:p>
      <w:r>
        <w:t>{</w:t>
        <w:br/>
        <w:t>Index 2352:</w:t>
      </w:r>
    </w:p>
    <w:p>
      <w:r>
        <w:t>Question : "Mark had some blueberry. He cut each blueberry into 27 slices. If total 78 blueberry slices Mark make, then how many blueberry Mark had?"</w:t>
      </w:r>
    </w:p>
    <w:p>
      <w:r>
        <w:t>Equation : " X = 78 / 27"</w:t>
      </w:r>
    </w:p>
    <w:p>
      <w:r>
        <w:t xml:space="preserve">Answer : "2.888888888888889" </w:t>
        <w:br/>
        <w:t>}</w:t>
      </w:r>
    </w:p>
    <w:p>
      <w:r>
        <w:t>{</w:t>
        <w:br/>
        <w:t>Index 2353:</w:t>
      </w:r>
    </w:p>
    <w:p>
      <w:r>
        <w:t>Question : "Alisa had some blackcurrant. He hash each blackcurrant into 21 slices. If total 100 blackcurrant slices Alisa make, then how many blackcurrant Alisa had?"</w:t>
      </w:r>
    </w:p>
    <w:p>
      <w:r>
        <w:t>Equation : " X = 100 / 21"</w:t>
      </w:r>
    </w:p>
    <w:p>
      <w:r>
        <w:t xml:space="preserve">Answer : "4.761904761904762" </w:t>
        <w:br/>
        <w:t>}</w:t>
      </w:r>
    </w:p>
    <w:p>
      <w:r>
        <w:t>{</w:t>
        <w:br/>
        <w:t>Index 2354:</w:t>
      </w:r>
    </w:p>
    <w:p>
      <w:r>
        <w:t>Question : "Irmgard had some nectarine. He divide each nectarine into 8 slices. If total 61 nectarine slices Irmgard make, then how many nectarine Irmgard had?"</w:t>
      </w:r>
    </w:p>
    <w:p>
      <w:r>
        <w:t>Equation : " X = 61 / 8"</w:t>
      </w:r>
    </w:p>
    <w:p>
      <w:r>
        <w:t xml:space="preserve">Answer : "7.625" </w:t>
        <w:br/>
        <w:t>}</w:t>
      </w:r>
    </w:p>
    <w:p>
      <w:r>
        <w:t>{</w:t>
        <w:br/>
        <w:t>Index 2355:</w:t>
      </w:r>
    </w:p>
    <w:p>
      <w:r>
        <w:t>Question : "Marie had some Pen. He cut up each Pen into 2 slices. If total 90 Pen slices Marie make, then how many Pen Marie had?"</w:t>
      </w:r>
    </w:p>
    <w:p>
      <w:r>
        <w:t>Equation : " X = 90 / 2"</w:t>
      </w:r>
    </w:p>
    <w:p>
      <w:r>
        <w:t xml:space="preserve">Answer : "45.0" </w:t>
        <w:br/>
        <w:t>}</w:t>
      </w:r>
    </w:p>
    <w:p>
      <w:r>
        <w:t>{</w:t>
        <w:br/>
        <w:t>Index 2356:</w:t>
      </w:r>
    </w:p>
    <w:p>
      <w:r>
        <w:t>Question : "Virginia had some peach. He cube each peach into 8 slices. If total 157 peach slices Virginia make, then how many peach Virginia had?"</w:t>
      </w:r>
    </w:p>
    <w:p>
      <w:r>
        <w:t>Equation : " X = 157 / 8"</w:t>
      </w:r>
    </w:p>
    <w:p>
      <w:r>
        <w:t xml:space="preserve">Answer : "19.625" </w:t>
        <w:br/>
        <w:t>}</w:t>
      </w:r>
    </w:p>
    <w:p>
      <w:r>
        <w:t>{</w:t>
        <w:br/>
        <w:t>Index 2357:</w:t>
      </w:r>
    </w:p>
    <w:p>
      <w:r>
        <w:t>Question : "Laverne had some quince. He carve each quince into 3 slices. If total 49 quince slices Laverne make, then how many quince Laverne had?"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2358:</w:t>
      </w:r>
    </w:p>
    <w:p>
      <w:r>
        <w:t>Question : "Stephen had some blackberry. He chop each blackberry into 30 slices. If total 40 blackberry slices Stephen make, then how many blackberry Stephen had?"</w:t>
      </w:r>
    </w:p>
    <w:p>
      <w:r>
        <w:t>Equation : " X = 40 / 30"</w:t>
      </w:r>
    </w:p>
    <w:p>
      <w:r>
        <w:t xml:space="preserve">Answer : "1.3333333333333333" </w:t>
        <w:br/>
        <w:t>}</w:t>
      </w:r>
    </w:p>
    <w:p>
      <w:r>
        <w:t>{</w:t>
        <w:br/>
        <w:t>Index 2359:</w:t>
      </w:r>
    </w:p>
    <w:p>
      <w:r>
        <w:t>Question : "George had some nectarine. He dice each nectarine into 6 slices. If total 154 nectarine slices George make, then how many nectarine George had?"</w:t>
      </w:r>
    </w:p>
    <w:p>
      <w:r>
        <w:t>Equation : " X = 154 / 6"</w:t>
      </w:r>
    </w:p>
    <w:p>
      <w:r>
        <w:t xml:space="preserve">Answer : "25.666666666666668" </w:t>
        <w:br/>
        <w:t>}</w:t>
      </w:r>
    </w:p>
    <w:p>
      <w:r>
        <w:t>{</w:t>
        <w:br/>
        <w:t>Index 2360:</w:t>
      </w:r>
    </w:p>
    <w:p>
      <w:r>
        <w:t>Question : "Reginald had some raspberry. He chop each raspberry into 28 slices. If total 161 raspberry slices Reginald make, then how many raspberry Reginald had?"</w:t>
      </w:r>
    </w:p>
    <w:p>
      <w:r>
        <w:t>Equation : " X = 161 / 28"</w:t>
      </w:r>
    </w:p>
    <w:p>
      <w:r>
        <w:t xml:space="preserve">Answer : "5.75" </w:t>
        <w:br/>
        <w:t>}</w:t>
      </w:r>
    </w:p>
    <w:p>
      <w:r>
        <w:t>{</w:t>
        <w:br/>
        <w:t>Index 2361:</w:t>
      </w:r>
    </w:p>
    <w:p>
      <w:r>
        <w:t>Question : "Cindy had some Watch. He carve each Watch into 21 slices. If total 71 Watch slices Cindy make, then how many Watch Cindy had?"</w:t>
      </w:r>
    </w:p>
    <w:p>
      <w:r>
        <w:t>Equation : " X = 71 / 21"</w:t>
      </w:r>
    </w:p>
    <w:p>
      <w:r>
        <w:t xml:space="preserve">Answer : "3.380952380952381" </w:t>
        <w:br/>
        <w:t>}</w:t>
      </w:r>
    </w:p>
    <w:p>
      <w:r>
        <w:t>{</w:t>
        <w:br/>
        <w:t>Index 2362:</w:t>
      </w:r>
    </w:p>
    <w:p>
      <w:r>
        <w:t>Question : "Jonathan had some Beg. He carve each Beg into 25 slices. If total 116 Beg slices Jonathan make, then how many Beg Jonathan had?"</w:t>
      </w:r>
    </w:p>
    <w:p>
      <w:r>
        <w:t>Equation : " X = 116 / 25"</w:t>
      </w:r>
    </w:p>
    <w:p>
      <w:r>
        <w:t xml:space="preserve">Answer : "4.64" </w:t>
        <w:br/>
        <w:t>}</w:t>
      </w:r>
    </w:p>
    <w:p>
      <w:r>
        <w:t>{</w:t>
        <w:br/>
        <w:t>Index 2363:</w:t>
      </w:r>
    </w:p>
    <w:p>
      <w:r>
        <w:t>Question : "Robin had some Flower. He cube each Flower into 20 slices. If total 136 Flower slices Robin make, then how many Flower Robin had?"</w:t>
      </w:r>
    </w:p>
    <w:p>
      <w:r>
        <w:t>Equation : " X = 136 / 20"</w:t>
      </w:r>
    </w:p>
    <w:p>
      <w:r>
        <w:t xml:space="preserve">Answer : "6.8" </w:t>
        <w:br/>
        <w:t>}</w:t>
      </w:r>
    </w:p>
    <w:p>
      <w:r>
        <w:t>{</w:t>
        <w:br/>
        <w:t>Index 2364:</w:t>
      </w:r>
    </w:p>
    <w:p>
      <w:r>
        <w:t>Question : "Sonia had some apple. He chop each apple into 13 slices. If total 125 apple slices Sonia make, then how many apple Sonia had?"</w:t>
      </w:r>
    </w:p>
    <w:p>
      <w:r>
        <w:t>Equation : " X = 125 / 13"</w:t>
      </w:r>
    </w:p>
    <w:p>
      <w:r>
        <w:t xml:space="preserve">Answer : "9.615384615384615" </w:t>
        <w:br/>
        <w:t>}</w:t>
      </w:r>
    </w:p>
    <w:p>
      <w:r>
        <w:t>{</w:t>
        <w:br/>
        <w:t>Index 2365:</w:t>
      </w:r>
    </w:p>
    <w:p>
      <w:r>
        <w:t>Question : "Ronald had some Mango. He dice each Mango into 23 slices. If total 162 Mango slices Ronald make, then how many Mango Ronald had?"</w:t>
      </w:r>
    </w:p>
    <w:p>
      <w:r>
        <w:t>Equation : " X = 162 / 23"</w:t>
      </w:r>
    </w:p>
    <w:p>
      <w:r>
        <w:t xml:space="preserve">Answer : "7.043478260869565" </w:t>
        <w:br/>
        <w:t>}</w:t>
      </w:r>
    </w:p>
    <w:p>
      <w:r>
        <w:t>{</w:t>
        <w:br/>
        <w:t>Index 2366:</w:t>
      </w:r>
    </w:p>
    <w:p>
      <w:r>
        <w:t>Question : "Yvonne had some Flower. He chop each Flower into 9 slices. If total 77 Flower slices Yvonne make, then how many Flower Yvonne had?"</w:t>
      </w:r>
    </w:p>
    <w:p>
      <w:r>
        <w:t>Equation : " X = 77 / 9"</w:t>
      </w:r>
    </w:p>
    <w:p>
      <w:r>
        <w:t xml:space="preserve">Answer : "8.555555555555555" </w:t>
        <w:br/>
        <w:t>}</w:t>
      </w:r>
    </w:p>
    <w:p>
      <w:r>
        <w:t>{</w:t>
        <w:br/>
        <w:t>Index 2367:</w:t>
      </w:r>
    </w:p>
    <w:p>
      <w:r>
        <w:t>Question : "Kathleen had some pear. He hash each pear into 16 slices. If total 192 pear slices Kathleen make, then how many pear Kathleen had?"</w:t>
      </w:r>
    </w:p>
    <w:p>
      <w:r>
        <w:t>Equation : " X = 192 / 16"</w:t>
      </w:r>
    </w:p>
    <w:p>
      <w:r>
        <w:t xml:space="preserve">Answer : "12.0" </w:t>
        <w:br/>
        <w:t>}</w:t>
      </w:r>
    </w:p>
    <w:p>
      <w:r>
        <w:t>{</w:t>
        <w:br/>
        <w:t>Index 2368:</w:t>
      </w:r>
    </w:p>
    <w:p>
      <w:r>
        <w:t>Question : "Gerald had some raspberry. He dice each raspberry into 23 slices. If total 198 raspberry slices Gerald make, then how many raspberry Gerald had?"</w:t>
      </w:r>
    </w:p>
    <w:p>
      <w:r>
        <w:t>Equation : " X = 198 / 23"</w:t>
      </w:r>
    </w:p>
    <w:p>
      <w:r>
        <w:t xml:space="preserve">Answer : "8.608695652173912" </w:t>
        <w:br/>
        <w:t>}</w:t>
      </w:r>
    </w:p>
    <w:p>
      <w:r>
        <w:t>{</w:t>
        <w:br/>
        <w:t>Index 2369:</w:t>
      </w:r>
    </w:p>
    <w:p>
      <w:r>
        <w:t>Question : "Reed had some plum. He slice each plum into 15 slices. If total 188 plum slices Reed make, then how many plum Reed had?"</w:t>
      </w:r>
    </w:p>
    <w:p>
      <w:r>
        <w:t>Equation : " X = 188 / 15"</w:t>
      </w:r>
    </w:p>
    <w:p>
      <w:r>
        <w:t xml:space="preserve">Answer : "12.533333333333333" </w:t>
        <w:br/>
        <w:t>}</w:t>
      </w:r>
    </w:p>
    <w:p>
      <w:r>
        <w:t>{</w:t>
        <w:br/>
        <w:t>Index 2370:</w:t>
      </w:r>
    </w:p>
    <w:p>
      <w:r>
        <w:t>Question : "Nadine had some kiwi. He mince each kiwi into 13 slices. If total 199 kiwi slices Nadine make, then how many kiwi Nadine had?"</w:t>
      </w:r>
    </w:p>
    <w:p>
      <w:r>
        <w:t>Equation : " X = 199 / 13"</w:t>
      </w:r>
    </w:p>
    <w:p>
      <w:r>
        <w:t xml:space="preserve">Answer : "15.307692307692308" </w:t>
        <w:br/>
        <w:t>}</w:t>
      </w:r>
    </w:p>
    <w:p>
      <w:r>
        <w:t>{</w:t>
        <w:br/>
        <w:t>Index 2371:</w:t>
      </w:r>
    </w:p>
    <w:p>
      <w:r>
        <w:t>Question : "Gretchen had some quince. He divide each quince into 27 slices. If total 131 quince slices Gretchen make, then how many quince Gretchen had?"</w:t>
      </w:r>
    </w:p>
    <w:p>
      <w:r>
        <w:t>Equation : " X = 131 / 27"</w:t>
      </w:r>
    </w:p>
    <w:p>
      <w:r>
        <w:t xml:space="preserve">Answer : "4.851851851851852" </w:t>
        <w:br/>
        <w:t>}</w:t>
      </w:r>
    </w:p>
    <w:p>
      <w:r>
        <w:t>{</w:t>
        <w:br/>
        <w:t>Index 2372:</w:t>
      </w:r>
    </w:p>
    <w:p>
      <w:r>
        <w:t>Question : "Janetta had some avocado. He mince each avocado into 12 slices. If total 137 avocado slices Janetta make, then how many avocado Janetta had?"</w:t>
      </w:r>
    </w:p>
    <w:p>
      <w:r>
        <w:t>Equation : " X = 137 / 12"</w:t>
      </w:r>
    </w:p>
    <w:p>
      <w:r>
        <w:t xml:space="preserve">Answer : "11.416666666666666" </w:t>
        <w:br/>
        <w:t>}</w:t>
      </w:r>
    </w:p>
    <w:p>
      <w:r>
        <w:t>{</w:t>
        <w:br/>
        <w:t>Index 2373:</w:t>
      </w:r>
    </w:p>
    <w:p>
      <w:r>
        <w:t>Question : "Sarah had some Press. He hash each Press into 12 slices. If total 53 Press slices Sarah make, then how many Press Sarah had?"</w:t>
      </w:r>
    </w:p>
    <w:p>
      <w:r>
        <w:t>Equation : " X = 53 / 12"</w:t>
      </w:r>
    </w:p>
    <w:p>
      <w:r>
        <w:t xml:space="preserve">Answer : "4.416666666666667" </w:t>
        <w:br/>
        <w:t>}</w:t>
      </w:r>
    </w:p>
    <w:p>
      <w:r>
        <w:t>{</w:t>
        <w:br/>
        <w:t>Index 2374:</w:t>
      </w:r>
    </w:p>
    <w:p>
      <w:r>
        <w:t>Question : "Jessica had some apple. He carve each apple into 20 slices. If total 190 apple slices Jessica make, then how many apple Jessica had?"</w:t>
      </w:r>
    </w:p>
    <w:p>
      <w:r>
        <w:t>Equation : " X = 190 / 20"</w:t>
      </w:r>
    </w:p>
    <w:p>
      <w:r>
        <w:t xml:space="preserve">Answer : "9.5" </w:t>
        <w:br/>
        <w:t>}</w:t>
      </w:r>
    </w:p>
    <w:p>
      <w:r>
        <w:t>{</w:t>
        <w:br/>
        <w:t>Index 2375:</w:t>
      </w:r>
    </w:p>
    <w:p>
      <w:r>
        <w:t>Question : "Rosa had some apple. He cut each apple into 20 slices. If total 60 apple slices Rosa make, then how many apple Rosa had?"</w:t>
      </w:r>
    </w:p>
    <w:p>
      <w:r>
        <w:t>Equation : " X = 60 / 20"</w:t>
      </w:r>
    </w:p>
    <w:p>
      <w:r>
        <w:t xml:space="preserve">Answer : "3.0" </w:t>
        <w:br/>
        <w:t>}</w:t>
      </w:r>
    </w:p>
    <w:p>
      <w:r>
        <w:t>{</w:t>
        <w:br/>
        <w:t>Index 2376:</w:t>
      </w:r>
    </w:p>
    <w:p>
      <w:r>
        <w:t>Question : "Terry had some Banana. He chop each Banana into 2 slices. If total 184 Banana slices Terry make, then how many Banana Terry had?"</w:t>
      </w:r>
    </w:p>
    <w:p>
      <w:r>
        <w:t>Equation : " X = 184 / 2"</w:t>
      </w:r>
    </w:p>
    <w:p>
      <w:r>
        <w:t xml:space="preserve">Answer : "92.0" </w:t>
        <w:br/>
        <w:t>}</w:t>
      </w:r>
    </w:p>
    <w:p>
      <w:r>
        <w:t>{</w:t>
        <w:br/>
        <w:t>Index 2377:</w:t>
      </w:r>
    </w:p>
    <w:p>
      <w:r>
        <w:t>Question : "Carrie had some blueberry. He hash each blueberry into 10 slices. If total 160 blueberry slices Carrie make, then how many blueberry Carrie had?"</w:t>
      </w:r>
    </w:p>
    <w:p>
      <w:r>
        <w:t>Equation : " X = 160 / 10"</w:t>
      </w:r>
    </w:p>
    <w:p>
      <w:r>
        <w:t xml:space="preserve">Answer : "16.0" </w:t>
        <w:br/>
        <w:t>}</w:t>
      </w:r>
    </w:p>
    <w:p>
      <w:r>
        <w:t>{</w:t>
        <w:br/>
        <w:t>Index 2378:</w:t>
      </w:r>
    </w:p>
    <w:p>
      <w:r>
        <w:t>Question : "George had some Beg. He slice each Beg into 4 slices. If total 91 Beg slices George make, then how many Beg George had?"</w:t>
      </w:r>
    </w:p>
    <w:p>
      <w:r>
        <w:t>Equation : " X = 91 / 4"</w:t>
      </w:r>
    </w:p>
    <w:p>
      <w:r>
        <w:t xml:space="preserve">Answer : "22.75" </w:t>
        <w:br/>
        <w:t>}</w:t>
      </w:r>
    </w:p>
    <w:p>
      <w:r>
        <w:t>{</w:t>
        <w:br/>
        <w:t>Index 2379:</w:t>
      </w:r>
    </w:p>
    <w:p>
      <w:r>
        <w:t>Question : "Marlene had some lime. He cube each lime into 24 slices. If total 119 lime slices Marlene make, then how many lime Marlene had?"</w:t>
      </w:r>
    </w:p>
    <w:p>
      <w:r>
        <w:t>Equation : " X = 119 / 24"</w:t>
      </w:r>
    </w:p>
    <w:p>
      <w:r>
        <w:t xml:space="preserve">Answer : "4.958333333333333" </w:t>
        <w:br/>
        <w:t>}</w:t>
      </w:r>
    </w:p>
    <w:p>
      <w:r>
        <w:t>{</w:t>
        <w:br/>
        <w:t>Index 2380:</w:t>
      </w:r>
    </w:p>
    <w:p>
      <w:r>
        <w:t>Question : "Lillian had some papaya. He divide each papaya into 23 slices. If total 130 papaya slices Lillian make, then how many papaya Lillian had?"</w:t>
      </w:r>
    </w:p>
    <w:p>
      <w:r>
        <w:t>Equation : " X = 130 / 23"</w:t>
      </w:r>
    </w:p>
    <w:p>
      <w:r>
        <w:t xml:space="preserve">Answer : "5.6521739130434785" </w:t>
        <w:br/>
        <w:t>}</w:t>
      </w:r>
    </w:p>
    <w:p>
      <w:r>
        <w:t>{</w:t>
        <w:br/>
        <w:t>Index 2381:</w:t>
      </w:r>
    </w:p>
    <w:p>
      <w:r>
        <w:t>Question : "Jennie had some apricot. He cut up each apricot into 19 slices. If total 111 apricot slices Jennie make, then how many apricot Jennie had?"</w:t>
      </w:r>
    </w:p>
    <w:p>
      <w:r>
        <w:t>Equation : " X = 111 / 19"</w:t>
      </w:r>
    </w:p>
    <w:p>
      <w:r>
        <w:t xml:space="preserve">Answer : "5.842105263157895" </w:t>
        <w:br/>
        <w:t>}</w:t>
      </w:r>
    </w:p>
    <w:p>
      <w:r>
        <w:t>{</w:t>
        <w:br/>
        <w:t>Index 2382:</w:t>
      </w:r>
    </w:p>
    <w:p>
      <w:r>
        <w:t>Question : "Annie had some lychee. He carve each lychee into 3 slices. If total 137 lychee slices Annie make, then how many lychee Annie had?"</w:t>
      </w:r>
    </w:p>
    <w:p>
      <w:r>
        <w:t>Equation : " X = 137 / 3"</w:t>
      </w:r>
    </w:p>
    <w:p>
      <w:r>
        <w:t xml:space="preserve">Answer : "45.666666666666664" </w:t>
        <w:br/>
        <w:t>}</w:t>
      </w:r>
    </w:p>
    <w:p>
      <w:r>
        <w:t>{</w:t>
        <w:br/>
        <w:t>Index 2383:</w:t>
      </w:r>
    </w:p>
    <w:p>
      <w:r>
        <w:t>Question : "Jeremy had some Car. He carve each Car into 9 slices. If total 45 Car slices Jeremy make, then how many Car Jeremy had?"</w:t>
      </w:r>
    </w:p>
    <w:p>
      <w:r>
        <w:t>Equation : " X = 45 / 9"</w:t>
      </w:r>
    </w:p>
    <w:p>
      <w:r>
        <w:t xml:space="preserve">Answer : "5.0" </w:t>
        <w:br/>
        <w:t>}</w:t>
      </w:r>
    </w:p>
    <w:p>
      <w:r>
        <w:t>{</w:t>
        <w:br/>
        <w:t>Index 2384:</w:t>
      </w:r>
    </w:p>
    <w:p>
      <w:r>
        <w:t>Question : "Denise had some blackcurrant. He mince each blackcurrant into 20 slices. If total 125 blackcurrant slices Denise make, then how many blackcurrant Denise had?"</w:t>
      </w:r>
    </w:p>
    <w:p>
      <w:r>
        <w:t>Equation : " X = 125 / 20"</w:t>
      </w:r>
    </w:p>
    <w:p>
      <w:r>
        <w:t xml:space="preserve">Answer : "6.25" </w:t>
        <w:br/>
        <w:t>}</w:t>
      </w:r>
    </w:p>
    <w:p>
      <w:r>
        <w:t>{</w:t>
        <w:br/>
        <w:t>Index 2385:</w:t>
      </w:r>
    </w:p>
    <w:p>
      <w:r>
        <w:t>Question : "Deborah had some blackcurrant. He slice each blackcurrant into 17 slices. If total 49 blackcurrant slices Deborah make, then how many blackcurrant Deborah had?"</w:t>
      </w:r>
    </w:p>
    <w:p>
      <w:r>
        <w:t>Equation : " X = 49 / 17"</w:t>
      </w:r>
    </w:p>
    <w:p>
      <w:r>
        <w:t xml:space="preserve">Answer : "2.8823529411764706" </w:t>
        <w:br/>
        <w:t>}</w:t>
      </w:r>
    </w:p>
    <w:p>
      <w:r>
        <w:t>{</w:t>
        <w:br/>
        <w:t>Index 2386:</w:t>
      </w:r>
    </w:p>
    <w:p>
      <w:r>
        <w:t>Question : "Gavin had some watermelon. He cut each watermelon into 7 slices. If total 118 watermelon slices Gavin make, then how many watermelon Gavin had?"</w:t>
      </w:r>
    </w:p>
    <w:p>
      <w:r>
        <w:t>Equation : " X = 118 / 7"</w:t>
      </w:r>
    </w:p>
    <w:p>
      <w:r>
        <w:t xml:space="preserve">Answer : "16.857142857142858" </w:t>
        <w:br/>
        <w:t>}</w:t>
      </w:r>
    </w:p>
    <w:p>
      <w:r>
        <w:t>{</w:t>
        <w:br/>
        <w:t>Index 2387:</w:t>
      </w:r>
    </w:p>
    <w:p>
      <w:r>
        <w:t>Question : "Aleshia had some Flower. He cut up each Flower into 21 slices. If total 72 Flower slices Aleshia make, then how many Flower Aleshia had?"</w:t>
      </w:r>
    </w:p>
    <w:p>
      <w:r>
        <w:t>Equation : " X = 72 / 21"</w:t>
      </w:r>
    </w:p>
    <w:p>
      <w:r>
        <w:t xml:space="preserve">Answer : "3.4285714285714284" </w:t>
        <w:br/>
        <w:t>}</w:t>
      </w:r>
    </w:p>
    <w:p>
      <w:r>
        <w:t>{</w:t>
        <w:br/>
        <w:t>Index 2388:</w:t>
      </w:r>
    </w:p>
    <w:p>
      <w:r>
        <w:t>Question : "Gladys had some toy. He slice each toy into 29 slices. If total 82 toy slices Gladys make, then how many toy Gladys had?"</w:t>
      </w:r>
    </w:p>
    <w:p>
      <w:r>
        <w:t>Equation : " X = 82 / 29"</w:t>
      </w:r>
    </w:p>
    <w:p>
      <w:r>
        <w:t xml:space="preserve">Answer : "2.8275862068965516" </w:t>
        <w:br/>
        <w:t>}</w:t>
      </w:r>
    </w:p>
    <w:p>
      <w:r>
        <w:t>{</w:t>
        <w:br/>
        <w:t>Index 2389:</w:t>
      </w:r>
    </w:p>
    <w:p>
      <w:r>
        <w:t>Question : "Sharon had some toy. He mince each toy into 29 slices. If total 180 toy slices Sharon make, then how many toy Sharon had?"</w:t>
      </w:r>
    </w:p>
    <w:p>
      <w:r>
        <w:t>Equation : " X = 180 / 29"</w:t>
      </w:r>
    </w:p>
    <w:p>
      <w:r>
        <w:t xml:space="preserve">Answer : "6.206896551724138" </w:t>
        <w:br/>
        <w:t>}</w:t>
      </w:r>
    </w:p>
    <w:p>
      <w:r>
        <w:t>{</w:t>
        <w:br/>
        <w:t>Index 2390:</w:t>
      </w:r>
    </w:p>
    <w:p>
      <w:r>
        <w:t>Question : "Barry had some Pen. He dice each Pen into 18 slices. If total 175 Pen slices Barry make, then how many Pen Barry had?"</w:t>
      </w:r>
    </w:p>
    <w:p>
      <w:r>
        <w:t>Equation : " X = 175 / 18"</w:t>
      </w:r>
    </w:p>
    <w:p>
      <w:r>
        <w:t xml:space="preserve">Answer : "9.722222222222221" </w:t>
        <w:br/>
        <w:t>}</w:t>
      </w:r>
    </w:p>
    <w:p>
      <w:r>
        <w:t>{</w:t>
        <w:br/>
        <w:t>Index 2391:</w:t>
      </w:r>
    </w:p>
    <w:p>
      <w:r>
        <w:t>Question : "Ronald had some papaya. He dice each papaya into 4 slices. If total 61 papaya slices Ronald make, then how many papaya Ronald had?"</w:t>
      </w:r>
    </w:p>
    <w:p>
      <w:r>
        <w:t>Equation : " X = 61 / 4"</w:t>
      </w:r>
    </w:p>
    <w:p>
      <w:r>
        <w:t xml:space="preserve">Answer : "15.25" </w:t>
        <w:br/>
        <w:t>}</w:t>
      </w:r>
    </w:p>
    <w:p>
      <w:r>
        <w:t>{</w:t>
        <w:br/>
        <w:t>Index 2392:</w:t>
      </w:r>
    </w:p>
    <w:p>
      <w:r>
        <w:t>Question : "Matthew had some quince. He cut up each quince into 28 slices. If total 131 quince slices Matthew make, then how many quince Matthew had?"</w:t>
      </w:r>
    </w:p>
    <w:p>
      <w:r>
        <w:t>Equation : " X = 131 / 28"</w:t>
      </w:r>
    </w:p>
    <w:p>
      <w:r>
        <w:t xml:space="preserve">Answer : "4.678571428571429" </w:t>
        <w:br/>
        <w:t>}</w:t>
      </w:r>
    </w:p>
    <w:p>
      <w:r>
        <w:t>{</w:t>
        <w:br/>
        <w:t>Index 2393:</w:t>
      </w:r>
    </w:p>
    <w:p>
      <w:r>
        <w:t>Question : "Donald had some avocado. He cut up each avocado into 7 slices. If total 141 avocado slices Donald make, then how many avocado Donald had?"</w:t>
      </w:r>
    </w:p>
    <w:p>
      <w:r>
        <w:t>Equation : " X = 141 / 7"</w:t>
      </w:r>
    </w:p>
    <w:p>
      <w:r>
        <w:t xml:space="preserve">Answer : "20.142857142857142" </w:t>
        <w:br/>
        <w:t>}</w:t>
      </w:r>
    </w:p>
    <w:p>
      <w:r>
        <w:t>{</w:t>
        <w:br/>
        <w:t>Index 2394:</w:t>
      </w:r>
    </w:p>
    <w:p>
      <w:r>
        <w:t>Question : "John had some peach. He hash each peach into 22 slices. If total 59 peach slices John make, then how many peach John had?"</w:t>
      </w:r>
    </w:p>
    <w:p>
      <w:r>
        <w:t>Equation : " X = 59 / 22"</w:t>
      </w:r>
    </w:p>
    <w:p>
      <w:r>
        <w:t xml:space="preserve">Answer : "2.6818181818181817" </w:t>
        <w:br/>
        <w:t>}</w:t>
      </w:r>
    </w:p>
    <w:p>
      <w:r>
        <w:t>{</w:t>
        <w:br/>
        <w:t>Index 2395:</w:t>
      </w:r>
    </w:p>
    <w:p>
      <w:r>
        <w:t>Question : "Elizabeth had some kiwi. He cut up each kiwi into 17 slices. If total 98 kiwi slices Elizabeth make, then how many kiwi Elizabeth had?"</w:t>
      </w:r>
    </w:p>
    <w:p>
      <w:r>
        <w:t>Equation : " X = 98 / 17"</w:t>
      </w:r>
    </w:p>
    <w:p>
      <w:r>
        <w:t xml:space="preserve">Answer : "5.764705882352941" </w:t>
        <w:br/>
        <w:t>}</w:t>
      </w:r>
    </w:p>
    <w:p>
      <w:r>
        <w:t>{</w:t>
        <w:br/>
        <w:t>Index 2396:</w:t>
      </w:r>
    </w:p>
    <w:p>
      <w:r>
        <w:t>Question : "Brittney had some papaya. He mince each papaya into 12 slices. If total 101 papaya slices Brittney make, then how many papaya Brittney had?"</w:t>
      </w:r>
    </w:p>
    <w:p>
      <w:r>
        <w:t>Equation : " X = 101 / 12"</w:t>
      </w:r>
    </w:p>
    <w:p>
      <w:r>
        <w:t xml:space="preserve">Answer : "8.416666666666666" </w:t>
        <w:br/>
        <w:t>}</w:t>
      </w:r>
    </w:p>
    <w:p>
      <w:r>
        <w:t>{</w:t>
        <w:br/>
        <w:t>Index 2397:</w:t>
      </w:r>
    </w:p>
    <w:p>
      <w:r>
        <w:t>Question : "Cari had some Book. He cut each Book into 19 slices. If total 49 Book slices Cari make, then how many Book Cari had?"</w:t>
      </w:r>
    </w:p>
    <w:p>
      <w:r>
        <w:t>Equation : " X = 49 / 19"</w:t>
      </w:r>
    </w:p>
    <w:p>
      <w:r>
        <w:t xml:space="preserve">Answer : "2.5789473684210527" </w:t>
        <w:br/>
        <w:t>}</w:t>
      </w:r>
    </w:p>
    <w:p>
      <w:r>
        <w:t>{</w:t>
        <w:br/>
        <w:t>Index 2398:</w:t>
      </w:r>
    </w:p>
    <w:p>
      <w:r>
        <w:t>Question : "Wayne had some pear. He slice each pear into 4 slices. If total 163 pear slices Wayne make, then how many pear Wayne had?"</w:t>
      </w:r>
    </w:p>
    <w:p>
      <w:r>
        <w:t>Equation : " X = 163 / 4"</w:t>
      </w:r>
    </w:p>
    <w:p>
      <w:r>
        <w:t xml:space="preserve">Answer : "40.75" </w:t>
        <w:br/>
        <w:t>}</w:t>
      </w:r>
    </w:p>
    <w:p>
      <w:r>
        <w:t>{</w:t>
        <w:br/>
        <w:t>Index 2399:</w:t>
      </w:r>
    </w:p>
    <w:p>
      <w:r>
        <w:t>Question : "Christina had some pineapple. He divide each pineapple into 21 slices. If total 90 pineapple slices Christina make, then how many pineapple Christina had?"</w:t>
      </w:r>
    </w:p>
    <w:p>
      <w:r>
        <w:t>Equation : " X = 90 / 21"</w:t>
      </w:r>
    </w:p>
    <w:p>
      <w:r>
        <w:t xml:space="preserve">Answer : "4.285714285714286" </w:t>
        <w:br/>
        <w:t>}</w:t>
      </w:r>
    </w:p>
    <w:p>
      <w:r>
        <w:t>{</w:t>
        <w:br/>
        <w:t>Index 2400:</w:t>
      </w:r>
    </w:p>
    <w:p>
      <w:r>
        <w:t>Question : "Nancy had some Beg. He cut up each Beg into 19 slices. If total 92 Beg slices Nancy make, then how many Beg Nancy had?"</w:t>
      </w:r>
    </w:p>
    <w:p>
      <w:r>
        <w:t>Equation : " X = 92 / 19"</w:t>
      </w:r>
    </w:p>
    <w:p>
      <w:r>
        <w:t xml:space="preserve">Answer : "4.842105263157895" </w:t>
        <w:br/>
        <w:t>}</w:t>
      </w:r>
    </w:p>
    <w:p>
      <w:r>
        <w:t>{</w:t>
        <w:br/>
        <w:t>Index 2401:</w:t>
      </w:r>
    </w:p>
    <w:p>
      <w:r>
        <w:t>Question : "David had some blackberry. He cut up each blackberry into 4 slices. If total 148 blackberry slices David make, then how many blackberry David had?"</w:t>
      </w:r>
    </w:p>
    <w:p>
      <w:r>
        <w:t>Equation : " X = 148 / 4"</w:t>
      </w:r>
    </w:p>
    <w:p>
      <w:r>
        <w:t xml:space="preserve">Answer : "37.0" </w:t>
        <w:br/>
        <w:t>}</w:t>
      </w:r>
    </w:p>
    <w:p>
      <w:r>
        <w:t>{</w:t>
        <w:br/>
        <w:t>Index 2402:</w:t>
      </w:r>
    </w:p>
    <w:p>
      <w:r>
        <w:t>Question : "Melissa had some Mango. He slice each Mango into 9 slices. If total 122 Mango slices Melissa make, then how many Mango Melissa had?"</w:t>
      </w:r>
    </w:p>
    <w:p>
      <w:r>
        <w:t>Equation : " X = 122 / 9"</w:t>
      </w:r>
    </w:p>
    <w:p>
      <w:r>
        <w:t xml:space="preserve">Answer : "13.555555555555555" </w:t>
        <w:br/>
        <w:t>}</w:t>
      </w:r>
    </w:p>
    <w:p>
      <w:r>
        <w:t>{</w:t>
        <w:br/>
        <w:t>Index 2403:</w:t>
      </w:r>
    </w:p>
    <w:p>
      <w:r>
        <w:t>Question : "Bryan had some blueberry. He cut up each blueberry into 18 slices. If total 123 blueberry slices Bryan make, then how many blueberry Bryan had?"</w:t>
      </w:r>
    </w:p>
    <w:p>
      <w:r>
        <w:t>Equation : " X = 123 / 18"</w:t>
      </w:r>
    </w:p>
    <w:p>
      <w:r>
        <w:t xml:space="preserve">Answer : "6.833333333333333" </w:t>
        <w:br/>
        <w:t>}</w:t>
      </w:r>
    </w:p>
    <w:p>
      <w:r>
        <w:t>{</w:t>
        <w:br/>
        <w:t>Index 2404:</w:t>
      </w:r>
    </w:p>
    <w:p>
      <w:r>
        <w:t>Question : "Hazel had some pear. He divide each pear into 13 slices. If total 127 pear slices Hazel make, then how many pear Hazel had?"</w:t>
      </w:r>
    </w:p>
    <w:p>
      <w:r>
        <w:t>Equation : " X = 127 / 13"</w:t>
      </w:r>
    </w:p>
    <w:p>
      <w:r>
        <w:t xml:space="preserve">Answer : "9.76923076923077" </w:t>
        <w:br/>
        <w:t>}</w:t>
      </w:r>
    </w:p>
    <w:p>
      <w:r>
        <w:t>{</w:t>
        <w:br/>
        <w:t>Index 2405:</w:t>
      </w:r>
    </w:p>
    <w:p>
      <w:r>
        <w:t>Question : "Howard had some Book. He hash each Book into 21 slices. If total 99 Book slices Howard make, then how many Book Howard had?"</w:t>
      </w:r>
    </w:p>
    <w:p>
      <w:r>
        <w:t>Equation : " X = 99 / 21"</w:t>
      </w:r>
    </w:p>
    <w:p>
      <w:r>
        <w:t xml:space="preserve">Answer : "4.714285714285714" </w:t>
        <w:br/>
        <w:t>}</w:t>
      </w:r>
    </w:p>
    <w:p>
      <w:r>
        <w:t>{</w:t>
        <w:br/>
        <w:t>Index 2406:</w:t>
      </w:r>
    </w:p>
    <w:p>
      <w:r>
        <w:t>Question : "Patsy had some Box. He hash each Box into 16 slices. If total 36 Box slices Patsy make, then how many Box Patsy had?"</w:t>
      </w:r>
    </w:p>
    <w:p>
      <w:r>
        <w:t>Equation : " X = 36 / 16"</w:t>
      </w:r>
    </w:p>
    <w:p>
      <w:r>
        <w:t xml:space="preserve">Answer : "2.25" </w:t>
        <w:br/>
        <w:t>}</w:t>
      </w:r>
    </w:p>
    <w:p>
      <w:r>
        <w:t>{</w:t>
        <w:br/>
        <w:t>Index 2407:</w:t>
      </w:r>
    </w:p>
    <w:p>
      <w:r>
        <w:t>Question : "Daphne had some peach. He slice each peach into 17 slices. If total 157 peach slices Daphne make, then how many peach Daphne had?"</w:t>
      </w:r>
    </w:p>
    <w:p>
      <w:r>
        <w:t>Equation : " X = 157 / 17"</w:t>
      </w:r>
    </w:p>
    <w:p>
      <w:r>
        <w:t xml:space="preserve">Answer : "9.235294117647058" </w:t>
        <w:br/>
        <w:t>}</w:t>
      </w:r>
    </w:p>
    <w:p>
      <w:r>
        <w:t>{</w:t>
        <w:br/>
        <w:t>Index 2408:</w:t>
      </w:r>
    </w:p>
    <w:p>
      <w:r>
        <w:t>Question : "Matthew had some Press. He carve each Press into 8 slices. If total 53 Press slices Matthew make, then how many Press Matthew had?"</w:t>
      </w:r>
    </w:p>
    <w:p>
      <w:r>
        <w:t>Equation : " X = 53 / 8"</w:t>
      </w:r>
    </w:p>
    <w:p>
      <w:r>
        <w:t xml:space="preserve">Answer : "6.625" </w:t>
        <w:br/>
        <w:t>}</w:t>
      </w:r>
    </w:p>
    <w:p>
      <w:r>
        <w:t>{</w:t>
        <w:br/>
        <w:t>Index 2409:</w:t>
      </w:r>
    </w:p>
    <w:p>
      <w:r>
        <w:t>Question : "Scott had some apricot. He cut up each apricot into 8 slices. If total 160 apricot slices Scott make, then how many apricot Scott had?"</w:t>
      </w:r>
    </w:p>
    <w:p>
      <w:r>
        <w:t>Equation : " X = 160 / 8"</w:t>
      </w:r>
    </w:p>
    <w:p>
      <w:r>
        <w:t xml:space="preserve">Answer : "20.0" </w:t>
        <w:br/>
        <w:t>}</w:t>
      </w:r>
    </w:p>
    <w:p>
      <w:r>
        <w:t>{</w:t>
        <w:br/>
        <w:t>Index 2410:</w:t>
      </w:r>
    </w:p>
    <w:p>
      <w:r>
        <w:t>Question : "Jodi had some Pen. He chop each Pen into 10 slices. If total 121 Pen slices Jodi make, then how many Pen Jodi had?"</w:t>
      </w:r>
    </w:p>
    <w:p>
      <w:r>
        <w:t>Equation : " X = 121 / 10"</w:t>
      </w:r>
    </w:p>
    <w:p>
      <w:r>
        <w:t xml:space="preserve">Answer : "12.1" </w:t>
        <w:br/>
        <w:t>}</w:t>
      </w:r>
    </w:p>
    <w:p>
      <w:r>
        <w:t>{</w:t>
        <w:br/>
        <w:t>Index 2411:</w:t>
      </w:r>
    </w:p>
    <w:p>
      <w:r>
        <w:t>Question : "Francisca had some fig. He carve each fig into 17 slices. If total 160 fig slices Francisca make, then how many fig Francisca had?"</w:t>
      </w:r>
    </w:p>
    <w:p>
      <w:r>
        <w:t>Equation : " X = 160 / 17"</w:t>
      </w:r>
    </w:p>
    <w:p>
      <w:r>
        <w:t xml:space="preserve">Answer : "9.411764705882353" </w:t>
        <w:br/>
        <w:t>}</w:t>
      </w:r>
    </w:p>
    <w:p>
      <w:r>
        <w:t>{</w:t>
        <w:br/>
        <w:t>Index 2412:</w:t>
      </w:r>
    </w:p>
    <w:p>
      <w:r>
        <w:t>Question : "Marie had some mango. He cube each mango into 11 slices. If total 41 mango slices Marie make, then how many mango Marie had?"</w:t>
      </w:r>
    </w:p>
    <w:p>
      <w:r>
        <w:t>Equation : " X = 41 / 11"</w:t>
      </w:r>
    </w:p>
    <w:p>
      <w:r>
        <w:t xml:space="preserve">Answer : "3.727272727272727" </w:t>
        <w:br/>
        <w:t>}</w:t>
      </w:r>
    </w:p>
    <w:p>
      <w:r>
        <w:t>{</w:t>
        <w:br/>
        <w:t>Index 2413:</w:t>
      </w:r>
    </w:p>
    <w:p>
      <w:r>
        <w:t>Question : "Ken had some coconut. He cut each coconut into 3 slices. If total 51 coconut slices Ken make, then how many coconut Ken had?"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2414:</w:t>
      </w:r>
    </w:p>
    <w:p>
      <w:r>
        <w:t>Question : "Ida had some coconut. He dice each coconut into 22 slices. If total 41 coconut slices Ida make, then how many coconut Ida had?"</w:t>
      </w:r>
    </w:p>
    <w:p>
      <w:r>
        <w:t>Equation : " X = 41 / 22"</w:t>
      </w:r>
    </w:p>
    <w:p>
      <w:r>
        <w:t xml:space="preserve">Answer : "1.8636363636363635" </w:t>
        <w:br/>
        <w:t>}</w:t>
      </w:r>
    </w:p>
    <w:p>
      <w:r>
        <w:t>{</w:t>
        <w:br/>
        <w:t>Index 2415:</w:t>
      </w:r>
    </w:p>
    <w:p>
      <w:r>
        <w:t>Question : "Billy had some avocado. He chop each avocado into 23 slices. If total 36 avocado slices Billy make, then how many avocado Billy had?"</w:t>
      </w:r>
    </w:p>
    <w:p>
      <w:r>
        <w:t>Equation : " X = 36 / 23"</w:t>
      </w:r>
    </w:p>
    <w:p>
      <w:r>
        <w:t xml:space="preserve">Answer : "1.565217391304348" </w:t>
        <w:br/>
        <w:t>}</w:t>
      </w:r>
    </w:p>
    <w:p>
      <w:r>
        <w:t>{</w:t>
        <w:br/>
        <w:t>Index 2416:</w:t>
      </w:r>
    </w:p>
    <w:p>
      <w:r>
        <w:t>Question : "Edward had some strawberry. He cube each strawberry into 4 slices. If total 166 strawberry slices Edward make, then how many strawberry Edward had?"</w:t>
      </w:r>
    </w:p>
    <w:p>
      <w:r>
        <w:t>Equation : " X = 166 / 4"</w:t>
      </w:r>
    </w:p>
    <w:p>
      <w:r>
        <w:t xml:space="preserve">Answer : "41.5" </w:t>
        <w:br/>
        <w:t>}</w:t>
      </w:r>
    </w:p>
    <w:p>
      <w:r>
        <w:t>{</w:t>
        <w:br/>
        <w:t>Index 2417:</w:t>
      </w:r>
    </w:p>
    <w:p>
      <w:r>
        <w:t>Question : "Virginia had some pineapple. He cut up each pineapple into 29 slices. If total 40 pineapple slices Virginia make, then how many pineapple Virginia had?"</w:t>
      </w:r>
    </w:p>
    <w:p>
      <w:r>
        <w:t>Equation : " X = 40 / 29"</w:t>
      </w:r>
    </w:p>
    <w:p>
      <w:r>
        <w:t xml:space="preserve">Answer : "1.3793103448275863" </w:t>
        <w:br/>
        <w:t>}</w:t>
      </w:r>
    </w:p>
    <w:p>
      <w:r>
        <w:t>{</w:t>
        <w:br/>
        <w:t>Index 2418:</w:t>
      </w:r>
    </w:p>
    <w:p>
      <w:r>
        <w:t>Question : "Dennis had some Banana. He cut up each Banana into 17 slices. If total 68 Banana slices Dennis make, then how many Banana Dennis had?"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2419:</w:t>
      </w:r>
    </w:p>
    <w:p>
      <w:r>
        <w:t>Question : "James had some banana. He cut each banana into 9 slices. If total 96 banana slices James make, then how many banana James had?"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2420:</w:t>
      </w:r>
    </w:p>
    <w:p>
      <w:r>
        <w:t>Question : "Jeremy had some apricot. He mince each apricot into 21 slices. If total 102 apricot slices Jeremy make, then how many apricot Jeremy had?"</w:t>
      </w:r>
    </w:p>
    <w:p>
      <w:r>
        <w:t>Equation : " X = 102 / 21"</w:t>
      </w:r>
    </w:p>
    <w:p>
      <w:r>
        <w:t xml:space="preserve">Answer : "4.857142857142857" </w:t>
        <w:br/>
        <w:t>}</w:t>
      </w:r>
    </w:p>
    <w:p>
      <w:r>
        <w:t>{</w:t>
        <w:br/>
        <w:t>Index 2421:</w:t>
      </w:r>
    </w:p>
    <w:p>
      <w:r>
        <w:t>Question : "Jerry had some Banana. He dice each Banana into 13 slices. If total 147 Banana slices Jerry make, then how many Banana Jerry had?"</w:t>
      </w:r>
    </w:p>
    <w:p>
      <w:r>
        <w:t>Equation : " X = 147 / 13"</w:t>
      </w:r>
    </w:p>
    <w:p>
      <w:r>
        <w:t xml:space="preserve">Answer : "11.307692307692308" </w:t>
        <w:br/>
        <w:t>}</w:t>
      </w:r>
    </w:p>
    <w:p>
      <w:r>
        <w:t>{</w:t>
        <w:br/>
        <w:t>Index 2422:</w:t>
      </w:r>
    </w:p>
    <w:p>
      <w:r>
        <w:t>Question : "Kendall had some banana. He carve each banana into 11 slices. If total 186 banana slices Kendall make, then how many banana Kendall had?"</w:t>
      </w:r>
    </w:p>
    <w:p>
      <w:r>
        <w:t>Equation : " X = 186 / 11"</w:t>
      </w:r>
    </w:p>
    <w:p>
      <w:r>
        <w:t xml:space="preserve">Answer : "16.90909090909091" </w:t>
        <w:br/>
        <w:t>}</w:t>
      </w:r>
    </w:p>
    <w:p>
      <w:r>
        <w:t>{</w:t>
        <w:br/>
        <w:t>Index 2423:</w:t>
      </w:r>
    </w:p>
    <w:p>
      <w:r>
        <w:t>Question : "Debra had some Car. He hash each Car into 24 slices. If total 76 Car slices Debra make, then how many Car Debra had?"</w:t>
      </w:r>
    </w:p>
    <w:p>
      <w:r>
        <w:t>Equation : " X = 76 / 24"</w:t>
      </w:r>
    </w:p>
    <w:p>
      <w:r>
        <w:t xml:space="preserve">Answer : "3.1666666666666665" </w:t>
        <w:br/>
        <w:t>}</w:t>
      </w:r>
    </w:p>
    <w:p>
      <w:r>
        <w:t>{</w:t>
        <w:br/>
        <w:t>Index 2424:</w:t>
      </w:r>
    </w:p>
    <w:p>
      <w:r>
        <w:t>Question : "Maya had some pineapple. He cut up each pineapple into 13 slices. If total 83 pineapple slices Maya make, then how many pineapple Maya had?"</w:t>
      </w:r>
    </w:p>
    <w:p>
      <w:r>
        <w:t>Equation : " X = 83 / 13"</w:t>
      </w:r>
    </w:p>
    <w:p>
      <w:r>
        <w:t xml:space="preserve">Answer : "6.384615384615385" </w:t>
        <w:br/>
        <w:t>}</w:t>
      </w:r>
    </w:p>
    <w:p>
      <w:r>
        <w:t>{</w:t>
        <w:br/>
        <w:t>Index 2425:</w:t>
      </w:r>
    </w:p>
    <w:p>
      <w:r>
        <w:t>Question : "Alma had some orange. He hash each orange into 22 slices. If total 175 orange slices Alma make, then how many orange Alma had?"</w:t>
      </w:r>
    </w:p>
    <w:p>
      <w:r>
        <w:t>Equation : " X = 175 / 22"</w:t>
      </w:r>
    </w:p>
    <w:p>
      <w:r>
        <w:t xml:space="preserve">Answer : "7.954545454545454" </w:t>
        <w:br/>
        <w:t>}</w:t>
      </w:r>
    </w:p>
    <w:p>
      <w:r>
        <w:t>{</w:t>
        <w:br/>
        <w:t>Index 2426:</w:t>
      </w:r>
    </w:p>
    <w:p>
      <w:r>
        <w:t>Question : "Donald had some apple. He cut each apple into 23 slices. If total 80 apple slices Donald make, then how many apple Donald had?"</w:t>
      </w:r>
    </w:p>
    <w:p>
      <w:r>
        <w:t>Equation : " X = 80 / 23"</w:t>
      </w:r>
    </w:p>
    <w:p>
      <w:r>
        <w:t xml:space="preserve">Answer : "3.4782608695652173" </w:t>
        <w:br/>
        <w:t>}</w:t>
      </w:r>
    </w:p>
    <w:p>
      <w:r>
        <w:t>{</w:t>
        <w:br/>
        <w:t>Index 2427:</w:t>
      </w:r>
    </w:p>
    <w:p>
      <w:r>
        <w:t>Question : "Stephen had some Press. He cut each Press into 26 slices. If total 129 Press slices Stephen make, then how many Press Stephen had?"</w:t>
      </w:r>
    </w:p>
    <w:p>
      <w:r>
        <w:t>Equation : " X = 129 / 26"</w:t>
      </w:r>
    </w:p>
    <w:p>
      <w:r>
        <w:t xml:space="preserve">Answer : "4.961538461538462" </w:t>
        <w:br/>
        <w:t>}</w:t>
      </w:r>
    </w:p>
    <w:p>
      <w:r>
        <w:t>{</w:t>
        <w:br/>
        <w:t>Index 2428:</w:t>
      </w:r>
    </w:p>
    <w:p>
      <w:r>
        <w:t>Question : "Howard had some watermelon. He cube each watermelon into 15 slices. If total 185 watermelon slices Howard make, then how many watermelon Howard had?"</w:t>
      </w:r>
    </w:p>
    <w:p>
      <w:r>
        <w:t>Equation : " X = 185 / 15"</w:t>
      </w:r>
    </w:p>
    <w:p>
      <w:r>
        <w:t xml:space="preserve">Answer : "12.333333333333334" </w:t>
        <w:br/>
        <w:t>}</w:t>
      </w:r>
    </w:p>
    <w:p>
      <w:r>
        <w:t>{</w:t>
        <w:br/>
        <w:t>Index 2429:</w:t>
      </w:r>
    </w:p>
    <w:p>
      <w:r>
        <w:t>Question : "Amanda had some avocado. He hash each avocado into 18 slices. If total 138 avocado slices Amanda make, then how many avocado Amanda had?"</w:t>
      </w:r>
    </w:p>
    <w:p>
      <w:r>
        <w:t>Equation : " X = 138 / 18"</w:t>
      </w:r>
    </w:p>
    <w:p>
      <w:r>
        <w:t xml:space="preserve">Answer : "7.666666666666667" </w:t>
        <w:br/>
        <w:t>}</w:t>
      </w:r>
    </w:p>
    <w:p>
      <w:r>
        <w:t>{</w:t>
        <w:br/>
        <w:t>Index 2430:</w:t>
      </w:r>
    </w:p>
    <w:p>
      <w:r>
        <w:t>Question : "Thomas had some plum. He cut up each plum into 10 slices. If total 128 plum slices Thomas make, then how many plum Thomas had?"</w:t>
      </w:r>
    </w:p>
    <w:p>
      <w:r>
        <w:t>Equation : " X = 128 / 10"</w:t>
      </w:r>
    </w:p>
    <w:p>
      <w:r>
        <w:t xml:space="preserve">Answer : "12.8" </w:t>
        <w:br/>
        <w:t>}</w:t>
      </w:r>
    </w:p>
    <w:p>
      <w:r>
        <w:t>{</w:t>
        <w:br/>
        <w:t>Index 2431:</w:t>
      </w:r>
    </w:p>
    <w:p>
      <w:r>
        <w:t>Question : "Elsie had some apple. He carve each apple into 8 slices. If total 180 apple slices Elsie make, then how many apple Elsie had?"</w:t>
      </w:r>
    </w:p>
    <w:p>
      <w:r>
        <w:t>Equation : " X = 180 / 8"</w:t>
      </w:r>
    </w:p>
    <w:p>
      <w:r>
        <w:t xml:space="preserve">Answer : "22.5" </w:t>
        <w:br/>
        <w:t>}</w:t>
      </w:r>
    </w:p>
    <w:p>
      <w:r>
        <w:t>{</w:t>
        <w:br/>
        <w:t>Index 2432:</w:t>
      </w:r>
    </w:p>
    <w:p>
      <w:r>
        <w:t>Question : "David had some blueberry. He carve each blueberry into 5 slices. If total 111 blueberry slices David make, then how many blueberry David had?"</w:t>
      </w:r>
    </w:p>
    <w:p>
      <w:r>
        <w:t>Equation : " X = 111 / 5"</w:t>
      </w:r>
    </w:p>
    <w:p>
      <w:r>
        <w:t xml:space="preserve">Answer : "22.2" </w:t>
        <w:br/>
        <w:t>}</w:t>
      </w:r>
    </w:p>
    <w:p>
      <w:r>
        <w:t>{</w:t>
        <w:br/>
        <w:t>Index 2433:</w:t>
      </w:r>
    </w:p>
    <w:p>
      <w:r>
        <w:t>Question : "Sophie had some cherry. He cut each cherry into 29 slices. If total 96 cherry slices Sophie make, then how many cherry Sophie had?"</w:t>
      </w:r>
    </w:p>
    <w:p>
      <w:r>
        <w:t>Equation : " X = 96 / 29"</w:t>
      </w:r>
    </w:p>
    <w:p>
      <w:r>
        <w:t xml:space="preserve">Answer : "3.310344827586207" </w:t>
        <w:br/>
        <w:t>}</w:t>
      </w:r>
    </w:p>
    <w:p>
      <w:r>
        <w:t>{</w:t>
        <w:br/>
        <w:t>Index 2434:</w:t>
      </w:r>
    </w:p>
    <w:p>
      <w:r>
        <w:t>Question : "Arthur had some Press. He chop each Press into 28 slices. If total 132 Press slices Arthur make, then how many Press Arthur had?"</w:t>
      </w:r>
    </w:p>
    <w:p>
      <w:r>
        <w:t>Equation : " X = 132 / 28"</w:t>
      </w:r>
    </w:p>
    <w:p>
      <w:r>
        <w:t xml:space="preserve">Answer : "4.714285714285714" </w:t>
        <w:br/>
        <w:t>}</w:t>
      </w:r>
    </w:p>
    <w:p>
      <w:r>
        <w:t>{</w:t>
        <w:br/>
        <w:t>Index 2435:</w:t>
      </w:r>
    </w:p>
    <w:p>
      <w:r>
        <w:t>Question : "Abby had some coconut. He divide each coconut into 15 slices. If total 193 coconut slices Abby make, then how many coconut Abby had?"</w:t>
      </w:r>
    </w:p>
    <w:p>
      <w:r>
        <w:t>Equation : " X = 193 / 15"</w:t>
      </w:r>
    </w:p>
    <w:p>
      <w:r>
        <w:t xml:space="preserve">Answer : "12.866666666666667" </w:t>
        <w:br/>
        <w:t>}</w:t>
      </w:r>
    </w:p>
    <w:p>
      <w:r>
        <w:t>{</w:t>
        <w:br/>
        <w:t>Index 2436:</w:t>
      </w:r>
    </w:p>
    <w:p>
      <w:r>
        <w:t>Question : "Anita had some cherry. He cut each cherry into 7 slices. If total 131 cherry slices Anita make, then how many cherry Anita had?"</w:t>
      </w:r>
    </w:p>
    <w:p>
      <w:r>
        <w:t>Equation : " X = 131 / 7"</w:t>
      </w:r>
    </w:p>
    <w:p>
      <w:r>
        <w:t xml:space="preserve">Answer : "18.714285714285715" </w:t>
        <w:br/>
        <w:t>}</w:t>
      </w:r>
    </w:p>
    <w:p>
      <w:r>
        <w:t>{</w:t>
        <w:br/>
        <w:t>Index 2437:</w:t>
      </w:r>
    </w:p>
    <w:p>
      <w:r>
        <w:t>Question : "Edna had some Car. He dice each Car into 14 slices. If total 174 Car slices Edna make, then how many Car Edna had?"</w:t>
      </w:r>
    </w:p>
    <w:p>
      <w:r>
        <w:t>Equation : " X = 174 / 14"</w:t>
      </w:r>
    </w:p>
    <w:p>
      <w:r>
        <w:t xml:space="preserve">Answer : "12.428571428571429" </w:t>
        <w:br/>
        <w:t>}</w:t>
      </w:r>
    </w:p>
    <w:p>
      <w:r>
        <w:t>{</w:t>
        <w:br/>
        <w:t>Index 2438:</w:t>
      </w:r>
    </w:p>
    <w:p>
      <w:r>
        <w:t>Question : "Al had some avocado. He cut up each avocado into 29 slices. If total 111 avocado slices Al make, then how many avocado Al had?"</w:t>
      </w:r>
    </w:p>
    <w:p>
      <w:r>
        <w:t>Equation : " X = 111 / 29"</w:t>
      </w:r>
    </w:p>
    <w:p>
      <w:r>
        <w:t xml:space="preserve">Answer : "3.8275862068965516" </w:t>
        <w:br/>
        <w:t>}</w:t>
      </w:r>
    </w:p>
    <w:p>
      <w:r>
        <w:t>{</w:t>
        <w:br/>
        <w:t>Index 2439:</w:t>
      </w:r>
    </w:p>
    <w:p>
      <w:r>
        <w:t>Question : "Andrew had some Biscuit. He mince each Biscuit into 4 slices. If total 107 Biscuit slices Andrew make, then how many Biscuit Andrew had?"</w:t>
      </w:r>
    </w:p>
    <w:p>
      <w:r>
        <w:t>Equation : " X = 107 / 4"</w:t>
      </w:r>
    </w:p>
    <w:p>
      <w:r>
        <w:t xml:space="preserve">Answer : "26.75" </w:t>
        <w:br/>
        <w:t>}</w:t>
      </w:r>
    </w:p>
    <w:p>
      <w:r>
        <w:t>{</w:t>
        <w:br/>
        <w:t>Index 2440:</w:t>
      </w:r>
    </w:p>
    <w:p>
      <w:r>
        <w:t>Question : "Rigoberto had some Banana. He cube each Banana into 10 slices. If total 182 Banana slices Rigoberto make, then how many Banana Rigoberto had?"</w:t>
      </w:r>
    </w:p>
    <w:p>
      <w:r>
        <w:t>Equation : " X = 182 / 10"</w:t>
      </w:r>
    </w:p>
    <w:p>
      <w:r>
        <w:t xml:space="preserve">Answer : "18.2" </w:t>
        <w:br/>
        <w:t>}</w:t>
      </w:r>
    </w:p>
    <w:p>
      <w:r>
        <w:t>{</w:t>
        <w:br/>
        <w:t>Index 2441:</w:t>
      </w:r>
    </w:p>
    <w:p>
      <w:r>
        <w:t>Question : "Elsie had some raspberry. He cut each raspberry into 25 slices. If total 118 raspberry slices Elsie make, then how many raspberry Elsie had?"</w:t>
      </w:r>
    </w:p>
    <w:p>
      <w:r>
        <w:t>Equation : " X = 118 / 25"</w:t>
      </w:r>
    </w:p>
    <w:p>
      <w:r>
        <w:t xml:space="preserve">Answer : "4.72" </w:t>
        <w:br/>
        <w:t>}</w:t>
      </w:r>
    </w:p>
    <w:p>
      <w:r>
        <w:t>{</w:t>
        <w:br/>
        <w:t>Index 2442:</w:t>
      </w:r>
    </w:p>
    <w:p>
      <w:r>
        <w:t>Question : "Marilyn had some papaya. He cube each papaya into 14 slices. If total 130 papaya slices Marilyn make, then how many papaya Marilyn had?"</w:t>
      </w:r>
    </w:p>
    <w:p>
      <w:r>
        <w:t>Equation : " X = 130 / 14"</w:t>
      </w:r>
    </w:p>
    <w:p>
      <w:r>
        <w:t xml:space="preserve">Answer : "9.285714285714286" </w:t>
        <w:br/>
        <w:t>}</w:t>
      </w:r>
    </w:p>
    <w:p>
      <w:r>
        <w:t>{</w:t>
        <w:br/>
        <w:t>Index 2443:</w:t>
      </w:r>
    </w:p>
    <w:p>
      <w:r>
        <w:t>Question : "Tory had some mango. He slice each mango into 14 slices. If total 192 mango slices Tory make, then how many mango Tory had?"</w:t>
      </w:r>
    </w:p>
    <w:p>
      <w:r>
        <w:t>Equation : " X = 192 / 14"</w:t>
      </w:r>
    </w:p>
    <w:p>
      <w:r>
        <w:t xml:space="preserve">Answer : "13.714285714285714" </w:t>
        <w:br/>
        <w:t>}</w:t>
      </w:r>
    </w:p>
    <w:p>
      <w:r>
        <w:t>{</w:t>
        <w:br/>
        <w:t>Index 2444:</w:t>
      </w:r>
    </w:p>
    <w:p>
      <w:r>
        <w:t>Question : "Rita had some pear. He cut each pear into 27 slices. If total 70 pear slices Rita make, then how many pear Rita had?"</w:t>
      </w:r>
    </w:p>
    <w:p>
      <w:r>
        <w:t>Equation : " X = 70 / 27"</w:t>
      </w:r>
    </w:p>
    <w:p>
      <w:r>
        <w:t xml:space="preserve">Answer : "2.5925925925925926" </w:t>
        <w:br/>
        <w:t>}</w:t>
      </w:r>
    </w:p>
    <w:p>
      <w:r>
        <w:t>{</w:t>
        <w:br/>
        <w:t>Index 2445:</w:t>
      </w:r>
    </w:p>
    <w:p>
      <w:r>
        <w:t>Question : "Whitney had some Bread. He cut each Bread into 19 slices. If total 110 Bread slices Whitney make, then how many Bread Whitney had?"</w:t>
      </w:r>
    </w:p>
    <w:p>
      <w:r>
        <w:t>Equation : " X = 110 / 19"</w:t>
      </w:r>
    </w:p>
    <w:p>
      <w:r>
        <w:t xml:space="preserve">Answer : "5.7894736842105265" </w:t>
        <w:br/>
        <w:t>}</w:t>
      </w:r>
    </w:p>
    <w:p>
      <w:r>
        <w:t>{</w:t>
        <w:br/>
        <w:t>Index 2446:</w:t>
      </w:r>
    </w:p>
    <w:p>
      <w:r>
        <w:t>Question : "Marcia had some blueberry. He dice each blueberry into 13 slices. If total 55 blueberry slices Marcia make, then how many blueberry Marcia had?"</w:t>
      </w:r>
    </w:p>
    <w:p>
      <w:r>
        <w:t>Equation : " X = 55 / 13"</w:t>
      </w:r>
    </w:p>
    <w:p>
      <w:r>
        <w:t xml:space="preserve">Answer : "4.230769230769231" </w:t>
        <w:br/>
        <w:t>}</w:t>
      </w:r>
    </w:p>
    <w:p>
      <w:r>
        <w:t>{</w:t>
        <w:br/>
        <w:t>Index 2447:</w:t>
      </w:r>
    </w:p>
    <w:p>
      <w:r>
        <w:t>Question : "Kevin had some plum. He mince each plum into 25 slices. If total 170 plum slices Kevin make, then how many plum Kevin had?"</w:t>
      </w:r>
    </w:p>
    <w:p>
      <w:r>
        <w:t>Equation : " X = 170 / 25"</w:t>
      </w:r>
    </w:p>
    <w:p>
      <w:r>
        <w:t xml:space="preserve">Answer : "6.8" </w:t>
        <w:br/>
        <w:t>}</w:t>
      </w:r>
    </w:p>
    <w:p>
      <w:r>
        <w:t>{</w:t>
        <w:br/>
        <w:t>Index 2448:</w:t>
      </w:r>
    </w:p>
    <w:p>
      <w:r>
        <w:t>Question : "Alberto had some Bread. He cube each Bread into 17 slices. If total 109 Bread slices Alberto make, then how many Bread Alberto had?"</w:t>
      </w:r>
    </w:p>
    <w:p>
      <w:r>
        <w:t>Equation : " X = 109 / 17"</w:t>
      </w:r>
    </w:p>
    <w:p>
      <w:r>
        <w:t xml:space="preserve">Answer : "6.411764705882353" </w:t>
        <w:br/>
        <w:t>}</w:t>
      </w:r>
    </w:p>
    <w:p>
      <w:r>
        <w:t>{</w:t>
        <w:br/>
        <w:t>Index 2449:</w:t>
      </w:r>
    </w:p>
    <w:p>
      <w:r>
        <w:t>Question : "Susan had some Watch. He hash each Watch into 8 slices. If total 158 Watch slices Susan make, then how many Watch Susan had?"</w:t>
      </w:r>
    </w:p>
    <w:p>
      <w:r>
        <w:t>Equation : " X = 158 / 8"</w:t>
      </w:r>
    </w:p>
    <w:p>
      <w:r>
        <w:t xml:space="preserve">Answer : "19.75" </w:t>
        <w:br/>
        <w:t>}</w:t>
      </w:r>
    </w:p>
    <w:p>
      <w:r>
        <w:t>{</w:t>
        <w:br/>
        <w:t>Index 2450:</w:t>
      </w:r>
    </w:p>
    <w:p>
      <w:r>
        <w:t>Question : "Margaret had some Mango. He cut up each Mango into 25 slices. If total 158 Mango slices Margaret make, then how many Mango Margaret had?"</w:t>
      </w:r>
    </w:p>
    <w:p>
      <w:r>
        <w:t>Equation : " X = 158 / 25"</w:t>
      </w:r>
    </w:p>
    <w:p>
      <w:r>
        <w:t xml:space="preserve">Answer : "6.32" </w:t>
        <w:br/>
        <w:t>}</w:t>
      </w:r>
    </w:p>
    <w:p>
      <w:r>
        <w:t>{</w:t>
        <w:br/>
        <w:t>Index 2451:</w:t>
      </w:r>
    </w:p>
    <w:p>
      <w:r>
        <w:t>Question : "Leopoldo had some avocado. He cube each avocado into 7 slices. If total 194 avocado slices Leopoldo make, then how many avocado Leopoldo had?"</w:t>
      </w:r>
    </w:p>
    <w:p>
      <w:r>
        <w:t>Equation : " X = 194 / 7"</w:t>
      </w:r>
    </w:p>
    <w:p>
      <w:r>
        <w:t xml:space="preserve">Answer : "27.714285714285715" </w:t>
        <w:br/>
        <w:t>}</w:t>
      </w:r>
    </w:p>
    <w:p>
      <w:r>
        <w:t>{</w:t>
        <w:br/>
        <w:t>Index 2452:</w:t>
      </w:r>
    </w:p>
    <w:p>
      <w:r>
        <w:t>Question : "Robert had some Banana. He cube each Banana into 26 slices. If total 176 Banana slices Robert make, then how many Banana Robert had?"</w:t>
      </w:r>
    </w:p>
    <w:p>
      <w:r>
        <w:t>Equation : " X = 176 / 26"</w:t>
      </w:r>
    </w:p>
    <w:p>
      <w:r>
        <w:t xml:space="preserve">Answer : "6.769230769230769" </w:t>
        <w:br/>
        <w:t>}</w:t>
      </w:r>
    </w:p>
    <w:p>
      <w:r>
        <w:t>{</w:t>
        <w:br/>
        <w:t>Index 2453:</w:t>
      </w:r>
    </w:p>
    <w:p>
      <w:r>
        <w:t>Question : "Michelle had some blackberry. He divide each blackberry into 20 slices. If total 63 blackberry slices Michelle make, then how many blackberry Michelle had?"</w:t>
      </w:r>
    </w:p>
    <w:p>
      <w:r>
        <w:t>Equation : " X = 63 / 20"</w:t>
      </w:r>
    </w:p>
    <w:p>
      <w:r>
        <w:t xml:space="preserve">Answer : "3.15" </w:t>
        <w:br/>
        <w:t>}</w:t>
      </w:r>
    </w:p>
    <w:p>
      <w:r>
        <w:t>{</w:t>
        <w:br/>
        <w:t>Index 2454:</w:t>
      </w:r>
    </w:p>
    <w:p>
      <w:r>
        <w:t>Question : "Patricia had some Watch. He mince each Watch into 26 slices. If total 54 Watch slices Patricia make, then how many Watch Patricia had?"</w:t>
      </w:r>
    </w:p>
    <w:p>
      <w:r>
        <w:t>Equation : " X = 54 / 26"</w:t>
      </w:r>
    </w:p>
    <w:p>
      <w:r>
        <w:t xml:space="preserve">Answer : "2.076923076923077" </w:t>
        <w:br/>
        <w:t>}</w:t>
      </w:r>
    </w:p>
    <w:p>
      <w:r>
        <w:t>{</w:t>
        <w:br/>
        <w:t>Index 2455:</w:t>
      </w:r>
    </w:p>
    <w:p>
      <w:r>
        <w:t>Question : "April had some lychee. He cut up each lychee into 16 slices. If total 161 lychee slices April make, then how many lychee April had?"</w:t>
      </w:r>
    </w:p>
    <w:p>
      <w:r>
        <w:t>Equation : " X = 161 / 16"</w:t>
      </w:r>
    </w:p>
    <w:p>
      <w:r>
        <w:t xml:space="preserve">Answer : "10.0625" </w:t>
        <w:br/>
        <w:t>}</w:t>
      </w:r>
    </w:p>
    <w:p>
      <w:r>
        <w:t>{</w:t>
        <w:br/>
        <w:t>Index 2456:</w:t>
      </w:r>
    </w:p>
    <w:p>
      <w:r>
        <w:t>Question : "James had some Beg. He carve each Beg into 13 slices. If total 187 Beg slices James make, then how many Beg James had?"</w:t>
      </w:r>
    </w:p>
    <w:p>
      <w:r>
        <w:t>Equation : " X = 187 / 13"</w:t>
      </w:r>
    </w:p>
    <w:p>
      <w:r>
        <w:t xml:space="preserve">Answer : "14.384615384615385" </w:t>
        <w:br/>
        <w:t>}</w:t>
      </w:r>
    </w:p>
    <w:p>
      <w:r>
        <w:t>{</w:t>
        <w:br/>
        <w:t>Index 2457:</w:t>
      </w:r>
    </w:p>
    <w:p>
      <w:r>
        <w:t>Question : "Ronald had some coconut. He slice each coconut into 28 slices. If total 124 coconut slices Ronald make, then how many coconut Ronald had?"</w:t>
      </w:r>
    </w:p>
    <w:p>
      <w:r>
        <w:t>Equation : " X = 124 / 28"</w:t>
      </w:r>
    </w:p>
    <w:p>
      <w:r>
        <w:t xml:space="preserve">Answer : "4.428571428571429" </w:t>
        <w:br/>
        <w:t>}</w:t>
      </w:r>
    </w:p>
    <w:p>
      <w:r>
        <w:t>{</w:t>
        <w:br/>
        <w:t>Index 2458:</w:t>
      </w:r>
    </w:p>
    <w:p>
      <w:r>
        <w:t>Question : "Alison had some apricot. He chop each apricot into 9 slices. If total 168 apricot slices Alison make, then how many apricot Alison had?"</w:t>
      </w:r>
    </w:p>
    <w:p>
      <w:r>
        <w:t>Equation : " X = 168 / 9"</w:t>
      </w:r>
    </w:p>
    <w:p>
      <w:r>
        <w:t xml:space="preserve">Answer : "18.666666666666668" </w:t>
        <w:br/>
        <w:t>}</w:t>
      </w:r>
    </w:p>
    <w:p>
      <w:r>
        <w:t>{</w:t>
        <w:br/>
        <w:t>Index 2459:</w:t>
      </w:r>
    </w:p>
    <w:p>
      <w:r>
        <w:t>Question : "Helen had some strawberry. He divide each strawberry into 14 slices. If total 73 strawberry slices Helen make, then how many strawberry Helen had?"</w:t>
      </w:r>
    </w:p>
    <w:p>
      <w:r>
        <w:t>Equation : " X = 73 / 14"</w:t>
      </w:r>
    </w:p>
    <w:p>
      <w:r>
        <w:t xml:space="preserve">Answer : "5.214285714285714" </w:t>
        <w:br/>
        <w:t>}</w:t>
      </w:r>
    </w:p>
    <w:p>
      <w:r>
        <w:t>{</w:t>
        <w:br/>
        <w:t>Index 2460:</w:t>
      </w:r>
    </w:p>
    <w:p>
      <w:r>
        <w:t>Question : "Donna had some Car. He mince each Car into 24 slices. If total 182 Car slices Donna make, then how many Car Donna had?"</w:t>
      </w:r>
    </w:p>
    <w:p>
      <w:r>
        <w:t>Equation : " X = 182 / 24"</w:t>
      </w:r>
    </w:p>
    <w:p>
      <w:r>
        <w:t xml:space="preserve">Answer : "7.583333333333333" </w:t>
        <w:br/>
        <w:t>}</w:t>
      </w:r>
    </w:p>
    <w:p>
      <w:r>
        <w:t>{</w:t>
        <w:br/>
        <w:t>Index 2461:</w:t>
      </w:r>
    </w:p>
    <w:p>
      <w:r>
        <w:t>Question : "Christopher had some nectarine. He divide each nectarine into 3 slices. If total 100 nectarine slices Christopher make, then how many nectarine Christopher had?"</w:t>
      </w:r>
    </w:p>
    <w:p>
      <w:r>
        <w:t>Equation : " X = 100 / 3"</w:t>
      </w:r>
    </w:p>
    <w:p>
      <w:r>
        <w:t xml:space="preserve">Answer : "33.333333333333336" </w:t>
        <w:br/>
        <w:t>}</w:t>
      </w:r>
    </w:p>
    <w:p>
      <w:r>
        <w:t>{</w:t>
        <w:br/>
        <w:t>Index 2462:</w:t>
      </w:r>
    </w:p>
    <w:p>
      <w:r>
        <w:t>Question : "Willie had some Watch. He divide each Watch into 17 slices. If total 73 Watch slices Willie make, then how many Watch Willie had?"</w:t>
      </w:r>
    </w:p>
    <w:p>
      <w:r>
        <w:t>Equation : " X = 73 / 17"</w:t>
      </w:r>
    </w:p>
    <w:p>
      <w:r>
        <w:t xml:space="preserve">Answer : "4.294117647058823" </w:t>
        <w:br/>
        <w:t>}</w:t>
      </w:r>
    </w:p>
    <w:p>
      <w:r>
        <w:t>{</w:t>
        <w:br/>
        <w:t>Index 2463:</w:t>
      </w:r>
    </w:p>
    <w:p>
      <w:r>
        <w:t>Question : "Benjamin had some Biscuit. He mince each Biscuit into 24 slices. If total 96 Biscuit slices Benjamin make, then how many Biscuit Benjamin had?"</w:t>
      </w:r>
    </w:p>
    <w:p>
      <w:r>
        <w:t>Equation : " X = 96 / 24"</w:t>
      </w:r>
    </w:p>
    <w:p>
      <w:r>
        <w:t xml:space="preserve">Answer : "4.0" </w:t>
        <w:br/>
        <w:t>}</w:t>
      </w:r>
    </w:p>
    <w:p>
      <w:r>
        <w:t>{</w:t>
        <w:br/>
        <w:t>Index 2464:</w:t>
      </w:r>
    </w:p>
    <w:p>
      <w:r>
        <w:t>Question : "Justin had some blackcurrant. He cut each blackcurrant into 29 slices. If total 177 blackcurrant slices Justin make, then how many blackcurrant Justin had?"</w:t>
      </w:r>
    </w:p>
    <w:p>
      <w:r>
        <w:t>Equation : " X = 177 / 29"</w:t>
      </w:r>
    </w:p>
    <w:p>
      <w:r>
        <w:t xml:space="preserve">Answer : "6.103448275862069" </w:t>
        <w:br/>
        <w:t>}</w:t>
      </w:r>
    </w:p>
    <w:p>
      <w:r>
        <w:t>{</w:t>
        <w:br/>
        <w:t>Index 2465:</w:t>
      </w:r>
    </w:p>
    <w:p>
      <w:r>
        <w:t>Question : "Carol had some lychee. He carve each lychee into 3 slices. If total 143 lychee slices Carol make, then how many lychee Carol had?"</w:t>
      </w:r>
    </w:p>
    <w:p>
      <w:r>
        <w:t>Equation : " X = 143 / 3"</w:t>
      </w:r>
    </w:p>
    <w:p>
      <w:r>
        <w:t xml:space="preserve">Answer : "47.666666666666664" </w:t>
        <w:br/>
        <w:t>}</w:t>
      </w:r>
    </w:p>
    <w:p>
      <w:r>
        <w:t>{</w:t>
        <w:br/>
        <w:t>Index 2466:</w:t>
      </w:r>
    </w:p>
    <w:p>
      <w:r>
        <w:t>Question : "Sarah had some Mango. He cut up each Mango into 3 slices. If total 75 Mango slices Sarah make, then how many Mango Sarah had?"</w:t>
      </w:r>
    </w:p>
    <w:p>
      <w:r>
        <w:t>Equation : " X = 75 / 3"</w:t>
      </w:r>
    </w:p>
    <w:p>
      <w:r>
        <w:t xml:space="preserve">Answer : "25.0" </w:t>
        <w:br/>
        <w:t>}</w:t>
      </w:r>
    </w:p>
    <w:p>
      <w:r>
        <w:t>{</w:t>
        <w:br/>
        <w:t>Index 2467:</w:t>
      </w:r>
    </w:p>
    <w:p>
      <w:r>
        <w:t>Question : "Harry had some nectarine. He hash each nectarine into 19 slices. If total 87 nectarine slices Harry make, then how many nectarine Harry had?"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2468:</w:t>
      </w:r>
    </w:p>
    <w:p>
      <w:r>
        <w:t>Question : "Corey had some kiwi. He slice each kiwi into 10 slices. If total 44 kiwi slices Corey make, then how many kiwi Corey had?"</w:t>
      </w:r>
    </w:p>
    <w:p>
      <w:r>
        <w:t>Equation : " X = 44 / 10"</w:t>
      </w:r>
    </w:p>
    <w:p>
      <w:r>
        <w:t xml:space="preserve">Answer : "4.4" </w:t>
        <w:br/>
        <w:t>}</w:t>
      </w:r>
    </w:p>
    <w:p>
      <w:r>
        <w:t>{</w:t>
        <w:br/>
        <w:t>Index 2469:</w:t>
      </w:r>
    </w:p>
    <w:p>
      <w:r>
        <w:t>Question : "Linda had some Doll. He hash each Doll into 24 slices. If total 123 Doll slices Linda make, then how many Doll Linda had?"</w:t>
      </w:r>
    </w:p>
    <w:p>
      <w:r>
        <w:t>Equation : " X = 123 / 24"</w:t>
      </w:r>
    </w:p>
    <w:p>
      <w:r>
        <w:t xml:space="preserve">Answer : "5.125" </w:t>
        <w:br/>
        <w:t>}</w:t>
      </w:r>
    </w:p>
    <w:p>
      <w:r>
        <w:t>{</w:t>
        <w:br/>
        <w:t>Index 2470:</w:t>
      </w:r>
    </w:p>
    <w:p>
      <w:r>
        <w:t>Question : "Mark had some banana. He chop each banana into 7 slices. If total 51 banana slices Mark make, then how many banana Mark had?"</w:t>
      </w:r>
    </w:p>
    <w:p>
      <w:r>
        <w:t>Equation : " X = 51 / 7"</w:t>
      </w:r>
    </w:p>
    <w:p>
      <w:r>
        <w:t xml:space="preserve">Answer : "7.285714285714286" </w:t>
        <w:br/>
        <w:t>}</w:t>
      </w:r>
    </w:p>
    <w:p>
      <w:r>
        <w:t>{</w:t>
        <w:br/>
        <w:t>Index 2471:</w:t>
      </w:r>
    </w:p>
    <w:p>
      <w:r>
        <w:t>Question : "Deidre had some coconut. He divide each coconut into 8 slices. If total 117 coconut slices Deidre make, then how many coconut Deidre had?"</w:t>
      </w:r>
    </w:p>
    <w:p>
      <w:r>
        <w:t>Equation : " X = 117 / 8"</w:t>
      </w:r>
    </w:p>
    <w:p>
      <w:r>
        <w:t xml:space="preserve">Answer : "14.625" </w:t>
        <w:br/>
        <w:t>}</w:t>
      </w:r>
    </w:p>
    <w:p>
      <w:r>
        <w:t>{</w:t>
        <w:br/>
        <w:t>Index 2472:</w:t>
      </w:r>
    </w:p>
    <w:p>
      <w:r>
        <w:t>Question : "Henry had some nectarine. He chop each nectarine into 23 slices. If total 111 nectarine slices Henry make, then how many nectarine Henry had?"</w:t>
      </w:r>
    </w:p>
    <w:p>
      <w:r>
        <w:t>Equation : " X = 111 / 23"</w:t>
      </w:r>
    </w:p>
    <w:p>
      <w:r>
        <w:t xml:space="preserve">Answer : "4.826086956521739" </w:t>
        <w:br/>
        <w:t>}</w:t>
      </w:r>
    </w:p>
    <w:p>
      <w:r>
        <w:t>{</w:t>
        <w:br/>
        <w:t>Index 2473:</w:t>
      </w:r>
    </w:p>
    <w:p>
      <w:r>
        <w:t>Question : "Melissa had some banana. He carve each banana into 19 slices. If total 74 banana slices Melissa make, then how many banana Melissa had?"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2474:</w:t>
      </w:r>
    </w:p>
    <w:p>
      <w:r>
        <w:t>Question : "Donna had some lemon. He dice each lemon into 26 slices. If total 134 lemon slices Donna make, then how many lemon Donna had?"</w:t>
      </w:r>
    </w:p>
    <w:p>
      <w:r>
        <w:t>Equation : " X = 134 / 26"</w:t>
      </w:r>
    </w:p>
    <w:p>
      <w:r>
        <w:t xml:space="preserve">Answer : "5.153846153846154" </w:t>
        <w:br/>
        <w:t>}</w:t>
      </w:r>
    </w:p>
    <w:p>
      <w:r>
        <w:t>{</w:t>
        <w:br/>
        <w:t>Index 2475:</w:t>
      </w:r>
    </w:p>
    <w:p>
      <w:r>
        <w:t>Question : "Jose had some Mango. He hash each Mango into 6 slices. If total 79 Mango slices Jose make, then how many Mango Jose had?"</w:t>
      </w:r>
    </w:p>
    <w:p>
      <w:r>
        <w:t>Equation : " X = 79 / 6"</w:t>
      </w:r>
    </w:p>
    <w:p>
      <w:r>
        <w:t xml:space="preserve">Answer : "13.166666666666666" </w:t>
        <w:br/>
        <w:t>}</w:t>
      </w:r>
    </w:p>
    <w:p>
      <w:r>
        <w:t>{</w:t>
        <w:br/>
        <w:t>Index 2476:</w:t>
      </w:r>
    </w:p>
    <w:p>
      <w:r>
        <w:t>Question : "Derek had some Beg. He carve each Beg into 13 slices. If total 90 Beg slices Derek make, then how many Beg Derek had?"</w:t>
      </w:r>
    </w:p>
    <w:p>
      <w:r>
        <w:t>Equation : " X = 90 / 13"</w:t>
      </w:r>
    </w:p>
    <w:p>
      <w:r>
        <w:t xml:space="preserve">Answer : "6.923076923076923" </w:t>
        <w:br/>
        <w:t>}</w:t>
      </w:r>
    </w:p>
    <w:p>
      <w:r>
        <w:t>{</w:t>
        <w:br/>
        <w:t>Index 2477:</w:t>
      </w:r>
    </w:p>
    <w:p>
      <w:r>
        <w:t>Question : "Irma had some Pen. He hash each Pen into 7 slices. If total 79 Pen slices Irma make, then how many Pen Irma had?"</w:t>
      </w:r>
    </w:p>
    <w:p>
      <w:r>
        <w:t>Equation : " X = 79 / 7"</w:t>
      </w:r>
    </w:p>
    <w:p>
      <w:r>
        <w:t xml:space="preserve">Answer : "11.285714285714286" </w:t>
        <w:br/>
        <w:t>}</w:t>
      </w:r>
    </w:p>
    <w:p>
      <w:r>
        <w:t>{</w:t>
        <w:br/>
        <w:t>Index 2478:</w:t>
      </w:r>
    </w:p>
    <w:p>
      <w:r>
        <w:t>Question : "Suzette had some lime. He dice each lime into 16 slices. If total 139 lime slices Suzette make, then how many lime Suzette had?"</w:t>
      </w:r>
    </w:p>
    <w:p>
      <w:r>
        <w:t>Equation : " X = 139 / 16"</w:t>
      </w:r>
    </w:p>
    <w:p>
      <w:r>
        <w:t xml:space="preserve">Answer : "8.6875" </w:t>
        <w:br/>
        <w:t>}</w:t>
      </w:r>
    </w:p>
    <w:p>
      <w:r>
        <w:t>{</w:t>
        <w:br/>
        <w:t>Index 2479:</w:t>
      </w:r>
    </w:p>
    <w:p>
      <w:r>
        <w:t>Question : "Harold had some quince. He cut each quince into 22 slices. If total 130 quince slices Harold make, then how many quince Harold had?"</w:t>
      </w:r>
    </w:p>
    <w:p>
      <w:r>
        <w:t>Equation : " X = 130 / 22"</w:t>
      </w:r>
    </w:p>
    <w:p>
      <w:r>
        <w:t xml:space="preserve">Answer : "5.909090909090909" </w:t>
        <w:br/>
        <w:t>}</w:t>
      </w:r>
    </w:p>
    <w:p>
      <w:r>
        <w:t>{</w:t>
        <w:br/>
        <w:t>Index 2480:</w:t>
      </w:r>
    </w:p>
    <w:p>
      <w:r>
        <w:t>Question : "Hilda had some Book. He mince each Book into 19 slices. If total 140 Book slices Hilda make, then how many Book Hilda had?"</w:t>
      </w:r>
    </w:p>
    <w:p>
      <w:r>
        <w:t>Equation : " X = 140 / 19"</w:t>
      </w:r>
    </w:p>
    <w:p>
      <w:r>
        <w:t xml:space="preserve">Answer : "7.368421052631579" </w:t>
        <w:br/>
        <w:t>}</w:t>
      </w:r>
    </w:p>
    <w:p>
      <w:r>
        <w:t>{</w:t>
        <w:br/>
        <w:t>Index 2481:</w:t>
      </w:r>
    </w:p>
    <w:p>
      <w:r>
        <w:t>Question : "Danny had some watermelon. He mince each watermelon into 11 slices. If total 140 watermelon slices Danny make, then how many watermelon Danny had?"</w:t>
      </w:r>
    </w:p>
    <w:p>
      <w:r>
        <w:t>Equation : " X = 140 / 11"</w:t>
      </w:r>
    </w:p>
    <w:p>
      <w:r>
        <w:t xml:space="preserve">Answer : "12.727272727272727" </w:t>
        <w:br/>
        <w:t>}</w:t>
      </w:r>
    </w:p>
    <w:p>
      <w:r>
        <w:t>{</w:t>
        <w:br/>
        <w:t>Index 2482:</w:t>
      </w:r>
    </w:p>
    <w:p>
      <w:r>
        <w:t>Question : "Ethel had some Beg. He cube each Beg into 29 slices. If total 185 Beg slices Ethel make, then how many Beg Ethel had?"</w:t>
      </w:r>
    </w:p>
    <w:p>
      <w:r>
        <w:t>Equation : " X = 185 / 29"</w:t>
      </w:r>
    </w:p>
    <w:p>
      <w:r>
        <w:t xml:space="preserve">Answer : "6.379310344827586" </w:t>
        <w:br/>
        <w:t>}</w:t>
      </w:r>
    </w:p>
    <w:p>
      <w:r>
        <w:t>{</w:t>
        <w:br/>
        <w:t>Index 2483:</w:t>
      </w:r>
    </w:p>
    <w:p>
      <w:r>
        <w:t>Question : "Caroline had some raspberry. He hash each raspberry into 12 slices. If total 38 raspberry slices Caroline make, then how many raspberry Caroline had?"</w:t>
      </w:r>
    </w:p>
    <w:p>
      <w:r>
        <w:t>Equation : " X = 38 / 12"</w:t>
      </w:r>
    </w:p>
    <w:p>
      <w:r>
        <w:t xml:space="preserve">Answer : "3.1666666666666665" </w:t>
        <w:br/>
        <w:t>}</w:t>
      </w:r>
    </w:p>
    <w:p>
      <w:r>
        <w:t>{</w:t>
        <w:br/>
        <w:t>Index 2484:</w:t>
      </w:r>
    </w:p>
    <w:p>
      <w:r>
        <w:t>Question : "Regina had some peach. He hash each peach into 9 slices. If total 174 peach slices Regina make, then how many peach Regina had?"</w:t>
      </w:r>
    </w:p>
    <w:p>
      <w:r>
        <w:t>Equation : " X = 174 / 9"</w:t>
      </w:r>
    </w:p>
    <w:p>
      <w:r>
        <w:t xml:space="preserve">Answer : "19.333333333333332" </w:t>
        <w:br/>
        <w:t>}</w:t>
      </w:r>
    </w:p>
    <w:p>
      <w:r>
        <w:t>{</w:t>
        <w:br/>
        <w:t>Index 2485:</w:t>
      </w:r>
    </w:p>
    <w:p>
      <w:r>
        <w:t>Question : "Thelma had some banana. He mince each banana into 18 slices. If total 102 banana slices Thelma make, then how many banana Thelma had?"</w:t>
      </w:r>
    </w:p>
    <w:p>
      <w:r>
        <w:t>Equation : " X = 102 / 18"</w:t>
      </w:r>
    </w:p>
    <w:p>
      <w:r>
        <w:t xml:space="preserve">Answer : "5.666666666666667" </w:t>
        <w:br/>
        <w:t>}</w:t>
      </w:r>
    </w:p>
    <w:p>
      <w:r>
        <w:t>{</w:t>
        <w:br/>
        <w:t>Index 2486:</w:t>
      </w:r>
    </w:p>
    <w:p>
      <w:r>
        <w:t>Question : "Todd had some Car. He cut each Car into 28 slices. If total 145 Car slices Todd make, then how many Car Todd had?"</w:t>
      </w:r>
    </w:p>
    <w:p>
      <w:r>
        <w:t>Equation : " X = 145 / 28"</w:t>
      </w:r>
    </w:p>
    <w:p>
      <w:r>
        <w:t xml:space="preserve">Answer : "5.178571428571429" </w:t>
        <w:br/>
        <w:t>}</w:t>
      </w:r>
    </w:p>
    <w:p>
      <w:r>
        <w:t>{</w:t>
        <w:br/>
        <w:t>Index 2487:</w:t>
      </w:r>
    </w:p>
    <w:p>
      <w:r>
        <w:t>Question : "Roy had some lime. He chop each lime into 13 slices. If total 185 lime slices Roy make, then how many lime Roy had?"</w:t>
      </w:r>
    </w:p>
    <w:p>
      <w:r>
        <w:t>Equation : " X = 185 / 13"</w:t>
      </w:r>
    </w:p>
    <w:p>
      <w:r>
        <w:t xml:space="preserve">Answer : "14.23076923076923" </w:t>
        <w:br/>
        <w:t>}</w:t>
      </w:r>
    </w:p>
    <w:p>
      <w:r>
        <w:t>{</w:t>
        <w:br/>
        <w:t>Index 2488:</w:t>
      </w:r>
    </w:p>
    <w:p>
      <w:r>
        <w:t>Question : "Laura had some mango. He cut each mango into 17 slices. If total 48 mango slices Laura make, then how many mango Laura had?"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2489:</w:t>
      </w:r>
    </w:p>
    <w:p>
      <w:r>
        <w:t>Question : "Thomas had some coconut. He divide each coconut into 22 slices. If total 39 coconut slices Thomas make, then how many coconut Thomas had?"</w:t>
      </w:r>
    </w:p>
    <w:p>
      <w:r>
        <w:t>Equation : " X = 39 / 22"</w:t>
      </w:r>
    </w:p>
    <w:p>
      <w:r>
        <w:t xml:space="preserve">Answer : "1.7727272727272727" </w:t>
        <w:br/>
        <w:t>}</w:t>
      </w:r>
    </w:p>
    <w:p>
      <w:r>
        <w:t>{</w:t>
        <w:br/>
        <w:t>Index 2490:</w:t>
      </w:r>
    </w:p>
    <w:p>
      <w:r>
        <w:t>Question : "Stephen had some blackcurrant. He mince each blackcurrant into 19 slices. If total 150 blackcurrant slices Stephen make, then how many blackcurrant Stephen had?"</w:t>
      </w:r>
    </w:p>
    <w:p>
      <w:r>
        <w:t>Equation : " X = 150 / 19"</w:t>
      </w:r>
    </w:p>
    <w:p>
      <w:r>
        <w:t xml:space="preserve">Answer : "7.894736842105263" </w:t>
        <w:br/>
        <w:t>}</w:t>
      </w:r>
    </w:p>
    <w:p>
      <w:r>
        <w:t>{</w:t>
        <w:br/>
        <w:t>Index 2491:</w:t>
      </w:r>
    </w:p>
    <w:p>
      <w:r>
        <w:t>Question : "Winifred had some blackcurrant. He divide each blackcurrant into 23 slices. If total 35 blackcurrant slices Winifred make, then how many blackcurrant Winifred had?"</w:t>
      </w:r>
    </w:p>
    <w:p>
      <w:r>
        <w:t>Equation : " X = 35 / 23"</w:t>
      </w:r>
    </w:p>
    <w:p>
      <w:r>
        <w:t xml:space="preserve">Answer : "1.5217391304347827" </w:t>
        <w:br/>
        <w:t>}</w:t>
      </w:r>
    </w:p>
    <w:p>
      <w:r>
        <w:t>{</w:t>
        <w:br/>
        <w:t>Index 2492:</w:t>
      </w:r>
    </w:p>
    <w:p>
      <w:r>
        <w:t>Question : "Bennie had some orange. He dice each orange into 23 slices. If total 91 orange slices Bennie make, then how many orange Bennie had?"</w:t>
      </w:r>
    </w:p>
    <w:p>
      <w:r>
        <w:t>Equation : " X = 91 / 23"</w:t>
      </w:r>
    </w:p>
    <w:p>
      <w:r>
        <w:t xml:space="preserve">Answer : "3.9565217391304346" </w:t>
        <w:br/>
        <w:t>}</w:t>
      </w:r>
    </w:p>
    <w:p>
      <w:r>
        <w:t>{</w:t>
        <w:br/>
        <w:t>Index 2493:</w:t>
      </w:r>
    </w:p>
    <w:p>
      <w:r>
        <w:t>Question : "George had some toy. He slice each toy into 5 slices. If total 146 toy slices George make, then how many toy George had?"</w:t>
      </w:r>
    </w:p>
    <w:p>
      <w:r>
        <w:t>Equation : " X = 146 / 5"</w:t>
      </w:r>
    </w:p>
    <w:p>
      <w:r>
        <w:t xml:space="preserve">Answer : "29.2" </w:t>
        <w:br/>
        <w:t>}</w:t>
      </w:r>
    </w:p>
    <w:p>
      <w:r>
        <w:t>{</w:t>
        <w:br/>
        <w:t>Index 2494:</w:t>
      </w:r>
    </w:p>
    <w:p>
      <w:r>
        <w:t>Question : "Samantha had some Pen. He slice each Pen into 29 slices. If total 141 Pen slices Samantha make, then how many Pen Samantha had?"</w:t>
      </w:r>
    </w:p>
    <w:p>
      <w:r>
        <w:t>Equation : " X = 141 / 29"</w:t>
      </w:r>
    </w:p>
    <w:p>
      <w:r>
        <w:t xml:space="preserve">Answer : "4.862068965517241" </w:t>
        <w:br/>
        <w:t>}</w:t>
      </w:r>
    </w:p>
    <w:p>
      <w:r>
        <w:t>{</w:t>
        <w:br/>
        <w:t>Index 2495:</w:t>
      </w:r>
    </w:p>
    <w:p>
      <w:r>
        <w:t>Question : "Mary had some lychee. He chop each lychee into 29 slices. If total 30 lychee slices Mary make, then how many lychee Mary had?"</w:t>
      </w:r>
    </w:p>
    <w:p>
      <w:r>
        <w:t>Equation : " X = 30 / 29"</w:t>
      </w:r>
    </w:p>
    <w:p>
      <w:r>
        <w:t xml:space="preserve">Answer : "1.0344827586206897" </w:t>
        <w:br/>
        <w:t>}</w:t>
      </w:r>
    </w:p>
    <w:p>
      <w:r>
        <w:t>{</w:t>
        <w:br/>
        <w:t>Index 2496:</w:t>
      </w:r>
    </w:p>
    <w:p>
      <w:r>
        <w:t>Question : "Ella had some peach. He chop each peach into 11 slices. If total 63 peach slices Ella make, then how many peach Ella had?"</w:t>
      </w:r>
    </w:p>
    <w:p>
      <w:r>
        <w:t>Equation : " X = 63 / 11"</w:t>
      </w:r>
    </w:p>
    <w:p>
      <w:r>
        <w:t xml:space="preserve">Answer : "5.7272727272727275" </w:t>
        <w:br/>
        <w:t>}</w:t>
      </w:r>
    </w:p>
    <w:p>
      <w:r>
        <w:t>{</w:t>
        <w:br/>
        <w:t>Index 2497:</w:t>
      </w:r>
    </w:p>
    <w:p>
      <w:r>
        <w:t>Question : "Raymond had some plum. He carve each plum into 13 slices. If total 158 plum slices Raymond make, then how many plum Raymond had?"</w:t>
      </w:r>
    </w:p>
    <w:p>
      <w:r>
        <w:t>Equation : " X = 158 / 13"</w:t>
      </w:r>
    </w:p>
    <w:p>
      <w:r>
        <w:t xml:space="preserve">Answer : "12.153846153846153" </w:t>
        <w:br/>
        <w:t>}</w:t>
      </w:r>
    </w:p>
    <w:p>
      <w:r>
        <w:t>{</w:t>
        <w:br/>
        <w:t>Index 2498:</w:t>
      </w:r>
    </w:p>
    <w:p>
      <w:r>
        <w:t>Question : "Jimmie had some Book. He cut each Book into 2 slices. If total 84 Book slices Jimmie make, then how many Book Jimmie had?"</w:t>
      </w:r>
    </w:p>
    <w:p>
      <w:r>
        <w:t>Equation : " X = 84 / 2"</w:t>
      </w:r>
    </w:p>
    <w:p>
      <w:r>
        <w:t xml:space="preserve">Answer : "42.0" </w:t>
        <w:br/>
        <w:t>}</w:t>
      </w:r>
    </w:p>
    <w:p>
      <w:r>
        <w:t>{</w:t>
        <w:br/>
        <w:t>Index 2499:</w:t>
      </w:r>
    </w:p>
    <w:p>
      <w:r>
        <w:t>Question : "Cynthia had some fig. He carve each fig into 27 slices. If total 168 fig slices Cynthia make, then how many fig Cynthia had?"</w:t>
      </w:r>
    </w:p>
    <w:p>
      <w:r>
        <w:t>Equation : " X = 168 / 27"</w:t>
      </w:r>
    </w:p>
    <w:p>
      <w:r>
        <w:t xml:space="preserve">Answer : "6.222222222222222" </w:t>
        <w:br/>
        <w:t>}</w:t>
      </w:r>
    </w:p>
    <w:p>
      <w:r>
        <w:t>{</w:t>
        <w:br/>
        <w:t>Index 2500:</w:t>
      </w:r>
    </w:p>
    <w:p>
      <w:r>
        <w:t>Question : "Karl had some Press. He divide each Press into 3 slices. If total 175 Press slices Karl make, then how many Press Karl had?"</w:t>
      </w:r>
    </w:p>
    <w:p>
      <w:r>
        <w:t>Equation : " X = 175 / 3"</w:t>
      </w:r>
    </w:p>
    <w:p>
      <w:r>
        <w:t xml:space="preserve">Answer : "58.333333333333336" </w:t>
        <w:br/>
        <w:t>}</w:t>
      </w:r>
    </w:p>
    <w:p>
      <w:r>
        <w:t>{</w:t>
        <w:br/>
        <w:t>Index 2501:</w:t>
      </w:r>
    </w:p>
    <w:p>
      <w:r>
        <w:t>Question : "Darren had some pineapple. He cut up each pineapple into 23 slices. If total 151 pineapple slices Darren make, then how many pineapple Darren had?"</w:t>
      </w:r>
    </w:p>
    <w:p>
      <w:r>
        <w:t>Equation : " X = 151 / 23"</w:t>
      </w:r>
    </w:p>
    <w:p>
      <w:r>
        <w:t xml:space="preserve">Answer : "6.565217391304348" </w:t>
        <w:br/>
        <w:t>}</w:t>
      </w:r>
    </w:p>
    <w:p>
      <w:r>
        <w:t>{</w:t>
        <w:br/>
        <w:t>Index 2502:</w:t>
      </w:r>
    </w:p>
    <w:p>
      <w:r>
        <w:t>Question : "Eva had some banana. He cut each banana into 8 slices. If total 63 banana slices Eva make, then how many banana Eva had?"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2503:</w:t>
      </w:r>
    </w:p>
    <w:p>
      <w:r>
        <w:t>Question : "Wade had some peach. He mince each peach into 17 slices. If total 43 peach slices Wade make, then how many peach Wade had?"</w:t>
      </w:r>
    </w:p>
    <w:p>
      <w:r>
        <w:t>Equation : " X = 43 / 17"</w:t>
      </w:r>
    </w:p>
    <w:p>
      <w:r>
        <w:t xml:space="preserve">Answer : "2.5294117647058822" </w:t>
        <w:br/>
        <w:t>}</w:t>
      </w:r>
    </w:p>
    <w:p>
      <w:r>
        <w:t>{</w:t>
        <w:br/>
        <w:t>Index 2504:</w:t>
      </w:r>
    </w:p>
    <w:p>
      <w:r>
        <w:t>Question : "Frank had some lemon. He cut up each lemon into 10 slices. If total 119 lemon slices Frank make, then how many lemon Frank had?"</w:t>
      </w:r>
    </w:p>
    <w:p>
      <w:r>
        <w:t>Equation : " X = 119 / 10"</w:t>
      </w:r>
    </w:p>
    <w:p>
      <w:r>
        <w:t xml:space="preserve">Answer : "11.9" </w:t>
        <w:br/>
        <w:t>}</w:t>
      </w:r>
    </w:p>
    <w:p>
      <w:r>
        <w:t>{</w:t>
        <w:br/>
        <w:t>Index 2505:</w:t>
      </w:r>
    </w:p>
    <w:p>
      <w:r>
        <w:t>Question : "Tony had some apple. He carve each apple into 14 slices. If total 190 apple slices Tony make, then how many apple Tony had?"</w:t>
      </w:r>
    </w:p>
    <w:p>
      <w:r>
        <w:t>Equation : " X = 190 / 14"</w:t>
      </w:r>
    </w:p>
    <w:p>
      <w:r>
        <w:t xml:space="preserve">Answer : "13.571428571428571" </w:t>
        <w:br/>
        <w:t>}</w:t>
      </w:r>
    </w:p>
    <w:p>
      <w:r>
        <w:t>{</w:t>
        <w:br/>
        <w:t>Index 2506:</w:t>
      </w:r>
    </w:p>
    <w:p>
      <w:r>
        <w:t>Question : "Joseph had some Biscuit. He cut each Biscuit into 26 slices. If total 34 Biscuit slices Joseph make, then how many Biscuit Joseph had?"</w:t>
      </w:r>
    </w:p>
    <w:p>
      <w:r>
        <w:t>Equation : " X = 34 / 26"</w:t>
      </w:r>
    </w:p>
    <w:p>
      <w:r>
        <w:t xml:space="preserve">Answer : "1.3076923076923077" </w:t>
        <w:br/>
        <w:t>}</w:t>
      </w:r>
    </w:p>
    <w:p>
      <w:r>
        <w:t>{</w:t>
        <w:br/>
        <w:t>Index 2507:</w:t>
      </w:r>
    </w:p>
    <w:p>
      <w:r>
        <w:t>Question : "German had some raspberry. He dice each raspberry into 14 slices. If total 176 raspberry slices German make, then how many raspberry German had?"</w:t>
      </w:r>
    </w:p>
    <w:p>
      <w:r>
        <w:t>Equation : " X = 176 / 14"</w:t>
      </w:r>
    </w:p>
    <w:p>
      <w:r>
        <w:t xml:space="preserve">Answer : "12.571428571428571" </w:t>
        <w:br/>
        <w:t>}</w:t>
      </w:r>
    </w:p>
    <w:p>
      <w:r>
        <w:t>{</w:t>
        <w:br/>
        <w:t>Index 2508:</w:t>
      </w:r>
    </w:p>
    <w:p>
      <w:r>
        <w:t>Question : "Peggy had some Beg. He cube each Beg into 22 slices. If total 110 Beg slices Peggy make, then how many Beg Peggy had?"</w:t>
      </w:r>
    </w:p>
    <w:p>
      <w:r>
        <w:t>Equation : " X = 110 / 22"</w:t>
      </w:r>
    </w:p>
    <w:p>
      <w:r>
        <w:t xml:space="preserve">Answer : "5.0" </w:t>
        <w:br/>
        <w:t>}</w:t>
      </w:r>
    </w:p>
    <w:p>
      <w:r>
        <w:t>{</w:t>
        <w:br/>
        <w:t>Index 2509:</w:t>
      </w:r>
    </w:p>
    <w:p>
      <w:r>
        <w:t>Question : "Jennie had some Flower. He carve each Flower into 9 slices. If total 84 Flower slices Jennie make, then how many Flower Jennie had?"</w:t>
      </w:r>
    </w:p>
    <w:p>
      <w:r>
        <w:t>Equation : " X = 84 / 9"</w:t>
      </w:r>
    </w:p>
    <w:p>
      <w:r>
        <w:t xml:space="preserve">Answer : "9.333333333333334" </w:t>
        <w:br/>
        <w:t>}</w:t>
      </w:r>
    </w:p>
    <w:p>
      <w:r>
        <w:t>{</w:t>
        <w:br/>
        <w:t>Index 2510:</w:t>
      </w:r>
    </w:p>
    <w:p>
      <w:r>
        <w:t>Question : "Brenda had some Mango. He chop each Mango into 24 slices. If total 47 Mango slices Brenda make, then how many Mango Brenda had?"</w:t>
      </w:r>
    </w:p>
    <w:p>
      <w:r>
        <w:t>Equation : " X = 47 / 24"</w:t>
      </w:r>
    </w:p>
    <w:p>
      <w:r>
        <w:t xml:space="preserve">Answer : "1.9583333333333333" </w:t>
        <w:br/>
        <w:t>}</w:t>
      </w:r>
    </w:p>
    <w:p>
      <w:r>
        <w:t>{</w:t>
        <w:br/>
        <w:t>Index 2511:</w:t>
      </w:r>
    </w:p>
    <w:p>
      <w:r>
        <w:t>Question : "Patricia had some papaya. He mince each papaya into 26 slices. If total 30 papaya slices Patricia make, then how many papaya Patricia had?"</w:t>
      </w:r>
    </w:p>
    <w:p>
      <w:r>
        <w:t>Equation : " X = 30 / 26"</w:t>
      </w:r>
    </w:p>
    <w:p>
      <w:r>
        <w:t xml:space="preserve">Answer : "1.1538461538461537" </w:t>
        <w:br/>
        <w:t>}</w:t>
      </w:r>
    </w:p>
    <w:p>
      <w:r>
        <w:t>{</w:t>
        <w:br/>
        <w:t>Index 2512:</w:t>
      </w:r>
    </w:p>
    <w:p>
      <w:r>
        <w:t>Question : "Brandi had some Bread. He carve each Bread into 25 slices. If total 51 Bread slices Brandi make, then how many Bread Brandi had?"</w:t>
      </w:r>
    </w:p>
    <w:p>
      <w:r>
        <w:t>Equation : " X = 51 / 25"</w:t>
      </w:r>
    </w:p>
    <w:p>
      <w:r>
        <w:t xml:space="preserve">Answer : "2.04" </w:t>
        <w:br/>
        <w:t>}</w:t>
      </w:r>
    </w:p>
    <w:p>
      <w:r>
        <w:t>{</w:t>
        <w:br/>
        <w:t>Index 2513:</w:t>
      </w:r>
    </w:p>
    <w:p>
      <w:r>
        <w:t>Question : "Rick had some blackberry. He divide each blackberry into 26 slices. If total 73 blackberry slices Rick make, then how many blackberry Rick had?"</w:t>
      </w:r>
    </w:p>
    <w:p>
      <w:r>
        <w:t>Equation : " X = 73 / 26"</w:t>
      </w:r>
    </w:p>
    <w:p>
      <w:r>
        <w:t xml:space="preserve">Answer : "2.8076923076923075" </w:t>
        <w:br/>
        <w:t>}</w:t>
      </w:r>
    </w:p>
    <w:p>
      <w:r>
        <w:t>{</w:t>
        <w:br/>
        <w:t>Index 2514:</w:t>
      </w:r>
    </w:p>
    <w:p>
      <w:r>
        <w:t>Question : "Matthew had some Doll. He cut each Doll into 17 slices. If total 186 Doll slices Matthew make, then how many Doll Matthew had?"</w:t>
      </w:r>
    </w:p>
    <w:p>
      <w:r>
        <w:t>Equation : " X = 186 / 17"</w:t>
      </w:r>
    </w:p>
    <w:p>
      <w:r>
        <w:t xml:space="preserve">Answer : "10.941176470588236" </w:t>
        <w:br/>
        <w:t>}</w:t>
      </w:r>
    </w:p>
    <w:p>
      <w:r>
        <w:t>{</w:t>
        <w:br/>
        <w:t>Index 2515:</w:t>
      </w:r>
    </w:p>
    <w:p>
      <w:r>
        <w:t>Question : "Bridget had some nectarine. He chop each nectarine into 15 slices. If total 36 nectarine slices Bridget make, then how many nectarine Bridget had?"</w:t>
      </w:r>
    </w:p>
    <w:p>
      <w:r>
        <w:t>Equation : " X = 36 / 15"</w:t>
      </w:r>
    </w:p>
    <w:p>
      <w:r>
        <w:t xml:space="preserve">Answer : "2.4" </w:t>
        <w:br/>
        <w:t>}</w:t>
      </w:r>
    </w:p>
    <w:p>
      <w:r>
        <w:t>{</w:t>
        <w:br/>
        <w:t>Index 2516:</w:t>
      </w:r>
    </w:p>
    <w:p>
      <w:r>
        <w:t>Question : "Robert had some Biscuit. He hash each Biscuit into 22 slices. If total 100 Biscuit slices Robert make, then how many Biscuit Robert had?"</w:t>
      </w:r>
    </w:p>
    <w:p>
      <w:r>
        <w:t>Equation : " X = 100 / 22"</w:t>
      </w:r>
    </w:p>
    <w:p>
      <w:r>
        <w:t xml:space="preserve">Answer : "4.545454545454546" </w:t>
        <w:br/>
        <w:t>}</w:t>
      </w:r>
    </w:p>
    <w:p>
      <w:r>
        <w:t>{</w:t>
        <w:br/>
        <w:t>Index 2517:</w:t>
      </w:r>
    </w:p>
    <w:p>
      <w:r>
        <w:t>Question : "Rhea had some Doll. He mince each Doll into 24 slices. If total 190 Doll slices Rhea make, then how many Doll Rhea had?"</w:t>
      </w:r>
    </w:p>
    <w:p>
      <w:r>
        <w:t>Equation : " X = 190 / 24"</w:t>
      </w:r>
    </w:p>
    <w:p>
      <w:r>
        <w:t xml:space="preserve">Answer : "7.916666666666667" </w:t>
        <w:br/>
        <w:t>}</w:t>
      </w:r>
    </w:p>
    <w:p>
      <w:r>
        <w:t>{</w:t>
        <w:br/>
        <w:t>Index 2518:</w:t>
      </w:r>
    </w:p>
    <w:p>
      <w:r>
        <w:t>Question : "Rosario had some Biscuit. He cut each Biscuit into 29 slices. If total 77 Biscuit slices Rosario make, then how many Biscuit Rosario had?"</w:t>
      </w:r>
    </w:p>
    <w:p>
      <w:r>
        <w:t>Equation : " X = 77 / 29"</w:t>
      </w:r>
    </w:p>
    <w:p>
      <w:r>
        <w:t xml:space="preserve">Answer : "2.6551724137931036" </w:t>
        <w:br/>
        <w:t>}</w:t>
      </w:r>
    </w:p>
    <w:p>
      <w:r>
        <w:t>{</w:t>
        <w:br/>
        <w:t>Index 2519:</w:t>
      </w:r>
    </w:p>
    <w:p>
      <w:r>
        <w:t>Question : "Jennifer had some toy. He dice each toy into 12 slices. If total 110 toy slices Jennifer make, then how many toy Jennifer had?"</w:t>
      </w:r>
    </w:p>
    <w:p>
      <w:r>
        <w:t>Equation : " X = 110 / 12"</w:t>
      </w:r>
    </w:p>
    <w:p>
      <w:r>
        <w:t xml:space="preserve">Answer : "9.166666666666666" </w:t>
        <w:br/>
        <w:t>}</w:t>
      </w:r>
    </w:p>
    <w:p>
      <w:r>
        <w:t>{</w:t>
        <w:br/>
        <w:t>Index 2520:</w:t>
      </w:r>
    </w:p>
    <w:p>
      <w:r>
        <w:t>Question : "William had some plum. He carve each plum into 25 slices. If total 32 plum slices William make, then how many plum William had?"</w:t>
      </w:r>
    </w:p>
    <w:p>
      <w:r>
        <w:t>Equation : " X = 32 / 25"</w:t>
      </w:r>
    </w:p>
    <w:p>
      <w:r>
        <w:t xml:space="preserve">Answer : "1.28" </w:t>
        <w:br/>
        <w:t>}</w:t>
      </w:r>
    </w:p>
    <w:p>
      <w:r>
        <w:t>{</w:t>
        <w:br/>
        <w:t>Index 2521:</w:t>
      </w:r>
    </w:p>
    <w:p>
      <w:r>
        <w:t>Question : "Sarah had some banana. He mince each banana into 26 slices. If total 159 banana slices Sarah make, then how many banana Sarah had?"</w:t>
      </w:r>
    </w:p>
    <w:p>
      <w:r>
        <w:t>Equation : " X = 159 / 26"</w:t>
      </w:r>
    </w:p>
    <w:p>
      <w:r>
        <w:t xml:space="preserve">Answer : "6.115384615384615" </w:t>
        <w:br/>
        <w:t>}</w:t>
      </w:r>
    </w:p>
    <w:p>
      <w:r>
        <w:t>{</w:t>
        <w:br/>
        <w:t>Index 2522:</w:t>
      </w:r>
    </w:p>
    <w:p>
      <w:r>
        <w:t>Question : "Sandra had some apricot. He slice each apricot into 9 slices. If total 85 apricot slices Sandra make, then how many apricot Sandra had?"</w:t>
      </w:r>
    </w:p>
    <w:p>
      <w:r>
        <w:t>Equation : " X = 85 / 9"</w:t>
      </w:r>
    </w:p>
    <w:p>
      <w:r>
        <w:t xml:space="preserve">Answer : "9.444444444444445" </w:t>
        <w:br/>
        <w:t>}</w:t>
      </w:r>
    </w:p>
    <w:p>
      <w:r>
        <w:t>{</w:t>
        <w:br/>
        <w:t>Index 2523:</w:t>
      </w:r>
    </w:p>
    <w:p>
      <w:r>
        <w:t>Question : "Mary had some Beg. He hash each Beg into 16 slices. If total 125 Beg slices Mary make, then how many Beg Mary had?"</w:t>
      </w:r>
    </w:p>
    <w:p>
      <w:r>
        <w:t>Equation : " X = 125 / 16"</w:t>
      </w:r>
    </w:p>
    <w:p>
      <w:r>
        <w:t xml:space="preserve">Answer : "7.8125" </w:t>
        <w:br/>
        <w:t>}</w:t>
      </w:r>
    </w:p>
    <w:p>
      <w:r>
        <w:t>{</w:t>
        <w:br/>
        <w:t>Index 2524:</w:t>
      </w:r>
    </w:p>
    <w:p>
      <w:r>
        <w:t>Question : "Nicole had some kiwi. He carve each kiwi into 16 slices. If total 101 kiwi slices Nicole make, then how many kiwi Nicole had?"</w:t>
      </w:r>
    </w:p>
    <w:p>
      <w:r>
        <w:t>Equation : " X = 101 / 16"</w:t>
      </w:r>
    </w:p>
    <w:p>
      <w:r>
        <w:t xml:space="preserve">Answer : "6.3125" </w:t>
        <w:br/>
        <w:t>}</w:t>
      </w:r>
    </w:p>
    <w:p>
      <w:r>
        <w:t>{</w:t>
        <w:br/>
        <w:t>Index 2525:</w:t>
      </w:r>
    </w:p>
    <w:p>
      <w:r>
        <w:t>Question : "Suzanne had some blueberry. He divide each blueberry into 8 slices. If total 154 blueberry slices Suzanne make, then how many blueberry Suzanne had?"</w:t>
      </w:r>
    </w:p>
    <w:p>
      <w:r>
        <w:t>Equation : " X = 154 / 8"</w:t>
      </w:r>
    </w:p>
    <w:p>
      <w:r>
        <w:t xml:space="preserve">Answer : "19.25" </w:t>
        <w:br/>
        <w:t>}</w:t>
      </w:r>
    </w:p>
    <w:p>
      <w:r>
        <w:t>{</w:t>
        <w:br/>
        <w:t>Index 2526:</w:t>
      </w:r>
    </w:p>
    <w:p>
      <w:r>
        <w:t>Question : "Rita had some pineapple. He carve each pineapple into 27 slices. If total 36 pineapple slices Rita make, then how many pineapple Rita had?"</w:t>
      </w:r>
    </w:p>
    <w:p>
      <w:r>
        <w:t>Equation : " X = 36 / 27"</w:t>
      </w:r>
    </w:p>
    <w:p>
      <w:r>
        <w:t xml:space="preserve">Answer : "1.3333333333333333" </w:t>
        <w:br/>
        <w:t>}</w:t>
      </w:r>
    </w:p>
    <w:p>
      <w:r>
        <w:t>{</w:t>
        <w:br/>
        <w:t>Index 2527:</w:t>
      </w:r>
    </w:p>
    <w:p>
      <w:r>
        <w:t>Question : "Thomas had some plum. He cut up each plum into 10 slices. If total 69 plum slices Thomas make, then how many plum Thomas had?"</w:t>
      </w:r>
    </w:p>
    <w:p>
      <w:r>
        <w:t>Equation : " X = 69 / 10"</w:t>
      </w:r>
    </w:p>
    <w:p>
      <w:r>
        <w:t xml:space="preserve">Answer : "6.9" </w:t>
        <w:br/>
        <w:t>}</w:t>
      </w:r>
    </w:p>
    <w:p>
      <w:r>
        <w:t>{</w:t>
        <w:br/>
        <w:t>Index 2528:</w:t>
      </w:r>
    </w:p>
    <w:p>
      <w:r>
        <w:t>Question : "Kristina had some raspberry. He chop each raspberry into 19 slices. If total 132 raspberry slices Kristina make, then how many raspberry Kristina had?"</w:t>
      </w:r>
    </w:p>
    <w:p>
      <w:r>
        <w:t>Equation : " X = 132 / 19"</w:t>
      </w:r>
    </w:p>
    <w:p>
      <w:r>
        <w:t xml:space="preserve">Answer : "6.947368421052632" </w:t>
        <w:br/>
        <w:t>}</w:t>
      </w:r>
    </w:p>
    <w:p>
      <w:r>
        <w:t>{</w:t>
        <w:br/>
        <w:t>Index 2529:</w:t>
      </w:r>
    </w:p>
    <w:p>
      <w:r>
        <w:t>Question : "William had some Mango. He chop each Mango into 12 slices. If total 124 Mango slices William make, then how many Mango William had?"</w:t>
      </w:r>
    </w:p>
    <w:p>
      <w:r>
        <w:t>Equation : " X = 124 / 12"</w:t>
      </w:r>
    </w:p>
    <w:p>
      <w:r>
        <w:t xml:space="preserve">Answer : "10.333333333333334" </w:t>
        <w:br/>
        <w:t>}</w:t>
      </w:r>
    </w:p>
    <w:p>
      <w:r>
        <w:t>{</w:t>
        <w:br/>
        <w:t>Index 2530:</w:t>
      </w:r>
    </w:p>
    <w:p>
      <w:r>
        <w:t>Question : "Daniel had some Box. He dice each Box into 11 slices. If total 141 Box slices Daniel make, then how many Box Daniel had?"</w:t>
      </w:r>
    </w:p>
    <w:p>
      <w:r>
        <w:t>Equation : " X = 141 / 11"</w:t>
      </w:r>
    </w:p>
    <w:p>
      <w:r>
        <w:t xml:space="preserve">Answer : "12.818181818181818" </w:t>
        <w:br/>
        <w:t>}</w:t>
      </w:r>
    </w:p>
    <w:p>
      <w:r>
        <w:t>{</w:t>
        <w:br/>
        <w:t>Index 2531:</w:t>
      </w:r>
    </w:p>
    <w:p>
      <w:r>
        <w:t>Question : "Johnny had some lime. He hash each lime into 30 slices. If total 137 lime slices Johnny make, then how many lime Johnny had?"</w:t>
      </w:r>
    </w:p>
    <w:p>
      <w:r>
        <w:t>Equation : " X = 137 / 30"</w:t>
      </w:r>
    </w:p>
    <w:p>
      <w:r>
        <w:t xml:space="preserve">Answer : "4.566666666666666" </w:t>
        <w:br/>
        <w:t>}</w:t>
      </w:r>
    </w:p>
    <w:p>
      <w:r>
        <w:t>{</w:t>
        <w:br/>
        <w:t>Index 2532:</w:t>
      </w:r>
    </w:p>
    <w:p>
      <w:r>
        <w:t>Question : "Robert had some apricot. He cut each apricot into 24 slices. If total 150 apricot slices Robert make, then how many apricot Robert had?"</w:t>
      </w:r>
    </w:p>
    <w:p>
      <w:r>
        <w:t>Equation : " X = 150 / 24"</w:t>
      </w:r>
    </w:p>
    <w:p>
      <w:r>
        <w:t xml:space="preserve">Answer : "6.25" </w:t>
        <w:br/>
        <w:t>}</w:t>
      </w:r>
    </w:p>
    <w:p>
      <w:r>
        <w:t>{</w:t>
        <w:br/>
        <w:t>Index 2533:</w:t>
      </w:r>
    </w:p>
    <w:p>
      <w:r>
        <w:t>Question : "Kara had some orange. He dice each orange into 25 slices. If total 57 orange slices Kara make, then how many orange Kara had?"</w:t>
      </w:r>
    </w:p>
    <w:p>
      <w:r>
        <w:t>Equation : " X = 57 / 25"</w:t>
      </w:r>
    </w:p>
    <w:p>
      <w:r>
        <w:t xml:space="preserve">Answer : "2.28" </w:t>
        <w:br/>
        <w:t>}</w:t>
      </w:r>
    </w:p>
    <w:p>
      <w:r>
        <w:t>{</w:t>
        <w:br/>
        <w:t>Index 2534:</w:t>
      </w:r>
    </w:p>
    <w:p>
      <w:r>
        <w:t>Question : "Billy had some Box. He cube each Box into 6 slices. If total 55 Box slices Billy make, then how many Box Billy had?"</w:t>
      </w:r>
    </w:p>
    <w:p>
      <w:r>
        <w:t>Equation : " X = 55 / 6"</w:t>
      </w:r>
    </w:p>
    <w:p>
      <w:r>
        <w:t xml:space="preserve">Answer : "9.166666666666666" </w:t>
        <w:br/>
        <w:t>}</w:t>
      </w:r>
    </w:p>
    <w:p>
      <w:r>
        <w:t>{</w:t>
        <w:br/>
        <w:t>Index 2535:</w:t>
      </w:r>
    </w:p>
    <w:p>
      <w:r>
        <w:t>Question : "Ronald had some avocado. He cube each avocado into 16 slices. If total 35 avocado slices Ronald make, then how many avocado Ronald had?"</w:t>
      </w:r>
    </w:p>
    <w:p>
      <w:r>
        <w:t>Equation : " X = 35 / 16"</w:t>
      </w:r>
    </w:p>
    <w:p>
      <w:r>
        <w:t xml:space="preserve">Answer : "2.1875" </w:t>
        <w:br/>
        <w:t>}</w:t>
      </w:r>
    </w:p>
    <w:p>
      <w:r>
        <w:t>{</w:t>
        <w:br/>
        <w:t>Index 2536:</w:t>
      </w:r>
    </w:p>
    <w:p>
      <w:r>
        <w:t>Question : "Scott had some blueberry. He cube each blueberry into 30 slices. If total 184 blueberry slices Scott make, then how many blueberry Scott had?"</w:t>
      </w:r>
    </w:p>
    <w:p>
      <w:r>
        <w:t>Equation : " X = 184 / 30"</w:t>
      </w:r>
    </w:p>
    <w:p>
      <w:r>
        <w:t xml:space="preserve">Answer : "6.133333333333334" </w:t>
        <w:br/>
        <w:t>}</w:t>
      </w:r>
    </w:p>
    <w:p>
      <w:r>
        <w:t>{</w:t>
        <w:br/>
        <w:t>Index 2537:</w:t>
      </w:r>
    </w:p>
    <w:p>
      <w:r>
        <w:t>Question : "Trudy had some apricot. He divide each apricot into 2 slices. If total 71 apricot slices Trudy make, then how many apricot Trudy had?"</w:t>
      </w:r>
    </w:p>
    <w:p>
      <w:r>
        <w:t>Equation : " X = 71 / 2"</w:t>
      </w:r>
    </w:p>
    <w:p>
      <w:r>
        <w:t xml:space="preserve">Answer : "35.5" </w:t>
        <w:br/>
        <w:t>}</w:t>
      </w:r>
    </w:p>
    <w:p>
      <w:r>
        <w:t>{</w:t>
        <w:br/>
        <w:t>Index 2538:</w:t>
      </w:r>
    </w:p>
    <w:p>
      <w:r>
        <w:t>Question : "Judy had some cherry. He divide each cherry into 25 slices. If total 57 cherry slices Judy make, then how many cherry Judy had?"</w:t>
      </w:r>
    </w:p>
    <w:p>
      <w:r>
        <w:t>Equation : " X = 57 / 25"</w:t>
      </w:r>
    </w:p>
    <w:p>
      <w:r>
        <w:t xml:space="preserve">Answer : "2.28" </w:t>
        <w:br/>
        <w:t>}</w:t>
      </w:r>
    </w:p>
    <w:p>
      <w:r>
        <w:t>{</w:t>
        <w:br/>
        <w:t>Index 2539:</w:t>
      </w:r>
    </w:p>
    <w:p>
      <w:r>
        <w:t>Question : "Debra had some quince. He chop each quince into 3 slices. If total 191 quince slices Debra make, then how many quince Debra had?"</w:t>
      </w:r>
    </w:p>
    <w:p>
      <w:r>
        <w:t>Equation : " X = 191 / 3"</w:t>
      </w:r>
    </w:p>
    <w:p>
      <w:r>
        <w:t xml:space="preserve">Answer : "63.666666666666664" </w:t>
        <w:br/>
        <w:t>}</w:t>
      </w:r>
    </w:p>
    <w:p>
      <w:r>
        <w:t>{</w:t>
        <w:br/>
        <w:t>Index 2540:</w:t>
      </w:r>
    </w:p>
    <w:p>
      <w:r>
        <w:t>Question : "Billie had some Car. He mince each Car into 9 slices. If total 106 Car slices Billie make, then how many Car Billie had?"</w:t>
      </w:r>
    </w:p>
    <w:p>
      <w:r>
        <w:t>Equation : " X = 106 / 9"</w:t>
      </w:r>
    </w:p>
    <w:p>
      <w:r>
        <w:t xml:space="preserve">Answer : "11.777777777777779" </w:t>
        <w:br/>
        <w:t>}</w:t>
      </w:r>
    </w:p>
    <w:p>
      <w:r>
        <w:t>{</w:t>
        <w:br/>
        <w:t>Index 2541:</w:t>
      </w:r>
    </w:p>
    <w:p>
      <w:r>
        <w:t>Question : "Jaunita had some plum. He slice each plum into 19 slices. If total 88 plum slices Jaunita make, then how many plum Jaunita had?"</w:t>
      </w:r>
    </w:p>
    <w:p>
      <w:r>
        <w:t>Equation : " X = 88 / 19"</w:t>
      </w:r>
    </w:p>
    <w:p>
      <w:r>
        <w:t xml:space="preserve">Answer : "4.631578947368421" </w:t>
        <w:br/>
        <w:t>}</w:t>
      </w:r>
    </w:p>
    <w:p>
      <w:r>
        <w:t>{</w:t>
        <w:br/>
        <w:t>Index 2542:</w:t>
      </w:r>
    </w:p>
    <w:p>
      <w:r>
        <w:t>Question : "Lidia had some nectarine. He divide each nectarine into 16 slices. If total 163 nectarine slices Lidia make, then how many nectarine Lidia had?"</w:t>
      </w:r>
    </w:p>
    <w:p>
      <w:r>
        <w:t>Equation : " X = 163 / 16"</w:t>
      </w:r>
    </w:p>
    <w:p>
      <w:r>
        <w:t xml:space="preserve">Answer : "10.1875" </w:t>
        <w:br/>
        <w:t>}</w:t>
      </w:r>
    </w:p>
    <w:p>
      <w:r>
        <w:t>{</w:t>
        <w:br/>
        <w:t>Index 2543:</w:t>
      </w:r>
    </w:p>
    <w:p>
      <w:r>
        <w:t>Question : "Mary had some blueberry. He carve each blueberry into 9 slices. If total 57 blueberry slices Mary make, then how many blueberry Mary had?"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2544:</w:t>
      </w:r>
    </w:p>
    <w:p>
      <w:r>
        <w:t>Question : "Gloria had some avocado. He carve each avocado into 15 slices. If total 69 avocado slices Gloria make, then how many avocado Gloria had?"</w:t>
      </w:r>
    </w:p>
    <w:p>
      <w:r>
        <w:t>Equation : " X = 69 / 15"</w:t>
      </w:r>
    </w:p>
    <w:p>
      <w:r>
        <w:t xml:space="preserve">Answer : "4.6" </w:t>
        <w:br/>
        <w:t>}</w:t>
      </w:r>
    </w:p>
    <w:p>
      <w:r>
        <w:t>{</w:t>
        <w:br/>
        <w:t>Index 2545:</w:t>
      </w:r>
    </w:p>
    <w:p>
      <w:r>
        <w:t>Question : "Tammy had some apricot. He cube each apricot into 18 slices. If total 45 apricot slices Tammy make, then how many apricot Tammy had?"</w:t>
      </w:r>
    </w:p>
    <w:p>
      <w:r>
        <w:t>Equation : " X = 45 / 18"</w:t>
      </w:r>
    </w:p>
    <w:p>
      <w:r>
        <w:t xml:space="preserve">Answer : "2.5" </w:t>
        <w:br/>
        <w:t>}</w:t>
      </w:r>
    </w:p>
    <w:p>
      <w:r>
        <w:t>{</w:t>
        <w:br/>
        <w:t>Index 2546:</w:t>
      </w:r>
    </w:p>
    <w:p>
      <w:r>
        <w:t>Question : "Beatrice had some Box. He cut each Box into 10 slices. If total 134 Box slices Beatrice make, then how many Box Beatrice had?"</w:t>
      </w:r>
    </w:p>
    <w:p>
      <w:r>
        <w:t>Equation : " X = 134 / 10"</w:t>
      </w:r>
    </w:p>
    <w:p>
      <w:r>
        <w:t xml:space="preserve">Answer : "13.4" </w:t>
        <w:br/>
        <w:t>}</w:t>
      </w:r>
    </w:p>
    <w:p>
      <w:r>
        <w:t>{</w:t>
        <w:br/>
        <w:t>Index 2547:</w:t>
      </w:r>
    </w:p>
    <w:p>
      <w:r>
        <w:t>Question : "Andrew had some Banana. He dice each Banana into 8 slices. If total 185 Banana slices Andrew make, then how many Banana Andrew had?"</w:t>
      </w:r>
    </w:p>
    <w:p>
      <w:r>
        <w:t>Equation : " X = 185 / 8"</w:t>
      </w:r>
    </w:p>
    <w:p>
      <w:r>
        <w:t xml:space="preserve">Answer : "23.125" </w:t>
        <w:br/>
        <w:t>}</w:t>
      </w:r>
    </w:p>
    <w:p>
      <w:r>
        <w:t>{</w:t>
        <w:br/>
        <w:t>Index 2548:</w:t>
      </w:r>
    </w:p>
    <w:p>
      <w:r>
        <w:t>Question : "Kym had some Book. He cube each Book into 13 slices. If total 175 Book slices Kym make, then how many Book Kym had?"</w:t>
      </w:r>
    </w:p>
    <w:p>
      <w:r>
        <w:t>Equation : " X = 175 / 13"</w:t>
      </w:r>
    </w:p>
    <w:p>
      <w:r>
        <w:t xml:space="preserve">Answer : "13.461538461538462" </w:t>
        <w:br/>
        <w:t>}</w:t>
      </w:r>
    </w:p>
    <w:p>
      <w:r>
        <w:t>{</w:t>
        <w:br/>
        <w:t>Index 2549:</w:t>
      </w:r>
    </w:p>
    <w:p>
      <w:r>
        <w:t>Question : "Terri had some Doll. He cut each Doll into 19 slices. If total 85 Doll slices Terri make, then how many Doll Terri had?"</w:t>
      </w:r>
    </w:p>
    <w:p>
      <w:r>
        <w:t>Equation : " X = 85 / 19"</w:t>
      </w:r>
    </w:p>
    <w:p>
      <w:r>
        <w:t xml:space="preserve">Answer : "4.473684210526316" </w:t>
        <w:br/>
        <w:t>}</w:t>
      </w:r>
    </w:p>
    <w:p>
      <w:r>
        <w:t>{</w:t>
        <w:br/>
        <w:t>Index 2550:</w:t>
      </w:r>
    </w:p>
    <w:p>
      <w:r>
        <w:t>Question : "Alex had some Pen. He dice each Pen into 15 slices. If total 148 Pen slices Alex make, then how many Pen Alex had?"</w:t>
      </w:r>
    </w:p>
    <w:p>
      <w:r>
        <w:t>Equation : " X = 148 / 15"</w:t>
      </w:r>
    </w:p>
    <w:p>
      <w:r>
        <w:t xml:space="preserve">Answer : "9.866666666666667" </w:t>
        <w:br/>
        <w:t>}</w:t>
      </w:r>
    </w:p>
    <w:p>
      <w:r>
        <w:t>{</w:t>
        <w:br/>
        <w:t>Index 2551:</w:t>
      </w:r>
    </w:p>
    <w:p>
      <w:r>
        <w:t>Question : "Jennifer had some nectarine. He divide each nectarine into 25 slices. If total 167 nectarine slices Jennifer make, then how many nectarine Jennifer had?"</w:t>
      </w:r>
    </w:p>
    <w:p>
      <w:r>
        <w:t>Equation : " X = 167 / 25"</w:t>
      </w:r>
    </w:p>
    <w:p>
      <w:r>
        <w:t xml:space="preserve">Answer : "6.68" </w:t>
        <w:br/>
        <w:t>}</w:t>
      </w:r>
    </w:p>
    <w:p>
      <w:r>
        <w:t>{</w:t>
        <w:br/>
        <w:t>Index 2552:</w:t>
      </w:r>
    </w:p>
    <w:p>
      <w:r>
        <w:t>Question : "Douglas had some Mango. He cut each Mango into 14 slices. If total 77 Mango slices Douglas make, then how many Mango Douglas had?"</w:t>
      </w:r>
    </w:p>
    <w:p>
      <w:r>
        <w:t>Equation : " X = 77 / 14"</w:t>
      </w:r>
    </w:p>
    <w:p>
      <w:r>
        <w:t xml:space="preserve">Answer : "5.5" </w:t>
        <w:br/>
        <w:t>}</w:t>
      </w:r>
    </w:p>
    <w:p>
      <w:r>
        <w:t>{</w:t>
        <w:br/>
        <w:t>Index 2553:</w:t>
      </w:r>
    </w:p>
    <w:p>
      <w:r>
        <w:t>Question : "Paul had some Biscuit. He slice each Biscuit into 7 slices. If total 161 Biscuit slices Paul make, then how many Biscuit Paul had?"</w:t>
      </w:r>
    </w:p>
    <w:p>
      <w:r>
        <w:t>Equation : " X = 161 / 7"</w:t>
      </w:r>
    </w:p>
    <w:p>
      <w:r>
        <w:t xml:space="preserve">Answer : "23.0" </w:t>
        <w:br/>
        <w:t>}</w:t>
      </w:r>
    </w:p>
    <w:p>
      <w:r>
        <w:t>{</w:t>
        <w:br/>
        <w:t>Index 2554:</w:t>
      </w:r>
    </w:p>
    <w:p>
      <w:r>
        <w:t>Question : "Steven had some Book. He cut each Book into 16 slices. If total 157 Book slices Steven make, then how many Book Steven had?"</w:t>
      </w:r>
    </w:p>
    <w:p>
      <w:r>
        <w:t>Equation : " X = 157 / 16"</w:t>
      </w:r>
    </w:p>
    <w:p>
      <w:r>
        <w:t xml:space="preserve">Answer : "9.8125" </w:t>
        <w:br/>
        <w:t>}</w:t>
      </w:r>
    </w:p>
    <w:p>
      <w:r>
        <w:t>{</w:t>
        <w:br/>
        <w:t>Index 2555:</w:t>
      </w:r>
    </w:p>
    <w:p>
      <w:r>
        <w:t>Question : "Iris had some blackberry. He cube each blackberry into 10 slices. If total 95 blackberry slices Iris make, then how many blackberry Iris had?"</w:t>
      </w:r>
    </w:p>
    <w:p>
      <w:r>
        <w:t>Equation : " X = 95 / 10"</w:t>
      </w:r>
    </w:p>
    <w:p>
      <w:r>
        <w:t xml:space="preserve">Answer : "9.5" </w:t>
        <w:br/>
        <w:t>}</w:t>
      </w:r>
    </w:p>
    <w:p>
      <w:r>
        <w:t>{</w:t>
        <w:br/>
        <w:t>Index 2556:</w:t>
      </w:r>
    </w:p>
    <w:p>
      <w:r>
        <w:t>Question : "Katrina had some quince. He hash each quince into 8 slices. If total 173 quince slices Katrina make, then how many quince Katrina had?"</w:t>
      </w:r>
    </w:p>
    <w:p>
      <w:r>
        <w:t>Equation : " X = 173 / 8"</w:t>
      </w:r>
    </w:p>
    <w:p>
      <w:r>
        <w:t xml:space="preserve">Answer : "21.625" </w:t>
        <w:br/>
        <w:t>}</w:t>
      </w:r>
    </w:p>
    <w:p>
      <w:r>
        <w:t>{</w:t>
        <w:br/>
        <w:t>Index 2557:</w:t>
      </w:r>
    </w:p>
    <w:p>
      <w:r>
        <w:t>Question : "Robert had some Box. He carve each Box into 4 slices. If total 146 Box slices Robert make, then how many Box Robert had?"</w:t>
      </w:r>
    </w:p>
    <w:p>
      <w:r>
        <w:t>Equation : " X = 146 / 4"</w:t>
      </w:r>
    </w:p>
    <w:p>
      <w:r>
        <w:t xml:space="preserve">Answer : "36.5" </w:t>
        <w:br/>
        <w:t>}</w:t>
      </w:r>
    </w:p>
    <w:p>
      <w:r>
        <w:t>{</w:t>
        <w:br/>
        <w:t>Index 2558:</w:t>
      </w:r>
    </w:p>
    <w:p>
      <w:r>
        <w:t>Question : "Brian had some Beg. He cut up each Beg into 22 slices. If total 101 Beg slices Brian make, then how many Beg Brian had?"</w:t>
      </w:r>
    </w:p>
    <w:p>
      <w:r>
        <w:t>Equation : " X = 101 / 22"</w:t>
      </w:r>
    </w:p>
    <w:p>
      <w:r>
        <w:t xml:space="preserve">Answer : "4.590909090909091" </w:t>
        <w:br/>
        <w:t>}</w:t>
      </w:r>
    </w:p>
    <w:p>
      <w:r>
        <w:t>{</w:t>
        <w:br/>
        <w:t>Index 2559:</w:t>
      </w:r>
    </w:p>
    <w:p>
      <w:r>
        <w:t>Question : "Harold had some Bread. He mince each Bread into 5 slices. If total 30 Bread slices Harold make, then how many Bread Harold had?"</w:t>
      </w:r>
    </w:p>
    <w:p>
      <w:r>
        <w:t>Equation : " X = 30 / 5"</w:t>
      </w:r>
    </w:p>
    <w:p>
      <w:r>
        <w:t xml:space="preserve">Answer : "6.0" </w:t>
        <w:br/>
        <w:t>}</w:t>
      </w:r>
    </w:p>
    <w:p>
      <w:r>
        <w:t>{</w:t>
        <w:br/>
        <w:t>Index 2560:</w:t>
      </w:r>
    </w:p>
    <w:p>
      <w:r>
        <w:t>Question : "Vanessa had some Bread. He slice each Bread into 9 slices. If total 184 Bread slices Vanessa make, then how many Bread Vanessa had?"</w:t>
      </w:r>
    </w:p>
    <w:p>
      <w:r>
        <w:t>Equation : " X = 184 / 9"</w:t>
      </w:r>
    </w:p>
    <w:p>
      <w:r>
        <w:t xml:space="preserve">Answer : "20.444444444444443" </w:t>
        <w:br/>
        <w:t>}</w:t>
      </w:r>
    </w:p>
    <w:p>
      <w:r>
        <w:t>{</w:t>
        <w:br/>
        <w:t>Index 2561:</w:t>
      </w:r>
    </w:p>
    <w:p>
      <w:r>
        <w:t>Question : "Jeanine had some Watch. He cut up each Watch into 3 slices. If total 122 Watch slices Jeanine make, then how many Watch Jeanine had?"</w:t>
      </w:r>
    </w:p>
    <w:p>
      <w:r>
        <w:t>Equation : " X = 122 / 3"</w:t>
      </w:r>
    </w:p>
    <w:p>
      <w:r>
        <w:t xml:space="preserve">Answer : "40.666666666666664" </w:t>
        <w:br/>
        <w:t>}</w:t>
      </w:r>
    </w:p>
    <w:p>
      <w:r>
        <w:t>{</w:t>
        <w:br/>
        <w:t>Index 2562:</w:t>
      </w:r>
    </w:p>
    <w:p>
      <w:r>
        <w:t>Question : "Helen had some blackberry. He cut each blackberry into 3 slices. If total 106 blackberry slices Helen make, then how many blackberry Helen had?"</w:t>
      </w:r>
    </w:p>
    <w:p>
      <w:r>
        <w:t>Equation : " X = 106 / 3"</w:t>
      </w:r>
    </w:p>
    <w:p>
      <w:r>
        <w:t xml:space="preserve">Answer : "35.333333333333336" </w:t>
        <w:br/>
        <w:t>}</w:t>
      </w:r>
    </w:p>
    <w:p>
      <w:r>
        <w:t>{</w:t>
        <w:br/>
        <w:t>Index 2563:</w:t>
      </w:r>
    </w:p>
    <w:p>
      <w:r>
        <w:t>Question : "Karisa had some peach. He chop each peach into 8 slices. If total 31 peach slices Karisa make, then how many peach Karisa had?"</w:t>
      </w:r>
    </w:p>
    <w:p>
      <w:r>
        <w:t>Equation : " X = 31 / 8"</w:t>
      </w:r>
    </w:p>
    <w:p>
      <w:r>
        <w:t xml:space="preserve">Answer : "3.875" </w:t>
        <w:br/>
        <w:t>}</w:t>
      </w:r>
    </w:p>
    <w:p>
      <w:r>
        <w:t>{</w:t>
        <w:br/>
        <w:t>Index 2564:</w:t>
      </w:r>
    </w:p>
    <w:p>
      <w:r>
        <w:t>Question : "Elli had some plum. He cut up each plum into 10 slices. If total 123 plum slices Elli make, then how many plum Elli had?"</w:t>
      </w:r>
    </w:p>
    <w:p>
      <w:r>
        <w:t>Equation : " X = 123 / 10"</w:t>
      </w:r>
    </w:p>
    <w:p>
      <w:r>
        <w:t xml:space="preserve">Answer : "12.3" </w:t>
        <w:br/>
        <w:t>}</w:t>
      </w:r>
    </w:p>
    <w:p>
      <w:r>
        <w:t>{</w:t>
        <w:br/>
        <w:t>Index 2565:</w:t>
      </w:r>
    </w:p>
    <w:p>
      <w:r>
        <w:t>Question : "Henrietta had some Flower. He carve each Flower into 22 slices. If total 55 Flower slices Henrietta make, then how many Flower Henrietta had?"</w:t>
      </w:r>
    </w:p>
    <w:p>
      <w:r>
        <w:t>Equation : " X = 55 / 22"</w:t>
      </w:r>
    </w:p>
    <w:p>
      <w:r>
        <w:t xml:space="preserve">Answer : "2.5" </w:t>
        <w:br/>
        <w:t>}</w:t>
      </w:r>
    </w:p>
    <w:p>
      <w:r>
        <w:t>{</w:t>
        <w:br/>
        <w:t>Index 2566:</w:t>
      </w:r>
    </w:p>
    <w:p>
      <w:r>
        <w:t>Question : "Kathryn had some banana. He cut up each banana into 14 slices. If total 164 banana slices Kathryn make, then how many banana Kathryn had?"</w:t>
      </w:r>
    </w:p>
    <w:p>
      <w:r>
        <w:t>Equation : " X = 164 / 14"</w:t>
      </w:r>
    </w:p>
    <w:p>
      <w:r>
        <w:t xml:space="preserve">Answer : "11.714285714285714" </w:t>
        <w:br/>
        <w:t>}</w:t>
      </w:r>
    </w:p>
    <w:p>
      <w:r>
        <w:t>{</w:t>
        <w:br/>
        <w:t>Index 2567:</w:t>
      </w:r>
    </w:p>
    <w:p>
      <w:r>
        <w:t>Question : "Sharon had some blackcurrant. He dice each blackcurrant into 25 slices. If total 78 blackcurrant slices Sharon make, then how many blackcurrant Sharon had?"</w:t>
      </w:r>
    </w:p>
    <w:p>
      <w:r>
        <w:t>Equation : " X = 78 / 25"</w:t>
      </w:r>
    </w:p>
    <w:p>
      <w:r>
        <w:t xml:space="preserve">Answer : "3.12" </w:t>
        <w:br/>
        <w:t>}</w:t>
      </w:r>
    </w:p>
    <w:p>
      <w:r>
        <w:t>{</w:t>
        <w:br/>
        <w:t>Index 2568:</w:t>
      </w:r>
    </w:p>
    <w:p>
      <w:r>
        <w:t>Question : "Sandra had some Chocolate. He chop each Chocolate into 25 slices. If total 104 Chocolate slices Sandra make, then how many Chocolate Sandra had?"</w:t>
      </w:r>
    </w:p>
    <w:p>
      <w:r>
        <w:t>Equation : " X = 104 / 25"</w:t>
      </w:r>
    </w:p>
    <w:p>
      <w:r>
        <w:t xml:space="preserve">Answer : "4.16" </w:t>
        <w:br/>
        <w:t>}</w:t>
      </w:r>
    </w:p>
    <w:p>
      <w:r>
        <w:t>{</w:t>
        <w:br/>
        <w:t>Index 2569:</w:t>
      </w:r>
    </w:p>
    <w:p>
      <w:r>
        <w:t>Question : "James had some coconut. He cut each coconut into 4 slices. If total 115 coconut slices James make, then how many coconut James had?"</w:t>
      </w:r>
    </w:p>
    <w:p>
      <w:r>
        <w:t>Equation : " X = 115 / 4"</w:t>
      </w:r>
    </w:p>
    <w:p>
      <w:r>
        <w:t xml:space="preserve">Answer : "28.75" </w:t>
        <w:br/>
        <w:t>}</w:t>
      </w:r>
    </w:p>
    <w:p>
      <w:r>
        <w:t>{</w:t>
        <w:br/>
        <w:t>Index 2570:</w:t>
      </w:r>
    </w:p>
    <w:p>
      <w:r>
        <w:t>Question : "Stephanie had some orange. He cut up each orange into 8 slices. If total 128 orange slices Stephanie make, then how many orange Stephanie had?"</w:t>
      </w:r>
    </w:p>
    <w:p>
      <w:r>
        <w:t>Equation : " X = 128 / 8"</w:t>
      </w:r>
    </w:p>
    <w:p>
      <w:r>
        <w:t xml:space="preserve">Answer : "16.0" </w:t>
        <w:br/>
        <w:t>}</w:t>
      </w:r>
    </w:p>
    <w:p>
      <w:r>
        <w:t>{</w:t>
        <w:br/>
        <w:t>Index 2571:</w:t>
      </w:r>
    </w:p>
    <w:p>
      <w:r>
        <w:t>Question : "Melinda had some avocado. He chop each avocado into 11 slices. If total 78 avocado slices Melinda make, then how many avocado Melinda had?"</w:t>
      </w:r>
    </w:p>
    <w:p>
      <w:r>
        <w:t>Equation : " X = 78 / 11"</w:t>
      </w:r>
    </w:p>
    <w:p>
      <w:r>
        <w:t xml:space="preserve">Answer : "7.090909090909091" </w:t>
        <w:br/>
        <w:t>}</w:t>
      </w:r>
    </w:p>
    <w:p>
      <w:r>
        <w:t>{</w:t>
        <w:br/>
        <w:t>Index 2572:</w:t>
      </w:r>
    </w:p>
    <w:p>
      <w:r>
        <w:t>Question : "Sandra had some plum. He divide each plum into 4 slices. If total 68 plum slices Sandra make, then how many plum Sandra had?"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2573:</w:t>
      </w:r>
    </w:p>
    <w:p>
      <w:r>
        <w:t>Question : "Robert had some toy. He cube each toy into 20 slices. If total 154 toy slices Robert make, then how many toy Robert had?"</w:t>
      </w:r>
    </w:p>
    <w:p>
      <w:r>
        <w:t>Equation : " X = 154 / 20"</w:t>
      </w:r>
    </w:p>
    <w:p>
      <w:r>
        <w:t xml:space="preserve">Answer : "7.7" </w:t>
        <w:br/>
        <w:t>}</w:t>
      </w:r>
    </w:p>
    <w:p>
      <w:r>
        <w:t>{</w:t>
        <w:br/>
        <w:t>Index 2574:</w:t>
      </w:r>
    </w:p>
    <w:p>
      <w:r>
        <w:t>Question : "Avery had some cherry. He cube each cherry into 7 slices. If total 85 cherry slices Avery make, then how many cherry Avery had?"</w:t>
      </w:r>
    </w:p>
    <w:p>
      <w:r>
        <w:t>Equation : " X = 85 / 7"</w:t>
      </w:r>
    </w:p>
    <w:p>
      <w:r>
        <w:t xml:space="preserve">Answer : "12.142857142857142" </w:t>
        <w:br/>
        <w:t>}</w:t>
      </w:r>
    </w:p>
    <w:p>
      <w:r>
        <w:t>{</w:t>
        <w:br/>
        <w:t>Index 2575:</w:t>
      </w:r>
    </w:p>
    <w:p>
      <w:r>
        <w:t>Question : "Naomi had some Book. He divide each Book into 23 slices. If total 151 Book slices Naomi make, then how many Book Naomi had?"</w:t>
      </w:r>
    </w:p>
    <w:p>
      <w:r>
        <w:t>Equation : " X = 151 / 23"</w:t>
      </w:r>
    </w:p>
    <w:p>
      <w:r>
        <w:t xml:space="preserve">Answer : "6.565217391304348" </w:t>
        <w:br/>
        <w:t>}</w:t>
      </w:r>
    </w:p>
    <w:p>
      <w:r>
        <w:t>{</w:t>
        <w:br/>
        <w:t>Index 2576:</w:t>
      </w:r>
    </w:p>
    <w:p>
      <w:r>
        <w:t>Question : "Sarah had some plum. He cut each plum into 28 slices. If total 97 plum slices Sarah make, then how many plum Sarah had?"</w:t>
      </w:r>
    </w:p>
    <w:p>
      <w:r>
        <w:t>Equation : " X = 97 / 28"</w:t>
      </w:r>
    </w:p>
    <w:p>
      <w:r>
        <w:t xml:space="preserve">Answer : "3.4642857142857144" </w:t>
        <w:br/>
        <w:t>}</w:t>
      </w:r>
    </w:p>
    <w:p>
      <w:r>
        <w:t>{</w:t>
        <w:br/>
        <w:t>Index 2577:</w:t>
      </w:r>
    </w:p>
    <w:p>
      <w:r>
        <w:t>Question : "Paul had some fig. He dice each fig into 18 slices. If total 144 fig slices Paul make, then how many fig Paul had?"</w:t>
      </w:r>
    </w:p>
    <w:p>
      <w:r>
        <w:t>Equation : " X = 144 / 18"</w:t>
      </w:r>
    </w:p>
    <w:p>
      <w:r>
        <w:t xml:space="preserve">Answer : "8.0" </w:t>
        <w:br/>
        <w:t>}</w:t>
      </w:r>
    </w:p>
    <w:p>
      <w:r>
        <w:t>{</w:t>
        <w:br/>
        <w:t>Index 2578:</w:t>
      </w:r>
    </w:p>
    <w:p>
      <w:r>
        <w:t>Question : "Kenneth had some nectarine. He cube each nectarine into 3 slices. If total 163 nectarine slices Kenneth make, then how many nectarine Kenneth had?"</w:t>
      </w:r>
    </w:p>
    <w:p>
      <w:r>
        <w:t>Equation : " X = 163 / 3"</w:t>
      </w:r>
    </w:p>
    <w:p>
      <w:r>
        <w:t xml:space="preserve">Answer : "54.333333333333336" </w:t>
        <w:br/>
        <w:t>}</w:t>
      </w:r>
    </w:p>
    <w:p>
      <w:r>
        <w:t>{</w:t>
        <w:br/>
        <w:t>Index 2579:</w:t>
      </w:r>
    </w:p>
    <w:p>
      <w:r>
        <w:t>Question : "Jack had some papaya. He cut each papaya into 3 slices. If total 107 papaya slices Jack make, then how many papaya Jack had?"</w:t>
      </w:r>
    </w:p>
    <w:p>
      <w:r>
        <w:t>Equation : " X = 107 / 3"</w:t>
      </w:r>
    </w:p>
    <w:p>
      <w:r>
        <w:t xml:space="preserve">Answer : "35.666666666666664" </w:t>
        <w:br/>
        <w:t>}</w:t>
      </w:r>
    </w:p>
    <w:p>
      <w:r>
        <w:t>{</w:t>
        <w:br/>
        <w:t>Index 2580:</w:t>
      </w:r>
    </w:p>
    <w:p>
      <w:r>
        <w:t>Question : "Donald had some quince. He dice each quince into 7 slices. If total 151 quince slices Donald make, then how many quince Donald had?"</w:t>
      </w:r>
    </w:p>
    <w:p>
      <w:r>
        <w:t>Equation : " X = 151 / 7"</w:t>
      </w:r>
    </w:p>
    <w:p>
      <w:r>
        <w:t xml:space="preserve">Answer : "21.571428571428573" </w:t>
        <w:br/>
        <w:t>}</w:t>
      </w:r>
    </w:p>
    <w:p>
      <w:r>
        <w:t>{</w:t>
        <w:br/>
        <w:t>Index 2581:</w:t>
      </w:r>
    </w:p>
    <w:p>
      <w:r>
        <w:t>Question : "Harry had some mango. He cut up each mango into 15 slices. If total 126 mango slices Harry make, then how many mango Harry had?"</w:t>
      </w:r>
    </w:p>
    <w:p>
      <w:r>
        <w:t>Equation : " X = 126 / 15"</w:t>
      </w:r>
    </w:p>
    <w:p>
      <w:r>
        <w:t xml:space="preserve">Answer : "8.4" </w:t>
        <w:br/>
        <w:t>}</w:t>
      </w:r>
    </w:p>
    <w:p>
      <w:r>
        <w:t>{</w:t>
        <w:br/>
        <w:t>Index 2582:</w:t>
      </w:r>
    </w:p>
    <w:p>
      <w:r>
        <w:t>Question : "Justin had some avocado. He cut up each avocado into 13 slices. If total 151 avocado slices Justin make, then how many avocado Justin had?"</w:t>
      </w:r>
    </w:p>
    <w:p>
      <w:r>
        <w:t>Equation : " X = 151 / 13"</w:t>
      </w:r>
    </w:p>
    <w:p>
      <w:r>
        <w:t xml:space="preserve">Answer : "11.615384615384615" </w:t>
        <w:br/>
        <w:t>}</w:t>
      </w:r>
    </w:p>
    <w:p>
      <w:r>
        <w:t>{</w:t>
        <w:br/>
        <w:t>Index 2583:</w:t>
      </w:r>
    </w:p>
    <w:p>
      <w:r>
        <w:t>Question : "Natalie had some Bread. He divide each Bread into 19 slices. If total 120 Bread slices Natalie make, then how many Bread Natalie had?"</w:t>
      </w:r>
    </w:p>
    <w:p>
      <w:r>
        <w:t>Equation : " X = 120 / 19"</w:t>
      </w:r>
    </w:p>
    <w:p>
      <w:r>
        <w:t xml:space="preserve">Answer : "6.315789473684211" </w:t>
        <w:br/>
        <w:t>}</w:t>
      </w:r>
    </w:p>
    <w:p>
      <w:r>
        <w:t>{</w:t>
        <w:br/>
        <w:t>Index 2584:</w:t>
      </w:r>
    </w:p>
    <w:p>
      <w:r>
        <w:t>Question : "Adrian had some nectarine. He divide each nectarine into 2 slices. If total 143 nectarine slices Adrian make, then how many nectarine Adrian had?"</w:t>
      </w:r>
    </w:p>
    <w:p>
      <w:r>
        <w:t>Equation : " X = 143 / 2"</w:t>
      </w:r>
    </w:p>
    <w:p>
      <w:r>
        <w:t xml:space="preserve">Answer : "71.5" </w:t>
        <w:br/>
        <w:t>}</w:t>
      </w:r>
    </w:p>
    <w:p>
      <w:r>
        <w:t>{</w:t>
        <w:br/>
        <w:t>Index 2585:</w:t>
      </w:r>
    </w:p>
    <w:p>
      <w:r>
        <w:t>Question : "Victoria had some nectarine. He chop each nectarine into 20 slices. If total 109 nectarine slices Victoria make, then how many nectarine Victoria had?"</w:t>
      </w:r>
    </w:p>
    <w:p>
      <w:r>
        <w:t>Equation : " X = 109 / 20"</w:t>
      </w:r>
    </w:p>
    <w:p>
      <w:r>
        <w:t xml:space="preserve">Answer : "5.45" </w:t>
        <w:br/>
        <w:t>}</w:t>
      </w:r>
    </w:p>
    <w:p>
      <w:r>
        <w:t>{</w:t>
        <w:br/>
        <w:t>Index 2586:</w:t>
      </w:r>
    </w:p>
    <w:p>
      <w:r>
        <w:t>Question : "John had some Beg. He chop each Beg into 30 slices. If total 83 Beg slices John make, then how many Beg John had?"</w:t>
      </w:r>
    </w:p>
    <w:p>
      <w:r>
        <w:t>Equation : " X = 83 / 30"</w:t>
      </w:r>
    </w:p>
    <w:p>
      <w:r>
        <w:t xml:space="preserve">Answer : "2.7666666666666666" </w:t>
        <w:br/>
        <w:t>}</w:t>
      </w:r>
    </w:p>
    <w:p>
      <w:r>
        <w:t>{</w:t>
        <w:br/>
        <w:t>Index 2587:</w:t>
      </w:r>
    </w:p>
    <w:p>
      <w:r>
        <w:t>Question : "Robert had some Doll. He hash each Doll into 4 slices. If total 78 Doll slices Robert make, then how many Doll Robert had?"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2588:</w:t>
      </w:r>
    </w:p>
    <w:p>
      <w:r>
        <w:t>Question : "Jose had some Chocolate. He mince each Chocolate into 10 slices. If total 138 Chocolate slices Jose make, then how many Chocolate Jose had?"</w:t>
      </w:r>
    </w:p>
    <w:p>
      <w:r>
        <w:t>Equation : " X = 138 / 10"</w:t>
      </w:r>
    </w:p>
    <w:p>
      <w:r>
        <w:t xml:space="preserve">Answer : "13.8" </w:t>
        <w:br/>
        <w:t>}</w:t>
      </w:r>
    </w:p>
    <w:p>
      <w:r>
        <w:t>{</w:t>
        <w:br/>
        <w:t>Index 2589:</w:t>
      </w:r>
    </w:p>
    <w:p>
      <w:r>
        <w:t>Question : "Pamela had some Beg. He carve each Beg into 27 slices. If total 62 Beg slices Pamela make, then how many Beg Pamela had?"</w:t>
      </w:r>
    </w:p>
    <w:p>
      <w:r>
        <w:t>Equation : " X = 62 / 27"</w:t>
      </w:r>
    </w:p>
    <w:p>
      <w:r>
        <w:t xml:space="preserve">Answer : "2.2962962962962963" </w:t>
        <w:br/>
        <w:t>}</w:t>
      </w:r>
    </w:p>
    <w:p>
      <w:r>
        <w:t>{</w:t>
        <w:br/>
        <w:t>Index 2590:</w:t>
      </w:r>
    </w:p>
    <w:p>
      <w:r>
        <w:t>Question : "Bruce had some blackberry. He dice each blackberry into 16 slices. If total 131 blackberry slices Bruce make, then how many blackberry Bruce had?"</w:t>
      </w:r>
    </w:p>
    <w:p>
      <w:r>
        <w:t>Equation : " X = 131 / 16"</w:t>
      </w:r>
    </w:p>
    <w:p>
      <w:r>
        <w:t xml:space="preserve">Answer : "8.1875" </w:t>
        <w:br/>
        <w:t>}</w:t>
      </w:r>
    </w:p>
    <w:p>
      <w:r>
        <w:t>{</w:t>
        <w:br/>
        <w:t>Index 2591:</w:t>
      </w:r>
    </w:p>
    <w:p>
      <w:r>
        <w:t>Question : "Monica had some pear. He mince each pear into 19 slices. If total 181 pear slices Monica make, then how many pear Monica had?"</w:t>
      </w:r>
    </w:p>
    <w:p>
      <w:r>
        <w:t>Equation : " X = 181 / 19"</w:t>
      </w:r>
    </w:p>
    <w:p>
      <w:r>
        <w:t xml:space="preserve">Answer : "9.526315789473685" </w:t>
        <w:br/>
        <w:t>}</w:t>
      </w:r>
    </w:p>
    <w:p>
      <w:r>
        <w:t>{</w:t>
        <w:br/>
        <w:t>Index 2592:</w:t>
      </w:r>
    </w:p>
    <w:p>
      <w:r>
        <w:t>Question : "Linda had some blackcurrant. He mince each blackcurrant into 17 slices. If total 79 blackcurrant slices Linda make, then how many blackcurrant Linda had?"</w:t>
      </w:r>
    </w:p>
    <w:p>
      <w:r>
        <w:t>Equation : " X = 79 / 17"</w:t>
      </w:r>
    </w:p>
    <w:p>
      <w:r>
        <w:t xml:space="preserve">Answer : "4.647058823529412" </w:t>
        <w:br/>
        <w:t>}</w:t>
      </w:r>
    </w:p>
    <w:p>
      <w:r>
        <w:t>{</w:t>
        <w:br/>
        <w:t>Index 2593:</w:t>
      </w:r>
    </w:p>
    <w:p>
      <w:r>
        <w:t>Question : "Dale had some Book. He cube each Book into 15 slices. If total 152 Book slices Dale make, then how many Book Dale had?"</w:t>
      </w:r>
    </w:p>
    <w:p>
      <w:r>
        <w:t>Equation : " X = 152 / 15"</w:t>
      </w:r>
    </w:p>
    <w:p>
      <w:r>
        <w:t xml:space="preserve">Answer : "10.133333333333333" </w:t>
        <w:br/>
        <w:t>}</w:t>
      </w:r>
    </w:p>
    <w:p>
      <w:r>
        <w:t>{</w:t>
        <w:br/>
        <w:t>Index 2594:</w:t>
      </w:r>
    </w:p>
    <w:p>
      <w:r>
        <w:t>Question : "Mary had some apricot. He mince each apricot into 15 slices. If total 143 apricot slices Mary make, then how many apricot Mary had?"</w:t>
      </w:r>
    </w:p>
    <w:p>
      <w:r>
        <w:t>Equation : " X = 143 / 15"</w:t>
      </w:r>
    </w:p>
    <w:p>
      <w:r>
        <w:t xml:space="preserve">Answer : "9.533333333333333" </w:t>
        <w:br/>
        <w:t>}</w:t>
      </w:r>
    </w:p>
    <w:p>
      <w:r>
        <w:t>{</w:t>
        <w:br/>
        <w:t>Index 2595:</w:t>
      </w:r>
    </w:p>
    <w:p>
      <w:r>
        <w:t>Question : "Lucy had some apricot. He cube each apricot into 29 slices. If total 38 apricot slices Lucy make, then how many apricot Lucy had?"</w:t>
      </w:r>
    </w:p>
    <w:p>
      <w:r>
        <w:t>Equation : " X = 38 / 29"</w:t>
      </w:r>
    </w:p>
    <w:p>
      <w:r>
        <w:t xml:space="preserve">Answer : "1.3103448275862069" </w:t>
        <w:br/>
        <w:t>}</w:t>
      </w:r>
    </w:p>
    <w:p>
      <w:r>
        <w:t>{</w:t>
        <w:br/>
        <w:t>Index 2596:</w:t>
      </w:r>
    </w:p>
    <w:p>
      <w:r>
        <w:t>Question : "Peggy had some nectarine. He carve each nectarine into 27 slices. If total 178 nectarine slices Peggy make, then how many nectarine Peggy had?"</w:t>
      </w:r>
    </w:p>
    <w:p>
      <w:r>
        <w:t>Equation : " X = 178 / 27"</w:t>
      </w:r>
    </w:p>
    <w:p>
      <w:r>
        <w:t xml:space="preserve">Answer : "6.592592592592593" </w:t>
        <w:br/>
        <w:t>}</w:t>
      </w:r>
    </w:p>
    <w:p>
      <w:r>
        <w:t>{</w:t>
        <w:br/>
        <w:t>Index 2597:</w:t>
      </w:r>
    </w:p>
    <w:p>
      <w:r>
        <w:t>Question : "Dean had some apple. He mince each apple into 28 slices. If total 41 apple slices Dean make, then how many apple Dean had?"</w:t>
      </w:r>
    </w:p>
    <w:p>
      <w:r>
        <w:t>Equation : " X = 41 / 28"</w:t>
      </w:r>
    </w:p>
    <w:p>
      <w:r>
        <w:t xml:space="preserve">Answer : "1.4642857142857142" </w:t>
        <w:br/>
        <w:t>}</w:t>
      </w:r>
    </w:p>
    <w:p>
      <w:r>
        <w:t>{</w:t>
        <w:br/>
        <w:t>Index 2598:</w:t>
      </w:r>
    </w:p>
    <w:p>
      <w:r>
        <w:t>Question : "Frankie had some fig. He slice each fig into 20 slices. If total 192 fig slices Frankie make, then how many fig Frankie had?"</w:t>
      </w:r>
    </w:p>
    <w:p>
      <w:r>
        <w:t>Equation : " X = 192 / 20"</w:t>
      </w:r>
    </w:p>
    <w:p>
      <w:r>
        <w:t xml:space="preserve">Answer : "9.6" </w:t>
        <w:br/>
        <w:t>}</w:t>
      </w:r>
    </w:p>
    <w:p>
      <w:r>
        <w:t>{</w:t>
        <w:br/>
        <w:t>Index 2599:</w:t>
      </w:r>
    </w:p>
    <w:p>
      <w:r>
        <w:t>Question : "Terry had some Doll. He cut up each Doll into 23 slices. If total 182 Doll slices Terry make, then how many Doll Terry had?"</w:t>
      </w:r>
    </w:p>
    <w:p>
      <w:r>
        <w:t>Equation : " X = 182 / 23"</w:t>
      </w:r>
    </w:p>
    <w:p>
      <w:r>
        <w:t xml:space="preserve">Answer : "7.913043478260869" </w:t>
        <w:br/>
        <w:t>}</w:t>
      </w:r>
    </w:p>
    <w:p>
      <w:r>
        <w:t>{</w:t>
        <w:br/>
        <w:t>Index 2600:</w:t>
      </w:r>
    </w:p>
    <w:p>
      <w:r>
        <w:t>Question : "Ruby had some Book. He dice each Book into 18 slices. If total 155 Book slices Ruby make, then how many Book Ruby had?"</w:t>
      </w:r>
    </w:p>
    <w:p>
      <w:r>
        <w:t>Equation : " X = 155 / 18"</w:t>
      </w:r>
    </w:p>
    <w:p>
      <w:r>
        <w:t xml:space="preserve">Answer : "8.61111111111111" </w:t>
        <w:br/>
        <w:t>}</w:t>
      </w:r>
    </w:p>
    <w:p>
      <w:r>
        <w:t>{</w:t>
        <w:br/>
        <w:t>Index 2601:</w:t>
      </w:r>
    </w:p>
    <w:p>
      <w:r>
        <w:t>Question : "Richard had some fig. He divide each fig into 29 slices. If total 149 fig slices Richard make, then how many fig Richard had?"</w:t>
      </w:r>
    </w:p>
    <w:p>
      <w:r>
        <w:t>Equation : " X = 149 / 29"</w:t>
      </w:r>
    </w:p>
    <w:p>
      <w:r>
        <w:t xml:space="preserve">Answer : "5.137931034482759" </w:t>
        <w:br/>
        <w:t>}</w:t>
      </w:r>
    </w:p>
    <w:p>
      <w:r>
        <w:t>{</w:t>
        <w:br/>
        <w:t>Index 2602:</w:t>
      </w:r>
    </w:p>
    <w:p>
      <w:r>
        <w:t>Question : "Dean had some apple. He cube each apple into 25 slices. If total 92 apple slices Dean make, then how many apple Dean had?"</w:t>
      </w:r>
    </w:p>
    <w:p>
      <w:r>
        <w:t>Equation : " X = 92 / 25"</w:t>
      </w:r>
    </w:p>
    <w:p>
      <w:r>
        <w:t xml:space="preserve">Answer : "3.68" </w:t>
        <w:br/>
        <w:t>}</w:t>
      </w:r>
    </w:p>
    <w:p>
      <w:r>
        <w:t>{</w:t>
        <w:br/>
        <w:t>Index 2603:</w:t>
      </w:r>
    </w:p>
    <w:p>
      <w:r>
        <w:t>Question : "Brian had some blackcurrant. He divide each blackcurrant into 28 slices. If total 137 blackcurrant slices Brian make, then how many blackcurrant Brian had?"</w:t>
      </w:r>
    </w:p>
    <w:p>
      <w:r>
        <w:t>Equation : " X = 137 / 28"</w:t>
      </w:r>
    </w:p>
    <w:p>
      <w:r>
        <w:t xml:space="preserve">Answer : "4.892857142857143" </w:t>
        <w:br/>
        <w:t>}</w:t>
      </w:r>
    </w:p>
    <w:p>
      <w:r>
        <w:t>{</w:t>
        <w:br/>
        <w:t>Index 2604:</w:t>
      </w:r>
    </w:p>
    <w:p>
      <w:r>
        <w:t>Question : "Mack had some papaya. He hash each papaya into 13 slices. If total 98 papaya slices Mack make, then how many papaya Mack had?"</w:t>
      </w:r>
    </w:p>
    <w:p>
      <w:r>
        <w:t>Equation : " X = 98 / 13"</w:t>
      </w:r>
    </w:p>
    <w:p>
      <w:r>
        <w:t xml:space="preserve">Answer : "7.538461538461538" </w:t>
        <w:br/>
        <w:t>}</w:t>
      </w:r>
    </w:p>
    <w:p>
      <w:r>
        <w:t>{</w:t>
        <w:br/>
        <w:t>Index 2605:</w:t>
      </w:r>
    </w:p>
    <w:p>
      <w:r>
        <w:t>Question : "Kristel had some coconut. He dice each coconut into 20 slices. If total 73 coconut slices Kristel make, then how many coconut Kristel had?"</w:t>
      </w:r>
    </w:p>
    <w:p>
      <w:r>
        <w:t>Equation : " X = 73 / 20"</w:t>
      </w:r>
    </w:p>
    <w:p>
      <w:r>
        <w:t xml:space="preserve">Answer : "3.65" </w:t>
        <w:br/>
        <w:t>}</w:t>
      </w:r>
    </w:p>
    <w:p>
      <w:r>
        <w:t>{</w:t>
        <w:br/>
        <w:t>Index 2606:</w:t>
      </w:r>
    </w:p>
    <w:p>
      <w:r>
        <w:t>Question : "Moises had some peach. He mince each peach into 16 slices. If total 125 peach slices Moises make, then how many peach Moises had?"</w:t>
      </w:r>
    </w:p>
    <w:p>
      <w:r>
        <w:t>Equation : " X = 125 / 16"</w:t>
      </w:r>
    </w:p>
    <w:p>
      <w:r>
        <w:t xml:space="preserve">Answer : "7.8125" </w:t>
        <w:br/>
        <w:t>}</w:t>
      </w:r>
    </w:p>
    <w:p>
      <w:r>
        <w:t>{</w:t>
        <w:br/>
        <w:t>Index 2607:</w:t>
      </w:r>
    </w:p>
    <w:p>
      <w:r>
        <w:t>Question : "Gloria had some Biscuit. He cube each Biscuit into 27 slices. If total 112 Biscuit slices Gloria make, then how many Biscuit Gloria had?"</w:t>
      </w:r>
    </w:p>
    <w:p>
      <w:r>
        <w:t>Equation : " X = 112 / 27"</w:t>
      </w:r>
    </w:p>
    <w:p>
      <w:r>
        <w:t xml:space="preserve">Answer : "4.148148148148148" </w:t>
        <w:br/>
        <w:t>}</w:t>
      </w:r>
    </w:p>
    <w:p>
      <w:r>
        <w:t>{</w:t>
        <w:br/>
        <w:t>Index 2608:</w:t>
      </w:r>
    </w:p>
    <w:p>
      <w:r>
        <w:t>Question : "James had some Chocolate. He slice each Chocolate into 18 slices. If total 78 Chocolate slices James make, then how many Chocolate James had?"</w:t>
      </w:r>
    </w:p>
    <w:p>
      <w:r>
        <w:t>Equation : " X = 78 / 18"</w:t>
      </w:r>
    </w:p>
    <w:p>
      <w:r>
        <w:t xml:space="preserve">Answer : "4.333333333333333" </w:t>
        <w:br/>
        <w:t>}</w:t>
      </w:r>
    </w:p>
    <w:p>
      <w:r>
        <w:t>{</w:t>
        <w:br/>
        <w:t>Index 2609:</w:t>
      </w:r>
    </w:p>
    <w:p>
      <w:r>
        <w:t>Question : "Opal had some quince. He mince each quince into 28 slices. If total 192 quince slices Opal make, then how many quince Opal had?"</w:t>
      </w:r>
    </w:p>
    <w:p>
      <w:r>
        <w:t>Equation : " X = 192 / 28"</w:t>
      </w:r>
    </w:p>
    <w:p>
      <w:r>
        <w:t xml:space="preserve">Answer : "6.857142857142857" </w:t>
        <w:br/>
        <w:t>}</w:t>
      </w:r>
    </w:p>
    <w:p>
      <w:r>
        <w:t>{</w:t>
        <w:br/>
        <w:t>Index 2610:</w:t>
      </w:r>
    </w:p>
    <w:p>
      <w:r>
        <w:t>Question : "Bernadette had some blackcurrant. He hash each blackcurrant into 23 slices. If total 147 blackcurrant slices Bernadette make, then how many blackcurrant Bernadette had?"</w:t>
      </w:r>
    </w:p>
    <w:p>
      <w:r>
        <w:t>Equation : " X = 147 / 23"</w:t>
      </w:r>
    </w:p>
    <w:p>
      <w:r>
        <w:t xml:space="preserve">Answer : "6.391304347826087" </w:t>
        <w:br/>
        <w:t>}</w:t>
      </w:r>
    </w:p>
    <w:p>
      <w:r>
        <w:t>{</w:t>
        <w:br/>
        <w:t>Index 2611:</w:t>
      </w:r>
    </w:p>
    <w:p>
      <w:r>
        <w:t>Question : "Christina had some Chocolate. He divide each Chocolate into 10 slices. If total 115 Chocolate slices Christina make, then how many Chocolate Christina had?"</w:t>
      </w:r>
    </w:p>
    <w:p>
      <w:r>
        <w:t>Equation : " X = 115 / 10"</w:t>
      </w:r>
    </w:p>
    <w:p>
      <w:r>
        <w:t xml:space="preserve">Answer : "11.5" </w:t>
        <w:br/>
        <w:t>}</w:t>
      </w:r>
    </w:p>
    <w:p>
      <w:r>
        <w:t>{</w:t>
        <w:br/>
        <w:t>Index 2612:</w:t>
      </w:r>
    </w:p>
    <w:p>
      <w:r>
        <w:t>Question : "Floyd had some quince. He cut up each quince into 6 slices. If total 61 quince slices Floyd make, then how many quince Floyd had?"</w:t>
      </w:r>
    </w:p>
    <w:p>
      <w:r>
        <w:t>Equation : " X = 61 / 6"</w:t>
      </w:r>
    </w:p>
    <w:p>
      <w:r>
        <w:t xml:space="preserve">Answer : "10.166666666666666" </w:t>
        <w:br/>
        <w:t>}</w:t>
      </w:r>
    </w:p>
    <w:p>
      <w:r>
        <w:t>{</w:t>
        <w:br/>
        <w:t>Index 2613:</w:t>
      </w:r>
    </w:p>
    <w:p>
      <w:r>
        <w:t>Question : "Michael had some Doll. He divide each Doll into 3 slices. If total 55 Doll slices Michael make, then how many Doll Michael had?"</w:t>
      </w:r>
    </w:p>
    <w:p>
      <w:r>
        <w:t>Equation : " X = 55 / 3"</w:t>
      </w:r>
    </w:p>
    <w:p>
      <w:r>
        <w:t xml:space="preserve">Answer : "18.333333333333332" </w:t>
        <w:br/>
        <w:t>}</w:t>
      </w:r>
    </w:p>
    <w:p>
      <w:r>
        <w:t>{</w:t>
        <w:br/>
        <w:t>Index 2614:</w:t>
      </w:r>
    </w:p>
    <w:p>
      <w:r>
        <w:t>Question : "Louis had some plum. He mince each plum into 7 slices. If total 93 plum slices Louis make, then how many plum Louis had?"</w:t>
      </w:r>
    </w:p>
    <w:p>
      <w:r>
        <w:t>Equation : " X = 93 / 7"</w:t>
      </w:r>
    </w:p>
    <w:p>
      <w:r>
        <w:t xml:space="preserve">Answer : "13.285714285714286" </w:t>
        <w:br/>
        <w:t>}</w:t>
      </w:r>
    </w:p>
    <w:p>
      <w:r>
        <w:t>{</w:t>
        <w:br/>
        <w:t>Index 2615:</w:t>
      </w:r>
    </w:p>
    <w:p>
      <w:r>
        <w:t>Question : "Brian had some Pen. He mince each Pen into 14 slices. If total 61 Pen slices Brian make, then how many Pen Brian had?"</w:t>
      </w:r>
    </w:p>
    <w:p>
      <w:r>
        <w:t>Equation : " X = 61 / 14"</w:t>
      </w:r>
    </w:p>
    <w:p>
      <w:r>
        <w:t xml:space="preserve">Answer : "4.357142857142857" </w:t>
        <w:br/>
        <w:t>}</w:t>
      </w:r>
    </w:p>
    <w:p>
      <w:r>
        <w:t>{</w:t>
        <w:br/>
        <w:t>Index 2616:</w:t>
      </w:r>
    </w:p>
    <w:p>
      <w:r>
        <w:t>Question : "Marion had some quince. He slice each quince into 4 slices. If total 63 quince slices Marion make, then how many quince Marion had?"</w:t>
      </w:r>
    </w:p>
    <w:p>
      <w:r>
        <w:t>Equation : " X = 63 / 4"</w:t>
      </w:r>
    </w:p>
    <w:p>
      <w:r>
        <w:t xml:space="preserve">Answer : "15.75" </w:t>
        <w:br/>
        <w:t>}</w:t>
      </w:r>
    </w:p>
    <w:p>
      <w:r>
        <w:t>{</w:t>
        <w:br/>
        <w:t>Index 2617:</w:t>
      </w:r>
    </w:p>
    <w:p>
      <w:r>
        <w:t>Question : "Jennifer had some plum. He carve each plum into 30 slices. If total 66 plum slices Jennifer make, then how many plum Jennifer had?"</w:t>
      </w:r>
    </w:p>
    <w:p>
      <w:r>
        <w:t>Equation : " X = 66 / 30"</w:t>
      </w:r>
    </w:p>
    <w:p>
      <w:r>
        <w:t xml:space="preserve">Answer : "2.2" </w:t>
        <w:br/>
        <w:t>}</w:t>
      </w:r>
    </w:p>
    <w:p>
      <w:r>
        <w:t>{</w:t>
        <w:br/>
        <w:t>Index 2618:</w:t>
      </w:r>
    </w:p>
    <w:p>
      <w:r>
        <w:t>Question : "Julia had some lime. He cut up each lime into 30 slices. If total 149 lime slices Julia make, then how many lime Julia had?"</w:t>
      </w:r>
    </w:p>
    <w:p>
      <w:r>
        <w:t>Equation : " X = 149 / 30"</w:t>
      </w:r>
    </w:p>
    <w:p>
      <w:r>
        <w:t xml:space="preserve">Answer : "4.966666666666667" </w:t>
        <w:br/>
        <w:t>}</w:t>
      </w:r>
    </w:p>
    <w:p>
      <w:r>
        <w:t>{</w:t>
        <w:br/>
        <w:t>Index 2619:</w:t>
      </w:r>
    </w:p>
    <w:p>
      <w:r>
        <w:t>Question : "Rodney had some Press. He cut up each Press into 13 slices. If total 120 Press slices Rodney make, then how many Press Rodney had?"</w:t>
      </w:r>
    </w:p>
    <w:p>
      <w:r>
        <w:t>Equation : " X = 120 / 13"</w:t>
      </w:r>
    </w:p>
    <w:p>
      <w:r>
        <w:t xml:space="preserve">Answer : "9.23076923076923" </w:t>
        <w:br/>
        <w:t>}</w:t>
      </w:r>
    </w:p>
    <w:p>
      <w:r>
        <w:t>{</w:t>
        <w:br/>
        <w:t>Index 2620:</w:t>
      </w:r>
    </w:p>
    <w:p>
      <w:r>
        <w:t>Question : "John had some coconut. He hash each coconut into 16 slices. If total 152 coconut slices John make, then how many coconut John had?"</w:t>
      </w:r>
    </w:p>
    <w:p>
      <w:r>
        <w:t>Equation : " X = 152 / 16"</w:t>
      </w:r>
    </w:p>
    <w:p>
      <w:r>
        <w:t xml:space="preserve">Answer : "9.5" </w:t>
        <w:br/>
        <w:t>}</w:t>
      </w:r>
    </w:p>
    <w:p>
      <w:r>
        <w:t>{</w:t>
        <w:br/>
        <w:t>Index 2621:</w:t>
      </w:r>
    </w:p>
    <w:p>
      <w:r>
        <w:t>Question : "John had some apricot. He cube each apricot into 15 slices. If total 110 apricot slices John make, then how many apricot John had?"</w:t>
      </w:r>
    </w:p>
    <w:p>
      <w:r>
        <w:t>Equation : " X = 110 / 15"</w:t>
      </w:r>
    </w:p>
    <w:p>
      <w:r>
        <w:t xml:space="preserve">Answer : "7.333333333333333" </w:t>
        <w:br/>
        <w:t>}</w:t>
      </w:r>
    </w:p>
    <w:p>
      <w:r>
        <w:t>{</w:t>
        <w:br/>
        <w:t>Index 2622:</w:t>
      </w:r>
    </w:p>
    <w:p>
      <w:r>
        <w:t>Question : "Lucille had some Doll. He mince each Doll into 5 slices. If total 106 Doll slices Lucille make, then how many Doll Lucille had?"</w:t>
      </w:r>
    </w:p>
    <w:p>
      <w:r>
        <w:t>Equation : " X = 106 / 5"</w:t>
      </w:r>
    </w:p>
    <w:p>
      <w:r>
        <w:t xml:space="preserve">Answer : "21.2" </w:t>
        <w:br/>
        <w:t>}</w:t>
      </w:r>
    </w:p>
    <w:p>
      <w:r>
        <w:t>{</w:t>
        <w:br/>
        <w:t>Index 2623:</w:t>
      </w:r>
    </w:p>
    <w:p>
      <w:r>
        <w:t>Question : "Keith had some mango. He chop each mango into 24 slices. If total 38 mango slices Keith make, then how many mango Keith had?"</w:t>
      </w:r>
    </w:p>
    <w:p>
      <w:r>
        <w:t>Equation : " X = 38 / 24"</w:t>
      </w:r>
    </w:p>
    <w:p>
      <w:r>
        <w:t xml:space="preserve">Answer : "1.5833333333333333" </w:t>
        <w:br/>
        <w:t>}</w:t>
      </w:r>
    </w:p>
    <w:p>
      <w:r>
        <w:t>{</w:t>
        <w:br/>
        <w:t>Index 2624:</w:t>
      </w:r>
    </w:p>
    <w:p>
      <w:r>
        <w:t>Question : "Johnny had some Mango. He chop each Mango into 2 slices. If total 73 Mango slices Johnny make, then how many Mango Johnny had?"</w:t>
      </w:r>
    </w:p>
    <w:p>
      <w:r>
        <w:t>Equation : " X = 73 / 2"</w:t>
      </w:r>
    </w:p>
    <w:p>
      <w:r>
        <w:t xml:space="preserve">Answer : "36.5" </w:t>
        <w:br/>
        <w:t>}</w:t>
      </w:r>
    </w:p>
    <w:p>
      <w:r>
        <w:t>{</w:t>
        <w:br/>
        <w:t>Index 2625:</w:t>
      </w:r>
    </w:p>
    <w:p>
      <w:r>
        <w:t>Question : "Arthur had some Watch. He divide each Watch into 3 slices. If total 113 Watch slices Arthur make, then how many Watch Arthur had?"</w:t>
      </w:r>
    </w:p>
    <w:p>
      <w:r>
        <w:t>Equation : " X = 113 / 3"</w:t>
      </w:r>
    </w:p>
    <w:p>
      <w:r>
        <w:t xml:space="preserve">Answer : "37.666666666666664" </w:t>
        <w:br/>
        <w:t>}</w:t>
      </w:r>
    </w:p>
    <w:p>
      <w:r>
        <w:t>{</w:t>
        <w:br/>
        <w:t>Index 2626:</w:t>
      </w:r>
    </w:p>
    <w:p>
      <w:r>
        <w:t>Question : "Jeanette had some coconut. He cut up each coconut into 16 slices. If total 112 coconut slices Jeanette make, then how many coconut Jeanette had?"</w:t>
      </w:r>
    </w:p>
    <w:p>
      <w:r>
        <w:t>Equation : " X = 112 / 16"</w:t>
      </w:r>
    </w:p>
    <w:p>
      <w:r>
        <w:t xml:space="preserve">Answer : "7.0" </w:t>
        <w:br/>
        <w:t>}</w:t>
      </w:r>
    </w:p>
    <w:p>
      <w:r>
        <w:t>{</w:t>
        <w:br/>
        <w:t>Index 2627:</w:t>
      </w:r>
    </w:p>
    <w:p>
      <w:r>
        <w:t>Question : "Rasheeda had some nectarine. He chop each nectarine into 27 slices. If total 180 nectarine slices Rasheeda make, then how many nectarine Rasheeda had?"</w:t>
      </w:r>
    </w:p>
    <w:p>
      <w:r>
        <w:t>Equation : " X = 180 / 27"</w:t>
      </w:r>
    </w:p>
    <w:p>
      <w:r>
        <w:t xml:space="preserve">Answer : "6.666666666666667" </w:t>
        <w:br/>
        <w:t>}</w:t>
      </w:r>
    </w:p>
    <w:p>
      <w:r>
        <w:t>{</w:t>
        <w:br/>
        <w:t>Index 2628:</w:t>
      </w:r>
    </w:p>
    <w:p>
      <w:r>
        <w:t>Question : "Paula had some Press. He cut each Press into 27 slices. If total 152 Press slices Paula make, then how many Press Paula had?"</w:t>
      </w:r>
    </w:p>
    <w:p>
      <w:r>
        <w:t>Equation : " X = 152 / 27"</w:t>
      </w:r>
    </w:p>
    <w:p>
      <w:r>
        <w:t xml:space="preserve">Answer : "5.62962962962963" </w:t>
        <w:br/>
        <w:t>}</w:t>
      </w:r>
    </w:p>
    <w:p>
      <w:r>
        <w:t>{</w:t>
        <w:br/>
        <w:t>Index 2629:</w:t>
      </w:r>
    </w:p>
    <w:p>
      <w:r>
        <w:t>Question : "Leslie had some cherry. He hash each cherry into 6 slices. If total 54 cherry slices Leslie make, then how many cherry Leslie had?"</w:t>
      </w:r>
    </w:p>
    <w:p>
      <w:r>
        <w:t>Equation : " X = 54 / 6"</w:t>
      </w:r>
    </w:p>
    <w:p>
      <w:r>
        <w:t xml:space="preserve">Answer : "9.0" </w:t>
        <w:br/>
        <w:t>}</w:t>
      </w:r>
    </w:p>
    <w:p>
      <w:r>
        <w:t>{</w:t>
        <w:br/>
        <w:t>Index 2630:</w:t>
      </w:r>
    </w:p>
    <w:p>
      <w:r>
        <w:t>Question : "Della had some Doll. He mince each Doll into 28 slices. If total 60 Doll slices Della make, then how many Doll Della had?"</w:t>
      </w:r>
    </w:p>
    <w:p>
      <w:r>
        <w:t>Equation : " X = 60 / 28"</w:t>
      </w:r>
    </w:p>
    <w:p>
      <w:r>
        <w:t xml:space="preserve">Answer : "2.142857142857143" </w:t>
        <w:br/>
        <w:t>}</w:t>
      </w:r>
    </w:p>
    <w:p>
      <w:r>
        <w:t>{</w:t>
        <w:br/>
        <w:t>Index 2631:</w:t>
      </w:r>
    </w:p>
    <w:p>
      <w:r>
        <w:t>Question : "Dennis had some mango. He cube each mango into 8 slices. If total 79 mango slices Dennis make, then how many mango Dennis had?"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2632:</w:t>
      </w:r>
    </w:p>
    <w:p>
      <w:r>
        <w:t>Question : "Robert had some banana. He cube each banana into 17 slices. If total 173 banana slices Robert make, then how many banana Robert had?"</w:t>
      </w:r>
    </w:p>
    <w:p>
      <w:r>
        <w:t>Equation : " X = 173 / 17"</w:t>
      </w:r>
    </w:p>
    <w:p>
      <w:r>
        <w:t xml:space="preserve">Answer : "10.176470588235293" </w:t>
        <w:br/>
        <w:t>}</w:t>
      </w:r>
    </w:p>
    <w:p>
      <w:r>
        <w:t>{</w:t>
        <w:br/>
        <w:t>Index 2633:</w:t>
      </w:r>
    </w:p>
    <w:p>
      <w:r>
        <w:t>Question : "Pedro had some watermelon. He carve each watermelon into 11 slices. If total 93 watermelon slices Pedro make, then how many watermelon Pedro had?"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2634:</w:t>
      </w:r>
    </w:p>
    <w:p>
      <w:r>
        <w:t>Question : "Roosevelt had some lemon. He cut each lemon into 2 slices. If total 154 lemon slices Roosevelt make, then how many lemon Roosevelt had?"</w:t>
      </w:r>
    </w:p>
    <w:p>
      <w:r>
        <w:t>Equation : " X = 154 / 2"</w:t>
      </w:r>
    </w:p>
    <w:p>
      <w:r>
        <w:t xml:space="preserve">Answer : "77.0" </w:t>
        <w:br/>
        <w:t>}</w:t>
      </w:r>
    </w:p>
    <w:p>
      <w:r>
        <w:t>{</w:t>
        <w:br/>
        <w:t>Index 2635:</w:t>
      </w:r>
    </w:p>
    <w:p>
      <w:r>
        <w:t>Question : "Phillip had some Mango. He hash each Mango into 6 slices. If total 60 Mango slices Phillip make, then how many Mango Phillip had?"</w:t>
      </w:r>
    </w:p>
    <w:p>
      <w:r>
        <w:t>Equation : " X = 60 / 6"</w:t>
      </w:r>
    </w:p>
    <w:p>
      <w:r>
        <w:t xml:space="preserve">Answer : "10.0" </w:t>
        <w:br/>
        <w:t>}</w:t>
      </w:r>
    </w:p>
    <w:p>
      <w:r>
        <w:t>{</w:t>
        <w:br/>
        <w:t>Index 2636:</w:t>
      </w:r>
    </w:p>
    <w:p>
      <w:r>
        <w:t>Question : "Robert had some strawberry. He cut each strawberry into 21 slices. If total 39 strawberry slices Robert make, then how many strawberry Robert had?"</w:t>
      </w:r>
    </w:p>
    <w:p>
      <w:r>
        <w:t>Equation : " X = 39 / 21"</w:t>
      </w:r>
    </w:p>
    <w:p>
      <w:r>
        <w:t xml:space="preserve">Answer : "1.8571428571428572" </w:t>
        <w:br/>
        <w:t>}</w:t>
      </w:r>
    </w:p>
    <w:p>
      <w:r>
        <w:t>{</w:t>
        <w:br/>
        <w:t>Index 2637:</w:t>
      </w:r>
    </w:p>
    <w:p>
      <w:r>
        <w:t>Question : "Frank had some Book. He carve each Book into 23 slices. If total 98 Book slices Frank make, then how many Book Frank had?"</w:t>
      </w:r>
    </w:p>
    <w:p>
      <w:r>
        <w:t>Equation : " X = 98 / 23"</w:t>
      </w:r>
    </w:p>
    <w:p>
      <w:r>
        <w:t xml:space="preserve">Answer : "4.260869565217392" </w:t>
        <w:br/>
        <w:t>}</w:t>
      </w:r>
    </w:p>
    <w:p>
      <w:r>
        <w:t>{</w:t>
        <w:br/>
        <w:t>Index 2638:</w:t>
      </w:r>
    </w:p>
    <w:p>
      <w:r>
        <w:t>Question : "Susan had some nectarine. He carve each nectarine into 23 slices. If total 145 nectarine slices Susan make, then how many nectarine Susan had?"</w:t>
      </w:r>
    </w:p>
    <w:p>
      <w:r>
        <w:t>Equation : " X = 145 / 23"</w:t>
      </w:r>
    </w:p>
    <w:p>
      <w:r>
        <w:t xml:space="preserve">Answer : "6.304347826086956" </w:t>
        <w:br/>
        <w:t>}</w:t>
      </w:r>
    </w:p>
    <w:p>
      <w:r>
        <w:t>{</w:t>
        <w:br/>
        <w:t>Index 2639:</w:t>
      </w:r>
    </w:p>
    <w:p>
      <w:r>
        <w:t>Question : "Marcos had some lime. He divide each lime into 5 slices. If total 65 lime slices Marcos make, then how many lime Marcos had?"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2640:</w:t>
      </w:r>
    </w:p>
    <w:p>
      <w:r>
        <w:t>Question : "Amber had some Biscuit. He dice each Biscuit into 3 slices. If total 199 Biscuit slices Amber make, then how many Biscuit Amber had?"</w:t>
      </w:r>
    </w:p>
    <w:p>
      <w:r>
        <w:t>Equation : " X = 199 / 3"</w:t>
      </w:r>
    </w:p>
    <w:p>
      <w:r>
        <w:t xml:space="preserve">Answer : "66.33333333333333" </w:t>
        <w:br/>
        <w:t>}</w:t>
      </w:r>
    </w:p>
    <w:p>
      <w:r>
        <w:t>{</w:t>
        <w:br/>
        <w:t>Index 2641:</w:t>
      </w:r>
    </w:p>
    <w:p>
      <w:r>
        <w:t>Question : "Adrian had some Chocolate. He cut each Chocolate into 20 slices. If total 52 Chocolate slices Adrian make, then how many Chocolate Adrian had?"</w:t>
      </w:r>
    </w:p>
    <w:p>
      <w:r>
        <w:t>Equation : " X = 52 / 20"</w:t>
      </w:r>
    </w:p>
    <w:p>
      <w:r>
        <w:t xml:space="preserve">Answer : "2.6" </w:t>
        <w:br/>
        <w:t>}</w:t>
      </w:r>
    </w:p>
    <w:p>
      <w:r>
        <w:t>{</w:t>
        <w:br/>
        <w:t>Index 2642:</w:t>
      </w:r>
    </w:p>
    <w:p>
      <w:r>
        <w:t>Question : "Cristopher had some Bread. He cut each Bread into 9 slices. If total 113 Bread slices Cristopher make, then how many Bread Cristopher had?"</w:t>
      </w:r>
    </w:p>
    <w:p>
      <w:r>
        <w:t>Equation : " X = 113 / 9"</w:t>
      </w:r>
    </w:p>
    <w:p>
      <w:r>
        <w:t xml:space="preserve">Answer : "12.555555555555555" </w:t>
        <w:br/>
        <w:t>}</w:t>
      </w:r>
    </w:p>
    <w:p>
      <w:r>
        <w:t>{</w:t>
        <w:br/>
        <w:t>Index 2643:</w:t>
      </w:r>
    </w:p>
    <w:p>
      <w:r>
        <w:t>Question : "Carol had some apple. He divide each apple into 10 slices. If total 194 apple slices Carol make, then how many apple Carol had?"</w:t>
      </w:r>
    </w:p>
    <w:p>
      <w:r>
        <w:t>Equation : " X = 194 / 10"</w:t>
      </w:r>
    </w:p>
    <w:p>
      <w:r>
        <w:t xml:space="preserve">Answer : "19.4" </w:t>
        <w:br/>
        <w:t>}</w:t>
      </w:r>
    </w:p>
    <w:p>
      <w:r>
        <w:t>{</w:t>
        <w:br/>
        <w:t>Index 2644:</w:t>
      </w:r>
    </w:p>
    <w:p>
      <w:r>
        <w:t>Question : "Lakisha had some apple. He chop each apple into 30 slices. If total 82 apple slices Lakisha make, then how many apple Lakisha had?"</w:t>
      </w:r>
    </w:p>
    <w:p>
      <w:r>
        <w:t>Equation : " X = 82 / 30"</w:t>
      </w:r>
    </w:p>
    <w:p>
      <w:r>
        <w:t xml:space="preserve">Answer : "2.7333333333333334" </w:t>
        <w:br/>
        <w:t>}</w:t>
      </w:r>
    </w:p>
    <w:p>
      <w:r>
        <w:t>{</w:t>
        <w:br/>
        <w:t>Index 2645:</w:t>
      </w:r>
    </w:p>
    <w:p>
      <w:r>
        <w:t>Question : "Earnest had some Car. He chop each Car into 18 slices. If total 181 Car slices Earnest make, then how many Car Earnest had?"</w:t>
      </w:r>
    </w:p>
    <w:p>
      <w:r>
        <w:t>Equation : " X = 181 / 18"</w:t>
      </w:r>
    </w:p>
    <w:p>
      <w:r>
        <w:t xml:space="preserve">Answer : "10.055555555555555" </w:t>
        <w:br/>
        <w:t>}</w:t>
      </w:r>
    </w:p>
    <w:p>
      <w:r>
        <w:t>{</w:t>
        <w:br/>
        <w:t>Index 2646:</w:t>
      </w:r>
    </w:p>
    <w:p>
      <w:r>
        <w:t>Question : "Omar had some watermelon. He cube each watermelon into 26 slices. If total 113 watermelon slices Omar make, then how many watermelon Omar had?"</w:t>
      </w:r>
    </w:p>
    <w:p>
      <w:r>
        <w:t>Equation : " X = 113 / 26"</w:t>
      </w:r>
    </w:p>
    <w:p>
      <w:r>
        <w:t xml:space="preserve">Answer : "4.346153846153846" </w:t>
        <w:br/>
        <w:t>}</w:t>
      </w:r>
    </w:p>
    <w:p>
      <w:r>
        <w:t>{</w:t>
        <w:br/>
        <w:t>Index 2647:</w:t>
      </w:r>
    </w:p>
    <w:p>
      <w:r>
        <w:t>Question : "Dean had some toy. He cut up each toy into 18 slices. If total 149 toy slices Dean make, then how many toy Dean had?"</w:t>
      </w:r>
    </w:p>
    <w:p>
      <w:r>
        <w:t>Equation : " X = 149 / 18"</w:t>
      </w:r>
    </w:p>
    <w:p>
      <w:r>
        <w:t xml:space="preserve">Answer : "8.277777777777779" </w:t>
        <w:br/>
        <w:t>}</w:t>
      </w:r>
    </w:p>
    <w:p>
      <w:r>
        <w:t>{</w:t>
        <w:br/>
        <w:t>Index 2648:</w:t>
      </w:r>
    </w:p>
    <w:p>
      <w:r>
        <w:t>Question : "Richard had some peach. He cut up each peach into 9 slices. If total 105 peach slices Richard make, then how many peach Richard had?"</w:t>
      </w:r>
    </w:p>
    <w:p>
      <w:r>
        <w:t>Equation : " X = 105 / 9"</w:t>
      </w:r>
    </w:p>
    <w:p>
      <w:r>
        <w:t xml:space="preserve">Answer : "11.666666666666666" </w:t>
        <w:br/>
        <w:t>}</w:t>
      </w:r>
    </w:p>
    <w:p>
      <w:r>
        <w:t>{</w:t>
        <w:br/>
        <w:t>Index 2649:</w:t>
      </w:r>
    </w:p>
    <w:p>
      <w:r>
        <w:t>Question : "Christoper had some mango. He divide each mango into 21 slices. If total 141 mango slices Christoper make, then how many mango Christoper had?"</w:t>
      </w:r>
    </w:p>
    <w:p>
      <w:r>
        <w:t>Equation : " X = 141 / 21"</w:t>
      </w:r>
    </w:p>
    <w:p>
      <w:r>
        <w:t xml:space="preserve">Answer : "6.714285714285714" </w:t>
        <w:br/>
        <w:t>}</w:t>
      </w:r>
    </w:p>
    <w:p>
      <w:r>
        <w:t>{</w:t>
        <w:br/>
        <w:t>Index 2650:</w:t>
      </w:r>
    </w:p>
    <w:p>
      <w:r>
        <w:t>Question : "Cheryl had some pineapple. He hash each pineapple into 22 slices. If total 65 pineapple slices Cheryl make, then how many pineapple Cheryl had?"</w:t>
      </w:r>
    </w:p>
    <w:p>
      <w:r>
        <w:t>Equation : " X = 65 / 22"</w:t>
      </w:r>
    </w:p>
    <w:p>
      <w:r>
        <w:t xml:space="preserve">Answer : "2.9545454545454546" </w:t>
        <w:br/>
        <w:t>}</w:t>
      </w:r>
    </w:p>
    <w:p>
      <w:r>
        <w:t>{</w:t>
        <w:br/>
        <w:t>Index 2651:</w:t>
      </w:r>
    </w:p>
    <w:p>
      <w:r>
        <w:t>Question : "John had some Book. He cube each Book into 20 slices. If total 123 Book slices John make, then how many Book John had?"</w:t>
      </w:r>
    </w:p>
    <w:p>
      <w:r>
        <w:t>Equation : " X = 123 / 20"</w:t>
      </w:r>
    </w:p>
    <w:p>
      <w:r>
        <w:t xml:space="preserve">Answer : "6.15" </w:t>
        <w:br/>
        <w:t>}</w:t>
      </w:r>
    </w:p>
    <w:p>
      <w:r>
        <w:t>{</w:t>
        <w:br/>
        <w:t>Index 2652:</w:t>
      </w:r>
    </w:p>
    <w:p>
      <w:r>
        <w:t>Question : "Sheila had some nectarine. He mince each nectarine into 3 slices. If total 173 nectarine slices Sheila make, then how many nectarine Sheila had?"</w:t>
      </w:r>
    </w:p>
    <w:p>
      <w:r>
        <w:t>Equation : " X = 173 / 3"</w:t>
      </w:r>
    </w:p>
    <w:p>
      <w:r>
        <w:t xml:space="preserve">Answer : "57.666666666666664" </w:t>
        <w:br/>
        <w:t>}</w:t>
      </w:r>
    </w:p>
    <w:p>
      <w:r>
        <w:t>{</w:t>
        <w:br/>
        <w:t>Index 2653:</w:t>
      </w:r>
    </w:p>
    <w:p>
      <w:r>
        <w:t>Question : "Hugh had some lychee. He cut each lychee into 17 slices. If total 35 lychee slices Hugh make, then how many lychee Hugh had?"</w:t>
      </w:r>
    </w:p>
    <w:p>
      <w:r>
        <w:t>Equation : " X = 35 / 17"</w:t>
      </w:r>
    </w:p>
    <w:p>
      <w:r>
        <w:t xml:space="preserve">Answer : "2.0588235294117645" </w:t>
        <w:br/>
        <w:t>}</w:t>
      </w:r>
    </w:p>
    <w:p>
      <w:r>
        <w:t>{</w:t>
        <w:br/>
        <w:t>Index 2654:</w:t>
      </w:r>
    </w:p>
    <w:p>
      <w:r>
        <w:t>Question : "James had some strawberry. He cube each strawberry into 26 slices. If total 154 strawberry slices James make, then how many strawberry James had?"</w:t>
      </w:r>
    </w:p>
    <w:p>
      <w:r>
        <w:t>Equation : " X = 154 / 26"</w:t>
      </w:r>
    </w:p>
    <w:p>
      <w:r>
        <w:t xml:space="preserve">Answer : "5.923076923076923" </w:t>
        <w:br/>
        <w:t>}</w:t>
      </w:r>
    </w:p>
    <w:p>
      <w:r>
        <w:t>{</w:t>
        <w:br/>
        <w:t>Index 2655:</w:t>
      </w:r>
    </w:p>
    <w:p>
      <w:r>
        <w:t>Question : "Arnulfo had some blackcurrant. He mince each blackcurrant into 11 slices. If total 104 blackcurrant slices Arnulfo make, then how many blackcurrant Arnulfo had?"</w:t>
      </w:r>
    </w:p>
    <w:p>
      <w:r>
        <w:t>Equation : " X = 104 / 11"</w:t>
      </w:r>
    </w:p>
    <w:p>
      <w:r>
        <w:t xml:space="preserve">Answer : "9.454545454545455" </w:t>
        <w:br/>
        <w:t>}</w:t>
      </w:r>
    </w:p>
    <w:p>
      <w:r>
        <w:t>{</w:t>
        <w:br/>
        <w:t>Index 2656:</w:t>
      </w:r>
    </w:p>
    <w:p>
      <w:r>
        <w:t>Question : "David had some raspberry. He hash each raspberry into 10 slices. If total 48 raspberry slices David make, then how many raspberry David had?"</w:t>
      </w:r>
    </w:p>
    <w:p>
      <w:r>
        <w:t>Equation : " X = 48 / 10"</w:t>
      </w:r>
    </w:p>
    <w:p>
      <w:r>
        <w:t xml:space="preserve">Answer : "4.8" </w:t>
        <w:br/>
        <w:t>}</w:t>
      </w:r>
    </w:p>
    <w:p>
      <w:r>
        <w:t>{</w:t>
        <w:br/>
        <w:t>Index 2657:</w:t>
      </w:r>
    </w:p>
    <w:p>
      <w:r>
        <w:t>Question : "Daniel had some raspberry. He divide each raspberry into 16 slices. If total 42 raspberry slices Daniel make, then how many raspberry Daniel had?"</w:t>
      </w:r>
    </w:p>
    <w:p>
      <w:r>
        <w:t>Equation : " X = 42 / 16"</w:t>
      </w:r>
    </w:p>
    <w:p>
      <w:r>
        <w:t xml:space="preserve">Answer : "2.625" </w:t>
        <w:br/>
        <w:t>}</w:t>
      </w:r>
    </w:p>
    <w:p>
      <w:r>
        <w:t>{</w:t>
        <w:br/>
        <w:t>Index 2658:</w:t>
      </w:r>
    </w:p>
    <w:p>
      <w:r>
        <w:t>Question : "Tammy had some papaya. He slice each papaya into 30 slices. If total 77 papaya slices Tammy make, then how many papaya Tammy had?"</w:t>
      </w:r>
    </w:p>
    <w:p>
      <w:r>
        <w:t>Equation : " X = 77 / 30"</w:t>
      </w:r>
    </w:p>
    <w:p>
      <w:r>
        <w:t xml:space="preserve">Answer : "2.566666666666667" </w:t>
        <w:br/>
        <w:t>}</w:t>
      </w:r>
    </w:p>
    <w:p>
      <w:r>
        <w:t>{</w:t>
        <w:br/>
        <w:t>Index 2659:</w:t>
      </w:r>
    </w:p>
    <w:p>
      <w:r>
        <w:t>Question : "Cynthia had some Doll. He chop each Doll into 17 slices. If total 170 Doll slices Cynthia make, then how many Doll Cynthia had?"</w:t>
      </w:r>
    </w:p>
    <w:p>
      <w:r>
        <w:t>Equation : " X = 170 / 17"</w:t>
      </w:r>
    </w:p>
    <w:p>
      <w:r>
        <w:t xml:space="preserve">Answer : "10.0" </w:t>
        <w:br/>
        <w:t>}</w:t>
      </w:r>
    </w:p>
    <w:p>
      <w:r>
        <w:t>{</w:t>
        <w:br/>
        <w:t>Index 2660:</w:t>
      </w:r>
    </w:p>
    <w:p>
      <w:r>
        <w:t>Question : "Christopher had some Biscuit. He hash each Biscuit into 11 slices. If total 102 Biscuit slices Christopher make, then how many Biscuit Christopher had?"</w:t>
      </w:r>
    </w:p>
    <w:p>
      <w:r>
        <w:t>Equation : " X = 102 / 11"</w:t>
      </w:r>
    </w:p>
    <w:p>
      <w:r>
        <w:t xml:space="preserve">Answer : "9.272727272727273" </w:t>
        <w:br/>
        <w:t>}</w:t>
      </w:r>
    </w:p>
    <w:p>
      <w:r>
        <w:t>{</w:t>
        <w:br/>
        <w:t>Index 2661:</w:t>
      </w:r>
    </w:p>
    <w:p>
      <w:r>
        <w:t>Question : "Brent had some apricot. He dice each apricot into 10 slices. If total 40 apricot slices Brent make, then how many apricot Brent had?"</w:t>
      </w:r>
    </w:p>
    <w:p>
      <w:r>
        <w:t>Equation : " X = 40 / 10"</w:t>
      </w:r>
    </w:p>
    <w:p>
      <w:r>
        <w:t xml:space="preserve">Answer : "4.0" </w:t>
        <w:br/>
        <w:t>}</w:t>
      </w:r>
    </w:p>
    <w:p>
      <w:r>
        <w:t>{</w:t>
        <w:br/>
        <w:t>Index 2662:</w:t>
      </w:r>
    </w:p>
    <w:p>
      <w:r>
        <w:t>Question : "Doris had some blackcurrant. He chop each blackcurrant into 25 slices. If total 36 blackcurrant slices Doris make, then how many blackcurrant Doris had?"</w:t>
      </w:r>
    </w:p>
    <w:p>
      <w:r>
        <w:t>Equation : " X = 36 / 25"</w:t>
      </w:r>
    </w:p>
    <w:p>
      <w:r>
        <w:t xml:space="preserve">Answer : "1.44" </w:t>
        <w:br/>
        <w:t>}</w:t>
      </w:r>
    </w:p>
    <w:p>
      <w:r>
        <w:t>{</w:t>
        <w:br/>
        <w:t>Index 2663:</w:t>
      </w:r>
    </w:p>
    <w:p>
      <w:r>
        <w:t>Question : "Catherine had some Book. He mince each Book into 4 slices. If total 139 Book slices Catherine make, then how many Book Catherine had?"</w:t>
      </w:r>
    </w:p>
    <w:p>
      <w:r>
        <w:t>Equation : " X = 139 / 4"</w:t>
      </w:r>
    </w:p>
    <w:p>
      <w:r>
        <w:t xml:space="preserve">Answer : "34.75" </w:t>
        <w:br/>
        <w:t>}</w:t>
      </w:r>
    </w:p>
    <w:p>
      <w:r>
        <w:t>{</w:t>
        <w:br/>
        <w:t>Index 2664:</w:t>
      </w:r>
    </w:p>
    <w:p>
      <w:r>
        <w:t>Question : "Alexander had some Pen. He divide each Pen into 29 slices. If total 93 Pen slices Alexander make, then how many Pen Alexander had?"</w:t>
      </w:r>
    </w:p>
    <w:p>
      <w:r>
        <w:t>Equation : " X = 93 / 29"</w:t>
      </w:r>
    </w:p>
    <w:p>
      <w:r>
        <w:t xml:space="preserve">Answer : "3.206896551724138" </w:t>
        <w:br/>
        <w:t>}</w:t>
      </w:r>
    </w:p>
    <w:p>
      <w:r>
        <w:t>{</w:t>
        <w:br/>
        <w:t>Index 2665:</w:t>
      </w:r>
    </w:p>
    <w:p>
      <w:r>
        <w:t>Question : "Jamie had some Bread. He cube each Bread into 15 slices. If total 57 Bread slices Jamie make, then how many Bread Jamie had?"</w:t>
      </w:r>
    </w:p>
    <w:p>
      <w:r>
        <w:t>Equation : " X = 57 / 15"</w:t>
      </w:r>
    </w:p>
    <w:p>
      <w:r>
        <w:t xml:space="preserve">Answer : "3.8" </w:t>
        <w:br/>
        <w:t>}</w:t>
      </w:r>
    </w:p>
    <w:p>
      <w:r>
        <w:t>{</w:t>
        <w:br/>
        <w:t>Index 2666:</w:t>
      </w:r>
    </w:p>
    <w:p>
      <w:r>
        <w:t>Question : "Hector had some nectarine. He mince each nectarine into 25 slices. If total 34 nectarine slices Hector make, then how many nectarine Hector had?"</w:t>
      </w:r>
    </w:p>
    <w:p>
      <w:r>
        <w:t>Equation : " X = 34 / 25"</w:t>
      </w:r>
    </w:p>
    <w:p>
      <w:r>
        <w:t xml:space="preserve">Answer : "1.36" </w:t>
        <w:br/>
        <w:t>}</w:t>
      </w:r>
    </w:p>
    <w:p>
      <w:r>
        <w:t>{</w:t>
        <w:br/>
        <w:t>Index 2667:</w:t>
      </w:r>
    </w:p>
    <w:p>
      <w:r>
        <w:t>Question : "Raymond had some banana. He cut up each banana into 12 slices. If total 155 banana slices Raymond make, then how many banana Raymond had?"</w:t>
      </w:r>
    </w:p>
    <w:p>
      <w:r>
        <w:t>Equation : " X = 155 / 12"</w:t>
      </w:r>
    </w:p>
    <w:p>
      <w:r>
        <w:t xml:space="preserve">Answer : "12.916666666666666" </w:t>
        <w:br/>
        <w:t>}</w:t>
      </w:r>
    </w:p>
    <w:p>
      <w:r>
        <w:t>{</w:t>
        <w:br/>
        <w:t>Index 2668:</w:t>
      </w:r>
    </w:p>
    <w:p>
      <w:r>
        <w:t>Question : "David had some Book. He mince each Book into 7 slices. If total 49 Book slices David make, then how many Book David had?"</w:t>
      </w:r>
    </w:p>
    <w:p>
      <w:r>
        <w:t>Equation : " X = 49 / 7"</w:t>
      </w:r>
    </w:p>
    <w:p>
      <w:r>
        <w:t xml:space="preserve">Answer : "7.0" </w:t>
        <w:br/>
        <w:t>}</w:t>
      </w:r>
    </w:p>
    <w:p>
      <w:r>
        <w:t>{</w:t>
        <w:br/>
        <w:t>Index 2669:</w:t>
      </w:r>
    </w:p>
    <w:p>
      <w:r>
        <w:t>Question : "Trent had some banana. He cut up each banana into 24 slices. If total 117 banana slices Trent make, then how many banana Trent had?"</w:t>
      </w:r>
    </w:p>
    <w:p>
      <w:r>
        <w:t>Equation : " X = 117 / 24"</w:t>
      </w:r>
    </w:p>
    <w:p>
      <w:r>
        <w:t xml:space="preserve">Answer : "4.875" </w:t>
        <w:br/>
        <w:t>}</w:t>
      </w:r>
    </w:p>
    <w:p>
      <w:r>
        <w:t>{</w:t>
        <w:br/>
        <w:t>Index 2670:</w:t>
      </w:r>
    </w:p>
    <w:p>
      <w:r>
        <w:t>Question : "Yvone had some Press. He mince each Press into 24 slices. If total 168 Press slices Yvone make, then how many Press Yvone had?"</w:t>
      </w:r>
    </w:p>
    <w:p>
      <w:r>
        <w:t>Equation : " X = 168 / 24"</w:t>
      </w:r>
    </w:p>
    <w:p>
      <w:r>
        <w:t xml:space="preserve">Answer : "7.0" </w:t>
        <w:br/>
        <w:t>}</w:t>
      </w:r>
    </w:p>
    <w:p>
      <w:r>
        <w:t>{</w:t>
        <w:br/>
        <w:t>Index 2671:</w:t>
      </w:r>
    </w:p>
    <w:p>
      <w:r>
        <w:t>Question : "Mark had some Banana. He hash each Banana into 21 slices. If total 117 Banana slices Mark make, then how many Banana Mark had?"</w:t>
      </w:r>
    </w:p>
    <w:p>
      <w:r>
        <w:t>Equation : " X = 117 / 21"</w:t>
      </w:r>
    </w:p>
    <w:p>
      <w:r>
        <w:t xml:space="preserve">Answer : "5.571428571428571" </w:t>
        <w:br/>
        <w:t>}</w:t>
      </w:r>
    </w:p>
    <w:p>
      <w:r>
        <w:t>{</w:t>
        <w:br/>
        <w:t>Index 2672:</w:t>
      </w:r>
    </w:p>
    <w:p>
      <w:r>
        <w:t>Question : "Curtis had some kiwi. He cut up each kiwi into 20 slices. If total 174 kiwi slices Curtis make, then how many kiwi Curtis had?"</w:t>
      </w:r>
    </w:p>
    <w:p>
      <w:r>
        <w:t>Equation : " X = 174 / 20"</w:t>
      </w:r>
    </w:p>
    <w:p>
      <w:r>
        <w:t xml:space="preserve">Answer : "8.7" </w:t>
        <w:br/>
        <w:t>}</w:t>
      </w:r>
    </w:p>
    <w:p>
      <w:r>
        <w:t>{</w:t>
        <w:br/>
        <w:t>Index 2673:</w:t>
      </w:r>
    </w:p>
    <w:p>
      <w:r>
        <w:t>Question : "Ana had some raspberry. He carve each raspberry into 17 slices. If total 177 raspberry slices Ana make, then how many raspberry Ana had?"</w:t>
      </w:r>
    </w:p>
    <w:p>
      <w:r>
        <w:t>Equation : " X = 177 / 17"</w:t>
      </w:r>
    </w:p>
    <w:p>
      <w:r>
        <w:t xml:space="preserve">Answer : "10.411764705882353" </w:t>
        <w:br/>
        <w:t>}</w:t>
      </w:r>
    </w:p>
    <w:p>
      <w:r>
        <w:t>{</w:t>
        <w:br/>
        <w:t>Index 2674:</w:t>
      </w:r>
    </w:p>
    <w:p>
      <w:r>
        <w:t>Question : "Simon had some Biscuit. He hash each Biscuit into 27 slices. If total 130 Biscuit slices Simon make, then how many Biscuit Simon had?"</w:t>
      </w:r>
    </w:p>
    <w:p>
      <w:r>
        <w:t>Equation : " X = 130 / 27"</w:t>
      </w:r>
    </w:p>
    <w:p>
      <w:r>
        <w:t xml:space="preserve">Answer : "4.814814814814815" </w:t>
        <w:br/>
        <w:t>}</w:t>
      </w:r>
    </w:p>
    <w:p>
      <w:r>
        <w:t>{</w:t>
        <w:br/>
        <w:t>Index 2675:</w:t>
      </w:r>
    </w:p>
    <w:p>
      <w:r>
        <w:t>Question : "Steven had some pineapple. He chop each pineapple into 20 slices. If total 124 pineapple slices Steven make, then how many pineapple Steven had?"</w:t>
      </w:r>
    </w:p>
    <w:p>
      <w:r>
        <w:t>Equation : " X = 124 / 20"</w:t>
      </w:r>
    </w:p>
    <w:p>
      <w:r>
        <w:t xml:space="preserve">Answer : "6.2" </w:t>
        <w:br/>
        <w:t>}</w:t>
      </w:r>
    </w:p>
    <w:p>
      <w:r>
        <w:t>{</w:t>
        <w:br/>
        <w:t>Index 2676:</w:t>
      </w:r>
    </w:p>
    <w:p>
      <w:r>
        <w:t>Question : "Mary had some blackcurrant. He cube each blackcurrant into 17 slices. If total 126 blackcurrant slices Mary make, then how many blackcurrant Mary had?"</w:t>
      </w:r>
    </w:p>
    <w:p>
      <w:r>
        <w:t>Equation : " X = 126 / 17"</w:t>
      </w:r>
    </w:p>
    <w:p>
      <w:r>
        <w:t xml:space="preserve">Answer : "7.411764705882353" </w:t>
        <w:br/>
        <w:t>}</w:t>
      </w:r>
    </w:p>
    <w:p>
      <w:r>
        <w:t>{</w:t>
        <w:br/>
        <w:t>Index 2677:</w:t>
      </w:r>
    </w:p>
    <w:p>
      <w:r>
        <w:t>Question : "Johnathan had some toy. He cut each toy into 10 slices. If total 120 toy slices Johnathan make, then how many toy Johnathan had?"</w:t>
      </w:r>
    </w:p>
    <w:p>
      <w:r>
        <w:t>Equation : " X = 120 / 10"</w:t>
      </w:r>
    </w:p>
    <w:p>
      <w:r>
        <w:t xml:space="preserve">Answer : "12.0" </w:t>
        <w:br/>
        <w:t>}</w:t>
      </w:r>
    </w:p>
    <w:p>
      <w:r>
        <w:t>{</w:t>
        <w:br/>
        <w:t>Index 2678:</w:t>
      </w:r>
    </w:p>
    <w:p>
      <w:r>
        <w:t>Question : "James had some lychee. He mince each lychee into 2 slices. If total 64 lychee slices James make, then how many lychee James had?"</w:t>
      </w:r>
    </w:p>
    <w:p>
      <w:r>
        <w:t>Equation : " X = 64 / 2"</w:t>
      </w:r>
    </w:p>
    <w:p>
      <w:r>
        <w:t xml:space="preserve">Answer : "32.0" </w:t>
        <w:br/>
        <w:t>}</w:t>
      </w:r>
    </w:p>
    <w:p>
      <w:r>
        <w:t>{</w:t>
        <w:br/>
        <w:t>Index 2679:</w:t>
      </w:r>
    </w:p>
    <w:p>
      <w:r>
        <w:t>Question : "Jennifer had some avocado. He cut up each avocado into 13 slices. If total 84 avocado slices Jennifer make, then how many avocado Jennifer had?"</w:t>
      </w:r>
    </w:p>
    <w:p>
      <w:r>
        <w:t>Equation : " X = 84 / 13"</w:t>
      </w:r>
    </w:p>
    <w:p>
      <w:r>
        <w:t xml:space="preserve">Answer : "6.461538461538462" </w:t>
        <w:br/>
        <w:t>}</w:t>
      </w:r>
    </w:p>
    <w:p>
      <w:r>
        <w:t>{</w:t>
        <w:br/>
        <w:t>Index 2680:</w:t>
      </w:r>
    </w:p>
    <w:p>
      <w:r>
        <w:t>Question : "Ruth had some Car. He dice each Car into 17 slices. If total 195 Car slices Ruth make, then how many Car Ruth had?"</w:t>
      </w:r>
    </w:p>
    <w:p>
      <w:r>
        <w:t>Equation : " X = 195 / 17"</w:t>
      </w:r>
    </w:p>
    <w:p>
      <w:r>
        <w:t xml:space="preserve">Answer : "11.470588235294118" </w:t>
        <w:br/>
        <w:t>}</w:t>
      </w:r>
    </w:p>
    <w:p>
      <w:r>
        <w:t>{</w:t>
        <w:br/>
        <w:t>Index 2681:</w:t>
      </w:r>
    </w:p>
    <w:p>
      <w:r>
        <w:t>Question : "Zachariah had some papaya. He divide each papaya into 17 slices. If total 33 papaya slices Zachariah make, then how many papaya Zachariah had?"</w:t>
      </w:r>
    </w:p>
    <w:p>
      <w:r>
        <w:t>Equation : " X = 33 / 17"</w:t>
      </w:r>
    </w:p>
    <w:p>
      <w:r>
        <w:t xml:space="preserve">Answer : "1.9411764705882353" </w:t>
        <w:br/>
        <w:t>}</w:t>
      </w:r>
    </w:p>
    <w:p>
      <w:r>
        <w:t>{</w:t>
        <w:br/>
        <w:t>Index 2682:</w:t>
      </w:r>
    </w:p>
    <w:p>
      <w:r>
        <w:t>Question : "Sharon had some Pen. He slice each Pen into 20 slices. If total 32 Pen slices Sharon make, then how many Pen Sharon had?"</w:t>
      </w:r>
    </w:p>
    <w:p>
      <w:r>
        <w:t>Equation : " X = 32 / 20"</w:t>
      </w:r>
    </w:p>
    <w:p>
      <w:r>
        <w:t xml:space="preserve">Answer : "1.6" </w:t>
        <w:br/>
        <w:t>}</w:t>
      </w:r>
    </w:p>
    <w:p>
      <w:r>
        <w:t>{</w:t>
        <w:br/>
        <w:t>Index 2683:</w:t>
      </w:r>
    </w:p>
    <w:p>
      <w:r>
        <w:t>Question : "Brent had some Watch. He chop each Watch into 7 slices. If total 33 Watch slices Brent make, then how many Watch Brent had?"</w:t>
      </w:r>
    </w:p>
    <w:p>
      <w:r>
        <w:t>Equation : " X = 33 / 7"</w:t>
      </w:r>
    </w:p>
    <w:p>
      <w:r>
        <w:t xml:space="preserve">Answer : "4.714285714285714" </w:t>
        <w:br/>
        <w:t>}</w:t>
      </w:r>
    </w:p>
    <w:p>
      <w:r>
        <w:t>{</w:t>
        <w:br/>
        <w:t>Index 2684:</w:t>
      </w:r>
    </w:p>
    <w:p>
      <w:r>
        <w:t>Question : "Iris had some pineapple. He cut each pineapple into 18 slices. If total 54 pineapple slices Iris make, then how many pineapple Iris had?"</w:t>
      </w:r>
    </w:p>
    <w:p>
      <w:r>
        <w:t>Equation : " X = 54 / 18"</w:t>
      </w:r>
    </w:p>
    <w:p>
      <w:r>
        <w:t xml:space="preserve">Answer : "3.0" </w:t>
        <w:br/>
        <w:t>}</w:t>
      </w:r>
    </w:p>
    <w:p>
      <w:r>
        <w:t>{</w:t>
        <w:br/>
        <w:t>Index 2685:</w:t>
      </w:r>
    </w:p>
    <w:p>
      <w:r>
        <w:t>Question : "Juanita had some Doll. He hash each Doll into 10 slices. If total 57 Doll slices Juanita make, then how many Doll Juanita had?"</w:t>
      </w:r>
    </w:p>
    <w:p>
      <w:r>
        <w:t>Equation : " X = 57 / 10"</w:t>
      </w:r>
    </w:p>
    <w:p>
      <w:r>
        <w:t xml:space="preserve">Answer : "5.7" </w:t>
        <w:br/>
        <w:t>}</w:t>
      </w:r>
    </w:p>
    <w:p>
      <w:r>
        <w:t>{</w:t>
        <w:br/>
        <w:t>Index 2686:</w:t>
      </w:r>
    </w:p>
    <w:p>
      <w:r>
        <w:t>Question : "Judith had some pear. He cube each pear into 13 slices. If total 109 pear slices Judith make, then how many pear Judith had?"</w:t>
      </w:r>
    </w:p>
    <w:p>
      <w:r>
        <w:t>Equation : " X = 109 / 13"</w:t>
      </w:r>
    </w:p>
    <w:p>
      <w:r>
        <w:t xml:space="preserve">Answer : "8.384615384615385" </w:t>
        <w:br/>
        <w:t>}</w:t>
      </w:r>
    </w:p>
    <w:p>
      <w:r>
        <w:t>{</w:t>
        <w:br/>
        <w:t>Index 2687:</w:t>
      </w:r>
    </w:p>
    <w:p>
      <w:r>
        <w:t>Question : "Victor had some Chocolate. He hash each Chocolate into 22 slices. If total 110 Chocolate slices Victor make, then how many Chocolate Victor had?"</w:t>
      </w:r>
    </w:p>
    <w:p>
      <w:r>
        <w:t>Equation : " X = 110 / 22"</w:t>
      </w:r>
    </w:p>
    <w:p>
      <w:r>
        <w:t xml:space="preserve">Answer : "5.0" </w:t>
        <w:br/>
        <w:t>}</w:t>
      </w:r>
    </w:p>
    <w:p>
      <w:r>
        <w:t>{</w:t>
        <w:br/>
        <w:t>Index 2688:</w:t>
      </w:r>
    </w:p>
    <w:p>
      <w:r>
        <w:t>Question : "Patricia had some coconut. He chop each coconut into 20 slices. If total 38 coconut slices Patricia make, then how many coconut Patricia had?"</w:t>
      </w:r>
    </w:p>
    <w:p>
      <w:r>
        <w:t>Equation : " X = 38 / 20"</w:t>
      </w:r>
    </w:p>
    <w:p>
      <w:r>
        <w:t xml:space="preserve">Answer : "1.9" </w:t>
        <w:br/>
        <w:t>}</w:t>
      </w:r>
    </w:p>
    <w:p>
      <w:r>
        <w:t>{</w:t>
        <w:br/>
        <w:t>Index 2689:</w:t>
      </w:r>
    </w:p>
    <w:p>
      <w:r>
        <w:t>Question : "Sandra had some lime. He cut up each lime into 17 slices. If total 104 lime slices Sandra make, then how many lime Sandra had?"</w:t>
      </w:r>
    </w:p>
    <w:p>
      <w:r>
        <w:t>Equation : " X = 104 / 17"</w:t>
      </w:r>
    </w:p>
    <w:p>
      <w:r>
        <w:t xml:space="preserve">Answer : "6.117647058823529" </w:t>
        <w:br/>
        <w:t>}</w:t>
      </w:r>
    </w:p>
    <w:p>
      <w:r>
        <w:t>{</w:t>
        <w:br/>
        <w:t>Index 2690:</w:t>
      </w:r>
    </w:p>
    <w:p>
      <w:r>
        <w:t>Question : "Mary had some pineapple. He chop each pineapple into 21 slices. If total 141 pineapple slices Mary make, then how many pineapple Mary had?"</w:t>
      </w:r>
    </w:p>
    <w:p>
      <w:r>
        <w:t>Equation : " X = 141 / 21"</w:t>
      </w:r>
    </w:p>
    <w:p>
      <w:r>
        <w:t xml:space="preserve">Answer : "6.714285714285714" </w:t>
        <w:br/>
        <w:t>}</w:t>
      </w:r>
    </w:p>
    <w:p>
      <w:r>
        <w:t>{</w:t>
        <w:br/>
        <w:t>Index 2691:</w:t>
      </w:r>
    </w:p>
    <w:p>
      <w:r>
        <w:t>Question : "Gilbert had some fig. He mince each fig into 24 slices. If total 76 fig slices Gilbert make, then how many fig Gilbert had?"</w:t>
      </w:r>
    </w:p>
    <w:p>
      <w:r>
        <w:t>Equation : " X = 76 / 24"</w:t>
      </w:r>
    </w:p>
    <w:p>
      <w:r>
        <w:t xml:space="preserve">Answer : "3.1666666666666665" </w:t>
        <w:br/>
        <w:t>}</w:t>
      </w:r>
    </w:p>
    <w:p>
      <w:r>
        <w:t>{</w:t>
        <w:br/>
        <w:t>Index 2692:</w:t>
      </w:r>
    </w:p>
    <w:p>
      <w:r>
        <w:t>Question : "Juana had some lemon. He slice each lemon into 5 slices. If total 99 lemon slices Juana make, then how many lemon Juana had?"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2693:</w:t>
      </w:r>
    </w:p>
    <w:p>
      <w:r>
        <w:t>Question : "Linda had some peach. He chop each peach into 8 slices. If total 45 peach slices Linda make, then how many peach Linda had?"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2694:</w:t>
      </w:r>
    </w:p>
    <w:p>
      <w:r>
        <w:t>Question : "Dorothy had some lemon. He cut up each lemon into 2 slices. If total 136 lemon slices Dorothy make, then how many lemon Dorothy had?"</w:t>
      </w:r>
    </w:p>
    <w:p>
      <w:r>
        <w:t>Equation : " X = 136 / 2"</w:t>
      </w:r>
    </w:p>
    <w:p>
      <w:r>
        <w:t xml:space="preserve">Answer : "68.0" </w:t>
        <w:br/>
        <w:t>}</w:t>
      </w:r>
    </w:p>
    <w:p>
      <w:r>
        <w:t>{</w:t>
        <w:br/>
        <w:t>Index 2695:</w:t>
      </w:r>
    </w:p>
    <w:p>
      <w:r>
        <w:t>Question : "Jason had some Watch. He divide each Watch into 15 slices. If total 190 Watch slices Jason make, then how many Watch Jason had?"</w:t>
      </w:r>
    </w:p>
    <w:p>
      <w:r>
        <w:t>Equation : " X = 190 / 15"</w:t>
      </w:r>
    </w:p>
    <w:p>
      <w:r>
        <w:t xml:space="preserve">Answer : "12.666666666666666" </w:t>
        <w:br/>
        <w:t>}</w:t>
      </w:r>
    </w:p>
    <w:p>
      <w:r>
        <w:t>{</w:t>
        <w:br/>
        <w:t>Index 2696:</w:t>
      </w:r>
    </w:p>
    <w:p>
      <w:r>
        <w:t>Question : "Beatrice had some pear. He dice each pear into 8 slices. If total 48 pear slices Beatrice make, then how many pear Beatrice had?"</w:t>
      </w:r>
    </w:p>
    <w:p>
      <w:r>
        <w:t>Equation : " X = 48 / 8"</w:t>
      </w:r>
    </w:p>
    <w:p>
      <w:r>
        <w:t xml:space="preserve">Answer : "6.0" </w:t>
        <w:br/>
        <w:t>}</w:t>
      </w:r>
    </w:p>
    <w:p>
      <w:r>
        <w:t>{</w:t>
        <w:br/>
        <w:t>Index 2697:</w:t>
      </w:r>
    </w:p>
    <w:p>
      <w:r>
        <w:t>Question : "Timothy had some orange. He cut up each orange into 4 slices. If total 106 orange slices Timothy make, then how many orange Timothy had?"</w:t>
      </w:r>
    </w:p>
    <w:p>
      <w:r>
        <w:t>Equation : " X = 106 / 4"</w:t>
      </w:r>
    </w:p>
    <w:p>
      <w:r>
        <w:t xml:space="preserve">Answer : "26.5" </w:t>
        <w:br/>
        <w:t>}</w:t>
      </w:r>
    </w:p>
    <w:p>
      <w:r>
        <w:t>{</w:t>
        <w:br/>
        <w:t>Index 2698:</w:t>
      </w:r>
    </w:p>
    <w:p>
      <w:r>
        <w:t>Question : "Lori had some Beg. He hash each Beg into 24 slices. If total 188 Beg slices Lori make, then how many Beg Lori had?"</w:t>
      </w:r>
    </w:p>
    <w:p>
      <w:r>
        <w:t>Equation : " X = 188 / 24"</w:t>
      </w:r>
    </w:p>
    <w:p>
      <w:r>
        <w:t xml:space="preserve">Answer : "7.833333333333333" </w:t>
        <w:br/>
        <w:t>}</w:t>
      </w:r>
    </w:p>
    <w:p>
      <w:r>
        <w:t>{</w:t>
        <w:br/>
        <w:t>Index 2699:</w:t>
      </w:r>
    </w:p>
    <w:p>
      <w:r>
        <w:t>Question : "Zachary had some Box. He hash each Box into 20 slices. If total 95 Box slices Zachary make, then how many Box Zachary had?"</w:t>
      </w:r>
    </w:p>
    <w:p>
      <w:r>
        <w:t>Equation : " X = 95 / 20"</w:t>
      </w:r>
    </w:p>
    <w:p>
      <w:r>
        <w:t xml:space="preserve">Answer : "4.75" </w:t>
        <w:br/>
        <w:t>}</w:t>
      </w:r>
    </w:p>
    <w:p>
      <w:r>
        <w:t>{</w:t>
        <w:br/>
        <w:t>Index 2700:</w:t>
      </w:r>
    </w:p>
    <w:p>
      <w:r>
        <w:t>Question : "Carolyn had some Banana. He slice each Banana into 19 slices. If total 64 Banana slices Carolyn make, then how many Banana Carolyn had?"</w:t>
      </w:r>
    </w:p>
    <w:p>
      <w:r>
        <w:t>Equation : " X = 64 / 19"</w:t>
      </w:r>
    </w:p>
    <w:p>
      <w:r>
        <w:t xml:space="preserve">Answer : "3.3684210526315788" </w:t>
        <w:br/>
        <w:t>}</w:t>
      </w:r>
    </w:p>
    <w:p>
      <w:r>
        <w:t>{</w:t>
        <w:br/>
        <w:t>Index 2701:</w:t>
      </w:r>
    </w:p>
    <w:p>
      <w:r>
        <w:t>Question : "Laura had some Mango. He mince each Mango into 5 slices. If total 72 Mango slices Laura make, then how many Mango Laura had?"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2702:</w:t>
      </w:r>
    </w:p>
    <w:p>
      <w:r>
        <w:t>Question : "Troy had some Pen. He chop each Pen into 4 slices. If total 199 Pen slices Troy make, then how many Pen Troy had?"</w:t>
      </w:r>
    </w:p>
    <w:p>
      <w:r>
        <w:t>Equation : " X = 199 / 4"</w:t>
      </w:r>
    </w:p>
    <w:p>
      <w:r>
        <w:t xml:space="preserve">Answer : "49.75" </w:t>
        <w:br/>
        <w:t>}</w:t>
      </w:r>
    </w:p>
    <w:p>
      <w:r>
        <w:t>{</w:t>
        <w:br/>
        <w:t>Index 2703:</w:t>
      </w:r>
    </w:p>
    <w:p>
      <w:r>
        <w:t>Question : "Guadalupe had some apricot. He chop each apricot into 4 slices. If total 60 apricot slices Guadalupe make, then how many apricot Guadalupe had?"</w:t>
      </w:r>
    </w:p>
    <w:p>
      <w:r>
        <w:t>Equation : " X = 60 / 4"</w:t>
      </w:r>
    </w:p>
    <w:p>
      <w:r>
        <w:t xml:space="preserve">Answer : "15.0" </w:t>
        <w:br/>
        <w:t>}</w:t>
      </w:r>
    </w:p>
    <w:p>
      <w:r>
        <w:t>{</w:t>
        <w:br/>
        <w:t>Index 2704:</w:t>
      </w:r>
    </w:p>
    <w:p>
      <w:r>
        <w:t>Question : "Pamela had some Flower. He mince each Flower into 24 slices. If total 83 Flower slices Pamela make, then how many Flower Pamela had?"</w:t>
      </w:r>
    </w:p>
    <w:p>
      <w:r>
        <w:t>Equation : " X = 83 / 24"</w:t>
      </w:r>
    </w:p>
    <w:p>
      <w:r>
        <w:t xml:space="preserve">Answer : "3.4583333333333335" </w:t>
        <w:br/>
        <w:t>}</w:t>
      </w:r>
    </w:p>
    <w:p>
      <w:r>
        <w:t>{</w:t>
        <w:br/>
        <w:t>Index 2705:</w:t>
      </w:r>
    </w:p>
    <w:p>
      <w:r>
        <w:t>Question : "Julio had some blackberry. He cut up each blackberry into 5 slices. If total 150 blackberry slices Julio make, then how many blackberry Julio had?"</w:t>
      </w:r>
    </w:p>
    <w:p>
      <w:r>
        <w:t>Equation : " X = 150 / 5"</w:t>
      </w:r>
    </w:p>
    <w:p>
      <w:r>
        <w:t xml:space="preserve">Answer : "30.0" </w:t>
        <w:br/>
        <w:t>}</w:t>
      </w:r>
    </w:p>
    <w:p>
      <w:r>
        <w:t>{</w:t>
        <w:br/>
        <w:t>Index 2706:</w:t>
      </w:r>
    </w:p>
    <w:p>
      <w:r>
        <w:t>Question : "Emma had some watermelon. He cut up each watermelon into 19 slices. If total 39 watermelon slices Emma make, then how many watermelon Emma had?"</w:t>
      </w:r>
    </w:p>
    <w:p>
      <w:r>
        <w:t>Equation : " X = 39 / 19"</w:t>
      </w:r>
    </w:p>
    <w:p>
      <w:r>
        <w:t xml:space="preserve">Answer : "2.0526315789473686" </w:t>
        <w:br/>
        <w:t>}</w:t>
      </w:r>
    </w:p>
    <w:p>
      <w:r>
        <w:t>{</w:t>
        <w:br/>
        <w:t>Index 2707:</w:t>
      </w:r>
    </w:p>
    <w:p>
      <w:r>
        <w:t>Question : "Glayds had some pear. He chop each pear into 6 slices. If total 174 pear slices Glayds make, then how many pear Glayds had?"</w:t>
      </w:r>
    </w:p>
    <w:p>
      <w:r>
        <w:t>Equation : " X = 174 / 6"</w:t>
      </w:r>
    </w:p>
    <w:p>
      <w:r>
        <w:t xml:space="preserve">Answer : "29.0" </w:t>
        <w:br/>
        <w:t>}</w:t>
      </w:r>
    </w:p>
    <w:p>
      <w:r>
        <w:t>{</w:t>
        <w:br/>
        <w:t>Index 2708:</w:t>
      </w:r>
    </w:p>
    <w:p>
      <w:r>
        <w:t>Question : "Troy had some Pen. He dice each Pen into 27 slices. If total 37 Pen slices Troy make, then how many Pen Troy had?"</w:t>
      </w:r>
    </w:p>
    <w:p>
      <w:r>
        <w:t>Equation : " X = 37 / 27"</w:t>
      </w:r>
    </w:p>
    <w:p>
      <w:r>
        <w:t xml:space="preserve">Answer : "1.3703703703703705" </w:t>
        <w:br/>
        <w:t>}</w:t>
      </w:r>
    </w:p>
    <w:p>
      <w:r>
        <w:t>{</w:t>
        <w:br/>
        <w:t>Index 2709:</w:t>
      </w:r>
    </w:p>
    <w:p>
      <w:r>
        <w:t>Question : "Wendy had some Banana. He dice each Banana into 30 slices. If total 198 Banana slices Wendy make, then how many Banana Wendy had?"</w:t>
      </w:r>
    </w:p>
    <w:p>
      <w:r>
        <w:t>Equation : " X = 198 / 30"</w:t>
      </w:r>
    </w:p>
    <w:p>
      <w:r>
        <w:t xml:space="preserve">Answer : "6.6" </w:t>
        <w:br/>
        <w:t>}</w:t>
      </w:r>
    </w:p>
    <w:p>
      <w:r>
        <w:t>{</w:t>
        <w:br/>
        <w:t>Index 2710:</w:t>
      </w:r>
    </w:p>
    <w:p>
      <w:r>
        <w:t>Question : "Roxanne had some Bread. He carve each Bread into 5 slices. If total 86 Bread slices Roxanne make, then how many Bread Roxanne had?"</w:t>
      </w:r>
    </w:p>
    <w:p>
      <w:r>
        <w:t>Equation : " X = 86 / 5"</w:t>
      </w:r>
    </w:p>
    <w:p>
      <w:r>
        <w:t xml:space="preserve">Answer : "17.2" </w:t>
        <w:br/>
        <w:t>}</w:t>
      </w:r>
    </w:p>
    <w:p>
      <w:r>
        <w:t>{</w:t>
        <w:br/>
        <w:t>Index 2711:</w:t>
      </w:r>
    </w:p>
    <w:p>
      <w:r>
        <w:t>Question : "Margie had some lemon. He divide each lemon into 18 slices. If total 163 lemon slices Margie make, then how many lemon Margie had?"</w:t>
      </w:r>
    </w:p>
    <w:p>
      <w:r>
        <w:t>Equation : " X = 163 / 18"</w:t>
      </w:r>
    </w:p>
    <w:p>
      <w:r>
        <w:t xml:space="preserve">Answer : "9.055555555555555" </w:t>
        <w:br/>
        <w:t>}</w:t>
      </w:r>
    </w:p>
    <w:p>
      <w:r>
        <w:t>{</w:t>
        <w:br/>
        <w:t>Index 2712:</w:t>
      </w:r>
    </w:p>
    <w:p>
      <w:r>
        <w:t>Question : "Donna had some Mango. He chop each Mango into 16 slices. If total 177 Mango slices Donna make, then how many Mango Donna had?"</w:t>
      </w:r>
    </w:p>
    <w:p>
      <w:r>
        <w:t>Equation : " X = 177 / 16"</w:t>
      </w:r>
    </w:p>
    <w:p>
      <w:r>
        <w:t xml:space="preserve">Answer : "11.0625" </w:t>
        <w:br/>
        <w:t>}</w:t>
      </w:r>
    </w:p>
    <w:p>
      <w:r>
        <w:t>{</w:t>
        <w:br/>
        <w:t>Index 2713:</w:t>
      </w:r>
    </w:p>
    <w:p>
      <w:r>
        <w:t>Question : "Cheryl had some toy. He divide each toy into 17 slices. If total 63 toy slices Cheryl make, then how many toy Cheryl had?"</w:t>
      </w:r>
    </w:p>
    <w:p>
      <w:r>
        <w:t>Equation : " X = 63 / 17"</w:t>
      </w:r>
    </w:p>
    <w:p>
      <w:r>
        <w:t xml:space="preserve">Answer : "3.7058823529411766" </w:t>
        <w:br/>
        <w:t>}</w:t>
      </w:r>
    </w:p>
    <w:p>
      <w:r>
        <w:t>{</w:t>
        <w:br/>
        <w:t>Index 2714:</w:t>
      </w:r>
    </w:p>
    <w:p>
      <w:r>
        <w:t>Question : "Jennifer had some plum. He dice each plum into 2 slices. If total 158 plum slices Jennifer make, then how many plum Jennifer had?"</w:t>
      </w:r>
    </w:p>
    <w:p>
      <w:r>
        <w:t>Equation : " X = 158 / 2"</w:t>
      </w:r>
    </w:p>
    <w:p>
      <w:r>
        <w:t xml:space="preserve">Answer : "79.0" </w:t>
        <w:br/>
        <w:t>}</w:t>
      </w:r>
    </w:p>
    <w:p>
      <w:r>
        <w:t>{</w:t>
        <w:br/>
        <w:t>Index 2715:</w:t>
      </w:r>
    </w:p>
    <w:p>
      <w:r>
        <w:t>Question : "Mary had some Chocolate. He cut up each Chocolate into 18 slices. If total 173 Chocolate slices Mary make, then how many Chocolate Mary had?"</w:t>
      </w:r>
    </w:p>
    <w:p>
      <w:r>
        <w:t>Equation : " X = 173 / 18"</w:t>
      </w:r>
    </w:p>
    <w:p>
      <w:r>
        <w:t xml:space="preserve">Answer : "9.61111111111111" </w:t>
        <w:br/>
        <w:t>}</w:t>
      </w:r>
    </w:p>
    <w:p>
      <w:r>
        <w:t>{</w:t>
        <w:br/>
        <w:t>Index 2716:</w:t>
      </w:r>
    </w:p>
    <w:p>
      <w:r>
        <w:t>Question : "Lois had some apple. He chop each apple into 29 slices. If total 195 apple slices Lois make, then how many apple Lois had?"</w:t>
      </w:r>
    </w:p>
    <w:p>
      <w:r>
        <w:t>Equation : " X = 195 / 29"</w:t>
      </w:r>
    </w:p>
    <w:p>
      <w:r>
        <w:t xml:space="preserve">Answer : "6.724137931034483" </w:t>
        <w:br/>
        <w:t>}</w:t>
      </w:r>
    </w:p>
    <w:p>
      <w:r>
        <w:t>{</w:t>
        <w:br/>
        <w:t>Index 2717:</w:t>
      </w:r>
    </w:p>
    <w:p>
      <w:r>
        <w:t>Question : "Alan had some orange. He divide each orange into 19 slices. If total 105 orange slices Alan make, then how many orange Alan had?"</w:t>
      </w:r>
    </w:p>
    <w:p>
      <w:r>
        <w:t>Equation : " X = 105 / 19"</w:t>
      </w:r>
    </w:p>
    <w:p>
      <w:r>
        <w:t xml:space="preserve">Answer : "5.526315789473684" </w:t>
        <w:br/>
        <w:t>}</w:t>
      </w:r>
    </w:p>
    <w:p>
      <w:r>
        <w:t>{</w:t>
        <w:br/>
        <w:t>Index 2718:</w:t>
      </w:r>
    </w:p>
    <w:p>
      <w:r>
        <w:t>Question : "Barbara had some banana. He mince each banana into 13 slices. If total 153 banana slices Barbara make, then how many banana Barbara had?"</w:t>
      </w:r>
    </w:p>
    <w:p>
      <w:r>
        <w:t>Equation : " X = 153 / 13"</w:t>
      </w:r>
    </w:p>
    <w:p>
      <w:r>
        <w:t xml:space="preserve">Answer : "11.76923076923077" </w:t>
        <w:br/>
        <w:t>}</w:t>
      </w:r>
    </w:p>
    <w:p>
      <w:r>
        <w:t>{</w:t>
        <w:br/>
        <w:t>Index 2719:</w:t>
      </w:r>
    </w:p>
    <w:p>
      <w:r>
        <w:t>Question : "Ronald had some fig. He slice each fig into 2 slices. If total 183 fig slices Ronald make, then how many fig Ronald had?"</w:t>
      </w:r>
    </w:p>
    <w:p>
      <w:r>
        <w:t>Equation : " X = 183 / 2"</w:t>
      </w:r>
    </w:p>
    <w:p>
      <w:r>
        <w:t xml:space="preserve">Answer : "91.5" </w:t>
        <w:br/>
        <w:t>}</w:t>
      </w:r>
    </w:p>
    <w:p>
      <w:r>
        <w:t>{</w:t>
        <w:br/>
        <w:t>Index 2720:</w:t>
      </w:r>
    </w:p>
    <w:p>
      <w:r>
        <w:t>Question : "Rhonda had some watermelon. He slice each watermelon into 26 slices. If total 41 watermelon slices Rhonda make, then how many watermelon Rhonda had?"</w:t>
      </w:r>
    </w:p>
    <w:p>
      <w:r>
        <w:t>Equation : " X = 41 / 26"</w:t>
      </w:r>
    </w:p>
    <w:p>
      <w:r>
        <w:t xml:space="preserve">Answer : "1.5769230769230769" </w:t>
        <w:br/>
        <w:t>}</w:t>
      </w:r>
    </w:p>
    <w:p>
      <w:r>
        <w:t>{</w:t>
        <w:br/>
        <w:t>Index 2721:</w:t>
      </w:r>
    </w:p>
    <w:p>
      <w:r>
        <w:t>Question : "Carolyn had some apricot. He carve each apricot into 29 slices. If total 51 apricot slices Carolyn make, then how many apricot Carolyn had?"</w:t>
      </w:r>
    </w:p>
    <w:p>
      <w:r>
        <w:t>Equation : " X = 51 / 29"</w:t>
      </w:r>
    </w:p>
    <w:p>
      <w:r>
        <w:t xml:space="preserve">Answer : "1.7586206896551724" </w:t>
        <w:br/>
        <w:t>}</w:t>
      </w:r>
    </w:p>
    <w:p>
      <w:r>
        <w:t>{</w:t>
        <w:br/>
        <w:t>Index 2722:</w:t>
      </w:r>
    </w:p>
    <w:p>
      <w:r>
        <w:t>Question : "Jennifer had some pear. He cut each pear into 13 slices. If total 196 pear slices Jennifer make, then how many pear Jennifer had?"</w:t>
      </w:r>
    </w:p>
    <w:p>
      <w:r>
        <w:t>Equation : " X = 196 / 13"</w:t>
      </w:r>
    </w:p>
    <w:p>
      <w:r>
        <w:t xml:space="preserve">Answer : "15.076923076923077" </w:t>
        <w:br/>
        <w:t>}</w:t>
      </w:r>
    </w:p>
    <w:p>
      <w:r>
        <w:t>{</w:t>
        <w:br/>
        <w:t>Index 2723:</w:t>
      </w:r>
    </w:p>
    <w:p>
      <w:r>
        <w:t>Question : "Tina had some cherry. He dice each cherry into 29 slices. If total 194 cherry slices Tina make, then how many cherry Tina had?"</w:t>
      </w:r>
    </w:p>
    <w:p>
      <w:r>
        <w:t>Equation : " X = 194 / 29"</w:t>
      </w:r>
    </w:p>
    <w:p>
      <w:r>
        <w:t xml:space="preserve">Answer : "6.689655172413793" </w:t>
        <w:br/>
        <w:t>}</w:t>
      </w:r>
    </w:p>
    <w:p>
      <w:r>
        <w:t>{</w:t>
        <w:br/>
        <w:t>Index 2724:</w:t>
      </w:r>
    </w:p>
    <w:p>
      <w:r>
        <w:t>Question : "Willie had some orange. He slice each orange into 2 slices. If total 175 orange slices Willie make, then how many orange Willie had?"</w:t>
      </w:r>
    </w:p>
    <w:p>
      <w:r>
        <w:t>Equation : " X = 175 / 2"</w:t>
      </w:r>
    </w:p>
    <w:p>
      <w:r>
        <w:t xml:space="preserve">Answer : "87.5" </w:t>
        <w:br/>
        <w:t>}</w:t>
      </w:r>
    </w:p>
    <w:p>
      <w:r>
        <w:t>{</w:t>
        <w:br/>
        <w:t>Index 2725:</w:t>
      </w:r>
    </w:p>
    <w:p>
      <w:r>
        <w:t>Question : "Vernon had some banana. He cube each banana into 13 slices. If total 178 banana slices Vernon make, then how many banana Vernon had?"</w:t>
      </w:r>
    </w:p>
    <w:p>
      <w:r>
        <w:t>Equation : " X = 178 / 13"</w:t>
      </w:r>
    </w:p>
    <w:p>
      <w:r>
        <w:t xml:space="preserve">Answer : "13.692307692307692" </w:t>
        <w:br/>
        <w:t>}</w:t>
      </w:r>
    </w:p>
    <w:p>
      <w:r>
        <w:t>{</w:t>
        <w:br/>
        <w:t>Index 2726:</w:t>
      </w:r>
    </w:p>
    <w:p>
      <w:r>
        <w:t>Question : "Fanny had some Chocolate. He chop each Chocolate into 10 slices. If total 84 Chocolate slices Fanny make, then how many Chocolate Fanny had?"</w:t>
      </w:r>
    </w:p>
    <w:p>
      <w:r>
        <w:t>Equation : " X = 84 / 10"</w:t>
      </w:r>
    </w:p>
    <w:p>
      <w:r>
        <w:t xml:space="preserve">Answer : "8.4" </w:t>
        <w:br/>
        <w:t>}</w:t>
      </w:r>
    </w:p>
    <w:p>
      <w:r>
        <w:t>{</w:t>
        <w:br/>
        <w:t>Index 2727:</w:t>
      </w:r>
    </w:p>
    <w:p>
      <w:r>
        <w:t>Question : "Richard had some blackcurrant. He cut up each blackcurrant into 30 slices. If total 65 blackcurrant slices Richard make, then how many blackcurrant Richard had?"</w:t>
      </w:r>
    </w:p>
    <w:p>
      <w:r>
        <w:t>Equation : " X = 65 / 30"</w:t>
      </w:r>
    </w:p>
    <w:p>
      <w:r>
        <w:t xml:space="preserve">Answer : "2.1666666666666665" </w:t>
        <w:br/>
        <w:t>}</w:t>
      </w:r>
    </w:p>
    <w:p>
      <w:r>
        <w:t>{</w:t>
        <w:br/>
        <w:t>Index 2728:</w:t>
      </w:r>
    </w:p>
    <w:p>
      <w:r>
        <w:t>Question : "Phyllis had some banana. He carve each banana into 20 slices. If total 85 banana slices Phyllis make, then how many banana Phyllis had?"</w:t>
      </w:r>
    </w:p>
    <w:p>
      <w:r>
        <w:t>Equation : " X = 85 / 20"</w:t>
      </w:r>
    </w:p>
    <w:p>
      <w:r>
        <w:t xml:space="preserve">Answer : "4.25" </w:t>
        <w:br/>
        <w:t>}</w:t>
      </w:r>
    </w:p>
    <w:p>
      <w:r>
        <w:t>{</w:t>
        <w:br/>
        <w:t>Index 2729:</w:t>
      </w:r>
    </w:p>
    <w:p>
      <w:r>
        <w:t>Question : "George had some Box. He divide each Box into 26 slices. If total 86 Box slices George make, then how many Box George had?"</w:t>
      </w:r>
    </w:p>
    <w:p>
      <w:r>
        <w:t>Equation : " X = 86 / 26"</w:t>
      </w:r>
    </w:p>
    <w:p>
      <w:r>
        <w:t xml:space="preserve">Answer : "3.3076923076923075" </w:t>
        <w:br/>
        <w:t>}</w:t>
      </w:r>
    </w:p>
    <w:p>
      <w:r>
        <w:t>{</w:t>
        <w:br/>
        <w:t>Index 2730:</w:t>
      </w:r>
    </w:p>
    <w:p>
      <w:r>
        <w:t>Question : "Chad had some Doll. He chop each Doll into 12 slices. If total 84 Doll slices Chad make, then how many Doll Chad had?"</w:t>
      </w:r>
    </w:p>
    <w:p>
      <w:r>
        <w:t>Equation : " X = 84 / 12"</w:t>
      </w:r>
    </w:p>
    <w:p>
      <w:r>
        <w:t xml:space="preserve">Answer : "7.0" </w:t>
        <w:br/>
        <w:t>}</w:t>
      </w:r>
    </w:p>
    <w:p>
      <w:r>
        <w:t>{</w:t>
        <w:br/>
        <w:t>Index 2731:</w:t>
      </w:r>
    </w:p>
    <w:p>
      <w:r>
        <w:t>Question : "Dale had some pineapple. He cube each pineapple into 29 slices. If total 176 pineapple slices Dale make, then how many pineapple Dale had?"</w:t>
      </w:r>
    </w:p>
    <w:p>
      <w:r>
        <w:t>Equation : " X = 176 / 29"</w:t>
      </w:r>
    </w:p>
    <w:p>
      <w:r>
        <w:t xml:space="preserve">Answer : "6.068965517241379" </w:t>
        <w:br/>
        <w:t>}</w:t>
      </w:r>
    </w:p>
    <w:p>
      <w:r>
        <w:t>{</w:t>
        <w:br/>
        <w:t>Index 2732:</w:t>
      </w:r>
    </w:p>
    <w:p>
      <w:r>
        <w:t>Question : "Debra had some lime. He cut each lime into 22 slices. If total 152 lime slices Debra make, then how many lime Debra had?"</w:t>
      </w:r>
    </w:p>
    <w:p>
      <w:r>
        <w:t>Equation : " X = 152 / 22"</w:t>
      </w:r>
    </w:p>
    <w:p>
      <w:r>
        <w:t xml:space="preserve">Answer : "6.909090909090909" </w:t>
        <w:br/>
        <w:t>}</w:t>
      </w:r>
    </w:p>
    <w:p>
      <w:r>
        <w:t>{</w:t>
        <w:br/>
        <w:t>Index 2733:</w:t>
      </w:r>
    </w:p>
    <w:p>
      <w:r>
        <w:t>Question : "Arthur had some Pen. He cut each Pen into 16 slices. If total 185 Pen slices Arthur make, then how many Pen Arthur had?"</w:t>
      </w:r>
    </w:p>
    <w:p>
      <w:r>
        <w:t>Equation : " X = 185 / 16"</w:t>
      </w:r>
    </w:p>
    <w:p>
      <w:r>
        <w:t xml:space="preserve">Answer : "11.5625" </w:t>
        <w:br/>
        <w:t>}</w:t>
      </w:r>
    </w:p>
    <w:p>
      <w:r>
        <w:t>{</w:t>
        <w:br/>
        <w:t>Index 2734:</w:t>
      </w:r>
    </w:p>
    <w:p>
      <w:r>
        <w:t>Question : "Mark had some peach. He cut up each peach into 23 slices. If total 136 peach slices Mark make, then how many peach Mark had?"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2735:</w:t>
      </w:r>
    </w:p>
    <w:p>
      <w:r>
        <w:t>Question : "Christopher had some apple. He divide each apple into 25 slices. If total 190 apple slices Christopher make, then how many apple Christopher had?"</w:t>
      </w:r>
    </w:p>
    <w:p>
      <w:r>
        <w:t>Equation : " X = 190 / 25"</w:t>
      </w:r>
    </w:p>
    <w:p>
      <w:r>
        <w:t xml:space="preserve">Answer : "7.6" </w:t>
        <w:br/>
        <w:t>}</w:t>
      </w:r>
    </w:p>
    <w:p>
      <w:r>
        <w:t>{</w:t>
        <w:br/>
        <w:t>Index 2736:</w:t>
      </w:r>
    </w:p>
    <w:p>
      <w:r>
        <w:t>Question : "Albert had some Beg. He carve each Beg into 28 slices. If total 42 Beg slices Albert make, then how many Beg Albert had?"</w:t>
      </w:r>
    </w:p>
    <w:p>
      <w:r>
        <w:t>Equation : " X = 42 / 28"</w:t>
      </w:r>
    </w:p>
    <w:p>
      <w:r>
        <w:t xml:space="preserve">Answer : "1.5" </w:t>
        <w:br/>
        <w:t>}</w:t>
      </w:r>
    </w:p>
    <w:p>
      <w:r>
        <w:t>{</w:t>
        <w:br/>
        <w:t>Index 2737:</w:t>
      </w:r>
    </w:p>
    <w:p>
      <w:r>
        <w:t>Question : "Patricia had some plum. He mince each plum into 27 slices. If total 146 plum slices Patricia make, then how many plum Patricia had?"</w:t>
      </w:r>
    </w:p>
    <w:p>
      <w:r>
        <w:t>Equation : " X = 146 / 27"</w:t>
      </w:r>
    </w:p>
    <w:p>
      <w:r>
        <w:t xml:space="preserve">Answer : "5.407407407407407" </w:t>
        <w:br/>
        <w:t>}</w:t>
      </w:r>
    </w:p>
    <w:p>
      <w:r>
        <w:t>{</w:t>
        <w:br/>
        <w:t>Index 2738:</w:t>
      </w:r>
    </w:p>
    <w:p>
      <w:r>
        <w:t>Question : "Timothy had some Book. He slice each Book into 2 slices. If total 184 Book slices Timothy make, then how many Book Timothy had?"</w:t>
      </w:r>
    </w:p>
    <w:p>
      <w:r>
        <w:t>Equation : " X = 184 / 2"</w:t>
      </w:r>
    </w:p>
    <w:p>
      <w:r>
        <w:t xml:space="preserve">Answer : "92.0" </w:t>
        <w:br/>
        <w:t>}</w:t>
      </w:r>
    </w:p>
    <w:p>
      <w:r>
        <w:t>{</w:t>
        <w:br/>
        <w:t>Index 2739:</w:t>
      </w:r>
    </w:p>
    <w:p>
      <w:r>
        <w:t>Question : "Steven had some blackcurrant. He dice each blackcurrant into 20 slices. If total 180 blackcurrant slices Steven make, then how many blackcurrant Steven had?"</w:t>
      </w:r>
    </w:p>
    <w:p>
      <w:r>
        <w:t>Equation : " X = 180 / 20"</w:t>
      </w:r>
    </w:p>
    <w:p>
      <w:r>
        <w:t xml:space="preserve">Answer : "9.0" </w:t>
        <w:br/>
        <w:t>}</w:t>
      </w:r>
    </w:p>
    <w:p>
      <w:r>
        <w:t>{</w:t>
        <w:br/>
        <w:t>Index 2740:</w:t>
      </w:r>
    </w:p>
    <w:p>
      <w:r>
        <w:t>Question : "Hilda had some papaya. He cut each papaya into 13 slices. If total 130 papaya slices Hilda make, then how many papaya Hilda had?"</w:t>
      </w:r>
    </w:p>
    <w:p>
      <w:r>
        <w:t>Equation : " X = 130 / 13"</w:t>
      </w:r>
    </w:p>
    <w:p>
      <w:r>
        <w:t xml:space="preserve">Answer : "10.0" </w:t>
        <w:br/>
        <w:t>}</w:t>
      </w:r>
    </w:p>
    <w:p>
      <w:r>
        <w:t>{</w:t>
        <w:br/>
        <w:t>Index 2741:</w:t>
      </w:r>
    </w:p>
    <w:p>
      <w:r>
        <w:t>Question : "John had some lychee. He divide each lychee into 12 slices. If total 176 lychee slices John make, then how many lychee John had?"</w:t>
      </w:r>
    </w:p>
    <w:p>
      <w:r>
        <w:t>Equation : " X = 176 / 12"</w:t>
      </w:r>
    </w:p>
    <w:p>
      <w:r>
        <w:t xml:space="preserve">Answer : "14.666666666666666" </w:t>
        <w:br/>
        <w:t>}</w:t>
      </w:r>
    </w:p>
    <w:p>
      <w:r>
        <w:t>{</w:t>
        <w:br/>
        <w:t>Index 2742:</w:t>
      </w:r>
    </w:p>
    <w:p>
      <w:r>
        <w:t>Question : "Archie had some apple. He cut each apple into 15 slices. If total 74 apple slices Archie make, then how many apple Archie had?"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2743:</w:t>
      </w:r>
    </w:p>
    <w:p>
      <w:r>
        <w:t>Question : "Larry had some Car. He chop each Car into 22 slices. If total 172 Car slices Larry make, then how many Car Larry had?"</w:t>
      </w:r>
    </w:p>
    <w:p>
      <w:r>
        <w:t>Equation : " X = 172 / 22"</w:t>
      </w:r>
    </w:p>
    <w:p>
      <w:r>
        <w:t xml:space="preserve">Answer : "7.818181818181818" </w:t>
        <w:br/>
        <w:t>}</w:t>
      </w:r>
    </w:p>
    <w:p>
      <w:r>
        <w:t>{</w:t>
        <w:br/>
        <w:t>Index 2744:</w:t>
      </w:r>
    </w:p>
    <w:p>
      <w:r>
        <w:t>Question : "Samantha had some orange. He cut each orange into 23 slices. If total 132 orange slices Samantha make, then how many orange Samantha had?"</w:t>
      </w:r>
    </w:p>
    <w:p>
      <w:r>
        <w:t>Equation : " X = 132 / 23"</w:t>
      </w:r>
    </w:p>
    <w:p>
      <w:r>
        <w:t xml:space="preserve">Answer : "5.739130434782608" </w:t>
        <w:br/>
        <w:t>}</w:t>
      </w:r>
    </w:p>
    <w:p>
      <w:r>
        <w:t>{</w:t>
        <w:br/>
        <w:t>Index 2745:</w:t>
      </w:r>
    </w:p>
    <w:p>
      <w:r>
        <w:t>Question : "Bianca had some quince. He divide each quince into 26 slices. If total 57 quince slices Bianca make, then how many quince Bianca had?"</w:t>
      </w:r>
    </w:p>
    <w:p>
      <w:r>
        <w:t>Equation : " X = 57 / 26"</w:t>
      </w:r>
    </w:p>
    <w:p>
      <w:r>
        <w:t xml:space="preserve">Answer : "2.1923076923076925" </w:t>
        <w:br/>
        <w:t>}</w:t>
      </w:r>
    </w:p>
    <w:p>
      <w:r>
        <w:t>{</w:t>
        <w:br/>
        <w:t>Index 2746:</w:t>
      </w:r>
    </w:p>
    <w:p>
      <w:r>
        <w:t>Question : "Elizabeth had some Flower. He cut up each Flower into 5 slices. If total 117 Flower slices Elizabeth make, then how many Flower Elizabeth had?"</w:t>
      </w:r>
    </w:p>
    <w:p>
      <w:r>
        <w:t>Equation : " X = 117 / 5"</w:t>
      </w:r>
    </w:p>
    <w:p>
      <w:r>
        <w:t xml:space="preserve">Answer : "23.4" </w:t>
        <w:br/>
        <w:t>}</w:t>
      </w:r>
    </w:p>
    <w:p>
      <w:r>
        <w:t>{</w:t>
        <w:br/>
        <w:t>Index 2747:</w:t>
      </w:r>
    </w:p>
    <w:p>
      <w:r>
        <w:t>Question : "Elliot had some Flower. He divide each Flower into 23 slices. If total 71 Flower slices Elliot make, then how many Flower Elliot had?"</w:t>
      </w:r>
    </w:p>
    <w:p>
      <w:r>
        <w:t>Equation : " X = 71 / 23"</w:t>
      </w:r>
    </w:p>
    <w:p>
      <w:r>
        <w:t xml:space="preserve">Answer : "3.0869565217391304" </w:t>
        <w:br/>
        <w:t>}</w:t>
      </w:r>
    </w:p>
    <w:p>
      <w:r>
        <w:t>{</w:t>
        <w:br/>
        <w:t>Index 2748:</w:t>
      </w:r>
    </w:p>
    <w:p>
      <w:r>
        <w:t>Question : "Lee had some pear. He carve each pear into 12 slices. If total 50 pear slices Lee make, then how many pear Lee had?"</w:t>
      </w:r>
    </w:p>
    <w:p>
      <w:r>
        <w:t>Equation : " X = 50 / 12"</w:t>
      </w:r>
    </w:p>
    <w:p>
      <w:r>
        <w:t xml:space="preserve">Answer : "4.166666666666667" </w:t>
        <w:br/>
        <w:t>}</w:t>
      </w:r>
    </w:p>
    <w:p>
      <w:r>
        <w:t>{</w:t>
        <w:br/>
        <w:t>Index 2749:</w:t>
      </w:r>
    </w:p>
    <w:p>
      <w:r>
        <w:t>Question : "Gary had some fig. He cut each fig into 3 slices. If total 101 fig slices Gary make, then how many fig Gary had?"</w:t>
      </w:r>
    </w:p>
    <w:p>
      <w:r>
        <w:t>Equation : " X = 101 / 3"</w:t>
      </w:r>
    </w:p>
    <w:p>
      <w:r>
        <w:t xml:space="preserve">Answer : "33.666666666666664" </w:t>
        <w:br/>
        <w:t>}</w:t>
      </w:r>
    </w:p>
    <w:p>
      <w:r>
        <w:t>{</w:t>
        <w:br/>
        <w:t>Index 2750:</w:t>
      </w:r>
    </w:p>
    <w:p>
      <w:r>
        <w:t>Question : "Fred had some Flower. He divide each Flower into 22 slices. If total 58 Flower slices Fred make, then how many Flower Fred had?"</w:t>
      </w:r>
    </w:p>
    <w:p>
      <w:r>
        <w:t>Equation : " X = 58 / 22"</w:t>
      </w:r>
    </w:p>
    <w:p>
      <w:r>
        <w:t xml:space="preserve">Answer : "2.6363636363636362" </w:t>
        <w:br/>
        <w:t>}</w:t>
      </w:r>
    </w:p>
    <w:p>
      <w:r>
        <w:t>{</w:t>
        <w:br/>
        <w:t>Index 2751:</w:t>
      </w:r>
    </w:p>
    <w:p>
      <w:r>
        <w:t>Question : "Shelly had some papaya. He mince each papaya into 6 slices. If total 97 papaya slices Shelly make, then how many papaya Shelly had?"</w:t>
      </w:r>
    </w:p>
    <w:p>
      <w:r>
        <w:t>Equation : " X = 97 / 6"</w:t>
      </w:r>
    </w:p>
    <w:p>
      <w:r>
        <w:t xml:space="preserve">Answer : "16.166666666666668" </w:t>
        <w:br/>
        <w:t>}</w:t>
      </w:r>
    </w:p>
    <w:p>
      <w:r>
        <w:t>{</w:t>
        <w:br/>
        <w:t>Index 2752:</w:t>
      </w:r>
    </w:p>
    <w:p>
      <w:r>
        <w:t>Question : "John had some Mango. He cut each Mango into 12 slices. If total 143 Mango slices John make, then how many Mango John had?"</w:t>
      </w:r>
    </w:p>
    <w:p>
      <w:r>
        <w:t>Equation : " X = 143 / 12"</w:t>
      </w:r>
    </w:p>
    <w:p>
      <w:r>
        <w:t xml:space="preserve">Answer : "11.916666666666666" </w:t>
        <w:br/>
        <w:t>}</w:t>
      </w:r>
    </w:p>
    <w:p>
      <w:r>
        <w:t>{</w:t>
        <w:br/>
        <w:t>Index 2753:</w:t>
      </w:r>
    </w:p>
    <w:p>
      <w:r>
        <w:t>Question : "David had some orange. He cut up each orange into 17 slices. If total 135 orange slices David make, then how many orange David had?"</w:t>
      </w:r>
    </w:p>
    <w:p>
      <w:r>
        <w:t>Equation : " X = 135 / 17"</w:t>
      </w:r>
    </w:p>
    <w:p>
      <w:r>
        <w:t xml:space="preserve">Answer : "7.9411764705882355" </w:t>
        <w:br/>
        <w:t>}</w:t>
      </w:r>
    </w:p>
    <w:p>
      <w:r>
        <w:t>{</w:t>
        <w:br/>
        <w:t>Index 2754:</w:t>
      </w:r>
    </w:p>
    <w:p>
      <w:r>
        <w:t>Question : "Frances had some Biscuit. He slice each Biscuit into 22 slices. If total 126 Biscuit slices Frances make, then how many Biscuit Frances had?"</w:t>
      </w:r>
    </w:p>
    <w:p>
      <w:r>
        <w:t>Equation : " X = 126 / 22"</w:t>
      </w:r>
    </w:p>
    <w:p>
      <w:r>
        <w:t xml:space="preserve">Answer : "5.7272727272727275" </w:t>
        <w:br/>
        <w:t>}</w:t>
      </w:r>
    </w:p>
    <w:p>
      <w:r>
        <w:t>{</w:t>
        <w:br/>
        <w:t>Index 2755:</w:t>
      </w:r>
    </w:p>
    <w:p>
      <w:r>
        <w:t>Question : "Margarita had some blackberry. He cut up each blackberry into 11 slices. If total 142 blackberry slices Margarita make, then how many blackberry Margarita had?"</w:t>
      </w:r>
    </w:p>
    <w:p>
      <w:r>
        <w:t>Equation : " X = 142 / 11"</w:t>
      </w:r>
    </w:p>
    <w:p>
      <w:r>
        <w:t xml:space="preserve">Answer : "12.909090909090908" </w:t>
        <w:br/>
        <w:t>}</w:t>
      </w:r>
    </w:p>
    <w:p>
      <w:r>
        <w:t>{</w:t>
        <w:br/>
        <w:t>Index 2756:</w:t>
      </w:r>
    </w:p>
    <w:p>
      <w:r>
        <w:t>Question : "Gene had some Bread. He cut each Bread into 19 slices. If total 103 Bread slices Gene make, then how many Bread Gene had?"</w:t>
      </w:r>
    </w:p>
    <w:p>
      <w:r>
        <w:t>Equation : " X = 103 / 19"</w:t>
      </w:r>
    </w:p>
    <w:p>
      <w:r>
        <w:t xml:space="preserve">Answer : "5.421052631578948" </w:t>
        <w:br/>
        <w:t>}</w:t>
      </w:r>
    </w:p>
    <w:p>
      <w:r>
        <w:t>{</w:t>
        <w:br/>
        <w:t>Index 2757:</w:t>
      </w:r>
    </w:p>
    <w:p>
      <w:r>
        <w:t>Question : "Dennis had some Pen. He cut each Pen into 26 slices. If total 36 Pen slices Dennis make, then how many Pen Dennis had?"</w:t>
      </w:r>
    </w:p>
    <w:p>
      <w:r>
        <w:t>Equation : " X = 36 / 26"</w:t>
      </w:r>
    </w:p>
    <w:p>
      <w:r>
        <w:t xml:space="preserve">Answer : "1.3846153846153846" </w:t>
        <w:br/>
        <w:t>}</w:t>
      </w:r>
    </w:p>
    <w:p>
      <w:r>
        <w:t>{</w:t>
        <w:br/>
        <w:t>Index 2758:</w:t>
      </w:r>
    </w:p>
    <w:p>
      <w:r>
        <w:t>Question : "Edward had some blueberry. He chop each blueberry into 8 slices. If total 97 blueberry slices Edward make, then how many blueberry Edward had?"</w:t>
      </w:r>
    </w:p>
    <w:p>
      <w:r>
        <w:t>Equation : " X = 97 / 8"</w:t>
      </w:r>
    </w:p>
    <w:p>
      <w:r>
        <w:t xml:space="preserve">Answer : "12.125" </w:t>
        <w:br/>
        <w:t>}</w:t>
      </w:r>
    </w:p>
    <w:p>
      <w:r>
        <w:t>{</w:t>
        <w:br/>
        <w:t>Index 2759:</w:t>
      </w:r>
    </w:p>
    <w:p>
      <w:r>
        <w:t>Question : "Karl had some Flower. He chop each Flower into 7 slices. If total 45 Flower slices Karl make, then how many Flower Karl had?"</w:t>
      </w:r>
    </w:p>
    <w:p>
      <w:r>
        <w:t>Equation : " X = 45 / 7"</w:t>
      </w:r>
    </w:p>
    <w:p>
      <w:r>
        <w:t xml:space="preserve">Answer : "6.428571428571429" </w:t>
        <w:br/>
        <w:t>}</w:t>
      </w:r>
    </w:p>
    <w:p>
      <w:r>
        <w:t>{</w:t>
        <w:br/>
        <w:t>Index 2760:</w:t>
      </w:r>
    </w:p>
    <w:p>
      <w:r>
        <w:t>Question : "Antonio had some Doll. He dice each Doll into 8 slices. If total 90 Doll slices Antonio make, then how many Doll Antonio had?"</w:t>
      </w:r>
    </w:p>
    <w:p>
      <w:r>
        <w:t>Equation : " X = 90 / 8"</w:t>
      </w:r>
    </w:p>
    <w:p>
      <w:r>
        <w:t xml:space="preserve">Answer : "11.25" </w:t>
        <w:br/>
        <w:t>}</w:t>
      </w:r>
    </w:p>
    <w:p>
      <w:r>
        <w:t>{</w:t>
        <w:br/>
        <w:t>Index 2761:</w:t>
      </w:r>
    </w:p>
    <w:p>
      <w:r>
        <w:t>Question : "Agustin had some Box. He dice each Box into 10 slices. If total 117 Box slices Agustin make, then how many Box Agustin had?"</w:t>
      </w:r>
    </w:p>
    <w:p>
      <w:r>
        <w:t>Equation : " X = 117 / 10"</w:t>
      </w:r>
    </w:p>
    <w:p>
      <w:r>
        <w:t xml:space="preserve">Answer : "11.7" </w:t>
        <w:br/>
        <w:t>}</w:t>
      </w:r>
    </w:p>
    <w:p>
      <w:r>
        <w:t>{</w:t>
        <w:br/>
        <w:t>Index 2762:</w:t>
      </w:r>
    </w:p>
    <w:p>
      <w:r>
        <w:t>Question : "Joshua had some Chocolate. He chop each Chocolate into 25 slices. If total 138 Chocolate slices Joshua make, then how many Chocolate Joshua had?"</w:t>
      </w:r>
    </w:p>
    <w:p>
      <w:r>
        <w:t>Equation : " X = 138 / 25"</w:t>
      </w:r>
    </w:p>
    <w:p>
      <w:r>
        <w:t xml:space="preserve">Answer : "5.52" </w:t>
        <w:br/>
        <w:t>}</w:t>
      </w:r>
    </w:p>
    <w:p>
      <w:r>
        <w:t>{</w:t>
        <w:br/>
        <w:t>Index 2763:</w:t>
      </w:r>
    </w:p>
    <w:p>
      <w:r>
        <w:t>Question : "Thelma had some Watch. He cut each Watch into 4 slices. If total 73 Watch slices Thelma make, then how many Watch Thelma had?"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2764:</w:t>
      </w:r>
    </w:p>
    <w:p>
      <w:r>
        <w:t>Question : "Evelyn had some peach. He mince each peach into 3 slices. If total 111 peach slices Evelyn make, then how many peach Evelyn had?"</w:t>
      </w:r>
    </w:p>
    <w:p>
      <w:r>
        <w:t>Equation : " X = 111 / 3"</w:t>
      </w:r>
    </w:p>
    <w:p>
      <w:r>
        <w:t xml:space="preserve">Answer : "37.0" </w:t>
        <w:br/>
        <w:t>}</w:t>
      </w:r>
    </w:p>
    <w:p>
      <w:r>
        <w:t>{</w:t>
        <w:br/>
        <w:t>Index 2765:</w:t>
      </w:r>
    </w:p>
    <w:p>
      <w:r>
        <w:t>Question : "Booker had some Chocolate. He slice each Chocolate into 6 slices. If total 86 Chocolate slices Booker make, then how many Chocolate Booker had?"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2766:</w:t>
      </w:r>
    </w:p>
    <w:p>
      <w:r>
        <w:t>Question : "Roy had some Mango. He cut each Mango into 13 slices. If total 71 Mango slices Roy make, then how many Mango Roy had?"</w:t>
      </w:r>
    </w:p>
    <w:p>
      <w:r>
        <w:t>Equation : " X = 71 / 13"</w:t>
      </w:r>
    </w:p>
    <w:p>
      <w:r>
        <w:t xml:space="preserve">Answer : "5.461538461538462" </w:t>
        <w:br/>
        <w:t>}</w:t>
      </w:r>
    </w:p>
    <w:p>
      <w:r>
        <w:t>{</w:t>
        <w:br/>
        <w:t>Index 2767:</w:t>
      </w:r>
    </w:p>
    <w:p>
      <w:r>
        <w:t>Question : "Thomas had some peach. He carve each peach into 12 slices. If total 95 peach slices Thomas make, then how many peach Thomas had?"</w:t>
      </w:r>
    </w:p>
    <w:p>
      <w:r>
        <w:t>Equation : " X = 95 / 12"</w:t>
      </w:r>
    </w:p>
    <w:p>
      <w:r>
        <w:t xml:space="preserve">Answer : "7.916666666666667" </w:t>
        <w:br/>
        <w:t>}</w:t>
      </w:r>
    </w:p>
    <w:p>
      <w:r>
        <w:t>{</w:t>
        <w:br/>
        <w:t>Index 2768:</w:t>
      </w:r>
    </w:p>
    <w:p>
      <w:r>
        <w:t>Question : "Chris had some pineapple. He hash each pineapple into 25 slices. If total 152 pineapple slices Chris make, then how many pineapple Chris had?"</w:t>
      </w:r>
    </w:p>
    <w:p>
      <w:r>
        <w:t>Equation : " X = 152 / 25"</w:t>
      </w:r>
    </w:p>
    <w:p>
      <w:r>
        <w:t xml:space="preserve">Answer : "6.08" </w:t>
        <w:br/>
        <w:t>}</w:t>
      </w:r>
    </w:p>
    <w:p>
      <w:r>
        <w:t>{</w:t>
        <w:br/>
        <w:t>Index 2769:</w:t>
      </w:r>
    </w:p>
    <w:p>
      <w:r>
        <w:t>Question : "Catherine had some Doll. He divide each Doll into 13 slices. If total 56 Doll slices Catherine make, then how many Doll Catherine had?"</w:t>
      </w:r>
    </w:p>
    <w:p>
      <w:r>
        <w:t>Equation : " X = 56 / 13"</w:t>
      </w:r>
    </w:p>
    <w:p>
      <w:r>
        <w:t xml:space="preserve">Answer : "4.3076923076923075" </w:t>
        <w:br/>
        <w:t>}</w:t>
      </w:r>
    </w:p>
    <w:p>
      <w:r>
        <w:t>{</w:t>
        <w:br/>
        <w:t>Index 2770:</w:t>
      </w:r>
    </w:p>
    <w:p>
      <w:r>
        <w:t>Question : "Wilson had some Car. He cut each Car into 15 slices. If total 144 Car slices Wilson make, then how many Car Wilson had?"</w:t>
      </w:r>
    </w:p>
    <w:p>
      <w:r>
        <w:t>Equation : " X = 144 / 15"</w:t>
      </w:r>
    </w:p>
    <w:p>
      <w:r>
        <w:t xml:space="preserve">Answer : "9.6" </w:t>
        <w:br/>
        <w:t>}</w:t>
      </w:r>
    </w:p>
    <w:p>
      <w:r>
        <w:t>{</w:t>
        <w:br/>
        <w:t>Index 2771:</w:t>
      </w:r>
    </w:p>
    <w:p>
      <w:r>
        <w:t>Question : "Christopher had some nectarine. He carve each nectarine into 12 slices. If total 125 nectarine slices Christopher make, then how many nectarine Christopher had?"</w:t>
      </w:r>
    </w:p>
    <w:p>
      <w:r>
        <w:t>Equation : " X = 125 / 12"</w:t>
      </w:r>
    </w:p>
    <w:p>
      <w:r>
        <w:t xml:space="preserve">Answer : "10.416666666666666" </w:t>
        <w:br/>
        <w:t>}</w:t>
      </w:r>
    </w:p>
    <w:p>
      <w:r>
        <w:t>{</w:t>
        <w:br/>
        <w:t>Index 2772:</w:t>
      </w:r>
    </w:p>
    <w:p>
      <w:r>
        <w:t>Question : "Charles had some Watch. He hash each Watch into 24 slices. If total 174 Watch slices Charles make, then how many Watch Charles had?"</w:t>
      </w:r>
    </w:p>
    <w:p>
      <w:r>
        <w:t>Equation : " X = 174 / 24"</w:t>
      </w:r>
    </w:p>
    <w:p>
      <w:r>
        <w:t xml:space="preserve">Answer : "7.25" </w:t>
        <w:br/>
        <w:t>}</w:t>
      </w:r>
    </w:p>
    <w:p>
      <w:r>
        <w:t>{</w:t>
        <w:br/>
        <w:t>Index 2773:</w:t>
      </w:r>
    </w:p>
    <w:p>
      <w:r>
        <w:t>Question : "German had some Book. He slice each Book into 4 slices. If total 174 Book slices German make, then how many Book German had?"</w:t>
      </w:r>
    </w:p>
    <w:p>
      <w:r>
        <w:t>Equation : " X = 174 / 4"</w:t>
      </w:r>
    </w:p>
    <w:p>
      <w:r>
        <w:t xml:space="preserve">Answer : "43.5" </w:t>
        <w:br/>
        <w:t>}</w:t>
      </w:r>
    </w:p>
    <w:p>
      <w:r>
        <w:t>{</w:t>
        <w:br/>
        <w:t>Index 2774:</w:t>
      </w:r>
    </w:p>
    <w:p>
      <w:r>
        <w:t>Question : "Pat had some quince. He chop each quince into 2 slices. If total 183 quince slices Pat make, then how many quince Pat had?"</w:t>
      </w:r>
    </w:p>
    <w:p>
      <w:r>
        <w:t>Equation : " X = 183 / 2"</w:t>
      </w:r>
    </w:p>
    <w:p>
      <w:r>
        <w:t xml:space="preserve">Answer : "91.5" </w:t>
        <w:br/>
        <w:t>}</w:t>
      </w:r>
    </w:p>
    <w:p>
      <w:r>
        <w:t>{</w:t>
        <w:br/>
        <w:t>Index 2775:</w:t>
      </w:r>
    </w:p>
    <w:p>
      <w:r>
        <w:t>Question : "Ashley had some fig. He dice each fig into 5 slices. If total 116 fig slices Ashley make, then how many fig Ashley had?"</w:t>
      </w:r>
    </w:p>
    <w:p>
      <w:r>
        <w:t>Equation : " X = 116 / 5"</w:t>
      </w:r>
    </w:p>
    <w:p>
      <w:r>
        <w:t xml:space="preserve">Answer : "23.2" </w:t>
        <w:br/>
        <w:t>}</w:t>
      </w:r>
    </w:p>
    <w:p>
      <w:r>
        <w:t>{</w:t>
        <w:br/>
        <w:t>Index 2776:</w:t>
      </w:r>
    </w:p>
    <w:p>
      <w:r>
        <w:t>Question : "Scott had some Doll. He carve each Doll into 8 slices. If total 50 Doll slices Scott make, then how many Doll Scott had?"</w:t>
      </w:r>
    </w:p>
    <w:p>
      <w:r>
        <w:t>Equation : " X = 50 / 8"</w:t>
      </w:r>
    </w:p>
    <w:p>
      <w:r>
        <w:t xml:space="preserve">Answer : "6.25" </w:t>
        <w:br/>
        <w:t>}</w:t>
      </w:r>
    </w:p>
    <w:p>
      <w:r>
        <w:t>{</w:t>
        <w:br/>
        <w:t>Index 2777:</w:t>
      </w:r>
    </w:p>
    <w:p>
      <w:r>
        <w:t>Question : "Yvette had some apricot. He cube each apricot into 24 slices. If total 172 apricot slices Yvette make, then how many apricot Yvette had?"</w:t>
      </w:r>
    </w:p>
    <w:p>
      <w:r>
        <w:t>Equation : " X = 172 / 24"</w:t>
      </w:r>
    </w:p>
    <w:p>
      <w:r>
        <w:t xml:space="preserve">Answer : "7.166666666666667" </w:t>
        <w:br/>
        <w:t>}</w:t>
      </w:r>
    </w:p>
    <w:p>
      <w:r>
        <w:t>{</w:t>
        <w:br/>
        <w:t>Index 2778:</w:t>
      </w:r>
    </w:p>
    <w:p>
      <w:r>
        <w:t>Question : "Fernando had some toy. He hash each toy into 21 slices. If total 127 toy slices Fernando make, then how many toy Fernando had?"</w:t>
      </w:r>
    </w:p>
    <w:p>
      <w:r>
        <w:t>Equation : " X = 127 / 21"</w:t>
      </w:r>
    </w:p>
    <w:p>
      <w:r>
        <w:t xml:space="preserve">Answer : "6.0476190476190474" </w:t>
        <w:br/>
        <w:t>}</w:t>
      </w:r>
    </w:p>
    <w:p>
      <w:r>
        <w:t>{</w:t>
        <w:br/>
        <w:t>Index 2779:</w:t>
      </w:r>
    </w:p>
    <w:p>
      <w:r>
        <w:t>Question : "Richard had some strawberry. He dice each strawberry into 14 slices. If total 45 strawberry slices Richard make, then how many strawberry Richard had?"</w:t>
      </w:r>
    </w:p>
    <w:p>
      <w:r>
        <w:t>Equation : " X = 45 / 14"</w:t>
      </w:r>
    </w:p>
    <w:p>
      <w:r>
        <w:t xml:space="preserve">Answer : "3.2142857142857144" </w:t>
        <w:br/>
        <w:t>}</w:t>
      </w:r>
    </w:p>
    <w:p>
      <w:r>
        <w:t>{</w:t>
        <w:br/>
        <w:t>Index 2780:</w:t>
      </w:r>
    </w:p>
    <w:p>
      <w:r>
        <w:t>Question : "Carol had some peach. He chop each peach into 9 slices. If total 157 peach slices Carol make, then how many peach Carol had?"</w:t>
      </w:r>
    </w:p>
    <w:p>
      <w:r>
        <w:t>Equation : " X = 157 / 9"</w:t>
      </w:r>
    </w:p>
    <w:p>
      <w:r>
        <w:t xml:space="preserve">Answer : "17.444444444444443" </w:t>
        <w:br/>
        <w:t>}</w:t>
      </w:r>
    </w:p>
    <w:p>
      <w:r>
        <w:t>{</w:t>
        <w:br/>
        <w:t>Index 2781:</w:t>
      </w:r>
    </w:p>
    <w:p>
      <w:r>
        <w:t>Question : "Claire had some Book. He cut each Book into 30 slices. If total 131 Book slices Claire make, then how many Book Claire had?"</w:t>
      </w:r>
    </w:p>
    <w:p>
      <w:r>
        <w:t>Equation : " X = 131 / 30"</w:t>
      </w:r>
    </w:p>
    <w:p>
      <w:r>
        <w:t xml:space="preserve">Answer : "4.366666666666666" </w:t>
        <w:br/>
        <w:t>}</w:t>
      </w:r>
    </w:p>
    <w:p>
      <w:r>
        <w:t>{</w:t>
        <w:br/>
        <w:t>Index 2782:</w:t>
      </w:r>
    </w:p>
    <w:p>
      <w:r>
        <w:t>Question : "Linda had some lychee. He slice each lychee into 18 slices. If total 144 lychee slices Linda make, then how many lychee Linda had?"</w:t>
      </w:r>
    </w:p>
    <w:p>
      <w:r>
        <w:t>Equation : " X = 144 / 18"</w:t>
      </w:r>
    </w:p>
    <w:p>
      <w:r>
        <w:t xml:space="preserve">Answer : "8.0" </w:t>
        <w:br/>
        <w:t>}</w:t>
      </w:r>
    </w:p>
    <w:p>
      <w:r>
        <w:t>{</w:t>
        <w:br/>
        <w:t>Index 2783:</w:t>
      </w:r>
    </w:p>
    <w:p>
      <w:r>
        <w:t>Question : "Myra had some orange. He chop each orange into 6 slices. If total 185 orange slices Myra make, then how many orange Myra had?"</w:t>
      </w:r>
    </w:p>
    <w:p>
      <w:r>
        <w:t>Equation : " X = 185 / 6"</w:t>
      </w:r>
    </w:p>
    <w:p>
      <w:r>
        <w:t xml:space="preserve">Answer : "30.833333333333332" </w:t>
        <w:br/>
        <w:t>}</w:t>
      </w:r>
    </w:p>
    <w:p>
      <w:r>
        <w:t>{</w:t>
        <w:br/>
        <w:t>Index 2784:</w:t>
      </w:r>
    </w:p>
    <w:p>
      <w:r>
        <w:t>Question : "Joseph had some apricot. He cube each apricot into 18 slices. If total 56 apricot slices Joseph make, then how many apricot Joseph had?"</w:t>
      </w:r>
    </w:p>
    <w:p>
      <w:r>
        <w:t>Equation : " X = 56 / 18"</w:t>
      </w:r>
    </w:p>
    <w:p>
      <w:r>
        <w:t xml:space="preserve">Answer : "3.111111111111111" </w:t>
        <w:br/>
        <w:t>}</w:t>
      </w:r>
    </w:p>
    <w:p>
      <w:r>
        <w:t>{</w:t>
        <w:br/>
        <w:t>Index 2785:</w:t>
      </w:r>
    </w:p>
    <w:p>
      <w:r>
        <w:t>Question : "Yvonne had some papaya. He dice each papaya into 15 slices. If total 113 papaya slices Yvonne make, then how many papaya Yvonne had?"</w:t>
      </w:r>
    </w:p>
    <w:p>
      <w:r>
        <w:t>Equation : " X = 113 / 15"</w:t>
      </w:r>
    </w:p>
    <w:p>
      <w:r>
        <w:t xml:space="preserve">Answer : "7.533333333333333" </w:t>
        <w:br/>
        <w:t>}</w:t>
      </w:r>
    </w:p>
    <w:p>
      <w:r>
        <w:t>{</w:t>
        <w:br/>
        <w:t>Index 2786:</w:t>
      </w:r>
    </w:p>
    <w:p>
      <w:r>
        <w:t>Question : "Eleanor had some kiwi. He chop each kiwi into 18 slices. If total 176 kiwi slices Eleanor make, then how many kiwi Eleanor had?"</w:t>
      </w:r>
    </w:p>
    <w:p>
      <w:r>
        <w:t>Equation : " X = 176 / 18"</w:t>
      </w:r>
    </w:p>
    <w:p>
      <w:r>
        <w:t xml:space="preserve">Answer : "9.777777777777779" </w:t>
        <w:br/>
        <w:t>}</w:t>
      </w:r>
    </w:p>
    <w:p>
      <w:r>
        <w:t>{</w:t>
        <w:br/>
        <w:t>Index 2787:</w:t>
      </w:r>
    </w:p>
    <w:p>
      <w:r>
        <w:t>Question : "Mildred had some Chocolate. He cut up each Chocolate into 16 slices. If total 104 Chocolate slices Mildred make, then how many Chocolate Mildred had?"</w:t>
      </w:r>
    </w:p>
    <w:p>
      <w:r>
        <w:t>Equation : " X = 104 / 16"</w:t>
      </w:r>
    </w:p>
    <w:p>
      <w:r>
        <w:t xml:space="preserve">Answer : "6.5" </w:t>
        <w:br/>
        <w:t>}</w:t>
      </w:r>
    </w:p>
    <w:p>
      <w:r>
        <w:t>{</w:t>
        <w:br/>
        <w:t>Index 2788:</w:t>
      </w:r>
    </w:p>
    <w:p>
      <w:r>
        <w:t>Question : "Jeffrey had some blackberry. He cut each blackberry into 23 slices. If total 56 blackberry slices Jeffrey make, then how many blackberry Jeffrey had?"</w:t>
      </w:r>
    </w:p>
    <w:p>
      <w:r>
        <w:t>Equation : " X = 56 / 23"</w:t>
      </w:r>
    </w:p>
    <w:p>
      <w:r>
        <w:t xml:space="preserve">Answer : "2.4347826086956523" </w:t>
        <w:br/>
        <w:t>}</w:t>
      </w:r>
    </w:p>
    <w:p>
      <w:r>
        <w:t>{</w:t>
        <w:br/>
        <w:t>Index 2789:</w:t>
      </w:r>
    </w:p>
    <w:p>
      <w:r>
        <w:t>Question : "Stacy had some apricot. He dice each apricot into 7 slices. If total 104 apricot slices Stacy make, then how many apricot Stacy had?"</w:t>
      </w:r>
    </w:p>
    <w:p>
      <w:r>
        <w:t>Equation : " X = 104 / 7"</w:t>
      </w:r>
    </w:p>
    <w:p>
      <w:r>
        <w:t xml:space="preserve">Answer : "14.857142857142858" </w:t>
        <w:br/>
        <w:t>}</w:t>
      </w:r>
    </w:p>
    <w:p>
      <w:r>
        <w:t>{</w:t>
        <w:br/>
        <w:t>Index 2790:</w:t>
      </w:r>
    </w:p>
    <w:p>
      <w:r>
        <w:t>Question : "Donald had some Box. He dice each Box into 2 slices. If total 143 Box slices Donald make, then how many Box Donald had?"</w:t>
      </w:r>
    </w:p>
    <w:p>
      <w:r>
        <w:t>Equation : " X = 143 / 2"</w:t>
      </w:r>
    </w:p>
    <w:p>
      <w:r>
        <w:t xml:space="preserve">Answer : "71.5" </w:t>
        <w:br/>
        <w:t>}</w:t>
      </w:r>
    </w:p>
    <w:p>
      <w:r>
        <w:t>{</w:t>
        <w:br/>
        <w:t>Index 2791:</w:t>
      </w:r>
    </w:p>
    <w:p>
      <w:r>
        <w:t>Question : "Joseph had some lemon. He slice each lemon into 30 slices. If total 129 lemon slices Joseph make, then how many lemon Joseph had?"</w:t>
      </w:r>
    </w:p>
    <w:p>
      <w:r>
        <w:t>Equation : " X = 129 / 30"</w:t>
      </w:r>
    </w:p>
    <w:p>
      <w:r>
        <w:t xml:space="preserve">Answer : "4.3" </w:t>
        <w:br/>
        <w:t>}</w:t>
      </w:r>
    </w:p>
    <w:p>
      <w:r>
        <w:t>{</w:t>
        <w:br/>
        <w:t>Index 2792:</w:t>
      </w:r>
    </w:p>
    <w:p>
      <w:r>
        <w:t>Question : "Tony had some Banana. He cube each Banana into 6 slices. If total 116 Banana slices Tony make, then how many Banana Tony had?"</w:t>
      </w:r>
    </w:p>
    <w:p>
      <w:r>
        <w:t>Equation : " X = 116 / 6"</w:t>
      </w:r>
    </w:p>
    <w:p>
      <w:r>
        <w:t xml:space="preserve">Answer : "19.333333333333332" </w:t>
        <w:br/>
        <w:t>}</w:t>
      </w:r>
    </w:p>
    <w:p>
      <w:r>
        <w:t>{</w:t>
        <w:br/>
        <w:t>Index 2793:</w:t>
      </w:r>
    </w:p>
    <w:p>
      <w:r>
        <w:t>Question : "Sebastian had some fig. He cut up each fig into 23 slices. If total 108 fig slices Sebastian make, then how many fig Sebastian had?"</w:t>
      </w:r>
    </w:p>
    <w:p>
      <w:r>
        <w:t>Equation : " X = 108 / 23"</w:t>
      </w:r>
    </w:p>
    <w:p>
      <w:r>
        <w:t xml:space="preserve">Answer : "4.695652173913044" </w:t>
        <w:br/>
        <w:t>}</w:t>
      </w:r>
    </w:p>
    <w:p>
      <w:r>
        <w:t>{</w:t>
        <w:br/>
        <w:t>Index 2794:</w:t>
      </w:r>
    </w:p>
    <w:p>
      <w:r>
        <w:t>Question : "Drew had some apricot. He mince each apricot into 19 slices. If total 121 apricot slices Drew make, then how many apricot Drew had?"</w:t>
      </w:r>
    </w:p>
    <w:p>
      <w:r>
        <w:t>Equation : " X = 121 / 19"</w:t>
      </w:r>
    </w:p>
    <w:p>
      <w:r>
        <w:t xml:space="preserve">Answer : "6.368421052631579" </w:t>
        <w:br/>
        <w:t>}</w:t>
      </w:r>
    </w:p>
    <w:p>
      <w:r>
        <w:t>{</w:t>
        <w:br/>
        <w:t>Index 2795:</w:t>
      </w:r>
    </w:p>
    <w:p>
      <w:r>
        <w:t>Question : "Joe had some apricot. He hash each apricot into 20 slices. If total 182 apricot slices Joe make, then how many apricot Joe had?"</w:t>
      </w:r>
    </w:p>
    <w:p>
      <w:r>
        <w:t>Equation : " X = 182 / 20"</w:t>
      </w:r>
    </w:p>
    <w:p>
      <w:r>
        <w:t xml:space="preserve">Answer : "9.1" </w:t>
        <w:br/>
        <w:t>}</w:t>
      </w:r>
    </w:p>
    <w:p>
      <w:r>
        <w:t>{</w:t>
        <w:br/>
        <w:t>Index 2796:</w:t>
      </w:r>
    </w:p>
    <w:p>
      <w:r>
        <w:t>Question : "Michael had some Bread. He hash each Bread into 14 slices. If total 63 Bread slices Michael make, then how many Bread Michael had?"</w:t>
      </w:r>
    </w:p>
    <w:p>
      <w:r>
        <w:t>Equation : " X = 63 / 14"</w:t>
      </w:r>
    </w:p>
    <w:p>
      <w:r>
        <w:t xml:space="preserve">Answer : "4.5" </w:t>
        <w:br/>
        <w:t>}</w:t>
      </w:r>
    </w:p>
    <w:p>
      <w:r>
        <w:t>{</w:t>
        <w:br/>
        <w:t>Index 2797:</w:t>
      </w:r>
    </w:p>
    <w:p>
      <w:r>
        <w:t>Question : "Peggy had some Bread. He hash each Bread into 2 slices. If total 193 Bread slices Peggy make, then how many Bread Peggy had?"</w:t>
      </w:r>
    </w:p>
    <w:p>
      <w:r>
        <w:t>Equation : " X = 193 / 2"</w:t>
      </w:r>
    </w:p>
    <w:p>
      <w:r>
        <w:t xml:space="preserve">Answer : "96.5" </w:t>
        <w:br/>
        <w:t>}</w:t>
      </w:r>
    </w:p>
    <w:p>
      <w:r>
        <w:t>{</w:t>
        <w:br/>
        <w:t>Index 2798:</w:t>
      </w:r>
    </w:p>
    <w:p>
      <w:r>
        <w:t>Question : "Terry had some blackberry. He cut each blackberry into 27 slices. If total 54 blackberry slices Terry make, then how many blackberry Terry had?"</w:t>
      </w:r>
    </w:p>
    <w:p>
      <w:r>
        <w:t>Equation : " X = 54 / 27"</w:t>
      </w:r>
    </w:p>
    <w:p>
      <w:r>
        <w:t xml:space="preserve">Answer : "2.0" </w:t>
        <w:br/>
        <w:t>}</w:t>
      </w:r>
    </w:p>
    <w:p>
      <w:r>
        <w:t>{</w:t>
        <w:br/>
        <w:t>Index 2799:</w:t>
      </w:r>
    </w:p>
    <w:p>
      <w:r>
        <w:t>Question : "Kenneth had some Flower. He mince each Flower into 20 slices. If total 77 Flower slices Kenneth make, then how many Flower Kenneth had?"</w:t>
      </w:r>
    </w:p>
    <w:p>
      <w:r>
        <w:t>Equation : " X = 77 / 20"</w:t>
      </w:r>
    </w:p>
    <w:p>
      <w:r>
        <w:t xml:space="preserve">Answer : "3.85" </w:t>
        <w:br/>
        <w:t>}</w:t>
      </w:r>
    </w:p>
    <w:p>
      <w:r>
        <w:t>{</w:t>
        <w:br/>
        <w:t>Index 2800:</w:t>
      </w:r>
    </w:p>
    <w:p>
      <w:r>
        <w:t>Question : "Joshua had some Chocolate. He mince each Chocolate into 7 slices. If total 118 Chocolate slices Joshua make, then how many Chocolate Joshua had?"</w:t>
      </w:r>
    </w:p>
    <w:p>
      <w:r>
        <w:t>Equation : " X = 118 / 7"</w:t>
      </w:r>
    </w:p>
    <w:p>
      <w:r>
        <w:t xml:space="preserve">Answer : "16.857142857142858" </w:t>
        <w:br/>
        <w:t>}</w:t>
      </w:r>
    </w:p>
    <w:p>
      <w:r>
        <w:t>{</w:t>
        <w:br/>
        <w:t>Index 2801:</w:t>
      </w:r>
    </w:p>
    <w:p>
      <w:r>
        <w:t>Question : "Kendra had some Flower. He divide each Flower into 17 slices. If total 124 Flower slices Kendra make, then how many Flower Kendra had?"</w:t>
      </w:r>
    </w:p>
    <w:p>
      <w:r>
        <w:t>Equation : " X = 124 / 17"</w:t>
      </w:r>
    </w:p>
    <w:p>
      <w:r>
        <w:t xml:space="preserve">Answer : "7.294117647058823" </w:t>
        <w:br/>
        <w:t>}</w:t>
      </w:r>
    </w:p>
    <w:p>
      <w:r>
        <w:t>{</w:t>
        <w:br/>
        <w:t>Index 2802:</w:t>
      </w:r>
    </w:p>
    <w:p>
      <w:r>
        <w:t>Question : "Edward had some Press. He cube each Press into 17 slices. If total 159 Press slices Edward make, then how many Press Edward had?"</w:t>
      </w:r>
    </w:p>
    <w:p>
      <w:r>
        <w:t>Equation : " X = 159 / 17"</w:t>
      </w:r>
    </w:p>
    <w:p>
      <w:r>
        <w:t xml:space="preserve">Answer : "9.352941176470589" </w:t>
        <w:br/>
        <w:t>}</w:t>
      </w:r>
    </w:p>
    <w:p>
      <w:r>
        <w:t>{</w:t>
        <w:br/>
        <w:t>Index 2803:</w:t>
      </w:r>
    </w:p>
    <w:p>
      <w:r>
        <w:t>Question : "Judy had some Bread. He cut up each Bread into 4 slices. If total 192 Bread slices Judy make, then how many Bread Judy had?"</w:t>
      </w:r>
    </w:p>
    <w:p>
      <w:r>
        <w:t>Equation : " X = 192 / 4"</w:t>
      </w:r>
    </w:p>
    <w:p>
      <w:r>
        <w:t xml:space="preserve">Answer : "48.0" </w:t>
        <w:br/>
        <w:t>}</w:t>
      </w:r>
    </w:p>
    <w:p>
      <w:r>
        <w:t>{</w:t>
        <w:br/>
        <w:t>Index 2804:</w:t>
      </w:r>
    </w:p>
    <w:p>
      <w:r>
        <w:t>Question : "Mary had some quince. He carve each quince into 27 slices. If total 81 quince slices Mary make, then how many quince Mary had?"</w:t>
      </w:r>
    </w:p>
    <w:p>
      <w:r>
        <w:t>Equation : " X = 81 / 27"</w:t>
      </w:r>
    </w:p>
    <w:p>
      <w:r>
        <w:t xml:space="preserve">Answer : "3.0" </w:t>
        <w:br/>
        <w:t>}</w:t>
      </w:r>
    </w:p>
    <w:p>
      <w:r>
        <w:t>{</w:t>
        <w:br/>
        <w:t>Index 2805:</w:t>
      </w:r>
    </w:p>
    <w:p>
      <w:r>
        <w:t>Question : "Timothy had some Book. He slice each Book into 12 slices. If total 196 Book slices Timothy make, then how many Book Timothy had?"</w:t>
      </w:r>
    </w:p>
    <w:p>
      <w:r>
        <w:t>Equation : " X = 196 / 12"</w:t>
      </w:r>
    </w:p>
    <w:p>
      <w:r>
        <w:t xml:space="preserve">Answer : "16.333333333333332" </w:t>
        <w:br/>
        <w:t>}</w:t>
      </w:r>
    </w:p>
    <w:p>
      <w:r>
        <w:t>{</w:t>
        <w:br/>
        <w:t>Index 2806:</w:t>
      </w:r>
    </w:p>
    <w:p>
      <w:r>
        <w:t>Question : "Zelda had some Doll. He slice each Doll into 24 slices. If total 59 Doll slices Zelda make, then how many Doll Zelda had?"</w:t>
      </w:r>
    </w:p>
    <w:p>
      <w:r>
        <w:t>Equation : " X = 59 / 24"</w:t>
      </w:r>
    </w:p>
    <w:p>
      <w:r>
        <w:t xml:space="preserve">Answer : "2.4583333333333335" </w:t>
        <w:br/>
        <w:t>}</w:t>
      </w:r>
    </w:p>
    <w:p>
      <w:r>
        <w:t>{</w:t>
        <w:br/>
        <w:t>Index 2807:</w:t>
      </w:r>
    </w:p>
    <w:p>
      <w:r>
        <w:t>Question : "Carly had some papaya. He mince each papaya into 28 slices. If total 127 papaya slices Carly make, then how many papaya Carly had?"</w:t>
      </w:r>
    </w:p>
    <w:p>
      <w:r>
        <w:t>Equation : " X = 127 / 28"</w:t>
      </w:r>
    </w:p>
    <w:p>
      <w:r>
        <w:t xml:space="preserve">Answer : "4.535714285714286" </w:t>
        <w:br/>
        <w:t>}</w:t>
      </w:r>
    </w:p>
    <w:p>
      <w:r>
        <w:t>{</w:t>
        <w:br/>
        <w:t>Index 2808:</w:t>
      </w:r>
    </w:p>
    <w:p>
      <w:r>
        <w:t>Question : "Edith had some Bread. He cut each Bread into 11 slices. If total 193 Bread slices Edith make, then how many Bread Edith had?"</w:t>
      </w:r>
    </w:p>
    <w:p>
      <w:r>
        <w:t>Equation : " X = 193 / 11"</w:t>
      </w:r>
    </w:p>
    <w:p>
      <w:r>
        <w:t xml:space="preserve">Answer : "17.545454545454547" </w:t>
        <w:br/>
        <w:t>}</w:t>
      </w:r>
    </w:p>
    <w:p>
      <w:r>
        <w:t>{</w:t>
        <w:br/>
        <w:t>Index 2809:</w:t>
      </w:r>
    </w:p>
    <w:p>
      <w:r>
        <w:t>Question : "Roscoe had some cherry. He hash each cherry into 4 slices. If total 174 cherry slices Roscoe make, then how many cherry Roscoe had?"</w:t>
      </w:r>
    </w:p>
    <w:p>
      <w:r>
        <w:t>Equation : " X = 174 / 4"</w:t>
      </w:r>
    </w:p>
    <w:p>
      <w:r>
        <w:t xml:space="preserve">Answer : "43.5" </w:t>
        <w:br/>
        <w:t>}</w:t>
      </w:r>
    </w:p>
    <w:p>
      <w:r>
        <w:t>{</w:t>
        <w:br/>
        <w:t>Index 2810:</w:t>
      </w:r>
    </w:p>
    <w:p>
      <w:r>
        <w:t>Question : "Daniel had some peach. He hash each peach into 19 slices. If total 63 peach slices Daniel make, then how many peach Daniel had?"</w:t>
      </w:r>
    </w:p>
    <w:p>
      <w:r>
        <w:t>Equation : " X = 63 / 19"</w:t>
      </w:r>
    </w:p>
    <w:p>
      <w:r>
        <w:t xml:space="preserve">Answer : "3.3157894736842106" </w:t>
        <w:br/>
        <w:t>}</w:t>
      </w:r>
    </w:p>
    <w:p>
      <w:r>
        <w:t>{</w:t>
        <w:br/>
        <w:t>Index 2811:</w:t>
      </w:r>
    </w:p>
    <w:p>
      <w:r>
        <w:t>Question : "Matthew had some Watch. He cube each Watch into 2 slices. If total 158 Watch slices Matthew make, then how many Watch Matthew had?"</w:t>
      </w:r>
    </w:p>
    <w:p>
      <w:r>
        <w:t>Equation : " X = 158 / 2"</w:t>
      </w:r>
    </w:p>
    <w:p>
      <w:r>
        <w:t xml:space="preserve">Answer : "79.0" </w:t>
        <w:br/>
        <w:t>}</w:t>
      </w:r>
    </w:p>
    <w:p>
      <w:r>
        <w:t>{</w:t>
        <w:br/>
        <w:t>Index 2812:</w:t>
      </w:r>
    </w:p>
    <w:p>
      <w:r>
        <w:t>Question : "Paul had some blackberry. He cut each blackberry into 21 slices. If total 130 blackberry slices Paul make, then how many blackberry Paul had?"</w:t>
      </w:r>
    </w:p>
    <w:p>
      <w:r>
        <w:t>Equation : " X = 130 / 21"</w:t>
      </w:r>
    </w:p>
    <w:p>
      <w:r>
        <w:t xml:space="preserve">Answer : "6.190476190476191" </w:t>
        <w:br/>
        <w:t>}</w:t>
      </w:r>
    </w:p>
    <w:p>
      <w:r>
        <w:t>{</w:t>
        <w:br/>
        <w:t>Index 2813:</w:t>
      </w:r>
    </w:p>
    <w:p>
      <w:r>
        <w:t>Question : "Antonia had some Chocolate. He carve each Chocolate into 28 slices. If total 75 Chocolate slices Antonia make, then how many Chocolate Antonia had?"</w:t>
      </w:r>
    </w:p>
    <w:p>
      <w:r>
        <w:t>Equation : " X = 75 / 28"</w:t>
      </w:r>
    </w:p>
    <w:p>
      <w:r>
        <w:t xml:space="preserve">Answer : "2.6785714285714284" </w:t>
        <w:br/>
        <w:t>}</w:t>
      </w:r>
    </w:p>
    <w:p>
      <w:r>
        <w:t>{</w:t>
        <w:br/>
        <w:t>Index 2814:</w:t>
      </w:r>
    </w:p>
    <w:p>
      <w:r>
        <w:t>Question : "Belinda had some Watch. He cut each Watch into 2 slices. If total 55 Watch slices Belinda make, then how many Watch Belinda had?"</w:t>
      </w:r>
    </w:p>
    <w:p>
      <w:r>
        <w:t>Equation : " X = 55 / 2"</w:t>
      </w:r>
    </w:p>
    <w:p>
      <w:r>
        <w:t xml:space="preserve">Answer : "27.5" </w:t>
        <w:br/>
        <w:t>}</w:t>
      </w:r>
    </w:p>
    <w:p>
      <w:r>
        <w:t>{</w:t>
        <w:br/>
        <w:t>Index 2815:</w:t>
      </w:r>
    </w:p>
    <w:p>
      <w:r>
        <w:t>Question : "Melissa had some apple. He cut each apple into 13 slices. If total 173 apple slices Melissa make, then how many apple Melissa had?"</w:t>
      </w:r>
    </w:p>
    <w:p>
      <w:r>
        <w:t>Equation : " X = 173 / 13"</w:t>
      </w:r>
    </w:p>
    <w:p>
      <w:r>
        <w:t xml:space="preserve">Answer : "13.307692307692308" </w:t>
        <w:br/>
        <w:t>}</w:t>
      </w:r>
    </w:p>
    <w:p>
      <w:r>
        <w:t>{</w:t>
        <w:br/>
        <w:t>Index 2816:</w:t>
      </w:r>
    </w:p>
    <w:p>
      <w:r>
        <w:t>Question : "Stephanie had some Beg. He dice each Beg into 5 slices. If total 54 Beg slices Stephanie make, then how many Beg Stephanie had?"</w:t>
      </w:r>
    </w:p>
    <w:p>
      <w:r>
        <w:t>Equation : " X = 54 / 5"</w:t>
      </w:r>
    </w:p>
    <w:p>
      <w:r>
        <w:t xml:space="preserve">Answer : "10.8" </w:t>
        <w:br/>
        <w:t>}</w:t>
      </w:r>
    </w:p>
    <w:p>
      <w:r>
        <w:t>{</w:t>
        <w:br/>
        <w:t>Index 2817:</w:t>
      </w:r>
    </w:p>
    <w:p>
      <w:r>
        <w:t>Question : "Brandon had some lime. He slice each lime into 21 slices. If total 143 lime slices Brandon make, then how many lime Brandon had?"</w:t>
      </w:r>
    </w:p>
    <w:p>
      <w:r>
        <w:t>Equation : " X = 143 / 21"</w:t>
      </w:r>
    </w:p>
    <w:p>
      <w:r>
        <w:t xml:space="preserve">Answer : "6.809523809523809" </w:t>
        <w:br/>
        <w:t>}</w:t>
      </w:r>
    </w:p>
    <w:p>
      <w:r>
        <w:t>{</w:t>
        <w:br/>
        <w:t>Index 2818:</w:t>
      </w:r>
    </w:p>
    <w:p>
      <w:r>
        <w:t>Question : "Irma had some blackberry. He cut up each blackberry into 18 slices. If total 141 blackberry slices Irma make, then how many blackberry Irma had?"</w:t>
      </w:r>
    </w:p>
    <w:p>
      <w:r>
        <w:t>Equation : " X = 141 / 18"</w:t>
      </w:r>
    </w:p>
    <w:p>
      <w:r>
        <w:t xml:space="preserve">Answer : "7.833333333333333" </w:t>
        <w:br/>
        <w:t>}</w:t>
      </w:r>
    </w:p>
    <w:p>
      <w:r>
        <w:t>{</w:t>
        <w:br/>
        <w:t>Index 2819:</w:t>
      </w:r>
    </w:p>
    <w:p>
      <w:r>
        <w:t>Question : "Christopher had some pear. He cut each pear into 17 slices. If total 115 pear slices Christopher make, then how many pear Christopher had?"</w:t>
      </w:r>
    </w:p>
    <w:p>
      <w:r>
        <w:t>Equation : " X = 115 / 17"</w:t>
      </w:r>
    </w:p>
    <w:p>
      <w:r>
        <w:t xml:space="preserve">Answer : "6.764705882352941" </w:t>
        <w:br/>
        <w:t>}</w:t>
      </w:r>
    </w:p>
    <w:p>
      <w:r>
        <w:t>{</w:t>
        <w:br/>
        <w:t>Index 2820:</w:t>
      </w:r>
    </w:p>
    <w:p>
      <w:r>
        <w:t>Question : "Gloria had some toy. He chop each toy into 15 slices. If total 125 toy slices Gloria make, then how many toy Gloria had?"</w:t>
      </w:r>
    </w:p>
    <w:p>
      <w:r>
        <w:t>Equation : " X = 125 / 15"</w:t>
      </w:r>
    </w:p>
    <w:p>
      <w:r>
        <w:t xml:space="preserve">Answer : "8.333333333333334" </w:t>
        <w:br/>
        <w:t>}</w:t>
      </w:r>
    </w:p>
    <w:p>
      <w:r>
        <w:t>{</w:t>
        <w:br/>
        <w:t>Index 2821:</w:t>
      </w:r>
    </w:p>
    <w:p>
      <w:r>
        <w:t>Question : "Johnny had some Banana. He mince each Banana into 19 slices. If total 148 Banana slices Johnny make, then how many Banana Johnny had?"</w:t>
      </w:r>
    </w:p>
    <w:p>
      <w:r>
        <w:t>Equation : " X = 148 / 19"</w:t>
      </w:r>
    </w:p>
    <w:p>
      <w:r>
        <w:t xml:space="preserve">Answer : "7.7894736842105265" </w:t>
        <w:br/>
        <w:t>}</w:t>
      </w:r>
    </w:p>
    <w:p>
      <w:r>
        <w:t>{</w:t>
        <w:br/>
        <w:t>Index 2822:</w:t>
      </w:r>
    </w:p>
    <w:p>
      <w:r>
        <w:t>Question : "Marie had some Bread. He hash each Bread into 14 slices. If total 152 Bread slices Marie make, then how many Bread Marie had?"</w:t>
      </w:r>
    </w:p>
    <w:p>
      <w:r>
        <w:t>Equation : " X = 152 / 14"</w:t>
      </w:r>
    </w:p>
    <w:p>
      <w:r>
        <w:t xml:space="preserve">Answer : "10.857142857142858" </w:t>
        <w:br/>
        <w:t>}</w:t>
      </w:r>
    </w:p>
    <w:p>
      <w:r>
        <w:t>{</w:t>
        <w:br/>
        <w:t>Index 2823:</w:t>
      </w:r>
    </w:p>
    <w:p>
      <w:r>
        <w:t>Question : "Brenda had some plum. He slice each plum into 23 slices. If total 146 plum slices Brenda make, then how many plum Brenda had?"</w:t>
      </w:r>
    </w:p>
    <w:p>
      <w:r>
        <w:t>Equation : " X = 146 / 23"</w:t>
      </w:r>
    </w:p>
    <w:p>
      <w:r>
        <w:t xml:space="preserve">Answer : "6.3478260869565215" </w:t>
        <w:br/>
        <w:t>}</w:t>
      </w:r>
    </w:p>
    <w:p>
      <w:r>
        <w:t>{</w:t>
        <w:br/>
        <w:t>Index 2824:</w:t>
      </w:r>
    </w:p>
    <w:p>
      <w:r>
        <w:t>Question : "Yolande had some blackberry. He dice each blackberry into 21 slices. If total 75 blackberry slices Yolande make, then how many blackberry Yolande had?"</w:t>
      </w:r>
    </w:p>
    <w:p>
      <w:r>
        <w:t>Equation : " X = 75 / 21"</w:t>
      </w:r>
    </w:p>
    <w:p>
      <w:r>
        <w:t xml:space="preserve">Answer : "3.5714285714285716" </w:t>
        <w:br/>
        <w:t>}</w:t>
      </w:r>
    </w:p>
    <w:p>
      <w:r>
        <w:t>{</w:t>
        <w:br/>
        <w:t>Index 2825:</w:t>
      </w:r>
    </w:p>
    <w:p>
      <w:r>
        <w:t>Question : "Ricardo had some toy. He slice each toy into 30 slices. If total 86 toy slices Ricardo make, then how many toy Ricardo had?"</w:t>
      </w:r>
    </w:p>
    <w:p>
      <w:r>
        <w:t>Equation : " X = 86 / 30"</w:t>
      </w:r>
    </w:p>
    <w:p>
      <w:r>
        <w:t xml:space="preserve">Answer : "2.8666666666666667" </w:t>
        <w:br/>
        <w:t>}</w:t>
      </w:r>
    </w:p>
    <w:p>
      <w:r>
        <w:t>{</w:t>
        <w:br/>
        <w:t>Index 2826:</w:t>
      </w:r>
    </w:p>
    <w:p>
      <w:r>
        <w:t>Question : "William had some strawberry. He divide each strawberry into 13 slices. If total 150 strawberry slices William make, then how many strawberry William had?"</w:t>
      </w:r>
    </w:p>
    <w:p>
      <w:r>
        <w:t>Equation : " X = 150 / 13"</w:t>
      </w:r>
    </w:p>
    <w:p>
      <w:r>
        <w:t xml:space="preserve">Answer : "11.538461538461538" </w:t>
        <w:br/>
        <w:t>}</w:t>
      </w:r>
    </w:p>
    <w:p>
      <w:r>
        <w:t>{</w:t>
        <w:br/>
        <w:t>Index 2827:</w:t>
      </w:r>
    </w:p>
    <w:p>
      <w:r>
        <w:t>Question : "Ronald had some lime. He slice each lime into 10 slices. If total 120 lime slices Ronald make, then how many lime Ronald had?"</w:t>
      </w:r>
    </w:p>
    <w:p>
      <w:r>
        <w:t>Equation : " X = 120 / 10"</w:t>
      </w:r>
    </w:p>
    <w:p>
      <w:r>
        <w:t xml:space="preserve">Answer : "12.0" </w:t>
        <w:br/>
        <w:t>}</w:t>
      </w:r>
    </w:p>
    <w:p>
      <w:r>
        <w:t>{</w:t>
        <w:br/>
        <w:t>Index 2828:</w:t>
      </w:r>
    </w:p>
    <w:p>
      <w:r>
        <w:t>Question : "Clara had some papaya. He cube each papaya into 4 slices. If total 163 papaya slices Clara make, then how many papaya Clara had?"</w:t>
      </w:r>
    </w:p>
    <w:p>
      <w:r>
        <w:t>Equation : " X = 163 / 4"</w:t>
      </w:r>
    </w:p>
    <w:p>
      <w:r>
        <w:t xml:space="preserve">Answer : "40.75" </w:t>
        <w:br/>
        <w:t>}</w:t>
      </w:r>
    </w:p>
    <w:p>
      <w:r>
        <w:t>{</w:t>
        <w:br/>
        <w:t>Index 2829:</w:t>
      </w:r>
    </w:p>
    <w:p>
      <w:r>
        <w:t>Question : "Rodney had some fig. He slice each fig into 23 slices. If total 171 fig slices Rodney make, then how many fig Rodney had?"</w:t>
      </w:r>
    </w:p>
    <w:p>
      <w:r>
        <w:t>Equation : " X = 171 / 23"</w:t>
      </w:r>
    </w:p>
    <w:p>
      <w:r>
        <w:t xml:space="preserve">Answer : "7.434782608695652" </w:t>
        <w:br/>
        <w:t>}</w:t>
      </w:r>
    </w:p>
    <w:p>
      <w:r>
        <w:t>{</w:t>
        <w:br/>
        <w:t>Index 2830:</w:t>
      </w:r>
    </w:p>
    <w:p>
      <w:r>
        <w:t>Question : "Lawrence had some Bread. He divide each Bread into 2 slices. If total 86 Bread slices Lawrence make, then how many Bread Lawrence had?"</w:t>
      </w:r>
    </w:p>
    <w:p>
      <w:r>
        <w:t>Equation : " X = 86 / 2"</w:t>
      </w:r>
    </w:p>
    <w:p>
      <w:r>
        <w:t xml:space="preserve">Answer : "43.0" </w:t>
        <w:br/>
        <w:t>}</w:t>
      </w:r>
    </w:p>
    <w:p>
      <w:r>
        <w:t>{</w:t>
        <w:br/>
        <w:t>Index 2831:</w:t>
      </w:r>
    </w:p>
    <w:p>
      <w:r>
        <w:t>Question : "Gary had some toy. He chop each toy into 22 slices. If total 61 toy slices Gary make, then how many toy Gary had?"</w:t>
      </w:r>
    </w:p>
    <w:p>
      <w:r>
        <w:t>Equation : " X = 61 / 22"</w:t>
      </w:r>
    </w:p>
    <w:p>
      <w:r>
        <w:t xml:space="preserve">Answer : "2.772727272727273" </w:t>
        <w:br/>
        <w:t>}</w:t>
      </w:r>
    </w:p>
    <w:p>
      <w:r>
        <w:t>{</w:t>
        <w:br/>
        <w:t>Index 2832:</w:t>
      </w:r>
    </w:p>
    <w:p>
      <w:r>
        <w:t>Question : "Virginia had some Doll. He hash each Doll into 7 slices. If total 72 Doll slices Virginia make, then how many Doll Virginia had?"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2833:</w:t>
      </w:r>
    </w:p>
    <w:p>
      <w:r>
        <w:t>Question : "Aura had some coconut. He divide each coconut into 22 slices. If total 93 coconut slices Aura make, then how many coconut Aura had?"</w:t>
      </w:r>
    </w:p>
    <w:p>
      <w:r>
        <w:t>Equation : " X = 93 / 22"</w:t>
      </w:r>
    </w:p>
    <w:p>
      <w:r>
        <w:t xml:space="preserve">Answer : "4.2272727272727275" </w:t>
        <w:br/>
        <w:t>}</w:t>
      </w:r>
    </w:p>
    <w:p>
      <w:r>
        <w:t>{</w:t>
        <w:br/>
        <w:t>Index 2834:</w:t>
      </w:r>
    </w:p>
    <w:p>
      <w:r>
        <w:t>Question : "Nathan had some Box. He carve each Box into 26 slices. If total 109 Box slices Nathan make, then how many Box Nathan had?"</w:t>
      </w:r>
    </w:p>
    <w:p>
      <w:r>
        <w:t>Equation : " X = 109 / 26"</w:t>
      </w:r>
    </w:p>
    <w:p>
      <w:r>
        <w:t xml:space="preserve">Answer : "4.1923076923076925" </w:t>
        <w:br/>
        <w:t>}</w:t>
      </w:r>
    </w:p>
    <w:p>
      <w:r>
        <w:t>{</w:t>
        <w:br/>
        <w:t>Index 2835:</w:t>
      </w:r>
    </w:p>
    <w:p>
      <w:r>
        <w:t>Question : "Grant had some pineapple. He cube each pineapple into 10 slices. If total 165 pineapple slices Grant make, then how many pineapple Grant had?"</w:t>
      </w:r>
    </w:p>
    <w:p>
      <w:r>
        <w:t>Equation : " X = 165 / 10"</w:t>
      </w:r>
    </w:p>
    <w:p>
      <w:r>
        <w:t xml:space="preserve">Answer : "16.5" </w:t>
        <w:br/>
        <w:t>}</w:t>
      </w:r>
    </w:p>
    <w:p>
      <w:r>
        <w:t>{</w:t>
        <w:br/>
        <w:t>Index 2836:</w:t>
      </w:r>
    </w:p>
    <w:p>
      <w:r>
        <w:t>Question : "Frank had some lemon. He cut each lemon into 2 slices. If total 64 lemon slices Frank make, then how many lemon Frank had?"</w:t>
      </w:r>
    </w:p>
    <w:p>
      <w:r>
        <w:t>Equation : " X = 64 / 2"</w:t>
      </w:r>
    </w:p>
    <w:p>
      <w:r>
        <w:t xml:space="preserve">Answer : "32.0" </w:t>
        <w:br/>
        <w:t>}</w:t>
      </w:r>
    </w:p>
    <w:p>
      <w:r>
        <w:t>{</w:t>
        <w:br/>
        <w:t>Index 2837:</w:t>
      </w:r>
    </w:p>
    <w:p>
      <w:r>
        <w:t>Question : "Nellie had some kiwi. He hash each kiwi into 21 slices. If total 88 kiwi slices Nellie make, then how many kiwi Nellie had?"</w:t>
      </w:r>
    </w:p>
    <w:p>
      <w:r>
        <w:t>Equation : " X = 88 / 21"</w:t>
      </w:r>
    </w:p>
    <w:p>
      <w:r>
        <w:t xml:space="preserve">Answer : "4.190476190476191" </w:t>
        <w:br/>
        <w:t>}</w:t>
      </w:r>
    </w:p>
    <w:p>
      <w:r>
        <w:t>{</w:t>
        <w:br/>
        <w:t>Index 2838:</w:t>
      </w:r>
    </w:p>
    <w:p>
      <w:r>
        <w:t>Question : "Janie had some Chocolate. He dice each Chocolate into 9 slices. If total 69 Chocolate slices Janie make, then how many Chocolate Janie had?"</w:t>
      </w:r>
    </w:p>
    <w:p>
      <w:r>
        <w:t>Equation : " X = 69 / 9"</w:t>
      </w:r>
    </w:p>
    <w:p>
      <w:r>
        <w:t xml:space="preserve">Answer : "7.666666666666667" </w:t>
        <w:br/>
        <w:t>}</w:t>
      </w:r>
    </w:p>
    <w:p>
      <w:r>
        <w:t>{</w:t>
        <w:br/>
        <w:t>Index 2839:</w:t>
      </w:r>
    </w:p>
    <w:p>
      <w:r>
        <w:t>Question : "Chris had some apricot. He cube each apricot into 13 slices. If total 107 apricot slices Chris make, then how many apricot Chris had?"</w:t>
      </w:r>
    </w:p>
    <w:p>
      <w:r>
        <w:t>Equation : " X = 107 / 13"</w:t>
      </w:r>
    </w:p>
    <w:p>
      <w:r>
        <w:t xml:space="preserve">Answer : "8.23076923076923" </w:t>
        <w:br/>
        <w:t>}</w:t>
      </w:r>
    </w:p>
    <w:p>
      <w:r>
        <w:t>{</w:t>
        <w:br/>
        <w:t>Index 2840:</w:t>
      </w:r>
    </w:p>
    <w:p>
      <w:r>
        <w:t>Question : "Richard had some toy. He slice each toy into 26 slices. If total 91 toy slices Richard make, then how many toy Richard had?"</w:t>
      </w:r>
    </w:p>
    <w:p>
      <w:r>
        <w:t>Equation : " X = 91 / 26"</w:t>
      </w:r>
    </w:p>
    <w:p>
      <w:r>
        <w:t xml:space="preserve">Answer : "3.5" </w:t>
        <w:br/>
        <w:t>}</w:t>
      </w:r>
    </w:p>
    <w:p>
      <w:r>
        <w:t>{</w:t>
        <w:br/>
        <w:t>Index 2841:</w:t>
      </w:r>
    </w:p>
    <w:p>
      <w:r>
        <w:t>Question : "Neal had some apple. He dice each apple into 17 slices. If total 151 apple slices Neal make, then how many apple Neal had?"</w:t>
      </w:r>
    </w:p>
    <w:p>
      <w:r>
        <w:t>Equation : " X = 151 / 17"</w:t>
      </w:r>
    </w:p>
    <w:p>
      <w:r>
        <w:t xml:space="preserve">Answer : "8.882352941176471" </w:t>
        <w:br/>
        <w:t>}</w:t>
      </w:r>
    </w:p>
    <w:p>
      <w:r>
        <w:t>{</w:t>
        <w:br/>
        <w:t>Index 2842:</w:t>
      </w:r>
    </w:p>
    <w:p>
      <w:r>
        <w:t>Question : "James had some Pen. He cube each Pen into 24 slices. If total 43 Pen slices James make, then how many Pen James had?"</w:t>
      </w:r>
    </w:p>
    <w:p>
      <w:r>
        <w:t>Equation : " X = 43 / 24"</w:t>
      </w:r>
    </w:p>
    <w:p>
      <w:r>
        <w:t xml:space="preserve">Answer : "1.7916666666666667" </w:t>
        <w:br/>
        <w:t>}</w:t>
      </w:r>
    </w:p>
    <w:p>
      <w:r>
        <w:t>{</w:t>
        <w:br/>
        <w:t>Index 2843:</w:t>
      </w:r>
    </w:p>
    <w:p>
      <w:r>
        <w:t>Question : "Andy had some orange. He cube each orange into 11 slices. If total 96 orange slices Andy make, then how many orange Andy had?"</w:t>
      </w:r>
    </w:p>
    <w:p>
      <w:r>
        <w:t>Equation : " X = 96 / 11"</w:t>
      </w:r>
    </w:p>
    <w:p>
      <w:r>
        <w:t xml:space="preserve">Answer : "8.727272727272727" </w:t>
        <w:br/>
        <w:t>}</w:t>
      </w:r>
    </w:p>
    <w:p>
      <w:r>
        <w:t>{</w:t>
        <w:br/>
        <w:t>Index 2844:</w:t>
      </w:r>
    </w:p>
    <w:p>
      <w:r>
        <w:t>Question : "Shelby had some mango. He slice each mango into 23 slices. If total 136 mango slices Shelby make, then how many mango Shelby had?"</w:t>
      </w:r>
    </w:p>
    <w:p>
      <w:r>
        <w:t>Equation : " X = 136 / 23"</w:t>
      </w:r>
    </w:p>
    <w:p>
      <w:r>
        <w:t xml:space="preserve">Answer : "5.913043478260869" </w:t>
        <w:br/>
        <w:t>}</w:t>
      </w:r>
    </w:p>
    <w:p>
      <w:r>
        <w:t>{</w:t>
        <w:br/>
        <w:t>Index 2845:</w:t>
      </w:r>
    </w:p>
    <w:p>
      <w:r>
        <w:t>Question : "Donald had some Chocolate. He mince each Chocolate into 5 slices. If total 58 Chocolate slices Donald make, then how many Chocolate Donald had?"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2846:</w:t>
      </w:r>
    </w:p>
    <w:p>
      <w:r>
        <w:t>Question : "Charlotte had some orange. He dice each orange into 30 slices. If total 185 orange slices Charlotte make, then how many orange Charlotte had?"</w:t>
      </w:r>
    </w:p>
    <w:p>
      <w:r>
        <w:t>Equation : " X = 185 / 30"</w:t>
      </w:r>
    </w:p>
    <w:p>
      <w:r>
        <w:t xml:space="preserve">Answer : "6.166666666666667" </w:t>
        <w:br/>
        <w:t>}</w:t>
      </w:r>
    </w:p>
    <w:p>
      <w:r>
        <w:t>{</w:t>
        <w:br/>
        <w:t>Index 2847:</w:t>
      </w:r>
    </w:p>
    <w:p>
      <w:r>
        <w:t>Question : "Janet had some strawberry. He cube each strawberry into 7 slices. If total 152 strawberry slices Janet make, then how many strawberry Janet had?"</w:t>
      </w:r>
    </w:p>
    <w:p>
      <w:r>
        <w:t>Equation : " X = 152 / 7"</w:t>
      </w:r>
    </w:p>
    <w:p>
      <w:r>
        <w:t xml:space="preserve">Answer : "21.714285714285715" </w:t>
        <w:br/>
        <w:t>}</w:t>
      </w:r>
    </w:p>
    <w:p>
      <w:r>
        <w:t>{</w:t>
        <w:br/>
        <w:t>Index 2848:</w:t>
      </w:r>
    </w:p>
    <w:p>
      <w:r>
        <w:t>Question : "Stephen had some pineapple. He mince each pineapple into 11 slices. If total 55 pineapple slices Stephen make, then how many pineapple Stephen had?"</w:t>
      </w:r>
    </w:p>
    <w:p>
      <w:r>
        <w:t>Equation : " X = 55 / 11"</w:t>
      </w:r>
    </w:p>
    <w:p>
      <w:r>
        <w:t xml:space="preserve">Answer : "5.0" </w:t>
        <w:br/>
        <w:t>}</w:t>
      </w:r>
    </w:p>
    <w:p>
      <w:r>
        <w:t>{</w:t>
        <w:br/>
        <w:t>Index 2849:</w:t>
      </w:r>
    </w:p>
    <w:p>
      <w:r>
        <w:t>Question : "Sheryl had some peach. He carve each peach into 18 slices. If total 83 peach slices Sheryl make, then how many peach Sheryl had?"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2850:</w:t>
      </w:r>
    </w:p>
    <w:p>
      <w:r>
        <w:t>Question : "Michael had some Biscuit. He cut up each Biscuit into 15 slices. If total 144 Biscuit slices Michael make, then how many Biscuit Michael had?"</w:t>
      </w:r>
    </w:p>
    <w:p>
      <w:r>
        <w:t>Equation : " X = 144 / 15"</w:t>
      </w:r>
    </w:p>
    <w:p>
      <w:r>
        <w:t xml:space="preserve">Answer : "9.6" </w:t>
        <w:br/>
        <w:t>}</w:t>
      </w:r>
    </w:p>
    <w:p>
      <w:r>
        <w:t>{</w:t>
        <w:br/>
        <w:t>Index 2851:</w:t>
      </w:r>
    </w:p>
    <w:p>
      <w:r>
        <w:t>Question : "John had some lemon. He cut each lemon into 27 slices. If total 57 lemon slices John make, then how many lemon John had?"</w:t>
      </w:r>
    </w:p>
    <w:p>
      <w:r>
        <w:t>Equation : " X = 57 / 27"</w:t>
      </w:r>
    </w:p>
    <w:p>
      <w:r>
        <w:t xml:space="preserve">Answer : "2.111111111111111" </w:t>
        <w:br/>
        <w:t>}</w:t>
      </w:r>
    </w:p>
    <w:p>
      <w:r>
        <w:t>{</w:t>
        <w:br/>
        <w:t>Index 2852:</w:t>
      </w:r>
    </w:p>
    <w:p>
      <w:r>
        <w:t>Question : "Ollie had some Beg. He divide each Beg into 6 slices. If total 48 Beg slices Ollie make, then how many Beg Ollie had?"</w:t>
      </w:r>
    </w:p>
    <w:p>
      <w:r>
        <w:t>Equation : " X = 48 / 6"</w:t>
      </w:r>
    </w:p>
    <w:p>
      <w:r>
        <w:t xml:space="preserve">Answer : "8.0" </w:t>
        <w:br/>
        <w:t>}</w:t>
      </w:r>
    </w:p>
    <w:p>
      <w:r>
        <w:t>{</w:t>
        <w:br/>
        <w:t>Index 2853:</w:t>
      </w:r>
    </w:p>
    <w:p>
      <w:r>
        <w:t>Question : "Robbie had some cherry. He cut each cherry into 26 slices. If total 140 cherry slices Robbie make, then how many cherry Robbie had?"</w:t>
      </w:r>
    </w:p>
    <w:p>
      <w:r>
        <w:t>Equation : " X = 140 / 26"</w:t>
      </w:r>
    </w:p>
    <w:p>
      <w:r>
        <w:t xml:space="preserve">Answer : "5.384615384615385" </w:t>
        <w:br/>
        <w:t>}</w:t>
      </w:r>
    </w:p>
    <w:p>
      <w:r>
        <w:t>{</w:t>
        <w:br/>
        <w:t>Index 2854:</w:t>
      </w:r>
    </w:p>
    <w:p>
      <w:r>
        <w:t>Question : "Virginia had some orange. He chop each orange into 30 slices. If total 179 orange slices Virginia make, then how many orange Virginia had?"</w:t>
      </w:r>
    </w:p>
    <w:p>
      <w:r>
        <w:t>Equation : " X = 179 / 30"</w:t>
      </w:r>
    </w:p>
    <w:p>
      <w:r>
        <w:t xml:space="preserve">Answer : "5.966666666666667" </w:t>
        <w:br/>
        <w:t>}</w:t>
      </w:r>
    </w:p>
    <w:p>
      <w:r>
        <w:t>{</w:t>
        <w:br/>
        <w:t>Index 2855:</w:t>
      </w:r>
    </w:p>
    <w:p>
      <w:r>
        <w:t>Question : "Ilene had some pear. He chop each pear into 27 slices. If total 96 pear slices Ilene make, then how many pear Ilene had?"</w:t>
      </w:r>
    </w:p>
    <w:p>
      <w:r>
        <w:t>Equation : " X = 96 / 27"</w:t>
      </w:r>
    </w:p>
    <w:p>
      <w:r>
        <w:t xml:space="preserve">Answer : "3.5555555555555554" </w:t>
        <w:br/>
        <w:t>}</w:t>
      </w:r>
    </w:p>
    <w:p>
      <w:r>
        <w:t>{</w:t>
        <w:br/>
        <w:t>Index 2856:</w:t>
      </w:r>
    </w:p>
    <w:p>
      <w:r>
        <w:t>Question : "Carl had some fig. He hash each fig into 23 slices. If total 133 fig slices Carl make, then how many fig Carl had?"</w:t>
      </w:r>
    </w:p>
    <w:p>
      <w:r>
        <w:t>Equation : " X = 133 / 23"</w:t>
      </w:r>
    </w:p>
    <w:p>
      <w:r>
        <w:t xml:space="preserve">Answer : "5.782608695652174" </w:t>
        <w:br/>
        <w:t>}</w:t>
      </w:r>
    </w:p>
    <w:p>
      <w:r>
        <w:t>{</w:t>
        <w:br/>
        <w:t>Index 2857:</w:t>
      </w:r>
    </w:p>
    <w:p>
      <w:r>
        <w:t>Question : "Derek had some Banana. He carve each Banana into 25 slices. If total 105 Banana slices Derek make, then how many Banana Derek had?"</w:t>
      </w:r>
    </w:p>
    <w:p>
      <w:r>
        <w:t>Equation : " X = 105 / 25"</w:t>
      </w:r>
    </w:p>
    <w:p>
      <w:r>
        <w:t xml:space="preserve">Answer : "4.2" </w:t>
        <w:br/>
        <w:t>}</w:t>
      </w:r>
    </w:p>
    <w:p>
      <w:r>
        <w:t>{</w:t>
        <w:br/>
        <w:t>Index 2858:</w:t>
      </w:r>
    </w:p>
    <w:p>
      <w:r>
        <w:t>Question : "Jessica had some Flower. He carve each Flower into 14 slices. If total 67 Flower slices Jessica make, then how many Flower Jessica had?"</w:t>
      </w:r>
    </w:p>
    <w:p>
      <w:r>
        <w:t>Equation : " X = 67 / 14"</w:t>
      </w:r>
    </w:p>
    <w:p>
      <w:r>
        <w:t xml:space="preserve">Answer : "4.785714285714286" </w:t>
        <w:br/>
        <w:t>}</w:t>
      </w:r>
    </w:p>
    <w:p>
      <w:r>
        <w:t>{</w:t>
        <w:br/>
        <w:t>Index 2859:</w:t>
      </w:r>
    </w:p>
    <w:p>
      <w:r>
        <w:t>Question : "Peter had some watermelon. He slice each watermelon into 27 slices. If total 150 watermelon slices Peter make, then how many watermelon Peter had?"</w:t>
      </w:r>
    </w:p>
    <w:p>
      <w:r>
        <w:t>Equation : " X = 150 / 27"</w:t>
      </w:r>
    </w:p>
    <w:p>
      <w:r>
        <w:t xml:space="preserve">Answer : "5.555555555555555" </w:t>
        <w:br/>
        <w:t>}</w:t>
      </w:r>
    </w:p>
    <w:p>
      <w:r>
        <w:t>{</w:t>
        <w:br/>
        <w:t>Index 2860:</w:t>
      </w:r>
    </w:p>
    <w:p>
      <w:r>
        <w:t>Question : "Ruby had some raspberry. He dice each raspberry into 12 slices. If total 188 raspberry slices Ruby make, then how many raspberry Ruby had?"</w:t>
      </w:r>
    </w:p>
    <w:p>
      <w:r>
        <w:t>Equation : " X = 188 / 12"</w:t>
      </w:r>
    </w:p>
    <w:p>
      <w:r>
        <w:t xml:space="preserve">Answer : "15.666666666666666" </w:t>
        <w:br/>
        <w:t>}</w:t>
      </w:r>
    </w:p>
    <w:p>
      <w:r>
        <w:t>{</w:t>
        <w:br/>
        <w:t>Index 2861:</w:t>
      </w:r>
    </w:p>
    <w:p>
      <w:r>
        <w:t>Question : "Larry had some banana. He mince each banana into 18 slices. If total 74 banana slices Larry make, then how many banana Larry had?"</w:t>
      </w:r>
    </w:p>
    <w:p>
      <w:r>
        <w:t>Equation : " X = 74 / 18"</w:t>
      </w:r>
    </w:p>
    <w:p>
      <w:r>
        <w:t xml:space="preserve">Answer : "4.111111111111111" </w:t>
        <w:br/>
        <w:t>}</w:t>
      </w:r>
    </w:p>
    <w:p>
      <w:r>
        <w:t>{</w:t>
        <w:br/>
        <w:t>Index 2862:</w:t>
      </w:r>
    </w:p>
    <w:p>
      <w:r>
        <w:t>Question : "Alicia had some kiwi. He hash each kiwi into 16 slices. If total 121 kiwi slices Alicia make, then how many kiwi Alicia had?"</w:t>
      </w:r>
    </w:p>
    <w:p>
      <w:r>
        <w:t>Equation : " X = 121 / 16"</w:t>
      </w:r>
    </w:p>
    <w:p>
      <w:r>
        <w:t xml:space="preserve">Answer : "7.5625" </w:t>
        <w:br/>
        <w:t>}</w:t>
      </w:r>
    </w:p>
    <w:p>
      <w:r>
        <w:t>{</w:t>
        <w:br/>
        <w:t>Index 2863:</w:t>
      </w:r>
    </w:p>
    <w:p>
      <w:r>
        <w:t>Question : "Billie had some quince. He cube each quince into 18 slices. If total 199 quince slices Billie make, then how many quince Billie had?"</w:t>
      </w:r>
    </w:p>
    <w:p>
      <w:r>
        <w:t>Equation : " X = 199 / 18"</w:t>
      </w:r>
    </w:p>
    <w:p>
      <w:r>
        <w:t xml:space="preserve">Answer : "11.055555555555555" </w:t>
        <w:br/>
        <w:t>}</w:t>
      </w:r>
    </w:p>
    <w:p>
      <w:r>
        <w:t>{</w:t>
        <w:br/>
        <w:t>Index 2864:</w:t>
      </w:r>
    </w:p>
    <w:p>
      <w:r>
        <w:t>Question : "Mike had some peach. He mince each peach into 30 slices. If total 82 peach slices Mike make, then how many peach Mike had?"</w:t>
      </w:r>
    </w:p>
    <w:p>
      <w:r>
        <w:t>Equation : " X = 82 / 30"</w:t>
      </w:r>
    </w:p>
    <w:p>
      <w:r>
        <w:t xml:space="preserve">Answer : "2.7333333333333334" </w:t>
        <w:br/>
        <w:t>}</w:t>
      </w:r>
    </w:p>
    <w:p>
      <w:r>
        <w:t>{</w:t>
        <w:br/>
        <w:t>Index 2865:</w:t>
      </w:r>
    </w:p>
    <w:p>
      <w:r>
        <w:t>Question : "Gerald had some Press. He hash each Press into 24 slices. If total 187 Press slices Gerald make, then how many Press Gerald had?"</w:t>
      </w:r>
    </w:p>
    <w:p>
      <w:r>
        <w:t>Equation : " X = 187 / 24"</w:t>
      </w:r>
    </w:p>
    <w:p>
      <w:r>
        <w:t xml:space="preserve">Answer : "7.791666666666667" </w:t>
        <w:br/>
        <w:t>}</w:t>
      </w:r>
    </w:p>
    <w:p>
      <w:r>
        <w:t>{</w:t>
        <w:br/>
        <w:t>Index 2866:</w:t>
      </w:r>
    </w:p>
    <w:p>
      <w:r>
        <w:t>Question : "Phyllis had some kiwi. He cut up each kiwi into 28 slices. If total 46 kiwi slices Phyllis make, then how many kiwi Phyllis had?"</w:t>
      </w:r>
    </w:p>
    <w:p>
      <w:r>
        <w:t>Equation : " X = 46 / 28"</w:t>
      </w:r>
    </w:p>
    <w:p>
      <w:r>
        <w:t xml:space="preserve">Answer : "1.6428571428571428" </w:t>
        <w:br/>
        <w:t>}</w:t>
      </w:r>
    </w:p>
    <w:p>
      <w:r>
        <w:t>{</w:t>
        <w:br/>
        <w:t>Index 2867:</w:t>
      </w:r>
    </w:p>
    <w:p>
      <w:r>
        <w:t>Question : "Roosevelt had some mango. He slice each mango into 5 slices. If total 47 mango slices Roosevelt make, then how many mango Roosevelt had?"</w:t>
      </w:r>
    </w:p>
    <w:p>
      <w:r>
        <w:t>Equation : " X = 47 / 5"</w:t>
      </w:r>
    </w:p>
    <w:p>
      <w:r>
        <w:t xml:space="preserve">Answer : "9.4" </w:t>
        <w:br/>
        <w:t>}</w:t>
      </w:r>
    </w:p>
    <w:p>
      <w:r>
        <w:t>{</w:t>
        <w:br/>
        <w:t>Index 2868:</w:t>
      </w:r>
    </w:p>
    <w:p>
      <w:r>
        <w:t>Question : "Alfred had some Car. He cube each Car into 9 slices. If total 132 Car slices Alfred make, then how many Car Alfred had?"</w:t>
      </w:r>
    </w:p>
    <w:p>
      <w:r>
        <w:t>Equation : " X = 132 / 9"</w:t>
      </w:r>
    </w:p>
    <w:p>
      <w:r>
        <w:t xml:space="preserve">Answer : "14.666666666666666" </w:t>
        <w:br/>
        <w:t>}</w:t>
      </w:r>
    </w:p>
    <w:p>
      <w:r>
        <w:t>{</w:t>
        <w:br/>
        <w:t>Index 2869:</w:t>
      </w:r>
    </w:p>
    <w:p>
      <w:r>
        <w:t>Question : "Matthew had some banana. He chop each banana into 28 slices. If total 56 banana slices Matthew make, then how many banana Matthew had?"</w:t>
      </w:r>
    </w:p>
    <w:p>
      <w:r>
        <w:t>Equation : " X = 56 / 28"</w:t>
      </w:r>
    </w:p>
    <w:p>
      <w:r>
        <w:t xml:space="preserve">Answer : "2.0" </w:t>
        <w:br/>
        <w:t>}</w:t>
      </w:r>
    </w:p>
    <w:p>
      <w:r>
        <w:t>{</w:t>
        <w:br/>
        <w:t>Index 2870:</w:t>
      </w:r>
    </w:p>
    <w:p>
      <w:r>
        <w:t>Question : "Rita had some kiwi. He carve each kiwi into 4 slices. If total 120 kiwi slices Rita make, then how many kiwi Rita had?"</w:t>
      </w:r>
    </w:p>
    <w:p>
      <w:r>
        <w:t>Equation : " X = 120 / 4"</w:t>
      </w:r>
    </w:p>
    <w:p>
      <w:r>
        <w:t xml:space="preserve">Answer : "30.0" </w:t>
        <w:br/>
        <w:t>}</w:t>
      </w:r>
    </w:p>
    <w:p>
      <w:r>
        <w:t>{</w:t>
        <w:br/>
        <w:t>Index 2871:</w:t>
      </w:r>
    </w:p>
    <w:p>
      <w:r>
        <w:t>Question : "Dorothy had some apple. He cut up each apple into 27 slices. If total 71 apple slices Dorothy make, then how many apple Dorothy had?"</w:t>
      </w:r>
    </w:p>
    <w:p>
      <w:r>
        <w:t>Equation : " X = 71 / 27"</w:t>
      </w:r>
    </w:p>
    <w:p>
      <w:r>
        <w:t xml:space="preserve">Answer : "2.6296296296296298" </w:t>
        <w:br/>
        <w:t>}</w:t>
      </w:r>
    </w:p>
    <w:p>
      <w:r>
        <w:t>{</w:t>
        <w:br/>
        <w:t>Index 2872:</w:t>
      </w:r>
    </w:p>
    <w:p>
      <w:r>
        <w:t>Question : "Garrett had some banana. He cube each banana into 24 slices. If total 30 banana slices Garrett make, then how many banana Garrett had?"</w:t>
      </w:r>
    </w:p>
    <w:p>
      <w:r>
        <w:t>Equation : " X = 30 / 24"</w:t>
      </w:r>
    </w:p>
    <w:p>
      <w:r>
        <w:t xml:space="preserve">Answer : "1.25" </w:t>
        <w:br/>
        <w:t>}</w:t>
      </w:r>
    </w:p>
    <w:p>
      <w:r>
        <w:t>{</w:t>
        <w:br/>
        <w:t>Index 2873:</w:t>
      </w:r>
    </w:p>
    <w:p>
      <w:r>
        <w:t>Question : "Ruth had some fig. He cut each fig into 27 slices. If total 170 fig slices Ruth make, then how many fig Ruth had?"</w:t>
      </w:r>
    </w:p>
    <w:p>
      <w:r>
        <w:t>Equation : " X = 170 / 27"</w:t>
      </w:r>
    </w:p>
    <w:p>
      <w:r>
        <w:t xml:space="preserve">Answer : "6.296296296296297" </w:t>
        <w:br/>
        <w:t>}</w:t>
      </w:r>
    </w:p>
    <w:p>
      <w:r>
        <w:t>{</w:t>
        <w:br/>
        <w:t>Index 2874:</w:t>
      </w:r>
    </w:p>
    <w:p>
      <w:r>
        <w:t>Question : "Henry had some Chocolate. He carve each Chocolate into 5 slices. If total 102 Chocolate slices Henry make, then how many Chocolate Henry had?"</w:t>
      </w:r>
    </w:p>
    <w:p>
      <w:r>
        <w:t>Equation : " X = 102 / 5"</w:t>
      </w:r>
    </w:p>
    <w:p>
      <w:r>
        <w:t xml:space="preserve">Answer : "20.4" </w:t>
        <w:br/>
        <w:t>}</w:t>
      </w:r>
    </w:p>
    <w:p>
      <w:r>
        <w:t>{</w:t>
        <w:br/>
        <w:t>Index 2875:</w:t>
      </w:r>
    </w:p>
    <w:p>
      <w:r>
        <w:t>Question : "Mike had some blackberry. He slice each blackberry into 29 slices. If total 86 blackberry slices Mike make, then how many blackberry Mike had?"</w:t>
      </w:r>
    </w:p>
    <w:p>
      <w:r>
        <w:t>Equation : " X = 86 / 29"</w:t>
      </w:r>
    </w:p>
    <w:p>
      <w:r>
        <w:t xml:space="preserve">Answer : "2.9655172413793105" </w:t>
        <w:br/>
        <w:t>}</w:t>
      </w:r>
    </w:p>
    <w:p>
      <w:r>
        <w:t>{</w:t>
        <w:br/>
        <w:t>Index 2876:</w:t>
      </w:r>
    </w:p>
    <w:p>
      <w:r>
        <w:t>Question : "Kenneth had some banana. He slice each banana into 7 slices. If total 115 banana slices Kenneth make, then how many banana Kenneth had?"</w:t>
      </w:r>
    </w:p>
    <w:p>
      <w:r>
        <w:t>Equation : " X = 115 / 7"</w:t>
      </w:r>
    </w:p>
    <w:p>
      <w:r>
        <w:t xml:space="preserve">Answer : "16.428571428571427" </w:t>
        <w:br/>
        <w:t>}</w:t>
      </w:r>
    </w:p>
    <w:p>
      <w:r>
        <w:t>{</w:t>
        <w:br/>
        <w:t>Index 2877:</w:t>
      </w:r>
    </w:p>
    <w:p>
      <w:r>
        <w:t>Question : "Annie had some kiwi. He cut each kiwi into 26 slices. If total 71 kiwi slices Annie make, then how many kiwi Annie had?"</w:t>
      </w:r>
    </w:p>
    <w:p>
      <w:r>
        <w:t>Equation : " X = 71 / 26"</w:t>
      </w:r>
    </w:p>
    <w:p>
      <w:r>
        <w:t xml:space="preserve">Answer : "2.730769230769231" </w:t>
        <w:br/>
        <w:t>}</w:t>
      </w:r>
    </w:p>
    <w:p>
      <w:r>
        <w:t>{</w:t>
        <w:br/>
        <w:t>Index 2878:</w:t>
      </w:r>
    </w:p>
    <w:p>
      <w:r>
        <w:t>Question : "Michelle had some Mango. He dice each Mango into 2 slices. If total 137 Mango slices Michelle make, then how many Mango Michelle had?"</w:t>
      </w:r>
    </w:p>
    <w:p>
      <w:r>
        <w:t>Equation : " X = 137 / 2"</w:t>
      </w:r>
    </w:p>
    <w:p>
      <w:r>
        <w:t xml:space="preserve">Answer : "68.5" </w:t>
        <w:br/>
        <w:t>}</w:t>
      </w:r>
    </w:p>
    <w:p>
      <w:r>
        <w:t>{</w:t>
        <w:br/>
        <w:t>Index 2879:</w:t>
      </w:r>
    </w:p>
    <w:p>
      <w:r>
        <w:t>Question : "Patricia had some watermelon. He dice each watermelon into 27 slices. If total 77 watermelon slices Patricia make, then how many watermelon Patricia had?"</w:t>
      </w:r>
    </w:p>
    <w:p>
      <w:r>
        <w:t>Equation : " X = 77 / 27"</w:t>
      </w:r>
    </w:p>
    <w:p>
      <w:r>
        <w:t xml:space="preserve">Answer : "2.8518518518518516" </w:t>
        <w:br/>
        <w:t>}</w:t>
      </w:r>
    </w:p>
    <w:p>
      <w:r>
        <w:t>{</w:t>
        <w:br/>
        <w:t>Index 2880:</w:t>
      </w:r>
    </w:p>
    <w:p>
      <w:r>
        <w:t>Question : "Thelma had some strawberry. He dice each strawberry into 15 slices. If total 118 strawberry slices Thelma make, then how many strawberry Thelma had?"</w:t>
      </w:r>
    </w:p>
    <w:p>
      <w:r>
        <w:t>Equation : " X = 118 / 15"</w:t>
      </w:r>
    </w:p>
    <w:p>
      <w:r>
        <w:t xml:space="preserve">Answer : "7.866666666666666" </w:t>
        <w:br/>
        <w:t>}</w:t>
      </w:r>
    </w:p>
    <w:p>
      <w:r>
        <w:t>{</w:t>
        <w:br/>
        <w:t>Index 2881:</w:t>
      </w:r>
    </w:p>
    <w:p>
      <w:r>
        <w:t>Question : "Stanley had some orange. He mince each orange into 9 slices. If total 137 orange slices Stanley make, then how many orange Stanley had?"</w:t>
      </w:r>
    </w:p>
    <w:p>
      <w:r>
        <w:t>Equation : " X = 137 / 9"</w:t>
      </w:r>
    </w:p>
    <w:p>
      <w:r>
        <w:t xml:space="preserve">Answer : "15.222222222222221" </w:t>
        <w:br/>
        <w:t>}</w:t>
      </w:r>
    </w:p>
    <w:p>
      <w:r>
        <w:t>{</w:t>
        <w:br/>
        <w:t>Index 2882:</w:t>
      </w:r>
    </w:p>
    <w:p>
      <w:r>
        <w:t>Question : "Katie had some Chocolate. He divide each Chocolate into 2 slices. If total 159 Chocolate slices Katie make, then how many Chocolate Katie had?"</w:t>
      </w:r>
    </w:p>
    <w:p>
      <w:r>
        <w:t>Equation : " X = 159 / 2"</w:t>
      </w:r>
    </w:p>
    <w:p>
      <w:r>
        <w:t xml:space="preserve">Answer : "79.5" </w:t>
        <w:br/>
        <w:t>}</w:t>
      </w:r>
    </w:p>
    <w:p>
      <w:r>
        <w:t>{</w:t>
        <w:br/>
        <w:t>Index 2883:</w:t>
      </w:r>
    </w:p>
    <w:p>
      <w:r>
        <w:t>Question : "Kristi had some Biscuit. He chop each Biscuit into 27 slices. If total 155 Biscuit slices Kristi make, then how many Biscuit Kristi had?"</w:t>
      </w:r>
    </w:p>
    <w:p>
      <w:r>
        <w:t>Equation : " X = 155 / 27"</w:t>
      </w:r>
    </w:p>
    <w:p>
      <w:r>
        <w:t xml:space="preserve">Answer : "5.7407407407407405" </w:t>
        <w:br/>
        <w:t>}</w:t>
      </w:r>
    </w:p>
    <w:p>
      <w:r>
        <w:t>{</w:t>
        <w:br/>
        <w:t>Index 2884:</w:t>
      </w:r>
    </w:p>
    <w:p>
      <w:r>
        <w:t>Question : "Maria had some orange. He chop each orange into 9 slices. If total 66 orange slices Maria make, then how many orange Maria had?"</w:t>
      </w:r>
    </w:p>
    <w:p>
      <w:r>
        <w:t>Equation : " X = 66 / 9"</w:t>
      </w:r>
    </w:p>
    <w:p>
      <w:r>
        <w:t xml:space="preserve">Answer : "7.333333333333333" </w:t>
        <w:br/>
        <w:t>}</w:t>
      </w:r>
    </w:p>
    <w:p>
      <w:r>
        <w:t>{</w:t>
        <w:br/>
        <w:t>Index 2885:</w:t>
      </w:r>
    </w:p>
    <w:p>
      <w:r>
        <w:t>Question : "John had some Flower. He divide each Flower into 6 slices. If total 102 Flower slices John make, then how many Flower John had?"</w:t>
      </w:r>
    </w:p>
    <w:p>
      <w:r>
        <w:t>Equation : " X = 102 / 6"</w:t>
      </w:r>
    </w:p>
    <w:p>
      <w:r>
        <w:t xml:space="preserve">Answer : "17.0" </w:t>
        <w:br/>
        <w:t>}</w:t>
      </w:r>
    </w:p>
    <w:p>
      <w:r>
        <w:t>{</w:t>
        <w:br/>
        <w:t>Index 2886:</w:t>
      </w:r>
    </w:p>
    <w:p>
      <w:r>
        <w:t>Question : "Johnnie had some orange. He carve each orange into 19 slices. If total 86 orange slices Johnnie make, then how many orange Johnnie had?"</w:t>
      </w:r>
    </w:p>
    <w:p>
      <w:r>
        <w:t>Equation : " X = 86 / 19"</w:t>
      </w:r>
    </w:p>
    <w:p>
      <w:r>
        <w:t xml:space="preserve">Answer : "4.526315789473684" </w:t>
        <w:br/>
        <w:t>}</w:t>
      </w:r>
    </w:p>
    <w:p>
      <w:r>
        <w:t>{</w:t>
        <w:br/>
        <w:t>Index 2887:</w:t>
      </w:r>
    </w:p>
    <w:p>
      <w:r>
        <w:t>Question : "Catherine had some Box. He cube each Box into 25 slices. If total 50 Box slices Catherine make, then how many Box Catherine had?"</w:t>
      </w:r>
    </w:p>
    <w:p>
      <w:r>
        <w:t>Equation : " X = 50 / 25"</w:t>
      </w:r>
    </w:p>
    <w:p>
      <w:r>
        <w:t xml:space="preserve">Answer : "2.0" </w:t>
        <w:br/>
        <w:t>}</w:t>
      </w:r>
    </w:p>
    <w:p>
      <w:r>
        <w:t>{</w:t>
        <w:br/>
        <w:t>Index 2888:</w:t>
      </w:r>
    </w:p>
    <w:p>
      <w:r>
        <w:t>Question : "John had some watermelon. He cut up each watermelon into 11 slices. If total 46 watermelon slices John make, then how many watermelon John had?"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2889:</w:t>
      </w:r>
    </w:p>
    <w:p>
      <w:r>
        <w:t>Question : "Gloria had some watermelon. He carve each watermelon into 27 slices. If total 66 watermelon slices Gloria make, then how many watermelon Gloria had?"</w:t>
      </w:r>
    </w:p>
    <w:p>
      <w:r>
        <w:t>Equation : " X = 66 / 27"</w:t>
      </w:r>
    </w:p>
    <w:p>
      <w:r>
        <w:t xml:space="preserve">Answer : "2.4444444444444446" </w:t>
        <w:br/>
        <w:t>}</w:t>
      </w:r>
    </w:p>
    <w:p>
      <w:r>
        <w:t>{</w:t>
        <w:br/>
        <w:t>Index 2890:</w:t>
      </w:r>
    </w:p>
    <w:p>
      <w:r>
        <w:t>Question : "Luis had some strawberry. He hash each strawberry into 20 slices. If total 99 strawberry slices Luis make, then how many strawberry Luis had?"</w:t>
      </w:r>
    </w:p>
    <w:p>
      <w:r>
        <w:t>Equation : " X = 99 / 20"</w:t>
      </w:r>
    </w:p>
    <w:p>
      <w:r>
        <w:t xml:space="preserve">Answer : "4.95" </w:t>
        <w:br/>
        <w:t>}</w:t>
      </w:r>
    </w:p>
    <w:p>
      <w:r>
        <w:t>{</w:t>
        <w:br/>
        <w:t>Index 2891:</w:t>
      </w:r>
    </w:p>
    <w:p>
      <w:r>
        <w:t>Question : "Ruby had some Box. He mince each Box into 7 slices. If total 101 Box slices Ruby make, then how many Box Ruby had?"</w:t>
      </w:r>
    </w:p>
    <w:p>
      <w:r>
        <w:t>Equation : " X = 101 / 7"</w:t>
      </w:r>
    </w:p>
    <w:p>
      <w:r>
        <w:t xml:space="preserve">Answer : "14.428571428571429" </w:t>
        <w:br/>
        <w:t>}</w:t>
      </w:r>
    </w:p>
    <w:p>
      <w:r>
        <w:t>{</w:t>
        <w:br/>
        <w:t>Index 2892:</w:t>
      </w:r>
    </w:p>
    <w:p>
      <w:r>
        <w:t>Question : "William had some blackcurrant. He cube each blackcurrant into 9 slices. If total 148 blackcurrant slices William make, then how many blackcurrant William had?"</w:t>
      </w:r>
    </w:p>
    <w:p>
      <w:r>
        <w:t>Equation : " X = 148 / 9"</w:t>
      </w:r>
    </w:p>
    <w:p>
      <w:r>
        <w:t xml:space="preserve">Answer : "16.444444444444443" </w:t>
        <w:br/>
        <w:t>}</w:t>
      </w:r>
    </w:p>
    <w:p>
      <w:r>
        <w:t>{</w:t>
        <w:br/>
        <w:t>Index 2893:</w:t>
      </w:r>
    </w:p>
    <w:p>
      <w:r>
        <w:t>Question : "Cynthia had some Chocolate. He cut up each Chocolate into 6 slices. If total 108 Chocolate slices Cynthia make, then how many Chocolate Cynthia had?"</w:t>
      </w:r>
    </w:p>
    <w:p>
      <w:r>
        <w:t>Equation : " X = 108 / 6"</w:t>
      </w:r>
    </w:p>
    <w:p>
      <w:r>
        <w:t xml:space="preserve">Answer : "18.0" </w:t>
        <w:br/>
        <w:t>}</w:t>
      </w:r>
    </w:p>
    <w:p>
      <w:r>
        <w:t>{</w:t>
        <w:br/>
        <w:t>Index 2894:</w:t>
      </w:r>
    </w:p>
    <w:p>
      <w:r>
        <w:t>Question : "Homer had some Pen. He chop each Pen into 5 slices. If total 64 Pen slices Homer make, then how many Pen Homer had?"</w:t>
      </w:r>
    </w:p>
    <w:p>
      <w:r>
        <w:t>Equation : " X = 64 / 5"</w:t>
      </w:r>
    </w:p>
    <w:p>
      <w:r>
        <w:t xml:space="preserve">Answer : "12.8" </w:t>
        <w:br/>
        <w:t>}</w:t>
      </w:r>
    </w:p>
    <w:p>
      <w:r>
        <w:t>{</w:t>
        <w:br/>
        <w:t>Index 2895:</w:t>
      </w:r>
    </w:p>
    <w:p>
      <w:r>
        <w:t>Question : "Sharon had some nectarine. He divide each nectarine into 18 slices. If total 64 nectarine slices Sharon make, then how many nectarine Sharon had?"</w:t>
      </w:r>
    </w:p>
    <w:p>
      <w:r>
        <w:t>Equation : " X = 64 / 18"</w:t>
      </w:r>
    </w:p>
    <w:p>
      <w:r>
        <w:t xml:space="preserve">Answer : "3.5555555555555554" </w:t>
        <w:br/>
        <w:t>}</w:t>
      </w:r>
    </w:p>
    <w:p>
      <w:r>
        <w:t>{</w:t>
        <w:br/>
        <w:t>Index 2896:</w:t>
      </w:r>
    </w:p>
    <w:p>
      <w:r>
        <w:t>Question : "Ana had some avocado. He hash each avocado into 10 slices. If total 71 avocado slices Ana make, then how many avocado Ana had?"</w:t>
      </w:r>
    </w:p>
    <w:p>
      <w:r>
        <w:t>Equation : " X = 71 / 10"</w:t>
      </w:r>
    </w:p>
    <w:p>
      <w:r>
        <w:t xml:space="preserve">Answer : "7.1" </w:t>
        <w:br/>
        <w:t>}</w:t>
      </w:r>
    </w:p>
    <w:p>
      <w:r>
        <w:t>{</w:t>
        <w:br/>
        <w:t>Index 2897:</w:t>
      </w:r>
    </w:p>
    <w:p>
      <w:r>
        <w:t>Question : "Jennifer had some Mango. He chop each Mango into 15 slices. If total 131 Mango slices Jennifer make, then how many Mango Jennifer had?"</w:t>
      </w:r>
    </w:p>
    <w:p>
      <w:r>
        <w:t>Equation : " X = 131 / 15"</w:t>
      </w:r>
    </w:p>
    <w:p>
      <w:r>
        <w:t xml:space="preserve">Answer : "8.733333333333333" </w:t>
        <w:br/>
        <w:t>}</w:t>
      </w:r>
    </w:p>
    <w:p>
      <w:r>
        <w:t>{</w:t>
        <w:br/>
        <w:t>Index 2898:</w:t>
      </w:r>
    </w:p>
    <w:p>
      <w:r>
        <w:t>Question : "Gordon had some Chocolate. He dice each Chocolate into 18 slices. If total 98 Chocolate slices Gordon make, then how many Chocolate Gordon had?"</w:t>
      </w:r>
    </w:p>
    <w:p>
      <w:r>
        <w:t>Equation : " X = 98 / 18"</w:t>
      </w:r>
    </w:p>
    <w:p>
      <w:r>
        <w:t xml:space="preserve">Answer : "5.444444444444445" </w:t>
        <w:br/>
        <w:t>}</w:t>
      </w:r>
    </w:p>
    <w:p>
      <w:r>
        <w:t>{</w:t>
        <w:br/>
        <w:t>Index 2899:</w:t>
      </w:r>
    </w:p>
    <w:p>
      <w:r>
        <w:t>Question : "Minnie had some Book. He slice each Book into 20 slices. If total 168 Book slices Minnie make, then how many Book Minnie had?"</w:t>
      </w:r>
    </w:p>
    <w:p>
      <w:r>
        <w:t>Equation : " X = 168 / 20"</w:t>
      </w:r>
    </w:p>
    <w:p>
      <w:r>
        <w:t xml:space="preserve">Answer : "8.4" </w:t>
        <w:br/>
        <w:t>}</w:t>
      </w:r>
    </w:p>
    <w:p>
      <w:r>
        <w:t>{</w:t>
        <w:br/>
        <w:t>Index 2900:</w:t>
      </w:r>
    </w:p>
    <w:p>
      <w:r>
        <w:t>Question : "Clarence had some Flower. He dice each Flower into 2 slices. If total 178 Flower slices Clarence make, then how many Flower Clarence had?"</w:t>
      </w:r>
    </w:p>
    <w:p>
      <w:r>
        <w:t>Equation : " X = 178 / 2"</w:t>
      </w:r>
    </w:p>
    <w:p>
      <w:r>
        <w:t xml:space="preserve">Answer : "89.0" </w:t>
        <w:br/>
        <w:t>}</w:t>
      </w:r>
    </w:p>
    <w:p>
      <w:r>
        <w:t>{</w:t>
        <w:br/>
        <w:t>Index 2901:</w:t>
      </w:r>
    </w:p>
    <w:p>
      <w:r>
        <w:t>Question : "Bobby had some Car. He cube each Car into 30 slices. If total 132 Car slices Bobby make, then how many Car Bobby had?"</w:t>
      </w:r>
    </w:p>
    <w:p>
      <w:r>
        <w:t>Equation : " X = 132 / 30"</w:t>
      </w:r>
    </w:p>
    <w:p>
      <w:r>
        <w:t xml:space="preserve">Answer : "4.4" </w:t>
        <w:br/>
        <w:t>}</w:t>
      </w:r>
    </w:p>
    <w:p>
      <w:r>
        <w:t>{</w:t>
        <w:br/>
        <w:t>Index 2902:</w:t>
      </w:r>
    </w:p>
    <w:p>
      <w:r>
        <w:t>Question : "Jose had some cherry. He cut each cherry into 6 slices. If total 169 cherry slices Jose make, then how many cherry Jose had?"</w:t>
      </w:r>
    </w:p>
    <w:p>
      <w:r>
        <w:t>Equation : " X = 169 / 6"</w:t>
      </w:r>
    </w:p>
    <w:p>
      <w:r>
        <w:t xml:space="preserve">Answer : "28.166666666666668" </w:t>
        <w:br/>
        <w:t>}</w:t>
      </w:r>
    </w:p>
    <w:p>
      <w:r>
        <w:t>{</w:t>
        <w:br/>
        <w:t>Index 2903:</w:t>
      </w:r>
    </w:p>
    <w:p>
      <w:r>
        <w:t>Question : "Dorothy had some blueberry. He cube each blueberry into 28 slices. If total 35 blueberry slices Dorothy make, then how many blueberry Dorothy had?"</w:t>
      </w:r>
    </w:p>
    <w:p>
      <w:r>
        <w:t>Equation : " X = 35 / 28"</w:t>
      </w:r>
    </w:p>
    <w:p>
      <w:r>
        <w:t xml:space="preserve">Answer : "1.25" </w:t>
        <w:br/>
        <w:t>}</w:t>
      </w:r>
    </w:p>
    <w:p>
      <w:r>
        <w:t>{</w:t>
        <w:br/>
        <w:t>Index 2904:</w:t>
      </w:r>
    </w:p>
    <w:p>
      <w:r>
        <w:t>Question : "Willis had some Bread. He hash each Bread into 15 slices. If total 145 Bread slices Willis make, then how many Bread Willis had?"</w:t>
      </w:r>
    </w:p>
    <w:p>
      <w:r>
        <w:t>Equation : " X = 145 / 15"</w:t>
      </w:r>
    </w:p>
    <w:p>
      <w:r>
        <w:t xml:space="preserve">Answer : "9.666666666666666" </w:t>
        <w:br/>
        <w:t>}</w:t>
      </w:r>
    </w:p>
    <w:p>
      <w:r>
        <w:t>{</w:t>
        <w:br/>
        <w:t>Index 2905:</w:t>
      </w:r>
    </w:p>
    <w:p>
      <w:r>
        <w:t>Question : "Mary had some papaya. He chop each papaya into 17 slices. If total 107 papaya slices Mary make, then how many papaya Mary had?"</w:t>
      </w:r>
    </w:p>
    <w:p>
      <w:r>
        <w:t>Equation : " X = 107 / 17"</w:t>
      </w:r>
    </w:p>
    <w:p>
      <w:r>
        <w:t xml:space="preserve">Answer : "6.294117647058823" </w:t>
        <w:br/>
        <w:t>}</w:t>
      </w:r>
    </w:p>
    <w:p>
      <w:r>
        <w:t>{</w:t>
        <w:br/>
        <w:t>Index 2906:</w:t>
      </w:r>
    </w:p>
    <w:p>
      <w:r>
        <w:t>Question : "Fred had some banana. He slice each banana into 5 slices. If total 49 banana slices Fred make, then how many banana Fred had?"</w:t>
      </w:r>
    </w:p>
    <w:p>
      <w:r>
        <w:t>Equation : " X = 49 / 5"</w:t>
      </w:r>
    </w:p>
    <w:p>
      <w:r>
        <w:t xml:space="preserve">Answer : "9.8" </w:t>
        <w:br/>
        <w:t>}</w:t>
      </w:r>
    </w:p>
    <w:p>
      <w:r>
        <w:t>{</w:t>
        <w:br/>
        <w:t>Index 2907:</w:t>
      </w:r>
    </w:p>
    <w:p>
      <w:r>
        <w:t>Question : "Johnny had some Biscuit. He chop each Biscuit into 26 slices. If total 71 Biscuit slices Johnny make, then how many Biscuit Johnny had?"</w:t>
      </w:r>
    </w:p>
    <w:p>
      <w:r>
        <w:t>Equation : " X = 71 / 26"</w:t>
      </w:r>
    </w:p>
    <w:p>
      <w:r>
        <w:t xml:space="preserve">Answer : "2.730769230769231" </w:t>
        <w:br/>
        <w:t>}</w:t>
      </w:r>
    </w:p>
    <w:p>
      <w:r>
        <w:t>{</w:t>
        <w:br/>
        <w:t>Index 2908:</w:t>
      </w:r>
    </w:p>
    <w:p>
      <w:r>
        <w:t>Question : "Glenda had some peach. He hash each peach into 21 slices. If total 173 peach slices Glenda make, then how many peach Glenda had?"</w:t>
      </w:r>
    </w:p>
    <w:p>
      <w:r>
        <w:t>Equation : " X = 173 / 21"</w:t>
      </w:r>
    </w:p>
    <w:p>
      <w:r>
        <w:t xml:space="preserve">Answer : "8.238095238095237" </w:t>
        <w:br/>
        <w:t>}</w:t>
      </w:r>
    </w:p>
    <w:p>
      <w:r>
        <w:t>{</w:t>
        <w:br/>
        <w:t>Index 2909:</w:t>
      </w:r>
    </w:p>
    <w:p>
      <w:r>
        <w:t>Question : "John had some Banana. He slice each Banana into 27 slices. If total 107 Banana slices John make, then how many Banana John had?"</w:t>
      </w:r>
    </w:p>
    <w:p>
      <w:r>
        <w:t>Equation : " X = 107 / 27"</w:t>
      </w:r>
    </w:p>
    <w:p>
      <w:r>
        <w:t xml:space="preserve">Answer : "3.962962962962963" </w:t>
        <w:br/>
        <w:t>}</w:t>
      </w:r>
    </w:p>
    <w:p>
      <w:r>
        <w:t>{</w:t>
        <w:br/>
        <w:t>Index 2910:</w:t>
      </w:r>
    </w:p>
    <w:p>
      <w:r>
        <w:t>Question : "Rose had some lime. He chop each lime into 8 slices. If total 45 lime slices Rose make, then how many lime Rose had?"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2911:</w:t>
      </w:r>
    </w:p>
    <w:p>
      <w:r>
        <w:t>Question : "Judy had some lemon. He slice each lemon into 9 slices. If total 143 lemon slices Judy make, then how many lemon Judy had?"</w:t>
      </w:r>
    </w:p>
    <w:p>
      <w:r>
        <w:t>Equation : " X = 143 / 9"</w:t>
      </w:r>
    </w:p>
    <w:p>
      <w:r>
        <w:t xml:space="preserve">Answer : "15.88888888888889" </w:t>
        <w:br/>
        <w:t>}</w:t>
      </w:r>
    </w:p>
    <w:p>
      <w:r>
        <w:t>{</w:t>
        <w:br/>
        <w:t>Index 2912:</w:t>
      </w:r>
    </w:p>
    <w:p>
      <w:r>
        <w:t>Question : "Sandra had some avocado. He carve each avocado into 26 slices. If total 97 avocado slices Sandra make, then how many avocado Sandra had?"</w:t>
      </w:r>
    </w:p>
    <w:p>
      <w:r>
        <w:t>Equation : " X = 97 / 26"</w:t>
      </w:r>
    </w:p>
    <w:p>
      <w:r>
        <w:t xml:space="preserve">Answer : "3.730769230769231" </w:t>
        <w:br/>
        <w:t>}</w:t>
      </w:r>
    </w:p>
    <w:p>
      <w:r>
        <w:t>{</w:t>
        <w:br/>
        <w:t>Index 2913:</w:t>
      </w:r>
    </w:p>
    <w:p>
      <w:r>
        <w:t>Question : "Ruth had some blueberry. He mince each blueberry into 26 slices. If total 147 blueberry slices Ruth make, then how many blueberry Ruth had?"</w:t>
      </w:r>
    </w:p>
    <w:p>
      <w:r>
        <w:t>Equation : " X = 147 / 26"</w:t>
      </w:r>
    </w:p>
    <w:p>
      <w:r>
        <w:t xml:space="preserve">Answer : "5.653846153846154" </w:t>
        <w:br/>
        <w:t>}</w:t>
      </w:r>
    </w:p>
    <w:p>
      <w:r>
        <w:t>{</w:t>
        <w:br/>
        <w:t>Index 2914:</w:t>
      </w:r>
    </w:p>
    <w:p>
      <w:r>
        <w:t>Question : "Lillian had some Flower. He mince each Flower into 16 slices. If total 190 Flower slices Lillian make, then how many Flower Lillian had?"</w:t>
      </w:r>
    </w:p>
    <w:p>
      <w:r>
        <w:t>Equation : " X = 190 / 16"</w:t>
      </w:r>
    </w:p>
    <w:p>
      <w:r>
        <w:t xml:space="preserve">Answer : "11.875" </w:t>
        <w:br/>
        <w:t>}</w:t>
      </w:r>
    </w:p>
    <w:p>
      <w:r>
        <w:t>{</w:t>
        <w:br/>
        <w:t>Index 2915:</w:t>
      </w:r>
    </w:p>
    <w:p>
      <w:r>
        <w:t>Question : "Mildred had some Book. He carve each Book into 23 slices. If total 111 Book slices Mildred make, then how many Book Mildred had?"</w:t>
      </w:r>
    </w:p>
    <w:p>
      <w:r>
        <w:t>Equation : " X = 111 / 23"</w:t>
      </w:r>
    </w:p>
    <w:p>
      <w:r>
        <w:t xml:space="preserve">Answer : "4.826086956521739" </w:t>
        <w:br/>
        <w:t>}</w:t>
      </w:r>
    </w:p>
    <w:p>
      <w:r>
        <w:t>{</w:t>
        <w:br/>
        <w:t>Index 2916:</w:t>
      </w:r>
    </w:p>
    <w:p>
      <w:r>
        <w:t>Question : "Michael had some cherry. He divide each cherry into 14 slices. If total 90 cherry slices Michael make, then how many cherry Michael had?"</w:t>
      </w:r>
    </w:p>
    <w:p>
      <w:r>
        <w:t>Equation : " X = 90 / 14"</w:t>
      </w:r>
    </w:p>
    <w:p>
      <w:r>
        <w:t xml:space="preserve">Answer : "6.428571428571429" </w:t>
        <w:br/>
        <w:t>}</w:t>
      </w:r>
    </w:p>
    <w:p>
      <w:r>
        <w:t>{</w:t>
        <w:br/>
        <w:t>Index 2917:</w:t>
      </w:r>
    </w:p>
    <w:p>
      <w:r>
        <w:t>Question : "Laquita had some toy. He hash each toy into 20 slices. If total 107 toy slices Laquita make, then how many toy Laquita had?"</w:t>
      </w:r>
    </w:p>
    <w:p>
      <w:r>
        <w:t>Equation : " X = 107 / 20"</w:t>
      </w:r>
    </w:p>
    <w:p>
      <w:r>
        <w:t xml:space="preserve">Answer : "5.35" </w:t>
        <w:br/>
        <w:t>}</w:t>
      </w:r>
    </w:p>
    <w:p>
      <w:r>
        <w:t>{</w:t>
        <w:br/>
        <w:t>Index 2918:</w:t>
      </w:r>
    </w:p>
    <w:p>
      <w:r>
        <w:t>Question : "David had some strawberry. He chop each strawberry into 10 slices. If total 161 strawberry slices David make, then how many strawberry David had?"</w:t>
      </w:r>
    </w:p>
    <w:p>
      <w:r>
        <w:t>Equation : " X = 161 / 10"</w:t>
      </w:r>
    </w:p>
    <w:p>
      <w:r>
        <w:t xml:space="preserve">Answer : "16.1" </w:t>
        <w:br/>
        <w:t>}</w:t>
      </w:r>
    </w:p>
    <w:p>
      <w:r>
        <w:t>{</w:t>
        <w:br/>
        <w:t>Index 2919:</w:t>
      </w:r>
    </w:p>
    <w:p>
      <w:r>
        <w:t>Question : "Otha had some Doll. He cut up each Doll into 29 slices. If total 145 Doll slices Otha make, then how many Doll Otha had?"</w:t>
      </w:r>
    </w:p>
    <w:p>
      <w:r>
        <w:t>Equation : " X = 145 / 29"</w:t>
      </w:r>
    </w:p>
    <w:p>
      <w:r>
        <w:t xml:space="preserve">Answer : "5.0" </w:t>
        <w:br/>
        <w:t>}</w:t>
      </w:r>
    </w:p>
    <w:p>
      <w:r>
        <w:t>{</w:t>
        <w:br/>
        <w:t>Index 2920:</w:t>
      </w:r>
    </w:p>
    <w:p>
      <w:r>
        <w:t>Question : "David had some coconut. He carve each coconut into 21 slices. If total 57 coconut slices David make, then how many coconut David had?"</w:t>
      </w:r>
    </w:p>
    <w:p>
      <w:r>
        <w:t>Equation : " X = 57 / 21"</w:t>
      </w:r>
    </w:p>
    <w:p>
      <w:r>
        <w:t xml:space="preserve">Answer : "2.7142857142857144" </w:t>
        <w:br/>
        <w:t>}</w:t>
      </w:r>
    </w:p>
    <w:p>
      <w:r>
        <w:t>{</w:t>
        <w:br/>
        <w:t>Index 2921:</w:t>
      </w:r>
    </w:p>
    <w:p>
      <w:r>
        <w:t>Question : "Scott had some pear. He chop each pear into 23 slices. If total 81 pear slices Scott make, then how many pear Scott had?"</w:t>
      </w:r>
    </w:p>
    <w:p>
      <w:r>
        <w:t>Equation : " X = 81 / 23"</w:t>
      </w:r>
    </w:p>
    <w:p>
      <w:r>
        <w:t xml:space="preserve">Answer : "3.5217391304347827" </w:t>
        <w:br/>
        <w:t>}</w:t>
      </w:r>
    </w:p>
    <w:p>
      <w:r>
        <w:t>{</w:t>
        <w:br/>
        <w:t>Index 2922:</w:t>
      </w:r>
    </w:p>
    <w:p>
      <w:r>
        <w:t>Question : "Joane had some toy. He slice each toy into 18 slices. If total 92 toy slices Joane make, then how many toy Joane had?"</w:t>
      </w:r>
    </w:p>
    <w:p>
      <w:r>
        <w:t>Equation : " X = 92 / 18"</w:t>
      </w:r>
    </w:p>
    <w:p>
      <w:r>
        <w:t xml:space="preserve">Answer : "5.111111111111111" </w:t>
        <w:br/>
        <w:t>}</w:t>
      </w:r>
    </w:p>
    <w:p>
      <w:r>
        <w:t>{</w:t>
        <w:br/>
        <w:t>Index 2923:</w:t>
      </w:r>
    </w:p>
    <w:p>
      <w:r>
        <w:t>Question : "Linda had some orange. He mince each orange into 2 slices. If total 163 orange slices Linda make, then how many orange Linda had?"</w:t>
      </w:r>
    </w:p>
    <w:p>
      <w:r>
        <w:t>Equation : " X = 163 / 2"</w:t>
      </w:r>
    </w:p>
    <w:p>
      <w:r>
        <w:t xml:space="preserve">Answer : "81.5" </w:t>
        <w:br/>
        <w:t>}</w:t>
      </w:r>
    </w:p>
    <w:p>
      <w:r>
        <w:t>{</w:t>
        <w:br/>
        <w:t>Index 2924:</w:t>
      </w:r>
    </w:p>
    <w:p>
      <w:r>
        <w:t>Question : "Ileana had some toy. He divide each toy into 29 slices. If total 106 toy slices Ileana make, then how many toy Ileana had?"</w:t>
      </w:r>
    </w:p>
    <w:p>
      <w:r>
        <w:t>Equation : " X = 106 / 29"</w:t>
      </w:r>
    </w:p>
    <w:p>
      <w:r>
        <w:t xml:space="preserve">Answer : "3.6551724137931036" </w:t>
        <w:br/>
        <w:t>}</w:t>
      </w:r>
    </w:p>
    <w:p>
      <w:r>
        <w:t>{</w:t>
        <w:br/>
        <w:t>Index 2925:</w:t>
      </w:r>
    </w:p>
    <w:p>
      <w:r>
        <w:t>Question : "Anthony had some Book. He cut up each Book into 23 slices. If total 65 Book slices Anthony make, then how many Book Anthony had?"</w:t>
      </w:r>
    </w:p>
    <w:p>
      <w:r>
        <w:t>Equation : " X = 65 / 23"</w:t>
      </w:r>
    </w:p>
    <w:p>
      <w:r>
        <w:t xml:space="preserve">Answer : "2.8260869565217392" </w:t>
        <w:br/>
        <w:t>}</w:t>
      </w:r>
    </w:p>
    <w:p>
      <w:r>
        <w:t>{</w:t>
        <w:br/>
        <w:t>Index 2926:</w:t>
      </w:r>
    </w:p>
    <w:p>
      <w:r>
        <w:t>Question : "Elizabeth had some toy. He cube each toy into 18 slices. If total 175 toy slices Elizabeth make, then how many toy Elizabeth had?"</w:t>
      </w:r>
    </w:p>
    <w:p>
      <w:r>
        <w:t>Equation : " X = 175 / 18"</w:t>
      </w:r>
    </w:p>
    <w:p>
      <w:r>
        <w:t xml:space="preserve">Answer : "9.722222222222221" </w:t>
        <w:br/>
        <w:t>}</w:t>
      </w:r>
    </w:p>
    <w:p>
      <w:r>
        <w:t>{</w:t>
        <w:br/>
        <w:t>Index 2927:</w:t>
      </w:r>
    </w:p>
    <w:p>
      <w:r>
        <w:t>Question : "Bertha had some lime. He mince each lime into 19 slices. If total 65 lime slices Bertha make, then how many lime Bertha had?"</w:t>
      </w:r>
    </w:p>
    <w:p>
      <w:r>
        <w:t>Equation : " X = 65 / 19"</w:t>
      </w:r>
    </w:p>
    <w:p>
      <w:r>
        <w:t xml:space="preserve">Answer : "3.4210526315789473" </w:t>
        <w:br/>
        <w:t>}</w:t>
      </w:r>
    </w:p>
    <w:p>
      <w:r>
        <w:t>{</w:t>
        <w:br/>
        <w:t>Index 2928:</w:t>
      </w:r>
    </w:p>
    <w:p>
      <w:r>
        <w:t>Question : "Carolyn had some apricot. He slice each apricot into 17 slices. If total 199 apricot slices Carolyn make, then how many apricot Carolyn had?"</w:t>
      </w:r>
    </w:p>
    <w:p>
      <w:r>
        <w:t>Equation : " X = 199 / 17"</w:t>
      </w:r>
    </w:p>
    <w:p>
      <w:r>
        <w:t xml:space="preserve">Answer : "11.705882352941176" </w:t>
        <w:br/>
        <w:t>}</w:t>
      </w:r>
    </w:p>
    <w:p>
      <w:r>
        <w:t>{</w:t>
        <w:br/>
        <w:t>Index 2929:</w:t>
      </w:r>
    </w:p>
    <w:p>
      <w:r>
        <w:t>Question : "Corinne had some blueberry. He chop each blueberry into 17 slices. If total 107 blueberry slices Corinne make, then how many blueberry Corinne had?"</w:t>
      </w:r>
    </w:p>
    <w:p>
      <w:r>
        <w:t>Equation : " X = 107 / 17"</w:t>
      </w:r>
    </w:p>
    <w:p>
      <w:r>
        <w:t xml:space="preserve">Answer : "6.294117647058823" </w:t>
        <w:br/>
        <w:t>}</w:t>
      </w:r>
    </w:p>
    <w:p>
      <w:r>
        <w:t>{</w:t>
        <w:br/>
        <w:t>Index 2930:</w:t>
      </w:r>
    </w:p>
    <w:p>
      <w:r>
        <w:t>Question : "Kendra had some Flower. He slice each Flower into 20 slices. If total 175 Flower slices Kendra make, then how many Flower Kendra had?"</w:t>
      </w:r>
    </w:p>
    <w:p>
      <w:r>
        <w:t>Equation : " X = 175 / 20"</w:t>
      </w:r>
    </w:p>
    <w:p>
      <w:r>
        <w:t xml:space="preserve">Answer : "8.75" </w:t>
        <w:br/>
        <w:t>}</w:t>
      </w:r>
    </w:p>
    <w:p>
      <w:r>
        <w:t>{</w:t>
        <w:br/>
        <w:t>Index 2931:</w:t>
      </w:r>
    </w:p>
    <w:p>
      <w:r>
        <w:t>Question : "Greg had some blackberry. He dice each blackberry into 11 slices. If total 174 blackberry slices Greg make, then how many blackberry Greg had?"</w:t>
      </w:r>
    </w:p>
    <w:p>
      <w:r>
        <w:t>Equation : " X = 174 / 11"</w:t>
      </w:r>
    </w:p>
    <w:p>
      <w:r>
        <w:t xml:space="preserve">Answer : "15.818181818181818" </w:t>
        <w:br/>
        <w:t>}</w:t>
      </w:r>
    </w:p>
    <w:p>
      <w:r>
        <w:t>{</w:t>
        <w:br/>
        <w:t>Index 2932:</w:t>
      </w:r>
    </w:p>
    <w:p>
      <w:r>
        <w:t>Question : "Daniel had some Mango. He hash each Mango into 27 slices. If total 199 Mango slices Daniel make, then how many Mango Daniel had?"</w:t>
      </w:r>
    </w:p>
    <w:p>
      <w:r>
        <w:t>Equation : " X = 199 / 27"</w:t>
      </w:r>
    </w:p>
    <w:p>
      <w:r>
        <w:t xml:space="preserve">Answer : "7.37037037037037" </w:t>
        <w:br/>
        <w:t>}</w:t>
      </w:r>
    </w:p>
    <w:p>
      <w:r>
        <w:t>{</w:t>
        <w:br/>
        <w:t>Index 2933:</w:t>
      </w:r>
    </w:p>
    <w:p>
      <w:r>
        <w:t>Question : "Joe had some lime. He carve each lime into 2 slices. If total 38 lime slices Joe make, then how many lime Joe had?"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2934:</w:t>
      </w:r>
    </w:p>
    <w:p>
      <w:r>
        <w:t>Question : "Mary had some Flower. He chop each Flower into 12 slices. If total 153 Flower slices Mary make, then how many Flower Mary had?"</w:t>
      </w:r>
    </w:p>
    <w:p>
      <w:r>
        <w:t>Equation : " X = 153 / 12"</w:t>
      </w:r>
    </w:p>
    <w:p>
      <w:r>
        <w:t xml:space="preserve">Answer : "12.75" </w:t>
        <w:br/>
        <w:t>}</w:t>
      </w:r>
    </w:p>
    <w:p>
      <w:r>
        <w:t>{</w:t>
        <w:br/>
        <w:t>Index 2935:</w:t>
      </w:r>
    </w:p>
    <w:p>
      <w:r>
        <w:t>Question : "Charla had some Flower. He mince each Flower into 21 slices. If total 162 Flower slices Charla make, then how many Flower Charla had?"</w:t>
      </w:r>
    </w:p>
    <w:p>
      <w:r>
        <w:t>Equation : " X = 162 / 21"</w:t>
      </w:r>
    </w:p>
    <w:p>
      <w:r>
        <w:t xml:space="preserve">Answer : "7.714285714285714" </w:t>
        <w:br/>
        <w:t>}</w:t>
      </w:r>
    </w:p>
    <w:p>
      <w:r>
        <w:t>{</w:t>
        <w:br/>
        <w:t>Index 2936:</w:t>
      </w:r>
    </w:p>
    <w:p>
      <w:r>
        <w:t>Question : "Danny had some Watch. He dice each Watch into 12 slices. If total 83 Watch slices Danny make, then how many Watch Danny had?"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2937:</w:t>
      </w:r>
    </w:p>
    <w:p>
      <w:r>
        <w:t>Question : "Danyell had some Biscuit. He hash each Biscuit into 18 slices. If total 177 Biscuit slices Danyell make, then how many Biscuit Danyell had?"</w:t>
      </w:r>
    </w:p>
    <w:p>
      <w:r>
        <w:t>Equation : " X = 177 / 18"</w:t>
      </w:r>
    </w:p>
    <w:p>
      <w:r>
        <w:t xml:space="preserve">Answer : "9.833333333333334" </w:t>
        <w:br/>
        <w:t>}</w:t>
      </w:r>
    </w:p>
    <w:p>
      <w:r>
        <w:t>{</w:t>
        <w:br/>
        <w:t>Index 2938:</w:t>
      </w:r>
    </w:p>
    <w:p>
      <w:r>
        <w:t>Question : "Larry had some Banana. He chop each Banana into 16 slices. If total 69 Banana slices Larry make, then how many Banana Larry had?"</w:t>
      </w:r>
    </w:p>
    <w:p>
      <w:r>
        <w:t>Equation : " X = 69 / 16"</w:t>
      </w:r>
    </w:p>
    <w:p>
      <w:r>
        <w:t xml:space="preserve">Answer : "4.3125" </w:t>
        <w:br/>
        <w:t>}</w:t>
      </w:r>
    </w:p>
    <w:p>
      <w:r>
        <w:t>{</w:t>
        <w:br/>
        <w:t>Index 2939:</w:t>
      </w:r>
    </w:p>
    <w:p>
      <w:r>
        <w:t>Question : "Deborah had some lychee. He hash each lychee into 19 slices. If total 74 lychee slices Deborah make, then how many lychee Deborah had?"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2940:</w:t>
      </w:r>
    </w:p>
    <w:p>
      <w:r>
        <w:t>Question : "Aileen had some orange. He cut up each orange into 11 slices. If total 36 orange slices Aileen make, then how many orange Aileen had?"</w:t>
      </w:r>
    </w:p>
    <w:p>
      <w:r>
        <w:t>Equation : " X = 36 / 11"</w:t>
      </w:r>
    </w:p>
    <w:p>
      <w:r>
        <w:t xml:space="preserve">Answer : "3.272727272727273" </w:t>
        <w:br/>
        <w:t>}</w:t>
      </w:r>
    </w:p>
    <w:p>
      <w:r>
        <w:t>{</w:t>
        <w:br/>
        <w:t>Index 2941:</w:t>
      </w:r>
    </w:p>
    <w:p>
      <w:r>
        <w:t>Question : "Jane had some pineapple. He slice each pineapple into 22 slices. If total 142 pineapple slices Jane make, then how many pineapple Jane had?"</w:t>
      </w:r>
    </w:p>
    <w:p>
      <w:r>
        <w:t>Equation : " X = 142 / 22"</w:t>
      </w:r>
    </w:p>
    <w:p>
      <w:r>
        <w:t xml:space="preserve">Answer : "6.454545454545454" </w:t>
        <w:br/>
        <w:t>}</w:t>
      </w:r>
    </w:p>
    <w:p>
      <w:r>
        <w:t>{</w:t>
        <w:br/>
        <w:t>Index 2942:</w:t>
      </w:r>
    </w:p>
    <w:p>
      <w:r>
        <w:t>Question : "Barbara had some lychee. He cut up each lychee into 28 slices. If total 198 lychee slices Barbara make, then how many lychee Barbara had?"</w:t>
      </w:r>
    </w:p>
    <w:p>
      <w:r>
        <w:t>Equation : " X = 198 / 28"</w:t>
      </w:r>
    </w:p>
    <w:p>
      <w:r>
        <w:t xml:space="preserve">Answer : "7.071428571428571" </w:t>
        <w:br/>
        <w:t>}</w:t>
      </w:r>
    </w:p>
    <w:p>
      <w:r>
        <w:t>{</w:t>
        <w:br/>
        <w:t>Index 2943:</w:t>
      </w:r>
    </w:p>
    <w:p>
      <w:r>
        <w:t>Question : "Luigi had some Car. He cut each Car into 3 slices. If total 195 Car slices Luigi make, then how many Car Luigi had?"</w:t>
      </w:r>
    </w:p>
    <w:p>
      <w:r>
        <w:t>Equation : " X = 195 / 3"</w:t>
      </w:r>
    </w:p>
    <w:p>
      <w:r>
        <w:t xml:space="preserve">Answer : "65.0" </w:t>
        <w:br/>
        <w:t>}</w:t>
      </w:r>
    </w:p>
    <w:p>
      <w:r>
        <w:t>{</w:t>
        <w:br/>
        <w:t>Index 2944:</w:t>
      </w:r>
    </w:p>
    <w:p>
      <w:r>
        <w:t>Question : "Ryan had some Banana. He carve each Banana into 18 slices. If total 154 Banana slices Ryan make, then how many Banana Ryan had?"</w:t>
      </w:r>
    </w:p>
    <w:p>
      <w:r>
        <w:t>Equation : " X = 154 / 18"</w:t>
      </w:r>
    </w:p>
    <w:p>
      <w:r>
        <w:t xml:space="preserve">Answer : "8.555555555555555" </w:t>
        <w:br/>
        <w:t>}</w:t>
      </w:r>
    </w:p>
    <w:p>
      <w:r>
        <w:t>{</w:t>
        <w:br/>
        <w:t>Index 2945:</w:t>
      </w:r>
    </w:p>
    <w:p>
      <w:r>
        <w:t>Question : "Marlene had some apple. He divide each apple into 25 slices. If total 151 apple slices Marlene make, then how many apple Marlene had?"</w:t>
      </w:r>
    </w:p>
    <w:p>
      <w:r>
        <w:t>Equation : " X = 151 / 25"</w:t>
      </w:r>
    </w:p>
    <w:p>
      <w:r>
        <w:t xml:space="preserve">Answer : "6.04" </w:t>
        <w:br/>
        <w:t>}</w:t>
      </w:r>
    </w:p>
    <w:p>
      <w:r>
        <w:t>{</w:t>
        <w:br/>
        <w:t>Index 2946:</w:t>
      </w:r>
    </w:p>
    <w:p>
      <w:r>
        <w:t>Question : "Jeffery had some mango. He cut each mango into 20 slices. If total 88 mango slices Jeffery make, then how many mango Jeffery had?"</w:t>
      </w:r>
    </w:p>
    <w:p>
      <w:r>
        <w:t>Equation : " X = 88 / 20"</w:t>
      </w:r>
    </w:p>
    <w:p>
      <w:r>
        <w:t xml:space="preserve">Answer : "4.4" </w:t>
        <w:br/>
        <w:t>}</w:t>
      </w:r>
    </w:p>
    <w:p>
      <w:r>
        <w:t>{</w:t>
        <w:br/>
        <w:t>Index 2947:</w:t>
      </w:r>
    </w:p>
    <w:p>
      <w:r>
        <w:t>Question : "Marivel had some strawberry. He carve each strawberry into 17 slices. If total 111 strawberry slices Marivel make, then how many strawberry Marivel had?"</w:t>
      </w:r>
    </w:p>
    <w:p>
      <w:r>
        <w:t>Equation : " X = 111 / 17"</w:t>
      </w:r>
    </w:p>
    <w:p>
      <w:r>
        <w:t xml:space="preserve">Answer : "6.529411764705882" </w:t>
        <w:br/>
        <w:t>}</w:t>
      </w:r>
    </w:p>
    <w:p>
      <w:r>
        <w:t>{</w:t>
        <w:br/>
        <w:t>Index 2948:</w:t>
      </w:r>
    </w:p>
    <w:p>
      <w:r>
        <w:t>Question : "Nora had some fig. He chop each fig into 19 slices. If total 152 fig slices Nora make, then how many fig Nora had?"</w:t>
      </w:r>
    </w:p>
    <w:p>
      <w:r>
        <w:t>Equation : " X = 152 / 19"</w:t>
      </w:r>
    </w:p>
    <w:p>
      <w:r>
        <w:t xml:space="preserve">Answer : "8.0" </w:t>
        <w:br/>
        <w:t>}</w:t>
      </w:r>
    </w:p>
    <w:p>
      <w:r>
        <w:t>{</w:t>
        <w:br/>
        <w:t>Index 2949:</w:t>
      </w:r>
    </w:p>
    <w:p>
      <w:r>
        <w:t>Question : "Joel had some Pen. He divide each Pen into 16 slices. If total 136 Pen slices Joel make, then how many Pen Joel had?"</w:t>
      </w:r>
    </w:p>
    <w:p>
      <w:r>
        <w:t>Equation : " X = 136 / 16"</w:t>
      </w:r>
    </w:p>
    <w:p>
      <w:r>
        <w:t xml:space="preserve">Answer : "8.5" </w:t>
        <w:br/>
        <w:t>}</w:t>
      </w:r>
    </w:p>
    <w:p>
      <w:r>
        <w:t>{</w:t>
        <w:br/>
        <w:t>Index 2950:</w:t>
      </w:r>
    </w:p>
    <w:p>
      <w:r>
        <w:t>Question : "Connie had some watermelon. He cut up each watermelon into 30 slices. If total 173 watermelon slices Connie make, then how many watermelon Connie had?"</w:t>
      </w:r>
    </w:p>
    <w:p>
      <w:r>
        <w:t>Equation : " X = 173 / 30"</w:t>
      </w:r>
    </w:p>
    <w:p>
      <w:r>
        <w:t xml:space="preserve">Answer : "5.766666666666667" </w:t>
        <w:br/>
        <w:t>}</w:t>
      </w:r>
    </w:p>
    <w:p>
      <w:r>
        <w:t>{</w:t>
        <w:br/>
        <w:t>Index 2951:</w:t>
      </w:r>
    </w:p>
    <w:p>
      <w:r>
        <w:t>Question : "Gloria had some Banana. He chop each Banana into 27 slices. If total 57 Banana slices Gloria make, then how many Banana Gloria had?"</w:t>
      </w:r>
    </w:p>
    <w:p>
      <w:r>
        <w:t>Equation : " X = 57 / 27"</w:t>
      </w:r>
    </w:p>
    <w:p>
      <w:r>
        <w:t xml:space="preserve">Answer : "2.111111111111111" </w:t>
        <w:br/>
        <w:t>}</w:t>
      </w:r>
    </w:p>
    <w:p>
      <w:r>
        <w:t>{</w:t>
        <w:br/>
        <w:t>Index 2952:</w:t>
      </w:r>
    </w:p>
    <w:p>
      <w:r>
        <w:t>Question : "Felipe had some banana. He slice each banana into 13 slices. If total 78 banana slices Felipe make, then how many banana Felipe had?"</w:t>
      </w:r>
    </w:p>
    <w:p>
      <w:r>
        <w:t>Equation : " X = 78 / 13"</w:t>
      </w:r>
    </w:p>
    <w:p>
      <w:r>
        <w:t xml:space="preserve">Answer : "6.0" </w:t>
        <w:br/>
        <w:t>}</w:t>
      </w:r>
    </w:p>
    <w:p>
      <w:r>
        <w:t>{</w:t>
        <w:br/>
        <w:t>Index 2953:</w:t>
      </w:r>
    </w:p>
    <w:p>
      <w:r>
        <w:t>Question : "John had some nectarine. He cube each nectarine into 26 slices. If total 190 nectarine slices John make, then how many nectarine John had?"</w:t>
      </w:r>
    </w:p>
    <w:p>
      <w:r>
        <w:t>Equation : " X = 190 / 26"</w:t>
      </w:r>
    </w:p>
    <w:p>
      <w:r>
        <w:t xml:space="preserve">Answer : "7.3076923076923075" </w:t>
        <w:br/>
        <w:t>}</w:t>
      </w:r>
    </w:p>
    <w:p>
      <w:r>
        <w:t>{</w:t>
        <w:br/>
        <w:t>Index 2954:</w:t>
      </w:r>
    </w:p>
    <w:p>
      <w:r>
        <w:t>Question : "Victoria had some fig. He hash each fig into 26 slices. If total 171 fig slices Victoria make, then how many fig Victoria had?"</w:t>
      </w:r>
    </w:p>
    <w:p>
      <w:r>
        <w:t>Equation : " X = 171 / 26"</w:t>
      </w:r>
    </w:p>
    <w:p>
      <w:r>
        <w:t xml:space="preserve">Answer : "6.576923076923077" </w:t>
        <w:br/>
        <w:t>}</w:t>
      </w:r>
    </w:p>
    <w:p>
      <w:r>
        <w:t>{</w:t>
        <w:br/>
        <w:t>Index 2955:</w:t>
      </w:r>
    </w:p>
    <w:p>
      <w:r>
        <w:t>Question : "Rosemary had some Pen. He mince each Pen into 23 slices. If total 30 Pen slices Rosemary make, then how many Pen Rosemary had?"</w:t>
      </w:r>
    </w:p>
    <w:p>
      <w:r>
        <w:t>Equation : " X = 30 / 23"</w:t>
      </w:r>
    </w:p>
    <w:p>
      <w:r>
        <w:t xml:space="preserve">Answer : "1.3043478260869565" </w:t>
        <w:br/>
        <w:t>}</w:t>
      </w:r>
    </w:p>
    <w:p>
      <w:r>
        <w:t>{</w:t>
        <w:br/>
        <w:t>Index 2956:</w:t>
      </w:r>
    </w:p>
    <w:p>
      <w:r>
        <w:t>Question : "Donna had some Pen. He chop each Pen into 16 slices. If total 165 Pen slices Donna make, then how many Pen Donna had?"</w:t>
      </w:r>
    </w:p>
    <w:p>
      <w:r>
        <w:t>Equation : " X = 165 / 16"</w:t>
      </w:r>
    </w:p>
    <w:p>
      <w:r>
        <w:t xml:space="preserve">Answer : "10.3125" </w:t>
        <w:br/>
        <w:t>}</w:t>
      </w:r>
    </w:p>
    <w:p>
      <w:r>
        <w:t>{</w:t>
        <w:br/>
        <w:t>Index 2957:</w:t>
      </w:r>
    </w:p>
    <w:p>
      <w:r>
        <w:t>Question : "Iola had some raspberry. He cut up each raspberry into 23 slices. If total 166 raspberry slices Iola make, then how many raspberry Iola had?"</w:t>
      </w:r>
    </w:p>
    <w:p>
      <w:r>
        <w:t>Equation : " X = 166 / 23"</w:t>
      </w:r>
    </w:p>
    <w:p>
      <w:r>
        <w:t xml:space="preserve">Answer : "7.217391304347826" </w:t>
        <w:br/>
        <w:t>}</w:t>
      </w:r>
    </w:p>
    <w:p>
      <w:r>
        <w:t>{</w:t>
        <w:br/>
        <w:t>Index 2958:</w:t>
      </w:r>
    </w:p>
    <w:p>
      <w:r>
        <w:t>Question : "Joyce had some raspberry. He cut up each raspberry into 21 slices. If total 86 raspberry slices Joyce make, then how many raspberry Joyce had?"</w:t>
      </w:r>
    </w:p>
    <w:p>
      <w:r>
        <w:t>Equation : " X = 86 / 21"</w:t>
      </w:r>
    </w:p>
    <w:p>
      <w:r>
        <w:t xml:space="preserve">Answer : "4.095238095238095" </w:t>
        <w:br/>
        <w:t>}</w:t>
      </w:r>
    </w:p>
    <w:p>
      <w:r>
        <w:t>{</w:t>
        <w:br/>
        <w:t>Index 2959:</w:t>
      </w:r>
    </w:p>
    <w:p>
      <w:r>
        <w:t>Question : "Harry had some blueberry. He cut up each blueberry into 24 slices. If total 181 blueberry slices Harry make, then how many blueberry Harry had?"</w:t>
      </w:r>
    </w:p>
    <w:p>
      <w:r>
        <w:t>Equation : " X = 181 / 24"</w:t>
      </w:r>
    </w:p>
    <w:p>
      <w:r>
        <w:t xml:space="preserve">Answer : "7.541666666666667" </w:t>
        <w:br/>
        <w:t>}</w:t>
      </w:r>
    </w:p>
    <w:p>
      <w:r>
        <w:t>{</w:t>
        <w:br/>
        <w:t>Index 2960:</w:t>
      </w:r>
    </w:p>
    <w:p>
      <w:r>
        <w:t>Question : "Tammy had some pineapple. He dice each pineapple into 26 slices. If total 80 pineapple slices Tammy make, then how many pineapple Tammy had?"</w:t>
      </w:r>
    </w:p>
    <w:p>
      <w:r>
        <w:t>Equation : " X = 80 / 26"</w:t>
      </w:r>
    </w:p>
    <w:p>
      <w:r>
        <w:t xml:space="preserve">Answer : "3.076923076923077" </w:t>
        <w:br/>
        <w:t>}</w:t>
      </w:r>
    </w:p>
    <w:p>
      <w:r>
        <w:t>{</w:t>
        <w:br/>
        <w:t>Index 2961:</w:t>
      </w:r>
    </w:p>
    <w:p>
      <w:r>
        <w:t>Question : "Louis had some nectarine. He cube each nectarine into 27 slices. If total 175 nectarine slices Louis make, then how many nectarine Louis had?"</w:t>
      </w:r>
    </w:p>
    <w:p>
      <w:r>
        <w:t>Equation : " X = 175 / 27"</w:t>
      </w:r>
    </w:p>
    <w:p>
      <w:r>
        <w:t xml:space="preserve">Answer : "6.481481481481482" </w:t>
        <w:br/>
        <w:t>}</w:t>
      </w:r>
    </w:p>
    <w:p>
      <w:r>
        <w:t>{</w:t>
        <w:br/>
        <w:t>Index 2962:</w:t>
      </w:r>
    </w:p>
    <w:p>
      <w:r>
        <w:t>Question : "Michael had some lychee. He slice each lychee into 25 slices. If total 93 lychee slices Michael make, then how many lychee Michael had?"</w:t>
      </w:r>
    </w:p>
    <w:p>
      <w:r>
        <w:t>Equation : " X = 93 / 25"</w:t>
      </w:r>
    </w:p>
    <w:p>
      <w:r>
        <w:t xml:space="preserve">Answer : "3.72" </w:t>
        <w:br/>
        <w:t>}</w:t>
      </w:r>
    </w:p>
    <w:p>
      <w:r>
        <w:t>{</w:t>
        <w:br/>
        <w:t>Index 2963:</w:t>
      </w:r>
    </w:p>
    <w:p>
      <w:r>
        <w:t>Question : "Kelly had some lime. He dice each lime into 18 slices. If total 116 lime slices Kelly make, then how many lime Kelly had?"</w:t>
      </w:r>
    </w:p>
    <w:p>
      <w:r>
        <w:t>Equation : " X = 116 / 18"</w:t>
      </w:r>
    </w:p>
    <w:p>
      <w:r>
        <w:t xml:space="preserve">Answer : "6.444444444444445" </w:t>
        <w:br/>
        <w:t>}</w:t>
      </w:r>
    </w:p>
    <w:p>
      <w:r>
        <w:t>{</w:t>
        <w:br/>
        <w:t>Index 2964:</w:t>
      </w:r>
    </w:p>
    <w:p>
      <w:r>
        <w:t>Question : "Ronald had some lime. He slice each lime into 12 slices. If total 198 lime slices Ronald make, then how many lime Ronald had?"</w:t>
      </w:r>
    </w:p>
    <w:p>
      <w:r>
        <w:t>Equation : " X = 198 / 12"</w:t>
      </w:r>
    </w:p>
    <w:p>
      <w:r>
        <w:t xml:space="preserve">Answer : "16.5" </w:t>
        <w:br/>
        <w:t>}</w:t>
      </w:r>
    </w:p>
    <w:p>
      <w:r>
        <w:t>{</w:t>
        <w:br/>
        <w:t>Index 2965:</w:t>
      </w:r>
    </w:p>
    <w:p>
      <w:r>
        <w:t>Question : "Frank had some Car. He cut each Car into 3 slices. If total 185 Car slices Frank make, then how many Car Frank had?"</w:t>
      </w:r>
    </w:p>
    <w:p>
      <w:r>
        <w:t>Equation : " X = 185 / 3"</w:t>
      </w:r>
    </w:p>
    <w:p>
      <w:r>
        <w:t xml:space="preserve">Answer : "61.666666666666664" </w:t>
        <w:br/>
        <w:t>}</w:t>
      </w:r>
    </w:p>
    <w:p>
      <w:r>
        <w:t>{</w:t>
        <w:br/>
        <w:t>Index 2966:</w:t>
      </w:r>
    </w:p>
    <w:p>
      <w:r>
        <w:t>Question : "Vicki had some orange. He carve each orange into 18 slices. If total 185 orange slices Vicki make, then how many orange Vicki had?"</w:t>
      </w:r>
    </w:p>
    <w:p>
      <w:r>
        <w:t>Equation : " X = 185 / 18"</w:t>
      </w:r>
    </w:p>
    <w:p>
      <w:r>
        <w:t xml:space="preserve">Answer : "10.277777777777779" </w:t>
        <w:br/>
        <w:t>}</w:t>
      </w:r>
    </w:p>
    <w:p>
      <w:r>
        <w:t>{</w:t>
        <w:br/>
        <w:t>Index 2967:</w:t>
      </w:r>
    </w:p>
    <w:p>
      <w:r>
        <w:t>Question : "Tracie had some Bread. He chop each Bread into 28 slices. If total 114 Bread slices Tracie make, then how many Bread Tracie had?"</w:t>
      </w:r>
    </w:p>
    <w:p>
      <w:r>
        <w:t>Equation : " X = 114 / 28"</w:t>
      </w:r>
    </w:p>
    <w:p>
      <w:r>
        <w:t xml:space="preserve">Answer : "4.071428571428571" </w:t>
        <w:br/>
        <w:t>}</w:t>
      </w:r>
    </w:p>
    <w:p>
      <w:r>
        <w:t>{</w:t>
        <w:br/>
        <w:t>Index 2968:</w:t>
      </w:r>
    </w:p>
    <w:p>
      <w:r>
        <w:t>Question : "Paul had some apple. He chop each apple into 7 slices. If total 182 apple slices Paul make, then how many apple Paul had?"</w:t>
      </w:r>
    </w:p>
    <w:p>
      <w:r>
        <w:t>Equation : " X = 182 / 7"</w:t>
      </w:r>
    </w:p>
    <w:p>
      <w:r>
        <w:t xml:space="preserve">Answer : "26.0" </w:t>
        <w:br/>
        <w:t>}</w:t>
      </w:r>
    </w:p>
    <w:p>
      <w:r>
        <w:t>{</w:t>
        <w:br/>
        <w:t>Index 2969:</w:t>
      </w:r>
    </w:p>
    <w:p>
      <w:r>
        <w:t>Question : "Helen had some lychee. He cube each lychee into 24 slices. If total 74 lychee slices Helen make, then how many lychee Helen had?"</w:t>
      </w:r>
    </w:p>
    <w:p>
      <w:r>
        <w:t>Equation : " X = 74 / 24"</w:t>
      </w:r>
    </w:p>
    <w:p>
      <w:r>
        <w:t xml:space="preserve">Answer : "3.0833333333333335" </w:t>
        <w:br/>
        <w:t>}</w:t>
      </w:r>
    </w:p>
    <w:p>
      <w:r>
        <w:t>{</w:t>
        <w:br/>
        <w:t>Index 2970:</w:t>
      </w:r>
    </w:p>
    <w:p>
      <w:r>
        <w:t>Question : "Daniel had some watermelon. He cut up each watermelon into 14 slices. If total 167 watermelon slices Daniel make, then how many watermelon Daniel had?"</w:t>
      </w:r>
    </w:p>
    <w:p>
      <w:r>
        <w:t>Equation : " X = 167 / 14"</w:t>
      </w:r>
    </w:p>
    <w:p>
      <w:r>
        <w:t xml:space="preserve">Answer : "11.928571428571429" </w:t>
        <w:br/>
        <w:t>}</w:t>
      </w:r>
    </w:p>
    <w:p>
      <w:r>
        <w:t>{</w:t>
        <w:br/>
        <w:t>Index 2971:</w:t>
      </w:r>
    </w:p>
    <w:p>
      <w:r>
        <w:t>Question : "Christopher had some apple. He cube each apple into 3 slices. If total 61 apple slices Christopher make, then how many apple Christopher had?"</w:t>
      </w:r>
    </w:p>
    <w:p>
      <w:r>
        <w:t>Equation : " X = 61 / 3"</w:t>
      </w:r>
    </w:p>
    <w:p>
      <w:r>
        <w:t xml:space="preserve">Answer : "20.333333333333332" </w:t>
        <w:br/>
        <w:t>}</w:t>
      </w:r>
    </w:p>
    <w:p>
      <w:r>
        <w:t>{</w:t>
        <w:br/>
        <w:t>Index 2972:</w:t>
      </w:r>
    </w:p>
    <w:p>
      <w:r>
        <w:t>Question : "Paul had some watermelon. He cut up each watermelon into 30 slices. If total 155 watermelon slices Paul make, then how many watermelon Paul had?"</w:t>
      </w:r>
    </w:p>
    <w:p>
      <w:r>
        <w:t>Equation : " X = 155 / 30"</w:t>
      </w:r>
    </w:p>
    <w:p>
      <w:r>
        <w:t xml:space="preserve">Answer : "5.166666666666667" </w:t>
        <w:br/>
        <w:t>}</w:t>
      </w:r>
    </w:p>
    <w:p>
      <w:r>
        <w:t>{</w:t>
        <w:br/>
        <w:t>Index 2973:</w:t>
      </w:r>
    </w:p>
    <w:p>
      <w:r>
        <w:t>Question : "Forest had some fig. He cut up each fig into 13 slices. If total 129 fig slices Forest make, then how many fig Forest had?"</w:t>
      </w:r>
    </w:p>
    <w:p>
      <w:r>
        <w:t>Equation : " X = 129 / 13"</w:t>
      </w:r>
    </w:p>
    <w:p>
      <w:r>
        <w:t xml:space="preserve">Answer : "9.923076923076923" </w:t>
        <w:br/>
        <w:t>}</w:t>
      </w:r>
    </w:p>
    <w:p>
      <w:r>
        <w:t>{</w:t>
        <w:br/>
        <w:t>Index 2974:</w:t>
      </w:r>
    </w:p>
    <w:p>
      <w:r>
        <w:t>Question : "Millard had some Car. He dice each Car into 5 slices. If total 58 Car slices Millard make, then how many Car Millard had?"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2975:</w:t>
      </w:r>
    </w:p>
    <w:p>
      <w:r>
        <w:t>Question : "Sandra had some blackcurrant. He dice each blackcurrant into 13 slices. If total 192 blackcurrant slices Sandra make, then how many blackcurrant Sandra had?"</w:t>
      </w:r>
    </w:p>
    <w:p>
      <w:r>
        <w:t>Equation : " X = 192 / 13"</w:t>
      </w:r>
    </w:p>
    <w:p>
      <w:r>
        <w:t xml:space="preserve">Answer : "14.76923076923077" </w:t>
        <w:br/>
        <w:t>}</w:t>
      </w:r>
    </w:p>
    <w:p>
      <w:r>
        <w:t>{</w:t>
        <w:br/>
        <w:t>Index 2976:</w:t>
      </w:r>
    </w:p>
    <w:p>
      <w:r>
        <w:t>Question : "Kevin had some apricot. He carve each apricot into 14 slices. If total 117 apricot slices Kevin make, then how many apricot Kevin had?"</w:t>
      </w:r>
    </w:p>
    <w:p>
      <w:r>
        <w:t>Equation : " X = 117 / 14"</w:t>
      </w:r>
    </w:p>
    <w:p>
      <w:r>
        <w:t xml:space="preserve">Answer : "8.357142857142858" </w:t>
        <w:br/>
        <w:t>}</w:t>
      </w:r>
    </w:p>
    <w:p>
      <w:r>
        <w:t>{</w:t>
        <w:br/>
        <w:t>Index 2977:</w:t>
      </w:r>
    </w:p>
    <w:p>
      <w:r>
        <w:t>Question : "Marian had some Banana. He chop each Banana into 15 slices. If total 82 Banana slices Marian make, then how many Banana Marian had?"</w:t>
      </w:r>
    </w:p>
    <w:p>
      <w:r>
        <w:t>Equation : " X = 82 / 15"</w:t>
      </w:r>
    </w:p>
    <w:p>
      <w:r>
        <w:t xml:space="preserve">Answer : "5.466666666666667" </w:t>
        <w:br/>
        <w:t>}</w:t>
      </w:r>
    </w:p>
    <w:p>
      <w:r>
        <w:t>{</w:t>
        <w:br/>
        <w:t>Index 2978:</w:t>
      </w:r>
    </w:p>
    <w:p>
      <w:r>
        <w:t>Question : "Monica had some avocado. He carve each avocado into 20 slices. If total 179 avocado slices Monica make, then how many avocado Monica had?"</w:t>
      </w:r>
    </w:p>
    <w:p>
      <w:r>
        <w:t>Equation : " X = 179 / 20"</w:t>
      </w:r>
    </w:p>
    <w:p>
      <w:r>
        <w:t xml:space="preserve">Answer : "8.95" </w:t>
        <w:br/>
        <w:t>}</w:t>
      </w:r>
    </w:p>
    <w:p>
      <w:r>
        <w:t>{</w:t>
        <w:br/>
        <w:t>Index 2979:</w:t>
      </w:r>
    </w:p>
    <w:p>
      <w:r>
        <w:t>Question : "Eva had some apple. He mince each apple into 10 slices. If total 174 apple slices Eva make, then how many apple Eva had?"</w:t>
      </w:r>
    </w:p>
    <w:p>
      <w:r>
        <w:t>Equation : " X = 174 / 10"</w:t>
      </w:r>
    </w:p>
    <w:p>
      <w:r>
        <w:t xml:space="preserve">Answer : "17.4" </w:t>
        <w:br/>
        <w:t>}</w:t>
      </w:r>
    </w:p>
    <w:p>
      <w:r>
        <w:t>{</w:t>
        <w:br/>
        <w:t>Index 2980:</w:t>
      </w:r>
    </w:p>
    <w:p>
      <w:r>
        <w:t>Question : "Ryan had some lemon. He carve each lemon into 5 slices. If total 57 lemon slices Ryan make, then how many lemon Ryan had?"</w:t>
      </w:r>
    </w:p>
    <w:p>
      <w:r>
        <w:t>Equation : " X = 57 / 5"</w:t>
      </w:r>
    </w:p>
    <w:p>
      <w:r>
        <w:t xml:space="preserve">Answer : "11.4" </w:t>
        <w:br/>
        <w:t>}</w:t>
      </w:r>
    </w:p>
    <w:p>
      <w:r>
        <w:t>{</w:t>
        <w:br/>
        <w:t>Index 2981:</w:t>
      </w:r>
    </w:p>
    <w:p>
      <w:r>
        <w:t>Question : "Benjamin had some apricot. He hash each apricot into 27 slices. If total 51 apricot slices Benjamin make, then how many apricot Benjamin had?"</w:t>
      </w:r>
    </w:p>
    <w:p>
      <w:r>
        <w:t>Equation : " X = 51 / 27"</w:t>
      </w:r>
    </w:p>
    <w:p>
      <w:r>
        <w:t xml:space="preserve">Answer : "1.8888888888888888" </w:t>
        <w:br/>
        <w:t>}</w:t>
      </w:r>
    </w:p>
    <w:p>
      <w:r>
        <w:t>{</w:t>
        <w:br/>
        <w:t>Index 2982:</w:t>
      </w:r>
    </w:p>
    <w:p>
      <w:r>
        <w:t>Question : "Crystal had some Watch. He hash each Watch into 4 slices. If total 43 Watch slices Crystal make, then how many Watch Crystal had?"</w:t>
      </w:r>
    </w:p>
    <w:p>
      <w:r>
        <w:t>Equation : " X = 43 / 4"</w:t>
      </w:r>
    </w:p>
    <w:p>
      <w:r>
        <w:t xml:space="preserve">Answer : "10.75" </w:t>
        <w:br/>
        <w:t>}</w:t>
      </w:r>
    </w:p>
    <w:p>
      <w:r>
        <w:t>{</w:t>
        <w:br/>
        <w:t>Index 2983:</w:t>
      </w:r>
    </w:p>
    <w:p>
      <w:r>
        <w:t>Question : "Robert had some nectarine. He divide each nectarine into 5 slices. If total 137 nectarine slices Robert make, then how many nectarine Robert had?"</w:t>
      </w:r>
    </w:p>
    <w:p>
      <w:r>
        <w:t>Equation : " X = 137 / 5"</w:t>
      </w:r>
    </w:p>
    <w:p>
      <w:r>
        <w:t xml:space="preserve">Answer : "27.4" </w:t>
        <w:br/>
        <w:t>}</w:t>
      </w:r>
    </w:p>
    <w:p>
      <w:r>
        <w:t>{</w:t>
        <w:br/>
        <w:t>Index 2984:</w:t>
      </w:r>
    </w:p>
    <w:p>
      <w:r>
        <w:t>Question : "Lynda had some Book. He cube each Book into 5 slices. If total 55 Book slices Lynda make, then how many Book Lynda had?"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2985:</w:t>
      </w:r>
    </w:p>
    <w:p>
      <w:r>
        <w:t>Question : "Alita had some orange. He carve each orange into 17 slices. If total 83 orange slices Alita make, then how many orange Alita had?"</w:t>
      </w:r>
    </w:p>
    <w:p>
      <w:r>
        <w:t>Equation : " X = 83 / 17"</w:t>
      </w:r>
    </w:p>
    <w:p>
      <w:r>
        <w:t xml:space="preserve">Answer : "4.882352941176471" </w:t>
        <w:br/>
        <w:t>}</w:t>
      </w:r>
    </w:p>
    <w:p>
      <w:r>
        <w:t>{</w:t>
        <w:br/>
        <w:t>Index 2986:</w:t>
      </w:r>
    </w:p>
    <w:p>
      <w:r>
        <w:t>Question : "Samantha had some Pen. He dice each Pen into 10 slices. If total 185 Pen slices Samantha make, then how many Pen Samantha had?"</w:t>
      </w:r>
    </w:p>
    <w:p>
      <w:r>
        <w:t>Equation : " X = 185 / 10"</w:t>
      </w:r>
    </w:p>
    <w:p>
      <w:r>
        <w:t xml:space="preserve">Answer : "18.5" </w:t>
        <w:br/>
        <w:t>}</w:t>
      </w:r>
    </w:p>
    <w:p>
      <w:r>
        <w:t>{</w:t>
        <w:br/>
        <w:t>Index 2987:</w:t>
      </w:r>
    </w:p>
    <w:p>
      <w:r>
        <w:t>Question : "Howard had some blackcurrant. He hash each blackcurrant into 28 slices. If total 192 blackcurrant slices Howard make, then how many blackcurrant Howard had?"</w:t>
      </w:r>
    </w:p>
    <w:p>
      <w:r>
        <w:t>Equation : " X = 192 / 28"</w:t>
      </w:r>
    </w:p>
    <w:p>
      <w:r>
        <w:t xml:space="preserve">Answer : "6.857142857142857" </w:t>
        <w:br/>
        <w:t>}</w:t>
      </w:r>
    </w:p>
    <w:p>
      <w:r>
        <w:t>{</w:t>
        <w:br/>
        <w:t>Index 2988:</w:t>
      </w:r>
    </w:p>
    <w:p>
      <w:r>
        <w:t>Question : "Jacquelyn had some Pen. He divide each Pen into 12 slices. If total 116 Pen slices Jacquelyn make, then how many Pen Jacquelyn had?"</w:t>
      </w:r>
    </w:p>
    <w:p>
      <w:r>
        <w:t>Equation : " X = 116 / 12"</w:t>
      </w:r>
    </w:p>
    <w:p>
      <w:r>
        <w:t xml:space="preserve">Answer : "9.666666666666666" </w:t>
        <w:br/>
        <w:t>}</w:t>
      </w:r>
    </w:p>
    <w:p>
      <w:r>
        <w:t>{</w:t>
        <w:br/>
        <w:t>Index 2989:</w:t>
      </w:r>
    </w:p>
    <w:p>
      <w:r>
        <w:t>Question : "Leonard had some banana. He hash each banana into 3 slices. If total 53 banana slices Leonard make, then how many banana Leonard had?"</w:t>
      </w:r>
    </w:p>
    <w:p>
      <w:r>
        <w:t>Equation : " X = 53 / 3"</w:t>
      </w:r>
    </w:p>
    <w:p>
      <w:r>
        <w:t xml:space="preserve">Answer : "17.666666666666668" </w:t>
        <w:br/>
        <w:t>}</w:t>
      </w:r>
    </w:p>
    <w:p>
      <w:r>
        <w:t>{</w:t>
        <w:br/>
        <w:t>Index 2990:</w:t>
      </w:r>
    </w:p>
    <w:p>
      <w:r>
        <w:t>Question : "Walter had some raspberry. He carve each raspberry into 16 slices. If total 36 raspberry slices Walter make, then how many raspberry Walter had?"</w:t>
      </w:r>
    </w:p>
    <w:p>
      <w:r>
        <w:t>Equation : " X = 36 / 16"</w:t>
      </w:r>
    </w:p>
    <w:p>
      <w:r>
        <w:t xml:space="preserve">Answer : "2.25" </w:t>
        <w:br/>
        <w:t>}</w:t>
      </w:r>
    </w:p>
    <w:p>
      <w:r>
        <w:t>{</w:t>
        <w:br/>
        <w:t>Index 2991:</w:t>
      </w:r>
    </w:p>
    <w:p>
      <w:r>
        <w:t>Question : "Lou had some lemon. He divide each lemon into 2 slices. If total 198 lemon slices Lou make, then how many lemon Lou had?"</w:t>
      </w:r>
    </w:p>
    <w:p>
      <w:r>
        <w:t>Equation : " X = 198 / 2"</w:t>
      </w:r>
    </w:p>
    <w:p>
      <w:r>
        <w:t xml:space="preserve">Answer : "99.0" </w:t>
        <w:br/>
        <w:t>}</w:t>
      </w:r>
    </w:p>
    <w:p>
      <w:r>
        <w:t>{</w:t>
        <w:br/>
        <w:t>Index 2992:</w:t>
      </w:r>
    </w:p>
    <w:p>
      <w:r>
        <w:t>Question : "Shelia had some Box. He cut each Box into 5 slices. If total 100 Box slices Shelia make, then how many Box Shelia had?"</w:t>
      </w:r>
    </w:p>
    <w:p>
      <w:r>
        <w:t>Equation : " X = 100 / 5"</w:t>
      </w:r>
    </w:p>
    <w:p>
      <w:r>
        <w:t xml:space="preserve">Answer : "20.0" </w:t>
        <w:br/>
        <w:t>}</w:t>
      </w:r>
    </w:p>
    <w:p>
      <w:r>
        <w:t>{</w:t>
        <w:br/>
        <w:t>Index 2993:</w:t>
      </w:r>
    </w:p>
    <w:p>
      <w:r>
        <w:t>Question : "Richard had some strawberry. He cube each strawberry into 29 slices. If total 175 strawberry slices Richard make, then how many strawberry Richard had?"</w:t>
      </w:r>
    </w:p>
    <w:p>
      <w:r>
        <w:t>Equation : " X = 175 / 29"</w:t>
      </w:r>
    </w:p>
    <w:p>
      <w:r>
        <w:t xml:space="preserve">Answer : "6.0344827586206895" </w:t>
        <w:br/>
        <w:t>}</w:t>
      </w:r>
    </w:p>
    <w:p>
      <w:r>
        <w:t>{</w:t>
        <w:br/>
        <w:t>Index 2994:</w:t>
      </w:r>
    </w:p>
    <w:p>
      <w:r>
        <w:t>Question : "Israel had some Doll. He cut each Doll into 26 slices. If total 102 Doll slices Israel make, then how many Doll Israel had?"</w:t>
      </w:r>
    </w:p>
    <w:p>
      <w:r>
        <w:t>Equation : " X = 102 / 26"</w:t>
      </w:r>
    </w:p>
    <w:p>
      <w:r>
        <w:t xml:space="preserve">Answer : "3.923076923076923" </w:t>
        <w:br/>
        <w:t>}</w:t>
      </w:r>
    </w:p>
    <w:p>
      <w:r>
        <w:t>{</w:t>
        <w:br/>
        <w:t>Index 2995:</w:t>
      </w:r>
    </w:p>
    <w:p>
      <w:r>
        <w:t>Question : "Tonya had some blackcurrant. He slice each blackcurrant into 22 slices. If total 168 blackcurrant slices Tonya make, then how many blackcurrant Tonya had?"</w:t>
      </w:r>
    </w:p>
    <w:p>
      <w:r>
        <w:t>Equation : " X = 168 / 22"</w:t>
      </w:r>
    </w:p>
    <w:p>
      <w:r>
        <w:t xml:space="preserve">Answer : "7.636363636363637" </w:t>
        <w:br/>
        <w:t>}</w:t>
      </w:r>
    </w:p>
    <w:p>
      <w:r>
        <w:t>{</w:t>
        <w:br/>
        <w:t>Index 2996:</w:t>
      </w:r>
    </w:p>
    <w:p>
      <w:r>
        <w:t>Question : "Anna had some banana. He cut up each banana into 28 slices. If total 36 banana slices Anna make, then how many banana Anna had?"</w:t>
      </w:r>
    </w:p>
    <w:p>
      <w:r>
        <w:t>Equation : " X = 36 / 28"</w:t>
      </w:r>
    </w:p>
    <w:p>
      <w:r>
        <w:t xml:space="preserve">Answer : "1.2857142857142858" </w:t>
        <w:br/>
        <w:t>}</w:t>
      </w:r>
    </w:p>
    <w:p>
      <w:r>
        <w:t>{</w:t>
        <w:br/>
        <w:t>Index 2997:</w:t>
      </w:r>
    </w:p>
    <w:p>
      <w:r>
        <w:t>Question : "Juana had some apricot. He hash each apricot into 9 slices. If total 149 apricot slices Juana make, then how many apricot Juana had?"</w:t>
      </w:r>
    </w:p>
    <w:p>
      <w:r>
        <w:t>Equation : " X = 149 / 9"</w:t>
      </w:r>
    </w:p>
    <w:p>
      <w:r>
        <w:t xml:space="preserve">Answer : "16.555555555555557" </w:t>
        <w:br/>
        <w:t>}</w:t>
      </w:r>
    </w:p>
    <w:p>
      <w:r>
        <w:t>{</w:t>
        <w:br/>
        <w:t>Index 2998:</w:t>
      </w:r>
    </w:p>
    <w:p>
      <w:r>
        <w:t>Question : "Tracey had some mango. He slice each mango into 28 slices. If total 137 mango slices Tracey make, then how many mango Tracey had?"</w:t>
      </w:r>
    </w:p>
    <w:p>
      <w:r>
        <w:t>Equation : " X = 137 / 28"</w:t>
      </w:r>
    </w:p>
    <w:p>
      <w:r>
        <w:t xml:space="preserve">Answer : "4.892857142857143" </w:t>
        <w:br/>
        <w:t>}</w:t>
      </w:r>
    </w:p>
    <w:p>
      <w:r>
        <w:t>{</w:t>
        <w:br/>
        <w:t>Index 2999:</w:t>
      </w:r>
    </w:p>
    <w:p>
      <w:r>
        <w:t>Question : "Christopher had some pineapple. He mince each pineapple into 22 slices. If total 49 pineapple slices Christopher make, then how many pineapple Christopher had?"</w:t>
      </w:r>
    </w:p>
    <w:p>
      <w:r>
        <w:t>Equation : " X = 49 / 22"</w:t>
      </w:r>
    </w:p>
    <w:p>
      <w:r>
        <w:t xml:space="preserve">Answer : "2.227272727272727"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