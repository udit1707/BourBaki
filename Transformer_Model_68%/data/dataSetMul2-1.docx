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"Kevin obtain 17 bags of toy . how many toy in each bag? If total 97 toy Kevin  obtain."</w:t>
      </w:r>
    </w:p>
    <w:p>
      <w:r>
        <w:t>Equation : " X = 97 / 17"</w:t>
      </w:r>
    </w:p>
    <w:p>
      <w:r>
        <w:t xml:space="preserve">Answer : "5.705882352941177" </w:t>
        <w:br/>
        <w:t>}</w:t>
      </w:r>
    </w:p>
    <w:p>
      <w:r>
        <w:t>{</w:t>
        <w:br/>
        <w:t>Index 1:</w:t>
      </w:r>
    </w:p>
    <w:p>
      <w:r>
        <w:t>Question : "Loren take 17 bags of mango . how many mango in each bag? If total 34 mango Loren  take."</w:t>
      </w:r>
    </w:p>
    <w:p>
      <w:r>
        <w:t>Equation : " X = 34 / 17"</w:t>
      </w:r>
    </w:p>
    <w:p>
      <w:r>
        <w:t xml:space="preserve">Answer : "2.0" </w:t>
        <w:br/>
        <w:t>}</w:t>
      </w:r>
    </w:p>
    <w:p>
      <w:r>
        <w:t>{</w:t>
        <w:br/>
        <w:t>Index 2:</w:t>
      </w:r>
    </w:p>
    <w:p>
      <w:r>
        <w:t>Question : "Jason procure 15 bags of pineapple . how many pineapple in each bag? If total 53 pineapple Jason  procure."</w:t>
      </w:r>
    </w:p>
    <w:p>
      <w:r>
        <w:t>Equation : " X = 53 / 15"</w:t>
      </w:r>
    </w:p>
    <w:p>
      <w:r>
        <w:t xml:space="preserve">Answer : "3.533333333333333" </w:t>
        <w:br/>
        <w:t>}</w:t>
      </w:r>
    </w:p>
    <w:p>
      <w:r>
        <w:t>{</w:t>
        <w:br/>
        <w:t>Index 3:</w:t>
      </w:r>
    </w:p>
    <w:p>
      <w:r>
        <w:t>Question : "Hugh obtain 16 bags of orange . how many orange in each bag? If total 53 orange Hugh  obtain."</w:t>
      </w:r>
    </w:p>
    <w:p>
      <w:r>
        <w:t>Equation : " X = 53 / 16"</w:t>
      </w:r>
    </w:p>
    <w:p>
      <w:r>
        <w:t xml:space="preserve">Answer : "3.3125" </w:t>
        <w:br/>
        <w:t>}</w:t>
      </w:r>
    </w:p>
    <w:p>
      <w:r>
        <w:t>{</w:t>
        <w:br/>
        <w:t>Index 4:</w:t>
      </w:r>
    </w:p>
    <w:p>
      <w:r>
        <w:t>Question : "Victor get hold of 19 bags of Banana . how many Banana in each bag? If total 22 Banana Victor  get hold of."</w:t>
      </w:r>
    </w:p>
    <w:p>
      <w:r>
        <w:t>Equation : " X = 22 / 19"</w:t>
      </w:r>
    </w:p>
    <w:p>
      <w:r>
        <w:t xml:space="preserve">Answer : "1.1578947368421053" </w:t>
        <w:br/>
        <w:t>}</w:t>
      </w:r>
    </w:p>
    <w:p>
      <w:r>
        <w:t>{</w:t>
        <w:br/>
        <w:t>Index 5:</w:t>
      </w:r>
    </w:p>
    <w:p>
      <w:r>
        <w:t>Question : "Kenneth buy 19 bags of watermelon . how many watermelon in each bag? If total 99 watermelon Kenneth  buy."</w:t>
      </w:r>
    </w:p>
    <w:p>
      <w:r>
        <w:t>Equation : " X = 99 / 19"</w:t>
      </w:r>
    </w:p>
    <w:p>
      <w:r>
        <w:t xml:space="preserve">Answer : "5.2105263157894735" </w:t>
        <w:br/>
        <w:t>}</w:t>
      </w:r>
    </w:p>
    <w:p>
      <w:r>
        <w:t>{</w:t>
        <w:br/>
        <w:t>Index 6:</w:t>
      </w:r>
    </w:p>
    <w:p>
      <w:r>
        <w:t>Question : "Ernest obtain 4 bags of Biscuit . how many Biscuit in each bag? If total 50 Biscuit Ernest  obtain."</w:t>
      </w:r>
    </w:p>
    <w:p>
      <w:r>
        <w:t>Equation : " X = 50 / 4"</w:t>
      </w:r>
    </w:p>
    <w:p>
      <w:r>
        <w:t xml:space="preserve">Answer : "12.5" </w:t>
        <w:br/>
        <w:t>}</w:t>
      </w:r>
    </w:p>
    <w:p>
      <w:r>
        <w:t>{</w:t>
        <w:br/>
        <w:t>Index 7:</w:t>
      </w:r>
    </w:p>
    <w:p>
      <w:r>
        <w:t>Question : "Valentin acquire 2 bags of blackcurrant . how many blackcurrant in each bag? If total 75 blackcurrant Valentin  acquire."</w:t>
      </w:r>
    </w:p>
    <w:p>
      <w:r>
        <w:t>Equation : " X = 75 / 2"</w:t>
      </w:r>
    </w:p>
    <w:p>
      <w:r>
        <w:t xml:space="preserve">Answer : "37.5" </w:t>
        <w:br/>
        <w:t>}</w:t>
      </w:r>
    </w:p>
    <w:p>
      <w:r>
        <w:t>{</w:t>
        <w:br/>
        <w:t>Index 8:</w:t>
      </w:r>
    </w:p>
    <w:p>
      <w:r>
        <w:t>Question : "Leslie pay for 15 bags of watermelon . how many watermelon in each bag? If total 48 watermelon Leslie  pay for."</w:t>
      </w:r>
    </w:p>
    <w:p>
      <w:r>
        <w:t>Equation : " X = 48 / 15"</w:t>
      </w:r>
    </w:p>
    <w:p>
      <w:r>
        <w:t xml:space="preserve">Answer : "3.2" </w:t>
        <w:br/>
        <w:t>}</w:t>
      </w:r>
    </w:p>
    <w:p>
      <w:r>
        <w:t>{</w:t>
        <w:br/>
        <w:t>Index 9:</w:t>
      </w:r>
    </w:p>
    <w:p>
      <w:r>
        <w:t>Question : "Pamela take 19 bags of coconut . how many coconut in each bag? If total 57 coconut Pamela  take."</w:t>
      </w:r>
    </w:p>
    <w:p>
      <w:r>
        <w:t>Equation : " X = 57 / 19"</w:t>
      </w:r>
    </w:p>
    <w:p>
      <w:r>
        <w:t xml:space="preserve">Answer : "3.0" </w:t>
        <w:br/>
        <w:t>}</w:t>
      </w:r>
    </w:p>
    <w:p>
      <w:r>
        <w:t>{</w:t>
        <w:br/>
        <w:t>Index 10:</w:t>
      </w:r>
    </w:p>
    <w:p>
      <w:r>
        <w:t>Question : "Judy buy 16 bags of blackberry . how many blackberry in each bag? If total 67 blackberry Judy  buy."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11:</w:t>
      </w:r>
    </w:p>
    <w:p>
      <w:r>
        <w:t>Question : "Jerry pick up 8 bags of lemon . how many lemon in each bag? If total 28 lemon Jerry  pick up."</w:t>
      </w:r>
    </w:p>
    <w:p>
      <w:r>
        <w:t>Equation : " X = 28 / 8"</w:t>
      </w:r>
    </w:p>
    <w:p>
      <w:r>
        <w:t xml:space="preserve">Answer : "3.5" </w:t>
        <w:br/>
        <w:t>}</w:t>
      </w:r>
    </w:p>
    <w:p>
      <w:r>
        <w:t>{</w:t>
        <w:br/>
        <w:t>Index 12:</w:t>
      </w:r>
    </w:p>
    <w:p>
      <w:r>
        <w:t>Question : "Jose acquire 18 bags of pear . how many pear in each bag? If total 76 pear Jose  acquire."</w:t>
      </w:r>
    </w:p>
    <w:p>
      <w:r>
        <w:t>Equation : " X = 76 / 18"</w:t>
      </w:r>
    </w:p>
    <w:p>
      <w:r>
        <w:t xml:space="preserve">Answer : "4.222222222222222" </w:t>
        <w:br/>
        <w:t>}</w:t>
      </w:r>
    </w:p>
    <w:p>
      <w:r>
        <w:t>{</w:t>
        <w:br/>
        <w:t>Index 13:</w:t>
      </w:r>
    </w:p>
    <w:p>
      <w:r>
        <w:t>Question : "Catherine snap up 17 bags of Banana . how many Banana in each bag? If total 48 Banana Catherine  snap up."</w:t>
      </w:r>
    </w:p>
    <w:p>
      <w:r>
        <w:t>Equation : " X = 48 / 17"</w:t>
      </w:r>
    </w:p>
    <w:p>
      <w:r>
        <w:t xml:space="preserve">Answer : "2.823529411764706" </w:t>
        <w:br/>
        <w:t>}</w:t>
      </w:r>
    </w:p>
    <w:p>
      <w:r>
        <w:t>{</w:t>
        <w:br/>
        <w:t>Index 14:</w:t>
      </w:r>
    </w:p>
    <w:p>
      <w:r>
        <w:t>Question : "Beth pay for 3 bags of watermelon . how many watermelon in each bag? If total 43 watermelon Beth  pay for."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15:</w:t>
      </w:r>
    </w:p>
    <w:p>
      <w:r>
        <w:t>Question : "Mildred buy 14 bags of Press . how many Press in each bag? If total 65 Press Mildred  buy."</w:t>
      </w:r>
    </w:p>
    <w:p>
      <w:r>
        <w:t>Equation : " X = 65 / 14"</w:t>
      </w:r>
    </w:p>
    <w:p>
      <w:r>
        <w:t xml:space="preserve">Answer : "4.642857142857143" </w:t>
        <w:br/>
        <w:t>}</w:t>
      </w:r>
    </w:p>
    <w:p>
      <w:r>
        <w:t>{</w:t>
        <w:br/>
        <w:t>Index 16:</w:t>
      </w:r>
    </w:p>
    <w:p>
      <w:r>
        <w:t>Question : "Gina pick up 13 bags of nectarine . how many nectarine in each bag? If total 74 nectarine Gina  pick up."</w:t>
      </w:r>
    </w:p>
    <w:p>
      <w:r>
        <w:t>Equation : " X = 74 / 13"</w:t>
      </w:r>
    </w:p>
    <w:p>
      <w:r>
        <w:t xml:space="preserve">Answer : "5.6923076923076925" </w:t>
        <w:br/>
        <w:t>}</w:t>
      </w:r>
    </w:p>
    <w:p>
      <w:r>
        <w:t>{</w:t>
        <w:br/>
        <w:t>Index 17:</w:t>
      </w:r>
    </w:p>
    <w:p>
      <w:r>
        <w:t>Question : "Connie pick up 7 bags of pear . how many pear in each bag? If total 92 pear Connie  pick up."</w:t>
      </w:r>
    </w:p>
    <w:p>
      <w:r>
        <w:t>Equation : " X = 92 / 7"</w:t>
      </w:r>
    </w:p>
    <w:p>
      <w:r>
        <w:t xml:space="preserve">Answer : "13.142857142857142" </w:t>
        <w:br/>
        <w:t>}</w:t>
      </w:r>
    </w:p>
    <w:p>
      <w:r>
        <w:t>{</w:t>
        <w:br/>
        <w:t>Index 18:</w:t>
      </w:r>
    </w:p>
    <w:p>
      <w:r>
        <w:t>Question : "Gay pick up 15 bags of avocado . how many avocado in each bag? If total 26 avocado Gay  pick up."</w:t>
      </w:r>
    </w:p>
    <w:p>
      <w:r>
        <w:t>Equation : " X = 26 / 15"</w:t>
      </w:r>
    </w:p>
    <w:p>
      <w:r>
        <w:t xml:space="preserve">Answer : "1.7333333333333334" </w:t>
        <w:br/>
        <w:t>}</w:t>
      </w:r>
    </w:p>
    <w:p>
      <w:r>
        <w:t>{</w:t>
        <w:br/>
        <w:t>Index 19:</w:t>
      </w:r>
    </w:p>
    <w:p>
      <w:r>
        <w:t>Question : "John acquire 7 bags of papaya . how many papaya in each bag? If total 95 papaya John  acquire."</w:t>
      </w:r>
    </w:p>
    <w:p>
      <w:r>
        <w:t>Equation : " X = 95 / 7"</w:t>
      </w:r>
    </w:p>
    <w:p>
      <w:r>
        <w:t xml:space="preserve">Answer : "13.571428571428571" </w:t>
        <w:br/>
        <w:t>}</w:t>
      </w:r>
    </w:p>
    <w:p>
      <w:r>
        <w:t>{</w:t>
        <w:br/>
        <w:t>Index 20:</w:t>
      </w:r>
    </w:p>
    <w:p>
      <w:r>
        <w:t>Question : "Brandon snap up 19 bags of coconut . how many coconut in each bag? If total 48 coconut Brandon  snap up."</w:t>
      </w:r>
    </w:p>
    <w:p>
      <w:r>
        <w:t>Equation : " X = 48 / 19"</w:t>
      </w:r>
    </w:p>
    <w:p>
      <w:r>
        <w:t xml:space="preserve">Answer : "2.526315789473684" </w:t>
        <w:br/>
        <w:t>}</w:t>
      </w:r>
    </w:p>
    <w:p>
      <w:r>
        <w:t>{</w:t>
        <w:br/>
        <w:t>Index 21:</w:t>
      </w:r>
    </w:p>
    <w:p>
      <w:r>
        <w:t>Question : "Matthew obtain 8 bags of blackcurrant . how many blackcurrant in each bag? If total 48 blackcurrant Matthew  obtain."</w:t>
      </w:r>
    </w:p>
    <w:p>
      <w:r>
        <w:t>Equation : " X = 48 / 8"</w:t>
      </w:r>
    </w:p>
    <w:p>
      <w:r>
        <w:t xml:space="preserve">Answer : "6.0" </w:t>
        <w:br/>
        <w:t>}</w:t>
      </w:r>
    </w:p>
    <w:p>
      <w:r>
        <w:t>{</w:t>
        <w:br/>
        <w:t>Index 22:</w:t>
      </w:r>
    </w:p>
    <w:p>
      <w:r>
        <w:t>Question : "Leo get hold of 12 bags of Chocolate . how many Chocolate in each bag? If total 79 Chocolate Leo  get hold of."</w:t>
      </w:r>
    </w:p>
    <w:p>
      <w:r>
        <w:t>Equation : " X = 79 / 12"</w:t>
      </w:r>
    </w:p>
    <w:p>
      <w:r>
        <w:t xml:space="preserve">Answer : "6.583333333333333" </w:t>
        <w:br/>
        <w:t>}</w:t>
      </w:r>
    </w:p>
    <w:p>
      <w:r>
        <w:t>{</w:t>
        <w:br/>
        <w:t>Index 23:</w:t>
      </w:r>
    </w:p>
    <w:p>
      <w:r>
        <w:t>Question : "Robert acquire 19 bags of blackcurrant . how many blackcurrant in each bag? If total 63 blackcurrant Robert  acquire."</w:t>
      </w:r>
    </w:p>
    <w:p>
      <w:r>
        <w:t>Equation : " X = 63 / 19"</w:t>
      </w:r>
    </w:p>
    <w:p>
      <w:r>
        <w:t xml:space="preserve">Answer : "3.3157894736842106" </w:t>
        <w:br/>
        <w:t>}</w:t>
      </w:r>
    </w:p>
    <w:p>
      <w:r>
        <w:t>{</w:t>
        <w:br/>
        <w:t>Index 24:</w:t>
      </w:r>
    </w:p>
    <w:p>
      <w:r>
        <w:t>Question : "Lloyd get hold of 4 bags of blueberry . how many blueberry in each bag? If total 35 blueberry Lloyd  get hold of."</w:t>
      </w:r>
    </w:p>
    <w:p>
      <w:r>
        <w:t>Equation : " X = 35 / 4"</w:t>
      </w:r>
    </w:p>
    <w:p>
      <w:r>
        <w:t xml:space="preserve">Answer : "8.75" </w:t>
        <w:br/>
        <w:t>}</w:t>
      </w:r>
    </w:p>
    <w:p>
      <w:r>
        <w:t>{</w:t>
        <w:br/>
        <w:t>Index 25:</w:t>
      </w:r>
    </w:p>
    <w:p>
      <w:r>
        <w:t>Question : "Veronica pick up 16 bags of avocado . how many avocado in each bag? If total 33 avocado Veronica  pick up."</w:t>
      </w:r>
    </w:p>
    <w:p>
      <w:r>
        <w:t>Equation : " X = 33 / 16"</w:t>
      </w:r>
    </w:p>
    <w:p>
      <w:r>
        <w:t xml:space="preserve">Answer : "2.0625" </w:t>
        <w:br/>
        <w:t>}</w:t>
      </w:r>
    </w:p>
    <w:p>
      <w:r>
        <w:t>{</w:t>
        <w:br/>
        <w:t>Index 26:</w:t>
      </w:r>
    </w:p>
    <w:p>
      <w:r>
        <w:t>Question : "Willie snap up 9 bags of papaya . how many papaya in each bag? If total 30 papaya Willie  snap up."</w:t>
      </w:r>
    </w:p>
    <w:p>
      <w:r>
        <w:t>Equation : " X = 30 / 9"</w:t>
      </w:r>
    </w:p>
    <w:p>
      <w:r>
        <w:t xml:space="preserve">Answer : "3.3333333333333335" </w:t>
        <w:br/>
        <w:t>}</w:t>
      </w:r>
    </w:p>
    <w:p>
      <w:r>
        <w:t>{</w:t>
        <w:br/>
        <w:t>Index 27:</w:t>
      </w:r>
    </w:p>
    <w:p>
      <w:r>
        <w:t>Question : "Wilbert pick up 16 bags of Chocolate . how many Chocolate in each bag? If total 59 Chocolate Wilbert  pick up."</w:t>
      </w:r>
    </w:p>
    <w:p>
      <w:r>
        <w:t>Equation : " X = 59 / 16"</w:t>
      </w:r>
    </w:p>
    <w:p>
      <w:r>
        <w:t xml:space="preserve">Answer : "3.6875" </w:t>
        <w:br/>
        <w:t>}</w:t>
      </w:r>
    </w:p>
    <w:p>
      <w:r>
        <w:t>{</w:t>
        <w:br/>
        <w:t>Index 28:</w:t>
      </w:r>
    </w:p>
    <w:p>
      <w:r>
        <w:t>Question : "Marianne pick up 16 bags of Mango . how many Mango in each bag? If total 64 Mango Marianne  pick up."</w:t>
      </w:r>
    </w:p>
    <w:p>
      <w:r>
        <w:t>Equation : " X = 64 / 16"</w:t>
      </w:r>
    </w:p>
    <w:p>
      <w:r>
        <w:t xml:space="preserve">Answer : "4.0" </w:t>
        <w:br/>
        <w:t>}</w:t>
      </w:r>
    </w:p>
    <w:p>
      <w:r>
        <w:t>{</w:t>
        <w:br/>
        <w:t>Index 29:</w:t>
      </w:r>
    </w:p>
    <w:p>
      <w:r>
        <w:t>Question : "Virgil get hold of 15 bags of Bread . how many Bread in each bag? If total 23 Bread Virgil  get hold of."</w:t>
      </w:r>
    </w:p>
    <w:p>
      <w:r>
        <w:t>Equation : " X = 23 / 15"</w:t>
      </w:r>
    </w:p>
    <w:p>
      <w:r>
        <w:t xml:space="preserve">Answer : "1.5333333333333334" </w:t>
        <w:br/>
        <w:t>}</w:t>
      </w:r>
    </w:p>
    <w:p>
      <w:r>
        <w:t>{</w:t>
        <w:br/>
        <w:t>Index 30:</w:t>
      </w:r>
    </w:p>
    <w:p>
      <w:r>
        <w:t>Question : "Latoya procure 4 bags of mango . how many mango in each bag? If total 73 mango Latoya  procure."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31:</w:t>
      </w:r>
    </w:p>
    <w:p>
      <w:r>
        <w:t>Question : "Pamela pay for 5 bags of Biscuit . how many Biscuit in each bag? If total 81 Biscuit Pamela  pay for."</w:t>
      </w:r>
    </w:p>
    <w:p>
      <w:r>
        <w:t>Equation : " X = 81 / 5"</w:t>
      </w:r>
    </w:p>
    <w:p>
      <w:r>
        <w:t xml:space="preserve">Answer : "16.2" </w:t>
        <w:br/>
        <w:t>}</w:t>
      </w:r>
    </w:p>
    <w:p>
      <w:r>
        <w:t>{</w:t>
        <w:br/>
        <w:t>Index 32:</w:t>
      </w:r>
    </w:p>
    <w:p>
      <w:r>
        <w:t>Question : "Doris procure 16 bags of blackberry . how many blackberry in each bag? If total 81 blackberry Doris  procure."</w:t>
      </w:r>
    </w:p>
    <w:p>
      <w:r>
        <w:t>Equation : " X = 81 / 16"</w:t>
      </w:r>
    </w:p>
    <w:p>
      <w:r>
        <w:t xml:space="preserve">Answer : "5.0625" </w:t>
        <w:br/>
        <w:t>}</w:t>
      </w:r>
    </w:p>
    <w:p>
      <w:r>
        <w:t>{</w:t>
        <w:br/>
        <w:t>Index 33:</w:t>
      </w:r>
    </w:p>
    <w:p>
      <w:r>
        <w:t>Question : "Kevin take 16 bags of nectarine . how many nectarine in each bag? If total 61 nectarine Kevin  take."</w:t>
      </w:r>
    </w:p>
    <w:p>
      <w:r>
        <w:t>Equation : " X = 61 / 16"</w:t>
      </w:r>
    </w:p>
    <w:p>
      <w:r>
        <w:t xml:space="preserve">Answer : "3.8125" </w:t>
        <w:br/>
        <w:t>}</w:t>
      </w:r>
    </w:p>
    <w:p>
      <w:r>
        <w:t>{</w:t>
        <w:br/>
        <w:t>Index 34:</w:t>
      </w:r>
    </w:p>
    <w:p>
      <w:r>
        <w:t>Question : "Matt obtain 17 bags of quince . how many quince in each bag? If total 44 quince Matt  obtain."</w:t>
      </w:r>
    </w:p>
    <w:p>
      <w:r>
        <w:t>Equation : " X = 44 / 17"</w:t>
      </w:r>
    </w:p>
    <w:p>
      <w:r>
        <w:t xml:space="preserve">Answer : "2.588235294117647" </w:t>
        <w:br/>
        <w:t>}</w:t>
      </w:r>
    </w:p>
    <w:p>
      <w:r>
        <w:t>{</w:t>
        <w:br/>
        <w:t>Index 35:</w:t>
      </w:r>
    </w:p>
    <w:p>
      <w:r>
        <w:t>Question : "Ray acquire 5 bags of orange . how many orange in each bag? If total 71 orange Ray  acquire."</w:t>
      </w:r>
    </w:p>
    <w:p>
      <w:r>
        <w:t>Equation : " X = 71 / 5"</w:t>
      </w:r>
    </w:p>
    <w:p>
      <w:r>
        <w:t xml:space="preserve">Answer : "14.2" </w:t>
        <w:br/>
        <w:t>}</w:t>
      </w:r>
    </w:p>
    <w:p>
      <w:r>
        <w:t>{</w:t>
        <w:br/>
        <w:t>Index 36:</w:t>
      </w:r>
    </w:p>
    <w:p>
      <w:r>
        <w:t>Question : "Derrick obtain 6 bags of apricot . how many apricot in each bag? If total 67 apricot Derrick  obtain."</w:t>
      </w:r>
    </w:p>
    <w:p>
      <w:r>
        <w:t>Equation : " X = 67 / 6"</w:t>
      </w:r>
    </w:p>
    <w:p>
      <w:r>
        <w:t xml:space="preserve">Answer : "11.166666666666666" </w:t>
        <w:br/>
        <w:t>}</w:t>
      </w:r>
    </w:p>
    <w:p>
      <w:r>
        <w:t>{</w:t>
        <w:br/>
        <w:t>Index 37:</w:t>
      </w:r>
    </w:p>
    <w:p>
      <w:r>
        <w:t>Question : "Alex procure 19 bags of Book . how many Book in each bag? If total 62 Book Alex  procure."</w:t>
      </w:r>
    </w:p>
    <w:p>
      <w:r>
        <w:t>Equation : " X = 62 / 19"</w:t>
      </w:r>
    </w:p>
    <w:p>
      <w:r>
        <w:t xml:space="preserve">Answer : "3.263157894736842" </w:t>
        <w:br/>
        <w:t>}</w:t>
      </w:r>
    </w:p>
    <w:p>
      <w:r>
        <w:t>{</w:t>
        <w:br/>
        <w:t>Index 38:</w:t>
      </w:r>
    </w:p>
    <w:p>
      <w:r>
        <w:t>Question : "Jennifer pay for 8 bags of coconut . how many coconut in each bag? If total 98 coconut Jennifer  pay for."</w:t>
      </w:r>
    </w:p>
    <w:p>
      <w:r>
        <w:t>Equation : " X = 98 / 8"</w:t>
      </w:r>
    </w:p>
    <w:p>
      <w:r>
        <w:t xml:space="preserve">Answer : "12.25" </w:t>
        <w:br/>
        <w:t>}</w:t>
      </w:r>
    </w:p>
    <w:p>
      <w:r>
        <w:t>{</w:t>
        <w:br/>
        <w:t>Index 39:</w:t>
      </w:r>
    </w:p>
    <w:p>
      <w:r>
        <w:t>Question : "Anthony buy 16 bags of Press . how many Press in each bag? If total 52 Press Anthony  buy."</w:t>
      </w:r>
    </w:p>
    <w:p>
      <w:r>
        <w:t>Equation : " X = 52 / 16"</w:t>
      </w:r>
    </w:p>
    <w:p>
      <w:r>
        <w:t xml:space="preserve">Answer : "3.25" </w:t>
        <w:br/>
        <w:t>}</w:t>
      </w:r>
    </w:p>
    <w:p>
      <w:r>
        <w:t>{</w:t>
        <w:br/>
        <w:t>Index 40:</w:t>
      </w:r>
    </w:p>
    <w:p>
      <w:r>
        <w:t>Question : "Scott pay for 15 bags of peach . how many peach in each bag? If total 77 peach Scott  pay for."</w:t>
      </w:r>
    </w:p>
    <w:p>
      <w:r>
        <w:t>Equation : " X = 77 / 15"</w:t>
      </w:r>
    </w:p>
    <w:p>
      <w:r>
        <w:t xml:space="preserve">Answer : "5.133333333333334" </w:t>
        <w:br/>
        <w:t>}</w:t>
      </w:r>
    </w:p>
    <w:p>
      <w:r>
        <w:t>{</w:t>
        <w:br/>
        <w:t>Index 41:</w:t>
      </w:r>
    </w:p>
    <w:p>
      <w:r>
        <w:t>Question : "Todd acquire 4 bags of Mango . how many Mango in each bag? If total 33 Mango Todd  acquire."</w:t>
      </w:r>
    </w:p>
    <w:p>
      <w:r>
        <w:t>Equation : " X = 33 / 4"</w:t>
      </w:r>
    </w:p>
    <w:p>
      <w:r>
        <w:t xml:space="preserve">Answer : "8.25" </w:t>
        <w:br/>
        <w:t>}</w:t>
      </w:r>
    </w:p>
    <w:p>
      <w:r>
        <w:t>{</w:t>
        <w:br/>
        <w:t>Index 42:</w:t>
      </w:r>
    </w:p>
    <w:p>
      <w:r>
        <w:t>Question : "Julio get hold of 8 bags of coconut . how many coconut in each bag? If total 49 coconut Julio  get hold of."</w:t>
      </w:r>
    </w:p>
    <w:p>
      <w:r>
        <w:t>Equation : " X = 49 / 8"</w:t>
      </w:r>
    </w:p>
    <w:p>
      <w:r>
        <w:t xml:space="preserve">Answer : "6.125" </w:t>
        <w:br/>
        <w:t>}</w:t>
      </w:r>
    </w:p>
    <w:p>
      <w:r>
        <w:t>{</w:t>
        <w:br/>
        <w:t>Index 43:</w:t>
      </w:r>
    </w:p>
    <w:p>
      <w:r>
        <w:t>Question : "Diane pay for 4 bags of strawberry . how many strawberry in each bag? If total 92 strawberry Diane  pay for."</w:t>
      </w:r>
    </w:p>
    <w:p>
      <w:r>
        <w:t>Equation : " X = 92 / 4"</w:t>
      </w:r>
    </w:p>
    <w:p>
      <w:r>
        <w:t xml:space="preserve">Answer : "23.0" </w:t>
        <w:br/>
        <w:t>}</w:t>
      </w:r>
    </w:p>
    <w:p>
      <w:r>
        <w:t>{</w:t>
        <w:br/>
        <w:t>Index 44:</w:t>
      </w:r>
    </w:p>
    <w:p>
      <w:r>
        <w:t>Question : "Fabian pick up 15 bags of toy . how many toy in each bag? If total 84 toy Fabian  pick up."</w:t>
      </w:r>
    </w:p>
    <w:p>
      <w:r>
        <w:t>Equation : " X = 84 / 15"</w:t>
      </w:r>
    </w:p>
    <w:p>
      <w:r>
        <w:t xml:space="preserve">Answer : "5.6" </w:t>
        <w:br/>
        <w:t>}</w:t>
      </w:r>
    </w:p>
    <w:p>
      <w:r>
        <w:t>{</w:t>
        <w:br/>
        <w:t>Index 45:</w:t>
      </w:r>
    </w:p>
    <w:p>
      <w:r>
        <w:t>Question : "Paul get hold of 7 bags of pear . how many pear in each bag? If total 32 pear Paul  get hold of."</w:t>
      </w:r>
    </w:p>
    <w:p>
      <w:r>
        <w:t>Equation : " X = 32 / 7"</w:t>
      </w:r>
    </w:p>
    <w:p>
      <w:r>
        <w:t xml:space="preserve">Answer : "4.571428571428571" </w:t>
        <w:br/>
        <w:t>}</w:t>
      </w:r>
    </w:p>
    <w:p>
      <w:r>
        <w:t>{</w:t>
        <w:br/>
        <w:t>Index 46:</w:t>
      </w:r>
    </w:p>
    <w:p>
      <w:r>
        <w:t>Question : "Camilla snap up 14 bags of nectarine . how many nectarine in each bag? If total 46 nectarine Camilla  snap up."</w:t>
      </w:r>
    </w:p>
    <w:p>
      <w:r>
        <w:t>Equation : " X = 46 / 14"</w:t>
      </w:r>
    </w:p>
    <w:p>
      <w:r>
        <w:t xml:space="preserve">Answer : "3.2857142857142856" </w:t>
        <w:br/>
        <w:t>}</w:t>
      </w:r>
    </w:p>
    <w:p>
      <w:r>
        <w:t>{</w:t>
        <w:br/>
        <w:t>Index 47:</w:t>
      </w:r>
    </w:p>
    <w:p>
      <w:r>
        <w:t>Question : "Tyrell procure 12 bags of cherry . how many cherry in each bag? If total 71 cherry Tyrell  procure."</w:t>
      </w:r>
    </w:p>
    <w:p>
      <w:r>
        <w:t>Equation : " X = 71 / 12"</w:t>
      </w:r>
    </w:p>
    <w:p>
      <w:r>
        <w:t xml:space="preserve">Answer : "5.916666666666667" </w:t>
        <w:br/>
        <w:t>}</w:t>
      </w:r>
    </w:p>
    <w:p>
      <w:r>
        <w:t>{</w:t>
        <w:br/>
        <w:t>Index 48:</w:t>
      </w:r>
    </w:p>
    <w:p>
      <w:r>
        <w:t>Question : "Carolyn invest 10 bags of Press . how many Press in each bag? If total 77 Press Carolyn  invest."</w:t>
      </w:r>
    </w:p>
    <w:p>
      <w:r>
        <w:t>Equation : " X = 77 / 10"</w:t>
      </w:r>
    </w:p>
    <w:p>
      <w:r>
        <w:t xml:space="preserve">Answer : "7.7" </w:t>
        <w:br/>
        <w:t>}</w:t>
      </w:r>
    </w:p>
    <w:p>
      <w:r>
        <w:t>{</w:t>
        <w:br/>
        <w:t>Index 49:</w:t>
      </w:r>
    </w:p>
    <w:p>
      <w:r>
        <w:t>Question : "Wendy get hold of 12 bags of toy . how many toy in each bag? If total 93 toy Wendy  get hold of."</w:t>
      </w:r>
    </w:p>
    <w:p>
      <w:r>
        <w:t>Equation : " X = 93 / 12"</w:t>
      </w:r>
    </w:p>
    <w:p>
      <w:r>
        <w:t xml:space="preserve">Answer : "7.75" </w:t>
        <w:br/>
        <w:t>}</w:t>
      </w:r>
    </w:p>
    <w:p>
      <w:r>
        <w:t>{</w:t>
        <w:br/>
        <w:t>Index 50:</w:t>
      </w:r>
    </w:p>
    <w:p>
      <w:r>
        <w:t>Question : "Irene procure 2 bags of Pen . how many Pen in each bag? If total 61 Pen Irene  procure."</w:t>
      </w:r>
    </w:p>
    <w:p>
      <w:r>
        <w:t>Equation : " X = 61 / 2"</w:t>
      </w:r>
    </w:p>
    <w:p>
      <w:r>
        <w:t xml:space="preserve">Answer : "30.5" </w:t>
        <w:br/>
        <w:t>}</w:t>
      </w:r>
    </w:p>
    <w:p>
      <w:r>
        <w:t>{</w:t>
        <w:br/>
        <w:t>Index 51:</w:t>
      </w:r>
    </w:p>
    <w:p>
      <w:r>
        <w:t>Question : "Cecilia pick up 4 bags of coconut . how many coconut in each bag? If total 59 coconut Cecilia  pick up."</w:t>
      </w:r>
    </w:p>
    <w:p>
      <w:r>
        <w:t>Equation : " X = 59 / 4"</w:t>
      </w:r>
    </w:p>
    <w:p>
      <w:r>
        <w:t xml:space="preserve">Answer : "14.75" </w:t>
        <w:br/>
        <w:t>}</w:t>
      </w:r>
    </w:p>
    <w:p>
      <w:r>
        <w:t>{</w:t>
        <w:br/>
        <w:t>Index 52:</w:t>
      </w:r>
    </w:p>
    <w:p>
      <w:r>
        <w:t>Question : "Jaqueline obtain 17 bags of mango . how many mango in each bag? If total 48 mango Jaqueline  obtain."</w:t>
      </w:r>
    </w:p>
    <w:p>
      <w:r>
        <w:t>Equation : " X = 48 / 17"</w:t>
      </w:r>
    </w:p>
    <w:p>
      <w:r>
        <w:t xml:space="preserve">Answer : "2.823529411764706" </w:t>
        <w:br/>
        <w:t>}</w:t>
      </w:r>
    </w:p>
    <w:p>
      <w:r>
        <w:t>{</w:t>
        <w:br/>
        <w:t>Index 53:</w:t>
      </w:r>
    </w:p>
    <w:p>
      <w:r>
        <w:t>Question : "Maya pay for 15 bags of Bread . how many Bread in each bag? If total 78 Bread Maya  pay for."</w:t>
      </w:r>
    </w:p>
    <w:p>
      <w:r>
        <w:t>Equation : " X = 78 / 15"</w:t>
      </w:r>
    </w:p>
    <w:p>
      <w:r>
        <w:t xml:space="preserve">Answer : "5.2" </w:t>
        <w:br/>
        <w:t>}</w:t>
      </w:r>
    </w:p>
    <w:p>
      <w:r>
        <w:t>{</w:t>
        <w:br/>
        <w:t>Index 54:</w:t>
      </w:r>
    </w:p>
    <w:p>
      <w:r>
        <w:t>Question : "Donna invest 15 bags of lime . how many lime in each bag? If total 60 lime Donna  invest."</w:t>
      </w:r>
    </w:p>
    <w:p>
      <w:r>
        <w:t>Equation : " X = 60 / 15"</w:t>
      </w:r>
    </w:p>
    <w:p>
      <w:r>
        <w:t xml:space="preserve">Answer : "4.0" </w:t>
        <w:br/>
        <w:t>}</w:t>
      </w:r>
    </w:p>
    <w:p>
      <w:r>
        <w:t>{</w:t>
        <w:br/>
        <w:t>Index 55:</w:t>
      </w:r>
    </w:p>
    <w:p>
      <w:r>
        <w:t>Question : "Betty pay for 15 bags of Press . how many Press in each bag? If total 79 Press Betty  pay for."</w:t>
      </w:r>
    </w:p>
    <w:p>
      <w:r>
        <w:t>Equation : " X = 79 / 15"</w:t>
      </w:r>
    </w:p>
    <w:p>
      <w:r>
        <w:t xml:space="preserve">Answer : "5.266666666666667" </w:t>
        <w:br/>
        <w:t>}</w:t>
      </w:r>
    </w:p>
    <w:p>
      <w:r>
        <w:t>{</w:t>
        <w:br/>
        <w:t>Index 56:</w:t>
      </w:r>
    </w:p>
    <w:p>
      <w:r>
        <w:t>Question : "Marie invest 5 bags of strawberry . how many strawberry in each bag? If total 83 strawberry Marie  invest."</w:t>
      </w:r>
    </w:p>
    <w:p>
      <w:r>
        <w:t>Equation : " X = 83 / 5"</w:t>
      </w:r>
    </w:p>
    <w:p>
      <w:r>
        <w:t xml:space="preserve">Answer : "16.6" </w:t>
        <w:br/>
        <w:t>}</w:t>
      </w:r>
    </w:p>
    <w:p>
      <w:r>
        <w:t>{</w:t>
        <w:br/>
        <w:t>Index 57:</w:t>
      </w:r>
    </w:p>
    <w:p>
      <w:r>
        <w:t>Question : "Anna pick up 19 bags of orange . how many orange in each bag? If total 49 orange Anna  pick up."</w:t>
      </w:r>
    </w:p>
    <w:p>
      <w:r>
        <w:t>Equation : " X = 49 / 19"</w:t>
      </w:r>
    </w:p>
    <w:p>
      <w:r>
        <w:t xml:space="preserve">Answer : "2.5789473684210527" </w:t>
        <w:br/>
        <w:t>}</w:t>
      </w:r>
    </w:p>
    <w:p>
      <w:r>
        <w:t>{</w:t>
        <w:br/>
        <w:t>Index 58:</w:t>
      </w:r>
    </w:p>
    <w:p>
      <w:r>
        <w:t>Question : "Danny invest 9 bags of kiwi . how many kiwi in each bag? If total 96 kiwi Danny  invest."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59:</w:t>
      </w:r>
    </w:p>
    <w:p>
      <w:r>
        <w:t>Question : "Steven invest 10 bags of coconut . how many coconut in each bag? If total 64 coconut Steven  invest."</w:t>
      </w:r>
    </w:p>
    <w:p>
      <w:r>
        <w:t>Equation : " X = 64 / 10"</w:t>
      </w:r>
    </w:p>
    <w:p>
      <w:r>
        <w:t xml:space="preserve">Answer : "6.4" </w:t>
        <w:br/>
        <w:t>}</w:t>
      </w:r>
    </w:p>
    <w:p>
      <w:r>
        <w:t>{</w:t>
        <w:br/>
        <w:t>Index 60:</w:t>
      </w:r>
    </w:p>
    <w:p>
      <w:r>
        <w:t>Question : "Joshua take 18 bags of Banana . how many Banana in each bag? If total 23 Banana Joshua  take."</w:t>
      </w:r>
    </w:p>
    <w:p>
      <w:r>
        <w:t>Equation : " X = 23 / 18"</w:t>
      </w:r>
    </w:p>
    <w:p>
      <w:r>
        <w:t xml:space="preserve">Answer : "1.2777777777777777" </w:t>
        <w:br/>
        <w:t>}</w:t>
      </w:r>
    </w:p>
    <w:p>
      <w:r>
        <w:t>{</w:t>
        <w:br/>
        <w:t>Index 61:</w:t>
      </w:r>
    </w:p>
    <w:p>
      <w:r>
        <w:t>Question : "Christopher pay for 13 bags of lime . how many lime in each bag? If total 45 lime Christopher  pay for."</w:t>
      </w:r>
    </w:p>
    <w:p>
      <w:r>
        <w:t>Equation : " X = 45 / 13"</w:t>
      </w:r>
    </w:p>
    <w:p>
      <w:r>
        <w:t xml:space="preserve">Answer : "3.4615384615384617" </w:t>
        <w:br/>
        <w:t>}</w:t>
      </w:r>
    </w:p>
    <w:p>
      <w:r>
        <w:t>{</w:t>
        <w:br/>
        <w:t>Index 62:</w:t>
      </w:r>
    </w:p>
    <w:p>
      <w:r>
        <w:t>Question : "Stephen buy 11 bags of plum . how many plum in each bag? If total 76 plum Stephen  buy."</w:t>
      </w:r>
    </w:p>
    <w:p>
      <w:r>
        <w:t>Equation : " X = 76 / 11"</w:t>
      </w:r>
    </w:p>
    <w:p>
      <w:r>
        <w:t xml:space="preserve">Answer : "6.909090909090909" </w:t>
        <w:br/>
        <w:t>}</w:t>
      </w:r>
    </w:p>
    <w:p>
      <w:r>
        <w:t>{</w:t>
        <w:br/>
        <w:t>Index 63:</w:t>
      </w:r>
    </w:p>
    <w:p>
      <w:r>
        <w:t>Question : "Jennie acquire 18 bags of strawberry . how many strawberry in each bag? If total 30 strawberry Jennie  acquire."</w:t>
      </w:r>
    </w:p>
    <w:p>
      <w:r>
        <w:t>Equation : " X = 30 / 18"</w:t>
      </w:r>
    </w:p>
    <w:p>
      <w:r>
        <w:t xml:space="preserve">Answer : "1.6666666666666667" </w:t>
        <w:br/>
        <w:t>}</w:t>
      </w:r>
    </w:p>
    <w:p>
      <w:r>
        <w:t>{</w:t>
        <w:br/>
        <w:t>Index 64:</w:t>
      </w:r>
    </w:p>
    <w:p>
      <w:r>
        <w:t>Question : "Matthew obtain 11 bags of lychee . how many lychee in each bag? If total 76 lychee Matthew  obtain."</w:t>
      </w:r>
    </w:p>
    <w:p>
      <w:r>
        <w:t>Equation : " X = 76 / 11"</w:t>
      </w:r>
    </w:p>
    <w:p>
      <w:r>
        <w:t xml:space="preserve">Answer : "6.909090909090909" </w:t>
        <w:br/>
        <w:t>}</w:t>
      </w:r>
    </w:p>
    <w:p>
      <w:r>
        <w:t>{</w:t>
        <w:br/>
        <w:t>Index 65:</w:t>
      </w:r>
    </w:p>
    <w:p>
      <w:r>
        <w:t>Question : "Peggy acquire 15 bags of apple . how many apple in each bag? If total 91 apple Peggy  acquire."</w:t>
      </w:r>
    </w:p>
    <w:p>
      <w:r>
        <w:t>Equation : " X = 91 / 15"</w:t>
      </w:r>
    </w:p>
    <w:p>
      <w:r>
        <w:t xml:space="preserve">Answer : "6.066666666666666" </w:t>
        <w:br/>
        <w:t>}</w:t>
      </w:r>
    </w:p>
    <w:p>
      <w:r>
        <w:t>{</w:t>
        <w:br/>
        <w:t>Index 66:</w:t>
      </w:r>
    </w:p>
    <w:p>
      <w:r>
        <w:t>Question : "Billie buy 16 bags of cherry . how many cherry in each bag? If total 73 cherry Billie  buy."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67:</w:t>
      </w:r>
    </w:p>
    <w:p>
      <w:r>
        <w:t>Question : "Jean snap up 10 bags of orange . how many orange in each bag? If total 68 orange Jean  snap up."</w:t>
      </w:r>
    </w:p>
    <w:p>
      <w:r>
        <w:t>Equation : " X = 68 / 10"</w:t>
      </w:r>
    </w:p>
    <w:p>
      <w:r>
        <w:t xml:space="preserve">Answer : "6.8" </w:t>
        <w:br/>
        <w:t>}</w:t>
      </w:r>
    </w:p>
    <w:p>
      <w:r>
        <w:t>{</w:t>
        <w:br/>
        <w:t>Index 68:</w:t>
      </w:r>
    </w:p>
    <w:p>
      <w:r>
        <w:t>Question : "Ida buy 17 bags of Press . how many Press in each bag? If total 94 Press Ida  buy."</w:t>
      </w:r>
    </w:p>
    <w:p>
      <w:r>
        <w:t>Equation : " X = 94 / 17"</w:t>
      </w:r>
    </w:p>
    <w:p>
      <w:r>
        <w:t xml:space="preserve">Answer : "5.529411764705882" </w:t>
        <w:br/>
        <w:t>}</w:t>
      </w:r>
    </w:p>
    <w:p>
      <w:r>
        <w:t>{</w:t>
        <w:br/>
        <w:t>Index 69:</w:t>
      </w:r>
    </w:p>
    <w:p>
      <w:r>
        <w:t>Question : "Danielle buy 2 bags of orange . how many orange in each bag? If total 68 orange Danielle  buy."</w:t>
      </w:r>
    </w:p>
    <w:p>
      <w:r>
        <w:t>Equation : " X = 68 / 2"</w:t>
      </w:r>
    </w:p>
    <w:p>
      <w:r>
        <w:t xml:space="preserve">Answer : "34.0" </w:t>
        <w:br/>
        <w:t>}</w:t>
      </w:r>
    </w:p>
    <w:p>
      <w:r>
        <w:t>{</w:t>
        <w:br/>
        <w:t>Index 70:</w:t>
      </w:r>
    </w:p>
    <w:p>
      <w:r>
        <w:t>Question : "Lorna acquire 5 bags of quince . how many quince in each bag? If total 41 quince Lorna  acquire."</w:t>
      </w:r>
    </w:p>
    <w:p>
      <w:r>
        <w:t>Equation : " X = 41 / 5"</w:t>
      </w:r>
    </w:p>
    <w:p>
      <w:r>
        <w:t xml:space="preserve">Answer : "8.2" </w:t>
        <w:br/>
        <w:t>}</w:t>
      </w:r>
    </w:p>
    <w:p>
      <w:r>
        <w:t>{</w:t>
        <w:br/>
        <w:t>Index 71:</w:t>
      </w:r>
    </w:p>
    <w:p>
      <w:r>
        <w:t>Question : "Rebecca take 15 bags of plum . how many plum in each bag? If total 91 plum Rebecca  take."</w:t>
      </w:r>
    </w:p>
    <w:p>
      <w:r>
        <w:t>Equation : " X = 91 / 15"</w:t>
      </w:r>
    </w:p>
    <w:p>
      <w:r>
        <w:t xml:space="preserve">Answer : "6.066666666666666" </w:t>
        <w:br/>
        <w:t>}</w:t>
      </w:r>
    </w:p>
    <w:p>
      <w:r>
        <w:t>{</w:t>
        <w:br/>
        <w:t>Index 72:</w:t>
      </w:r>
    </w:p>
    <w:p>
      <w:r>
        <w:t>Question : "Donna get hold of 6 bags of Bread . how many Bread in each bag? If total 55 Bread Donna  get hold of."</w:t>
      </w:r>
    </w:p>
    <w:p>
      <w:r>
        <w:t>Equation : " X = 55 / 6"</w:t>
      </w:r>
    </w:p>
    <w:p>
      <w:r>
        <w:t xml:space="preserve">Answer : "9.166666666666666" </w:t>
        <w:br/>
        <w:t>}</w:t>
      </w:r>
    </w:p>
    <w:p>
      <w:r>
        <w:t>{</w:t>
        <w:br/>
        <w:t>Index 73:</w:t>
      </w:r>
    </w:p>
    <w:p>
      <w:r>
        <w:t>Question : "Patti procure 19 bags of plum . how many plum in each bag? If total 34 plum Patti  procure."</w:t>
      </w:r>
    </w:p>
    <w:p>
      <w:r>
        <w:t>Equation : " X = 34 / 19"</w:t>
      </w:r>
    </w:p>
    <w:p>
      <w:r>
        <w:t xml:space="preserve">Answer : "1.7894736842105263" </w:t>
        <w:br/>
        <w:t>}</w:t>
      </w:r>
    </w:p>
    <w:p>
      <w:r>
        <w:t>{</w:t>
        <w:br/>
        <w:t>Index 74:</w:t>
      </w:r>
    </w:p>
    <w:p>
      <w:r>
        <w:t>Question : "Catina pick up 16 bags of Biscuit . how many Biscuit in each bag? If total 85 Biscuit Catina  pick up."</w:t>
      </w:r>
    </w:p>
    <w:p>
      <w:r>
        <w:t>Equation : " X = 85 / 16"</w:t>
      </w:r>
    </w:p>
    <w:p>
      <w:r>
        <w:t xml:space="preserve">Answer : "5.3125" </w:t>
        <w:br/>
        <w:t>}</w:t>
      </w:r>
    </w:p>
    <w:p>
      <w:r>
        <w:t>{</w:t>
        <w:br/>
        <w:t>Index 75:</w:t>
      </w:r>
    </w:p>
    <w:p>
      <w:r>
        <w:t>Question : "Melissa take 10 bags of plum . how many plum in each bag? If total 52 plum Melissa  take."</w:t>
      </w:r>
    </w:p>
    <w:p>
      <w:r>
        <w:t>Equation : " X = 52 / 10"</w:t>
      </w:r>
    </w:p>
    <w:p>
      <w:r>
        <w:t xml:space="preserve">Answer : "5.2" </w:t>
        <w:br/>
        <w:t>}</w:t>
      </w:r>
    </w:p>
    <w:p>
      <w:r>
        <w:t>{</w:t>
        <w:br/>
        <w:t>Index 76:</w:t>
      </w:r>
    </w:p>
    <w:p>
      <w:r>
        <w:t>Question : "Sheila procure 18 bags of lime . how many lime in each bag? If total 51 lime Sheila  procure."</w:t>
      </w:r>
    </w:p>
    <w:p>
      <w:r>
        <w:t>Equation : " X = 51 / 18"</w:t>
      </w:r>
    </w:p>
    <w:p>
      <w:r>
        <w:t xml:space="preserve">Answer : "2.8333333333333335" </w:t>
        <w:br/>
        <w:t>}</w:t>
      </w:r>
    </w:p>
    <w:p>
      <w:r>
        <w:t>{</w:t>
        <w:br/>
        <w:t>Index 77:</w:t>
      </w:r>
    </w:p>
    <w:p>
      <w:r>
        <w:t>Question : "Kimberly procure 17 bags of Press . how many Press in each bag? If total 47 Press Kimberly  procure."</w:t>
      </w:r>
    </w:p>
    <w:p>
      <w:r>
        <w:t>Equation : " X = 47 / 17"</w:t>
      </w:r>
    </w:p>
    <w:p>
      <w:r>
        <w:t xml:space="preserve">Answer : "2.764705882352941" </w:t>
        <w:br/>
        <w:t>}</w:t>
      </w:r>
    </w:p>
    <w:p>
      <w:r>
        <w:t>{</w:t>
        <w:br/>
        <w:t>Index 78:</w:t>
      </w:r>
    </w:p>
    <w:p>
      <w:r>
        <w:t>Question : "Judith obtain 18 bags of cherry . how many cherry in each bag? If total 81 cherry Judith  obtain."</w:t>
      </w:r>
    </w:p>
    <w:p>
      <w:r>
        <w:t>Equation : " X = 81 / 18"</w:t>
      </w:r>
    </w:p>
    <w:p>
      <w:r>
        <w:t xml:space="preserve">Answer : "4.5" </w:t>
        <w:br/>
        <w:t>}</w:t>
      </w:r>
    </w:p>
    <w:p>
      <w:r>
        <w:t>{</w:t>
        <w:br/>
        <w:t>Index 79:</w:t>
      </w:r>
    </w:p>
    <w:p>
      <w:r>
        <w:t>Question : "Kenneth pick up 14 bags of plum . how many plum in each bag? If total 56 plum Kenneth  pick up."</w:t>
      </w:r>
    </w:p>
    <w:p>
      <w:r>
        <w:t>Equation : " X = 56 / 14"</w:t>
      </w:r>
    </w:p>
    <w:p>
      <w:r>
        <w:t xml:space="preserve">Answer : "4.0" </w:t>
        <w:br/>
        <w:t>}</w:t>
      </w:r>
    </w:p>
    <w:p>
      <w:r>
        <w:t>{</w:t>
        <w:br/>
        <w:t>Index 80:</w:t>
      </w:r>
    </w:p>
    <w:p>
      <w:r>
        <w:t>Question : "Mary procure 13 bags of plum . how many plum in each bag? If total 53 plum Mary  procure."</w:t>
      </w:r>
    </w:p>
    <w:p>
      <w:r>
        <w:t>Equation : " X = 53 / 13"</w:t>
      </w:r>
    </w:p>
    <w:p>
      <w:r>
        <w:t xml:space="preserve">Answer : "4.076923076923077" </w:t>
        <w:br/>
        <w:t>}</w:t>
      </w:r>
    </w:p>
    <w:p>
      <w:r>
        <w:t>{</w:t>
        <w:br/>
        <w:t>Index 81:</w:t>
      </w:r>
    </w:p>
    <w:p>
      <w:r>
        <w:t>Question : "Rachael take 14 bags of Mango . how many Mango in each bag? If total 73 Mango Rachael  take."</w:t>
      </w:r>
    </w:p>
    <w:p>
      <w:r>
        <w:t>Equation : " X = 73 / 14"</w:t>
      </w:r>
    </w:p>
    <w:p>
      <w:r>
        <w:t xml:space="preserve">Answer : "5.214285714285714" </w:t>
        <w:br/>
        <w:t>}</w:t>
      </w:r>
    </w:p>
    <w:p>
      <w:r>
        <w:t>{</w:t>
        <w:br/>
        <w:t>Index 82:</w:t>
      </w:r>
    </w:p>
    <w:p>
      <w:r>
        <w:t>Question : "John pay for 13 bags of lychee . how many lychee in each bag? If total 38 lychee John  pay for."</w:t>
      </w:r>
    </w:p>
    <w:p>
      <w:r>
        <w:t>Equation : " X = 38 / 13"</w:t>
      </w:r>
    </w:p>
    <w:p>
      <w:r>
        <w:t xml:space="preserve">Answer : "2.923076923076923" </w:t>
        <w:br/>
        <w:t>}</w:t>
      </w:r>
    </w:p>
    <w:p>
      <w:r>
        <w:t>{</w:t>
        <w:br/>
        <w:t>Index 83:</w:t>
      </w:r>
    </w:p>
    <w:p>
      <w:r>
        <w:t>Question : "Cecil take 16 bags of nectarine . how many nectarine in each bag? If total 53 nectarine Cecil  take."</w:t>
      </w:r>
    </w:p>
    <w:p>
      <w:r>
        <w:t>Equation : " X = 53 / 16"</w:t>
      </w:r>
    </w:p>
    <w:p>
      <w:r>
        <w:t xml:space="preserve">Answer : "3.3125" </w:t>
        <w:br/>
        <w:t>}</w:t>
      </w:r>
    </w:p>
    <w:p>
      <w:r>
        <w:t>{</w:t>
        <w:br/>
        <w:t>Index 84:</w:t>
      </w:r>
    </w:p>
    <w:p>
      <w:r>
        <w:t>Question : "Michelle pay for 2 bags of Flower . how many Flower in each bag? If total 61 Flower Michelle  pay for."</w:t>
      </w:r>
    </w:p>
    <w:p>
      <w:r>
        <w:t>Equation : " X = 61 / 2"</w:t>
      </w:r>
    </w:p>
    <w:p>
      <w:r>
        <w:t xml:space="preserve">Answer : "30.5" </w:t>
        <w:br/>
        <w:t>}</w:t>
      </w:r>
    </w:p>
    <w:p>
      <w:r>
        <w:t>{</w:t>
        <w:br/>
        <w:t>Index 85:</w:t>
      </w:r>
    </w:p>
    <w:p>
      <w:r>
        <w:t>Question : "John snap up 3 bags of blackberry . how many blackberry in each bag? If total 79 blackberry John  snap up."</w:t>
      </w:r>
    </w:p>
    <w:p>
      <w:r>
        <w:t>Equation : " X = 79 / 3"</w:t>
      </w:r>
    </w:p>
    <w:p>
      <w:r>
        <w:t xml:space="preserve">Answer : "26.333333333333332" </w:t>
        <w:br/>
        <w:t>}</w:t>
      </w:r>
    </w:p>
    <w:p>
      <w:r>
        <w:t>{</w:t>
        <w:br/>
        <w:t>Index 86:</w:t>
      </w:r>
    </w:p>
    <w:p>
      <w:r>
        <w:t>Question : "Karen obtain 3 bags of Chocolate . how many Chocolate in each bag? If total 90 Chocolate Karen  obtain."</w:t>
      </w:r>
    </w:p>
    <w:p>
      <w:r>
        <w:t>Equation : " X = 90 / 3"</w:t>
      </w:r>
    </w:p>
    <w:p>
      <w:r>
        <w:t xml:space="preserve">Answer : "30.0" </w:t>
        <w:br/>
        <w:t>}</w:t>
      </w:r>
    </w:p>
    <w:p>
      <w:r>
        <w:t>{</w:t>
        <w:br/>
        <w:t>Index 87:</w:t>
      </w:r>
    </w:p>
    <w:p>
      <w:r>
        <w:t>Question : "Yvonne invest 12 bags of apple . how many apple in each bag? If total 56 apple Yvonne  invest."</w:t>
      </w:r>
    </w:p>
    <w:p>
      <w:r>
        <w:t>Equation : " X = 56 / 12"</w:t>
      </w:r>
    </w:p>
    <w:p>
      <w:r>
        <w:t xml:space="preserve">Answer : "4.666666666666667" </w:t>
        <w:br/>
        <w:t>}</w:t>
      </w:r>
    </w:p>
    <w:p>
      <w:r>
        <w:t>{</w:t>
        <w:br/>
        <w:t>Index 88:</w:t>
      </w:r>
    </w:p>
    <w:p>
      <w:r>
        <w:t>Question : "Michael obtain 17 bags of lychee . how many lychee in each bag? If total 68 lychee Michael  obtain."</w:t>
      </w:r>
    </w:p>
    <w:p>
      <w:r>
        <w:t>Equation : " X = 68 / 17"</w:t>
      </w:r>
    </w:p>
    <w:p>
      <w:r>
        <w:t xml:space="preserve">Answer : "4.0" </w:t>
        <w:br/>
        <w:t>}</w:t>
      </w:r>
    </w:p>
    <w:p>
      <w:r>
        <w:t>{</w:t>
        <w:br/>
        <w:t>Index 89:</w:t>
      </w:r>
    </w:p>
    <w:p>
      <w:r>
        <w:t>Question : "Mathew pay for 12 bags of Press . how many Press in each bag? If total 21 Press Mathew  pay for."</w:t>
      </w:r>
    </w:p>
    <w:p>
      <w:r>
        <w:t>Equation : " X = 21 / 12"</w:t>
      </w:r>
    </w:p>
    <w:p>
      <w:r>
        <w:t xml:space="preserve">Answer : "1.75" </w:t>
        <w:br/>
        <w:t>}</w:t>
      </w:r>
    </w:p>
    <w:p>
      <w:r>
        <w:t>{</w:t>
        <w:br/>
        <w:t>Index 90:</w:t>
      </w:r>
    </w:p>
    <w:p>
      <w:r>
        <w:t>Question : "Paulette obtain 9 bags of nectarine . how many nectarine in each bag? If total 39 nectarine Paulette  obtain."</w:t>
      </w:r>
    </w:p>
    <w:p>
      <w:r>
        <w:t>Equation : " X = 39 / 9"</w:t>
      </w:r>
    </w:p>
    <w:p>
      <w:r>
        <w:t xml:space="preserve">Answer : "4.333333333333333" </w:t>
        <w:br/>
        <w:t>}</w:t>
      </w:r>
    </w:p>
    <w:p>
      <w:r>
        <w:t>{</w:t>
        <w:br/>
        <w:t>Index 91:</w:t>
      </w:r>
    </w:p>
    <w:p>
      <w:r>
        <w:t>Question : "Elma pick up 17 bags of kiwi . how many kiwi in each bag? If total 55 kiwi Elma  pick up."</w:t>
      </w:r>
    </w:p>
    <w:p>
      <w:r>
        <w:t>Equation : " X = 55 / 17"</w:t>
      </w:r>
    </w:p>
    <w:p>
      <w:r>
        <w:t xml:space="preserve">Answer : "3.235294117647059" </w:t>
        <w:br/>
        <w:t>}</w:t>
      </w:r>
    </w:p>
    <w:p>
      <w:r>
        <w:t>{</w:t>
        <w:br/>
        <w:t>Index 92:</w:t>
      </w:r>
    </w:p>
    <w:p>
      <w:r>
        <w:t>Question : "James acquire 7 bags of blackcurrant . how many blackcurrant in each bag? If total 51 blackcurrant James  acquire."</w:t>
      </w:r>
    </w:p>
    <w:p>
      <w:r>
        <w:t>Equation : " X = 51 / 7"</w:t>
      </w:r>
    </w:p>
    <w:p>
      <w:r>
        <w:t xml:space="preserve">Answer : "7.285714285714286" </w:t>
        <w:br/>
        <w:t>}</w:t>
      </w:r>
    </w:p>
    <w:p>
      <w:r>
        <w:t>{</w:t>
        <w:br/>
        <w:t>Index 93:</w:t>
      </w:r>
    </w:p>
    <w:p>
      <w:r>
        <w:t>Question : "Erin acquire 17 bags of Pen . how many Pen in each bag? If total 80 Pen Erin  acquire."</w:t>
      </w:r>
    </w:p>
    <w:p>
      <w:r>
        <w:t>Equation : " X = 80 / 17"</w:t>
      </w:r>
    </w:p>
    <w:p>
      <w:r>
        <w:t xml:space="preserve">Answer : "4.705882352941177" </w:t>
        <w:br/>
        <w:t>}</w:t>
      </w:r>
    </w:p>
    <w:p>
      <w:r>
        <w:t>{</w:t>
        <w:br/>
        <w:t>Index 94:</w:t>
      </w:r>
    </w:p>
    <w:p>
      <w:r>
        <w:t>Question : "Ricky get hold of 17 bags of cherry . how many cherry in each bag? If total 78 cherry Ricky  get hold of."</w:t>
      </w:r>
    </w:p>
    <w:p>
      <w:r>
        <w:t>Equation : " X = 78 / 17"</w:t>
      </w:r>
    </w:p>
    <w:p>
      <w:r>
        <w:t xml:space="preserve">Answer : "4.588235294117647" </w:t>
        <w:br/>
        <w:t>}</w:t>
      </w:r>
    </w:p>
    <w:p>
      <w:r>
        <w:t>{</w:t>
        <w:br/>
        <w:t>Index 95:</w:t>
      </w:r>
    </w:p>
    <w:p>
      <w:r>
        <w:t>Question : "Cynthia invest 15 bags of plum . how many plum in each bag? If total 46 plum Cynthia  invest."</w:t>
      </w:r>
    </w:p>
    <w:p>
      <w:r>
        <w:t>Equation : " X = 46 / 15"</w:t>
      </w:r>
    </w:p>
    <w:p>
      <w:r>
        <w:t xml:space="preserve">Answer : "3.066666666666667" </w:t>
        <w:br/>
        <w:t>}</w:t>
      </w:r>
    </w:p>
    <w:p>
      <w:r>
        <w:t>{</w:t>
        <w:br/>
        <w:t>Index 96:</w:t>
      </w:r>
    </w:p>
    <w:p>
      <w:r>
        <w:t>Question : "Roland pick up 5 bags of apple . how many apple in each bag? If total 93 apple Roland  pick up."</w:t>
      </w:r>
    </w:p>
    <w:p>
      <w:r>
        <w:t>Equation : " X = 93 / 5"</w:t>
      </w:r>
    </w:p>
    <w:p>
      <w:r>
        <w:t xml:space="preserve">Answer : "18.6" </w:t>
        <w:br/>
        <w:t>}</w:t>
      </w:r>
    </w:p>
    <w:p>
      <w:r>
        <w:t>{</w:t>
        <w:br/>
        <w:t>Index 97:</w:t>
      </w:r>
    </w:p>
    <w:p>
      <w:r>
        <w:t>Question : "Megan snap up 6 bags of lychee . how many lychee in each bag? If total 30 lychee Megan  snap up."</w:t>
      </w:r>
    </w:p>
    <w:p>
      <w:r>
        <w:t>Equation : " X = 30 / 6"</w:t>
      </w:r>
    </w:p>
    <w:p>
      <w:r>
        <w:t xml:space="preserve">Answer : "5.0" </w:t>
        <w:br/>
        <w:t>}</w:t>
      </w:r>
    </w:p>
    <w:p>
      <w:r>
        <w:t>{</w:t>
        <w:br/>
        <w:t>Index 98:</w:t>
      </w:r>
    </w:p>
    <w:p>
      <w:r>
        <w:t>Question : "Lori pay for 6 bags of Press . how many Press in each bag? If total 49 Press Lori  pay for."</w:t>
      </w:r>
    </w:p>
    <w:p>
      <w:r>
        <w:t>Equation : " X = 49 / 6"</w:t>
      </w:r>
    </w:p>
    <w:p>
      <w:r>
        <w:t xml:space="preserve">Answer : "8.166666666666666" </w:t>
        <w:br/>
        <w:t>}</w:t>
      </w:r>
    </w:p>
    <w:p>
      <w:r>
        <w:t>{</w:t>
        <w:br/>
        <w:t>Index 99:</w:t>
      </w:r>
    </w:p>
    <w:p>
      <w:r>
        <w:t>Question : "Donald pick up 18 bags of apricot . how many apricot in each bag? If total 29 apricot Donald  pick up."</w:t>
      </w:r>
    </w:p>
    <w:p>
      <w:r>
        <w:t>Equation : " X = 29 / 18"</w:t>
      </w:r>
    </w:p>
    <w:p>
      <w:r>
        <w:t xml:space="preserve">Answer : "1.6111111111111112" </w:t>
        <w:br/>
        <w:t>}</w:t>
      </w:r>
    </w:p>
    <w:p>
      <w:r>
        <w:t>{</w:t>
        <w:br/>
        <w:t>Index 100:</w:t>
      </w:r>
    </w:p>
    <w:p>
      <w:r>
        <w:t>Question : "Genevieve get hold of 6 bags of Banana . how many Banana in each bag? If total 25 Banana Genevieve  get hold of."</w:t>
      </w:r>
    </w:p>
    <w:p>
      <w:r>
        <w:t>Equation : " X = 25 / 6"</w:t>
      </w:r>
    </w:p>
    <w:p>
      <w:r>
        <w:t xml:space="preserve">Answer : "4.166666666666667" </w:t>
        <w:br/>
        <w:t>}</w:t>
      </w:r>
    </w:p>
    <w:p>
      <w:r>
        <w:t>{</w:t>
        <w:br/>
        <w:t>Index 101:</w:t>
      </w:r>
    </w:p>
    <w:p>
      <w:r>
        <w:t>Question : "Juliann procure 3 bags of Bread . how many Bread in each bag? If total 85 Bread Juliann  procure."</w:t>
      </w:r>
    </w:p>
    <w:p>
      <w:r>
        <w:t>Equation : " X = 85 / 3"</w:t>
      </w:r>
    </w:p>
    <w:p>
      <w:r>
        <w:t xml:space="preserve">Answer : "28.333333333333332" </w:t>
        <w:br/>
        <w:t>}</w:t>
      </w:r>
    </w:p>
    <w:p>
      <w:r>
        <w:t>{</w:t>
        <w:br/>
        <w:t>Index 102:</w:t>
      </w:r>
    </w:p>
    <w:p>
      <w:r>
        <w:t>Question : "Leon snap up 14 bags of Flower . how many Flower in each bag? If total 51 Flower Leon  snap up."</w:t>
      </w:r>
    </w:p>
    <w:p>
      <w:r>
        <w:t>Equation : " X = 51 / 14"</w:t>
      </w:r>
    </w:p>
    <w:p>
      <w:r>
        <w:t xml:space="preserve">Answer : "3.642857142857143" </w:t>
        <w:br/>
        <w:t>}</w:t>
      </w:r>
    </w:p>
    <w:p>
      <w:r>
        <w:t>{</w:t>
        <w:br/>
        <w:t>Index 103:</w:t>
      </w:r>
    </w:p>
    <w:p>
      <w:r>
        <w:t>Question : "Marjorie obtain 5 bags of nectarine . how many nectarine in each bag? If total 26 nectarine Marjorie  obtain."</w:t>
      </w:r>
    </w:p>
    <w:p>
      <w:r>
        <w:t>Equation : " X = 26 / 5"</w:t>
      </w:r>
    </w:p>
    <w:p>
      <w:r>
        <w:t xml:space="preserve">Answer : "5.2" </w:t>
        <w:br/>
        <w:t>}</w:t>
      </w:r>
    </w:p>
    <w:p>
      <w:r>
        <w:t>{</w:t>
        <w:br/>
        <w:t>Index 104:</w:t>
      </w:r>
    </w:p>
    <w:p>
      <w:r>
        <w:t>Question : "Ann obtain 14 bags of plum . how many plum in each bag? If total 36 plum Ann  obtain."</w:t>
      </w:r>
    </w:p>
    <w:p>
      <w:r>
        <w:t>Equation : " X = 36 / 14"</w:t>
      </w:r>
    </w:p>
    <w:p>
      <w:r>
        <w:t xml:space="preserve">Answer : "2.5714285714285716" </w:t>
        <w:br/>
        <w:t>}</w:t>
      </w:r>
    </w:p>
    <w:p>
      <w:r>
        <w:t>{</w:t>
        <w:br/>
        <w:t>Index 105:</w:t>
      </w:r>
    </w:p>
    <w:p>
      <w:r>
        <w:t>Question : "Thelma invest 8 bags of kiwi . how many kiwi in each bag? If total 31 kiwi Thelma  invest."</w:t>
      </w:r>
    </w:p>
    <w:p>
      <w:r>
        <w:t>Equation : " X = 31 / 8"</w:t>
      </w:r>
    </w:p>
    <w:p>
      <w:r>
        <w:t xml:space="preserve">Answer : "3.875" </w:t>
        <w:br/>
        <w:t>}</w:t>
      </w:r>
    </w:p>
    <w:p>
      <w:r>
        <w:t>{</w:t>
        <w:br/>
        <w:t>Index 106:</w:t>
      </w:r>
    </w:p>
    <w:p>
      <w:r>
        <w:t>Question : "Yolanda take 10 bags of Watch . how many Watch in each bag? If total 38 Watch Yolanda  take."</w:t>
      </w:r>
    </w:p>
    <w:p>
      <w:r>
        <w:t>Equation : " X = 38 / 10"</w:t>
      </w:r>
    </w:p>
    <w:p>
      <w:r>
        <w:t xml:space="preserve">Answer : "3.8" </w:t>
        <w:br/>
        <w:t>}</w:t>
      </w:r>
    </w:p>
    <w:p>
      <w:r>
        <w:t>{</w:t>
        <w:br/>
        <w:t>Index 107:</w:t>
      </w:r>
    </w:p>
    <w:p>
      <w:r>
        <w:t>Question : "Christopher pay for 19 bags of Book . how many Book in each bag? If total 60 Book Christopher  pay for."</w:t>
      </w:r>
    </w:p>
    <w:p>
      <w:r>
        <w:t>Equation : " X = 60 / 19"</w:t>
      </w:r>
    </w:p>
    <w:p>
      <w:r>
        <w:t xml:space="preserve">Answer : "3.1578947368421053" </w:t>
        <w:br/>
        <w:t>}</w:t>
      </w:r>
    </w:p>
    <w:p>
      <w:r>
        <w:t>{</w:t>
        <w:br/>
        <w:t>Index 108:</w:t>
      </w:r>
    </w:p>
    <w:p>
      <w:r>
        <w:t>Question : "Quyen procure 7 bags of Press . how many Press in each bag? If total 40 Press Quyen  procure."</w:t>
      </w:r>
    </w:p>
    <w:p>
      <w:r>
        <w:t>Equation : " X = 40 / 7"</w:t>
      </w:r>
    </w:p>
    <w:p>
      <w:r>
        <w:t xml:space="preserve">Answer : "5.714285714285714" </w:t>
        <w:br/>
        <w:t>}</w:t>
      </w:r>
    </w:p>
    <w:p>
      <w:r>
        <w:t>{</w:t>
        <w:br/>
        <w:t>Index 109:</w:t>
      </w:r>
    </w:p>
    <w:p>
      <w:r>
        <w:t>Question : "Genevieve get hold of 16 bags of Doll . how many Doll in each bag? If total 88 Doll Genevieve  get hold of."</w:t>
      </w:r>
    </w:p>
    <w:p>
      <w:r>
        <w:t>Equation : " X = 88 / 16"</w:t>
      </w:r>
    </w:p>
    <w:p>
      <w:r>
        <w:t xml:space="preserve">Answer : "5.5" </w:t>
        <w:br/>
        <w:t>}</w:t>
      </w:r>
    </w:p>
    <w:p>
      <w:r>
        <w:t>{</w:t>
        <w:br/>
        <w:t>Index 110:</w:t>
      </w:r>
    </w:p>
    <w:p>
      <w:r>
        <w:t>Question : "Craig procure 8 bags of Mango . how many Mango in each bag? If total 47 Mango Craig  procure."</w:t>
      </w:r>
    </w:p>
    <w:p>
      <w:r>
        <w:t>Equation : " X = 47 / 8"</w:t>
      </w:r>
    </w:p>
    <w:p>
      <w:r>
        <w:t xml:space="preserve">Answer : "5.875" </w:t>
        <w:br/>
        <w:t>}</w:t>
      </w:r>
    </w:p>
    <w:p>
      <w:r>
        <w:t>{</w:t>
        <w:br/>
        <w:t>Index 111:</w:t>
      </w:r>
    </w:p>
    <w:p>
      <w:r>
        <w:t>Question : "Sylvia pick up 14 bags of kiwi . how many kiwi in each bag? If total 86 kiwi Sylvia  pick up."</w:t>
      </w:r>
    </w:p>
    <w:p>
      <w:r>
        <w:t>Equation : " X = 86 / 14"</w:t>
      </w:r>
    </w:p>
    <w:p>
      <w:r>
        <w:t xml:space="preserve">Answer : "6.142857142857143" </w:t>
        <w:br/>
        <w:t>}</w:t>
      </w:r>
    </w:p>
    <w:p>
      <w:r>
        <w:t>{</w:t>
        <w:br/>
        <w:t>Index 112:</w:t>
      </w:r>
    </w:p>
    <w:p>
      <w:r>
        <w:t>Question : "Eugene pick up 4 bags of pineapple . how many pineapple in each bag? If total 75 pineapple Eugene  pick up."</w:t>
      </w:r>
    </w:p>
    <w:p>
      <w:r>
        <w:t>Equation : " X = 75 / 4"</w:t>
      </w:r>
    </w:p>
    <w:p>
      <w:r>
        <w:t xml:space="preserve">Answer : "18.75" </w:t>
        <w:br/>
        <w:t>}</w:t>
      </w:r>
    </w:p>
    <w:p>
      <w:r>
        <w:t>{</w:t>
        <w:br/>
        <w:t>Index 113:</w:t>
      </w:r>
    </w:p>
    <w:p>
      <w:r>
        <w:t>Question : "Horace obtain 3 bags of blackcurrant . how many blackcurrant in each bag? If total 36 blackcurrant Horace  obtain."</w:t>
      </w:r>
    </w:p>
    <w:p>
      <w:r>
        <w:t>Equation : " X = 36 / 3"</w:t>
      </w:r>
    </w:p>
    <w:p>
      <w:r>
        <w:t xml:space="preserve">Answer : "12.0" </w:t>
        <w:br/>
        <w:t>}</w:t>
      </w:r>
    </w:p>
    <w:p>
      <w:r>
        <w:t>{</w:t>
        <w:br/>
        <w:t>Index 114:</w:t>
      </w:r>
    </w:p>
    <w:p>
      <w:r>
        <w:t>Question : "Grant obtain 10 bags of Biscuit . how many Biscuit in each bag? If total 20 Biscuit Grant  obtain."</w:t>
      </w:r>
    </w:p>
    <w:p>
      <w:r>
        <w:t>Equation : " X = 20 / 10"</w:t>
      </w:r>
    </w:p>
    <w:p>
      <w:r>
        <w:t xml:space="preserve">Answer : "2.0" </w:t>
        <w:br/>
        <w:t>}</w:t>
      </w:r>
    </w:p>
    <w:p>
      <w:r>
        <w:t>{</w:t>
        <w:br/>
        <w:t>Index 115:</w:t>
      </w:r>
    </w:p>
    <w:p>
      <w:r>
        <w:t>Question : "Van obtain 6 bags of Box . how many Box in each bag? If total 23 Box Van  obtain."</w:t>
      </w:r>
    </w:p>
    <w:p>
      <w:r>
        <w:t>Equation : " X = 23 / 6"</w:t>
      </w:r>
    </w:p>
    <w:p>
      <w:r>
        <w:t xml:space="preserve">Answer : "3.8333333333333335" </w:t>
        <w:br/>
        <w:t>}</w:t>
      </w:r>
    </w:p>
    <w:p>
      <w:r>
        <w:t>{</w:t>
        <w:br/>
        <w:t>Index 116:</w:t>
      </w:r>
    </w:p>
    <w:p>
      <w:r>
        <w:t>Question : "Billie invest 6 bags of kiwi . how many kiwi in each bag? If total 93 kiwi Billie  invest."</w:t>
      </w:r>
    </w:p>
    <w:p>
      <w:r>
        <w:t>Equation : " X = 93 / 6"</w:t>
      </w:r>
    </w:p>
    <w:p>
      <w:r>
        <w:t xml:space="preserve">Answer : "15.5" </w:t>
        <w:br/>
        <w:t>}</w:t>
      </w:r>
    </w:p>
    <w:p>
      <w:r>
        <w:t>{</w:t>
        <w:br/>
        <w:t>Index 117:</w:t>
      </w:r>
    </w:p>
    <w:p>
      <w:r>
        <w:t>Question : "Lynn pick up 8 bags of Banana . how many Banana in each bag? If total 21 Banana Lynn  pick up."</w:t>
      </w:r>
    </w:p>
    <w:p>
      <w:r>
        <w:t>Equation : " X = 21 / 8"</w:t>
      </w:r>
    </w:p>
    <w:p>
      <w:r>
        <w:t xml:space="preserve">Answer : "2.625" </w:t>
        <w:br/>
        <w:t>}</w:t>
      </w:r>
    </w:p>
    <w:p>
      <w:r>
        <w:t>{</w:t>
        <w:br/>
        <w:t>Index 118:</w:t>
      </w:r>
    </w:p>
    <w:p>
      <w:r>
        <w:t>Question : "Edna take 19 bags of banana . how many banana in each bag? If total 75 banana Edna  take."</w:t>
      </w:r>
    </w:p>
    <w:p>
      <w:r>
        <w:t>Equation : " X = 75 / 19"</w:t>
      </w:r>
    </w:p>
    <w:p>
      <w:r>
        <w:t xml:space="preserve">Answer : "3.9473684210526314" </w:t>
        <w:br/>
        <w:t>}</w:t>
      </w:r>
    </w:p>
    <w:p>
      <w:r>
        <w:t>{</w:t>
        <w:br/>
        <w:t>Index 119:</w:t>
      </w:r>
    </w:p>
    <w:p>
      <w:r>
        <w:t>Question : "Melissa pick up 9 bags of Book . how many Book in each bag? If total 85 Book Melissa  pick up."</w:t>
      </w:r>
    </w:p>
    <w:p>
      <w:r>
        <w:t>Equation : " X = 85 / 9"</w:t>
      </w:r>
    </w:p>
    <w:p>
      <w:r>
        <w:t xml:space="preserve">Answer : "9.444444444444445" </w:t>
        <w:br/>
        <w:t>}</w:t>
      </w:r>
    </w:p>
    <w:p>
      <w:r>
        <w:t>{</w:t>
        <w:br/>
        <w:t>Index 120:</w:t>
      </w:r>
    </w:p>
    <w:p>
      <w:r>
        <w:t>Question : "Carrie take 17 bags of Press . how many Press in each bag? If total 90 Press Carrie  take."</w:t>
      </w:r>
    </w:p>
    <w:p>
      <w:r>
        <w:t>Equation : " X = 90 / 17"</w:t>
      </w:r>
    </w:p>
    <w:p>
      <w:r>
        <w:t xml:space="preserve">Answer : "5.294117647058823" </w:t>
        <w:br/>
        <w:t>}</w:t>
      </w:r>
    </w:p>
    <w:p>
      <w:r>
        <w:t>{</w:t>
        <w:br/>
        <w:t>Index 121:</w:t>
      </w:r>
    </w:p>
    <w:p>
      <w:r>
        <w:t>Question : "Charles buy 8 bags of apple . how many apple in each bag? If total 50 apple Charles  buy."</w:t>
      </w:r>
    </w:p>
    <w:p>
      <w:r>
        <w:t>Equation : " X = 50 / 8"</w:t>
      </w:r>
    </w:p>
    <w:p>
      <w:r>
        <w:t xml:space="preserve">Answer : "6.25" </w:t>
        <w:br/>
        <w:t>}</w:t>
      </w:r>
    </w:p>
    <w:p>
      <w:r>
        <w:t>{</w:t>
        <w:br/>
        <w:t>Index 122:</w:t>
      </w:r>
    </w:p>
    <w:p>
      <w:r>
        <w:t>Question : "Mary snap up 7 bags of plum . how many plum in each bag? If total 56 plum Mary  snap up."</w:t>
      </w:r>
    </w:p>
    <w:p>
      <w:r>
        <w:t>Equation : " X = 56 / 7"</w:t>
      </w:r>
    </w:p>
    <w:p>
      <w:r>
        <w:t xml:space="preserve">Answer : "8.0" </w:t>
        <w:br/>
        <w:t>}</w:t>
      </w:r>
    </w:p>
    <w:p>
      <w:r>
        <w:t>{</w:t>
        <w:br/>
        <w:t>Index 123:</w:t>
      </w:r>
    </w:p>
    <w:p>
      <w:r>
        <w:t>Question : "Sharon obtain 13 bags of coconut . how many coconut in each bag? If total 91 coconut Sharon  obtain."</w:t>
      </w:r>
    </w:p>
    <w:p>
      <w:r>
        <w:t>Equation : " X = 91 / 13"</w:t>
      </w:r>
    </w:p>
    <w:p>
      <w:r>
        <w:t xml:space="preserve">Answer : "7.0" </w:t>
        <w:br/>
        <w:t>}</w:t>
      </w:r>
    </w:p>
    <w:p>
      <w:r>
        <w:t>{</w:t>
        <w:br/>
        <w:t>Index 124:</w:t>
      </w:r>
    </w:p>
    <w:p>
      <w:r>
        <w:t>Question : "Celeste take 3 bags of Mango . how many Mango in each bag? If total 53 Mango Celeste  take."</w:t>
      </w:r>
    </w:p>
    <w:p>
      <w:r>
        <w:t>Equation : " X = 53 / 3"</w:t>
      </w:r>
    </w:p>
    <w:p>
      <w:r>
        <w:t xml:space="preserve">Answer : "17.666666666666668" </w:t>
        <w:br/>
        <w:t>}</w:t>
      </w:r>
    </w:p>
    <w:p>
      <w:r>
        <w:t>{</w:t>
        <w:br/>
        <w:t>Index 125:</w:t>
      </w:r>
    </w:p>
    <w:p>
      <w:r>
        <w:t>Question : "Jacob snap up 9 bags of kiwi . how many kiwi in each bag? If total 82 kiwi Jacob  snap up."</w:t>
      </w:r>
    </w:p>
    <w:p>
      <w:r>
        <w:t>Equation : " X = 82 / 9"</w:t>
      </w:r>
    </w:p>
    <w:p>
      <w:r>
        <w:t xml:space="preserve">Answer : "9.11111111111111" </w:t>
        <w:br/>
        <w:t>}</w:t>
      </w:r>
    </w:p>
    <w:p>
      <w:r>
        <w:t>{</w:t>
        <w:br/>
        <w:t>Index 126:</w:t>
      </w:r>
    </w:p>
    <w:p>
      <w:r>
        <w:t>Question : "Mary invest 14 bags of Pen . how many Pen in each bag? If total 67 Pen Mary  invest."</w:t>
      </w:r>
    </w:p>
    <w:p>
      <w:r>
        <w:t>Equation : " X = 67 / 14"</w:t>
      </w:r>
    </w:p>
    <w:p>
      <w:r>
        <w:t xml:space="preserve">Answer : "4.785714285714286" </w:t>
        <w:br/>
        <w:t>}</w:t>
      </w:r>
    </w:p>
    <w:p>
      <w:r>
        <w:t>{</w:t>
        <w:br/>
        <w:t>Index 127:</w:t>
      </w:r>
    </w:p>
    <w:p>
      <w:r>
        <w:t>Question : "Bernice take 11 bags of Flower . how many Flower in each bag? If total 88 Flower Bernice  take."</w:t>
      </w:r>
    </w:p>
    <w:p>
      <w:r>
        <w:t>Equation : " X = 88 / 11"</w:t>
      </w:r>
    </w:p>
    <w:p>
      <w:r>
        <w:t xml:space="preserve">Answer : "8.0" </w:t>
        <w:br/>
        <w:t>}</w:t>
      </w:r>
    </w:p>
    <w:p>
      <w:r>
        <w:t>{</w:t>
        <w:br/>
        <w:t>Index 128:</w:t>
      </w:r>
    </w:p>
    <w:p>
      <w:r>
        <w:t>Question : "Chelsea obtain 5 bags of watermelon . how many watermelon in each bag? If total 67 watermelon Chelsea  obtain."</w:t>
      </w:r>
    </w:p>
    <w:p>
      <w:r>
        <w:t>Equation : " X = 67 / 5"</w:t>
      </w:r>
    </w:p>
    <w:p>
      <w:r>
        <w:t xml:space="preserve">Answer : "13.4" </w:t>
        <w:br/>
        <w:t>}</w:t>
      </w:r>
    </w:p>
    <w:p>
      <w:r>
        <w:t>{</w:t>
        <w:br/>
        <w:t>Index 129:</w:t>
      </w:r>
    </w:p>
    <w:p>
      <w:r>
        <w:t>Question : "Lester pick up 11 bags of lychee . how many lychee in each bag? If total 84 lychee Lester  pick up."</w:t>
      </w:r>
    </w:p>
    <w:p>
      <w:r>
        <w:t>Equation : " X = 84 / 11"</w:t>
      </w:r>
    </w:p>
    <w:p>
      <w:r>
        <w:t xml:space="preserve">Answer : "7.636363636363637" </w:t>
        <w:br/>
        <w:t>}</w:t>
      </w:r>
    </w:p>
    <w:p>
      <w:r>
        <w:t>{</w:t>
        <w:br/>
        <w:t>Index 130:</w:t>
      </w:r>
    </w:p>
    <w:p>
      <w:r>
        <w:t>Question : "William take 10 bags of cherry . how many cherry in each bag? If total 51 cherry William  take."</w:t>
      </w:r>
    </w:p>
    <w:p>
      <w:r>
        <w:t>Equation : " X = 51 / 10"</w:t>
      </w:r>
    </w:p>
    <w:p>
      <w:r>
        <w:t xml:space="preserve">Answer : "5.1" </w:t>
        <w:br/>
        <w:t>}</w:t>
      </w:r>
    </w:p>
    <w:p>
      <w:r>
        <w:t>{</w:t>
        <w:br/>
        <w:t>Index 131:</w:t>
      </w:r>
    </w:p>
    <w:p>
      <w:r>
        <w:t>Question : "Steven take 18 bags of kiwi . how many kiwi in each bag? If total 75 kiwi Steven  take."</w:t>
      </w:r>
    </w:p>
    <w:p>
      <w:r>
        <w:t>Equation : " X = 75 / 18"</w:t>
      </w:r>
    </w:p>
    <w:p>
      <w:r>
        <w:t xml:space="preserve">Answer : "4.166666666666667" </w:t>
        <w:br/>
        <w:t>}</w:t>
      </w:r>
    </w:p>
    <w:p>
      <w:r>
        <w:t>{</w:t>
        <w:br/>
        <w:t>Index 132:</w:t>
      </w:r>
    </w:p>
    <w:p>
      <w:r>
        <w:t>Question : "Cynthia take 19 bags of blueberry . how many blueberry in each bag? If total 90 blueberry Cynthia  take."</w:t>
      </w:r>
    </w:p>
    <w:p>
      <w:r>
        <w:t>Equation : " X = 90 / 19"</w:t>
      </w:r>
    </w:p>
    <w:p>
      <w:r>
        <w:t xml:space="preserve">Answer : "4.7368421052631575" </w:t>
        <w:br/>
        <w:t>}</w:t>
      </w:r>
    </w:p>
    <w:p>
      <w:r>
        <w:t>{</w:t>
        <w:br/>
        <w:t>Index 133:</w:t>
      </w:r>
    </w:p>
    <w:p>
      <w:r>
        <w:t>Question : "Thomas obtain 3 bags of Chocolate . how many Chocolate in each bag? If total 22 Chocolate Thomas  obtain."</w:t>
      </w:r>
    </w:p>
    <w:p>
      <w:r>
        <w:t>Equation : " X = 22 / 3"</w:t>
      </w:r>
    </w:p>
    <w:p>
      <w:r>
        <w:t xml:space="preserve">Answer : "7.333333333333333" </w:t>
        <w:br/>
        <w:t>}</w:t>
      </w:r>
    </w:p>
    <w:p>
      <w:r>
        <w:t>{</w:t>
        <w:br/>
        <w:t>Index 134:</w:t>
      </w:r>
    </w:p>
    <w:p>
      <w:r>
        <w:t>Question : "Michael buy 4 bags of kiwi . how many kiwi in each bag? If total 79 kiwi Michael  buy."</w:t>
      </w:r>
    </w:p>
    <w:p>
      <w:r>
        <w:t>Equation : " X = 79 / 4"</w:t>
      </w:r>
    </w:p>
    <w:p>
      <w:r>
        <w:t xml:space="preserve">Answer : "19.75" </w:t>
        <w:br/>
        <w:t>}</w:t>
      </w:r>
    </w:p>
    <w:p>
      <w:r>
        <w:t>{</w:t>
        <w:br/>
        <w:t>Index 135:</w:t>
      </w:r>
    </w:p>
    <w:p>
      <w:r>
        <w:t>Question : "Gary buy 19 bags of raspberry . how many raspberry in each bag? If total 87 raspberry Gary  buy."</w:t>
      </w:r>
    </w:p>
    <w:p>
      <w:r>
        <w:t>Equation : " X = 87 / 19"</w:t>
      </w:r>
    </w:p>
    <w:p>
      <w:r>
        <w:t xml:space="preserve">Answer : "4.578947368421052" </w:t>
        <w:br/>
        <w:t>}</w:t>
      </w:r>
    </w:p>
    <w:p>
      <w:r>
        <w:t>{</w:t>
        <w:br/>
        <w:t>Index 136:</w:t>
      </w:r>
    </w:p>
    <w:p>
      <w:r>
        <w:t>Question : "Patrice take 8 bags of Biscuit . how many Biscuit in each bag? If total 74 Biscuit Patrice  take."</w:t>
      </w:r>
    </w:p>
    <w:p>
      <w:r>
        <w:t>Equation : " X = 74 / 8"</w:t>
      </w:r>
    </w:p>
    <w:p>
      <w:r>
        <w:t xml:space="preserve">Answer : "9.25" </w:t>
        <w:br/>
        <w:t>}</w:t>
      </w:r>
    </w:p>
    <w:p>
      <w:r>
        <w:t>{</w:t>
        <w:br/>
        <w:t>Index 137:</w:t>
      </w:r>
    </w:p>
    <w:p>
      <w:r>
        <w:t>Question : "Ruth invest 2 bags of Mango . how many Mango in each bag? If total 42 Mango Ruth  invest."</w:t>
      </w:r>
    </w:p>
    <w:p>
      <w:r>
        <w:t>Equation : " X = 42 / 2"</w:t>
      </w:r>
    </w:p>
    <w:p>
      <w:r>
        <w:t xml:space="preserve">Answer : "21.0" </w:t>
        <w:br/>
        <w:t>}</w:t>
      </w:r>
    </w:p>
    <w:p>
      <w:r>
        <w:t>{</w:t>
        <w:br/>
        <w:t>Index 138:</w:t>
      </w:r>
    </w:p>
    <w:p>
      <w:r>
        <w:t>Question : "Grady pick up 7 bags of fig . how many fig in each bag? If total 85 fig Grady  pick up."</w:t>
      </w:r>
    </w:p>
    <w:p>
      <w:r>
        <w:t>Equation : " X = 85 / 7"</w:t>
      </w:r>
    </w:p>
    <w:p>
      <w:r>
        <w:t xml:space="preserve">Answer : "12.142857142857142" </w:t>
        <w:br/>
        <w:t>}</w:t>
      </w:r>
    </w:p>
    <w:p>
      <w:r>
        <w:t>{</w:t>
        <w:br/>
        <w:t>Index 139:</w:t>
      </w:r>
    </w:p>
    <w:p>
      <w:r>
        <w:t>Question : "Karen get hold of 16 bags of watermelon . how many watermelon in each bag? If total 78 watermelon Karen  get hold of."</w:t>
      </w:r>
    </w:p>
    <w:p>
      <w:r>
        <w:t>Equation : " X = 78 / 16"</w:t>
      </w:r>
    </w:p>
    <w:p>
      <w:r>
        <w:t xml:space="preserve">Answer : "4.875" </w:t>
        <w:br/>
        <w:t>}</w:t>
      </w:r>
    </w:p>
    <w:p>
      <w:r>
        <w:t>{</w:t>
        <w:br/>
        <w:t>Index 140:</w:t>
      </w:r>
    </w:p>
    <w:p>
      <w:r>
        <w:t>Question : "Kathleen acquire 19 bags of mango . how many mango in each bag? If total 86 mango Kathleen  acquire."</w:t>
      </w:r>
    </w:p>
    <w:p>
      <w:r>
        <w:t>Equation : " X = 86 / 19"</w:t>
      </w:r>
    </w:p>
    <w:p>
      <w:r>
        <w:t xml:space="preserve">Answer : "4.526315789473684" </w:t>
        <w:br/>
        <w:t>}</w:t>
      </w:r>
    </w:p>
    <w:p>
      <w:r>
        <w:t>{</w:t>
        <w:br/>
        <w:t>Index 141:</w:t>
      </w:r>
    </w:p>
    <w:p>
      <w:r>
        <w:t>Question : "Lynette invest 12 bags of Doll . how many Doll in each bag? If total 24 Doll Lynette  invest."</w:t>
      </w:r>
    </w:p>
    <w:p>
      <w:r>
        <w:t>Equation : " X = 24 / 12"</w:t>
      </w:r>
    </w:p>
    <w:p>
      <w:r>
        <w:t xml:space="preserve">Answer : "2.0" </w:t>
        <w:br/>
        <w:t>}</w:t>
      </w:r>
    </w:p>
    <w:p>
      <w:r>
        <w:t>{</w:t>
        <w:br/>
        <w:t>Index 142:</w:t>
      </w:r>
    </w:p>
    <w:p>
      <w:r>
        <w:t>Question : "Richard pick up 4 bags of apple . how many apple in each bag? If total 91 apple Richard  pick up."</w:t>
      </w:r>
    </w:p>
    <w:p>
      <w:r>
        <w:t>Equation : " X = 91 / 4"</w:t>
      </w:r>
    </w:p>
    <w:p>
      <w:r>
        <w:t xml:space="preserve">Answer : "22.75" </w:t>
        <w:br/>
        <w:t>}</w:t>
      </w:r>
    </w:p>
    <w:p>
      <w:r>
        <w:t>{</w:t>
        <w:br/>
        <w:t>Index 143:</w:t>
      </w:r>
    </w:p>
    <w:p>
      <w:r>
        <w:t>Question : "Steve pick up 4 bags of avocado . how many avocado in each bag? If total 93 avocado Steve  pick up."</w:t>
      </w:r>
    </w:p>
    <w:p>
      <w:r>
        <w:t>Equation : " X = 93 / 4"</w:t>
      </w:r>
    </w:p>
    <w:p>
      <w:r>
        <w:t xml:space="preserve">Answer : "23.25" </w:t>
        <w:br/>
        <w:t>}</w:t>
      </w:r>
    </w:p>
    <w:p>
      <w:r>
        <w:t>{</w:t>
        <w:br/>
        <w:t>Index 144:</w:t>
      </w:r>
    </w:p>
    <w:p>
      <w:r>
        <w:t>Question : "George get hold of 10 bags of apple . how many apple in each bag? If total 71 apple George  get hold of."</w:t>
      </w:r>
    </w:p>
    <w:p>
      <w:r>
        <w:t>Equation : " X = 71 / 10"</w:t>
      </w:r>
    </w:p>
    <w:p>
      <w:r>
        <w:t xml:space="preserve">Answer : "7.1" </w:t>
        <w:br/>
        <w:t>}</w:t>
      </w:r>
    </w:p>
    <w:p>
      <w:r>
        <w:t>{</w:t>
        <w:br/>
        <w:t>Index 145:</w:t>
      </w:r>
    </w:p>
    <w:p>
      <w:r>
        <w:t>Question : "Suzanne invest 19 bags of Watch . how many Watch in each bag? If total 75 Watch Suzanne  invest."</w:t>
      </w:r>
    </w:p>
    <w:p>
      <w:r>
        <w:t>Equation : " X = 75 / 19"</w:t>
      </w:r>
    </w:p>
    <w:p>
      <w:r>
        <w:t xml:space="preserve">Answer : "3.9473684210526314" </w:t>
        <w:br/>
        <w:t>}</w:t>
      </w:r>
    </w:p>
    <w:p>
      <w:r>
        <w:t>{</w:t>
        <w:br/>
        <w:t>Index 146:</w:t>
      </w:r>
    </w:p>
    <w:p>
      <w:r>
        <w:t>Question : "Jesus get hold of 9 bags of apple . how many apple in each bag? If total 73 apple Jesus  get hold of."</w:t>
      </w:r>
    </w:p>
    <w:p>
      <w:r>
        <w:t>Equation : " X = 73 / 9"</w:t>
      </w:r>
    </w:p>
    <w:p>
      <w:r>
        <w:t xml:space="preserve">Answer : "8.11111111111111" </w:t>
        <w:br/>
        <w:t>}</w:t>
      </w:r>
    </w:p>
    <w:p>
      <w:r>
        <w:t>{</w:t>
        <w:br/>
        <w:t>Index 147:</w:t>
      </w:r>
    </w:p>
    <w:p>
      <w:r>
        <w:t>Question : "Christina pay for 7 bags of coconut . how many coconut in each bag? If total 53 coconut Christina  pay for."</w:t>
      </w:r>
    </w:p>
    <w:p>
      <w:r>
        <w:t>Equation : " X = 53 / 7"</w:t>
      </w:r>
    </w:p>
    <w:p>
      <w:r>
        <w:t xml:space="preserve">Answer : "7.571428571428571" </w:t>
        <w:br/>
        <w:t>}</w:t>
      </w:r>
    </w:p>
    <w:p>
      <w:r>
        <w:t>{</w:t>
        <w:br/>
        <w:t>Index 148:</w:t>
      </w:r>
    </w:p>
    <w:p>
      <w:r>
        <w:t>Question : "Benjamin invest 7 bags of avocado . how many avocado in each bag? If total 47 avocado Benjamin  invest."</w:t>
      </w:r>
    </w:p>
    <w:p>
      <w:r>
        <w:t>Equation : " X = 47 / 7"</w:t>
      </w:r>
    </w:p>
    <w:p>
      <w:r>
        <w:t xml:space="preserve">Answer : "6.714285714285714" </w:t>
        <w:br/>
        <w:t>}</w:t>
      </w:r>
    </w:p>
    <w:p>
      <w:r>
        <w:t>{</w:t>
        <w:br/>
        <w:t>Index 149:</w:t>
      </w:r>
    </w:p>
    <w:p>
      <w:r>
        <w:t>Question : "Joseph procure 9 bags of Banana . how many Banana in each bag? If total 22 Banana Joseph  procure."</w:t>
      </w:r>
    </w:p>
    <w:p>
      <w:r>
        <w:t>Equation : " X = 22 / 9"</w:t>
      </w:r>
    </w:p>
    <w:p>
      <w:r>
        <w:t xml:space="preserve">Answer : "2.4444444444444446" </w:t>
        <w:br/>
        <w:t>}</w:t>
      </w:r>
    </w:p>
    <w:p>
      <w:r>
        <w:t>{</w:t>
        <w:br/>
        <w:t>Index 150:</w:t>
      </w:r>
    </w:p>
    <w:p>
      <w:r>
        <w:t>Question : "Cynthia get hold of 18 bags of apricot . how many apricot in each bag? If total 44 apricot Cynthia  get hold of."</w:t>
      </w:r>
    </w:p>
    <w:p>
      <w:r>
        <w:t>Equation : " X = 44 / 18"</w:t>
      </w:r>
    </w:p>
    <w:p>
      <w:r>
        <w:t xml:space="preserve">Answer : "2.4444444444444446" </w:t>
        <w:br/>
        <w:t>}</w:t>
      </w:r>
    </w:p>
    <w:p>
      <w:r>
        <w:t>{</w:t>
        <w:br/>
        <w:t>Index 151:</w:t>
      </w:r>
    </w:p>
    <w:p>
      <w:r>
        <w:t>Question : "Ana pay for 19 bags of Biscuit . how many Biscuit in each bag? If total 92 Biscuit Ana  pay for."</w:t>
      </w:r>
    </w:p>
    <w:p>
      <w:r>
        <w:t>Equation : " X = 92 / 19"</w:t>
      </w:r>
    </w:p>
    <w:p>
      <w:r>
        <w:t xml:space="preserve">Answer : "4.842105263157895" </w:t>
        <w:br/>
        <w:t>}</w:t>
      </w:r>
    </w:p>
    <w:p>
      <w:r>
        <w:t>{</w:t>
        <w:br/>
        <w:t>Index 152:</w:t>
      </w:r>
    </w:p>
    <w:p>
      <w:r>
        <w:t>Question : "Jovita procure 10 bags of apricot . how many apricot in each bag? If total 96 apricot Jovita  procure."</w:t>
      </w:r>
    </w:p>
    <w:p>
      <w:r>
        <w:t>Equation : " X = 96 / 10"</w:t>
      </w:r>
    </w:p>
    <w:p>
      <w:r>
        <w:t xml:space="preserve">Answer : "9.6" </w:t>
        <w:br/>
        <w:t>}</w:t>
      </w:r>
    </w:p>
    <w:p>
      <w:r>
        <w:t>{</w:t>
        <w:br/>
        <w:t>Index 153:</w:t>
      </w:r>
    </w:p>
    <w:p>
      <w:r>
        <w:t>Question : "Jack take 10 bags of orange . how many orange in each bag? If total 31 orange Jack  take."</w:t>
      </w:r>
    </w:p>
    <w:p>
      <w:r>
        <w:t>Equation : " X = 31 / 10"</w:t>
      </w:r>
    </w:p>
    <w:p>
      <w:r>
        <w:t xml:space="preserve">Answer : "3.1" </w:t>
        <w:br/>
        <w:t>}</w:t>
      </w:r>
    </w:p>
    <w:p>
      <w:r>
        <w:t>{</w:t>
        <w:br/>
        <w:t>Index 154:</w:t>
      </w:r>
    </w:p>
    <w:p>
      <w:r>
        <w:t>Question : "Ray get hold of 15 bags of Book . how many Book in each bag? If total 85 Book Ray  get hold of."</w:t>
      </w:r>
    </w:p>
    <w:p>
      <w:r>
        <w:t>Equation : " X = 85 / 15"</w:t>
      </w:r>
    </w:p>
    <w:p>
      <w:r>
        <w:t xml:space="preserve">Answer : "5.666666666666667" </w:t>
        <w:br/>
        <w:t>}</w:t>
      </w:r>
    </w:p>
    <w:p>
      <w:r>
        <w:t>{</w:t>
        <w:br/>
        <w:t>Index 155:</w:t>
      </w:r>
    </w:p>
    <w:p>
      <w:r>
        <w:t>Question : "Ann acquire 7 bags of papaya . how many papaya in each bag? If total 20 papaya Ann  acquire."</w:t>
      </w:r>
    </w:p>
    <w:p>
      <w:r>
        <w:t>Equation : " X = 20 / 7"</w:t>
      </w:r>
    </w:p>
    <w:p>
      <w:r>
        <w:t xml:space="preserve">Answer : "2.857142857142857" </w:t>
        <w:br/>
        <w:t>}</w:t>
      </w:r>
    </w:p>
    <w:p>
      <w:r>
        <w:t>{</w:t>
        <w:br/>
        <w:t>Index 156:</w:t>
      </w:r>
    </w:p>
    <w:p>
      <w:r>
        <w:t>Question : "Paul pay for 16 bags of Press . how many Press in each bag? If total 26 Press Paul  pay for."</w:t>
      </w:r>
    </w:p>
    <w:p>
      <w:r>
        <w:t>Equation : " X = 26 / 16"</w:t>
      </w:r>
    </w:p>
    <w:p>
      <w:r>
        <w:t xml:space="preserve">Answer : "1.625" </w:t>
        <w:br/>
        <w:t>}</w:t>
      </w:r>
    </w:p>
    <w:p>
      <w:r>
        <w:t>{</w:t>
        <w:br/>
        <w:t>Index 157:</w:t>
      </w:r>
    </w:p>
    <w:p>
      <w:r>
        <w:t>Question : "James obtain 16 bags of quince . how many quince in each bag? If total 94 quince James  obtain."</w:t>
      </w:r>
    </w:p>
    <w:p>
      <w:r>
        <w:t>Equation : " X = 94 / 16"</w:t>
      </w:r>
    </w:p>
    <w:p>
      <w:r>
        <w:t xml:space="preserve">Answer : "5.875" </w:t>
        <w:br/>
        <w:t>}</w:t>
      </w:r>
    </w:p>
    <w:p>
      <w:r>
        <w:t>{</w:t>
        <w:br/>
        <w:t>Index 158:</w:t>
      </w:r>
    </w:p>
    <w:p>
      <w:r>
        <w:t>Question : "Donna invest 14 bags of apricot . how many apricot in each bag? If total 87 apricot Donna  invest."</w:t>
      </w:r>
    </w:p>
    <w:p>
      <w:r>
        <w:t>Equation : " X = 87 / 14"</w:t>
      </w:r>
    </w:p>
    <w:p>
      <w:r>
        <w:t xml:space="preserve">Answer : "6.214285714285714" </w:t>
        <w:br/>
        <w:t>}</w:t>
      </w:r>
    </w:p>
    <w:p>
      <w:r>
        <w:t>{</w:t>
        <w:br/>
        <w:t>Index 159:</w:t>
      </w:r>
    </w:p>
    <w:p>
      <w:r>
        <w:t>Question : "Beth procure 6 bags of apricot . how many apricot in each bag? If total 53 apricot Beth  procure."</w:t>
      </w:r>
    </w:p>
    <w:p>
      <w:r>
        <w:t>Equation : " X = 53 / 6"</w:t>
      </w:r>
    </w:p>
    <w:p>
      <w:r>
        <w:t xml:space="preserve">Answer : "8.833333333333334" </w:t>
        <w:br/>
        <w:t>}</w:t>
      </w:r>
    </w:p>
    <w:p>
      <w:r>
        <w:t>{</w:t>
        <w:br/>
        <w:t>Index 160:</w:t>
      </w:r>
    </w:p>
    <w:p>
      <w:r>
        <w:t>Question : "Jane get hold of 6 bags of orange . how many orange in each bag? If total 31 orange Jane  get hold of."</w:t>
      </w:r>
    </w:p>
    <w:p>
      <w:r>
        <w:t>Equation : " X = 31 / 6"</w:t>
      </w:r>
    </w:p>
    <w:p>
      <w:r>
        <w:t xml:space="preserve">Answer : "5.166666666666667" </w:t>
        <w:br/>
        <w:t>}</w:t>
      </w:r>
    </w:p>
    <w:p>
      <w:r>
        <w:t>{</w:t>
        <w:br/>
        <w:t>Index 161:</w:t>
      </w:r>
    </w:p>
    <w:p>
      <w:r>
        <w:t>Question : "Barbara obtain 18 bags of raspberry . how many raspberry in each bag? If total 99 raspberry Barbara  obtain."</w:t>
      </w:r>
    </w:p>
    <w:p>
      <w:r>
        <w:t>Equation : " X = 99 / 18"</w:t>
      </w:r>
    </w:p>
    <w:p>
      <w:r>
        <w:t xml:space="preserve">Answer : "5.5" </w:t>
        <w:br/>
        <w:t>}</w:t>
      </w:r>
    </w:p>
    <w:p>
      <w:r>
        <w:t>{</w:t>
        <w:br/>
        <w:t>Index 162:</w:t>
      </w:r>
    </w:p>
    <w:p>
      <w:r>
        <w:t>Question : "Anna snap up 12 bags of banana . how many banana in each bag? If total 68 banana Anna  snap up."</w:t>
      </w:r>
    </w:p>
    <w:p>
      <w:r>
        <w:t>Equation : " X = 68 / 12"</w:t>
      </w:r>
    </w:p>
    <w:p>
      <w:r>
        <w:t xml:space="preserve">Answer : "5.666666666666667" </w:t>
        <w:br/>
        <w:t>}</w:t>
      </w:r>
    </w:p>
    <w:p>
      <w:r>
        <w:t>{</w:t>
        <w:br/>
        <w:t>Index 163:</w:t>
      </w:r>
    </w:p>
    <w:p>
      <w:r>
        <w:t>Question : "Patricia obtain 12 bags of blackberry . how many blackberry in each bag? If total 77 blackberry Patricia  obtain."</w:t>
      </w:r>
    </w:p>
    <w:p>
      <w:r>
        <w:t>Equation : " X = 77 / 12"</w:t>
      </w:r>
    </w:p>
    <w:p>
      <w:r>
        <w:t xml:space="preserve">Answer : "6.416666666666667" </w:t>
        <w:br/>
        <w:t>}</w:t>
      </w:r>
    </w:p>
    <w:p>
      <w:r>
        <w:t>{</w:t>
        <w:br/>
        <w:t>Index 164:</w:t>
      </w:r>
    </w:p>
    <w:p>
      <w:r>
        <w:t>Question : "Meghan pick up 2 bags of blackberry . how many blackberry in each bag? If total 58 blackberry Meghan  pick up."</w:t>
      </w:r>
    </w:p>
    <w:p>
      <w:r>
        <w:t>Equation : " X = 58 / 2"</w:t>
      </w:r>
    </w:p>
    <w:p>
      <w:r>
        <w:t xml:space="preserve">Answer : "29.0" </w:t>
        <w:br/>
        <w:t>}</w:t>
      </w:r>
    </w:p>
    <w:p>
      <w:r>
        <w:t>{</w:t>
        <w:br/>
        <w:t>Index 165:</w:t>
      </w:r>
    </w:p>
    <w:p>
      <w:r>
        <w:t>Question : "Christine buy 10 bags of apple . how many apple in each bag? If total 89 apple Christine  buy."</w:t>
      </w:r>
    </w:p>
    <w:p>
      <w:r>
        <w:t>Equation : " X = 89 / 10"</w:t>
      </w:r>
    </w:p>
    <w:p>
      <w:r>
        <w:t xml:space="preserve">Answer : "8.9" </w:t>
        <w:br/>
        <w:t>}</w:t>
      </w:r>
    </w:p>
    <w:p>
      <w:r>
        <w:t>{</w:t>
        <w:br/>
        <w:t>Index 166:</w:t>
      </w:r>
    </w:p>
    <w:p>
      <w:r>
        <w:t>Question : "Shirley take 3 bags of Watch . how many Watch in each bag? If total 87 Watch Shirley  take."</w:t>
      </w:r>
    </w:p>
    <w:p>
      <w:r>
        <w:t>Equation : " X = 87 / 3"</w:t>
      </w:r>
    </w:p>
    <w:p>
      <w:r>
        <w:t xml:space="preserve">Answer : "29.0" </w:t>
        <w:br/>
        <w:t>}</w:t>
      </w:r>
    </w:p>
    <w:p>
      <w:r>
        <w:t>{</w:t>
        <w:br/>
        <w:t>Index 167:</w:t>
      </w:r>
    </w:p>
    <w:p>
      <w:r>
        <w:t>Question : "Jane snap up 8 bags of Book . how many Book in each bag? If total 49 Book Jane  snap up."</w:t>
      </w:r>
    </w:p>
    <w:p>
      <w:r>
        <w:t>Equation : " X = 49 / 8"</w:t>
      </w:r>
    </w:p>
    <w:p>
      <w:r>
        <w:t xml:space="preserve">Answer : "6.125" </w:t>
        <w:br/>
        <w:t>}</w:t>
      </w:r>
    </w:p>
    <w:p>
      <w:r>
        <w:t>{</w:t>
        <w:br/>
        <w:t>Index 168:</w:t>
      </w:r>
    </w:p>
    <w:p>
      <w:r>
        <w:t>Question : "Loren obtain 11 bags of plum . how many plum in each bag? If total 32 plum Loren  obtain."</w:t>
      </w:r>
    </w:p>
    <w:p>
      <w:r>
        <w:t>Equation : " X = 32 / 11"</w:t>
      </w:r>
    </w:p>
    <w:p>
      <w:r>
        <w:t xml:space="preserve">Answer : "2.909090909090909" </w:t>
        <w:br/>
        <w:t>}</w:t>
      </w:r>
    </w:p>
    <w:p>
      <w:r>
        <w:t>{</w:t>
        <w:br/>
        <w:t>Index 169:</w:t>
      </w:r>
    </w:p>
    <w:p>
      <w:r>
        <w:t>Question : "Lucy snap up 2 bags of Pen . how many Pen in each bag? If total 22 Pen Lucy  snap up."</w:t>
      </w:r>
    </w:p>
    <w:p>
      <w:r>
        <w:t>Equation : " X = 22 / 2"</w:t>
      </w:r>
    </w:p>
    <w:p>
      <w:r>
        <w:t xml:space="preserve">Answer : "11.0" </w:t>
        <w:br/>
        <w:t>}</w:t>
      </w:r>
    </w:p>
    <w:p>
      <w:r>
        <w:t>{</w:t>
        <w:br/>
        <w:t>Index 170:</w:t>
      </w:r>
    </w:p>
    <w:p>
      <w:r>
        <w:t>Question : "Carin pay for 16 bags of apple . how many apple in each bag? If total 21 apple Carin  pay for."</w:t>
      </w:r>
    </w:p>
    <w:p>
      <w:r>
        <w:t>Equation : " X = 21 / 16"</w:t>
      </w:r>
    </w:p>
    <w:p>
      <w:r>
        <w:t xml:space="preserve">Answer : "1.3125" </w:t>
        <w:br/>
        <w:t>}</w:t>
      </w:r>
    </w:p>
    <w:p>
      <w:r>
        <w:t>{</w:t>
        <w:br/>
        <w:t>Index 171:</w:t>
      </w:r>
    </w:p>
    <w:p>
      <w:r>
        <w:t>Question : "Bruce take 11 bags of peach . how many peach in each bag? If total 75 peach Bruce  take."</w:t>
      </w:r>
    </w:p>
    <w:p>
      <w:r>
        <w:t>Equation : " X = 75 / 11"</w:t>
      </w:r>
    </w:p>
    <w:p>
      <w:r>
        <w:t xml:space="preserve">Answer : "6.818181818181818" </w:t>
        <w:br/>
        <w:t>}</w:t>
      </w:r>
    </w:p>
    <w:p>
      <w:r>
        <w:t>{</w:t>
        <w:br/>
        <w:t>Index 172:</w:t>
      </w:r>
    </w:p>
    <w:p>
      <w:r>
        <w:t>Question : "Tera get hold of 11 bags of Banana . how many Banana in each bag? If total 76 Banana Tera  get hold of."</w:t>
      </w:r>
    </w:p>
    <w:p>
      <w:r>
        <w:t>Equation : " X = 76 / 11"</w:t>
      </w:r>
    </w:p>
    <w:p>
      <w:r>
        <w:t xml:space="preserve">Answer : "6.909090909090909" </w:t>
        <w:br/>
        <w:t>}</w:t>
      </w:r>
    </w:p>
    <w:p>
      <w:r>
        <w:t>{</w:t>
        <w:br/>
        <w:t>Index 173:</w:t>
      </w:r>
    </w:p>
    <w:p>
      <w:r>
        <w:t>Question : "Hallie snap up 17 bags of Pen . how many Pen in each bag? If total 31 Pen Hallie  snap up."</w:t>
      </w:r>
    </w:p>
    <w:p>
      <w:r>
        <w:t>Equation : " X = 31 / 17"</w:t>
      </w:r>
    </w:p>
    <w:p>
      <w:r>
        <w:t xml:space="preserve">Answer : "1.8235294117647058" </w:t>
        <w:br/>
        <w:t>}</w:t>
      </w:r>
    </w:p>
    <w:p>
      <w:r>
        <w:t>{</w:t>
        <w:br/>
        <w:t>Index 174:</w:t>
      </w:r>
    </w:p>
    <w:p>
      <w:r>
        <w:t>Question : "Dona obtain 7 bags of coconut . how many coconut in each bag? If total 24 coconut Dona  obtain."</w:t>
      </w:r>
    </w:p>
    <w:p>
      <w:r>
        <w:t>Equation : " X = 24 / 7"</w:t>
      </w:r>
    </w:p>
    <w:p>
      <w:r>
        <w:t xml:space="preserve">Answer : "3.4285714285714284" </w:t>
        <w:br/>
        <w:t>}</w:t>
      </w:r>
    </w:p>
    <w:p>
      <w:r>
        <w:t>{</w:t>
        <w:br/>
        <w:t>Index 175:</w:t>
      </w:r>
    </w:p>
    <w:p>
      <w:r>
        <w:t>Question : "Linda obtain 11 bags of lime . how many lime in each bag? If total 88 lime Linda  obtain."</w:t>
      </w:r>
    </w:p>
    <w:p>
      <w:r>
        <w:t>Equation : " X = 88 / 11"</w:t>
      </w:r>
    </w:p>
    <w:p>
      <w:r>
        <w:t xml:space="preserve">Answer : "8.0" </w:t>
        <w:br/>
        <w:t>}</w:t>
      </w:r>
    </w:p>
    <w:p>
      <w:r>
        <w:t>{</w:t>
        <w:br/>
        <w:t>Index 176:</w:t>
      </w:r>
    </w:p>
    <w:p>
      <w:r>
        <w:t>Question : "Linda pick up 5 bags of pear . how many pear in each bag? If total 94 pear Linda  pick up."</w:t>
      </w:r>
    </w:p>
    <w:p>
      <w:r>
        <w:t>Equation : " X = 94 / 5"</w:t>
      </w:r>
    </w:p>
    <w:p>
      <w:r>
        <w:t xml:space="preserve">Answer : "18.8" </w:t>
        <w:br/>
        <w:t>}</w:t>
      </w:r>
    </w:p>
    <w:p>
      <w:r>
        <w:t>{</w:t>
        <w:br/>
        <w:t>Index 177:</w:t>
      </w:r>
    </w:p>
    <w:p>
      <w:r>
        <w:t>Question : "Dorothy pay for 13 bags of Bread . how many Bread in each bag? If total 57 Bread Dorothy  pay for."</w:t>
      </w:r>
    </w:p>
    <w:p>
      <w:r>
        <w:t>Equation : " X = 57 / 13"</w:t>
      </w:r>
    </w:p>
    <w:p>
      <w:r>
        <w:t xml:space="preserve">Answer : "4.384615384615385" </w:t>
        <w:br/>
        <w:t>}</w:t>
      </w:r>
    </w:p>
    <w:p>
      <w:r>
        <w:t>{</w:t>
        <w:br/>
        <w:t>Index 178:</w:t>
      </w:r>
    </w:p>
    <w:p>
      <w:r>
        <w:t>Question : "Andrew pay for 3 bags of Box . how many Box in each bag? If total 94 Box Andrew  pay for."</w:t>
      </w:r>
    </w:p>
    <w:p>
      <w:r>
        <w:t>Equation : " X = 94 / 3"</w:t>
      </w:r>
    </w:p>
    <w:p>
      <w:r>
        <w:t xml:space="preserve">Answer : "31.333333333333332" </w:t>
        <w:br/>
        <w:t>}</w:t>
      </w:r>
    </w:p>
    <w:p>
      <w:r>
        <w:t>{</w:t>
        <w:br/>
        <w:t>Index 179:</w:t>
      </w:r>
    </w:p>
    <w:p>
      <w:r>
        <w:t>Question : "Billy acquire 17 bags of Biscuit . how many Biscuit in each bag? If total 32 Biscuit Billy  acquire."</w:t>
      </w:r>
    </w:p>
    <w:p>
      <w:r>
        <w:t>Equation : " X = 32 / 17"</w:t>
      </w:r>
    </w:p>
    <w:p>
      <w:r>
        <w:t xml:space="preserve">Answer : "1.8823529411764706" </w:t>
        <w:br/>
        <w:t>}</w:t>
      </w:r>
    </w:p>
    <w:p>
      <w:r>
        <w:t>{</w:t>
        <w:br/>
        <w:t>Index 180:</w:t>
      </w:r>
    </w:p>
    <w:p>
      <w:r>
        <w:t>Question : "Virginia invest 19 bags of kiwi . how many kiwi in each bag? If total 41 kiwi Virginia  invest."</w:t>
      </w:r>
    </w:p>
    <w:p>
      <w:r>
        <w:t>Equation : " X = 41 / 19"</w:t>
      </w:r>
    </w:p>
    <w:p>
      <w:r>
        <w:t xml:space="preserve">Answer : "2.1578947368421053" </w:t>
        <w:br/>
        <w:t>}</w:t>
      </w:r>
    </w:p>
    <w:p>
      <w:r>
        <w:t>{</w:t>
        <w:br/>
        <w:t>Index 181:</w:t>
      </w:r>
    </w:p>
    <w:p>
      <w:r>
        <w:t>Question : "Dolly pick up 5 bags of pear . how many pear in each bag? If total 68 pear Dolly  pick up."</w:t>
      </w:r>
    </w:p>
    <w:p>
      <w:r>
        <w:t>Equation : " X = 68 / 5"</w:t>
      </w:r>
    </w:p>
    <w:p>
      <w:r>
        <w:t xml:space="preserve">Answer : "13.6" </w:t>
        <w:br/>
        <w:t>}</w:t>
      </w:r>
    </w:p>
    <w:p>
      <w:r>
        <w:t>{</w:t>
        <w:br/>
        <w:t>Index 182:</w:t>
      </w:r>
    </w:p>
    <w:p>
      <w:r>
        <w:t>Question : "Dale buy 3 bags of lime . how many lime in each bag? If total 27 lime Dale  buy."</w:t>
      </w:r>
    </w:p>
    <w:p>
      <w:r>
        <w:t>Equation : " X = 27 / 3"</w:t>
      </w:r>
    </w:p>
    <w:p>
      <w:r>
        <w:t xml:space="preserve">Answer : "9.0" </w:t>
        <w:br/>
        <w:t>}</w:t>
      </w:r>
    </w:p>
    <w:p>
      <w:r>
        <w:t>{</w:t>
        <w:br/>
        <w:t>Index 183:</w:t>
      </w:r>
    </w:p>
    <w:p>
      <w:r>
        <w:t>Question : "Vaughn invest 9 bags of blueberry . how many blueberry in each bag? If total 65 blueberry Vaughn  invest."</w:t>
      </w:r>
    </w:p>
    <w:p>
      <w:r>
        <w:t>Equation : " X = 65 / 9"</w:t>
      </w:r>
    </w:p>
    <w:p>
      <w:r>
        <w:t xml:space="preserve">Answer : "7.222222222222222" </w:t>
        <w:br/>
        <w:t>}</w:t>
      </w:r>
    </w:p>
    <w:p>
      <w:r>
        <w:t>{</w:t>
        <w:br/>
        <w:t>Index 184:</w:t>
      </w:r>
    </w:p>
    <w:p>
      <w:r>
        <w:t>Question : "Lorita buy 18 bags of pineapple . how many pineapple in each bag? If total 56 pineapple Lorita  buy."</w:t>
      </w:r>
    </w:p>
    <w:p>
      <w:r>
        <w:t>Equation : " X = 56 / 18"</w:t>
      </w:r>
    </w:p>
    <w:p>
      <w:r>
        <w:t xml:space="preserve">Answer : "3.111111111111111" </w:t>
        <w:br/>
        <w:t>}</w:t>
      </w:r>
    </w:p>
    <w:p>
      <w:r>
        <w:t>{</w:t>
        <w:br/>
        <w:t>Index 185:</w:t>
      </w:r>
    </w:p>
    <w:p>
      <w:r>
        <w:t>Question : "Yvonne pick up 2 bags of Watch . how many Watch in each bag? If total 39 Watch Yvonne  pick up."</w:t>
      </w:r>
    </w:p>
    <w:p>
      <w:r>
        <w:t>Equation : " X = 39 / 2"</w:t>
      </w:r>
    </w:p>
    <w:p>
      <w:r>
        <w:t xml:space="preserve">Answer : "19.5" </w:t>
        <w:br/>
        <w:t>}</w:t>
      </w:r>
    </w:p>
    <w:p>
      <w:r>
        <w:t>{</w:t>
        <w:br/>
        <w:t>Index 186:</w:t>
      </w:r>
    </w:p>
    <w:p>
      <w:r>
        <w:t>Question : "Donna acquire 18 bags of coconut . how many coconut in each bag? If total 75 coconut Donna  acquire."</w:t>
      </w:r>
    </w:p>
    <w:p>
      <w:r>
        <w:t>Equation : " X = 75 / 18"</w:t>
      </w:r>
    </w:p>
    <w:p>
      <w:r>
        <w:t xml:space="preserve">Answer : "4.166666666666667" </w:t>
        <w:br/>
        <w:t>}</w:t>
      </w:r>
    </w:p>
    <w:p>
      <w:r>
        <w:t>{</w:t>
        <w:br/>
        <w:t>Index 187:</w:t>
      </w:r>
    </w:p>
    <w:p>
      <w:r>
        <w:t>Question : "Eduardo pay for 6 bags of Mango . how many Mango in each bag? If total 90 Mango Eduardo  pay for."</w:t>
      </w:r>
    </w:p>
    <w:p>
      <w:r>
        <w:t>Equation : " X = 90 / 6"</w:t>
      </w:r>
    </w:p>
    <w:p>
      <w:r>
        <w:t xml:space="preserve">Answer : "15.0" </w:t>
        <w:br/>
        <w:t>}</w:t>
      </w:r>
    </w:p>
    <w:p>
      <w:r>
        <w:t>{</w:t>
        <w:br/>
        <w:t>Index 188:</w:t>
      </w:r>
    </w:p>
    <w:p>
      <w:r>
        <w:t>Question : "Christopher invest 8 bags of pineapple . how many pineapple in each bag? If total 62 pineapple Christopher  invest."</w:t>
      </w:r>
    </w:p>
    <w:p>
      <w:r>
        <w:t>Equation : " X = 62 / 8"</w:t>
      </w:r>
    </w:p>
    <w:p>
      <w:r>
        <w:t xml:space="preserve">Answer : "7.75" </w:t>
        <w:br/>
        <w:t>}</w:t>
      </w:r>
    </w:p>
    <w:p>
      <w:r>
        <w:t>{</w:t>
        <w:br/>
        <w:t>Index 189:</w:t>
      </w:r>
    </w:p>
    <w:p>
      <w:r>
        <w:t>Question : "Fern take 12 bags of Doll . how many Doll in each bag? If total 66 Doll Fern  take."</w:t>
      </w:r>
    </w:p>
    <w:p>
      <w:r>
        <w:t>Equation : " X = 66 / 12"</w:t>
      </w:r>
    </w:p>
    <w:p>
      <w:r>
        <w:t xml:space="preserve">Answer : "5.5" </w:t>
        <w:br/>
        <w:t>}</w:t>
      </w:r>
    </w:p>
    <w:p>
      <w:r>
        <w:t>{</w:t>
        <w:br/>
        <w:t>Index 190:</w:t>
      </w:r>
    </w:p>
    <w:p>
      <w:r>
        <w:t>Question : "Jean get hold of 12 bags of orange . how many orange in each bag? If total 74 orange Jean  get hold of."</w:t>
      </w:r>
    </w:p>
    <w:p>
      <w:r>
        <w:t>Equation : " X = 74 / 12"</w:t>
      </w:r>
    </w:p>
    <w:p>
      <w:r>
        <w:t xml:space="preserve">Answer : "6.166666666666667" </w:t>
        <w:br/>
        <w:t>}</w:t>
      </w:r>
    </w:p>
    <w:p>
      <w:r>
        <w:t>{</w:t>
        <w:br/>
        <w:t>Index 191:</w:t>
      </w:r>
    </w:p>
    <w:p>
      <w:r>
        <w:t>Question : "Jeffrey take 18 bags of pear . how many pear in each bag? If total 67 pear Jeffrey  take."</w:t>
      </w:r>
    </w:p>
    <w:p>
      <w:r>
        <w:t>Equation : " X = 67 / 18"</w:t>
      </w:r>
    </w:p>
    <w:p>
      <w:r>
        <w:t xml:space="preserve">Answer : "3.7222222222222223" </w:t>
        <w:br/>
        <w:t>}</w:t>
      </w:r>
    </w:p>
    <w:p>
      <w:r>
        <w:t>{</w:t>
        <w:br/>
        <w:t>Index 192:</w:t>
      </w:r>
    </w:p>
    <w:p>
      <w:r>
        <w:t>Question : "Joseph take 19 bags of strawberry . how many strawberry in each bag? If total 39 strawberry Joseph  take."</w:t>
      </w:r>
    </w:p>
    <w:p>
      <w:r>
        <w:t>Equation : " X = 39 / 19"</w:t>
      </w:r>
    </w:p>
    <w:p>
      <w:r>
        <w:t xml:space="preserve">Answer : "2.0526315789473686" </w:t>
        <w:br/>
        <w:t>}</w:t>
      </w:r>
    </w:p>
    <w:p>
      <w:r>
        <w:t>{</w:t>
        <w:br/>
        <w:t>Index 193:</w:t>
      </w:r>
    </w:p>
    <w:p>
      <w:r>
        <w:t>Question : "Basil pay for 11 bags of Flower . how many Flower in each bag? If total 55 Flower Basil  pay for."</w:t>
      </w:r>
    </w:p>
    <w:p>
      <w:r>
        <w:t>Equation : " X = 55 / 11"</w:t>
      </w:r>
    </w:p>
    <w:p>
      <w:r>
        <w:t xml:space="preserve">Answer : "5.0" </w:t>
        <w:br/>
        <w:t>}</w:t>
      </w:r>
    </w:p>
    <w:p>
      <w:r>
        <w:t>{</w:t>
        <w:br/>
        <w:t>Index 194:</w:t>
      </w:r>
    </w:p>
    <w:p>
      <w:r>
        <w:t>Question : "Tami pay for 10 bags of Banana . how many Banana in each bag? If total 31 Banana Tami  pay for."</w:t>
      </w:r>
    </w:p>
    <w:p>
      <w:r>
        <w:t>Equation : " X = 31 / 10"</w:t>
      </w:r>
    </w:p>
    <w:p>
      <w:r>
        <w:t xml:space="preserve">Answer : "3.1" </w:t>
        <w:br/>
        <w:t>}</w:t>
      </w:r>
    </w:p>
    <w:p>
      <w:r>
        <w:t>{</w:t>
        <w:br/>
        <w:t>Index 195:</w:t>
      </w:r>
    </w:p>
    <w:p>
      <w:r>
        <w:t>Question : "Stephanie obtain 19 bags of peach . how many peach in each bag? If total 84 peach Stephanie  obtain."</w:t>
      </w:r>
    </w:p>
    <w:p>
      <w:r>
        <w:t>Equation : " X = 84 / 19"</w:t>
      </w:r>
    </w:p>
    <w:p>
      <w:r>
        <w:t xml:space="preserve">Answer : "4.421052631578948" </w:t>
        <w:br/>
        <w:t>}</w:t>
      </w:r>
    </w:p>
    <w:p>
      <w:r>
        <w:t>{</w:t>
        <w:br/>
        <w:t>Index 196:</w:t>
      </w:r>
    </w:p>
    <w:p>
      <w:r>
        <w:t>Question : "John invest 9 bags of Mango . how many Mango in each bag? If total 31 Mango John  invest."</w:t>
      </w:r>
    </w:p>
    <w:p>
      <w:r>
        <w:t>Equation : " X = 31 / 9"</w:t>
      </w:r>
    </w:p>
    <w:p>
      <w:r>
        <w:t xml:space="preserve">Answer : "3.4444444444444446" </w:t>
        <w:br/>
        <w:t>}</w:t>
      </w:r>
    </w:p>
    <w:p>
      <w:r>
        <w:t>{</w:t>
        <w:br/>
        <w:t>Index 197:</w:t>
      </w:r>
    </w:p>
    <w:p>
      <w:r>
        <w:t>Question : "Robert buy 17 bags of Doll . how many Doll in each bag? If total 53 Doll Robert  buy."</w:t>
      </w:r>
    </w:p>
    <w:p>
      <w:r>
        <w:t>Equation : " X = 53 / 17"</w:t>
      </w:r>
    </w:p>
    <w:p>
      <w:r>
        <w:t xml:space="preserve">Answer : "3.1176470588235294" </w:t>
        <w:br/>
        <w:t>}</w:t>
      </w:r>
    </w:p>
    <w:p>
      <w:r>
        <w:t>{</w:t>
        <w:br/>
        <w:t>Index 198:</w:t>
      </w:r>
    </w:p>
    <w:p>
      <w:r>
        <w:t>Question : "Gladys take 16 bags of strawberry . how many strawberry in each bag? If total 81 strawberry Gladys  take."</w:t>
      </w:r>
    </w:p>
    <w:p>
      <w:r>
        <w:t>Equation : " X = 81 / 16"</w:t>
      </w:r>
    </w:p>
    <w:p>
      <w:r>
        <w:t xml:space="preserve">Answer : "5.0625" </w:t>
        <w:br/>
        <w:t>}</w:t>
      </w:r>
    </w:p>
    <w:p>
      <w:r>
        <w:t>{</w:t>
        <w:br/>
        <w:t>Index 199:</w:t>
      </w:r>
    </w:p>
    <w:p>
      <w:r>
        <w:t>Question : "Edward buy 17 bags of Book . how many Book in each bag? If total 27 Book Edward  buy."</w:t>
      </w:r>
    </w:p>
    <w:p>
      <w:r>
        <w:t>Equation : " X = 27 / 17"</w:t>
      </w:r>
    </w:p>
    <w:p>
      <w:r>
        <w:t xml:space="preserve">Answer : "1.588235294117647" </w:t>
        <w:br/>
        <w:t>}</w:t>
      </w:r>
    </w:p>
    <w:p>
      <w:r>
        <w:t>{</w:t>
        <w:br/>
        <w:t>Index 200:</w:t>
      </w:r>
    </w:p>
    <w:p>
      <w:r>
        <w:t>Question : "Steven procure 5 bags of avocado . how many avocado in each bag? If total 71 avocado Steven  procure."</w:t>
      </w:r>
    </w:p>
    <w:p>
      <w:r>
        <w:t>Equation : " X = 71 / 5"</w:t>
      </w:r>
    </w:p>
    <w:p>
      <w:r>
        <w:t xml:space="preserve">Answer : "14.2" </w:t>
        <w:br/>
        <w:t>}</w:t>
      </w:r>
    </w:p>
    <w:p>
      <w:r>
        <w:t>{</w:t>
        <w:br/>
        <w:t>Index 201:</w:t>
      </w:r>
    </w:p>
    <w:p>
      <w:r>
        <w:t>Question : "John pick up 6 bags of lime . how many lime in each bag? If total 21 lime John  pick up."</w:t>
      </w:r>
    </w:p>
    <w:p>
      <w:r>
        <w:t>Equation : " X = 21 / 6"</w:t>
      </w:r>
    </w:p>
    <w:p>
      <w:r>
        <w:t xml:space="preserve">Answer : "3.5" </w:t>
        <w:br/>
        <w:t>}</w:t>
      </w:r>
    </w:p>
    <w:p>
      <w:r>
        <w:t>{</w:t>
        <w:br/>
        <w:t>Index 202:</w:t>
      </w:r>
    </w:p>
    <w:p>
      <w:r>
        <w:t>Question : "Susan invest 9 bags of Doll . how many Doll in each bag? If total 52 Doll Susan  invest."</w:t>
      </w:r>
    </w:p>
    <w:p>
      <w:r>
        <w:t>Equation : " X = 52 / 9"</w:t>
      </w:r>
    </w:p>
    <w:p>
      <w:r>
        <w:t xml:space="preserve">Answer : "5.777777777777778" </w:t>
        <w:br/>
        <w:t>}</w:t>
      </w:r>
    </w:p>
    <w:p>
      <w:r>
        <w:t>{</w:t>
        <w:br/>
        <w:t>Index 203:</w:t>
      </w:r>
    </w:p>
    <w:p>
      <w:r>
        <w:t>Question : "Antonio pay for 14 bags of apricot . how many apricot in each bag? If total 27 apricot Antonio  pay for."</w:t>
      </w:r>
    </w:p>
    <w:p>
      <w:r>
        <w:t>Equation : " X = 27 / 14"</w:t>
      </w:r>
    </w:p>
    <w:p>
      <w:r>
        <w:t xml:space="preserve">Answer : "1.9285714285714286" </w:t>
        <w:br/>
        <w:t>}</w:t>
      </w:r>
    </w:p>
    <w:p>
      <w:r>
        <w:t>{</w:t>
        <w:br/>
        <w:t>Index 204:</w:t>
      </w:r>
    </w:p>
    <w:p>
      <w:r>
        <w:t>Question : "Brian pick up 18 bags of fig . how many fig in each bag? If total 47 fig Brian  pick up."</w:t>
      </w:r>
    </w:p>
    <w:p>
      <w:r>
        <w:t>Equation : " X = 47 / 18"</w:t>
      </w:r>
    </w:p>
    <w:p>
      <w:r>
        <w:t xml:space="preserve">Answer : "2.611111111111111" </w:t>
        <w:br/>
        <w:t>}</w:t>
      </w:r>
    </w:p>
    <w:p>
      <w:r>
        <w:t>{</w:t>
        <w:br/>
        <w:t>Index 205:</w:t>
      </w:r>
    </w:p>
    <w:p>
      <w:r>
        <w:t>Question : "Robert procure 3 bags of lemon . how many lemon in each bag? If total 28 lemon Robert  procure."</w:t>
      </w:r>
    </w:p>
    <w:p>
      <w:r>
        <w:t>Equation : " X = 28 / 3"</w:t>
      </w:r>
    </w:p>
    <w:p>
      <w:r>
        <w:t xml:space="preserve">Answer : "9.333333333333334" </w:t>
        <w:br/>
        <w:t>}</w:t>
      </w:r>
    </w:p>
    <w:p>
      <w:r>
        <w:t>{</w:t>
        <w:br/>
        <w:t>Index 206:</w:t>
      </w:r>
    </w:p>
    <w:p>
      <w:r>
        <w:t>Question : "Ruth snap up 10 bags of Bread . how many Bread in each bag? If total 84 Bread Ruth  snap up."</w:t>
      </w:r>
    </w:p>
    <w:p>
      <w:r>
        <w:t>Equation : " X = 84 / 10"</w:t>
      </w:r>
    </w:p>
    <w:p>
      <w:r>
        <w:t xml:space="preserve">Answer : "8.4" </w:t>
        <w:br/>
        <w:t>}</w:t>
      </w:r>
    </w:p>
    <w:p>
      <w:r>
        <w:t>{</w:t>
        <w:br/>
        <w:t>Index 207:</w:t>
      </w:r>
    </w:p>
    <w:p>
      <w:r>
        <w:t>Question : "Paul acquire 17 bags of orange . how many orange in each bag? If total 20 orange Paul  acquire."</w:t>
      </w:r>
    </w:p>
    <w:p>
      <w:r>
        <w:t>Equation : " X = 20 / 17"</w:t>
      </w:r>
    </w:p>
    <w:p>
      <w:r>
        <w:t xml:space="preserve">Answer : "1.1764705882352942" </w:t>
        <w:br/>
        <w:t>}</w:t>
      </w:r>
    </w:p>
    <w:p>
      <w:r>
        <w:t>{</w:t>
        <w:br/>
        <w:t>Index 208:</w:t>
      </w:r>
    </w:p>
    <w:p>
      <w:r>
        <w:t>Question : "Robert obtain 8 bags of Pen . how many Pen in each bag? If total 30 Pen Robert  obtain."</w:t>
      </w:r>
    </w:p>
    <w:p>
      <w:r>
        <w:t>Equation : " X = 30 / 8"</w:t>
      </w:r>
    </w:p>
    <w:p>
      <w:r>
        <w:t xml:space="preserve">Answer : "3.75" </w:t>
        <w:br/>
        <w:t>}</w:t>
      </w:r>
    </w:p>
    <w:p>
      <w:r>
        <w:t>{</w:t>
        <w:br/>
        <w:t>Index 209:</w:t>
      </w:r>
    </w:p>
    <w:p>
      <w:r>
        <w:t>Question : "Michael take 3 bags of Chocolate . how many Chocolate in each bag? If total 26 Chocolate Michael  take."</w:t>
      </w:r>
    </w:p>
    <w:p>
      <w:r>
        <w:t>Equation : " X = 26 / 3"</w:t>
      </w:r>
    </w:p>
    <w:p>
      <w:r>
        <w:t xml:space="preserve">Answer : "8.666666666666666" </w:t>
        <w:br/>
        <w:t>}</w:t>
      </w:r>
    </w:p>
    <w:p>
      <w:r>
        <w:t>{</w:t>
        <w:br/>
        <w:t>Index 210:</w:t>
      </w:r>
    </w:p>
    <w:p>
      <w:r>
        <w:t>Question : "Nancy buy 11 bags of Pen . how many Pen in each bag? If total 46 Pen Nancy  buy."</w:t>
      </w:r>
    </w:p>
    <w:p>
      <w:r>
        <w:t>Equation : " X = 46 / 11"</w:t>
      </w:r>
    </w:p>
    <w:p>
      <w:r>
        <w:t xml:space="preserve">Answer : "4.181818181818182" </w:t>
        <w:br/>
        <w:t>}</w:t>
      </w:r>
    </w:p>
    <w:p>
      <w:r>
        <w:t>{</w:t>
        <w:br/>
        <w:t>Index 211:</w:t>
      </w:r>
    </w:p>
    <w:p>
      <w:r>
        <w:t>Question : "Christopher pay for 17 bags of peach . how many peach in each bag? If total 46 peach Christopher  pay for."</w:t>
      </w:r>
    </w:p>
    <w:p>
      <w:r>
        <w:t>Equation : " X = 46 / 17"</w:t>
      </w:r>
    </w:p>
    <w:p>
      <w:r>
        <w:t xml:space="preserve">Answer : "2.7058823529411766" </w:t>
        <w:br/>
        <w:t>}</w:t>
      </w:r>
    </w:p>
    <w:p>
      <w:r>
        <w:t>{</w:t>
        <w:br/>
        <w:t>Index 212:</w:t>
      </w:r>
    </w:p>
    <w:p>
      <w:r>
        <w:t>Question : "Daniel invest 3 bags of avocado . how many avocado in each bag? If total 77 avocado Daniel  invest."</w:t>
      </w:r>
    </w:p>
    <w:p>
      <w:r>
        <w:t>Equation : " X = 77 / 3"</w:t>
      </w:r>
    </w:p>
    <w:p>
      <w:r>
        <w:t xml:space="preserve">Answer : "25.666666666666668" </w:t>
        <w:br/>
        <w:t>}</w:t>
      </w:r>
    </w:p>
    <w:p>
      <w:r>
        <w:t>{</w:t>
        <w:br/>
        <w:t>Index 213:</w:t>
      </w:r>
    </w:p>
    <w:p>
      <w:r>
        <w:t>Question : "Erma obtain 18 bags of Bread . how many Bread in each bag? If total 60 Bread Erma  obtain."</w:t>
      </w:r>
    </w:p>
    <w:p>
      <w:r>
        <w:t>Equation : " X = 60 / 18"</w:t>
      </w:r>
    </w:p>
    <w:p>
      <w:r>
        <w:t xml:space="preserve">Answer : "3.3333333333333335" </w:t>
        <w:br/>
        <w:t>}</w:t>
      </w:r>
    </w:p>
    <w:p>
      <w:r>
        <w:t>{</w:t>
        <w:br/>
        <w:t>Index 214:</w:t>
      </w:r>
    </w:p>
    <w:p>
      <w:r>
        <w:t>Question : "June take 15 bags of Mango . how many Mango in each bag? If total 57 Mango June  take."</w:t>
      </w:r>
    </w:p>
    <w:p>
      <w:r>
        <w:t>Equation : " X = 57 / 15"</w:t>
      </w:r>
    </w:p>
    <w:p>
      <w:r>
        <w:t xml:space="preserve">Answer : "3.8" </w:t>
        <w:br/>
        <w:t>}</w:t>
      </w:r>
    </w:p>
    <w:p>
      <w:r>
        <w:t>{</w:t>
        <w:br/>
        <w:t>Index 215:</w:t>
      </w:r>
    </w:p>
    <w:p>
      <w:r>
        <w:t>Question : "Linda get hold of 7 bags of plum . how many plum in each bag? If total 41 plum Linda  get hold of."</w:t>
      </w:r>
    </w:p>
    <w:p>
      <w:r>
        <w:t>Equation : " X = 41 / 7"</w:t>
      </w:r>
    </w:p>
    <w:p>
      <w:r>
        <w:t xml:space="preserve">Answer : "5.857142857142857" </w:t>
        <w:br/>
        <w:t>}</w:t>
      </w:r>
    </w:p>
    <w:p>
      <w:r>
        <w:t>{</w:t>
        <w:br/>
        <w:t>Index 216:</w:t>
      </w:r>
    </w:p>
    <w:p>
      <w:r>
        <w:t>Question : "Diane acquire 19 bags of Chocolate . how many Chocolate in each bag? If total 46 Chocolate Diane  acquire."</w:t>
      </w:r>
    </w:p>
    <w:p>
      <w:r>
        <w:t>Equation : " X = 46 / 19"</w:t>
      </w:r>
    </w:p>
    <w:p>
      <w:r>
        <w:t xml:space="preserve">Answer : "2.4210526315789473" </w:t>
        <w:br/>
        <w:t>}</w:t>
      </w:r>
    </w:p>
    <w:p>
      <w:r>
        <w:t>{</w:t>
        <w:br/>
        <w:t>Index 217:</w:t>
      </w:r>
    </w:p>
    <w:p>
      <w:r>
        <w:t>Question : "Nick acquire 15 bags of lemon . how many lemon in each bag? If total 68 lemon Nick  acquire."</w:t>
      </w:r>
    </w:p>
    <w:p>
      <w:r>
        <w:t>Equation : " X = 68 / 15"</w:t>
      </w:r>
    </w:p>
    <w:p>
      <w:r>
        <w:t xml:space="preserve">Answer : "4.533333333333333" </w:t>
        <w:br/>
        <w:t>}</w:t>
      </w:r>
    </w:p>
    <w:p>
      <w:r>
        <w:t>{</w:t>
        <w:br/>
        <w:t>Index 218:</w:t>
      </w:r>
    </w:p>
    <w:p>
      <w:r>
        <w:t>Question : "Giovanni get hold of 12 bags of Doll . how many Doll in each bag? If total 82 Doll Giovanni  get hold of."</w:t>
      </w:r>
    </w:p>
    <w:p>
      <w:r>
        <w:t>Equation : " X = 82 / 12"</w:t>
      </w:r>
    </w:p>
    <w:p>
      <w:r>
        <w:t xml:space="preserve">Answer : "6.833333333333333" </w:t>
        <w:br/>
        <w:t>}</w:t>
      </w:r>
    </w:p>
    <w:p>
      <w:r>
        <w:t>{</w:t>
        <w:br/>
        <w:t>Index 219:</w:t>
      </w:r>
    </w:p>
    <w:p>
      <w:r>
        <w:t>Question : "Michael get hold of 15 bags of nectarine . how many nectarine in each bag? If total 49 nectarine Michael  get hold of."</w:t>
      </w:r>
    </w:p>
    <w:p>
      <w:r>
        <w:t>Equation : " X = 49 / 15"</w:t>
      </w:r>
    </w:p>
    <w:p>
      <w:r>
        <w:t xml:space="preserve">Answer : "3.2666666666666666" </w:t>
        <w:br/>
        <w:t>}</w:t>
      </w:r>
    </w:p>
    <w:p>
      <w:r>
        <w:t>{</w:t>
        <w:br/>
        <w:t>Index 220:</w:t>
      </w:r>
    </w:p>
    <w:p>
      <w:r>
        <w:t>Question : "William obtain 6 bags of apricot . how many apricot in each bag? If total 68 apricot William  obtain."</w:t>
      </w:r>
    </w:p>
    <w:p>
      <w:r>
        <w:t>Equation : " X = 68 / 6"</w:t>
      </w:r>
    </w:p>
    <w:p>
      <w:r>
        <w:t xml:space="preserve">Answer : "11.333333333333334" </w:t>
        <w:br/>
        <w:t>}</w:t>
      </w:r>
    </w:p>
    <w:p>
      <w:r>
        <w:t>{</w:t>
        <w:br/>
        <w:t>Index 221:</w:t>
      </w:r>
    </w:p>
    <w:p>
      <w:r>
        <w:t>Question : "Madeline obtain 7 bags of avocado . how many avocado in each bag? If total 95 avocado Madeline  obtain."</w:t>
      </w:r>
    </w:p>
    <w:p>
      <w:r>
        <w:t>Equation : " X = 95 / 7"</w:t>
      </w:r>
    </w:p>
    <w:p>
      <w:r>
        <w:t xml:space="preserve">Answer : "13.571428571428571" </w:t>
        <w:br/>
        <w:t>}</w:t>
      </w:r>
    </w:p>
    <w:p>
      <w:r>
        <w:t>{</w:t>
        <w:br/>
        <w:t>Index 222:</w:t>
      </w:r>
    </w:p>
    <w:p>
      <w:r>
        <w:t>Question : "Michael acquire 16 bags of Mango . how many Mango in each bag? If total 73 Mango Michael  acquire."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223:</w:t>
      </w:r>
    </w:p>
    <w:p>
      <w:r>
        <w:t>Question : "Zenobia acquire 17 bags of watermelon . how many watermelon in each bag? If total 65 watermelon Zenobia  acquire."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224:</w:t>
      </w:r>
    </w:p>
    <w:p>
      <w:r>
        <w:t>Question : "Laura obtain 14 bags of Chocolate . how many Chocolate in each bag? If total 97 Chocolate Laura  obtain."</w:t>
      </w:r>
    </w:p>
    <w:p>
      <w:r>
        <w:t>Equation : " X = 97 / 14"</w:t>
      </w:r>
    </w:p>
    <w:p>
      <w:r>
        <w:t xml:space="preserve">Answer : "6.928571428571429" </w:t>
        <w:br/>
        <w:t>}</w:t>
      </w:r>
    </w:p>
    <w:p>
      <w:r>
        <w:t>{</w:t>
        <w:br/>
        <w:t>Index 225:</w:t>
      </w:r>
    </w:p>
    <w:p>
      <w:r>
        <w:t>Question : "John procure 13 bags of Press . how many Press in each bag? If total 50 Press John  procure."</w:t>
      </w:r>
    </w:p>
    <w:p>
      <w:r>
        <w:t>Equation : " X = 50 / 13"</w:t>
      </w:r>
    </w:p>
    <w:p>
      <w:r>
        <w:t xml:space="preserve">Answer : "3.8461538461538463" </w:t>
        <w:br/>
        <w:t>}</w:t>
      </w:r>
    </w:p>
    <w:p>
      <w:r>
        <w:t>{</w:t>
        <w:br/>
        <w:t>Index 226:</w:t>
      </w:r>
    </w:p>
    <w:p>
      <w:r>
        <w:t>Question : "Jeremy obtain 9 bags of avocado . how many avocado in each bag? If total 92 avocado Jeremy  obtain."</w:t>
      </w:r>
    </w:p>
    <w:p>
      <w:r>
        <w:t>Equation : " X = 92 / 9"</w:t>
      </w:r>
    </w:p>
    <w:p>
      <w:r>
        <w:t xml:space="preserve">Answer : "10.222222222222221" </w:t>
        <w:br/>
        <w:t>}</w:t>
      </w:r>
    </w:p>
    <w:p>
      <w:r>
        <w:t>{</w:t>
        <w:br/>
        <w:t>Index 227:</w:t>
      </w:r>
    </w:p>
    <w:p>
      <w:r>
        <w:t>Question : "Ronald pick up 14 bags of coconut . how many coconut in each bag? If total 51 coconut Ronald  pick up."</w:t>
      </w:r>
    </w:p>
    <w:p>
      <w:r>
        <w:t>Equation : " X = 51 / 14"</w:t>
      </w:r>
    </w:p>
    <w:p>
      <w:r>
        <w:t xml:space="preserve">Answer : "3.642857142857143" </w:t>
        <w:br/>
        <w:t>}</w:t>
      </w:r>
    </w:p>
    <w:p>
      <w:r>
        <w:t>{</w:t>
        <w:br/>
        <w:t>Index 228:</w:t>
      </w:r>
    </w:p>
    <w:p>
      <w:r>
        <w:t>Question : "Thomas pay for 8 bags of Biscuit . how many Biscuit in each bag? If total 74 Biscuit Thomas  pay for."</w:t>
      </w:r>
    </w:p>
    <w:p>
      <w:r>
        <w:t>Equation : " X = 74 / 8"</w:t>
      </w:r>
    </w:p>
    <w:p>
      <w:r>
        <w:t xml:space="preserve">Answer : "9.25" </w:t>
        <w:br/>
        <w:t>}</w:t>
      </w:r>
    </w:p>
    <w:p>
      <w:r>
        <w:t>{</w:t>
        <w:br/>
        <w:t>Index 229:</w:t>
      </w:r>
    </w:p>
    <w:p>
      <w:r>
        <w:t>Question : "Walter obtain 4 bags of Bread . how many Bread in each bag? If total 97 Bread Walter  obtain."</w:t>
      </w:r>
    </w:p>
    <w:p>
      <w:r>
        <w:t>Equation : " X = 97 / 4"</w:t>
      </w:r>
    </w:p>
    <w:p>
      <w:r>
        <w:t xml:space="preserve">Answer : "24.25" </w:t>
        <w:br/>
        <w:t>}</w:t>
      </w:r>
    </w:p>
    <w:p>
      <w:r>
        <w:t>{</w:t>
        <w:br/>
        <w:t>Index 230:</w:t>
      </w:r>
    </w:p>
    <w:p>
      <w:r>
        <w:t>Question : "James get hold of 10 bags of papaya . how many papaya in each bag? If total 73 papaya James  get hold of."</w:t>
      </w:r>
    </w:p>
    <w:p>
      <w:r>
        <w:t>Equation : " X = 73 / 10"</w:t>
      </w:r>
    </w:p>
    <w:p>
      <w:r>
        <w:t xml:space="preserve">Answer : "7.3" </w:t>
        <w:br/>
        <w:t>}</w:t>
      </w:r>
    </w:p>
    <w:p>
      <w:r>
        <w:t>{</w:t>
        <w:br/>
        <w:t>Index 231:</w:t>
      </w:r>
    </w:p>
    <w:p>
      <w:r>
        <w:t>Question : "Robert take 16 bags of Pen . how many Pen in each bag? If total 71 Pen Robert  take."</w:t>
      </w:r>
    </w:p>
    <w:p>
      <w:r>
        <w:t>Equation : " X = 71 / 16"</w:t>
      </w:r>
    </w:p>
    <w:p>
      <w:r>
        <w:t xml:space="preserve">Answer : "4.4375" </w:t>
        <w:br/>
        <w:t>}</w:t>
      </w:r>
    </w:p>
    <w:p>
      <w:r>
        <w:t>{</w:t>
        <w:br/>
        <w:t>Index 232:</w:t>
      </w:r>
    </w:p>
    <w:p>
      <w:r>
        <w:t>Question : "Damien acquire 9 bags of strawberry . how many strawberry in each bag? If total 21 strawberry Damien  acquire."</w:t>
      </w:r>
    </w:p>
    <w:p>
      <w:r>
        <w:t>Equation : " X = 21 / 9"</w:t>
      </w:r>
    </w:p>
    <w:p>
      <w:r>
        <w:t xml:space="preserve">Answer : "2.3333333333333335" </w:t>
        <w:br/>
        <w:t>}</w:t>
      </w:r>
    </w:p>
    <w:p>
      <w:r>
        <w:t>{</w:t>
        <w:br/>
        <w:t>Index 233:</w:t>
      </w:r>
    </w:p>
    <w:p>
      <w:r>
        <w:t>Question : "Roger acquire 11 bags of blueberry . how many blueberry in each bag? If total 53 blueberry Roger  acquire."</w:t>
      </w:r>
    </w:p>
    <w:p>
      <w:r>
        <w:t>Equation : " X = 53 / 11"</w:t>
      </w:r>
    </w:p>
    <w:p>
      <w:r>
        <w:t xml:space="preserve">Answer : "4.818181818181818" </w:t>
        <w:br/>
        <w:t>}</w:t>
      </w:r>
    </w:p>
    <w:p>
      <w:r>
        <w:t>{</w:t>
        <w:br/>
        <w:t>Index 234:</w:t>
      </w:r>
    </w:p>
    <w:p>
      <w:r>
        <w:t>Question : "Dennis acquire 17 bags of avocado . how many avocado in each bag? If total 69 avocado Dennis  acquire."</w:t>
      </w:r>
    </w:p>
    <w:p>
      <w:r>
        <w:t>Equation : " X = 69 / 17"</w:t>
      </w:r>
    </w:p>
    <w:p>
      <w:r>
        <w:t xml:space="preserve">Answer : "4.0588235294117645" </w:t>
        <w:br/>
        <w:t>}</w:t>
      </w:r>
    </w:p>
    <w:p>
      <w:r>
        <w:t>{</w:t>
        <w:br/>
        <w:t>Index 235:</w:t>
      </w:r>
    </w:p>
    <w:p>
      <w:r>
        <w:t>Question : "Amanda procure 4 bags of Doll . how many Doll in each bag? If total 73 Doll Amanda  procure."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236:</w:t>
      </w:r>
    </w:p>
    <w:p>
      <w:r>
        <w:t>Question : "Deanna acquire 7 bags of nectarine . how many nectarine in each bag? If total 72 nectarine Deanna  acquire."</w:t>
      </w:r>
    </w:p>
    <w:p>
      <w:r>
        <w:t>Equation : " X = 72 / 7"</w:t>
      </w:r>
    </w:p>
    <w:p>
      <w:r>
        <w:t xml:space="preserve">Answer : "10.285714285714286" </w:t>
        <w:br/>
        <w:t>}</w:t>
      </w:r>
    </w:p>
    <w:p>
      <w:r>
        <w:t>{</w:t>
        <w:br/>
        <w:t>Index 237:</w:t>
      </w:r>
    </w:p>
    <w:p>
      <w:r>
        <w:t>Question : "Margaret pick up 6 bags of lime . how many lime in each bag? If total 20 lime Margaret  pick up."</w:t>
      </w:r>
    </w:p>
    <w:p>
      <w:r>
        <w:t>Equation : " X = 20 / 6"</w:t>
      </w:r>
    </w:p>
    <w:p>
      <w:r>
        <w:t xml:space="preserve">Answer : "3.3333333333333335" </w:t>
        <w:br/>
        <w:t>}</w:t>
      </w:r>
    </w:p>
    <w:p>
      <w:r>
        <w:t>{</w:t>
        <w:br/>
        <w:t>Index 238:</w:t>
      </w:r>
    </w:p>
    <w:p>
      <w:r>
        <w:t>Question : "Dorothy buy 2 bags of orange . how many orange in each bag? If total 27 orange Dorothy  buy."</w:t>
      </w:r>
    </w:p>
    <w:p>
      <w:r>
        <w:t>Equation : " X = 27 / 2"</w:t>
      </w:r>
    </w:p>
    <w:p>
      <w:r>
        <w:t xml:space="preserve">Answer : "13.5" </w:t>
        <w:br/>
        <w:t>}</w:t>
      </w:r>
    </w:p>
    <w:p>
      <w:r>
        <w:t>{</w:t>
        <w:br/>
        <w:t>Index 239:</w:t>
      </w:r>
    </w:p>
    <w:p>
      <w:r>
        <w:t>Question : "Georgette buy 14 bags of lime . how many lime in each bag? If total 93 lime Georgette  buy."</w:t>
      </w:r>
    </w:p>
    <w:p>
      <w:r>
        <w:t>Equation : " X = 93 / 14"</w:t>
      </w:r>
    </w:p>
    <w:p>
      <w:r>
        <w:t xml:space="preserve">Answer : "6.642857142857143" </w:t>
        <w:br/>
        <w:t>}</w:t>
      </w:r>
    </w:p>
    <w:p>
      <w:r>
        <w:t>{</w:t>
        <w:br/>
        <w:t>Index 240:</w:t>
      </w:r>
    </w:p>
    <w:p>
      <w:r>
        <w:t>Question : "Bruce obtain 7 bags of blueberry . how many blueberry in each bag? If total 63 blueberry Bruce  obtain."</w:t>
      </w:r>
    </w:p>
    <w:p>
      <w:r>
        <w:t>Equation : " X = 63 / 7"</w:t>
      </w:r>
    </w:p>
    <w:p>
      <w:r>
        <w:t xml:space="preserve">Answer : "9.0" </w:t>
        <w:br/>
        <w:t>}</w:t>
      </w:r>
    </w:p>
    <w:p>
      <w:r>
        <w:t>{</w:t>
        <w:br/>
        <w:t>Index 241:</w:t>
      </w:r>
    </w:p>
    <w:p>
      <w:r>
        <w:t>Question : "William buy 10 bags of lemon . how many lemon in each bag? If total 94 lemon William  buy."</w:t>
      </w:r>
    </w:p>
    <w:p>
      <w:r>
        <w:t>Equation : " X = 94 / 10"</w:t>
      </w:r>
    </w:p>
    <w:p>
      <w:r>
        <w:t xml:space="preserve">Answer : "9.4" </w:t>
        <w:br/>
        <w:t>}</w:t>
      </w:r>
    </w:p>
    <w:p>
      <w:r>
        <w:t>{</w:t>
        <w:br/>
        <w:t>Index 242:</w:t>
      </w:r>
    </w:p>
    <w:p>
      <w:r>
        <w:t>Question : "Patti pay for 3 bags of blackcurrant . how many blackcurrant in each bag? If total 34 blackcurrant Patti  pay for."</w:t>
      </w:r>
    </w:p>
    <w:p>
      <w:r>
        <w:t>Equation : " X = 34 / 3"</w:t>
      </w:r>
    </w:p>
    <w:p>
      <w:r>
        <w:t xml:space="preserve">Answer : "11.333333333333334" </w:t>
        <w:br/>
        <w:t>}</w:t>
      </w:r>
    </w:p>
    <w:p>
      <w:r>
        <w:t>{</w:t>
        <w:br/>
        <w:t>Index 243:</w:t>
      </w:r>
    </w:p>
    <w:p>
      <w:r>
        <w:t>Question : "Anna buy 3 bags of cherry . how many cherry in each bag? If total 63 cherry Anna  buy."</w:t>
      </w:r>
    </w:p>
    <w:p>
      <w:r>
        <w:t>Equation : " X = 63 / 3"</w:t>
      </w:r>
    </w:p>
    <w:p>
      <w:r>
        <w:t xml:space="preserve">Answer : "21.0" </w:t>
        <w:br/>
        <w:t>}</w:t>
      </w:r>
    </w:p>
    <w:p>
      <w:r>
        <w:t>{</w:t>
        <w:br/>
        <w:t>Index 244:</w:t>
      </w:r>
    </w:p>
    <w:p>
      <w:r>
        <w:t>Question : "Doris acquire 13 bags of fig . how many fig in each bag? If total 22 fig Doris  acquire."</w:t>
      </w:r>
    </w:p>
    <w:p>
      <w:r>
        <w:t>Equation : " X = 22 / 13"</w:t>
      </w:r>
    </w:p>
    <w:p>
      <w:r>
        <w:t xml:space="preserve">Answer : "1.6923076923076923" </w:t>
        <w:br/>
        <w:t>}</w:t>
      </w:r>
    </w:p>
    <w:p>
      <w:r>
        <w:t>{</w:t>
        <w:br/>
        <w:t>Index 245:</w:t>
      </w:r>
    </w:p>
    <w:p>
      <w:r>
        <w:t>Question : "Thomas take 11 bags of mango . how many mango in each bag? If total 55 mango Thomas  take."</w:t>
      </w:r>
    </w:p>
    <w:p>
      <w:r>
        <w:t>Equation : " X = 55 / 11"</w:t>
      </w:r>
    </w:p>
    <w:p>
      <w:r>
        <w:t xml:space="preserve">Answer : "5.0" </w:t>
        <w:br/>
        <w:t>}</w:t>
      </w:r>
    </w:p>
    <w:p>
      <w:r>
        <w:t>{</w:t>
        <w:br/>
        <w:t>Index 246:</w:t>
      </w:r>
    </w:p>
    <w:p>
      <w:r>
        <w:t>Question : "Dwight acquire 11 bags of Watch . how many Watch in each bag? If total 83 Watch Dwight  acquire."</w:t>
      </w:r>
    </w:p>
    <w:p>
      <w:r>
        <w:t>Equation : " X = 83 / 11"</w:t>
      </w:r>
    </w:p>
    <w:p>
      <w:r>
        <w:t xml:space="preserve">Answer : "7.545454545454546" </w:t>
        <w:br/>
        <w:t>}</w:t>
      </w:r>
    </w:p>
    <w:p>
      <w:r>
        <w:t>{</w:t>
        <w:br/>
        <w:t>Index 247:</w:t>
      </w:r>
    </w:p>
    <w:p>
      <w:r>
        <w:t>Question : "Crystal pick up 15 bags of Box . how many Box in each bag? If total 83 Box Crystal  pick up."</w:t>
      </w:r>
    </w:p>
    <w:p>
      <w:r>
        <w:t>Equation : " X = 83 / 15"</w:t>
      </w:r>
    </w:p>
    <w:p>
      <w:r>
        <w:t xml:space="preserve">Answer : "5.533333333333333" </w:t>
        <w:br/>
        <w:t>}</w:t>
      </w:r>
    </w:p>
    <w:p>
      <w:r>
        <w:t>{</w:t>
        <w:br/>
        <w:t>Index 248:</w:t>
      </w:r>
    </w:p>
    <w:p>
      <w:r>
        <w:t>Question : "Nannie obtain 7 bags of Box . how many Box in each bag? If total 52 Box Nannie  obtain."</w:t>
      </w:r>
    </w:p>
    <w:p>
      <w:r>
        <w:t>Equation : " X = 52 / 7"</w:t>
      </w:r>
    </w:p>
    <w:p>
      <w:r>
        <w:t xml:space="preserve">Answer : "7.428571428571429" </w:t>
        <w:br/>
        <w:t>}</w:t>
      </w:r>
    </w:p>
    <w:p>
      <w:r>
        <w:t>{</w:t>
        <w:br/>
        <w:t>Index 249:</w:t>
      </w:r>
    </w:p>
    <w:p>
      <w:r>
        <w:t>Question : "James procure 17 bags of avocado . how many avocado in each bag? If total 24 avocado James  procure."</w:t>
      </w:r>
    </w:p>
    <w:p>
      <w:r>
        <w:t>Equation : " X = 24 / 17"</w:t>
      </w:r>
    </w:p>
    <w:p>
      <w:r>
        <w:t xml:space="preserve">Answer : "1.411764705882353" </w:t>
        <w:br/>
        <w:t>}</w:t>
      </w:r>
    </w:p>
    <w:p>
      <w:r>
        <w:t>{</w:t>
        <w:br/>
        <w:t>Index 250:</w:t>
      </w:r>
    </w:p>
    <w:p>
      <w:r>
        <w:t>Question : "Jason snap up 18 bags of Book . how many Book in each bag? If total 51 Book Jason  snap up."</w:t>
      </w:r>
    </w:p>
    <w:p>
      <w:r>
        <w:t>Equation : " X = 51 / 18"</w:t>
      </w:r>
    </w:p>
    <w:p>
      <w:r>
        <w:t xml:space="preserve">Answer : "2.8333333333333335" </w:t>
        <w:br/>
        <w:t>}</w:t>
      </w:r>
    </w:p>
    <w:p>
      <w:r>
        <w:t>{</w:t>
        <w:br/>
        <w:t>Index 251:</w:t>
      </w:r>
    </w:p>
    <w:p>
      <w:r>
        <w:t>Question : "Anna invest 18 bags of papaya . how many papaya in each bag? If total 22 papaya Anna  invest."</w:t>
      </w:r>
    </w:p>
    <w:p>
      <w:r>
        <w:t>Equation : " X = 22 / 18"</w:t>
      </w:r>
    </w:p>
    <w:p>
      <w:r>
        <w:t xml:space="preserve">Answer : "1.2222222222222223" </w:t>
        <w:br/>
        <w:t>}</w:t>
      </w:r>
    </w:p>
    <w:p>
      <w:r>
        <w:t>{</w:t>
        <w:br/>
        <w:t>Index 252:</w:t>
      </w:r>
    </w:p>
    <w:p>
      <w:r>
        <w:t>Question : "Wesley pay for 6 bags of toy . how many toy in each bag? If total 92 toy Wesley  pay for."</w:t>
      </w:r>
    </w:p>
    <w:p>
      <w:r>
        <w:t>Equation : " X = 92 / 6"</w:t>
      </w:r>
    </w:p>
    <w:p>
      <w:r>
        <w:t xml:space="preserve">Answer : "15.333333333333334" </w:t>
        <w:br/>
        <w:t>}</w:t>
      </w:r>
    </w:p>
    <w:p>
      <w:r>
        <w:t>{</w:t>
        <w:br/>
        <w:t>Index 253:</w:t>
      </w:r>
    </w:p>
    <w:p>
      <w:r>
        <w:t>Question : "Andres take 11 bags of Bread . how many Bread in each bag? If total 65 Bread Andres  take."</w:t>
      </w:r>
    </w:p>
    <w:p>
      <w:r>
        <w:t>Equation : " X = 65 / 11"</w:t>
      </w:r>
    </w:p>
    <w:p>
      <w:r>
        <w:t xml:space="preserve">Answer : "5.909090909090909" </w:t>
        <w:br/>
        <w:t>}</w:t>
      </w:r>
    </w:p>
    <w:p>
      <w:r>
        <w:t>{</w:t>
        <w:br/>
        <w:t>Index 254:</w:t>
      </w:r>
    </w:p>
    <w:p>
      <w:r>
        <w:t>Question : "Frank buy 18 bags of Box . how many Box in each bag? If total 89 Box Frank  buy."</w:t>
      </w:r>
    </w:p>
    <w:p>
      <w:r>
        <w:t>Equation : " X = 89 / 18"</w:t>
      </w:r>
    </w:p>
    <w:p>
      <w:r>
        <w:t xml:space="preserve">Answer : "4.944444444444445" </w:t>
        <w:br/>
        <w:t>}</w:t>
      </w:r>
    </w:p>
    <w:p>
      <w:r>
        <w:t>{</w:t>
        <w:br/>
        <w:t>Index 255:</w:t>
      </w:r>
    </w:p>
    <w:p>
      <w:r>
        <w:t>Question : "Enriqueta get hold of 14 bags of Box . how many Box in each bag? If total 31 Box Enriqueta  get hold of."</w:t>
      </w:r>
    </w:p>
    <w:p>
      <w:r>
        <w:t>Equation : " X = 31 / 14"</w:t>
      </w:r>
    </w:p>
    <w:p>
      <w:r>
        <w:t xml:space="preserve">Answer : "2.2142857142857144" </w:t>
        <w:br/>
        <w:t>}</w:t>
      </w:r>
    </w:p>
    <w:p>
      <w:r>
        <w:t>{</w:t>
        <w:br/>
        <w:t>Index 256:</w:t>
      </w:r>
    </w:p>
    <w:p>
      <w:r>
        <w:t>Question : "Mireille buy 15 bags of raspberry . how many raspberry in each bag? If total 84 raspberry Mireille  buy."</w:t>
      </w:r>
    </w:p>
    <w:p>
      <w:r>
        <w:t>Equation : " X = 84 / 15"</w:t>
      </w:r>
    </w:p>
    <w:p>
      <w:r>
        <w:t xml:space="preserve">Answer : "5.6" </w:t>
        <w:br/>
        <w:t>}</w:t>
      </w:r>
    </w:p>
    <w:p>
      <w:r>
        <w:t>{</w:t>
        <w:br/>
        <w:t>Index 257:</w:t>
      </w:r>
    </w:p>
    <w:p>
      <w:r>
        <w:t>Question : "Jessica acquire 9 bags of apricot . how many apricot in each bag? If total 57 apricot Jessica  acquire."</w:t>
      </w:r>
    </w:p>
    <w:p>
      <w:r>
        <w:t>Equation : " X = 57 / 9"</w:t>
      </w:r>
    </w:p>
    <w:p>
      <w:r>
        <w:t xml:space="preserve">Answer : "6.333333333333333" </w:t>
        <w:br/>
        <w:t>}</w:t>
      </w:r>
    </w:p>
    <w:p>
      <w:r>
        <w:t>{</w:t>
        <w:br/>
        <w:t>Index 258:</w:t>
      </w:r>
    </w:p>
    <w:p>
      <w:r>
        <w:t>Question : "Walter buy 9 bags of pear . how many pear in each bag? If total 43 pear Walter  buy."</w:t>
      </w:r>
    </w:p>
    <w:p>
      <w:r>
        <w:t>Equation : " X = 43 / 9"</w:t>
      </w:r>
    </w:p>
    <w:p>
      <w:r>
        <w:t xml:space="preserve">Answer : "4.777777777777778" </w:t>
        <w:br/>
        <w:t>}</w:t>
      </w:r>
    </w:p>
    <w:p>
      <w:r>
        <w:t>{</w:t>
        <w:br/>
        <w:t>Index 259:</w:t>
      </w:r>
    </w:p>
    <w:p>
      <w:r>
        <w:t>Question : "Pat get hold of 8 bags of apple . how many apple in each bag? If total 49 apple Pat  get hold of."</w:t>
      </w:r>
    </w:p>
    <w:p>
      <w:r>
        <w:t>Equation : " X = 49 / 8"</w:t>
      </w:r>
    </w:p>
    <w:p>
      <w:r>
        <w:t xml:space="preserve">Answer : "6.125" </w:t>
        <w:br/>
        <w:t>}</w:t>
      </w:r>
    </w:p>
    <w:p>
      <w:r>
        <w:t>{</w:t>
        <w:br/>
        <w:t>Index 260:</w:t>
      </w:r>
    </w:p>
    <w:p>
      <w:r>
        <w:t>Question : "Concetta obtain 13 bags of pear . how many pear in each bag? If total 80 pear Concetta  obtain."</w:t>
      </w:r>
    </w:p>
    <w:p>
      <w:r>
        <w:t>Equation : " X = 80 / 13"</w:t>
      </w:r>
    </w:p>
    <w:p>
      <w:r>
        <w:t xml:space="preserve">Answer : "6.153846153846154" </w:t>
        <w:br/>
        <w:t>}</w:t>
      </w:r>
    </w:p>
    <w:p>
      <w:r>
        <w:t>{</w:t>
        <w:br/>
        <w:t>Index 261:</w:t>
      </w:r>
    </w:p>
    <w:p>
      <w:r>
        <w:t>Question : "Cynthia snap up 18 bags of lemon . how many lemon in each bag? If total 82 lemon Cynthia  snap up."</w:t>
      </w:r>
    </w:p>
    <w:p>
      <w:r>
        <w:t>Equation : " X = 82 / 18"</w:t>
      </w:r>
    </w:p>
    <w:p>
      <w:r>
        <w:t xml:space="preserve">Answer : "4.555555555555555" </w:t>
        <w:br/>
        <w:t>}</w:t>
      </w:r>
    </w:p>
    <w:p>
      <w:r>
        <w:t>{</w:t>
        <w:br/>
        <w:t>Index 262:</w:t>
      </w:r>
    </w:p>
    <w:p>
      <w:r>
        <w:t>Question : "David pick up 5 bags of fig . how many fig in each bag? If total 49 fig David  pick up."</w:t>
      </w:r>
    </w:p>
    <w:p>
      <w:r>
        <w:t>Equation : " X = 49 / 5"</w:t>
      </w:r>
    </w:p>
    <w:p>
      <w:r>
        <w:t xml:space="preserve">Answer : "9.8" </w:t>
        <w:br/>
        <w:t>}</w:t>
      </w:r>
    </w:p>
    <w:p>
      <w:r>
        <w:t>{</w:t>
        <w:br/>
        <w:t>Index 263:</w:t>
      </w:r>
    </w:p>
    <w:p>
      <w:r>
        <w:t>Question : "Devin get hold of 17 bags of lemon . how many lemon in each bag? If total 63 lemon Devin  get hold of."</w:t>
      </w:r>
    </w:p>
    <w:p>
      <w:r>
        <w:t>Equation : " X = 63 / 17"</w:t>
      </w:r>
    </w:p>
    <w:p>
      <w:r>
        <w:t xml:space="preserve">Answer : "3.7058823529411766" </w:t>
        <w:br/>
        <w:t>}</w:t>
      </w:r>
    </w:p>
    <w:p>
      <w:r>
        <w:t>{</w:t>
        <w:br/>
        <w:t>Index 264:</w:t>
      </w:r>
    </w:p>
    <w:p>
      <w:r>
        <w:t>Question : "Martha get hold of 11 bags of papaya . how many papaya in each bag? If total 66 papaya Martha  get hold of."</w:t>
      </w:r>
    </w:p>
    <w:p>
      <w:r>
        <w:t>Equation : " X = 66 / 11"</w:t>
      </w:r>
    </w:p>
    <w:p>
      <w:r>
        <w:t xml:space="preserve">Answer : "6.0" </w:t>
        <w:br/>
        <w:t>}</w:t>
      </w:r>
    </w:p>
    <w:p>
      <w:r>
        <w:t>{</w:t>
        <w:br/>
        <w:t>Index 265:</w:t>
      </w:r>
    </w:p>
    <w:p>
      <w:r>
        <w:t>Question : "Barbara buy 6 bags of watermelon . how many watermelon in each bag? If total 65 watermelon Barbara  buy."</w:t>
      </w:r>
    </w:p>
    <w:p>
      <w:r>
        <w:t>Equation : " X = 65 / 6"</w:t>
      </w:r>
    </w:p>
    <w:p>
      <w:r>
        <w:t xml:space="preserve">Answer : "10.833333333333334" </w:t>
        <w:br/>
        <w:t>}</w:t>
      </w:r>
    </w:p>
    <w:p>
      <w:r>
        <w:t>{</w:t>
        <w:br/>
        <w:t>Index 266:</w:t>
      </w:r>
    </w:p>
    <w:p>
      <w:r>
        <w:t>Question : "Mary pick up 18 bags of coconut . how many coconut in each bag? If total 55 coconut Mary  pick up."</w:t>
      </w:r>
    </w:p>
    <w:p>
      <w:r>
        <w:t>Equation : " X = 55 / 18"</w:t>
      </w:r>
    </w:p>
    <w:p>
      <w:r>
        <w:t xml:space="preserve">Answer : "3.0555555555555554" </w:t>
        <w:br/>
        <w:t>}</w:t>
      </w:r>
    </w:p>
    <w:p>
      <w:r>
        <w:t>{</w:t>
        <w:br/>
        <w:t>Index 267:</w:t>
      </w:r>
    </w:p>
    <w:p>
      <w:r>
        <w:t>Question : "Adam procure 12 bags of apple . how many apple in each bag? If total 76 apple Adam  procure."</w:t>
      </w:r>
    </w:p>
    <w:p>
      <w:r>
        <w:t>Equation : " X = 76 / 12"</w:t>
      </w:r>
    </w:p>
    <w:p>
      <w:r>
        <w:t xml:space="preserve">Answer : "6.333333333333333" </w:t>
        <w:br/>
        <w:t>}</w:t>
      </w:r>
    </w:p>
    <w:p>
      <w:r>
        <w:t>{</w:t>
        <w:br/>
        <w:t>Index 268:</w:t>
      </w:r>
    </w:p>
    <w:p>
      <w:r>
        <w:t>Question : "Donna buy 10 bags of kiwi . how many kiwi in each bag? If total 80 kiwi Donna  buy."</w:t>
      </w:r>
    </w:p>
    <w:p>
      <w:r>
        <w:t>Equation : " X = 80 / 10"</w:t>
      </w:r>
    </w:p>
    <w:p>
      <w:r>
        <w:t xml:space="preserve">Answer : "8.0" </w:t>
        <w:br/>
        <w:t>}</w:t>
      </w:r>
    </w:p>
    <w:p>
      <w:r>
        <w:t>{</w:t>
        <w:br/>
        <w:t>Index 269:</w:t>
      </w:r>
    </w:p>
    <w:p>
      <w:r>
        <w:t>Question : "Charles pay for 14 bags of Biscuit . how many Biscuit in each bag? If total 50 Biscuit Charles  pay for."</w:t>
      </w:r>
    </w:p>
    <w:p>
      <w:r>
        <w:t>Equation : " X = 50 / 14"</w:t>
      </w:r>
    </w:p>
    <w:p>
      <w:r>
        <w:t xml:space="preserve">Answer : "3.5714285714285716" </w:t>
        <w:br/>
        <w:t>}</w:t>
      </w:r>
    </w:p>
    <w:p>
      <w:r>
        <w:t>{</w:t>
        <w:br/>
        <w:t>Index 270:</w:t>
      </w:r>
    </w:p>
    <w:p>
      <w:r>
        <w:t>Question : "Roger pick up 12 bags of Chocolate . how many Chocolate in each bag? If total 80 Chocolate Roger  pick up."</w:t>
      </w:r>
    </w:p>
    <w:p>
      <w:r>
        <w:t>Equation : " X = 80 / 12"</w:t>
      </w:r>
    </w:p>
    <w:p>
      <w:r>
        <w:t xml:space="preserve">Answer : "6.666666666666667" </w:t>
        <w:br/>
        <w:t>}</w:t>
      </w:r>
    </w:p>
    <w:p>
      <w:r>
        <w:t>{</w:t>
        <w:br/>
        <w:t>Index 271:</w:t>
      </w:r>
    </w:p>
    <w:p>
      <w:r>
        <w:t>Question : "Jack snap up 6 bags of strawberry . how many strawberry in each bag? If total 86 strawberry Jack  snap up."</w:t>
      </w:r>
    </w:p>
    <w:p>
      <w:r>
        <w:t>Equation : " X = 86 / 6"</w:t>
      </w:r>
    </w:p>
    <w:p>
      <w:r>
        <w:t xml:space="preserve">Answer : "14.333333333333334" </w:t>
        <w:br/>
        <w:t>}</w:t>
      </w:r>
    </w:p>
    <w:p>
      <w:r>
        <w:t>{</w:t>
        <w:br/>
        <w:t>Index 272:</w:t>
      </w:r>
    </w:p>
    <w:p>
      <w:r>
        <w:t>Question : "Linda pick up 4 bags of Biscuit . how many Biscuit in each bag? If total 72 Biscuit Linda  pick up."</w:t>
      </w:r>
    </w:p>
    <w:p>
      <w:r>
        <w:t>Equation : " X = 72 / 4"</w:t>
      </w:r>
    </w:p>
    <w:p>
      <w:r>
        <w:t xml:space="preserve">Answer : "18.0" </w:t>
        <w:br/>
        <w:t>}</w:t>
      </w:r>
    </w:p>
    <w:p>
      <w:r>
        <w:t>{</w:t>
        <w:br/>
        <w:t>Index 273:</w:t>
      </w:r>
    </w:p>
    <w:p>
      <w:r>
        <w:t>Question : "Nancy pick up 5 bags of toy . how many toy in each bag? If total 41 toy Nancy  pick up."</w:t>
      </w:r>
    </w:p>
    <w:p>
      <w:r>
        <w:t>Equation : " X = 41 / 5"</w:t>
      </w:r>
    </w:p>
    <w:p>
      <w:r>
        <w:t xml:space="preserve">Answer : "8.2" </w:t>
        <w:br/>
        <w:t>}</w:t>
      </w:r>
    </w:p>
    <w:p>
      <w:r>
        <w:t>{</w:t>
        <w:br/>
        <w:t>Index 274:</w:t>
      </w:r>
    </w:p>
    <w:p>
      <w:r>
        <w:t>Question : "Alex acquire 18 bags of blackcurrant . how many blackcurrant in each bag? If total 84 blackcurrant Alex  acquire."</w:t>
      </w:r>
    </w:p>
    <w:p>
      <w:r>
        <w:t>Equation : " X = 84 / 18"</w:t>
      </w:r>
    </w:p>
    <w:p>
      <w:r>
        <w:t xml:space="preserve">Answer : "4.666666666666667" </w:t>
        <w:br/>
        <w:t>}</w:t>
      </w:r>
    </w:p>
    <w:p>
      <w:r>
        <w:t>{</w:t>
        <w:br/>
        <w:t>Index 275:</w:t>
      </w:r>
    </w:p>
    <w:p>
      <w:r>
        <w:t>Question : "Helen acquire 10 bags of strawberry . how many strawberry in each bag? If total 24 strawberry Helen  acquire."</w:t>
      </w:r>
    </w:p>
    <w:p>
      <w:r>
        <w:t>Equation : " X = 24 / 10"</w:t>
      </w:r>
    </w:p>
    <w:p>
      <w:r>
        <w:t xml:space="preserve">Answer : "2.4" </w:t>
        <w:br/>
        <w:t>}</w:t>
      </w:r>
    </w:p>
    <w:p>
      <w:r>
        <w:t>{</w:t>
        <w:br/>
        <w:t>Index 276:</w:t>
      </w:r>
    </w:p>
    <w:p>
      <w:r>
        <w:t>Question : "Elizabeth pay for 8 bags of orange . how many orange in each bag? If total 72 orange Elizabeth  pay for."</w:t>
      </w:r>
    </w:p>
    <w:p>
      <w:r>
        <w:t>Equation : " X = 72 / 8"</w:t>
      </w:r>
    </w:p>
    <w:p>
      <w:r>
        <w:t xml:space="preserve">Answer : "9.0" </w:t>
        <w:br/>
        <w:t>}</w:t>
      </w:r>
    </w:p>
    <w:p>
      <w:r>
        <w:t>{</w:t>
        <w:br/>
        <w:t>Index 277:</w:t>
      </w:r>
    </w:p>
    <w:p>
      <w:r>
        <w:t>Question : "Celeste snap up 5 bags of apricot . how many apricot in each bag? If total 22 apricot Celeste  snap up."</w:t>
      </w:r>
    </w:p>
    <w:p>
      <w:r>
        <w:t>Equation : " X = 22 / 5"</w:t>
      </w:r>
    </w:p>
    <w:p>
      <w:r>
        <w:t xml:space="preserve">Answer : "4.4" </w:t>
        <w:br/>
        <w:t>}</w:t>
      </w:r>
    </w:p>
    <w:p>
      <w:r>
        <w:t>{</w:t>
        <w:br/>
        <w:t>Index 278:</w:t>
      </w:r>
    </w:p>
    <w:p>
      <w:r>
        <w:t>Question : "Julie invest 3 bags of Box . how many Box in each bag? If total 49 Box Julie  invest."</w:t>
      </w:r>
    </w:p>
    <w:p>
      <w:r>
        <w:t>Equation : " X = 49 / 3"</w:t>
      </w:r>
    </w:p>
    <w:p>
      <w:r>
        <w:t xml:space="preserve">Answer : "16.333333333333332" </w:t>
        <w:br/>
        <w:t>}</w:t>
      </w:r>
    </w:p>
    <w:p>
      <w:r>
        <w:t>{</w:t>
        <w:br/>
        <w:t>Index 279:</w:t>
      </w:r>
    </w:p>
    <w:p>
      <w:r>
        <w:t>Question : "Evelyn invest 6 bags of Flower . how many Flower in each bag? If total 36 Flower Evelyn  invest."</w:t>
      </w:r>
    </w:p>
    <w:p>
      <w:r>
        <w:t>Equation : " X = 36 / 6"</w:t>
      </w:r>
    </w:p>
    <w:p>
      <w:r>
        <w:t xml:space="preserve">Answer : "6.0" </w:t>
        <w:br/>
        <w:t>}</w:t>
      </w:r>
    </w:p>
    <w:p>
      <w:r>
        <w:t>{</w:t>
        <w:br/>
        <w:t>Index 280:</w:t>
      </w:r>
    </w:p>
    <w:p>
      <w:r>
        <w:t>Question : "Michael procure 8 bags of Mango . how many Mango in each bag? If total 25 Mango Michael  procure."</w:t>
      </w:r>
    </w:p>
    <w:p>
      <w:r>
        <w:t>Equation : " X = 25 / 8"</w:t>
      </w:r>
    </w:p>
    <w:p>
      <w:r>
        <w:t xml:space="preserve">Answer : "3.125" </w:t>
        <w:br/>
        <w:t>}</w:t>
      </w:r>
    </w:p>
    <w:p>
      <w:r>
        <w:t>{</w:t>
        <w:br/>
        <w:t>Index 281:</w:t>
      </w:r>
    </w:p>
    <w:p>
      <w:r>
        <w:t>Question : "Therese pick up 5 bags of Biscuit . how many Biscuit in each bag? If total 23 Biscuit Therese  pick up."</w:t>
      </w:r>
    </w:p>
    <w:p>
      <w:r>
        <w:t>Equation : " X = 23 / 5"</w:t>
      </w:r>
    </w:p>
    <w:p>
      <w:r>
        <w:t xml:space="preserve">Answer : "4.6" </w:t>
        <w:br/>
        <w:t>}</w:t>
      </w:r>
    </w:p>
    <w:p>
      <w:r>
        <w:t>{</w:t>
        <w:br/>
        <w:t>Index 282:</w:t>
      </w:r>
    </w:p>
    <w:p>
      <w:r>
        <w:t>Question : "Melissa invest 11 bags of quince . how many quince in each bag? If total 97 quince Melissa  invest."</w:t>
      </w:r>
    </w:p>
    <w:p>
      <w:r>
        <w:t>Equation : " X = 97 / 11"</w:t>
      </w:r>
    </w:p>
    <w:p>
      <w:r>
        <w:t xml:space="preserve">Answer : "8.818181818181818" </w:t>
        <w:br/>
        <w:t>}</w:t>
      </w:r>
    </w:p>
    <w:p>
      <w:r>
        <w:t>{</w:t>
        <w:br/>
        <w:t>Index 283:</w:t>
      </w:r>
    </w:p>
    <w:p>
      <w:r>
        <w:t>Question : "Valerie snap up 4 bags of mango . how many mango in each bag? If total 35 mango Valerie  snap up."</w:t>
      </w:r>
    </w:p>
    <w:p>
      <w:r>
        <w:t>Equation : " X = 35 / 4"</w:t>
      </w:r>
    </w:p>
    <w:p>
      <w:r>
        <w:t xml:space="preserve">Answer : "8.75" </w:t>
        <w:br/>
        <w:t>}</w:t>
      </w:r>
    </w:p>
    <w:p>
      <w:r>
        <w:t>{</w:t>
        <w:br/>
        <w:t>Index 284:</w:t>
      </w:r>
    </w:p>
    <w:p>
      <w:r>
        <w:t>Question : "Bobby get hold of 18 bags of banana . how many banana in each bag? If total 26 banana Bobby  get hold of."</w:t>
      </w:r>
    </w:p>
    <w:p>
      <w:r>
        <w:t>Equation : " X = 26 / 18"</w:t>
      </w:r>
    </w:p>
    <w:p>
      <w:r>
        <w:t xml:space="preserve">Answer : "1.4444444444444444" </w:t>
        <w:br/>
        <w:t>}</w:t>
      </w:r>
    </w:p>
    <w:p>
      <w:r>
        <w:t>{</w:t>
        <w:br/>
        <w:t>Index 285:</w:t>
      </w:r>
    </w:p>
    <w:p>
      <w:r>
        <w:t>Question : "Michael pick up 8 bags of papaya . how many papaya in each bag? If total 31 papaya Michael  pick up."</w:t>
      </w:r>
    </w:p>
    <w:p>
      <w:r>
        <w:t>Equation : " X = 31 / 8"</w:t>
      </w:r>
    </w:p>
    <w:p>
      <w:r>
        <w:t xml:space="preserve">Answer : "3.875" </w:t>
        <w:br/>
        <w:t>}</w:t>
      </w:r>
    </w:p>
    <w:p>
      <w:r>
        <w:t>{</w:t>
        <w:br/>
        <w:t>Index 286:</w:t>
      </w:r>
    </w:p>
    <w:p>
      <w:r>
        <w:t>Question : "Betty procure 6 bags of cherry . how many cherry in each bag? If total 98 cherry Betty  procure."</w:t>
      </w:r>
    </w:p>
    <w:p>
      <w:r>
        <w:t>Equation : " X = 98 / 6"</w:t>
      </w:r>
    </w:p>
    <w:p>
      <w:r>
        <w:t xml:space="preserve">Answer : "16.333333333333332" </w:t>
        <w:br/>
        <w:t>}</w:t>
      </w:r>
    </w:p>
    <w:p>
      <w:r>
        <w:t>{</w:t>
        <w:br/>
        <w:t>Index 287:</w:t>
      </w:r>
    </w:p>
    <w:p>
      <w:r>
        <w:t>Question : "Sandra invest 14 bags of Bread . how many Bread in each bag? If total 60 Bread Sandra  invest."</w:t>
      </w:r>
    </w:p>
    <w:p>
      <w:r>
        <w:t>Equation : " X = 60 / 14"</w:t>
      </w:r>
    </w:p>
    <w:p>
      <w:r>
        <w:t xml:space="preserve">Answer : "4.285714285714286" </w:t>
        <w:br/>
        <w:t>}</w:t>
      </w:r>
    </w:p>
    <w:p>
      <w:r>
        <w:t>{</w:t>
        <w:br/>
        <w:t>Index 288:</w:t>
      </w:r>
    </w:p>
    <w:p>
      <w:r>
        <w:t>Question : "Reginald obtain 18 bags of lychee . how many lychee in each bag? If total 76 lychee Reginald  obtain."</w:t>
      </w:r>
    </w:p>
    <w:p>
      <w:r>
        <w:t>Equation : " X = 76 / 18"</w:t>
      </w:r>
    </w:p>
    <w:p>
      <w:r>
        <w:t xml:space="preserve">Answer : "4.222222222222222" </w:t>
        <w:br/>
        <w:t>}</w:t>
      </w:r>
    </w:p>
    <w:p>
      <w:r>
        <w:t>{</w:t>
        <w:br/>
        <w:t>Index 289:</w:t>
      </w:r>
    </w:p>
    <w:p>
      <w:r>
        <w:t>Question : "John snap up 19 bags of Watch . how many Watch in each bag? If total 92 Watch John  snap up."</w:t>
      </w:r>
    </w:p>
    <w:p>
      <w:r>
        <w:t>Equation : " X = 92 / 19"</w:t>
      </w:r>
    </w:p>
    <w:p>
      <w:r>
        <w:t xml:space="preserve">Answer : "4.842105263157895" </w:t>
        <w:br/>
        <w:t>}</w:t>
      </w:r>
    </w:p>
    <w:p>
      <w:r>
        <w:t>{</w:t>
        <w:br/>
        <w:t>Index 290:</w:t>
      </w:r>
    </w:p>
    <w:p>
      <w:r>
        <w:t>Question : "Carl obtain 16 bags of lime . how many lime in each bag? If total 62 lime Carl  obtain."</w:t>
      </w:r>
    </w:p>
    <w:p>
      <w:r>
        <w:t>Equation : " X = 62 / 16"</w:t>
      </w:r>
    </w:p>
    <w:p>
      <w:r>
        <w:t xml:space="preserve">Answer : "3.875" </w:t>
        <w:br/>
        <w:t>}</w:t>
      </w:r>
    </w:p>
    <w:p>
      <w:r>
        <w:t>{</w:t>
        <w:br/>
        <w:t>Index 291:</w:t>
      </w:r>
    </w:p>
    <w:p>
      <w:r>
        <w:t>Question : "Mark pay for 11 bags of pear . how many pear in each bag? If total 74 pear Mark  pay for."</w:t>
      </w:r>
    </w:p>
    <w:p>
      <w:r>
        <w:t>Equation : " X = 74 / 11"</w:t>
      </w:r>
    </w:p>
    <w:p>
      <w:r>
        <w:t xml:space="preserve">Answer : "6.7272727272727275" </w:t>
        <w:br/>
        <w:t>}</w:t>
      </w:r>
    </w:p>
    <w:p>
      <w:r>
        <w:t>{</w:t>
        <w:br/>
        <w:t>Index 292:</w:t>
      </w:r>
    </w:p>
    <w:p>
      <w:r>
        <w:t>Question : "Tonda pick up 11 bags of mango . how many mango in each bag? If total 73 mango Tonda  pick up."</w:t>
      </w:r>
    </w:p>
    <w:p>
      <w:r>
        <w:t>Equation : " X = 73 / 11"</w:t>
      </w:r>
    </w:p>
    <w:p>
      <w:r>
        <w:t xml:space="preserve">Answer : "6.636363636363637" </w:t>
        <w:br/>
        <w:t>}</w:t>
      </w:r>
    </w:p>
    <w:p>
      <w:r>
        <w:t>{</w:t>
        <w:br/>
        <w:t>Index 293:</w:t>
      </w:r>
    </w:p>
    <w:p>
      <w:r>
        <w:t>Question : "Francis pay for 13 bags of blueberry . how many blueberry in each bag? If total 88 blueberry Francis  pay for."</w:t>
      </w:r>
    </w:p>
    <w:p>
      <w:r>
        <w:t>Equation : " X = 88 / 13"</w:t>
      </w:r>
    </w:p>
    <w:p>
      <w:r>
        <w:t xml:space="preserve">Answer : "6.769230769230769" </w:t>
        <w:br/>
        <w:t>}</w:t>
      </w:r>
    </w:p>
    <w:p>
      <w:r>
        <w:t>{</w:t>
        <w:br/>
        <w:t>Index 294:</w:t>
      </w:r>
    </w:p>
    <w:p>
      <w:r>
        <w:t>Question : "Bethann pay for 7 bags of Biscuit . how many Biscuit in each bag? If total 78 Biscuit Bethann  pay for."</w:t>
      </w:r>
    </w:p>
    <w:p>
      <w:r>
        <w:t>Equation : " X = 78 / 7"</w:t>
      </w:r>
    </w:p>
    <w:p>
      <w:r>
        <w:t xml:space="preserve">Answer : "11.142857142857142" </w:t>
        <w:br/>
        <w:t>}</w:t>
      </w:r>
    </w:p>
    <w:p>
      <w:r>
        <w:t>{</w:t>
        <w:br/>
        <w:t>Index 295:</w:t>
      </w:r>
    </w:p>
    <w:p>
      <w:r>
        <w:t>Question : "Constance get hold of 5 bags of strawberry . how many strawberry in each bag? If total 32 strawberry Constance  get hold of."</w:t>
      </w:r>
    </w:p>
    <w:p>
      <w:r>
        <w:t>Equation : " X = 32 / 5"</w:t>
      </w:r>
    </w:p>
    <w:p>
      <w:r>
        <w:t xml:space="preserve">Answer : "6.4" </w:t>
        <w:br/>
        <w:t>}</w:t>
      </w:r>
    </w:p>
    <w:p>
      <w:r>
        <w:t>{</w:t>
        <w:br/>
        <w:t>Index 296:</w:t>
      </w:r>
    </w:p>
    <w:p>
      <w:r>
        <w:t>Question : "Richard invest 10 bags of banana . how many banana in each bag? If total 21 banana Richard  invest."</w:t>
      </w:r>
    </w:p>
    <w:p>
      <w:r>
        <w:t>Equation : " X = 21 / 10"</w:t>
      </w:r>
    </w:p>
    <w:p>
      <w:r>
        <w:t xml:space="preserve">Answer : "2.1" </w:t>
        <w:br/>
        <w:t>}</w:t>
      </w:r>
    </w:p>
    <w:p>
      <w:r>
        <w:t>{</w:t>
        <w:br/>
        <w:t>Index 297:</w:t>
      </w:r>
    </w:p>
    <w:p>
      <w:r>
        <w:t>Question : "Freda get hold of 17 bags of lemon . how many lemon in each bag? If total 77 lemon Freda  get hold of."</w:t>
      </w:r>
    </w:p>
    <w:p>
      <w:r>
        <w:t>Equation : " X = 77 / 17"</w:t>
      </w:r>
    </w:p>
    <w:p>
      <w:r>
        <w:t xml:space="preserve">Answer : "4.529411764705882" </w:t>
        <w:br/>
        <w:t>}</w:t>
      </w:r>
    </w:p>
    <w:p>
      <w:r>
        <w:t>{</w:t>
        <w:br/>
        <w:t>Index 298:</w:t>
      </w:r>
    </w:p>
    <w:p>
      <w:r>
        <w:t>Question : "Thomas obtain 11 bags of quince . how many quince in each bag? If total 55 quince Thomas  obtain."</w:t>
      </w:r>
    </w:p>
    <w:p>
      <w:r>
        <w:t>Equation : " X = 55 / 11"</w:t>
      </w:r>
    </w:p>
    <w:p>
      <w:r>
        <w:t xml:space="preserve">Answer : "5.0" </w:t>
        <w:br/>
        <w:t>}</w:t>
      </w:r>
    </w:p>
    <w:p>
      <w:r>
        <w:t>{</w:t>
        <w:br/>
        <w:t>Index 299:</w:t>
      </w:r>
    </w:p>
    <w:p>
      <w:r>
        <w:t>Question : "Joseph buy 11 bags of fig . how many fig in each bag? If total 91 fig Joseph  buy."</w:t>
      </w:r>
    </w:p>
    <w:p>
      <w:r>
        <w:t>Equation : " X = 91 / 11"</w:t>
      </w:r>
    </w:p>
    <w:p>
      <w:r>
        <w:t xml:space="preserve">Answer : "8.272727272727273" </w:t>
        <w:br/>
        <w:t>}</w:t>
      </w:r>
    </w:p>
    <w:p>
      <w:r>
        <w:t>{</w:t>
        <w:br/>
        <w:t>Index 300:</w:t>
      </w:r>
    </w:p>
    <w:p>
      <w:r>
        <w:t>Question : "Michelle procure 15 bags of papaya . how many papaya in each bag? If total 86 papaya Michelle  procure."</w:t>
      </w:r>
    </w:p>
    <w:p>
      <w:r>
        <w:t>Equation : " X = 86 / 15"</w:t>
      </w:r>
    </w:p>
    <w:p>
      <w:r>
        <w:t xml:space="preserve">Answer : "5.733333333333333" </w:t>
        <w:br/>
        <w:t>}</w:t>
      </w:r>
    </w:p>
    <w:p>
      <w:r>
        <w:t>{</w:t>
        <w:br/>
        <w:t>Index 301:</w:t>
      </w:r>
    </w:p>
    <w:p>
      <w:r>
        <w:t>Question : "Jamie buy 16 bags of toy . how many toy in each bag? If total 34 toy Jamie  buy."</w:t>
      </w:r>
    </w:p>
    <w:p>
      <w:r>
        <w:t>Equation : " X = 34 / 16"</w:t>
      </w:r>
    </w:p>
    <w:p>
      <w:r>
        <w:t xml:space="preserve">Answer : "2.125" </w:t>
        <w:br/>
        <w:t>}</w:t>
      </w:r>
    </w:p>
    <w:p>
      <w:r>
        <w:t>{</w:t>
        <w:br/>
        <w:t>Index 302:</w:t>
      </w:r>
    </w:p>
    <w:p>
      <w:r>
        <w:t>Question : "Johnathan acquire 15 bags of cherry . how many cherry in each bag? If total 96 cherry Johnathan  acquire."</w:t>
      </w:r>
    </w:p>
    <w:p>
      <w:r>
        <w:t>Equation : " X = 96 / 15"</w:t>
      </w:r>
    </w:p>
    <w:p>
      <w:r>
        <w:t xml:space="preserve">Answer : "6.4" </w:t>
        <w:br/>
        <w:t>}</w:t>
      </w:r>
    </w:p>
    <w:p>
      <w:r>
        <w:t>{</w:t>
        <w:br/>
        <w:t>Index 303:</w:t>
      </w:r>
    </w:p>
    <w:p>
      <w:r>
        <w:t>Question : "Cristina buy 5 bags of watermelon . how many watermelon in each bag? If total 53 watermelon Cristina  buy."</w:t>
      </w:r>
    </w:p>
    <w:p>
      <w:r>
        <w:t>Equation : " X = 53 / 5"</w:t>
      </w:r>
    </w:p>
    <w:p>
      <w:r>
        <w:t xml:space="preserve">Answer : "10.6" </w:t>
        <w:br/>
        <w:t>}</w:t>
      </w:r>
    </w:p>
    <w:p>
      <w:r>
        <w:t>{</w:t>
        <w:br/>
        <w:t>Index 304:</w:t>
      </w:r>
    </w:p>
    <w:p>
      <w:r>
        <w:t>Question : "Catherine pay for 7 bags of Chocolate . how many Chocolate in each bag? If total 33 Chocolate Catherine  pay for."</w:t>
      </w:r>
    </w:p>
    <w:p>
      <w:r>
        <w:t>Equation : " X = 33 / 7"</w:t>
      </w:r>
    </w:p>
    <w:p>
      <w:r>
        <w:t xml:space="preserve">Answer : "4.714285714285714" </w:t>
        <w:br/>
        <w:t>}</w:t>
      </w:r>
    </w:p>
    <w:p>
      <w:r>
        <w:t>{</w:t>
        <w:br/>
        <w:t>Index 305:</w:t>
      </w:r>
    </w:p>
    <w:p>
      <w:r>
        <w:t>Question : "Pamela procure 6 bags of pear . how many pear in each bag? If total 89 pear Pamela  procure."</w:t>
      </w:r>
    </w:p>
    <w:p>
      <w:r>
        <w:t>Equation : " X = 89 / 6"</w:t>
      </w:r>
    </w:p>
    <w:p>
      <w:r>
        <w:t xml:space="preserve">Answer : "14.833333333333334" </w:t>
        <w:br/>
        <w:t>}</w:t>
      </w:r>
    </w:p>
    <w:p>
      <w:r>
        <w:t>{</w:t>
        <w:br/>
        <w:t>Index 306:</w:t>
      </w:r>
    </w:p>
    <w:p>
      <w:r>
        <w:t>Question : "Raymond buy 15 bags of banana . how many banana in each bag? If total 39 banana Raymond  buy."</w:t>
      </w:r>
    </w:p>
    <w:p>
      <w:r>
        <w:t>Equation : " X = 39 / 15"</w:t>
      </w:r>
    </w:p>
    <w:p>
      <w:r>
        <w:t xml:space="preserve">Answer : "2.6" </w:t>
        <w:br/>
        <w:t>}</w:t>
      </w:r>
    </w:p>
    <w:p>
      <w:r>
        <w:t>{</w:t>
        <w:br/>
        <w:t>Index 307:</w:t>
      </w:r>
    </w:p>
    <w:p>
      <w:r>
        <w:t>Question : "Thomas procure 17 bags of lychee . how many lychee in each bag? If total 64 lychee Thomas  procure."</w:t>
      </w:r>
    </w:p>
    <w:p>
      <w:r>
        <w:t>Equation : " X = 64 / 17"</w:t>
      </w:r>
    </w:p>
    <w:p>
      <w:r>
        <w:t xml:space="preserve">Answer : "3.764705882352941" </w:t>
        <w:br/>
        <w:t>}</w:t>
      </w:r>
    </w:p>
    <w:p>
      <w:r>
        <w:t>{</w:t>
        <w:br/>
        <w:t>Index 308:</w:t>
      </w:r>
    </w:p>
    <w:p>
      <w:r>
        <w:t>Question : "Sherri take 12 bags of fig . how many fig in each bag? If total 61 fig Sherri  take."</w:t>
      </w:r>
    </w:p>
    <w:p>
      <w:r>
        <w:t>Equation : " X = 61 / 12"</w:t>
      </w:r>
    </w:p>
    <w:p>
      <w:r>
        <w:t xml:space="preserve">Answer : "5.083333333333333" </w:t>
        <w:br/>
        <w:t>}</w:t>
      </w:r>
    </w:p>
    <w:p>
      <w:r>
        <w:t>{</w:t>
        <w:br/>
        <w:t>Index 309:</w:t>
      </w:r>
    </w:p>
    <w:p>
      <w:r>
        <w:t>Question : "Wayne snap up 10 bags of Chocolate . how many Chocolate in each bag? If total 28 Chocolate Wayne  snap up."</w:t>
      </w:r>
    </w:p>
    <w:p>
      <w:r>
        <w:t>Equation : " X = 28 / 10"</w:t>
      </w:r>
    </w:p>
    <w:p>
      <w:r>
        <w:t xml:space="preserve">Answer : "2.8" </w:t>
        <w:br/>
        <w:t>}</w:t>
      </w:r>
    </w:p>
    <w:p>
      <w:r>
        <w:t>{</w:t>
        <w:br/>
        <w:t>Index 310:</w:t>
      </w:r>
    </w:p>
    <w:p>
      <w:r>
        <w:t>Question : "Shawn get hold of 9 bags of nectarine . how many nectarine in each bag? If total 88 nectarine Shawn  get hold of."</w:t>
      </w:r>
    </w:p>
    <w:p>
      <w:r>
        <w:t>Equation : " X = 88 / 9"</w:t>
      </w:r>
    </w:p>
    <w:p>
      <w:r>
        <w:t xml:space="preserve">Answer : "9.777777777777779" </w:t>
        <w:br/>
        <w:t>}</w:t>
      </w:r>
    </w:p>
    <w:p>
      <w:r>
        <w:t>{</w:t>
        <w:br/>
        <w:t>Index 311:</w:t>
      </w:r>
    </w:p>
    <w:p>
      <w:r>
        <w:t>Question : "Andrew obtain 12 bags of fig . how many fig in each bag? If total 27 fig Andrew  obtain."</w:t>
      </w:r>
    </w:p>
    <w:p>
      <w:r>
        <w:t>Equation : " X = 27 / 12"</w:t>
      </w:r>
    </w:p>
    <w:p>
      <w:r>
        <w:t xml:space="preserve">Answer : "2.25" </w:t>
        <w:br/>
        <w:t>}</w:t>
      </w:r>
    </w:p>
    <w:p>
      <w:r>
        <w:t>{</w:t>
        <w:br/>
        <w:t>Index 312:</w:t>
      </w:r>
    </w:p>
    <w:p>
      <w:r>
        <w:t>Question : "Morris get hold of 5 bags of apple . how many apple in each bag? If total 29 apple Morris  get hold of."</w:t>
      </w:r>
    </w:p>
    <w:p>
      <w:r>
        <w:t>Equation : " X = 29 / 5"</w:t>
      </w:r>
    </w:p>
    <w:p>
      <w:r>
        <w:t xml:space="preserve">Answer : "5.8" </w:t>
        <w:br/>
        <w:t>}</w:t>
      </w:r>
    </w:p>
    <w:p>
      <w:r>
        <w:t>{</w:t>
        <w:br/>
        <w:t>Index 313:</w:t>
      </w:r>
    </w:p>
    <w:p>
      <w:r>
        <w:t>Question : "Jeremy invest 6 bags of apple . how many apple in each bag? If total 58 apple Jeremy  invest."</w:t>
      </w:r>
    </w:p>
    <w:p>
      <w:r>
        <w:t>Equation : " X = 58 / 6"</w:t>
      </w:r>
    </w:p>
    <w:p>
      <w:r>
        <w:t xml:space="preserve">Answer : "9.666666666666666" </w:t>
        <w:br/>
        <w:t>}</w:t>
      </w:r>
    </w:p>
    <w:p>
      <w:r>
        <w:t>{</w:t>
        <w:br/>
        <w:t>Index 314:</w:t>
      </w:r>
    </w:p>
    <w:p>
      <w:r>
        <w:t>Question : "James invest 16 bags of kiwi . how many kiwi in each bag? If total 85 kiwi James  invest."</w:t>
      </w:r>
    </w:p>
    <w:p>
      <w:r>
        <w:t>Equation : " X = 85 / 16"</w:t>
      </w:r>
    </w:p>
    <w:p>
      <w:r>
        <w:t xml:space="preserve">Answer : "5.3125" </w:t>
        <w:br/>
        <w:t>}</w:t>
      </w:r>
    </w:p>
    <w:p>
      <w:r>
        <w:t>{</w:t>
        <w:br/>
        <w:t>Index 315:</w:t>
      </w:r>
    </w:p>
    <w:p>
      <w:r>
        <w:t>Question : "Lai take 4 bags of Biscuit . how many Biscuit in each bag? If total 89 Biscuit Lai  take."</w:t>
      </w:r>
    </w:p>
    <w:p>
      <w:r>
        <w:t>Equation : " X = 89 / 4"</w:t>
      </w:r>
    </w:p>
    <w:p>
      <w:r>
        <w:t xml:space="preserve">Answer : "22.25" </w:t>
        <w:br/>
        <w:t>}</w:t>
      </w:r>
    </w:p>
    <w:p>
      <w:r>
        <w:t>{</w:t>
        <w:br/>
        <w:t>Index 316:</w:t>
      </w:r>
    </w:p>
    <w:p>
      <w:r>
        <w:t>Question : "Hillary get hold of 6 bags of Doll . how many Doll in each bag? If total 26 Doll Hillary  get hold of."</w:t>
      </w:r>
    </w:p>
    <w:p>
      <w:r>
        <w:t>Equation : " X = 26 / 6"</w:t>
      </w:r>
    </w:p>
    <w:p>
      <w:r>
        <w:t xml:space="preserve">Answer : "4.333333333333333" </w:t>
        <w:br/>
        <w:t>}</w:t>
      </w:r>
    </w:p>
    <w:p>
      <w:r>
        <w:t>{</w:t>
        <w:br/>
        <w:t>Index 317:</w:t>
      </w:r>
    </w:p>
    <w:p>
      <w:r>
        <w:t>Question : "Sidney snap up 15 bags of blackberry . how many blackberry in each bag? If total 44 blackberry Sidney  snap up."</w:t>
      </w:r>
    </w:p>
    <w:p>
      <w:r>
        <w:t>Equation : " X = 44 / 15"</w:t>
      </w:r>
    </w:p>
    <w:p>
      <w:r>
        <w:t xml:space="preserve">Answer : "2.933333333333333" </w:t>
        <w:br/>
        <w:t>}</w:t>
      </w:r>
    </w:p>
    <w:p>
      <w:r>
        <w:t>{</w:t>
        <w:br/>
        <w:t>Index 318:</w:t>
      </w:r>
    </w:p>
    <w:p>
      <w:r>
        <w:t>Question : "Rachel snap up 6 bags of blackcurrant . how many blackcurrant in each bag? If total 46 blackcurrant Rachel  snap up."</w:t>
      </w:r>
    </w:p>
    <w:p>
      <w:r>
        <w:t>Equation : " X = 46 / 6"</w:t>
      </w:r>
    </w:p>
    <w:p>
      <w:r>
        <w:t xml:space="preserve">Answer : "7.666666666666667" </w:t>
        <w:br/>
        <w:t>}</w:t>
      </w:r>
    </w:p>
    <w:p>
      <w:r>
        <w:t>{</w:t>
        <w:br/>
        <w:t>Index 319:</w:t>
      </w:r>
    </w:p>
    <w:p>
      <w:r>
        <w:t>Question : "Stephen pay for 5 bags of kiwi . how many kiwi in each bag? If total 88 kiwi Stephen  pay for."</w:t>
      </w:r>
    </w:p>
    <w:p>
      <w:r>
        <w:t>Equation : " X = 88 / 5"</w:t>
      </w:r>
    </w:p>
    <w:p>
      <w:r>
        <w:t xml:space="preserve">Answer : "17.6" </w:t>
        <w:br/>
        <w:t>}</w:t>
      </w:r>
    </w:p>
    <w:p>
      <w:r>
        <w:t>{</w:t>
        <w:br/>
        <w:t>Index 320:</w:t>
      </w:r>
    </w:p>
    <w:p>
      <w:r>
        <w:t>Question : "Barbara buy 19 bags of avocado . how many avocado in each bag? If total 45 avocado Barbara  buy."</w:t>
      </w:r>
    </w:p>
    <w:p>
      <w:r>
        <w:t>Equation : " X = 45 / 19"</w:t>
      </w:r>
    </w:p>
    <w:p>
      <w:r>
        <w:t xml:space="preserve">Answer : "2.3684210526315788" </w:t>
        <w:br/>
        <w:t>}</w:t>
      </w:r>
    </w:p>
    <w:p>
      <w:r>
        <w:t>{</w:t>
        <w:br/>
        <w:t>Index 321:</w:t>
      </w:r>
    </w:p>
    <w:p>
      <w:r>
        <w:t>Question : "Rosemary acquire 14 bags of Press . how many Press in each bag? If total 30 Press Rosemary  acquire."</w:t>
      </w:r>
    </w:p>
    <w:p>
      <w:r>
        <w:t>Equation : " X = 30 / 14"</w:t>
      </w:r>
    </w:p>
    <w:p>
      <w:r>
        <w:t xml:space="preserve">Answer : "2.142857142857143" </w:t>
        <w:br/>
        <w:t>}</w:t>
      </w:r>
    </w:p>
    <w:p>
      <w:r>
        <w:t>{</w:t>
        <w:br/>
        <w:t>Index 322:</w:t>
      </w:r>
    </w:p>
    <w:p>
      <w:r>
        <w:t>Question : "Minnie pick up 12 bags of lychee . how many lychee in each bag? If total 75 lychee Minnie  pick up."</w:t>
      </w:r>
    </w:p>
    <w:p>
      <w:r>
        <w:t>Equation : " X = 75 / 12"</w:t>
      </w:r>
    </w:p>
    <w:p>
      <w:r>
        <w:t xml:space="preserve">Answer : "6.25" </w:t>
        <w:br/>
        <w:t>}</w:t>
      </w:r>
    </w:p>
    <w:p>
      <w:r>
        <w:t>{</w:t>
        <w:br/>
        <w:t>Index 323:</w:t>
      </w:r>
    </w:p>
    <w:p>
      <w:r>
        <w:t>Question : "Amy snap up 10 bags of lychee . how many lychee in each bag? If total 99 lychee Amy  snap up."</w:t>
      </w:r>
    </w:p>
    <w:p>
      <w:r>
        <w:t>Equation : " X = 99 / 10"</w:t>
      </w:r>
    </w:p>
    <w:p>
      <w:r>
        <w:t xml:space="preserve">Answer : "9.9" </w:t>
        <w:br/>
        <w:t>}</w:t>
      </w:r>
    </w:p>
    <w:p>
      <w:r>
        <w:t>{</w:t>
        <w:br/>
        <w:t>Index 324:</w:t>
      </w:r>
    </w:p>
    <w:p>
      <w:r>
        <w:t>Question : "Stephanie buy 5 bags of Banana . how many Banana in each bag? If total 59 Banana Stephanie  buy."</w:t>
      </w:r>
    </w:p>
    <w:p>
      <w:r>
        <w:t>Equation : " X = 59 / 5"</w:t>
      </w:r>
    </w:p>
    <w:p>
      <w:r>
        <w:t xml:space="preserve">Answer : "11.8" </w:t>
        <w:br/>
        <w:t>}</w:t>
      </w:r>
    </w:p>
    <w:p>
      <w:r>
        <w:t>{</w:t>
        <w:br/>
        <w:t>Index 325:</w:t>
      </w:r>
    </w:p>
    <w:p>
      <w:r>
        <w:t>Question : "Janyce pay for 13 bags of pear . how many pear in each bag? If total 60 pear Janyce  pay for."</w:t>
      </w:r>
    </w:p>
    <w:p>
      <w:r>
        <w:t>Equation : " X = 60 / 13"</w:t>
      </w:r>
    </w:p>
    <w:p>
      <w:r>
        <w:t xml:space="preserve">Answer : "4.615384615384615" </w:t>
        <w:br/>
        <w:t>}</w:t>
      </w:r>
    </w:p>
    <w:p>
      <w:r>
        <w:t>{</w:t>
        <w:br/>
        <w:t>Index 326:</w:t>
      </w:r>
    </w:p>
    <w:p>
      <w:r>
        <w:t>Question : "Helene buy 6 bags of plum . how many plum in each bag? If total 40 plum Helene  buy."</w:t>
      </w:r>
    </w:p>
    <w:p>
      <w:r>
        <w:t>Equation : " X = 40 / 6"</w:t>
      </w:r>
    </w:p>
    <w:p>
      <w:r>
        <w:t xml:space="preserve">Answer : "6.666666666666667" </w:t>
        <w:br/>
        <w:t>}</w:t>
      </w:r>
    </w:p>
    <w:p>
      <w:r>
        <w:t>{</w:t>
        <w:br/>
        <w:t>Index 327:</w:t>
      </w:r>
    </w:p>
    <w:p>
      <w:r>
        <w:t>Question : "Patricia take 15 bags of strawberry . how many strawberry in each bag? If total 40 strawberry Patricia  take."</w:t>
      </w:r>
    </w:p>
    <w:p>
      <w:r>
        <w:t>Equation : " X = 40 / 15"</w:t>
      </w:r>
    </w:p>
    <w:p>
      <w:r>
        <w:t xml:space="preserve">Answer : "2.6666666666666665" </w:t>
        <w:br/>
        <w:t>}</w:t>
      </w:r>
    </w:p>
    <w:p>
      <w:r>
        <w:t>{</w:t>
        <w:br/>
        <w:t>Index 328:</w:t>
      </w:r>
    </w:p>
    <w:p>
      <w:r>
        <w:t>Question : "Beverly procure 4 bags of lime . how many lime in each bag? If total 79 lime Beverly  procure."</w:t>
      </w:r>
    </w:p>
    <w:p>
      <w:r>
        <w:t>Equation : " X = 79 / 4"</w:t>
      </w:r>
    </w:p>
    <w:p>
      <w:r>
        <w:t xml:space="preserve">Answer : "19.75" </w:t>
        <w:br/>
        <w:t>}</w:t>
      </w:r>
    </w:p>
    <w:p>
      <w:r>
        <w:t>{</w:t>
        <w:br/>
        <w:t>Index 329:</w:t>
      </w:r>
    </w:p>
    <w:p>
      <w:r>
        <w:t>Question : "Sarah pick up 12 bags of Banana . how many Banana in each bag? If total 96 Banana Sarah  pick up."</w:t>
      </w:r>
    </w:p>
    <w:p>
      <w:r>
        <w:t>Equation : " X = 96 / 12"</w:t>
      </w:r>
    </w:p>
    <w:p>
      <w:r>
        <w:t xml:space="preserve">Answer : "8.0" </w:t>
        <w:br/>
        <w:t>}</w:t>
      </w:r>
    </w:p>
    <w:p>
      <w:r>
        <w:t>{</w:t>
        <w:br/>
        <w:t>Index 330:</w:t>
      </w:r>
    </w:p>
    <w:p>
      <w:r>
        <w:t>Question : "Keith procure 3 bags of Flower . how many Flower in each bag? If total 37 Flower Keith  procure."</w:t>
      </w:r>
    </w:p>
    <w:p>
      <w:r>
        <w:t>Equation : " X = 37 / 3"</w:t>
      </w:r>
    </w:p>
    <w:p>
      <w:r>
        <w:t xml:space="preserve">Answer : "12.333333333333334" </w:t>
        <w:br/>
        <w:t>}</w:t>
      </w:r>
    </w:p>
    <w:p>
      <w:r>
        <w:t>{</w:t>
        <w:br/>
        <w:t>Index 331:</w:t>
      </w:r>
    </w:p>
    <w:p>
      <w:r>
        <w:t>Question : "Elizabeth acquire 12 bags of plum . how many plum in each bag? If total 76 plum Elizabeth  acquire."</w:t>
      </w:r>
    </w:p>
    <w:p>
      <w:r>
        <w:t>Equation : " X = 76 / 12"</w:t>
      </w:r>
    </w:p>
    <w:p>
      <w:r>
        <w:t xml:space="preserve">Answer : "6.333333333333333" </w:t>
        <w:br/>
        <w:t>}</w:t>
      </w:r>
    </w:p>
    <w:p>
      <w:r>
        <w:t>{</w:t>
        <w:br/>
        <w:t>Index 332:</w:t>
      </w:r>
    </w:p>
    <w:p>
      <w:r>
        <w:t>Question : "Eugene snap up 8 bags of Biscuit . how many Biscuit in each bag? If total 96 Biscuit Eugene  snap up."</w:t>
      </w:r>
    </w:p>
    <w:p>
      <w:r>
        <w:t>Equation : " X = 96 / 8"</w:t>
      </w:r>
    </w:p>
    <w:p>
      <w:r>
        <w:t xml:space="preserve">Answer : "12.0" </w:t>
        <w:br/>
        <w:t>}</w:t>
      </w:r>
    </w:p>
    <w:p>
      <w:r>
        <w:t>{</w:t>
        <w:br/>
        <w:t>Index 333:</w:t>
      </w:r>
    </w:p>
    <w:p>
      <w:r>
        <w:t>Question : "Brandy take 3 bags of blackcurrant . how many blackcurrant in each bag? If total 27 blackcurrant Brandy  take."</w:t>
      </w:r>
    </w:p>
    <w:p>
      <w:r>
        <w:t>Equation : " X = 27 / 3"</w:t>
      </w:r>
    </w:p>
    <w:p>
      <w:r>
        <w:t xml:space="preserve">Answer : "9.0" </w:t>
        <w:br/>
        <w:t>}</w:t>
      </w:r>
    </w:p>
    <w:p>
      <w:r>
        <w:t>{</w:t>
        <w:br/>
        <w:t>Index 334:</w:t>
      </w:r>
    </w:p>
    <w:p>
      <w:r>
        <w:t>Question : "Leone pay for 8 bags of blackberry . how many blackberry in each bag? If total 85 blackberry Leone  pay for."</w:t>
      </w:r>
    </w:p>
    <w:p>
      <w:r>
        <w:t>Equation : " X = 85 / 8"</w:t>
      </w:r>
    </w:p>
    <w:p>
      <w:r>
        <w:t xml:space="preserve">Answer : "10.625" </w:t>
        <w:br/>
        <w:t>}</w:t>
      </w:r>
    </w:p>
    <w:p>
      <w:r>
        <w:t>{</w:t>
        <w:br/>
        <w:t>Index 335:</w:t>
      </w:r>
    </w:p>
    <w:p>
      <w:r>
        <w:t>Question : "Leonel get hold of 9 bags of lemon . how many lemon in each bag? If total 25 lemon Leonel  get hold of."</w:t>
      </w:r>
    </w:p>
    <w:p>
      <w:r>
        <w:t>Equation : " X = 25 / 9"</w:t>
      </w:r>
    </w:p>
    <w:p>
      <w:r>
        <w:t xml:space="preserve">Answer : "2.7777777777777777" </w:t>
        <w:br/>
        <w:t>}</w:t>
      </w:r>
    </w:p>
    <w:p>
      <w:r>
        <w:t>{</w:t>
        <w:br/>
        <w:t>Index 336:</w:t>
      </w:r>
    </w:p>
    <w:p>
      <w:r>
        <w:t>Question : "William buy 14 bags of pear . how many pear in each bag? If total 95 pear William  buy."</w:t>
      </w:r>
    </w:p>
    <w:p>
      <w:r>
        <w:t>Equation : " X = 95 / 14"</w:t>
      </w:r>
    </w:p>
    <w:p>
      <w:r>
        <w:t xml:space="preserve">Answer : "6.785714285714286" </w:t>
        <w:br/>
        <w:t>}</w:t>
      </w:r>
    </w:p>
    <w:p>
      <w:r>
        <w:t>{</w:t>
        <w:br/>
        <w:t>Index 337:</w:t>
      </w:r>
    </w:p>
    <w:p>
      <w:r>
        <w:t>Question : "Edward acquire 2 bags of papaya . how many papaya in each bag? If total 91 papaya Edward  acquire."</w:t>
      </w:r>
    </w:p>
    <w:p>
      <w:r>
        <w:t>Equation : " X = 91 / 2"</w:t>
      </w:r>
    </w:p>
    <w:p>
      <w:r>
        <w:t xml:space="preserve">Answer : "45.5" </w:t>
        <w:br/>
        <w:t>}</w:t>
      </w:r>
    </w:p>
    <w:p>
      <w:r>
        <w:t>{</w:t>
        <w:br/>
        <w:t>Index 338:</w:t>
      </w:r>
    </w:p>
    <w:p>
      <w:r>
        <w:t>Question : "David buy 18 bags of blackberry . how many blackberry in each bag? If total 63 blackberry David  buy."</w:t>
      </w:r>
    </w:p>
    <w:p>
      <w:r>
        <w:t>Equation : " X = 63 / 18"</w:t>
      </w:r>
    </w:p>
    <w:p>
      <w:r>
        <w:t xml:space="preserve">Answer : "3.5" </w:t>
        <w:br/>
        <w:t>}</w:t>
      </w:r>
    </w:p>
    <w:p>
      <w:r>
        <w:t>{</w:t>
        <w:br/>
        <w:t>Index 339:</w:t>
      </w:r>
    </w:p>
    <w:p>
      <w:r>
        <w:t>Question : "John pay for 19 bags of toy . how many toy in each bag? If total 36 toy John  pay for."</w:t>
      </w:r>
    </w:p>
    <w:p>
      <w:r>
        <w:t>Equation : " X = 36 / 19"</w:t>
      </w:r>
    </w:p>
    <w:p>
      <w:r>
        <w:t xml:space="preserve">Answer : "1.894736842105263" </w:t>
        <w:br/>
        <w:t>}</w:t>
      </w:r>
    </w:p>
    <w:p>
      <w:r>
        <w:t>{</w:t>
        <w:br/>
        <w:t>Index 340:</w:t>
      </w:r>
    </w:p>
    <w:p>
      <w:r>
        <w:t>Question : "Dorothy acquire 6 bags of Pen . how many Pen in each bag? If total 61 Pen Dorothy  acquire."</w:t>
      </w:r>
    </w:p>
    <w:p>
      <w:r>
        <w:t>Equation : " X = 61 / 6"</w:t>
      </w:r>
    </w:p>
    <w:p>
      <w:r>
        <w:t xml:space="preserve">Answer : "10.166666666666666" </w:t>
        <w:br/>
        <w:t>}</w:t>
      </w:r>
    </w:p>
    <w:p>
      <w:r>
        <w:t>{</w:t>
        <w:br/>
        <w:t>Index 341:</w:t>
      </w:r>
    </w:p>
    <w:p>
      <w:r>
        <w:t>Question : "John take 3 bags of lemon . how many lemon in each bag? If total 86 lemon John  take."</w:t>
      </w:r>
    </w:p>
    <w:p>
      <w:r>
        <w:t>Equation : " X = 86 / 3"</w:t>
      </w:r>
    </w:p>
    <w:p>
      <w:r>
        <w:t xml:space="preserve">Answer : "28.666666666666668" </w:t>
        <w:br/>
        <w:t>}</w:t>
      </w:r>
    </w:p>
    <w:p>
      <w:r>
        <w:t>{</w:t>
        <w:br/>
        <w:t>Index 342:</w:t>
      </w:r>
    </w:p>
    <w:p>
      <w:r>
        <w:t>Question : "Richard pick up 17 bags of lemon . how many lemon in each bag? If total 56 lemon Richard  pick up."</w:t>
      </w:r>
    </w:p>
    <w:p>
      <w:r>
        <w:t>Equation : " X = 56 / 17"</w:t>
      </w:r>
    </w:p>
    <w:p>
      <w:r>
        <w:t xml:space="preserve">Answer : "3.2941176470588234" </w:t>
        <w:br/>
        <w:t>}</w:t>
      </w:r>
    </w:p>
    <w:p>
      <w:r>
        <w:t>{</w:t>
        <w:br/>
        <w:t>Index 343:</w:t>
      </w:r>
    </w:p>
    <w:p>
      <w:r>
        <w:t>Question : "John obtain 15 bags of lime . how many lime in each bag? If total 45 lime John  obtain."</w:t>
      </w:r>
    </w:p>
    <w:p>
      <w:r>
        <w:t>Equation : " X = 45 / 15"</w:t>
      </w:r>
    </w:p>
    <w:p>
      <w:r>
        <w:t xml:space="preserve">Answer : "3.0" </w:t>
        <w:br/>
        <w:t>}</w:t>
      </w:r>
    </w:p>
    <w:p>
      <w:r>
        <w:t>{</w:t>
        <w:br/>
        <w:t>Index 344:</w:t>
      </w:r>
    </w:p>
    <w:p>
      <w:r>
        <w:t>Question : "Norma get hold of 19 bags of lemon . how many lemon in each bag? If total 82 lemon Norma  get hold of."</w:t>
      </w:r>
    </w:p>
    <w:p>
      <w:r>
        <w:t>Equation : " X = 82 / 19"</w:t>
      </w:r>
    </w:p>
    <w:p>
      <w:r>
        <w:t xml:space="preserve">Answer : "4.315789473684211" </w:t>
        <w:br/>
        <w:t>}</w:t>
      </w:r>
    </w:p>
    <w:p>
      <w:r>
        <w:t>{</w:t>
        <w:br/>
        <w:t>Index 345:</w:t>
      </w:r>
    </w:p>
    <w:p>
      <w:r>
        <w:t>Question : "Janice acquire 4 bags of Box . how many Box in each bag? If total 82 Box Janice  acquire."</w:t>
      </w:r>
    </w:p>
    <w:p>
      <w:r>
        <w:t>Equation : " X = 82 / 4"</w:t>
      </w:r>
    </w:p>
    <w:p>
      <w:r>
        <w:t xml:space="preserve">Answer : "20.5" </w:t>
        <w:br/>
        <w:t>}</w:t>
      </w:r>
    </w:p>
    <w:p>
      <w:r>
        <w:t>{</w:t>
        <w:br/>
        <w:t>Index 346:</w:t>
      </w:r>
    </w:p>
    <w:p>
      <w:r>
        <w:t>Question : "Anne invest 5 bags of peach . how many peach in each bag? If total 89 peach Anne  invest."</w:t>
      </w:r>
    </w:p>
    <w:p>
      <w:r>
        <w:t>Equation : " X = 89 / 5"</w:t>
      </w:r>
    </w:p>
    <w:p>
      <w:r>
        <w:t xml:space="preserve">Answer : "17.8" </w:t>
        <w:br/>
        <w:t>}</w:t>
      </w:r>
    </w:p>
    <w:p>
      <w:r>
        <w:t>{</w:t>
        <w:br/>
        <w:t>Index 347:</w:t>
      </w:r>
    </w:p>
    <w:p>
      <w:r>
        <w:t>Question : "Esther pick up 2 bags of Book . how many Book in each bag? If total 83 Book Esther  pick up."</w:t>
      </w:r>
    </w:p>
    <w:p>
      <w:r>
        <w:t>Equation : " X = 83 / 2"</w:t>
      </w:r>
    </w:p>
    <w:p>
      <w:r>
        <w:t xml:space="preserve">Answer : "41.5" </w:t>
        <w:br/>
        <w:t>}</w:t>
      </w:r>
    </w:p>
    <w:p>
      <w:r>
        <w:t>{</w:t>
        <w:br/>
        <w:t>Index 348:</w:t>
      </w:r>
    </w:p>
    <w:p>
      <w:r>
        <w:t>Question : "Ann pay for 8 bags of peach . how many peach in each bag? If total 61 peach Ann  pay for."</w:t>
      </w:r>
    </w:p>
    <w:p>
      <w:r>
        <w:t>Equation : " X = 61 / 8"</w:t>
      </w:r>
    </w:p>
    <w:p>
      <w:r>
        <w:t xml:space="preserve">Answer : "7.625" </w:t>
        <w:br/>
        <w:t>}</w:t>
      </w:r>
    </w:p>
    <w:p>
      <w:r>
        <w:t>{</w:t>
        <w:br/>
        <w:t>Index 349:</w:t>
      </w:r>
    </w:p>
    <w:p>
      <w:r>
        <w:t>Question : "Sharon pay for 5 bags of quince . how many quince in each bag? If total 51 quince Sharon  pay for."</w:t>
      </w:r>
    </w:p>
    <w:p>
      <w:r>
        <w:t>Equation : " X = 51 / 5"</w:t>
      </w:r>
    </w:p>
    <w:p>
      <w:r>
        <w:t xml:space="preserve">Answer : "10.2" </w:t>
        <w:br/>
        <w:t>}</w:t>
      </w:r>
    </w:p>
    <w:p>
      <w:r>
        <w:t>{</w:t>
        <w:br/>
        <w:t>Index 350:</w:t>
      </w:r>
    </w:p>
    <w:p>
      <w:r>
        <w:t>Question : "Matthew procure 4 bags of nectarine . how many nectarine in each bag? If total 84 nectarine Matthew  procure."</w:t>
      </w:r>
    </w:p>
    <w:p>
      <w:r>
        <w:t>Equation : " X = 84 / 4"</w:t>
      </w:r>
    </w:p>
    <w:p>
      <w:r>
        <w:t xml:space="preserve">Answer : "21.0" </w:t>
        <w:br/>
        <w:t>}</w:t>
      </w:r>
    </w:p>
    <w:p>
      <w:r>
        <w:t>{</w:t>
        <w:br/>
        <w:t>Index 351:</w:t>
      </w:r>
    </w:p>
    <w:p>
      <w:r>
        <w:t>Question : "James obtain 4 bags of cherry . how many cherry in each bag? If total 90 cherry James  obtain."</w:t>
      </w:r>
    </w:p>
    <w:p>
      <w:r>
        <w:t>Equation : " X = 90 / 4"</w:t>
      </w:r>
    </w:p>
    <w:p>
      <w:r>
        <w:t xml:space="preserve">Answer : "22.5" </w:t>
        <w:br/>
        <w:t>}</w:t>
      </w:r>
    </w:p>
    <w:p>
      <w:r>
        <w:t>{</w:t>
        <w:br/>
        <w:t>Index 352:</w:t>
      </w:r>
    </w:p>
    <w:p>
      <w:r>
        <w:t>Question : "Raymond snap up 19 bags of plum . how many plum in each bag? If total 82 plum Raymond  snap up."</w:t>
      </w:r>
    </w:p>
    <w:p>
      <w:r>
        <w:t>Equation : " X = 82 / 19"</w:t>
      </w:r>
    </w:p>
    <w:p>
      <w:r>
        <w:t xml:space="preserve">Answer : "4.315789473684211" </w:t>
        <w:br/>
        <w:t>}</w:t>
      </w:r>
    </w:p>
    <w:p>
      <w:r>
        <w:t>{</w:t>
        <w:br/>
        <w:t>Index 353:</w:t>
      </w:r>
    </w:p>
    <w:p>
      <w:r>
        <w:t>Question : "Patricia invest 2 bags of Book . how many Book in each bag? If total 94 Book Patricia  invest."</w:t>
      </w:r>
    </w:p>
    <w:p>
      <w:r>
        <w:t>Equation : " X = 94 / 2"</w:t>
      </w:r>
    </w:p>
    <w:p>
      <w:r>
        <w:t xml:space="preserve">Answer : "47.0" </w:t>
        <w:br/>
        <w:t>}</w:t>
      </w:r>
    </w:p>
    <w:p>
      <w:r>
        <w:t>{</w:t>
        <w:br/>
        <w:t>Index 354:</w:t>
      </w:r>
    </w:p>
    <w:p>
      <w:r>
        <w:t>Question : "Jesse buy 2 bags of Press . how many Press in each bag? If total 45 Press Jesse  buy."</w:t>
      </w:r>
    </w:p>
    <w:p>
      <w:r>
        <w:t>Equation : " X = 45 / 2"</w:t>
      </w:r>
    </w:p>
    <w:p>
      <w:r>
        <w:t xml:space="preserve">Answer : "22.5" </w:t>
        <w:br/>
        <w:t>}</w:t>
      </w:r>
    </w:p>
    <w:p>
      <w:r>
        <w:t>{</w:t>
        <w:br/>
        <w:t>Index 355:</w:t>
      </w:r>
    </w:p>
    <w:p>
      <w:r>
        <w:t>Question : "Susan invest 15 bags of raspberry . how many raspberry in each bag? If total 55 raspberry Susan  invest."</w:t>
      </w:r>
    </w:p>
    <w:p>
      <w:r>
        <w:t>Equation : " X = 55 / 15"</w:t>
      </w:r>
    </w:p>
    <w:p>
      <w:r>
        <w:t xml:space="preserve">Answer : "3.6666666666666665" </w:t>
        <w:br/>
        <w:t>}</w:t>
      </w:r>
    </w:p>
    <w:p>
      <w:r>
        <w:t>{</w:t>
        <w:br/>
        <w:t>Index 356:</w:t>
      </w:r>
    </w:p>
    <w:p>
      <w:r>
        <w:t>Question : "James acquire 8 bags of apricot . how many apricot in each bag? If total 74 apricot James  acquire."</w:t>
      </w:r>
    </w:p>
    <w:p>
      <w:r>
        <w:t>Equation : " X = 74 / 8"</w:t>
      </w:r>
    </w:p>
    <w:p>
      <w:r>
        <w:t xml:space="preserve">Answer : "9.25" </w:t>
        <w:br/>
        <w:t>}</w:t>
      </w:r>
    </w:p>
    <w:p>
      <w:r>
        <w:t>{</w:t>
        <w:br/>
        <w:t>Index 357:</w:t>
      </w:r>
    </w:p>
    <w:p>
      <w:r>
        <w:t>Question : "Robert obtain 11 bags of pineapple . how many pineapple in each bag? If total 21 pineapple Robert  obtain."</w:t>
      </w:r>
    </w:p>
    <w:p>
      <w:r>
        <w:t>Equation : " X = 21 / 11"</w:t>
      </w:r>
    </w:p>
    <w:p>
      <w:r>
        <w:t xml:space="preserve">Answer : "1.9090909090909092" </w:t>
        <w:br/>
        <w:t>}</w:t>
      </w:r>
    </w:p>
    <w:p>
      <w:r>
        <w:t>{</w:t>
        <w:br/>
        <w:t>Index 358:</w:t>
      </w:r>
    </w:p>
    <w:p>
      <w:r>
        <w:t>Question : "Richard take 16 bags of watermelon . how many watermelon in each bag? If total 93 watermelon Richard  take."</w:t>
      </w:r>
    </w:p>
    <w:p>
      <w:r>
        <w:t>Equation : " X = 93 / 16"</w:t>
      </w:r>
    </w:p>
    <w:p>
      <w:r>
        <w:t xml:space="preserve">Answer : "5.8125" </w:t>
        <w:br/>
        <w:t>}</w:t>
      </w:r>
    </w:p>
    <w:p>
      <w:r>
        <w:t>{</w:t>
        <w:br/>
        <w:t>Index 359:</w:t>
      </w:r>
    </w:p>
    <w:p>
      <w:r>
        <w:t>Question : "Sean get hold of 7 bags of kiwi . how many kiwi in each bag? If total 60 kiwi Sean  get hold of."</w:t>
      </w:r>
    </w:p>
    <w:p>
      <w:r>
        <w:t>Equation : " X = 60 / 7"</w:t>
      </w:r>
    </w:p>
    <w:p>
      <w:r>
        <w:t xml:space="preserve">Answer : "8.571428571428571" </w:t>
        <w:br/>
        <w:t>}</w:t>
      </w:r>
    </w:p>
    <w:p>
      <w:r>
        <w:t>{</w:t>
        <w:br/>
        <w:t>Index 360:</w:t>
      </w:r>
    </w:p>
    <w:p>
      <w:r>
        <w:t>Question : "Roscoe acquire 5 bags of lychee . how many lychee in each bag? If total 57 lychee Roscoe  acquire."</w:t>
      </w:r>
    </w:p>
    <w:p>
      <w:r>
        <w:t>Equation : " X = 57 / 5"</w:t>
      </w:r>
    </w:p>
    <w:p>
      <w:r>
        <w:t xml:space="preserve">Answer : "11.4" </w:t>
        <w:br/>
        <w:t>}</w:t>
      </w:r>
    </w:p>
    <w:p>
      <w:r>
        <w:t>{</w:t>
        <w:br/>
        <w:t>Index 361:</w:t>
      </w:r>
    </w:p>
    <w:p>
      <w:r>
        <w:t>Question : "Eric pick up 12 bags of Biscuit . how many Biscuit in each bag? If total 87 Biscuit Eric  pick up."</w:t>
      </w:r>
    </w:p>
    <w:p>
      <w:r>
        <w:t>Equation : " X = 87 / 12"</w:t>
      </w:r>
    </w:p>
    <w:p>
      <w:r>
        <w:t xml:space="preserve">Answer : "7.25" </w:t>
        <w:br/>
        <w:t>}</w:t>
      </w:r>
    </w:p>
    <w:p>
      <w:r>
        <w:t>{</w:t>
        <w:br/>
        <w:t>Index 362:</w:t>
      </w:r>
    </w:p>
    <w:p>
      <w:r>
        <w:t>Question : "Amy take 3 bags of nectarine . how many nectarine in each bag? If total 47 nectarine Amy  take."</w:t>
      </w:r>
    </w:p>
    <w:p>
      <w:r>
        <w:t>Equation : " X = 47 / 3"</w:t>
      </w:r>
    </w:p>
    <w:p>
      <w:r>
        <w:t xml:space="preserve">Answer : "15.666666666666666" </w:t>
        <w:br/>
        <w:t>}</w:t>
      </w:r>
    </w:p>
    <w:p>
      <w:r>
        <w:t>{</w:t>
        <w:br/>
        <w:t>Index 363:</w:t>
      </w:r>
    </w:p>
    <w:p>
      <w:r>
        <w:t>Question : "Cory pay for 17 bags of Flower . how many Flower in each bag? If total 94 Flower Cory  pay for."</w:t>
      </w:r>
    </w:p>
    <w:p>
      <w:r>
        <w:t>Equation : " X = 94 / 17"</w:t>
      </w:r>
    </w:p>
    <w:p>
      <w:r>
        <w:t xml:space="preserve">Answer : "5.529411764705882" </w:t>
        <w:br/>
        <w:t>}</w:t>
      </w:r>
    </w:p>
    <w:p>
      <w:r>
        <w:t>{</w:t>
        <w:br/>
        <w:t>Index 364:</w:t>
      </w:r>
    </w:p>
    <w:p>
      <w:r>
        <w:t>Question : "Steven pay for 4 bags of mango . how many mango in each bag? If total 49 mango Steven  pay for."</w:t>
      </w:r>
    </w:p>
    <w:p>
      <w:r>
        <w:t>Equation : " X = 49 / 4"</w:t>
      </w:r>
    </w:p>
    <w:p>
      <w:r>
        <w:t xml:space="preserve">Answer : "12.25" </w:t>
        <w:br/>
        <w:t>}</w:t>
      </w:r>
    </w:p>
    <w:p>
      <w:r>
        <w:t>{</w:t>
        <w:br/>
        <w:t>Index 365:</w:t>
      </w:r>
    </w:p>
    <w:p>
      <w:r>
        <w:t>Question : "Robert obtain 4 bags of Press . how many Press in each bag? If total 27 Press Robert  obtain."</w:t>
      </w:r>
    </w:p>
    <w:p>
      <w:r>
        <w:t>Equation : " X = 27 / 4"</w:t>
      </w:r>
    </w:p>
    <w:p>
      <w:r>
        <w:t xml:space="preserve">Answer : "6.75" </w:t>
        <w:br/>
        <w:t>}</w:t>
      </w:r>
    </w:p>
    <w:p>
      <w:r>
        <w:t>{</w:t>
        <w:br/>
        <w:t>Index 366:</w:t>
      </w:r>
    </w:p>
    <w:p>
      <w:r>
        <w:t>Question : "Candy invest 9 bags of avocado . how many avocado in each bag? If total 98 avocado Candy  invest."</w:t>
      </w:r>
    </w:p>
    <w:p>
      <w:r>
        <w:t>Equation : " X = 98 / 9"</w:t>
      </w:r>
    </w:p>
    <w:p>
      <w:r>
        <w:t xml:space="preserve">Answer : "10.88888888888889" </w:t>
        <w:br/>
        <w:t>}</w:t>
      </w:r>
    </w:p>
    <w:p>
      <w:r>
        <w:t>{</w:t>
        <w:br/>
        <w:t>Index 367:</w:t>
      </w:r>
    </w:p>
    <w:p>
      <w:r>
        <w:t>Question : "Becky pick up 17 bags of raspberry . how many raspberry in each bag? If total 80 raspberry Becky  pick up."</w:t>
      </w:r>
    </w:p>
    <w:p>
      <w:r>
        <w:t>Equation : " X = 80 / 17"</w:t>
      </w:r>
    </w:p>
    <w:p>
      <w:r>
        <w:t xml:space="preserve">Answer : "4.705882352941177" </w:t>
        <w:br/>
        <w:t>}</w:t>
      </w:r>
    </w:p>
    <w:p>
      <w:r>
        <w:t>{</w:t>
        <w:br/>
        <w:t>Index 368:</w:t>
      </w:r>
    </w:p>
    <w:p>
      <w:r>
        <w:t>Question : "Lena obtain 16 bags of Press . how many Press in each bag? If total 37 Press Lena  obtain."</w:t>
      </w:r>
    </w:p>
    <w:p>
      <w:r>
        <w:t>Equation : " X = 37 / 16"</w:t>
      </w:r>
    </w:p>
    <w:p>
      <w:r>
        <w:t xml:space="preserve">Answer : "2.3125" </w:t>
        <w:br/>
        <w:t>}</w:t>
      </w:r>
    </w:p>
    <w:p>
      <w:r>
        <w:t>{</w:t>
        <w:br/>
        <w:t>Index 369:</w:t>
      </w:r>
    </w:p>
    <w:p>
      <w:r>
        <w:t>Question : "Sondra pay for 11 bags of quince . how many quince in each bag? If total 58 quince Sondra  pay for."</w:t>
      </w:r>
    </w:p>
    <w:p>
      <w:r>
        <w:t>Equation : " X = 58 / 11"</w:t>
      </w:r>
    </w:p>
    <w:p>
      <w:r>
        <w:t xml:space="preserve">Answer : "5.2727272727272725" </w:t>
        <w:br/>
        <w:t>}</w:t>
      </w:r>
    </w:p>
    <w:p>
      <w:r>
        <w:t>{</w:t>
        <w:br/>
        <w:t>Index 370:</w:t>
      </w:r>
    </w:p>
    <w:p>
      <w:r>
        <w:t>Question : "Patricia pay for 19 bags of orange . how many orange in each bag? If total 37 orange Patricia  pay for."</w:t>
      </w:r>
    </w:p>
    <w:p>
      <w:r>
        <w:t>Equation : " X = 37 / 19"</w:t>
      </w:r>
    </w:p>
    <w:p>
      <w:r>
        <w:t xml:space="preserve">Answer : "1.9473684210526316" </w:t>
        <w:br/>
        <w:t>}</w:t>
      </w:r>
    </w:p>
    <w:p>
      <w:r>
        <w:t>{</w:t>
        <w:br/>
        <w:t>Index 371:</w:t>
      </w:r>
    </w:p>
    <w:p>
      <w:r>
        <w:t>Question : "Matthew procure 3 bags of fig . how many fig in each bag? If total 54 fig Matthew  procure."</w:t>
      </w:r>
    </w:p>
    <w:p>
      <w:r>
        <w:t>Equation : " X = 54 / 3"</w:t>
      </w:r>
    </w:p>
    <w:p>
      <w:r>
        <w:t xml:space="preserve">Answer : "18.0" </w:t>
        <w:br/>
        <w:t>}</w:t>
      </w:r>
    </w:p>
    <w:p>
      <w:r>
        <w:t>{</w:t>
        <w:br/>
        <w:t>Index 372:</w:t>
      </w:r>
    </w:p>
    <w:p>
      <w:r>
        <w:t>Question : "Joyce buy 13 bags of Flower . how many Flower in each bag? If total 94 Flower Joyce  buy."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373:</w:t>
      </w:r>
    </w:p>
    <w:p>
      <w:r>
        <w:t>Question : "Joseph take 17 bags of Banana . how many Banana in each bag? If total 69 Banana Joseph  take."</w:t>
      </w:r>
    </w:p>
    <w:p>
      <w:r>
        <w:t>Equation : " X = 69 / 17"</w:t>
      </w:r>
    </w:p>
    <w:p>
      <w:r>
        <w:t xml:space="preserve">Answer : "4.0588235294117645" </w:t>
        <w:br/>
        <w:t>}</w:t>
      </w:r>
    </w:p>
    <w:p>
      <w:r>
        <w:t>{</w:t>
        <w:br/>
        <w:t>Index 374:</w:t>
      </w:r>
    </w:p>
    <w:p>
      <w:r>
        <w:t>Question : "Katherine acquire 9 bags of nectarine . how many nectarine in each bag? If total 89 nectarine Katherine  acquire."</w:t>
      </w:r>
    </w:p>
    <w:p>
      <w:r>
        <w:t>Equation : " X = 89 / 9"</w:t>
      </w:r>
    </w:p>
    <w:p>
      <w:r>
        <w:t xml:space="preserve">Answer : "9.88888888888889" </w:t>
        <w:br/>
        <w:t>}</w:t>
      </w:r>
    </w:p>
    <w:p>
      <w:r>
        <w:t>{</w:t>
        <w:br/>
        <w:t>Index 375:</w:t>
      </w:r>
    </w:p>
    <w:p>
      <w:r>
        <w:t>Question : "Deloris acquire 5 bags of orange . how many orange in each bag? If total 81 orange Deloris  acquire."</w:t>
      </w:r>
    </w:p>
    <w:p>
      <w:r>
        <w:t>Equation : " X = 81 / 5"</w:t>
      </w:r>
    </w:p>
    <w:p>
      <w:r>
        <w:t xml:space="preserve">Answer : "16.2" </w:t>
        <w:br/>
        <w:t>}</w:t>
      </w:r>
    </w:p>
    <w:p>
      <w:r>
        <w:t>{</w:t>
        <w:br/>
        <w:t>Index 376:</w:t>
      </w:r>
    </w:p>
    <w:p>
      <w:r>
        <w:t>Question : "Ryan invest 14 bags of avocado . how many avocado in each bag? If total 33 avocado Ryan  invest."</w:t>
      </w:r>
    </w:p>
    <w:p>
      <w:r>
        <w:t>Equation : " X = 33 / 14"</w:t>
      </w:r>
    </w:p>
    <w:p>
      <w:r>
        <w:t xml:space="preserve">Answer : "2.357142857142857" </w:t>
        <w:br/>
        <w:t>}</w:t>
      </w:r>
    </w:p>
    <w:p>
      <w:r>
        <w:t>{</w:t>
        <w:br/>
        <w:t>Index 377:</w:t>
      </w:r>
    </w:p>
    <w:p>
      <w:r>
        <w:t>Question : "Carrie procure 4 bags of cherry . how many cherry in each bag? If total 73 cherry Carrie  procure."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378:</w:t>
      </w:r>
    </w:p>
    <w:p>
      <w:r>
        <w:t>Question : "Shawn pick up 10 bags of papaya . how many papaya in each bag? If total 55 papaya Shawn  pick up."</w:t>
      </w:r>
    </w:p>
    <w:p>
      <w:r>
        <w:t>Equation : " X = 55 / 10"</w:t>
      </w:r>
    </w:p>
    <w:p>
      <w:r>
        <w:t xml:space="preserve">Answer : "5.5" </w:t>
        <w:br/>
        <w:t>}</w:t>
      </w:r>
    </w:p>
    <w:p>
      <w:r>
        <w:t>{</w:t>
        <w:br/>
        <w:t>Index 379:</w:t>
      </w:r>
    </w:p>
    <w:p>
      <w:r>
        <w:t>Question : "Larry invest 19 bags of Doll . how many Doll in each bag? If total 67 Doll Larry  invest."</w:t>
      </w:r>
    </w:p>
    <w:p>
      <w:r>
        <w:t>Equation : " X = 67 / 19"</w:t>
      </w:r>
    </w:p>
    <w:p>
      <w:r>
        <w:t xml:space="preserve">Answer : "3.526315789473684" </w:t>
        <w:br/>
        <w:t>}</w:t>
      </w:r>
    </w:p>
    <w:p>
      <w:r>
        <w:t>{</w:t>
        <w:br/>
        <w:t>Index 380:</w:t>
      </w:r>
    </w:p>
    <w:p>
      <w:r>
        <w:t>Question : "Delores procure 14 bags of apricot . how many apricot in each bag? If total 43 apricot Delores  procure."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381:</w:t>
      </w:r>
    </w:p>
    <w:p>
      <w:r>
        <w:t>Question : "Christine take 7 bags of lychee . how many lychee in each bag? If total 20 lychee Christine  take."</w:t>
      </w:r>
    </w:p>
    <w:p>
      <w:r>
        <w:t>Equation : " X = 20 / 7"</w:t>
      </w:r>
    </w:p>
    <w:p>
      <w:r>
        <w:t xml:space="preserve">Answer : "2.857142857142857" </w:t>
        <w:br/>
        <w:t>}</w:t>
      </w:r>
    </w:p>
    <w:p>
      <w:r>
        <w:t>{</w:t>
        <w:br/>
        <w:t>Index 382:</w:t>
      </w:r>
    </w:p>
    <w:p>
      <w:r>
        <w:t>Question : "Charles pay for 14 bags of cherry . how many cherry in each bag? If total 58 cherry Charles  pay for."</w:t>
      </w:r>
    </w:p>
    <w:p>
      <w:r>
        <w:t>Equation : " X = 58 / 14"</w:t>
      </w:r>
    </w:p>
    <w:p>
      <w:r>
        <w:t xml:space="preserve">Answer : "4.142857142857143" </w:t>
        <w:br/>
        <w:t>}</w:t>
      </w:r>
    </w:p>
    <w:p>
      <w:r>
        <w:t>{</w:t>
        <w:br/>
        <w:t>Index 383:</w:t>
      </w:r>
    </w:p>
    <w:p>
      <w:r>
        <w:t>Question : "Leo invest 6 bags of Pen . how many Pen in each bag? If total 64 Pen Leo  invest."</w:t>
      </w:r>
    </w:p>
    <w:p>
      <w:r>
        <w:t>Equation : " X = 64 / 6"</w:t>
      </w:r>
    </w:p>
    <w:p>
      <w:r>
        <w:t xml:space="preserve">Answer : "10.666666666666666" </w:t>
        <w:br/>
        <w:t>}</w:t>
      </w:r>
    </w:p>
    <w:p>
      <w:r>
        <w:t>{</w:t>
        <w:br/>
        <w:t>Index 384:</w:t>
      </w:r>
    </w:p>
    <w:p>
      <w:r>
        <w:t>Question : "Evelyn buy 10 bags of fig . how many fig in each bag? If total 46 fig Evelyn  buy."</w:t>
      </w:r>
    </w:p>
    <w:p>
      <w:r>
        <w:t>Equation : " X = 46 / 10"</w:t>
      </w:r>
    </w:p>
    <w:p>
      <w:r>
        <w:t xml:space="preserve">Answer : "4.6" </w:t>
        <w:br/>
        <w:t>}</w:t>
      </w:r>
    </w:p>
    <w:p>
      <w:r>
        <w:t>{</w:t>
        <w:br/>
        <w:t>Index 385:</w:t>
      </w:r>
    </w:p>
    <w:p>
      <w:r>
        <w:t>Question : "Tanya procure 12 bags of avocado . how many avocado in each bag? If total 42 avocado Tanya  procure."</w:t>
      </w:r>
    </w:p>
    <w:p>
      <w:r>
        <w:t>Equation : " X = 42 / 12"</w:t>
      </w:r>
    </w:p>
    <w:p>
      <w:r>
        <w:t xml:space="preserve">Answer : "3.5" </w:t>
        <w:br/>
        <w:t>}</w:t>
      </w:r>
    </w:p>
    <w:p>
      <w:r>
        <w:t>{</w:t>
        <w:br/>
        <w:t>Index 386:</w:t>
      </w:r>
    </w:p>
    <w:p>
      <w:r>
        <w:t>Question : "Donald invest 6 bags of Biscuit . how many Biscuit in each bag? If total 25 Biscuit Donald  invest."</w:t>
      </w:r>
    </w:p>
    <w:p>
      <w:r>
        <w:t>Equation : " X = 25 / 6"</w:t>
      </w:r>
    </w:p>
    <w:p>
      <w:r>
        <w:t xml:space="preserve">Answer : "4.166666666666667" </w:t>
        <w:br/>
        <w:t>}</w:t>
      </w:r>
    </w:p>
    <w:p>
      <w:r>
        <w:t>{</w:t>
        <w:br/>
        <w:t>Index 387:</w:t>
      </w:r>
    </w:p>
    <w:p>
      <w:r>
        <w:t>Question : "Larry obtain 15 bags of papaya . how many papaya in each bag? If total 77 papaya Larry  obtain."</w:t>
      </w:r>
    </w:p>
    <w:p>
      <w:r>
        <w:t>Equation : " X = 77 / 15"</w:t>
      </w:r>
    </w:p>
    <w:p>
      <w:r>
        <w:t xml:space="preserve">Answer : "5.133333333333334" </w:t>
        <w:br/>
        <w:t>}</w:t>
      </w:r>
    </w:p>
    <w:p>
      <w:r>
        <w:t>{</w:t>
        <w:br/>
        <w:t>Index 388:</w:t>
      </w:r>
    </w:p>
    <w:p>
      <w:r>
        <w:t>Question : "Nancy pick up 11 bags of strawberry . how many strawberry in each bag? If total 45 strawberry Nancy  pick up."</w:t>
      </w:r>
    </w:p>
    <w:p>
      <w:r>
        <w:t>Equation : " X = 45 / 11"</w:t>
      </w:r>
    </w:p>
    <w:p>
      <w:r>
        <w:t xml:space="preserve">Answer : "4.090909090909091" </w:t>
        <w:br/>
        <w:t>}</w:t>
      </w:r>
    </w:p>
    <w:p>
      <w:r>
        <w:t>{</w:t>
        <w:br/>
        <w:t>Index 389:</w:t>
      </w:r>
    </w:p>
    <w:p>
      <w:r>
        <w:t>Question : "Corey procure 9 bags of banana . how many banana in each bag? If total 61 banana Corey  procure."</w:t>
      </w:r>
    </w:p>
    <w:p>
      <w:r>
        <w:t>Equation : " X = 61 / 9"</w:t>
      </w:r>
    </w:p>
    <w:p>
      <w:r>
        <w:t xml:space="preserve">Answer : "6.777777777777778" </w:t>
        <w:br/>
        <w:t>}</w:t>
      </w:r>
    </w:p>
    <w:p>
      <w:r>
        <w:t>{</w:t>
        <w:br/>
        <w:t>Index 390:</w:t>
      </w:r>
    </w:p>
    <w:p>
      <w:r>
        <w:t>Question : "Darryl get hold of 8 bags of strawberry . how many strawberry in each bag? If total 63 strawberry Darryl  get hold of."</w:t>
      </w:r>
    </w:p>
    <w:p>
      <w:r>
        <w:t>Equation : " X = 63 / 8"</w:t>
      </w:r>
    </w:p>
    <w:p>
      <w:r>
        <w:t xml:space="preserve">Answer : "7.875" </w:t>
        <w:br/>
        <w:t>}</w:t>
      </w:r>
    </w:p>
    <w:p>
      <w:r>
        <w:t>{</w:t>
        <w:br/>
        <w:t>Index 391:</w:t>
      </w:r>
    </w:p>
    <w:p>
      <w:r>
        <w:t>Question : "Joseph take 3 bags of peach . how many peach in each bag? If total 45 peach Joseph  take."</w:t>
      </w:r>
    </w:p>
    <w:p>
      <w:r>
        <w:t>Equation : " X = 45 / 3"</w:t>
      </w:r>
    </w:p>
    <w:p>
      <w:r>
        <w:t xml:space="preserve">Answer : "15.0" </w:t>
        <w:br/>
        <w:t>}</w:t>
      </w:r>
    </w:p>
    <w:p>
      <w:r>
        <w:t>{</w:t>
        <w:br/>
        <w:t>Index 392:</w:t>
      </w:r>
    </w:p>
    <w:p>
      <w:r>
        <w:t>Question : "Lloyd take 6 bags of Press . how many Press in each bag? If total 86 Press Lloyd  take."</w:t>
      </w:r>
    </w:p>
    <w:p>
      <w:r>
        <w:t>Equation : " X = 86 / 6"</w:t>
      </w:r>
    </w:p>
    <w:p>
      <w:r>
        <w:t xml:space="preserve">Answer : "14.333333333333334" </w:t>
        <w:br/>
        <w:t>}</w:t>
      </w:r>
    </w:p>
    <w:p>
      <w:r>
        <w:t>{</w:t>
        <w:br/>
        <w:t>Index 393:</w:t>
      </w:r>
    </w:p>
    <w:p>
      <w:r>
        <w:t>Question : "Emily pick up 11 bags of raspberry . how many raspberry in each bag? If total 38 raspberry Emily  pick up."</w:t>
      </w:r>
    </w:p>
    <w:p>
      <w:r>
        <w:t>Equation : " X = 38 / 11"</w:t>
      </w:r>
    </w:p>
    <w:p>
      <w:r>
        <w:t xml:space="preserve">Answer : "3.4545454545454546" </w:t>
        <w:br/>
        <w:t>}</w:t>
      </w:r>
    </w:p>
    <w:p>
      <w:r>
        <w:t>{</w:t>
        <w:br/>
        <w:t>Index 394:</w:t>
      </w:r>
    </w:p>
    <w:p>
      <w:r>
        <w:t>Question : "Harold get hold of 16 bags of blackcurrant . how many blackcurrant in each bag? If total 72 blackcurrant Harold  get hold of."</w:t>
      </w:r>
    </w:p>
    <w:p>
      <w:r>
        <w:t>Equation : " X = 72 / 16"</w:t>
      </w:r>
    </w:p>
    <w:p>
      <w:r>
        <w:t xml:space="preserve">Answer : "4.5" </w:t>
        <w:br/>
        <w:t>}</w:t>
      </w:r>
    </w:p>
    <w:p>
      <w:r>
        <w:t>{</w:t>
        <w:br/>
        <w:t>Index 395:</w:t>
      </w:r>
    </w:p>
    <w:p>
      <w:r>
        <w:t>Question : "Rose acquire 4 bags of Flower . how many Flower in each bag? If total 45 Flower Rose  acquire."</w:t>
      </w:r>
    </w:p>
    <w:p>
      <w:r>
        <w:t>Equation : " X = 45 / 4"</w:t>
      </w:r>
    </w:p>
    <w:p>
      <w:r>
        <w:t xml:space="preserve">Answer : "11.25" </w:t>
        <w:br/>
        <w:t>}</w:t>
      </w:r>
    </w:p>
    <w:p>
      <w:r>
        <w:t>{</w:t>
        <w:br/>
        <w:t>Index 396:</w:t>
      </w:r>
    </w:p>
    <w:p>
      <w:r>
        <w:t>Question : "Israel invest 16 bags of Box . how many Box in each bag? If total 83 Box Israel  invest."</w:t>
      </w:r>
    </w:p>
    <w:p>
      <w:r>
        <w:t>Equation : " X = 83 / 16"</w:t>
      </w:r>
    </w:p>
    <w:p>
      <w:r>
        <w:t xml:space="preserve">Answer : "5.1875" </w:t>
        <w:br/>
        <w:t>}</w:t>
      </w:r>
    </w:p>
    <w:p>
      <w:r>
        <w:t>{</w:t>
        <w:br/>
        <w:t>Index 397:</w:t>
      </w:r>
    </w:p>
    <w:p>
      <w:r>
        <w:t>Question : "James buy 8 bags of plum . how many plum in each bag? If total 89 plum James  buy."</w:t>
      </w:r>
    </w:p>
    <w:p>
      <w:r>
        <w:t>Equation : " X = 89 / 8"</w:t>
      </w:r>
    </w:p>
    <w:p>
      <w:r>
        <w:t xml:space="preserve">Answer : "11.125" </w:t>
        <w:br/>
        <w:t>}</w:t>
      </w:r>
    </w:p>
    <w:p>
      <w:r>
        <w:t>{</w:t>
        <w:br/>
        <w:t>Index 398:</w:t>
      </w:r>
    </w:p>
    <w:p>
      <w:r>
        <w:t>Question : "Lila obtain 4 bags of blueberry . how many blueberry in each bag? If total 40 blueberry Lila  obtain."</w:t>
      </w:r>
    </w:p>
    <w:p>
      <w:r>
        <w:t>Equation : " X = 40 / 4"</w:t>
      </w:r>
    </w:p>
    <w:p>
      <w:r>
        <w:t xml:space="preserve">Answer : "10.0" </w:t>
        <w:br/>
        <w:t>}</w:t>
      </w:r>
    </w:p>
    <w:p>
      <w:r>
        <w:t>{</w:t>
        <w:br/>
        <w:t>Index 399:</w:t>
      </w:r>
    </w:p>
    <w:p>
      <w:r>
        <w:t>Question : "Mary pay for 7 bags of nectarine . how many nectarine in each bag? If total 50 nectarine Mary  pay for."</w:t>
      </w:r>
    </w:p>
    <w:p>
      <w:r>
        <w:t>Equation : " X = 50 / 7"</w:t>
      </w:r>
    </w:p>
    <w:p>
      <w:r>
        <w:t xml:space="preserve">Answer : "7.142857142857143" </w:t>
        <w:br/>
        <w:t>}</w:t>
      </w:r>
    </w:p>
    <w:p>
      <w:r>
        <w:t>{</w:t>
        <w:br/>
        <w:t>Index 400:</w:t>
      </w:r>
    </w:p>
    <w:p>
      <w:r>
        <w:t>Question : "Howard procure 16 bags of Book . how many Book in each bag? If total 30 Book Howard  procure."</w:t>
      </w:r>
    </w:p>
    <w:p>
      <w:r>
        <w:t>Equation : " X = 30 / 16"</w:t>
      </w:r>
    </w:p>
    <w:p>
      <w:r>
        <w:t xml:space="preserve">Answer : "1.875" </w:t>
        <w:br/>
        <w:t>}</w:t>
      </w:r>
    </w:p>
    <w:p>
      <w:r>
        <w:t>{</w:t>
        <w:br/>
        <w:t>Index 401:</w:t>
      </w:r>
    </w:p>
    <w:p>
      <w:r>
        <w:t>Question : "Ignacia invest 9 bags of raspberry . how many raspberry in each bag? If total 58 raspberry Ignacia  invest."</w:t>
      </w:r>
    </w:p>
    <w:p>
      <w:r>
        <w:t>Equation : " X = 58 / 9"</w:t>
      </w:r>
    </w:p>
    <w:p>
      <w:r>
        <w:t xml:space="preserve">Answer : "6.444444444444445" </w:t>
        <w:br/>
        <w:t>}</w:t>
      </w:r>
    </w:p>
    <w:p>
      <w:r>
        <w:t>{</w:t>
        <w:br/>
        <w:t>Index 402:</w:t>
      </w:r>
    </w:p>
    <w:p>
      <w:r>
        <w:t>Question : "Max snap up 18 bags of Chocolate . how many Chocolate in each bag? If total 30 Chocolate Max  snap up."</w:t>
      </w:r>
    </w:p>
    <w:p>
      <w:r>
        <w:t>Equation : " X = 30 / 18"</w:t>
      </w:r>
    </w:p>
    <w:p>
      <w:r>
        <w:t xml:space="preserve">Answer : "1.6666666666666667" </w:t>
        <w:br/>
        <w:t>}</w:t>
      </w:r>
    </w:p>
    <w:p>
      <w:r>
        <w:t>{</w:t>
        <w:br/>
        <w:t>Index 403:</w:t>
      </w:r>
    </w:p>
    <w:p>
      <w:r>
        <w:t>Question : "Ellen buy 4 bags of papaya . how many papaya in each bag? If total 77 papaya Ellen  buy."</w:t>
      </w:r>
    </w:p>
    <w:p>
      <w:r>
        <w:t>Equation : " X = 77 / 4"</w:t>
      </w:r>
    </w:p>
    <w:p>
      <w:r>
        <w:t xml:space="preserve">Answer : "19.25" </w:t>
        <w:br/>
        <w:t>}</w:t>
      </w:r>
    </w:p>
    <w:p>
      <w:r>
        <w:t>{</w:t>
        <w:br/>
        <w:t>Index 404:</w:t>
      </w:r>
    </w:p>
    <w:p>
      <w:r>
        <w:t>Question : "Nancy pick up 18 bags of Bread . how many Bread in each bag? If total 26 Bread Nancy  pick up."</w:t>
      </w:r>
    </w:p>
    <w:p>
      <w:r>
        <w:t>Equation : " X = 26 / 18"</w:t>
      </w:r>
    </w:p>
    <w:p>
      <w:r>
        <w:t xml:space="preserve">Answer : "1.4444444444444444" </w:t>
        <w:br/>
        <w:t>}</w:t>
      </w:r>
    </w:p>
    <w:p>
      <w:r>
        <w:t>{</w:t>
        <w:br/>
        <w:t>Index 405:</w:t>
      </w:r>
    </w:p>
    <w:p>
      <w:r>
        <w:t>Question : "Elizabeth pick up 5 bags of Chocolate . how many Chocolate in each bag? If total 74 Chocolate Elizabeth  pick up."</w:t>
      </w:r>
    </w:p>
    <w:p>
      <w:r>
        <w:t>Equation : " X = 74 / 5"</w:t>
      </w:r>
    </w:p>
    <w:p>
      <w:r>
        <w:t xml:space="preserve">Answer : "14.8" </w:t>
        <w:br/>
        <w:t>}</w:t>
      </w:r>
    </w:p>
    <w:p>
      <w:r>
        <w:t>{</w:t>
        <w:br/>
        <w:t>Index 406:</w:t>
      </w:r>
    </w:p>
    <w:p>
      <w:r>
        <w:t>Question : "Isela acquire 19 bags of strawberry . how many strawberry in each bag? If total 58 strawberry Isela  acquire."</w:t>
      </w:r>
    </w:p>
    <w:p>
      <w:r>
        <w:t>Equation : " X = 58 / 19"</w:t>
      </w:r>
    </w:p>
    <w:p>
      <w:r>
        <w:t xml:space="preserve">Answer : "3.0526315789473686" </w:t>
        <w:br/>
        <w:t>}</w:t>
      </w:r>
    </w:p>
    <w:p>
      <w:r>
        <w:t>{</w:t>
        <w:br/>
        <w:t>Index 407:</w:t>
      </w:r>
    </w:p>
    <w:p>
      <w:r>
        <w:t>Question : "Trina buy 16 bags of Pen . how many Pen in each bag? If total 73 Pen Trina  buy."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408:</w:t>
      </w:r>
    </w:p>
    <w:p>
      <w:r>
        <w:t>Question : "Jason get hold of 14 bags of banana . how many banana in each bag? If total 45 banana Jason  get hold of."</w:t>
      </w:r>
    </w:p>
    <w:p>
      <w:r>
        <w:t>Equation : " X = 45 / 14"</w:t>
      </w:r>
    </w:p>
    <w:p>
      <w:r>
        <w:t xml:space="preserve">Answer : "3.2142857142857144" </w:t>
        <w:br/>
        <w:t>}</w:t>
      </w:r>
    </w:p>
    <w:p>
      <w:r>
        <w:t>{</w:t>
        <w:br/>
        <w:t>Index 409:</w:t>
      </w:r>
    </w:p>
    <w:p>
      <w:r>
        <w:t>Question : "Truman obtain 3 bags of coconut . how many coconut in each bag? If total 84 coconut Truman  obtain."</w:t>
      </w:r>
    </w:p>
    <w:p>
      <w:r>
        <w:t>Equation : " X = 84 / 3"</w:t>
      </w:r>
    </w:p>
    <w:p>
      <w:r>
        <w:t xml:space="preserve">Answer : "28.0" </w:t>
        <w:br/>
        <w:t>}</w:t>
      </w:r>
    </w:p>
    <w:p>
      <w:r>
        <w:t>{</w:t>
        <w:br/>
        <w:t>Index 410:</w:t>
      </w:r>
    </w:p>
    <w:p>
      <w:r>
        <w:t>Question : "Michael snap up 8 bags of blueberry . how many blueberry in each bag? If total 82 blueberry Michael  snap up."</w:t>
      </w:r>
    </w:p>
    <w:p>
      <w:r>
        <w:t>Equation : " X = 82 / 8"</w:t>
      </w:r>
    </w:p>
    <w:p>
      <w:r>
        <w:t xml:space="preserve">Answer : "10.25" </w:t>
        <w:br/>
        <w:t>}</w:t>
      </w:r>
    </w:p>
    <w:p>
      <w:r>
        <w:t>{</w:t>
        <w:br/>
        <w:t>Index 411:</w:t>
      </w:r>
    </w:p>
    <w:p>
      <w:r>
        <w:t>Question : "Kirk procure 14 bags of Doll . how many Doll in each bag? If total 99 Doll Kirk  procure."</w:t>
      </w:r>
    </w:p>
    <w:p>
      <w:r>
        <w:t>Equation : " X = 99 / 14"</w:t>
      </w:r>
    </w:p>
    <w:p>
      <w:r>
        <w:t xml:space="preserve">Answer : "7.071428571428571" </w:t>
        <w:br/>
        <w:t>}</w:t>
      </w:r>
    </w:p>
    <w:p>
      <w:r>
        <w:t>{</w:t>
        <w:br/>
        <w:t>Index 412:</w:t>
      </w:r>
    </w:p>
    <w:p>
      <w:r>
        <w:t>Question : "Amanda pick up 18 bags of nectarine . how many nectarine in each bag? If total 61 nectarine Amanda  pick up."</w:t>
      </w:r>
    </w:p>
    <w:p>
      <w:r>
        <w:t>Equation : " X = 61 / 18"</w:t>
      </w:r>
    </w:p>
    <w:p>
      <w:r>
        <w:t xml:space="preserve">Answer : "3.388888888888889" </w:t>
        <w:br/>
        <w:t>}</w:t>
      </w:r>
    </w:p>
    <w:p>
      <w:r>
        <w:t>{</w:t>
        <w:br/>
        <w:t>Index 413:</w:t>
      </w:r>
    </w:p>
    <w:p>
      <w:r>
        <w:t>Question : "Emily get hold of 6 bags of Press . how many Press in each bag? If total 90 Press Emily  get hold of."</w:t>
      </w:r>
    </w:p>
    <w:p>
      <w:r>
        <w:t>Equation : " X = 90 / 6"</w:t>
      </w:r>
    </w:p>
    <w:p>
      <w:r>
        <w:t xml:space="preserve">Answer : "15.0" </w:t>
        <w:br/>
        <w:t>}</w:t>
      </w:r>
    </w:p>
    <w:p>
      <w:r>
        <w:t>{</w:t>
        <w:br/>
        <w:t>Index 414:</w:t>
      </w:r>
    </w:p>
    <w:p>
      <w:r>
        <w:t>Question : "Aaron pay for 19 bags of Biscuit . how many Biscuit in each bag? If total 36 Biscuit Aaron  pay for."</w:t>
      </w:r>
    </w:p>
    <w:p>
      <w:r>
        <w:t>Equation : " X = 36 / 19"</w:t>
      </w:r>
    </w:p>
    <w:p>
      <w:r>
        <w:t xml:space="preserve">Answer : "1.894736842105263" </w:t>
        <w:br/>
        <w:t>}</w:t>
      </w:r>
    </w:p>
    <w:p>
      <w:r>
        <w:t>{</w:t>
        <w:br/>
        <w:t>Index 415:</w:t>
      </w:r>
    </w:p>
    <w:p>
      <w:r>
        <w:t>Question : "David pick up 16 bags of Doll . how many Doll in each bag? If total 90 Doll David  pick up."</w:t>
      </w:r>
    </w:p>
    <w:p>
      <w:r>
        <w:t>Equation : " X = 90 / 16"</w:t>
      </w:r>
    </w:p>
    <w:p>
      <w:r>
        <w:t xml:space="preserve">Answer : "5.625" </w:t>
        <w:br/>
        <w:t>}</w:t>
      </w:r>
    </w:p>
    <w:p>
      <w:r>
        <w:t>{</w:t>
        <w:br/>
        <w:t>Index 416:</w:t>
      </w:r>
    </w:p>
    <w:p>
      <w:r>
        <w:t>Question : "Robert get hold of 17 bags of orange . how many orange in each bag? If total 37 orange Robert  get hold of."</w:t>
      </w:r>
    </w:p>
    <w:p>
      <w:r>
        <w:t>Equation : " X = 37 / 17"</w:t>
      </w:r>
    </w:p>
    <w:p>
      <w:r>
        <w:t xml:space="preserve">Answer : "2.176470588235294" </w:t>
        <w:br/>
        <w:t>}</w:t>
      </w:r>
    </w:p>
    <w:p>
      <w:r>
        <w:t>{</w:t>
        <w:br/>
        <w:t>Index 417:</w:t>
      </w:r>
    </w:p>
    <w:p>
      <w:r>
        <w:t>Question : "Mark invest 16 bags of blackcurrant . how many blackcurrant in each bag? If total 37 blackcurrant Mark  invest."</w:t>
      </w:r>
    </w:p>
    <w:p>
      <w:r>
        <w:t>Equation : " X = 37 / 16"</w:t>
      </w:r>
    </w:p>
    <w:p>
      <w:r>
        <w:t xml:space="preserve">Answer : "2.3125" </w:t>
        <w:br/>
        <w:t>}</w:t>
      </w:r>
    </w:p>
    <w:p>
      <w:r>
        <w:t>{</w:t>
        <w:br/>
        <w:t>Index 418:</w:t>
      </w:r>
    </w:p>
    <w:p>
      <w:r>
        <w:t>Question : "Anthony buy 3 bags of plum . how many plum in each bag? If total 52 plum Anthony  buy."</w:t>
      </w:r>
    </w:p>
    <w:p>
      <w:r>
        <w:t>Equation : " X = 52 / 3"</w:t>
      </w:r>
    </w:p>
    <w:p>
      <w:r>
        <w:t xml:space="preserve">Answer : "17.333333333333332" </w:t>
        <w:br/>
        <w:t>}</w:t>
      </w:r>
    </w:p>
    <w:p>
      <w:r>
        <w:t>{</w:t>
        <w:br/>
        <w:t>Index 419:</w:t>
      </w:r>
    </w:p>
    <w:p>
      <w:r>
        <w:t>Question : "Gregory buy 2 bags of coconut . how many coconut in each bag? If total 26 coconut Gregory  buy."</w:t>
      </w:r>
    </w:p>
    <w:p>
      <w:r>
        <w:t>Equation : " X = 26 / 2"</w:t>
      </w:r>
    </w:p>
    <w:p>
      <w:r>
        <w:t xml:space="preserve">Answer : "13.0" </w:t>
        <w:br/>
        <w:t>}</w:t>
      </w:r>
    </w:p>
    <w:p>
      <w:r>
        <w:t>{</w:t>
        <w:br/>
        <w:t>Index 420:</w:t>
      </w:r>
    </w:p>
    <w:p>
      <w:r>
        <w:t>Question : "Leslie snap up 5 bags of plum . how many plum in each bag? If total 91 plum Leslie  snap up."</w:t>
      </w:r>
    </w:p>
    <w:p>
      <w:r>
        <w:t>Equation : " X = 91 / 5"</w:t>
      </w:r>
    </w:p>
    <w:p>
      <w:r>
        <w:t xml:space="preserve">Answer : "18.2" </w:t>
        <w:br/>
        <w:t>}</w:t>
      </w:r>
    </w:p>
    <w:p>
      <w:r>
        <w:t>{</w:t>
        <w:br/>
        <w:t>Index 421:</w:t>
      </w:r>
    </w:p>
    <w:p>
      <w:r>
        <w:t>Question : "Mary acquire 19 bags of strawberry . how many strawberry in each bag? If total 60 strawberry Mary  acquire."</w:t>
      </w:r>
    </w:p>
    <w:p>
      <w:r>
        <w:t>Equation : " X = 60 / 19"</w:t>
      </w:r>
    </w:p>
    <w:p>
      <w:r>
        <w:t xml:space="preserve">Answer : "3.1578947368421053" </w:t>
        <w:br/>
        <w:t>}</w:t>
      </w:r>
    </w:p>
    <w:p>
      <w:r>
        <w:t>{</w:t>
        <w:br/>
        <w:t>Index 422:</w:t>
      </w:r>
    </w:p>
    <w:p>
      <w:r>
        <w:t>Question : "Karen get hold of 18 bags of pineapple . how many pineapple in each bag? If total 28 pineapple Karen  get hold of."</w:t>
      </w:r>
    </w:p>
    <w:p>
      <w:r>
        <w:t>Equation : " X = 28 / 18"</w:t>
      </w:r>
    </w:p>
    <w:p>
      <w:r>
        <w:t xml:space="preserve">Answer : "1.5555555555555556" </w:t>
        <w:br/>
        <w:t>}</w:t>
      </w:r>
    </w:p>
    <w:p>
      <w:r>
        <w:t>{</w:t>
        <w:br/>
        <w:t>Index 423:</w:t>
      </w:r>
    </w:p>
    <w:p>
      <w:r>
        <w:t>Question : "Dale pick up 19 bags of pineapple . how many pineapple in each bag? If total 47 pineapple Dale  pick up."</w:t>
      </w:r>
    </w:p>
    <w:p>
      <w:r>
        <w:t>Equation : " X = 47 / 19"</w:t>
      </w:r>
    </w:p>
    <w:p>
      <w:r>
        <w:t xml:space="preserve">Answer : "2.473684210526316" </w:t>
        <w:br/>
        <w:t>}</w:t>
      </w:r>
    </w:p>
    <w:p>
      <w:r>
        <w:t>{</w:t>
        <w:br/>
        <w:t>Index 424:</w:t>
      </w:r>
    </w:p>
    <w:p>
      <w:r>
        <w:t>Question : "Samuel pay for 2 bags of Biscuit . how many Biscuit in each bag? If total 64 Biscuit Samuel  pay for."</w:t>
      </w:r>
    </w:p>
    <w:p>
      <w:r>
        <w:t>Equation : " X = 64 / 2"</w:t>
      </w:r>
    </w:p>
    <w:p>
      <w:r>
        <w:t xml:space="preserve">Answer : "32.0" </w:t>
        <w:br/>
        <w:t>}</w:t>
      </w:r>
    </w:p>
    <w:p>
      <w:r>
        <w:t>{</w:t>
        <w:br/>
        <w:t>Index 425:</w:t>
      </w:r>
    </w:p>
    <w:p>
      <w:r>
        <w:t>Question : "Sherry snap up 3 bags of apple . how many apple in each bag? If total 20 apple Sherry  snap up."</w:t>
      </w:r>
    </w:p>
    <w:p>
      <w:r>
        <w:t>Equation : " X = 20 / 3"</w:t>
      </w:r>
    </w:p>
    <w:p>
      <w:r>
        <w:t xml:space="preserve">Answer : "6.666666666666667" </w:t>
        <w:br/>
        <w:t>}</w:t>
      </w:r>
    </w:p>
    <w:p>
      <w:r>
        <w:t>{</w:t>
        <w:br/>
        <w:t>Index 426:</w:t>
      </w:r>
    </w:p>
    <w:p>
      <w:r>
        <w:t>Question : "Johnny procure 4 bags of quince . how many quince in each bag? If total 38 quince Johnny  procure."</w:t>
      </w:r>
    </w:p>
    <w:p>
      <w:r>
        <w:t>Equation : " X = 38 / 4"</w:t>
      </w:r>
    </w:p>
    <w:p>
      <w:r>
        <w:t xml:space="preserve">Answer : "9.5" </w:t>
        <w:br/>
        <w:t>}</w:t>
      </w:r>
    </w:p>
    <w:p>
      <w:r>
        <w:t>{</w:t>
        <w:br/>
        <w:t>Index 427:</w:t>
      </w:r>
    </w:p>
    <w:p>
      <w:r>
        <w:t>Question : "Sylvia take 15 bags of coconut . how many coconut in each bag? If total 20 coconut Sylvia  take."</w:t>
      </w:r>
    </w:p>
    <w:p>
      <w:r>
        <w:t>Equation : " X = 20 / 15"</w:t>
      </w:r>
    </w:p>
    <w:p>
      <w:r>
        <w:t xml:space="preserve">Answer : "1.3333333333333333" </w:t>
        <w:br/>
        <w:t>}</w:t>
      </w:r>
    </w:p>
    <w:p>
      <w:r>
        <w:t>{</w:t>
        <w:br/>
        <w:t>Index 428:</w:t>
      </w:r>
    </w:p>
    <w:p>
      <w:r>
        <w:t>Question : "Carolyn get hold of 12 bags of Chocolate . how many Chocolate in each bag? If total 55 Chocolate Carolyn  get hold of."</w:t>
      </w:r>
    </w:p>
    <w:p>
      <w:r>
        <w:t>Equation : " X = 55 / 12"</w:t>
      </w:r>
    </w:p>
    <w:p>
      <w:r>
        <w:t xml:space="preserve">Answer : "4.583333333333333" </w:t>
        <w:br/>
        <w:t>}</w:t>
      </w:r>
    </w:p>
    <w:p>
      <w:r>
        <w:t>{</w:t>
        <w:br/>
        <w:t>Index 429:</w:t>
      </w:r>
    </w:p>
    <w:p>
      <w:r>
        <w:t>Question : "Robin procure 17 bags of peach . how many peach in each bag? If total 48 peach Robin  procure."</w:t>
      </w:r>
    </w:p>
    <w:p>
      <w:r>
        <w:t>Equation : " X = 48 / 17"</w:t>
      </w:r>
    </w:p>
    <w:p>
      <w:r>
        <w:t xml:space="preserve">Answer : "2.823529411764706" </w:t>
        <w:br/>
        <w:t>}</w:t>
      </w:r>
    </w:p>
    <w:p>
      <w:r>
        <w:t>{</w:t>
        <w:br/>
        <w:t>Index 430:</w:t>
      </w:r>
    </w:p>
    <w:p>
      <w:r>
        <w:t>Question : "Frederick invest 4 bags of Doll . how many Doll in each bag? If total 74 Doll Frederick  invest."</w:t>
      </w:r>
    </w:p>
    <w:p>
      <w:r>
        <w:t>Equation : " X = 74 / 4"</w:t>
      </w:r>
    </w:p>
    <w:p>
      <w:r>
        <w:t xml:space="preserve">Answer : "18.5" </w:t>
        <w:br/>
        <w:t>}</w:t>
      </w:r>
    </w:p>
    <w:p>
      <w:r>
        <w:t>{</w:t>
        <w:br/>
        <w:t>Index 431:</w:t>
      </w:r>
    </w:p>
    <w:p>
      <w:r>
        <w:t>Question : "Rosalie procure 10 bags of cherry . how many cherry in each bag? If total 93 cherry Rosalie  procure."</w:t>
      </w:r>
    </w:p>
    <w:p>
      <w:r>
        <w:t>Equation : " X = 93 / 10"</w:t>
      </w:r>
    </w:p>
    <w:p>
      <w:r>
        <w:t xml:space="preserve">Answer : "9.3" </w:t>
        <w:br/>
        <w:t>}</w:t>
      </w:r>
    </w:p>
    <w:p>
      <w:r>
        <w:t>{</w:t>
        <w:br/>
        <w:t>Index 432:</w:t>
      </w:r>
    </w:p>
    <w:p>
      <w:r>
        <w:t>Question : "Essie acquire 9 bags of mango . how many mango in each bag? If total 68 mango Essie  acquire."</w:t>
      </w:r>
    </w:p>
    <w:p>
      <w:r>
        <w:t>Equation : " X = 68 / 9"</w:t>
      </w:r>
    </w:p>
    <w:p>
      <w:r>
        <w:t xml:space="preserve">Answer : "7.555555555555555" </w:t>
        <w:br/>
        <w:t>}</w:t>
      </w:r>
    </w:p>
    <w:p>
      <w:r>
        <w:t>{</w:t>
        <w:br/>
        <w:t>Index 433:</w:t>
      </w:r>
    </w:p>
    <w:p>
      <w:r>
        <w:t>Question : "Robert pick up 11 bags of lychee . how many lychee in each bag? If total 85 lychee Robert  pick up."</w:t>
      </w:r>
    </w:p>
    <w:p>
      <w:r>
        <w:t>Equation : " X = 85 / 11"</w:t>
      </w:r>
    </w:p>
    <w:p>
      <w:r>
        <w:t xml:space="preserve">Answer : "7.7272727272727275" </w:t>
        <w:br/>
        <w:t>}</w:t>
      </w:r>
    </w:p>
    <w:p>
      <w:r>
        <w:t>{</w:t>
        <w:br/>
        <w:t>Index 434:</w:t>
      </w:r>
    </w:p>
    <w:p>
      <w:r>
        <w:t>Question : "Archie obtain 15 bags of Banana . how many Banana in each bag? If total 38 Banana Archie  obtain."</w:t>
      </w:r>
    </w:p>
    <w:p>
      <w:r>
        <w:t>Equation : " X = 38 / 15"</w:t>
      </w:r>
    </w:p>
    <w:p>
      <w:r>
        <w:t xml:space="preserve">Answer : "2.533333333333333" </w:t>
        <w:br/>
        <w:t>}</w:t>
      </w:r>
    </w:p>
    <w:p>
      <w:r>
        <w:t>{</w:t>
        <w:br/>
        <w:t>Index 435:</w:t>
      </w:r>
    </w:p>
    <w:p>
      <w:r>
        <w:t>Question : "Thomas get hold of 17 bags of lychee . how many lychee in each bag? If total 65 lychee Thomas  get hold of."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436:</w:t>
      </w:r>
    </w:p>
    <w:p>
      <w:r>
        <w:t>Question : "Mark obtain 12 bags of pineapple . how many pineapple in each bag? If total 49 pineapple Mark  obtain."</w:t>
      </w:r>
    </w:p>
    <w:p>
      <w:r>
        <w:t>Equation : " X = 49 / 12"</w:t>
      </w:r>
    </w:p>
    <w:p>
      <w:r>
        <w:t xml:space="preserve">Answer : "4.083333333333333" </w:t>
        <w:br/>
        <w:t>}</w:t>
      </w:r>
    </w:p>
    <w:p>
      <w:r>
        <w:t>{</w:t>
        <w:br/>
        <w:t>Index 437:</w:t>
      </w:r>
    </w:p>
    <w:p>
      <w:r>
        <w:t>Question : "Ben take 10 bags of lemon . how many lemon in each bag? If total 69 lemon Ben  take."</w:t>
      </w:r>
    </w:p>
    <w:p>
      <w:r>
        <w:t>Equation : " X = 69 / 10"</w:t>
      </w:r>
    </w:p>
    <w:p>
      <w:r>
        <w:t xml:space="preserve">Answer : "6.9" </w:t>
        <w:br/>
        <w:t>}</w:t>
      </w:r>
    </w:p>
    <w:p>
      <w:r>
        <w:t>{</w:t>
        <w:br/>
        <w:t>Index 438:</w:t>
      </w:r>
    </w:p>
    <w:p>
      <w:r>
        <w:t>Question : "Krista buy 2 bags of kiwi . how many kiwi in each bag? If total 32 kiwi Krista  buy."</w:t>
      </w:r>
    </w:p>
    <w:p>
      <w:r>
        <w:t>Equation : " X = 32 / 2"</w:t>
      </w:r>
    </w:p>
    <w:p>
      <w:r>
        <w:t xml:space="preserve">Answer : "16.0" </w:t>
        <w:br/>
        <w:t>}</w:t>
      </w:r>
    </w:p>
    <w:p>
      <w:r>
        <w:t>{</w:t>
        <w:br/>
        <w:t>Index 439:</w:t>
      </w:r>
    </w:p>
    <w:p>
      <w:r>
        <w:t>Question : "Jeanette buy 12 bags of Book . how many Book in each bag? If total 23 Book Jeanette  buy."</w:t>
      </w:r>
    </w:p>
    <w:p>
      <w:r>
        <w:t>Equation : " X = 23 / 12"</w:t>
      </w:r>
    </w:p>
    <w:p>
      <w:r>
        <w:t xml:space="preserve">Answer : "1.9166666666666667" </w:t>
        <w:br/>
        <w:t>}</w:t>
      </w:r>
    </w:p>
    <w:p>
      <w:r>
        <w:t>{</w:t>
        <w:br/>
        <w:t>Index 440:</w:t>
      </w:r>
    </w:p>
    <w:p>
      <w:r>
        <w:t>Question : "Alfred pay for 19 bags of avocado . how many avocado in each bag? If total 34 avocado Alfred  pay for."</w:t>
      </w:r>
    </w:p>
    <w:p>
      <w:r>
        <w:t>Equation : " X = 34 / 19"</w:t>
      </w:r>
    </w:p>
    <w:p>
      <w:r>
        <w:t xml:space="preserve">Answer : "1.7894736842105263" </w:t>
        <w:br/>
        <w:t>}</w:t>
      </w:r>
    </w:p>
    <w:p>
      <w:r>
        <w:t>{</w:t>
        <w:br/>
        <w:t>Index 441:</w:t>
      </w:r>
    </w:p>
    <w:p>
      <w:r>
        <w:t>Question : "Jennifer procure 15 bags of blackcurrant . how many blackcurrant in each bag? If total 99 blackcurrant Jennifer  procure."</w:t>
      </w:r>
    </w:p>
    <w:p>
      <w:r>
        <w:t>Equation : " X = 99 / 15"</w:t>
      </w:r>
    </w:p>
    <w:p>
      <w:r>
        <w:t xml:space="preserve">Answer : "6.6" </w:t>
        <w:br/>
        <w:t>}</w:t>
      </w:r>
    </w:p>
    <w:p>
      <w:r>
        <w:t>{</w:t>
        <w:br/>
        <w:t>Index 442:</w:t>
      </w:r>
    </w:p>
    <w:p>
      <w:r>
        <w:t>Question : "Paul pay for 8 bags of nectarine . how many nectarine in each bag? If total 52 nectarine Paul  pay for."</w:t>
      </w:r>
    </w:p>
    <w:p>
      <w:r>
        <w:t>Equation : " X = 52 / 8"</w:t>
      </w:r>
    </w:p>
    <w:p>
      <w:r>
        <w:t xml:space="preserve">Answer : "6.5" </w:t>
        <w:br/>
        <w:t>}</w:t>
      </w:r>
    </w:p>
    <w:p>
      <w:r>
        <w:t>{</w:t>
        <w:br/>
        <w:t>Index 443:</w:t>
      </w:r>
    </w:p>
    <w:p>
      <w:r>
        <w:t>Question : "Elizabeth pay for 3 bags of Biscuit . how many Biscuit in each bag? If total 82 Biscuit Elizabeth  pay for."</w:t>
      </w:r>
    </w:p>
    <w:p>
      <w:r>
        <w:t>Equation : " X = 82 / 3"</w:t>
      </w:r>
    </w:p>
    <w:p>
      <w:r>
        <w:t xml:space="preserve">Answer : "27.333333333333332" </w:t>
        <w:br/>
        <w:t>}</w:t>
      </w:r>
    </w:p>
    <w:p>
      <w:r>
        <w:t>{</w:t>
        <w:br/>
        <w:t>Index 444:</w:t>
      </w:r>
    </w:p>
    <w:p>
      <w:r>
        <w:t>Question : "Dennis take 8 bags of Press . how many Press in each bag? If total 79 Press Dennis  take."</w:t>
      </w:r>
    </w:p>
    <w:p>
      <w:r>
        <w:t>Equation : " X = 79 / 8"</w:t>
      </w:r>
    </w:p>
    <w:p>
      <w:r>
        <w:t xml:space="preserve">Answer : "9.875" </w:t>
        <w:br/>
        <w:t>}</w:t>
      </w:r>
    </w:p>
    <w:p>
      <w:r>
        <w:t>{</w:t>
        <w:br/>
        <w:t>Index 445:</w:t>
      </w:r>
    </w:p>
    <w:p>
      <w:r>
        <w:t>Question : "Veronica buy 19 bags of mango . how many mango in each bag? If total 43 mango Veronica  buy."</w:t>
      </w:r>
    </w:p>
    <w:p>
      <w:r>
        <w:t>Equation : " X = 43 / 19"</w:t>
      </w:r>
    </w:p>
    <w:p>
      <w:r>
        <w:t xml:space="preserve">Answer : "2.263157894736842" </w:t>
        <w:br/>
        <w:t>}</w:t>
      </w:r>
    </w:p>
    <w:p>
      <w:r>
        <w:t>{</w:t>
        <w:br/>
        <w:t>Index 446:</w:t>
      </w:r>
    </w:p>
    <w:p>
      <w:r>
        <w:t>Question : "Ada acquire 9 bags of pear . how many pear in each bag? If total 89 pear Ada  acquire."</w:t>
      </w:r>
    </w:p>
    <w:p>
      <w:r>
        <w:t>Equation : " X = 89 / 9"</w:t>
      </w:r>
    </w:p>
    <w:p>
      <w:r>
        <w:t xml:space="preserve">Answer : "9.88888888888889" </w:t>
        <w:br/>
        <w:t>}</w:t>
      </w:r>
    </w:p>
    <w:p>
      <w:r>
        <w:t>{</w:t>
        <w:br/>
        <w:t>Index 447:</w:t>
      </w:r>
    </w:p>
    <w:p>
      <w:r>
        <w:t>Question : "Floyd get hold of 13 bags of watermelon . how many watermelon in each bag? If total 35 watermelon Floyd  get hold of."</w:t>
      </w:r>
    </w:p>
    <w:p>
      <w:r>
        <w:t>Equation : " X = 35 / 13"</w:t>
      </w:r>
    </w:p>
    <w:p>
      <w:r>
        <w:t xml:space="preserve">Answer : "2.6923076923076925" </w:t>
        <w:br/>
        <w:t>}</w:t>
      </w:r>
    </w:p>
    <w:p>
      <w:r>
        <w:t>{</w:t>
        <w:br/>
        <w:t>Index 448:</w:t>
      </w:r>
    </w:p>
    <w:p>
      <w:r>
        <w:t>Question : "Major procure 5 bags of lime . how many lime in each bag? If total 69 lime Major  procure."</w:t>
      </w:r>
    </w:p>
    <w:p>
      <w:r>
        <w:t>Equation : " X = 69 / 5"</w:t>
      </w:r>
    </w:p>
    <w:p>
      <w:r>
        <w:t xml:space="preserve">Answer : "13.8" </w:t>
        <w:br/>
        <w:t>}</w:t>
      </w:r>
    </w:p>
    <w:p>
      <w:r>
        <w:t>{</w:t>
        <w:br/>
        <w:t>Index 449:</w:t>
      </w:r>
    </w:p>
    <w:p>
      <w:r>
        <w:t>Question : "Susan snap up 7 bags of lime . how many lime in each bag? If total 84 lime Susan  snap up."</w:t>
      </w:r>
    </w:p>
    <w:p>
      <w:r>
        <w:t>Equation : " X = 84 / 7"</w:t>
      </w:r>
    </w:p>
    <w:p>
      <w:r>
        <w:t xml:space="preserve">Answer : "12.0" </w:t>
        <w:br/>
        <w:t>}</w:t>
      </w:r>
    </w:p>
    <w:p>
      <w:r>
        <w:t>{</w:t>
        <w:br/>
        <w:t>Index 450:</w:t>
      </w:r>
    </w:p>
    <w:p>
      <w:r>
        <w:t>Question : "Larry snap up 4 bags of papaya . how many papaya in each bag? If total 73 papaya Larry  snap up."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451:</w:t>
      </w:r>
    </w:p>
    <w:p>
      <w:r>
        <w:t>Question : "Ray pick up 5 bags of mango . how many mango in each bag? If total 91 mango Ray  pick up."</w:t>
      </w:r>
    </w:p>
    <w:p>
      <w:r>
        <w:t>Equation : " X = 91 / 5"</w:t>
      </w:r>
    </w:p>
    <w:p>
      <w:r>
        <w:t xml:space="preserve">Answer : "18.2" </w:t>
        <w:br/>
        <w:t>}</w:t>
      </w:r>
    </w:p>
    <w:p>
      <w:r>
        <w:t>{</w:t>
        <w:br/>
        <w:t>Index 452:</w:t>
      </w:r>
    </w:p>
    <w:p>
      <w:r>
        <w:t>Question : "Thomas pick up 3 bags of raspberry . how many raspberry in each bag? If total 89 raspberry Thomas  pick up."</w:t>
      </w:r>
    </w:p>
    <w:p>
      <w:r>
        <w:t>Equation : " X = 89 / 3"</w:t>
      </w:r>
    </w:p>
    <w:p>
      <w:r>
        <w:t xml:space="preserve">Answer : "29.666666666666668" </w:t>
        <w:br/>
        <w:t>}</w:t>
      </w:r>
    </w:p>
    <w:p>
      <w:r>
        <w:t>{</w:t>
        <w:br/>
        <w:t>Index 453:</w:t>
      </w:r>
    </w:p>
    <w:p>
      <w:r>
        <w:t>Question : "Joseph take 10 bags of nectarine . how many nectarine in each bag? If total 73 nectarine Joseph  take."</w:t>
      </w:r>
    </w:p>
    <w:p>
      <w:r>
        <w:t>Equation : " X = 73 / 10"</w:t>
      </w:r>
    </w:p>
    <w:p>
      <w:r>
        <w:t xml:space="preserve">Answer : "7.3" </w:t>
        <w:br/>
        <w:t>}</w:t>
      </w:r>
    </w:p>
    <w:p>
      <w:r>
        <w:t>{</w:t>
        <w:br/>
        <w:t>Index 454:</w:t>
      </w:r>
    </w:p>
    <w:p>
      <w:r>
        <w:t>Question : "Nicholas obtain 15 bags of pear . how many pear in each bag? If total 61 pear Nicholas  obtain."</w:t>
      </w:r>
    </w:p>
    <w:p>
      <w:r>
        <w:t>Equation : " X = 61 / 15"</w:t>
      </w:r>
    </w:p>
    <w:p>
      <w:r>
        <w:t xml:space="preserve">Answer : "4.066666666666666" </w:t>
        <w:br/>
        <w:t>}</w:t>
      </w:r>
    </w:p>
    <w:p>
      <w:r>
        <w:t>{</w:t>
        <w:br/>
        <w:t>Index 455:</w:t>
      </w:r>
    </w:p>
    <w:p>
      <w:r>
        <w:t>Question : "Jeanne pick up 11 bags of fig . how many fig in each bag? If total 20 fig Jeanne  pick up."</w:t>
      </w:r>
    </w:p>
    <w:p>
      <w:r>
        <w:t>Equation : " X = 20 / 11"</w:t>
      </w:r>
    </w:p>
    <w:p>
      <w:r>
        <w:t xml:space="preserve">Answer : "1.8181818181818181" </w:t>
        <w:br/>
        <w:t>}</w:t>
      </w:r>
    </w:p>
    <w:p>
      <w:r>
        <w:t>{</w:t>
        <w:br/>
        <w:t>Index 456:</w:t>
      </w:r>
    </w:p>
    <w:p>
      <w:r>
        <w:t>Question : "Miguel procure 17 bags of Doll . how many Doll in each bag? If total 41 Doll Miguel  procure."</w:t>
      </w:r>
    </w:p>
    <w:p>
      <w:r>
        <w:t>Equation : " X = 41 / 17"</w:t>
      </w:r>
    </w:p>
    <w:p>
      <w:r>
        <w:t xml:space="preserve">Answer : "2.411764705882353" </w:t>
        <w:br/>
        <w:t>}</w:t>
      </w:r>
    </w:p>
    <w:p>
      <w:r>
        <w:t>{</w:t>
        <w:br/>
        <w:t>Index 457:</w:t>
      </w:r>
    </w:p>
    <w:p>
      <w:r>
        <w:t>Question : "Maria snap up 3 bags of fig . how many fig in each bag? If total 43 fig Maria  snap up."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458:</w:t>
      </w:r>
    </w:p>
    <w:p>
      <w:r>
        <w:t>Question : "Sean acquire 15 bags of Mango . how many Mango in each bag? If total 33 Mango Sean  acquire."</w:t>
      </w:r>
    </w:p>
    <w:p>
      <w:r>
        <w:t>Equation : " X = 33 / 15"</w:t>
      </w:r>
    </w:p>
    <w:p>
      <w:r>
        <w:t xml:space="preserve">Answer : "2.2" </w:t>
        <w:br/>
        <w:t>}</w:t>
      </w:r>
    </w:p>
    <w:p>
      <w:r>
        <w:t>{</w:t>
        <w:br/>
        <w:t>Index 459:</w:t>
      </w:r>
    </w:p>
    <w:p>
      <w:r>
        <w:t>Question : "Angela snap up 11 bags of avocado . how many avocado in each bag? If total 28 avocado Angela  snap up."</w:t>
      </w:r>
    </w:p>
    <w:p>
      <w:r>
        <w:t>Equation : " X = 28 / 11"</w:t>
      </w:r>
    </w:p>
    <w:p>
      <w:r>
        <w:t xml:space="preserve">Answer : "2.5454545454545454" </w:t>
        <w:br/>
        <w:t>}</w:t>
      </w:r>
    </w:p>
    <w:p>
      <w:r>
        <w:t>{</w:t>
        <w:br/>
        <w:t>Index 460:</w:t>
      </w:r>
    </w:p>
    <w:p>
      <w:r>
        <w:t>Question : "Marvin obtain 2 bags of Book . how many Book in each bag? If total 36 Book Marvin  obtain."</w:t>
      </w:r>
    </w:p>
    <w:p>
      <w:r>
        <w:t>Equation : " X = 36 / 2"</w:t>
      </w:r>
    </w:p>
    <w:p>
      <w:r>
        <w:t xml:space="preserve">Answer : "18.0" </w:t>
        <w:br/>
        <w:t>}</w:t>
      </w:r>
    </w:p>
    <w:p>
      <w:r>
        <w:t>{</w:t>
        <w:br/>
        <w:t>Index 461:</w:t>
      </w:r>
    </w:p>
    <w:p>
      <w:r>
        <w:t>Question : "Jessica snap up 8 bags of blueberry . how many blueberry in each bag? If total 79 blueberry Jessica  snap up."</w:t>
      </w:r>
    </w:p>
    <w:p>
      <w:r>
        <w:t>Equation : " X = 79 / 8"</w:t>
      </w:r>
    </w:p>
    <w:p>
      <w:r>
        <w:t xml:space="preserve">Answer : "9.875" </w:t>
        <w:br/>
        <w:t>}</w:t>
      </w:r>
    </w:p>
    <w:p>
      <w:r>
        <w:t>{</w:t>
        <w:br/>
        <w:t>Index 462:</w:t>
      </w:r>
    </w:p>
    <w:p>
      <w:r>
        <w:t>Question : "Kirk acquire 18 bags of blueberry . how many blueberry in each bag? If total 98 blueberry Kirk  acquire."</w:t>
      </w:r>
    </w:p>
    <w:p>
      <w:r>
        <w:t>Equation : " X = 98 / 18"</w:t>
      </w:r>
    </w:p>
    <w:p>
      <w:r>
        <w:t xml:space="preserve">Answer : "5.444444444444445" </w:t>
        <w:br/>
        <w:t>}</w:t>
      </w:r>
    </w:p>
    <w:p>
      <w:r>
        <w:t>{</w:t>
        <w:br/>
        <w:t>Index 463:</w:t>
      </w:r>
    </w:p>
    <w:p>
      <w:r>
        <w:t>Question : "Benny procure 19 bags of Biscuit . how many Biscuit in each bag? If total 85 Biscuit Benny  procure."</w:t>
      </w:r>
    </w:p>
    <w:p>
      <w:r>
        <w:t>Equation : " X = 85 / 19"</w:t>
      </w:r>
    </w:p>
    <w:p>
      <w:r>
        <w:t xml:space="preserve">Answer : "4.473684210526316" </w:t>
        <w:br/>
        <w:t>}</w:t>
      </w:r>
    </w:p>
    <w:p>
      <w:r>
        <w:t>{</w:t>
        <w:br/>
        <w:t>Index 464:</w:t>
      </w:r>
    </w:p>
    <w:p>
      <w:r>
        <w:t>Question : "Christina buy 8 bags of Flower . how many Flower in each bag? If total 98 Flower Christina  buy."</w:t>
      </w:r>
    </w:p>
    <w:p>
      <w:r>
        <w:t>Equation : " X = 98 / 8"</w:t>
      </w:r>
    </w:p>
    <w:p>
      <w:r>
        <w:t xml:space="preserve">Answer : "12.25" </w:t>
        <w:br/>
        <w:t>}</w:t>
      </w:r>
    </w:p>
    <w:p>
      <w:r>
        <w:t>{</w:t>
        <w:br/>
        <w:t>Index 465:</w:t>
      </w:r>
    </w:p>
    <w:p>
      <w:r>
        <w:t>Question : "Ron pay for 8 bags of apple . how many apple in each bag? If total 84 apple Ron  pay for."</w:t>
      </w:r>
    </w:p>
    <w:p>
      <w:r>
        <w:t>Equation : " X = 84 / 8"</w:t>
      </w:r>
    </w:p>
    <w:p>
      <w:r>
        <w:t xml:space="preserve">Answer : "10.5" </w:t>
        <w:br/>
        <w:t>}</w:t>
      </w:r>
    </w:p>
    <w:p>
      <w:r>
        <w:t>{</w:t>
        <w:br/>
        <w:t>Index 466:</w:t>
      </w:r>
    </w:p>
    <w:p>
      <w:r>
        <w:t>Question : "Patrick procure 4 bags of avocado . how many avocado in each bag? If total 59 avocado Patrick  procure."</w:t>
      </w:r>
    </w:p>
    <w:p>
      <w:r>
        <w:t>Equation : " X = 59 / 4"</w:t>
      </w:r>
    </w:p>
    <w:p>
      <w:r>
        <w:t xml:space="preserve">Answer : "14.75" </w:t>
        <w:br/>
        <w:t>}</w:t>
      </w:r>
    </w:p>
    <w:p>
      <w:r>
        <w:t>{</w:t>
        <w:br/>
        <w:t>Index 467:</w:t>
      </w:r>
    </w:p>
    <w:p>
      <w:r>
        <w:t>Question : "Doris buy 4 bags of strawberry . how many strawberry in each bag? If total 53 strawberry Doris  buy."</w:t>
      </w:r>
    </w:p>
    <w:p>
      <w:r>
        <w:t>Equation : " X = 53 / 4"</w:t>
      </w:r>
    </w:p>
    <w:p>
      <w:r>
        <w:t xml:space="preserve">Answer : "13.25" </w:t>
        <w:br/>
        <w:t>}</w:t>
      </w:r>
    </w:p>
    <w:p>
      <w:r>
        <w:t>{</w:t>
        <w:br/>
        <w:t>Index 468:</w:t>
      </w:r>
    </w:p>
    <w:p>
      <w:r>
        <w:t>Question : "Lindsay snap up 12 bags of coconut . how many coconut in each bag? If total 78 coconut Lindsay  snap up."</w:t>
      </w:r>
    </w:p>
    <w:p>
      <w:r>
        <w:t>Equation : " X = 78 / 12"</w:t>
      </w:r>
    </w:p>
    <w:p>
      <w:r>
        <w:t xml:space="preserve">Answer : "6.5" </w:t>
        <w:br/>
        <w:t>}</w:t>
      </w:r>
    </w:p>
    <w:p>
      <w:r>
        <w:t>{</w:t>
        <w:br/>
        <w:t>Index 469:</w:t>
      </w:r>
    </w:p>
    <w:p>
      <w:r>
        <w:t>Question : "Alice acquire 13 bags of Biscuit . how many Biscuit in each bag? If total 23 Biscuit Alice  acquire."</w:t>
      </w:r>
    </w:p>
    <w:p>
      <w:r>
        <w:t>Equation : " X = 23 / 13"</w:t>
      </w:r>
    </w:p>
    <w:p>
      <w:r>
        <w:t xml:space="preserve">Answer : "1.7692307692307692" </w:t>
        <w:br/>
        <w:t>}</w:t>
      </w:r>
    </w:p>
    <w:p>
      <w:r>
        <w:t>{</w:t>
        <w:br/>
        <w:t>Index 470:</w:t>
      </w:r>
    </w:p>
    <w:p>
      <w:r>
        <w:t>Question : "Hans procure 5 bags of pear . how many pear in each bag? If total 55 pear Hans  procure."</w:t>
      </w:r>
    </w:p>
    <w:p>
      <w:r>
        <w:t>Equation : " X = 55 / 5"</w:t>
      </w:r>
    </w:p>
    <w:p>
      <w:r>
        <w:t xml:space="preserve">Answer : "11.0" </w:t>
        <w:br/>
        <w:t>}</w:t>
      </w:r>
    </w:p>
    <w:p>
      <w:r>
        <w:t>{</w:t>
        <w:br/>
        <w:t>Index 471:</w:t>
      </w:r>
    </w:p>
    <w:p>
      <w:r>
        <w:t>Question : "George take 19 bags of lychee . how many lychee in each bag? If total 89 lychee George  take."</w:t>
      </w:r>
    </w:p>
    <w:p>
      <w:r>
        <w:t>Equation : " X = 89 / 19"</w:t>
      </w:r>
    </w:p>
    <w:p>
      <w:r>
        <w:t xml:space="preserve">Answer : "4.684210526315789" </w:t>
        <w:br/>
        <w:t>}</w:t>
      </w:r>
    </w:p>
    <w:p>
      <w:r>
        <w:t>{</w:t>
        <w:br/>
        <w:t>Index 472:</w:t>
      </w:r>
    </w:p>
    <w:p>
      <w:r>
        <w:t>Question : "Louis buy 5 bags of pear . how many pear in each bag? If total 96 pear Louis  buy."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473:</w:t>
      </w:r>
    </w:p>
    <w:p>
      <w:r>
        <w:t>Question : "Princess obtain 13 bags of pear . how many pear in each bag? If total 39 pear Princess  obtain."</w:t>
      </w:r>
    </w:p>
    <w:p>
      <w:r>
        <w:t>Equation : " X = 39 / 13"</w:t>
      </w:r>
    </w:p>
    <w:p>
      <w:r>
        <w:t xml:space="preserve">Answer : "3.0" </w:t>
        <w:br/>
        <w:t>}</w:t>
      </w:r>
    </w:p>
    <w:p>
      <w:r>
        <w:t>{</w:t>
        <w:br/>
        <w:t>Index 474:</w:t>
      </w:r>
    </w:p>
    <w:p>
      <w:r>
        <w:t>Question : "William procure 18 bags of mango . how many mango in each bag? If total 53 mango William  procure."</w:t>
      </w:r>
    </w:p>
    <w:p>
      <w:r>
        <w:t>Equation : " X = 53 / 18"</w:t>
      </w:r>
    </w:p>
    <w:p>
      <w:r>
        <w:t xml:space="preserve">Answer : "2.9444444444444446" </w:t>
        <w:br/>
        <w:t>}</w:t>
      </w:r>
    </w:p>
    <w:p>
      <w:r>
        <w:t>{</w:t>
        <w:br/>
        <w:t>Index 475:</w:t>
      </w:r>
    </w:p>
    <w:p>
      <w:r>
        <w:t>Question : "Roxanne invest 6 bags of Watch . how many Watch in each bag? If total 75 Watch Roxanne  invest."</w:t>
      </w:r>
    </w:p>
    <w:p>
      <w:r>
        <w:t>Equation : " X = 75 / 6"</w:t>
      </w:r>
    </w:p>
    <w:p>
      <w:r>
        <w:t xml:space="preserve">Answer : "12.5" </w:t>
        <w:br/>
        <w:t>}</w:t>
      </w:r>
    </w:p>
    <w:p>
      <w:r>
        <w:t>{</w:t>
        <w:br/>
        <w:t>Index 476:</w:t>
      </w:r>
    </w:p>
    <w:p>
      <w:r>
        <w:t>Question : "Lauren snap up 7 bags of Chocolate . how many Chocolate in each bag? If total 86 Chocolate Lauren  snap up."</w:t>
      </w:r>
    </w:p>
    <w:p>
      <w:r>
        <w:t>Equation : " X = 86 / 7"</w:t>
      </w:r>
    </w:p>
    <w:p>
      <w:r>
        <w:t xml:space="preserve">Answer : "12.285714285714286" </w:t>
        <w:br/>
        <w:t>}</w:t>
      </w:r>
    </w:p>
    <w:p>
      <w:r>
        <w:t>{</w:t>
        <w:br/>
        <w:t>Index 477:</w:t>
      </w:r>
    </w:p>
    <w:p>
      <w:r>
        <w:t>Question : "Debra take 19 bags of apple . how many apple in each bag? If total 88 apple Debra  take."</w:t>
      </w:r>
    </w:p>
    <w:p>
      <w:r>
        <w:t>Equation : " X = 88 / 19"</w:t>
      </w:r>
    </w:p>
    <w:p>
      <w:r>
        <w:t xml:space="preserve">Answer : "4.631578947368421" </w:t>
        <w:br/>
        <w:t>}</w:t>
      </w:r>
    </w:p>
    <w:p>
      <w:r>
        <w:t>{</w:t>
        <w:br/>
        <w:t>Index 478:</w:t>
      </w:r>
    </w:p>
    <w:p>
      <w:r>
        <w:t>Question : "Jay buy 6 bags of Bread . how many Bread in each bag? If total 39 Bread Jay  buy."</w:t>
      </w:r>
    </w:p>
    <w:p>
      <w:r>
        <w:t>Equation : " X = 39 / 6"</w:t>
      </w:r>
    </w:p>
    <w:p>
      <w:r>
        <w:t xml:space="preserve">Answer : "6.5" </w:t>
        <w:br/>
        <w:t>}</w:t>
      </w:r>
    </w:p>
    <w:p>
      <w:r>
        <w:t>{</w:t>
        <w:br/>
        <w:t>Index 479:</w:t>
      </w:r>
    </w:p>
    <w:p>
      <w:r>
        <w:t>Question : "Elizabeth buy 19 bags of Banana . how many Banana in each bag? If total 66 Banana Elizabeth  buy."</w:t>
      </w:r>
    </w:p>
    <w:p>
      <w:r>
        <w:t>Equation : " X = 66 / 19"</w:t>
      </w:r>
    </w:p>
    <w:p>
      <w:r>
        <w:t xml:space="preserve">Answer : "3.473684210526316" </w:t>
        <w:br/>
        <w:t>}</w:t>
      </w:r>
    </w:p>
    <w:p>
      <w:r>
        <w:t>{</w:t>
        <w:br/>
        <w:t>Index 480:</w:t>
      </w:r>
    </w:p>
    <w:p>
      <w:r>
        <w:t>Question : "Richard procure 19 bags of strawberry . how many strawberry in each bag? If total 97 strawberry Richard  procure."</w:t>
      </w:r>
    </w:p>
    <w:p>
      <w:r>
        <w:t>Equation : " X = 97 / 19"</w:t>
      </w:r>
    </w:p>
    <w:p>
      <w:r>
        <w:t xml:space="preserve">Answer : "5.105263157894737" </w:t>
        <w:br/>
        <w:t>}</w:t>
      </w:r>
    </w:p>
    <w:p>
      <w:r>
        <w:t>{</w:t>
        <w:br/>
        <w:t>Index 481:</w:t>
      </w:r>
    </w:p>
    <w:p>
      <w:r>
        <w:t>Question : "Tai get hold of 16 bags of Press . how many Press in each bag? If total 90 Press Tai  get hold of."</w:t>
      </w:r>
    </w:p>
    <w:p>
      <w:r>
        <w:t>Equation : " X = 90 / 16"</w:t>
      </w:r>
    </w:p>
    <w:p>
      <w:r>
        <w:t xml:space="preserve">Answer : "5.625" </w:t>
        <w:br/>
        <w:t>}</w:t>
      </w:r>
    </w:p>
    <w:p>
      <w:r>
        <w:t>{</w:t>
        <w:br/>
        <w:t>Index 482:</w:t>
      </w:r>
    </w:p>
    <w:p>
      <w:r>
        <w:t>Question : "John obtain 15 bags of kiwi . how many kiwi in each bag? If total 88 kiwi John  obtain."</w:t>
      </w:r>
    </w:p>
    <w:p>
      <w:r>
        <w:t>Equation : " X = 88 / 15"</w:t>
      </w:r>
    </w:p>
    <w:p>
      <w:r>
        <w:t xml:space="preserve">Answer : "5.866666666666666" </w:t>
        <w:br/>
        <w:t>}</w:t>
      </w:r>
    </w:p>
    <w:p>
      <w:r>
        <w:t>{</w:t>
        <w:br/>
        <w:t>Index 483:</w:t>
      </w:r>
    </w:p>
    <w:p>
      <w:r>
        <w:t>Question : "Rose pick up 19 bags of blueberry . how many blueberry in each bag? If total 76 blueberry Rose  pick up."</w:t>
      </w:r>
    </w:p>
    <w:p>
      <w:r>
        <w:t>Equation : " X = 76 / 19"</w:t>
      </w:r>
    </w:p>
    <w:p>
      <w:r>
        <w:t xml:space="preserve">Answer : "4.0" </w:t>
        <w:br/>
        <w:t>}</w:t>
      </w:r>
    </w:p>
    <w:p>
      <w:r>
        <w:t>{</w:t>
        <w:br/>
        <w:t>Index 484:</w:t>
      </w:r>
    </w:p>
    <w:p>
      <w:r>
        <w:t>Question : "David procure 4 bags of Box . how many Box in each bag? If total 49 Box David  procure."</w:t>
      </w:r>
    </w:p>
    <w:p>
      <w:r>
        <w:t>Equation : " X = 49 / 4"</w:t>
      </w:r>
    </w:p>
    <w:p>
      <w:r>
        <w:t xml:space="preserve">Answer : "12.25" </w:t>
        <w:br/>
        <w:t>}</w:t>
      </w:r>
    </w:p>
    <w:p>
      <w:r>
        <w:t>{</w:t>
        <w:br/>
        <w:t>Index 485:</w:t>
      </w:r>
    </w:p>
    <w:p>
      <w:r>
        <w:t>Question : "Amanda obtain 4 bags of strawberry . how many strawberry in each bag? If total 82 strawberry Amanda  obtain."</w:t>
      </w:r>
    </w:p>
    <w:p>
      <w:r>
        <w:t>Equation : " X = 82 / 4"</w:t>
      </w:r>
    </w:p>
    <w:p>
      <w:r>
        <w:t xml:space="preserve">Answer : "20.5" </w:t>
        <w:br/>
        <w:t>}</w:t>
      </w:r>
    </w:p>
    <w:p>
      <w:r>
        <w:t>{</w:t>
        <w:br/>
        <w:t>Index 486:</w:t>
      </w:r>
    </w:p>
    <w:p>
      <w:r>
        <w:t>Question : "Arlean invest 3 bags of Banana . how many Banana in each bag? If total 54 Banana Arlean  invest."</w:t>
      </w:r>
    </w:p>
    <w:p>
      <w:r>
        <w:t>Equation : " X = 54 / 3"</w:t>
      </w:r>
    </w:p>
    <w:p>
      <w:r>
        <w:t xml:space="preserve">Answer : "18.0" </w:t>
        <w:br/>
        <w:t>}</w:t>
      </w:r>
    </w:p>
    <w:p>
      <w:r>
        <w:t>{</w:t>
        <w:br/>
        <w:t>Index 487:</w:t>
      </w:r>
    </w:p>
    <w:p>
      <w:r>
        <w:t>Question : "Kimberly obtain 3 bags of blueberry . how many blueberry in each bag? If total 87 blueberry Kimberly  obtain."</w:t>
      </w:r>
    </w:p>
    <w:p>
      <w:r>
        <w:t>Equation : " X = 87 / 3"</w:t>
      </w:r>
    </w:p>
    <w:p>
      <w:r>
        <w:t xml:space="preserve">Answer : "29.0" </w:t>
        <w:br/>
        <w:t>}</w:t>
      </w:r>
    </w:p>
    <w:p>
      <w:r>
        <w:t>{</w:t>
        <w:br/>
        <w:t>Index 488:</w:t>
      </w:r>
    </w:p>
    <w:p>
      <w:r>
        <w:t>Question : "David procure 18 bags of Biscuit . how many Biscuit in each bag? If total 66 Biscuit David  procure."</w:t>
      </w:r>
    </w:p>
    <w:p>
      <w:r>
        <w:t>Equation : " X = 66 / 18"</w:t>
      </w:r>
    </w:p>
    <w:p>
      <w:r>
        <w:t xml:space="preserve">Answer : "3.6666666666666665" </w:t>
        <w:br/>
        <w:t>}</w:t>
      </w:r>
    </w:p>
    <w:p>
      <w:r>
        <w:t>{</w:t>
        <w:br/>
        <w:t>Index 489:</w:t>
      </w:r>
    </w:p>
    <w:p>
      <w:r>
        <w:t>Question : "Billie procure 7 bags of Biscuit . how many Biscuit in each bag? If total 66 Biscuit Billie  procure."</w:t>
      </w:r>
    </w:p>
    <w:p>
      <w:r>
        <w:t>Equation : " X = 66 / 7"</w:t>
      </w:r>
    </w:p>
    <w:p>
      <w:r>
        <w:t xml:space="preserve">Answer : "9.428571428571429" </w:t>
        <w:br/>
        <w:t>}</w:t>
      </w:r>
    </w:p>
    <w:p>
      <w:r>
        <w:t>{</w:t>
        <w:br/>
        <w:t>Index 490:</w:t>
      </w:r>
    </w:p>
    <w:p>
      <w:r>
        <w:t>Question : "Juan buy 19 bags of lychee . how many lychee in each bag? If total 98 lychee Juan  buy."</w:t>
      </w:r>
    </w:p>
    <w:p>
      <w:r>
        <w:t>Equation : " X = 98 / 19"</w:t>
      </w:r>
    </w:p>
    <w:p>
      <w:r>
        <w:t xml:space="preserve">Answer : "5.157894736842105" </w:t>
        <w:br/>
        <w:t>}</w:t>
      </w:r>
    </w:p>
    <w:p>
      <w:r>
        <w:t>{</w:t>
        <w:br/>
        <w:t>Index 491:</w:t>
      </w:r>
    </w:p>
    <w:p>
      <w:r>
        <w:t>Question : "Onie pick up 12 bags of Doll . how many Doll in each bag? If total 85 Doll Onie  pick up."</w:t>
      </w:r>
    </w:p>
    <w:p>
      <w:r>
        <w:t>Equation : " X = 85 / 12"</w:t>
      </w:r>
    </w:p>
    <w:p>
      <w:r>
        <w:t xml:space="preserve">Answer : "7.083333333333333" </w:t>
        <w:br/>
        <w:t>}</w:t>
      </w:r>
    </w:p>
    <w:p>
      <w:r>
        <w:t>{</w:t>
        <w:br/>
        <w:t>Index 492:</w:t>
      </w:r>
    </w:p>
    <w:p>
      <w:r>
        <w:t>Question : "Angel acquire 5 bags of watermelon . how many watermelon in each bag? If total 71 watermelon Angel  acquire."</w:t>
      </w:r>
    </w:p>
    <w:p>
      <w:r>
        <w:t>Equation : " X = 71 / 5"</w:t>
      </w:r>
    </w:p>
    <w:p>
      <w:r>
        <w:t xml:space="preserve">Answer : "14.2" </w:t>
        <w:br/>
        <w:t>}</w:t>
      </w:r>
    </w:p>
    <w:p>
      <w:r>
        <w:t>{</w:t>
        <w:br/>
        <w:t>Index 493:</w:t>
      </w:r>
    </w:p>
    <w:p>
      <w:r>
        <w:t>Question : "Carl take 12 bags of Doll . how many Doll in each bag? If total 65 Doll Carl  take."</w:t>
      </w:r>
    </w:p>
    <w:p>
      <w:r>
        <w:t>Equation : " X = 65 / 12"</w:t>
      </w:r>
    </w:p>
    <w:p>
      <w:r>
        <w:t xml:space="preserve">Answer : "5.416666666666667" </w:t>
        <w:br/>
        <w:t>}</w:t>
      </w:r>
    </w:p>
    <w:p>
      <w:r>
        <w:t>{</w:t>
        <w:br/>
        <w:t>Index 494:</w:t>
      </w:r>
    </w:p>
    <w:p>
      <w:r>
        <w:t>Question : "Tracey invest 17 bags of lychee . how many lychee in each bag? If total 62 lychee Tracey  invest."</w:t>
      </w:r>
    </w:p>
    <w:p>
      <w:r>
        <w:t>Equation : " X = 62 / 17"</w:t>
      </w:r>
    </w:p>
    <w:p>
      <w:r>
        <w:t xml:space="preserve">Answer : "3.6470588235294117" </w:t>
        <w:br/>
        <w:t>}</w:t>
      </w:r>
    </w:p>
    <w:p>
      <w:r>
        <w:t>{</w:t>
        <w:br/>
        <w:t>Index 495:</w:t>
      </w:r>
    </w:p>
    <w:p>
      <w:r>
        <w:t>Question : "Carolyn pay for 6 bags of mango . how many mango in each bag? If total 39 mango Carolyn  pay for."</w:t>
      </w:r>
    </w:p>
    <w:p>
      <w:r>
        <w:t>Equation : " X = 39 / 6"</w:t>
      </w:r>
    </w:p>
    <w:p>
      <w:r>
        <w:t xml:space="preserve">Answer : "6.5" </w:t>
        <w:br/>
        <w:t>}</w:t>
      </w:r>
    </w:p>
    <w:p>
      <w:r>
        <w:t>{</w:t>
        <w:br/>
        <w:t>Index 496:</w:t>
      </w:r>
    </w:p>
    <w:p>
      <w:r>
        <w:t>Question : "David pay for 13 bags of Doll . how many Doll in each bag? If total 44 Doll David  pay for."</w:t>
      </w:r>
    </w:p>
    <w:p>
      <w:r>
        <w:t>Equation : " X = 44 / 13"</w:t>
      </w:r>
    </w:p>
    <w:p>
      <w:r>
        <w:t xml:space="preserve">Answer : "3.3846153846153846" </w:t>
        <w:br/>
        <w:t>}</w:t>
      </w:r>
    </w:p>
    <w:p>
      <w:r>
        <w:t>{</w:t>
        <w:br/>
        <w:t>Index 497:</w:t>
      </w:r>
    </w:p>
    <w:p>
      <w:r>
        <w:t>Question : "Gordon procure 13 bags of nectarine . how many nectarine in each bag? If total 74 nectarine Gordon  procure."</w:t>
      </w:r>
    </w:p>
    <w:p>
      <w:r>
        <w:t>Equation : " X = 74 / 13"</w:t>
      </w:r>
    </w:p>
    <w:p>
      <w:r>
        <w:t xml:space="preserve">Answer : "5.6923076923076925" </w:t>
        <w:br/>
        <w:t>}</w:t>
      </w:r>
    </w:p>
    <w:p>
      <w:r>
        <w:t>{</w:t>
        <w:br/>
        <w:t>Index 498:</w:t>
      </w:r>
    </w:p>
    <w:p>
      <w:r>
        <w:t>Question : "Greg acquire 18 bags of Book . how many Book in each bag? If total 48 Book Greg  acquire."</w:t>
      </w:r>
    </w:p>
    <w:p>
      <w:r>
        <w:t>Equation : " X = 48 / 18"</w:t>
      </w:r>
    </w:p>
    <w:p>
      <w:r>
        <w:t xml:space="preserve">Answer : "2.6666666666666665" </w:t>
        <w:br/>
        <w:t>}</w:t>
      </w:r>
    </w:p>
    <w:p>
      <w:r>
        <w:t>{</w:t>
        <w:br/>
        <w:t>Index 499:</w:t>
      </w:r>
    </w:p>
    <w:p>
      <w:r>
        <w:t>Question : "Pete obtain 13 bags of mango . how many mango in each bag? If total 66 mango Pete  obtain."</w:t>
      </w:r>
    </w:p>
    <w:p>
      <w:r>
        <w:t>Equation : " X = 66 / 13"</w:t>
      </w:r>
    </w:p>
    <w:p>
      <w:r>
        <w:t xml:space="preserve">Answer : "5.076923076923077" </w:t>
        <w:br/>
        <w:t>}</w:t>
      </w:r>
    </w:p>
    <w:p>
      <w:r>
        <w:t>{</w:t>
        <w:br/>
        <w:t>Index 500:</w:t>
      </w:r>
    </w:p>
    <w:p>
      <w:r>
        <w:t>Question : "Sandra get hold of 17 bags of peach . how many peach in each bag? If total 59 peach Sandra  get hold of."</w:t>
      </w:r>
    </w:p>
    <w:p>
      <w:r>
        <w:t>Equation : " X = 59 / 17"</w:t>
      </w:r>
    </w:p>
    <w:p>
      <w:r>
        <w:t xml:space="preserve">Answer : "3.4705882352941178" </w:t>
        <w:br/>
        <w:t>}</w:t>
      </w:r>
    </w:p>
    <w:p>
      <w:r>
        <w:t>{</w:t>
        <w:br/>
        <w:t>Index 501:</w:t>
      </w:r>
    </w:p>
    <w:p>
      <w:r>
        <w:t>Question : "Robert get hold of 17 bags of raspberry . how many raspberry in each bag? If total 23 raspberry Robert  get hold of."</w:t>
      </w:r>
    </w:p>
    <w:p>
      <w:r>
        <w:t>Equation : " X = 23 / 17"</w:t>
      </w:r>
    </w:p>
    <w:p>
      <w:r>
        <w:t xml:space="preserve">Answer : "1.3529411764705883" </w:t>
        <w:br/>
        <w:t>}</w:t>
      </w:r>
    </w:p>
    <w:p>
      <w:r>
        <w:t>{</w:t>
        <w:br/>
        <w:t>Index 502:</w:t>
      </w:r>
    </w:p>
    <w:p>
      <w:r>
        <w:t>Question : "Fred pay for 17 bags of pineapple . how many pineapple in each bag? If total 21 pineapple Fred  pay for."</w:t>
      </w:r>
    </w:p>
    <w:p>
      <w:r>
        <w:t>Equation : " X = 21 / 17"</w:t>
      </w:r>
    </w:p>
    <w:p>
      <w:r>
        <w:t xml:space="preserve">Answer : "1.2352941176470589" </w:t>
        <w:br/>
        <w:t>}</w:t>
      </w:r>
    </w:p>
    <w:p>
      <w:r>
        <w:t>{</w:t>
        <w:br/>
        <w:t>Index 503:</w:t>
      </w:r>
    </w:p>
    <w:p>
      <w:r>
        <w:t>Question : "Joleen buy 12 bags of Press . how many Press in each bag? If total 63 Press Joleen  buy."</w:t>
      </w:r>
    </w:p>
    <w:p>
      <w:r>
        <w:t>Equation : " X = 63 / 12"</w:t>
      </w:r>
    </w:p>
    <w:p>
      <w:r>
        <w:t xml:space="preserve">Answer : "5.25" </w:t>
        <w:br/>
        <w:t>}</w:t>
      </w:r>
    </w:p>
    <w:p>
      <w:r>
        <w:t>{</w:t>
        <w:br/>
        <w:t>Index 504:</w:t>
      </w:r>
    </w:p>
    <w:p>
      <w:r>
        <w:t>Question : "Zachary invest 5 bags of watermelon . how many watermelon in each bag? If total 76 watermelon Zachary  invest."</w:t>
      </w:r>
    </w:p>
    <w:p>
      <w:r>
        <w:t>Equation : " X = 76 / 5"</w:t>
      </w:r>
    </w:p>
    <w:p>
      <w:r>
        <w:t xml:space="preserve">Answer : "15.2" </w:t>
        <w:br/>
        <w:t>}</w:t>
      </w:r>
    </w:p>
    <w:p>
      <w:r>
        <w:t>{</w:t>
        <w:br/>
        <w:t>Index 505:</w:t>
      </w:r>
    </w:p>
    <w:p>
      <w:r>
        <w:t>Question : "Steven acquire 6 bags of blueberry . how many blueberry in each bag? If total 58 blueberry Steven  acquire."</w:t>
      </w:r>
    </w:p>
    <w:p>
      <w:r>
        <w:t>Equation : " X = 58 / 6"</w:t>
      </w:r>
    </w:p>
    <w:p>
      <w:r>
        <w:t xml:space="preserve">Answer : "9.666666666666666" </w:t>
        <w:br/>
        <w:t>}</w:t>
      </w:r>
    </w:p>
    <w:p>
      <w:r>
        <w:t>{</w:t>
        <w:br/>
        <w:t>Index 506:</w:t>
      </w:r>
    </w:p>
    <w:p>
      <w:r>
        <w:t>Question : "Willie take 11 bags of lychee . how many lychee in each bag? If total 41 lychee Willie  take."</w:t>
      </w:r>
    </w:p>
    <w:p>
      <w:r>
        <w:t>Equation : " X = 41 / 11"</w:t>
      </w:r>
    </w:p>
    <w:p>
      <w:r>
        <w:t xml:space="preserve">Answer : "3.727272727272727" </w:t>
        <w:br/>
        <w:t>}</w:t>
      </w:r>
    </w:p>
    <w:p>
      <w:r>
        <w:t>{</w:t>
        <w:br/>
        <w:t>Index 507:</w:t>
      </w:r>
    </w:p>
    <w:p>
      <w:r>
        <w:t>Question : "Rose get hold of 5 bags of Flower . how many Flower in each bag? If total 83 Flower Rose  get hold of."</w:t>
      </w:r>
    </w:p>
    <w:p>
      <w:r>
        <w:t>Equation : " X = 83 / 5"</w:t>
      </w:r>
    </w:p>
    <w:p>
      <w:r>
        <w:t xml:space="preserve">Answer : "16.6" </w:t>
        <w:br/>
        <w:t>}</w:t>
      </w:r>
    </w:p>
    <w:p>
      <w:r>
        <w:t>{</w:t>
        <w:br/>
        <w:t>Index 508:</w:t>
      </w:r>
    </w:p>
    <w:p>
      <w:r>
        <w:t>Question : "Alice buy 7 bags of watermelon . how many watermelon in each bag? If total 43 watermelon Alice  buy."</w:t>
      </w:r>
    </w:p>
    <w:p>
      <w:r>
        <w:t>Equation : " X = 43 / 7"</w:t>
      </w:r>
    </w:p>
    <w:p>
      <w:r>
        <w:t xml:space="preserve">Answer : "6.142857142857143" </w:t>
        <w:br/>
        <w:t>}</w:t>
      </w:r>
    </w:p>
    <w:p>
      <w:r>
        <w:t>{</w:t>
        <w:br/>
        <w:t>Index 509:</w:t>
      </w:r>
    </w:p>
    <w:p>
      <w:r>
        <w:t>Question : "Cindy buy 15 bags of apple . how many apple in each bag? If total 78 apple Cindy  buy."</w:t>
      </w:r>
    </w:p>
    <w:p>
      <w:r>
        <w:t>Equation : " X = 78 / 15"</w:t>
      </w:r>
    </w:p>
    <w:p>
      <w:r>
        <w:t xml:space="preserve">Answer : "5.2" </w:t>
        <w:br/>
        <w:t>}</w:t>
      </w:r>
    </w:p>
    <w:p>
      <w:r>
        <w:t>{</w:t>
        <w:br/>
        <w:t>Index 510:</w:t>
      </w:r>
    </w:p>
    <w:p>
      <w:r>
        <w:t>Question : "Troy obtain 12 bags of Banana . how many Banana in each bag? If total 35 Banana Troy  obtain."</w:t>
      </w:r>
    </w:p>
    <w:p>
      <w:r>
        <w:t>Equation : " X = 35 / 12"</w:t>
      </w:r>
    </w:p>
    <w:p>
      <w:r>
        <w:t xml:space="preserve">Answer : "2.9166666666666665" </w:t>
        <w:br/>
        <w:t>}</w:t>
      </w:r>
    </w:p>
    <w:p>
      <w:r>
        <w:t>{</w:t>
        <w:br/>
        <w:t>Index 511:</w:t>
      </w:r>
    </w:p>
    <w:p>
      <w:r>
        <w:t>Question : "Virginia buy 3 bags of banana . how many banana in each bag? If total 88 banana Virginia  buy."</w:t>
      </w:r>
    </w:p>
    <w:p>
      <w:r>
        <w:t>Equation : " X = 88 / 3"</w:t>
      </w:r>
    </w:p>
    <w:p>
      <w:r>
        <w:t xml:space="preserve">Answer : "29.333333333333332" </w:t>
        <w:br/>
        <w:t>}</w:t>
      </w:r>
    </w:p>
    <w:p>
      <w:r>
        <w:t>{</w:t>
        <w:br/>
        <w:t>Index 512:</w:t>
      </w:r>
    </w:p>
    <w:p>
      <w:r>
        <w:t>Question : "Thomas get hold of 4 bags of lemon . how many lemon in each bag? If total 53 lemon Thomas  get hold of."</w:t>
      </w:r>
    </w:p>
    <w:p>
      <w:r>
        <w:t>Equation : " X = 53 / 4"</w:t>
      </w:r>
    </w:p>
    <w:p>
      <w:r>
        <w:t xml:space="preserve">Answer : "13.25" </w:t>
        <w:br/>
        <w:t>}</w:t>
      </w:r>
    </w:p>
    <w:p>
      <w:r>
        <w:t>{</w:t>
        <w:br/>
        <w:t>Index 513:</w:t>
      </w:r>
    </w:p>
    <w:p>
      <w:r>
        <w:t>Question : "Christopher buy 6 bags of mango . how many mango in each bag? If total 20 mango Christopher  buy."</w:t>
      </w:r>
    </w:p>
    <w:p>
      <w:r>
        <w:t>Equation : " X = 20 / 6"</w:t>
      </w:r>
    </w:p>
    <w:p>
      <w:r>
        <w:t xml:space="preserve">Answer : "3.3333333333333335" </w:t>
        <w:br/>
        <w:t>}</w:t>
      </w:r>
    </w:p>
    <w:p>
      <w:r>
        <w:t>{</w:t>
        <w:br/>
        <w:t>Index 514:</w:t>
      </w:r>
    </w:p>
    <w:p>
      <w:r>
        <w:t>Question : "Matthew acquire 13 bags of Biscuit . how many Biscuit in each bag? If total 31 Biscuit Matthew  acquire."</w:t>
      </w:r>
    </w:p>
    <w:p>
      <w:r>
        <w:t>Equation : " X = 31 / 13"</w:t>
      </w:r>
    </w:p>
    <w:p>
      <w:r>
        <w:t xml:space="preserve">Answer : "2.3846153846153846" </w:t>
        <w:br/>
        <w:t>}</w:t>
      </w:r>
    </w:p>
    <w:p>
      <w:r>
        <w:t>{</w:t>
        <w:br/>
        <w:t>Index 515:</w:t>
      </w:r>
    </w:p>
    <w:p>
      <w:r>
        <w:t>Question : "Martha pick up 9 bags of Flower . how many Flower in each bag? If total 53 Flower Martha  pick up."</w:t>
      </w:r>
    </w:p>
    <w:p>
      <w:r>
        <w:t>Equation : " X = 53 / 9"</w:t>
      </w:r>
    </w:p>
    <w:p>
      <w:r>
        <w:t xml:space="preserve">Answer : "5.888888888888889" </w:t>
        <w:br/>
        <w:t>}</w:t>
      </w:r>
    </w:p>
    <w:p>
      <w:r>
        <w:t>{</w:t>
        <w:br/>
        <w:t>Index 516:</w:t>
      </w:r>
    </w:p>
    <w:p>
      <w:r>
        <w:t>Question : "Georgia snap up 14 bags of strawberry . how many strawberry in each bag? If total 30 strawberry Georgia  snap up."</w:t>
      </w:r>
    </w:p>
    <w:p>
      <w:r>
        <w:t>Equation : " X = 30 / 14"</w:t>
      </w:r>
    </w:p>
    <w:p>
      <w:r>
        <w:t xml:space="preserve">Answer : "2.142857142857143" </w:t>
        <w:br/>
        <w:t>}</w:t>
      </w:r>
    </w:p>
    <w:p>
      <w:r>
        <w:t>{</w:t>
        <w:br/>
        <w:t>Index 517:</w:t>
      </w:r>
    </w:p>
    <w:p>
      <w:r>
        <w:t>Question : "Cindy obtain 14 bags of strawberry . how many strawberry in each bag? If total 70 strawberry Cindy  obtain."</w:t>
      </w:r>
    </w:p>
    <w:p>
      <w:r>
        <w:t>Equation : " X = 70 / 14"</w:t>
      </w:r>
    </w:p>
    <w:p>
      <w:r>
        <w:t xml:space="preserve">Answer : "5.0" </w:t>
        <w:br/>
        <w:t>}</w:t>
      </w:r>
    </w:p>
    <w:p>
      <w:r>
        <w:t>{</w:t>
        <w:br/>
        <w:t>Index 518:</w:t>
      </w:r>
    </w:p>
    <w:p>
      <w:r>
        <w:t>Question : "Barbara buy 7 bags of lime . how many lime in each bag? If total 85 lime Barbara  buy."</w:t>
      </w:r>
    </w:p>
    <w:p>
      <w:r>
        <w:t>Equation : " X = 85 / 7"</w:t>
      </w:r>
    </w:p>
    <w:p>
      <w:r>
        <w:t xml:space="preserve">Answer : "12.142857142857142" </w:t>
        <w:br/>
        <w:t>}</w:t>
      </w:r>
    </w:p>
    <w:p>
      <w:r>
        <w:t>{</w:t>
        <w:br/>
        <w:t>Index 519:</w:t>
      </w:r>
    </w:p>
    <w:p>
      <w:r>
        <w:t>Question : "Reynaldo pick up 9 bags of blackberry . how many blackberry in each bag? If total 46 blackberry Reynaldo  pick up."</w:t>
      </w:r>
    </w:p>
    <w:p>
      <w:r>
        <w:t>Equation : " X = 46 / 9"</w:t>
      </w:r>
    </w:p>
    <w:p>
      <w:r>
        <w:t xml:space="preserve">Answer : "5.111111111111111" </w:t>
        <w:br/>
        <w:t>}</w:t>
      </w:r>
    </w:p>
    <w:p>
      <w:r>
        <w:t>{</w:t>
        <w:br/>
        <w:t>Index 520:</w:t>
      </w:r>
    </w:p>
    <w:p>
      <w:r>
        <w:t>Question : "Christopher acquire 13 bags of Watch . how many Watch in each bag? If total 47 Watch Christopher  acquire."</w:t>
      </w:r>
    </w:p>
    <w:p>
      <w:r>
        <w:t>Equation : " X = 47 / 13"</w:t>
      </w:r>
    </w:p>
    <w:p>
      <w:r>
        <w:t xml:space="preserve">Answer : "3.6153846153846154" </w:t>
        <w:br/>
        <w:t>}</w:t>
      </w:r>
    </w:p>
    <w:p>
      <w:r>
        <w:t>{</w:t>
        <w:br/>
        <w:t>Index 521:</w:t>
      </w:r>
    </w:p>
    <w:p>
      <w:r>
        <w:t>Question : "Rafael invest 5 bags of Watch . how many Watch in each bag? If total 30 Watch Rafael  invest."</w:t>
      </w:r>
    </w:p>
    <w:p>
      <w:r>
        <w:t>Equation : " X = 30 / 5"</w:t>
      </w:r>
    </w:p>
    <w:p>
      <w:r>
        <w:t xml:space="preserve">Answer : "6.0" </w:t>
        <w:br/>
        <w:t>}</w:t>
      </w:r>
    </w:p>
    <w:p>
      <w:r>
        <w:t>{</w:t>
        <w:br/>
        <w:t>Index 522:</w:t>
      </w:r>
    </w:p>
    <w:p>
      <w:r>
        <w:t>Question : "Jorge snap up 17 bags of papaya . how many papaya in each bag? If total 65 papaya Jorge  snap up."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523:</w:t>
      </w:r>
    </w:p>
    <w:p>
      <w:r>
        <w:t>Question : "Steven pick up 16 bags of Biscuit . how many Biscuit in each bag? If total 67 Biscuit Steven  pick up."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524:</w:t>
      </w:r>
    </w:p>
    <w:p>
      <w:r>
        <w:t>Question : "Peggy pick up 15 bags of banana . how many banana in each bag? If total 29 banana Peggy  pick up."</w:t>
      </w:r>
    </w:p>
    <w:p>
      <w:r>
        <w:t>Equation : " X = 29 / 15"</w:t>
      </w:r>
    </w:p>
    <w:p>
      <w:r>
        <w:t xml:space="preserve">Answer : "1.9333333333333333" </w:t>
        <w:br/>
        <w:t>}</w:t>
      </w:r>
    </w:p>
    <w:p>
      <w:r>
        <w:t>{</w:t>
        <w:br/>
        <w:t>Index 525:</w:t>
      </w:r>
    </w:p>
    <w:p>
      <w:r>
        <w:t>Question : "Marie snap up 17 bags of Press . how many Press in each bag? If total 64 Press Marie  snap up."</w:t>
      </w:r>
    </w:p>
    <w:p>
      <w:r>
        <w:t>Equation : " X = 64 / 17"</w:t>
      </w:r>
    </w:p>
    <w:p>
      <w:r>
        <w:t xml:space="preserve">Answer : "3.764705882352941" </w:t>
        <w:br/>
        <w:t>}</w:t>
      </w:r>
    </w:p>
    <w:p>
      <w:r>
        <w:t>{</w:t>
        <w:br/>
        <w:t>Index 526:</w:t>
      </w:r>
    </w:p>
    <w:p>
      <w:r>
        <w:t>Question : "Blanche buy 15 bags of cherry . how many cherry in each bag? If total 24 cherry Blanche  buy."</w:t>
      </w:r>
    </w:p>
    <w:p>
      <w:r>
        <w:t>Equation : " X = 24 / 15"</w:t>
      </w:r>
    </w:p>
    <w:p>
      <w:r>
        <w:t xml:space="preserve">Answer : "1.6" </w:t>
        <w:br/>
        <w:t>}</w:t>
      </w:r>
    </w:p>
    <w:p>
      <w:r>
        <w:t>{</w:t>
        <w:br/>
        <w:t>Index 527:</w:t>
      </w:r>
    </w:p>
    <w:p>
      <w:r>
        <w:t>Question : "John invest 13 bags of apricot . how many apricot in each bag? If total 59 apricot John  invest."</w:t>
      </w:r>
    </w:p>
    <w:p>
      <w:r>
        <w:t>Equation : " X = 59 / 13"</w:t>
      </w:r>
    </w:p>
    <w:p>
      <w:r>
        <w:t xml:space="preserve">Answer : "4.538461538461538" </w:t>
        <w:br/>
        <w:t>}</w:t>
      </w:r>
    </w:p>
    <w:p>
      <w:r>
        <w:t>{</w:t>
        <w:br/>
        <w:t>Index 528:</w:t>
      </w:r>
    </w:p>
    <w:p>
      <w:r>
        <w:t>Question : "Gertrude pay for 18 bags of peach . how many peach in each bag? If total 22 peach Gertrude  pay for."</w:t>
      </w:r>
    </w:p>
    <w:p>
      <w:r>
        <w:t>Equation : " X = 22 / 18"</w:t>
      </w:r>
    </w:p>
    <w:p>
      <w:r>
        <w:t xml:space="preserve">Answer : "1.2222222222222223" </w:t>
        <w:br/>
        <w:t>}</w:t>
      </w:r>
    </w:p>
    <w:p>
      <w:r>
        <w:t>{</w:t>
        <w:br/>
        <w:t>Index 529:</w:t>
      </w:r>
    </w:p>
    <w:p>
      <w:r>
        <w:t>Question : "Nathan procure 11 bags of cherry . how many cherry in each bag? If total 46 cherry Nathan  procure."</w:t>
      </w:r>
    </w:p>
    <w:p>
      <w:r>
        <w:t>Equation : " X = 46 / 11"</w:t>
      </w:r>
    </w:p>
    <w:p>
      <w:r>
        <w:t xml:space="preserve">Answer : "4.181818181818182" </w:t>
        <w:br/>
        <w:t>}</w:t>
      </w:r>
    </w:p>
    <w:p>
      <w:r>
        <w:t>{</w:t>
        <w:br/>
        <w:t>Index 530:</w:t>
      </w:r>
    </w:p>
    <w:p>
      <w:r>
        <w:t>Question : "Patricia obtain 5 bags of kiwi . how many kiwi in each bag? If total 97 kiwi Patricia  obtain."</w:t>
      </w:r>
    </w:p>
    <w:p>
      <w:r>
        <w:t>Equation : " X = 97 / 5"</w:t>
      </w:r>
    </w:p>
    <w:p>
      <w:r>
        <w:t xml:space="preserve">Answer : "19.4" </w:t>
        <w:br/>
        <w:t>}</w:t>
      </w:r>
    </w:p>
    <w:p>
      <w:r>
        <w:t>{</w:t>
        <w:br/>
        <w:t>Index 531:</w:t>
      </w:r>
    </w:p>
    <w:p>
      <w:r>
        <w:t>Question : "Lynne get hold of 6 bags of quince . how many quince in each bag? If total 27 quince Lynne  get hold of."</w:t>
      </w:r>
    </w:p>
    <w:p>
      <w:r>
        <w:t>Equation : " X = 27 / 6"</w:t>
      </w:r>
    </w:p>
    <w:p>
      <w:r>
        <w:t xml:space="preserve">Answer : "4.5" </w:t>
        <w:br/>
        <w:t>}</w:t>
      </w:r>
    </w:p>
    <w:p>
      <w:r>
        <w:t>{</w:t>
        <w:br/>
        <w:t>Index 532:</w:t>
      </w:r>
    </w:p>
    <w:p>
      <w:r>
        <w:t>Question : "Carol get hold of 12 bags of Biscuit . how many Biscuit in each bag? If total 58 Biscuit Carol  get hold of."</w:t>
      </w:r>
    </w:p>
    <w:p>
      <w:r>
        <w:t>Equation : " X = 58 / 12"</w:t>
      </w:r>
    </w:p>
    <w:p>
      <w:r>
        <w:t xml:space="preserve">Answer : "4.833333333333333" </w:t>
        <w:br/>
        <w:t>}</w:t>
      </w:r>
    </w:p>
    <w:p>
      <w:r>
        <w:t>{</w:t>
        <w:br/>
        <w:t>Index 533:</w:t>
      </w:r>
    </w:p>
    <w:p>
      <w:r>
        <w:t>Question : "Carole buy 12 bags of apricot . how many apricot in each bag? If total 89 apricot Carole  buy."</w:t>
      </w:r>
    </w:p>
    <w:p>
      <w:r>
        <w:t>Equation : " X = 89 / 12"</w:t>
      </w:r>
    </w:p>
    <w:p>
      <w:r>
        <w:t xml:space="preserve">Answer : "7.416666666666667" </w:t>
        <w:br/>
        <w:t>}</w:t>
      </w:r>
    </w:p>
    <w:p>
      <w:r>
        <w:t>{</w:t>
        <w:br/>
        <w:t>Index 534:</w:t>
      </w:r>
    </w:p>
    <w:p>
      <w:r>
        <w:t>Question : "Stephanie invest 2 bags of apricot . how many apricot in each bag? If total 33 apricot Stephanie  invest."</w:t>
      </w:r>
    </w:p>
    <w:p>
      <w:r>
        <w:t>Equation : " X = 33 / 2"</w:t>
      </w:r>
    </w:p>
    <w:p>
      <w:r>
        <w:t xml:space="preserve">Answer : "16.5" </w:t>
        <w:br/>
        <w:t>}</w:t>
      </w:r>
    </w:p>
    <w:p>
      <w:r>
        <w:t>{</w:t>
        <w:br/>
        <w:t>Index 535:</w:t>
      </w:r>
    </w:p>
    <w:p>
      <w:r>
        <w:t>Question : "Guy pick up 13 bags of Flower . how many Flower in each bag? If total 68 Flower Guy  pick up."</w:t>
      </w:r>
    </w:p>
    <w:p>
      <w:r>
        <w:t>Equation : " X = 68 / 13"</w:t>
      </w:r>
    </w:p>
    <w:p>
      <w:r>
        <w:t xml:space="preserve">Answer : "5.230769230769231" </w:t>
        <w:br/>
        <w:t>}</w:t>
      </w:r>
    </w:p>
    <w:p>
      <w:r>
        <w:t>{</w:t>
        <w:br/>
        <w:t>Index 536:</w:t>
      </w:r>
    </w:p>
    <w:p>
      <w:r>
        <w:t>Question : "William obtain 16 bags of Biscuit . how many Biscuit in each bag? If total 81 Biscuit William  obtain."</w:t>
      </w:r>
    </w:p>
    <w:p>
      <w:r>
        <w:t>Equation : " X = 81 / 16"</w:t>
      </w:r>
    </w:p>
    <w:p>
      <w:r>
        <w:t xml:space="preserve">Answer : "5.0625" </w:t>
        <w:br/>
        <w:t>}</w:t>
      </w:r>
    </w:p>
    <w:p>
      <w:r>
        <w:t>{</w:t>
        <w:br/>
        <w:t>Index 537:</w:t>
      </w:r>
    </w:p>
    <w:p>
      <w:r>
        <w:t>Question : "Grant buy 4 bags of apricot . how many apricot in each bag? If total 88 apricot Grant  buy."</w:t>
      </w:r>
    </w:p>
    <w:p>
      <w:r>
        <w:t>Equation : " X = 88 / 4"</w:t>
      </w:r>
    </w:p>
    <w:p>
      <w:r>
        <w:t xml:space="preserve">Answer : "22.0" </w:t>
        <w:br/>
        <w:t>}</w:t>
      </w:r>
    </w:p>
    <w:p>
      <w:r>
        <w:t>{</w:t>
        <w:br/>
        <w:t>Index 538:</w:t>
      </w:r>
    </w:p>
    <w:p>
      <w:r>
        <w:t>Question : "Mae pick up 4 bags of watermelon . how many watermelon in each bag? If total 78 watermelon Mae  pick up."</w:t>
      </w:r>
    </w:p>
    <w:p>
      <w:r>
        <w:t>Equation : " X = 78 / 4"</w:t>
      </w:r>
    </w:p>
    <w:p>
      <w:r>
        <w:t xml:space="preserve">Answer : "19.5" </w:t>
        <w:br/>
        <w:t>}</w:t>
      </w:r>
    </w:p>
    <w:p>
      <w:r>
        <w:t>{</w:t>
        <w:br/>
        <w:t>Index 539:</w:t>
      </w:r>
    </w:p>
    <w:p>
      <w:r>
        <w:t>Question : "Gilbert pay for 14 bags of kiwi . how many kiwi in each bag? If total 49 kiwi Gilbert  pay for."</w:t>
      </w:r>
    </w:p>
    <w:p>
      <w:r>
        <w:t>Equation : " X = 49 / 14"</w:t>
      </w:r>
    </w:p>
    <w:p>
      <w:r>
        <w:t xml:space="preserve">Answer : "3.5" </w:t>
        <w:br/>
        <w:t>}</w:t>
      </w:r>
    </w:p>
    <w:p>
      <w:r>
        <w:t>{</w:t>
        <w:br/>
        <w:t>Index 540:</w:t>
      </w:r>
    </w:p>
    <w:p>
      <w:r>
        <w:t>Question : "Yuki buy 7 bags of pear . how many pear in each bag? If total 23 pear Yuki  buy."</w:t>
      </w:r>
    </w:p>
    <w:p>
      <w:r>
        <w:t>Equation : " X = 23 / 7"</w:t>
      </w:r>
    </w:p>
    <w:p>
      <w:r>
        <w:t xml:space="preserve">Answer : "3.2857142857142856" </w:t>
        <w:br/>
        <w:t>}</w:t>
      </w:r>
    </w:p>
    <w:p>
      <w:r>
        <w:t>{</w:t>
        <w:br/>
        <w:t>Index 541:</w:t>
      </w:r>
    </w:p>
    <w:p>
      <w:r>
        <w:t>Question : "Shirley pick up 11 bags of pear . how many pear in each bag? If total 62 pear Shirley  pick up."</w:t>
      </w:r>
    </w:p>
    <w:p>
      <w:r>
        <w:t>Equation : " X = 62 / 11"</w:t>
      </w:r>
    </w:p>
    <w:p>
      <w:r>
        <w:t xml:space="preserve">Answer : "5.636363636363637" </w:t>
        <w:br/>
        <w:t>}</w:t>
      </w:r>
    </w:p>
    <w:p>
      <w:r>
        <w:t>{</w:t>
        <w:br/>
        <w:t>Index 542:</w:t>
      </w:r>
    </w:p>
    <w:p>
      <w:r>
        <w:t>Question : "Darrell pick up 16 bags of blackberry . how many blackberry in each bag? If total 75 blackberry Darrell  pick up."</w:t>
      </w:r>
    </w:p>
    <w:p>
      <w:r>
        <w:t>Equation : " X = 75 / 16"</w:t>
      </w:r>
    </w:p>
    <w:p>
      <w:r>
        <w:t xml:space="preserve">Answer : "4.6875" </w:t>
        <w:br/>
        <w:t>}</w:t>
      </w:r>
    </w:p>
    <w:p>
      <w:r>
        <w:t>{</w:t>
        <w:br/>
        <w:t>Index 543:</w:t>
      </w:r>
    </w:p>
    <w:p>
      <w:r>
        <w:t>Question : "Mary snap up 16 bags of Pen . how many Pen in each bag? If total 75 Pen Mary  snap up."</w:t>
      </w:r>
    </w:p>
    <w:p>
      <w:r>
        <w:t>Equation : " X = 75 / 16"</w:t>
      </w:r>
    </w:p>
    <w:p>
      <w:r>
        <w:t xml:space="preserve">Answer : "4.6875" </w:t>
        <w:br/>
        <w:t>}</w:t>
      </w:r>
    </w:p>
    <w:p>
      <w:r>
        <w:t>{</w:t>
        <w:br/>
        <w:t>Index 544:</w:t>
      </w:r>
    </w:p>
    <w:p>
      <w:r>
        <w:t>Question : "Edward pay for 5 bags of plum . how many plum in each bag? If total 26 plum Edward  pay for."</w:t>
      </w:r>
    </w:p>
    <w:p>
      <w:r>
        <w:t>Equation : " X = 26 / 5"</w:t>
      </w:r>
    </w:p>
    <w:p>
      <w:r>
        <w:t xml:space="preserve">Answer : "5.2" </w:t>
        <w:br/>
        <w:t>}</w:t>
      </w:r>
    </w:p>
    <w:p>
      <w:r>
        <w:t>{</w:t>
        <w:br/>
        <w:t>Index 545:</w:t>
      </w:r>
    </w:p>
    <w:p>
      <w:r>
        <w:t>Question : "Edwin take 7 bags of raspberry . how many raspberry in each bag? If total 75 raspberry Edwin  take."</w:t>
      </w:r>
    </w:p>
    <w:p>
      <w:r>
        <w:t>Equation : " X = 75 / 7"</w:t>
      </w:r>
    </w:p>
    <w:p>
      <w:r>
        <w:t xml:space="preserve">Answer : "10.714285714285714" </w:t>
        <w:br/>
        <w:t>}</w:t>
      </w:r>
    </w:p>
    <w:p>
      <w:r>
        <w:t>{</w:t>
        <w:br/>
        <w:t>Index 546:</w:t>
      </w:r>
    </w:p>
    <w:p>
      <w:r>
        <w:t>Question : "Tony obtain 9 bags of Press . how many Press in each bag? If total 96 Press Tony  obtain."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547:</w:t>
      </w:r>
    </w:p>
    <w:p>
      <w:r>
        <w:t>Question : "Roy pick up 9 bags of watermelon . how many watermelon in each bag? If total 74 watermelon Roy  pick up."</w:t>
      </w:r>
    </w:p>
    <w:p>
      <w:r>
        <w:t>Equation : " X = 74 / 9"</w:t>
      </w:r>
    </w:p>
    <w:p>
      <w:r>
        <w:t xml:space="preserve">Answer : "8.222222222222221" </w:t>
        <w:br/>
        <w:t>}</w:t>
      </w:r>
    </w:p>
    <w:p>
      <w:r>
        <w:t>{</w:t>
        <w:br/>
        <w:t>Index 548:</w:t>
      </w:r>
    </w:p>
    <w:p>
      <w:r>
        <w:t>Question : "Sean invest 10 bags of watermelon . how many watermelon in each bag? If total 53 watermelon Sean  invest."</w:t>
      </w:r>
    </w:p>
    <w:p>
      <w:r>
        <w:t>Equation : " X = 53 / 10"</w:t>
      </w:r>
    </w:p>
    <w:p>
      <w:r>
        <w:t xml:space="preserve">Answer : "5.3" </w:t>
        <w:br/>
        <w:t>}</w:t>
      </w:r>
    </w:p>
    <w:p>
      <w:r>
        <w:t>{</w:t>
        <w:br/>
        <w:t>Index 549:</w:t>
      </w:r>
    </w:p>
    <w:p>
      <w:r>
        <w:t>Question : "Elizabeth invest 14 bags of pear . how many pear in each bag? If total 81 pear Elizabeth  invest."</w:t>
      </w:r>
    </w:p>
    <w:p>
      <w:r>
        <w:t>Equation : " X = 81 / 14"</w:t>
      </w:r>
    </w:p>
    <w:p>
      <w:r>
        <w:t xml:space="preserve">Answer : "5.785714285714286" </w:t>
        <w:br/>
        <w:t>}</w:t>
      </w:r>
    </w:p>
    <w:p>
      <w:r>
        <w:t>{</w:t>
        <w:br/>
        <w:t>Index 550:</w:t>
      </w:r>
    </w:p>
    <w:p>
      <w:r>
        <w:t>Question : "James buy 17 bags of papaya . how many papaya in each bag? If total 97 papaya James  buy."</w:t>
      </w:r>
    </w:p>
    <w:p>
      <w:r>
        <w:t>Equation : " X = 97 / 17"</w:t>
      </w:r>
    </w:p>
    <w:p>
      <w:r>
        <w:t xml:space="preserve">Answer : "5.705882352941177" </w:t>
        <w:br/>
        <w:t>}</w:t>
      </w:r>
    </w:p>
    <w:p>
      <w:r>
        <w:t>{</w:t>
        <w:br/>
        <w:t>Index 551:</w:t>
      </w:r>
    </w:p>
    <w:p>
      <w:r>
        <w:t>Question : "Deneen invest 14 bags of mango . how many mango in each bag? If total 43 mango Deneen  invest."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552:</w:t>
      </w:r>
    </w:p>
    <w:p>
      <w:r>
        <w:t>Question : "Jenna pay for 6 bags of blueberry . how many blueberry in each bag? If total 99 blueberry Jenna  pay for."</w:t>
      </w:r>
    </w:p>
    <w:p>
      <w:r>
        <w:t>Equation : " X = 99 / 6"</w:t>
      </w:r>
    </w:p>
    <w:p>
      <w:r>
        <w:t xml:space="preserve">Answer : "16.5" </w:t>
        <w:br/>
        <w:t>}</w:t>
      </w:r>
    </w:p>
    <w:p>
      <w:r>
        <w:t>{</w:t>
        <w:br/>
        <w:t>Index 553:</w:t>
      </w:r>
    </w:p>
    <w:p>
      <w:r>
        <w:t>Question : "Judy obtain 16 bags of blackberry . how many blackberry in each bag? If total 39 blackberry Judy  obtain."</w:t>
      </w:r>
    </w:p>
    <w:p>
      <w:r>
        <w:t>Equation : " X = 39 / 16"</w:t>
      </w:r>
    </w:p>
    <w:p>
      <w:r>
        <w:t xml:space="preserve">Answer : "2.4375" </w:t>
        <w:br/>
        <w:t>}</w:t>
      </w:r>
    </w:p>
    <w:p>
      <w:r>
        <w:t>{</w:t>
        <w:br/>
        <w:t>Index 554:</w:t>
      </w:r>
    </w:p>
    <w:p>
      <w:r>
        <w:t>Question : "Jason procure 13 bags of banana . how many banana in each bag? If total 41 banana Jason  procure."</w:t>
      </w:r>
    </w:p>
    <w:p>
      <w:r>
        <w:t>Equation : " X = 41 / 13"</w:t>
      </w:r>
    </w:p>
    <w:p>
      <w:r>
        <w:t xml:space="preserve">Answer : "3.1538461538461537" </w:t>
        <w:br/>
        <w:t>}</w:t>
      </w:r>
    </w:p>
    <w:p>
      <w:r>
        <w:t>{</w:t>
        <w:br/>
        <w:t>Index 555:</w:t>
      </w:r>
    </w:p>
    <w:p>
      <w:r>
        <w:t>Question : "William snap up 9 bags of raspberry . how many raspberry in each bag? If total 76 raspberry William  snap up."</w:t>
      </w:r>
    </w:p>
    <w:p>
      <w:r>
        <w:t>Equation : " X = 76 / 9"</w:t>
      </w:r>
    </w:p>
    <w:p>
      <w:r>
        <w:t xml:space="preserve">Answer : "8.444444444444445" </w:t>
        <w:br/>
        <w:t>}</w:t>
      </w:r>
    </w:p>
    <w:p>
      <w:r>
        <w:t>{</w:t>
        <w:br/>
        <w:t>Index 556:</w:t>
      </w:r>
    </w:p>
    <w:p>
      <w:r>
        <w:t>Question : "Richard pick up 19 bags of lime . how many lime in each bag? If total 93 lime Richard  pick up."</w:t>
      </w:r>
    </w:p>
    <w:p>
      <w:r>
        <w:t>Equation : " X = 93 / 19"</w:t>
      </w:r>
    </w:p>
    <w:p>
      <w:r>
        <w:t xml:space="preserve">Answer : "4.894736842105263" </w:t>
        <w:br/>
        <w:t>}</w:t>
      </w:r>
    </w:p>
    <w:p>
      <w:r>
        <w:t>{</w:t>
        <w:br/>
        <w:t>Index 557:</w:t>
      </w:r>
    </w:p>
    <w:p>
      <w:r>
        <w:t>Question : "Anita pay for 12 bags of watermelon . how many watermelon in each bag? If total 83 watermelon Anita  pay for."</w:t>
      </w:r>
    </w:p>
    <w:p>
      <w:r>
        <w:t>Equation : " X = 83 / 12"</w:t>
      </w:r>
    </w:p>
    <w:p>
      <w:r>
        <w:t xml:space="preserve">Answer : "6.916666666666667" </w:t>
        <w:br/>
        <w:t>}</w:t>
      </w:r>
    </w:p>
    <w:p>
      <w:r>
        <w:t>{</w:t>
        <w:br/>
        <w:t>Index 558:</w:t>
      </w:r>
    </w:p>
    <w:p>
      <w:r>
        <w:t>Question : "Eric procure 8 bags of nectarine . how many nectarine in each bag? If total 75 nectarine Eric  procure."</w:t>
      </w:r>
    </w:p>
    <w:p>
      <w:r>
        <w:t>Equation : " X = 75 / 8"</w:t>
      </w:r>
    </w:p>
    <w:p>
      <w:r>
        <w:t xml:space="preserve">Answer : "9.375" </w:t>
        <w:br/>
        <w:t>}</w:t>
      </w:r>
    </w:p>
    <w:p>
      <w:r>
        <w:t>{</w:t>
        <w:br/>
        <w:t>Index 559:</w:t>
      </w:r>
    </w:p>
    <w:p>
      <w:r>
        <w:t>Question : "Josie pay for 19 bags of papaya . how many papaya in each bag? If total 26 papaya Josie  pay for."</w:t>
      </w:r>
    </w:p>
    <w:p>
      <w:r>
        <w:t>Equation : " X = 26 / 19"</w:t>
      </w:r>
    </w:p>
    <w:p>
      <w:r>
        <w:t xml:space="preserve">Answer : "1.368421052631579" </w:t>
        <w:br/>
        <w:t>}</w:t>
      </w:r>
    </w:p>
    <w:p>
      <w:r>
        <w:t>{</w:t>
        <w:br/>
        <w:t>Index 560:</w:t>
      </w:r>
    </w:p>
    <w:p>
      <w:r>
        <w:t>Question : "Corine obtain 7 bags of nectarine . how many nectarine in each bag? If total 94 nectarine Corine  obtain."</w:t>
      </w:r>
    </w:p>
    <w:p>
      <w:r>
        <w:t>Equation : " X = 94 / 7"</w:t>
      </w:r>
    </w:p>
    <w:p>
      <w:r>
        <w:t xml:space="preserve">Answer : "13.428571428571429" </w:t>
        <w:br/>
        <w:t>}</w:t>
      </w:r>
    </w:p>
    <w:p>
      <w:r>
        <w:t>{</w:t>
        <w:br/>
        <w:t>Index 561:</w:t>
      </w:r>
    </w:p>
    <w:p>
      <w:r>
        <w:t>Question : "Gloria pick up 11 bags of fig . how many fig in each bag? If total 24 fig Gloria  pick up."</w:t>
      </w:r>
    </w:p>
    <w:p>
      <w:r>
        <w:t>Equation : " X = 24 / 11"</w:t>
      </w:r>
    </w:p>
    <w:p>
      <w:r>
        <w:t xml:space="preserve">Answer : "2.1818181818181817" </w:t>
        <w:br/>
        <w:t>}</w:t>
      </w:r>
    </w:p>
    <w:p>
      <w:r>
        <w:t>{</w:t>
        <w:br/>
        <w:t>Index 562:</w:t>
      </w:r>
    </w:p>
    <w:p>
      <w:r>
        <w:t>Question : "Brian invest 19 bags of Doll . how many Doll in each bag? If total 85 Doll Brian  invest."</w:t>
      </w:r>
    </w:p>
    <w:p>
      <w:r>
        <w:t>Equation : " X = 85 / 19"</w:t>
      </w:r>
    </w:p>
    <w:p>
      <w:r>
        <w:t xml:space="preserve">Answer : "4.473684210526316" </w:t>
        <w:br/>
        <w:t>}</w:t>
      </w:r>
    </w:p>
    <w:p>
      <w:r>
        <w:t>{</w:t>
        <w:br/>
        <w:t>Index 563:</w:t>
      </w:r>
    </w:p>
    <w:p>
      <w:r>
        <w:t>Question : "Sara procure 9 bags of mango . how many mango in each bag? If total 37 mango Sara  procure."</w:t>
      </w:r>
    </w:p>
    <w:p>
      <w:r>
        <w:t>Equation : " X = 37 / 9"</w:t>
      </w:r>
    </w:p>
    <w:p>
      <w:r>
        <w:t xml:space="preserve">Answer : "4.111111111111111" </w:t>
        <w:br/>
        <w:t>}</w:t>
      </w:r>
    </w:p>
    <w:p>
      <w:r>
        <w:t>{</w:t>
        <w:br/>
        <w:t>Index 564:</w:t>
      </w:r>
    </w:p>
    <w:p>
      <w:r>
        <w:t>Question : "Christine get hold of 8 bags of orange . how many orange in each bag? If total 28 orange Christine  get hold of."</w:t>
      </w:r>
    </w:p>
    <w:p>
      <w:r>
        <w:t>Equation : " X = 28 / 8"</w:t>
      </w:r>
    </w:p>
    <w:p>
      <w:r>
        <w:t xml:space="preserve">Answer : "3.5" </w:t>
        <w:br/>
        <w:t>}</w:t>
      </w:r>
    </w:p>
    <w:p>
      <w:r>
        <w:t>{</w:t>
        <w:br/>
        <w:t>Index 565:</w:t>
      </w:r>
    </w:p>
    <w:p>
      <w:r>
        <w:t>Question : "Cynthia buy 15 bags of apple . how many apple in each bag? If total 38 apple Cynthia  buy."</w:t>
      </w:r>
    </w:p>
    <w:p>
      <w:r>
        <w:t>Equation : " X = 38 / 15"</w:t>
      </w:r>
    </w:p>
    <w:p>
      <w:r>
        <w:t xml:space="preserve">Answer : "2.533333333333333" </w:t>
        <w:br/>
        <w:t>}</w:t>
      </w:r>
    </w:p>
    <w:p>
      <w:r>
        <w:t>{</w:t>
        <w:br/>
        <w:t>Index 566:</w:t>
      </w:r>
    </w:p>
    <w:p>
      <w:r>
        <w:t>Question : "Marsha snap up 15 bags of pineapple . how many pineapple in each bag? If total 24 pineapple Marsha  snap up."</w:t>
      </w:r>
    </w:p>
    <w:p>
      <w:r>
        <w:t>Equation : " X = 24 / 15"</w:t>
      </w:r>
    </w:p>
    <w:p>
      <w:r>
        <w:t xml:space="preserve">Answer : "1.6" </w:t>
        <w:br/>
        <w:t>}</w:t>
      </w:r>
    </w:p>
    <w:p>
      <w:r>
        <w:t>{</w:t>
        <w:br/>
        <w:t>Index 567:</w:t>
      </w:r>
    </w:p>
    <w:p>
      <w:r>
        <w:t>Question : "Shirley acquire 11 bags of toy . how many toy in each bag? If total 42 toy Shirley  acquire."</w:t>
      </w:r>
    </w:p>
    <w:p>
      <w:r>
        <w:t>Equation : " X = 42 / 11"</w:t>
      </w:r>
    </w:p>
    <w:p>
      <w:r>
        <w:t xml:space="preserve">Answer : "3.8181818181818183" </w:t>
        <w:br/>
        <w:t>}</w:t>
      </w:r>
    </w:p>
    <w:p>
      <w:r>
        <w:t>{</w:t>
        <w:br/>
        <w:t>Index 568:</w:t>
      </w:r>
    </w:p>
    <w:p>
      <w:r>
        <w:t>Question : "Norman obtain 18 bags of strawberry . how many strawberry in each bag? If total 66 strawberry Norman  obtain."</w:t>
      </w:r>
    </w:p>
    <w:p>
      <w:r>
        <w:t>Equation : " X = 66 / 18"</w:t>
      </w:r>
    </w:p>
    <w:p>
      <w:r>
        <w:t xml:space="preserve">Answer : "3.6666666666666665" </w:t>
        <w:br/>
        <w:t>}</w:t>
      </w:r>
    </w:p>
    <w:p>
      <w:r>
        <w:t>{</w:t>
        <w:br/>
        <w:t>Index 569:</w:t>
      </w:r>
    </w:p>
    <w:p>
      <w:r>
        <w:t>Question : "James pick up 10 bags of Press . how many Press in each bag? If total 48 Press James  pick up."</w:t>
      </w:r>
    </w:p>
    <w:p>
      <w:r>
        <w:t>Equation : " X = 48 / 10"</w:t>
      </w:r>
    </w:p>
    <w:p>
      <w:r>
        <w:t xml:space="preserve">Answer : "4.8" </w:t>
        <w:br/>
        <w:t>}</w:t>
      </w:r>
    </w:p>
    <w:p>
      <w:r>
        <w:t>{</w:t>
        <w:br/>
        <w:t>Index 570:</w:t>
      </w:r>
    </w:p>
    <w:p>
      <w:r>
        <w:t>Question : "Danielle buy 15 bags of toy . how many toy in each bag? If total 95 toy Danielle  buy."</w:t>
      </w:r>
    </w:p>
    <w:p>
      <w:r>
        <w:t>Equation : " X = 95 / 15"</w:t>
      </w:r>
    </w:p>
    <w:p>
      <w:r>
        <w:t xml:space="preserve">Answer : "6.333333333333333" </w:t>
        <w:br/>
        <w:t>}</w:t>
      </w:r>
    </w:p>
    <w:p>
      <w:r>
        <w:t>{</w:t>
        <w:br/>
        <w:t>Index 571:</w:t>
      </w:r>
    </w:p>
    <w:p>
      <w:r>
        <w:t>Question : "Kurt buy 16 bags of Pen . how many Pen in each bag? If total 34 Pen Kurt  buy."</w:t>
      </w:r>
    </w:p>
    <w:p>
      <w:r>
        <w:t>Equation : " X = 34 / 16"</w:t>
      </w:r>
    </w:p>
    <w:p>
      <w:r>
        <w:t xml:space="preserve">Answer : "2.125" </w:t>
        <w:br/>
        <w:t>}</w:t>
      </w:r>
    </w:p>
    <w:p>
      <w:r>
        <w:t>{</w:t>
        <w:br/>
        <w:t>Index 572:</w:t>
      </w:r>
    </w:p>
    <w:p>
      <w:r>
        <w:t>Question : "Carol get hold of 8 bags of pear . how many pear in each bag? If total 26 pear Carol  get hold of."</w:t>
      </w:r>
    </w:p>
    <w:p>
      <w:r>
        <w:t>Equation : " X = 26 / 8"</w:t>
      </w:r>
    </w:p>
    <w:p>
      <w:r>
        <w:t xml:space="preserve">Answer : "3.25" </w:t>
        <w:br/>
        <w:t>}</w:t>
      </w:r>
    </w:p>
    <w:p>
      <w:r>
        <w:t>{</w:t>
        <w:br/>
        <w:t>Index 573:</w:t>
      </w:r>
    </w:p>
    <w:p>
      <w:r>
        <w:t>Question : "William get hold of 2 bags of Doll . how many Doll in each bag? If total 30 Doll William  get hold of."</w:t>
      </w:r>
    </w:p>
    <w:p>
      <w:r>
        <w:t>Equation : " X = 30 / 2"</w:t>
      </w:r>
    </w:p>
    <w:p>
      <w:r>
        <w:t xml:space="preserve">Answer : "15.0" </w:t>
        <w:br/>
        <w:t>}</w:t>
      </w:r>
    </w:p>
    <w:p>
      <w:r>
        <w:t>{</w:t>
        <w:br/>
        <w:t>Index 574:</w:t>
      </w:r>
    </w:p>
    <w:p>
      <w:r>
        <w:t>Question : "Benjamin buy 5 bags of Box . how many Box in each bag? If total 71 Box Benjamin  buy."</w:t>
      </w:r>
    </w:p>
    <w:p>
      <w:r>
        <w:t>Equation : " X = 71 / 5"</w:t>
      </w:r>
    </w:p>
    <w:p>
      <w:r>
        <w:t xml:space="preserve">Answer : "14.2" </w:t>
        <w:br/>
        <w:t>}</w:t>
      </w:r>
    </w:p>
    <w:p>
      <w:r>
        <w:t>{</w:t>
        <w:br/>
        <w:t>Index 575:</w:t>
      </w:r>
    </w:p>
    <w:p>
      <w:r>
        <w:t>Question : "Crystal buy 11 bags of Chocolate . how many Chocolate in each bag? If total 93 Chocolate Crystal  buy."</w:t>
      </w:r>
    </w:p>
    <w:p>
      <w:r>
        <w:t>Equation : " X = 93 / 11"</w:t>
      </w:r>
    </w:p>
    <w:p>
      <w:r>
        <w:t xml:space="preserve">Answer : "8.454545454545455" </w:t>
        <w:br/>
        <w:t>}</w:t>
      </w:r>
    </w:p>
    <w:p>
      <w:r>
        <w:t>{</w:t>
        <w:br/>
        <w:t>Index 576:</w:t>
      </w:r>
    </w:p>
    <w:p>
      <w:r>
        <w:t>Question : "Joshua procure 17 bags of lime . how many lime in each bag? If total 65 lime Joshua  procure."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577:</w:t>
      </w:r>
    </w:p>
    <w:p>
      <w:r>
        <w:t>Question : "Leticia obtain 18 bags of blackcurrant . how many blackcurrant in each bag? If total 23 blackcurrant Leticia  obtain."</w:t>
      </w:r>
    </w:p>
    <w:p>
      <w:r>
        <w:t>Equation : " X = 23 / 18"</w:t>
      </w:r>
    </w:p>
    <w:p>
      <w:r>
        <w:t xml:space="preserve">Answer : "1.2777777777777777" </w:t>
        <w:br/>
        <w:t>}</w:t>
      </w:r>
    </w:p>
    <w:p>
      <w:r>
        <w:t>{</w:t>
        <w:br/>
        <w:t>Index 578:</w:t>
      </w:r>
    </w:p>
    <w:p>
      <w:r>
        <w:t>Question : "Asia procure 4 bags of watermelon . how many watermelon in each bag? If total 70 watermelon Asia  procure."</w:t>
      </w:r>
    </w:p>
    <w:p>
      <w:r>
        <w:t>Equation : " X = 70 / 4"</w:t>
      </w:r>
    </w:p>
    <w:p>
      <w:r>
        <w:t xml:space="preserve">Answer : "17.5" </w:t>
        <w:br/>
        <w:t>}</w:t>
      </w:r>
    </w:p>
    <w:p>
      <w:r>
        <w:t>{</w:t>
        <w:br/>
        <w:t>Index 579:</w:t>
      </w:r>
    </w:p>
    <w:p>
      <w:r>
        <w:t>Question : "Ginger buy 17 bags of apricot . how many apricot in each bag? If total 80 apricot Ginger  buy."</w:t>
      </w:r>
    </w:p>
    <w:p>
      <w:r>
        <w:t>Equation : " X = 80 / 17"</w:t>
      </w:r>
    </w:p>
    <w:p>
      <w:r>
        <w:t xml:space="preserve">Answer : "4.705882352941177" </w:t>
        <w:br/>
        <w:t>}</w:t>
      </w:r>
    </w:p>
    <w:p>
      <w:r>
        <w:t>{</w:t>
        <w:br/>
        <w:t>Index 580:</w:t>
      </w:r>
    </w:p>
    <w:p>
      <w:r>
        <w:t>Question : "Grace snap up 16 bags of Watch . how many Watch in each bag? If total 43 Watch Grace  snap up."</w:t>
      </w:r>
    </w:p>
    <w:p>
      <w:r>
        <w:t>Equation : " X = 43 / 16"</w:t>
      </w:r>
    </w:p>
    <w:p>
      <w:r>
        <w:t xml:space="preserve">Answer : "2.6875" </w:t>
        <w:br/>
        <w:t>}</w:t>
      </w:r>
    </w:p>
    <w:p>
      <w:r>
        <w:t>{</w:t>
        <w:br/>
        <w:t>Index 581:</w:t>
      </w:r>
    </w:p>
    <w:p>
      <w:r>
        <w:t>Question : "Tony acquire 7 bags of mango . how many mango in each bag? If total 81 mango Tony  acquire."</w:t>
      </w:r>
    </w:p>
    <w:p>
      <w:r>
        <w:t>Equation : " X = 81 / 7"</w:t>
      </w:r>
    </w:p>
    <w:p>
      <w:r>
        <w:t xml:space="preserve">Answer : "11.571428571428571" </w:t>
        <w:br/>
        <w:t>}</w:t>
      </w:r>
    </w:p>
    <w:p>
      <w:r>
        <w:t>{</w:t>
        <w:br/>
        <w:t>Index 582:</w:t>
      </w:r>
    </w:p>
    <w:p>
      <w:r>
        <w:t>Question : "Donny buy 17 bags of Bread . how many Bread in each bag? If total 95 Bread Donny  buy."</w:t>
      </w:r>
    </w:p>
    <w:p>
      <w:r>
        <w:t>Equation : " X = 95 / 17"</w:t>
      </w:r>
    </w:p>
    <w:p>
      <w:r>
        <w:t xml:space="preserve">Answer : "5.588235294117647" </w:t>
        <w:br/>
        <w:t>}</w:t>
      </w:r>
    </w:p>
    <w:p>
      <w:r>
        <w:t>{</w:t>
        <w:br/>
        <w:t>Index 583:</w:t>
      </w:r>
    </w:p>
    <w:p>
      <w:r>
        <w:t>Question : "John take 12 bags of Pen . how many Pen in each bag? If total 92 Pen John  take."</w:t>
      </w:r>
    </w:p>
    <w:p>
      <w:r>
        <w:t>Equation : " X = 92 / 12"</w:t>
      </w:r>
    </w:p>
    <w:p>
      <w:r>
        <w:t xml:space="preserve">Answer : "7.666666666666667" </w:t>
        <w:br/>
        <w:t>}</w:t>
      </w:r>
    </w:p>
    <w:p>
      <w:r>
        <w:t>{</w:t>
        <w:br/>
        <w:t>Index 584:</w:t>
      </w:r>
    </w:p>
    <w:p>
      <w:r>
        <w:t>Question : "Marcelina acquire 10 bags of nectarine . how many nectarine in each bag? If total 63 nectarine Marcelina  acquire."</w:t>
      </w:r>
    </w:p>
    <w:p>
      <w:r>
        <w:t>Equation : " X = 63 / 10"</w:t>
      </w:r>
    </w:p>
    <w:p>
      <w:r>
        <w:t xml:space="preserve">Answer : "6.3" </w:t>
        <w:br/>
        <w:t>}</w:t>
      </w:r>
    </w:p>
    <w:p>
      <w:r>
        <w:t>{</w:t>
        <w:br/>
        <w:t>Index 585:</w:t>
      </w:r>
    </w:p>
    <w:p>
      <w:r>
        <w:t>Question : "Jose snap up 12 bags of nectarine . how many nectarine in each bag? If total 91 nectarine Jose  snap up."</w:t>
      </w:r>
    </w:p>
    <w:p>
      <w:r>
        <w:t>Equation : " X = 91 / 12"</w:t>
      </w:r>
    </w:p>
    <w:p>
      <w:r>
        <w:t xml:space="preserve">Answer : "7.583333333333333" </w:t>
        <w:br/>
        <w:t>}</w:t>
      </w:r>
    </w:p>
    <w:p>
      <w:r>
        <w:t>{</w:t>
        <w:br/>
        <w:t>Index 586:</w:t>
      </w:r>
    </w:p>
    <w:p>
      <w:r>
        <w:t>Question : "John acquire 19 bags of Watch . how many Watch in each bag? If total 33 Watch John  acquire."</w:t>
      </w:r>
    </w:p>
    <w:p>
      <w:r>
        <w:t>Equation : " X = 33 / 19"</w:t>
      </w:r>
    </w:p>
    <w:p>
      <w:r>
        <w:t xml:space="preserve">Answer : "1.736842105263158" </w:t>
        <w:br/>
        <w:t>}</w:t>
      </w:r>
    </w:p>
    <w:p>
      <w:r>
        <w:t>{</w:t>
        <w:br/>
        <w:t>Index 587:</w:t>
      </w:r>
    </w:p>
    <w:p>
      <w:r>
        <w:t>Question : "Anna pay for 6 bags of avocado . how many avocado in each bag? If total 59 avocado Anna  pay for."</w:t>
      </w:r>
    </w:p>
    <w:p>
      <w:r>
        <w:t>Equation : " X = 59 / 6"</w:t>
      </w:r>
    </w:p>
    <w:p>
      <w:r>
        <w:t xml:space="preserve">Answer : "9.833333333333334" </w:t>
        <w:br/>
        <w:t>}</w:t>
      </w:r>
    </w:p>
    <w:p>
      <w:r>
        <w:t>{</w:t>
        <w:br/>
        <w:t>Index 588:</w:t>
      </w:r>
    </w:p>
    <w:p>
      <w:r>
        <w:t>Question : "Debra pick up 2 bags of Bread . how many Bread in each bag? If total 36 Bread Debra  pick up."</w:t>
      </w:r>
    </w:p>
    <w:p>
      <w:r>
        <w:t>Equation : " X = 36 / 2"</w:t>
      </w:r>
    </w:p>
    <w:p>
      <w:r>
        <w:t xml:space="preserve">Answer : "18.0" </w:t>
        <w:br/>
        <w:t>}</w:t>
      </w:r>
    </w:p>
    <w:p>
      <w:r>
        <w:t>{</w:t>
        <w:br/>
        <w:t>Index 589:</w:t>
      </w:r>
    </w:p>
    <w:p>
      <w:r>
        <w:t>Question : "Miles snap up 12 bags of lime . how many lime in each bag? If total 77 lime Miles  snap up."</w:t>
      </w:r>
    </w:p>
    <w:p>
      <w:r>
        <w:t>Equation : " X = 77 / 12"</w:t>
      </w:r>
    </w:p>
    <w:p>
      <w:r>
        <w:t xml:space="preserve">Answer : "6.416666666666667" </w:t>
        <w:br/>
        <w:t>}</w:t>
      </w:r>
    </w:p>
    <w:p>
      <w:r>
        <w:t>{</w:t>
        <w:br/>
        <w:t>Index 590:</w:t>
      </w:r>
    </w:p>
    <w:p>
      <w:r>
        <w:t>Question : "Suzan acquire 10 bags of plum . how many plum in each bag? If total 52 plum Suzan  acquire."</w:t>
      </w:r>
    </w:p>
    <w:p>
      <w:r>
        <w:t>Equation : " X = 52 / 10"</w:t>
      </w:r>
    </w:p>
    <w:p>
      <w:r>
        <w:t xml:space="preserve">Answer : "5.2" </w:t>
        <w:br/>
        <w:t>}</w:t>
      </w:r>
    </w:p>
    <w:p>
      <w:r>
        <w:t>{</w:t>
        <w:br/>
        <w:t>Index 591:</w:t>
      </w:r>
    </w:p>
    <w:p>
      <w:r>
        <w:t>Question : "Joseph get hold of 11 bags of Book . how many Book in each bag? If total 84 Book Joseph  get hold of."</w:t>
      </w:r>
    </w:p>
    <w:p>
      <w:r>
        <w:t>Equation : " X = 84 / 11"</w:t>
      </w:r>
    </w:p>
    <w:p>
      <w:r>
        <w:t xml:space="preserve">Answer : "7.636363636363637" </w:t>
        <w:br/>
        <w:t>}</w:t>
      </w:r>
    </w:p>
    <w:p>
      <w:r>
        <w:t>{</w:t>
        <w:br/>
        <w:t>Index 592:</w:t>
      </w:r>
    </w:p>
    <w:p>
      <w:r>
        <w:t>Question : "Sue pay for 6 bags of mango . how many mango in each bag? If total 20 mango Sue  pay for."</w:t>
      </w:r>
    </w:p>
    <w:p>
      <w:r>
        <w:t>Equation : " X = 20 / 6"</w:t>
      </w:r>
    </w:p>
    <w:p>
      <w:r>
        <w:t xml:space="preserve">Answer : "3.3333333333333335" </w:t>
        <w:br/>
        <w:t>}</w:t>
      </w:r>
    </w:p>
    <w:p>
      <w:r>
        <w:t>{</w:t>
        <w:br/>
        <w:t>Index 593:</w:t>
      </w:r>
    </w:p>
    <w:p>
      <w:r>
        <w:t>Question : "Nikki procure 9 bags of Bread . how many Bread in each bag? If total 44 Bread Nikki  procure."</w:t>
      </w:r>
    </w:p>
    <w:p>
      <w:r>
        <w:t>Equation : " X = 44 / 9"</w:t>
      </w:r>
    </w:p>
    <w:p>
      <w:r>
        <w:t xml:space="preserve">Answer : "4.888888888888889" </w:t>
        <w:br/>
        <w:t>}</w:t>
      </w:r>
    </w:p>
    <w:p>
      <w:r>
        <w:t>{</w:t>
        <w:br/>
        <w:t>Index 594:</w:t>
      </w:r>
    </w:p>
    <w:p>
      <w:r>
        <w:t>Question : "Jill invest 3 bags of Chocolate . how many Chocolate in each bag? If total 39 Chocolate Jill  invest."</w:t>
      </w:r>
    </w:p>
    <w:p>
      <w:r>
        <w:t>Equation : " X = 39 / 3"</w:t>
      </w:r>
    </w:p>
    <w:p>
      <w:r>
        <w:t xml:space="preserve">Answer : "13.0" </w:t>
        <w:br/>
        <w:t>}</w:t>
      </w:r>
    </w:p>
    <w:p>
      <w:r>
        <w:t>{</w:t>
        <w:br/>
        <w:t>Index 595:</w:t>
      </w:r>
    </w:p>
    <w:p>
      <w:r>
        <w:t>Question : "Dolores take 15 bags of plum . how many plum in each bag? If total 71 plum Dolores  take."</w:t>
      </w:r>
    </w:p>
    <w:p>
      <w:r>
        <w:t>Equation : " X = 71 / 15"</w:t>
      </w:r>
    </w:p>
    <w:p>
      <w:r>
        <w:t xml:space="preserve">Answer : "4.733333333333333" </w:t>
        <w:br/>
        <w:t>}</w:t>
      </w:r>
    </w:p>
    <w:p>
      <w:r>
        <w:t>{</w:t>
        <w:br/>
        <w:t>Index 596:</w:t>
      </w:r>
    </w:p>
    <w:p>
      <w:r>
        <w:t>Question : "Doris procure 8 bags of apricot . how many apricot in each bag? If total 90 apricot Doris  procure."</w:t>
      </w:r>
    </w:p>
    <w:p>
      <w:r>
        <w:t>Equation : " X = 90 / 8"</w:t>
      </w:r>
    </w:p>
    <w:p>
      <w:r>
        <w:t xml:space="preserve">Answer : "11.25" </w:t>
        <w:br/>
        <w:t>}</w:t>
      </w:r>
    </w:p>
    <w:p>
      <w:r>
        <w:t>{</w:t>
        <w:br/>
        <w:t>Index 597:</w:t>
      </w:r>
    </w:p>
    <w:p>
      <w:r>
        <w:t>Question : "Stephanie pay for 15 bags of mango . how many mango in each bag? If total 32 mango Stephanie  pay for."</w:t>
      </w:r>
    </w:p>
    <w:p>
      <w:r>
        <w:t>Equation : " X = 32 / 15"</w:t>
      </w:r>
    </w:p>
    <w:p>
      <w:r>
        <w:t xml:space="preserve">Answer : "2.1333333333333333" </w:t>
        <w:br/>
        <w:t>}</w:t>
      </w:r>
    </w:p>
    <w:p>
      <w:r>
        <w:t>{</w:t>
        <w:br/>
        <w:t>Index 598:</w:t>
      </w:r>
    </w:p>
    <w:p>
      <w:r>
        <w:t>Question : "Michael pay for 16 bags of blackcurrant . how many blackcurrant in each bag? If total 29 blackcurrant Michael  pay for."</w:t>
      </w:r>
    </w:p>
    <w:p>
      <w:r>
        <w:t>Equation : " X = 29 / 16"</w:t>
      </w:r>
    </w:p>
    <w:p>
      <w:r>
        <w:t xml:space="preserve">Answer : "1.8125" </w:t>
        <w:br/>
        <w:t>}</w:t>
      </w:r>
    </w:p>
    <w:p>
      <w:r>
        <w:t>{</w:t>
        <w:br/>
        <w:t>Index 599:</w:t>
      </w:r>
    </w:p>
    <w:p>
      <w:r>
        <w:t>Question : "Genevieve obtain 9 bags of coconut . how many coconut in each bag? If total 64 coconut Genevieve  obtain."</w:t>
      </w:r>
    </w:p>
    <w:p>
      <w:r>
        <w:t>Equation : " X = 64 / 9"</w:t>
      </w:r>
    </w:p>
    <w:p>
      <w:r>
        <w:t xml:space="preserve">Answer : "7.111111111111111" </w:t>
        <w:br/>
        <w:t>}</w:t>
      </w:r>
    </w:p>
    <w:p>
      <w:r>
        <w:t>{</w:t>
        <w:br/>
        <w:t>Index 600:</w:t>
      </w:r>
    </w:p>
    <w:p>
      <w:r>
        <w:t>Question : "Anna pick up 7 bags of raspberry . how many raspberry in each bag? If total 49 raspberry Anna  pick up."</w:t>
      </w:r>
    </w:p>
    <w:p>
      <w:r>
        <w:t>Equation : " X = 49 / 7"</w:t>
      </w:r>
    </w:p>
    <w:p>
      <w:r>
        <w:t xml:space="preserve">Answer : "7.0" </w:t>
        <w:br/>
        <w:t>}</w:t>
      </w:r>
    </w:p>
    <w:p>
      <w:r>
        <w:t>{</w:t>
        <w:br/>
        <w:t>Index 601:</w:t>
      </w:r>
    </w:p>
    <w:p>
      <w:r>
        <w:t>Question : "Nancy take 9 bags of blueberry . how many blueberry in each bag? If total 21 blueberry Nancy  take."</w:t>
      </w:r>
    </w:p>
    <w:p>
      <w:r>
        <w:t>Equation : " X = 21 / 9"</w:t>
      </w:r>
    </w:p>
    <w:p>
      <w:r>
        <w:t xml:space="preserve">Answer : "2.3333333333333335" </w:t>
        <w:br/>
        <w:t>}</w:t>
      </w:r>
    </w:p>
    <w:p>
      <w:r>
        <w:t>{</w:t>
        <w:br/>
        <w:t>Index 602:</w:t>
      </w:r>
    </w:p>
    <w:p>
      <w:r>
        <w:t>Question : "Donna procure 17 bags of blueberry . how many blueberry in each bag? If total 35 blueberry Donna  procure."</w:t>
      </w:r>
    </w:p>
    <w:p>
      <w:r>
        <w:t>Equation : " X = 35 / 17"</w:t>
      </w:r>
    </w:p>
    <w:p>
      <w:r>
        <w:t xml:space="preserve">Answer : "2.0588235294117645" </w:t>
        <w:br/>
        <w:t>}</w:t>
      </w:r>
    </w:p>
    <w:p>
      <w:r>
        <w:t>{</w:t>
        <w:br/>
        <w:t>Index 603:</w:t>
      </w:r>
    </w:p>
    <w:p>
      <w:r>
        <w:t>Question : "Moses get hold of 12 bags of toy . how many toy in each bag? If total 37 toy Moses  get hold of."</w:t>
      </w:r>
    </w:p>
    <w:p>
      <w:r>
        <w:t>Equation : " X = 37 / 12"</w:t>
      </w:r>
    </w:p>
    <w:p>
      <w:r>
        <w:t xml:space="preserve">Answer : "3.0833333333333335" </w:t>
        <w:br/>
        <w:t>}</w:t>
      </w:r>
    </w:p>
    <w:p>
      <w:r>
        <w:t>{</w:t>
        <w:br/>
        <w:t>Index 604:</w:t>
      </w:r>
    </w:p>
    <w:p>
      <w:r>
        <w:t>Question : "Earle procure 6 bags of apricot . how many apricot in each bag? If total 43 apricot Earle  procure."</w:t>
      </w:r>
    </w:p>
    <w:p>
      <w:r>
        <w:t>Equation : " X = 43 / 6"</w:t>
      </w:r>
    </w:p>
    <w:p>
      <w:r>
        <w:t xml:space="preserve">Answer : "7.166666666666667" </w:t>
        <w:br/>
        <w:t>}</w:t>
      </w:r>
    </w:p>
    <w:p>
      <w:r>
        <w:t>{</w:t>
        <w:br/>
        <w:t>Index 605:</w:t>
      </w:r>
    </w:p>
    <w:p>
      <w:r>
        <w:t>Question : "Sanford pick up 11 bags of lychee . how many lychee in each bag? If total 61 lychee Sanford  pick up."</w:t>
      </w:r>
    </w:p>
    <w:p>
      <w:r>
        <w:t>Equation : " X = 61 / 11"</w:t>
      </w:r>
    </w:p>
    <w:p>
      <w:r>
        <w:t xml:space="preserve">Answer : "5.545454545454546" </w:t>
        <w:br/>
        <w:t>}</w:t>
      </w:r>
    </w:p>
    <w:p>
      <w:r>
        <w:t>{</w:t>
        <w:br/>
        <w:t>Index 606:</w:t>
      </w:r>
    </w:p>
    <w:p>
      <w:r>
        <w:t>Question : "Adrian pick up 9 bags of raspberry . how many raspberry in each bag? If total 57 raspberry Adrian  pick up."</w:t>
      </w:r>
    </w:p>
    <w:p>
      <w:r>
        <w:t>Equation : " X = 57 / 9"</w:t>
      </w:r>
    </w:p>
    <w:p>
      <w:r>
        <w:t xml:space="preserve">Answer : "6.333333333333333" </w:t>
        <w:br/>
        <w:t>}</w:t>
      </w:r>
    </w:p>
    <w:p>
      <w:r>
        <w:t>{</w:t>
        <w:br/>
        <w:t>Index 607:</w:t>
      </w:r>
    </w:p>
    <w:p>
      <w:r>
        <w:t>Question : "Gladys invest 4 bags of pear . how many pear in each bag? If total 85 pear Gladys  invest."</w:t>
      </w:r>
    </w:p>
    <w:p>
      <w:r>
        <w:t>Equation : " X = 85 / 4"</w:t>
      </w:r>
    </w:p>
    <w:p>
      <w:r>
        <w:t xml:space="preserve">Answer : "21.25" </w:t>
        <w:br/>
        <w:t>}</w:t>
      </w:r>
    </w:p>
    <w:p>
      <w:r>
        <w:t>{</w:t>
        <w:br/>
        <w:t>Index 608:</w:t>
      </w:r>
    </w:p>
    <w:p>
      <w:r>
        <w:t>Question : "Diana invest 11 bags of pear . how many pear in each bag? If total 73 pear Diana  invest."</w:t>
      </w:r>
    </w:p>
    <w:p>
      <w:r>
        <w:t>Equation : " X = 73 / 11"</w:t>
      </w:r>
    </w:p>
    <w:p>
      <w:r>
        <w:t xml:space="preserve">Answer : "6.636363636363637" </w:t>
        <w:br/>
        <w:t>}</w:t>
      </w:r>
    </w:p>
    <w:p>
      <w:r>
        <w:t>{</w:t>
        <w:br/>
        <w:t>Index 609:</w:t>
      </w:r>
    </w:p>
    <w:p>
      <w:r>
        <w:t>Question : "Howard acquire 17 bags of Biscuit . how many Biscuit in each bag? If total 89 Biscuit Howard  acquire."</w:t>
      </w:r>
    </w:p>
    <w:p>
      <w:r>
        <w:t>Equation : " X = 89 / 17"</w:t>
      </w:r>
    </w:p>
    <w:p>
      <w:r>
        <w:t xml:space="preserve">Answer : "5.235294117647059" </w:t>
        <w:br/>
        <w:t>}</w:t>
      </w:r>
    </w:p>
    <w:p>
      <w:r>
        <w:t>{</w:t>
        <w:br/>
        <w:t>Index 610:</w:t>
      </w:r>
    </w:p>
    <w:p>
      <w:r>
        <w:t>Question : "Susan take 2 bags of Book . how many Book in each bag? If total 99 Book Susan  take."</w:t>
      </w:r>
    </w:p>
    <w:p>
      <w:r>
        <w:t>Equation : " X = 99 / 2"</w:t>
      </w:r>
    </w:p>
    <w:p>
      <w:r>
        <w:t xml:space="preserve">Answer : "49.5" </w:t>
        <w:br/>
        <w:t>}</w:t>
      </w:r>
    </w:p>
    <w:p>
      <w:r>
        <w:t>{</w:t>
        <w:br/>
        <w:t>Index 611:</w:t>
      </w:r>
    </w:p>
    <w:p>
      <w:r>
        <w:t>Question : "Emily invest 3 bags of Press . how many Press in each bag? If total 59 Press Emily  invest."</w:t>
      </w:r>
    </w:p>
    <w:p>
      <w:r>
        <w:t>Equation : " X = 59 / 3"</w:t>
      </w:r>
    </w:p>
    <w:p>
      <w:r>
        <w:t xml:space="preserve">Answer : "19.666666666666668" </w:t>
        <w:br/>
        <w:t>}</w:t>
      </w:r>
    </w:p>
    <w:p>
      <w:r>
        <w:t>{</w:t>
        <w:br/>
        <w:t>Index 612:</w:t>
      </w:r>
    </w:p>
    <w:p>
      <w:r>
        <w:t>Question : "Elaine pick up 11 bags of blueberry . how many blueberry in each bag? If total 94 blueberry Elaine  pick up."</w:t>
      </w:r>
    </w:p>
    <w:p>
      <w:r>
        <w:t>Equation : " X = 94 / 11"</w:t>
      </w:r>
    </w:p>
    <w:p>
      <w:r>
        <w:t xml:space="preserve">Answer : "8.545454545454545" </w:t>
        <w:br/>
        <w:t>}</w:t>
      </w:r>
    </w:p>
    <w:p>
      <w:r>
        <w:t>{</w:t>
        <w:br/>
        <w:t>Index 613:</w:t>
      </w:r>
    </w:p>
    <w:p>
      <w:r>
        <w:t>Question : "Thomas invest 18 bags of Pen . how many Pen in each bag? If total 97 Pen Thomas  invest."</w:t>
      </w:r>
    </w:p>
    <w:p>
      <w:r>
        <w:t>Equation : " X = 97 / 18"</w:t>
      </w:r>
    </w:p>
    <w:p>
      <w:r>
        <w:t xml:space="preserve">Answer : "5.388888888888889" </w:t>
        <w:br/>
        <w:t>}</w:t>
      </w:r>
    </w:p>
    <w:p>
      <w:r>
        <w:t>{</w:t>
        <w:br/>
        <w:t>Index 614:</w:t>
      </w:r>
    </w:p>
    <w:p>
      <w:r>
        <w:t>Question : "Megan get hold of 6 bags of Chocolate . how many Chocolate in each bag? If total 93 Chocolate Megan  get hold of."</w:t>
      </w:r>
    </w:p>
    <w:p>
      <w:r>
        <w:t>Equation : " X = 93 / 6"</w:t>
      </w:r>
    </w:p>
    <w:p>
      <w:r>
        <w:t xml:space="preserve">Answer : "15.5" </w:t>
        <w:br/>
        <w:t>}</w:t>
      </w:r>
    </w:p>
    <w:p>
      <w:r>
        <w:t>{</w:t>
        <w:br/>
        <w:t>Index 615:</w:t>
      </w:r>
    </w:p>
    <w:p>
      <w:r>
        <w:t>Question : "Louis buy 17 bags of fig . how many fig in each bag? If total 59 fig Louis  buy."</w:t>
      </w:r>
    </w:p>
    <w:p>
      <w:r>
        <w:t>Equation : " X = 59 / 17"</w:t>
      </w:r>
    </w:p>
    <w:p>
      <w:r>
        <w:t xml:space="preserve">Answer : "3.4705882352941178" </w:t>
        <w:br/>
        <w:t>}</w:t>
      </w:r>
    </w:p>
    <w:p>
      <w:r>
        <w:t>{</w:t>
        <w:br/>
        <w:t>Index 616:</w:t>
      </w:r>
    </w:p>
    <w:p>
      <w:r>
        <w:t>Question : "Lilly get hold of 10 bags of Doll . how many Doll in each bag? If total 92 Doll Lilly  get hold of."</w:t>
      </w:r>
    </w:p>
    <w:p>
      <w:r>
        <w:t>Equation : " X = 92 / 10"</w:t>
      </w:r>
    </w:p>
    <w:p>
      <w:r>
        <w:t xml:space="preserve">Answer : "9.2" </w:t>
        <w:br/>
        <w:t>}</w:t>
      </w:r>
    </w:p>
    <w:p>
      <w:r>
        <w:t>{</w:t>
        <w:br/>
        <w:t>Index 617:</w:t>
      </w:r>
    </w:p>
    <w:p>
      <w:r>
        <w:t>Question : "Donna acquire 19 bags of Bread . how many Bread in each bag? If total 95 Bread Donna  acquire."</w:t>
      </w:r>
    </w:p>
    <w:p>
      <w:r>
        <w:t>Equation : " X = 95 / 19"</w:t>
      </w:r>
    </w:p>
    <w:p>
      <w:r>
        <w:t xml:space="preserve">Answer : "5.0" </w:t>
        <w:br/>
        <w:t>}</w:t>
      </w:r>
    </w:p>
    <w:p>
      <w:r>
        <w:t>{</w:t>
        <w:br/>
        <w:t>Index 618:</w:t>
      </w:r>
    </w:p>
    <w:p>
      <w:r>
        <w:t>Question : "Kristin acquire 19 bags of Biscuit . how many Biscuit in each bag? If total 81 Biscuit Kristin  acquire."</w:t>
      </w:r>
    </w:p>
    <w:p>
      <w:r>
        <w:t>Equation : " X = 81 / 19"</w:t>
      </w:r>
    </w:p>
    <w:p>
      <w:r>
        <w:t xml:space="preserve">Answer : "4.2631578947368425" </w:t>
        <w:br/>
        <w:t>}</w:t>
      </w:r>
    </w:p>
    <w:p>
      <w:r>
        <w:t>{</w:t>
        <w:br/>
        <w:t>Index 619:</w:t>
      </w:r>
    </w:p>
    <w:p>
      <w:r>
        <w:t>Question : "Mary take 4 bags of Book . how many Book in each bag? If total 45 Book Mary  take."</w:t>
      </w:r>
    </w:p>
    <w:p>
      <w:r>
        <w:t>Equation : " X = 45 / 4"</w:t>
      </w:r>
    </w:p>
    <w:p>
      <w:r>
        <w:t xml:space="preserve">Answer : "11.25" </w:t>
        <w:br/>
        <w:t>}</w:t>
      </w:r>
    </w:p>
    <w:p>
      <w:r>
        <w:t>{</w:t>
        <w:br/>
        <w:t>Index 620:</w:t>
      </w:r>
    </w:p>
    <w:p>
      <w:r>
        <w:t>Question : "Dan obtain 17 bags of Mango . how many Mango in each bag? If total 80 Mango Dan  obtain."</w:t>
      </w:r>
    </w:p>
    <w:p>
      <w:r>
        <w:t>Equation : " X = 80 / 17"</w:t>
      </w:r>
    </w:p>
    <w:p>
      <w:r>
        <w:t xml:space="preserve">Answer : "4.705882352941177" </w:t>
        <w:br/>
        <w:t>}</w:t>
      </w:r>
    </w:p>
    <w:p>
      <w:r>
        <w:t>{</w:t>
        <w:br/>
        <w:t>Index 621:</w:t>
      </w:r>
    </w:p>
    <w:p>
      <w:r>
        <w:t>Question : "Robert buy 12 bags of Biscuit . how many Biscuit in each bag? If total 75 Biscuit Robert  buy."</w:t>
      </w:r>
    </w:p>
    <w:p>
      <w:r>
        <w:t>Equation : " X = 75 / 12"</w:t>
      </w:r>
    </w:p>
    <w:p>
      <w:r>
        <w:t xml:space="preserve">Answer : "6.25" </w:t>
        <w:br/>
        <w:t>}</w:t>
      </w:r>
    </w:p>
    <w:p>
      <w:r>
        <w:t>{</w:t>
        <w:br/>
        <w:t>Index 622:</w:t>
      </w:r>
    </w:p>
    <w:p>
      <w:r>
        <w:t>Question : "Kim acquire 3 bags of avocado . how many avocado in each bag? If total 24 avocado Kim  acquire."</w:t>
      </w:r>
    </w:p>
    <w:p>
      <w:r>
        <w:t>Equation : " X = 24 / 3"</w:t>
      </w:r>
    </w:p>
    <w:p>
      <w:r>
        <w:t xml:space="preserve">Answer : "8.0" </w:t>
        <w:br/>
        <w:t>}</w:t>
      </w:r>
    </w:p>
    <w:p>
      <w:r>
        <w:t>{</w:t>
        <w:br/>
        <w:t>Index 623:</w:t>
      </w:r>
    </w:p>
    <w:p>
      <w:r>
        <w:t>Question : "Mary obtain 13 bags of strawberry . how many strawberry in each bag? If total 69 strawberry Mary  obtain."</w:t>
      </w:r>
    </w:p>
    <w:p>
      <w:r>
        <w:t>Equation : " X = 69 / 13"</w:t>
      </w:r>
    </w:p>
    <w:p>
      <w:r>
        <w:t xml:space="preserve">Answer : "5.3076923076923075" </w:t>
        <w:br/>
        <w:t>}</w:t>
      </w:r>
    </w:p>
    <w:p>
      <w:r>
        <w:t>{</w:t>
        <w:br/>
        <w:t>Index 624:</w:t>
      </w:r>
    </w:p>
    <w:p>
      <w:r>
        <w:t>Question : "Michael procure 10 bags of papaya . how many papaya in each bag? If total 59 papaya Michael  procure."</w:t>
      </w:r>
    </w:p>
    <w:p>
      <w:r>
        <w:t>Equation : " X = 59 / 10"</w:t>
      </w:r>
    </w:p>
    <w:p>
      <w:r>
        <w:t xml:space="preserve">Answer : "5.9" </w:t>
        <w:br/>
        <w:t>}</w:t>
      </w:r>
    </w:p>
    <w:p>
      <w:r>
        <w:t>{</w:t>
        <w:br/>
        <w:t>Index 625:</w:t>
      </w:r>
    </w:p>
    <w:p>
      <w:r>
        <w:t>Question : "Kimberly get hold of 17 bags of watermelon . how many watermelon in each bag? If total 47 watermelon Kimberly  get hold of."</w:t>
      </w:r>
    </w:p>
    <w:p>
      <w:r>
        <w:t>Equation : " X = 47 / 17"</w:t>
      </w:r>
    </w:p>
    <w:p>
      <w:r>
        <w:t xml:space="preserve">Answer : "2.764705882352941" </w:t>
        <w:br/>
        <w:t>}</w:t>
      </w:r>
    </w:p>
    <w:p>
      <w:r>
        <w:t>{</w:t>
        <w:br/>
        <w:t>Index 626:</w:t>
      </w:r>
    </w:p>
    <w:p>
      <w:r>
        <w:t>Question : "Jeffrey take 4 bags of watermelon . how many watermelon in each bag? If total 85 watermelon Jeffrey  take."</w:t>
      </w:r>
    </w:p>
    <w:p>
      <w:r>
        <w:t>Equation : " X = 85 / 4"</w:t>
      </w:r>
    </w:p>
    <w:p>
      <w:r>
        <w:t xml:space="preserve">Answer : "21.25" </w:t>
        <w:br/>
        <w:t>}</w:t>
      </w:r>
    </w:p>
    <w:p>
      <w:r>
        <w:t>{</w:t>
        <w:br/>
        <w:t>Index 627:</w:t>
      </w:r>
    </w:p>
    <w:p>
      <w:r>
        <w:t>Question : "Ernest procure 13 bags of Box . how many Box in each bag? If total 23 Box Ernest  procure."</w:t>
      </w:r>
    </w:p>
    <w:p>
      <w:r>
        <w:t>Equation : " X = 23 / 13"</w:t>
      </w:r>
    </w:p>
    <w:p>
      <w:r>
        <w:t xml:space="preserve">Answer : "1.7692307692307692" </w:t>
        <w:br/>
        <w:t>}</w:t>
      </w:r>
    </w:p>
    <w:p>
      <w:r>
        <w:t>{</w:t>
        <w:br/>
        <w:t>Index 628:</w:t>
      </w:r>
    </w:p>
    <w:p>
      <w:r>
        <w:t>Question : "Melba pick up 18 bags of raspberry . how many raspberry in each bag? If total 67 raspberry Melba  pick up."</w:t>
      </w:r>
    </w:p>
    <w:p>
      <w:r>
        <w:t>Equation : " X = 67 / 18"</w:t>
      </w:r>
    </w:p>
    <w:p>
      <w:r>
        <w:t xml:space="preserve">Answer : "3.7222222222222223" </w:t>
        <w:br/>
        <w:t>}</w:t>
      </w:r>
    </w:p>
    <w:p>
      <w:r>
        <w:t>{</w:t>
        <w:br/>
        <w:t>Index 629:</w:t>
      </w:r>
    </w:p>
    <w:p>
      <w:r>
        <w:t>Question : "Regina pick up 12 bags of mango . how many mango in each bag? If total 89 mango Regina  pick up."</w:t>
      </w:r>
    </w:p>
    <w:p>
      <w:r>
        <w:t>Equation : " X = 89 / 12"</w:t>
      </w:r>
    </w:p>
    <w:p>
      <w:r>
        <w:t xml:space="preserve">Answer : "7.416666666666667" </w:t>
        <w:br/>
        <w:t>}</w:t>
      </w:r>
    </w:p>
    <w:p>
      <w:r>
        <w:t>{</w:t>
        <w:br/>
        <w:t>Index 630:</w:t>
      </w:r>
    </w:p>
    <w:p>
      <w:r>
        <w:t>Question : "Eileen invest 5 bags of Banana . how many Banana in each bag? If total 33 Banana Eileen  invest."</w:t>
      </w:r>
    </w:p>
    <w:p>
      <w:r>
        <w:t>Equation : " X = 33 / 5"</w:t>
      </w:r>
    </w:p>
    <w:p>
      <w:r>
        <w:t xml:space="preserve">Answer : "6.6" </w:t>
        <w:br/>
        <w:t>}</w:t>
      </w:r>
    </w:p>
    <w:p>
      <w:r>
        <w:t>{</w:t>
        <w:br/>
        <w:t>Index 631:</w:t>
      </w:r>
    </w:p>
    <w:p>
      <w:r>
        <w:t>Question : "Richard buy 6 bags of cherry . how many cherry in each bag? If total 52 cherry Richard  buy."</w:t>
      </w:r>
    </w:p>
    <w:p>
      <w:r>
        <w:t>Equation : " X = 52 / 6"</w:t>
      </w:r>
    </w:p>
    <w:p>
      <w:r>
        <w:t xml:space="preserve">Answer : "8.666666666666666" </w:t>
        <w:br/>
        <w:t>}</w:t>
      </w:r>
    </w:p>
    <w:p>
      <w:r>
        <w:t>{</w:t>
        <w:br/>
        <w:t>Index 632:</w:t>
      </w:r>
    </w:p>
    <w:p>
      <w:r>
        <w:t>Question : "David pay for 7 bags of quince . how many quince in each bag? If total 90 quince David  pay for."</w:t>
      </w:r>
    </w:p>
    <w:p>
      <w:r>
        <w:t>Equation : " X = 90 / 7"</w:t>
      </w:r>
    </w:p>
    <w:p>
      <w:r>
        <w:t xml:space="preserve">Answer : "12.857142857142858" </w:t>
        <w:br/>
        <w:t>}</w:t>
      </w:r>
    </w:p>
    <w:p>
      <w:r>
        <w:t>{</w:t>
        <w:br/>
        <w:t>Index 633:</w:t>
      </w:r>
    </w:p>
    <w:p>
      <w:r>
        <w:t>Question : "Kristin buy 12 bags of plum . how many plum in each bag? If total 59 plum Kristin  buy."</w:t>
      </w:r>
    </w:p>
    <w:p>
      <w:r>
        <w:t>Equation : " X = 59 / 12"</w:t>
      </w:r>
    </w:p>
    <w:p>
      <w:r>
        <w:t xml:space="preserve">Answer : "4.916666666666667" </w:t>
        <w:br/>
        <w:t>}</w:t>
      </w:r>
    </w:p>
    <w:p>
      <w:r>
        <w:t>{</w:t>
        <w:br/>
        <w:t>Index 634:</w:t>
      </w:r>
    </w:p>
    <w:p>
      <w:r>
        <w:t>Question : "Lola invest 18 bags of toy . how many toy in each bag? If total 84 toy Lola  invest."</w:t>
      </w:r>
    </w:p>
    <w:p>
      <w:r>
        <w:t>Equation : " X = 84 / 18"</w:t>
      </w:r>
    </w:p>
    <w:p>
      <w:r>
        <w:t xml:space="preserve">Answer : "4.666666666666667" </w:t>
        <w:br/>
        <w:t>}</w:t>
      </w:r>
    </w:p>
    <w:p>
      <w:r>
        <w:t>{</w:t>
        <w:br/>
        <w:t>Index 635:</w:t>
      </w:r>
    </w:p>
    <w:p>
      <w:r>
        <w:t>Question : "Michael procure 12 bags of Doll . how many Doll in each bag? If total 87 Doll Michael  procure."</w:t>
      </w:r>
    </w:p>
    <w:p>
      <w:r>
        <w:t>Equation : " X = 87 / 12"</w:t>
      </w:r>
    </w:p>
    <w:p>
      <w:r>
        <w:t xml:space="preserve">Answer : "7.25" </w:t>
        <w:br/>
        <w:t>}</w:t>
      </w:r>
    </w:p>
    <w:p>
      <w:r>
        <w:t>{</w:t>
        <w:br/>
        <w:t>Index 636:</w:t>
      </w:r>
    </w:p>
    <w:p>
      <w:r>
        <w:t>Question : "Deirdre obtain 10 bags of Biscuit . how many Biscuit in each bag? If total 88 Biscuit Deirdre  obtain."</w:t>
      </w:r>
    </w:p>
    <w:p>
      <w:r>
        <w:t>Equation : " X = 88 / 10"</w:t>
      </w:r>
    </w:p>
    <w:p>
      <w:r>
        <w:t xml:space="preserve">Answer : "8.8" </w:t>
        <w:br/>
        <w:t>}</w:t>
      </w:r>
    </w:p>
    <w:p>
      <w:r>
        <w:t>{</w:t>
        <w:br/>
        <w:t>Index 637:</w:t>
      </w:r>
    </w:p>
    <w:p>
      <w:r>
        <w:t>Question : "Irene get hold of 14 bags of Doll . how many Doll in each bag? If total 70 Doll Irene  get hold of."</w:t>
      </w:r>
    </w:p>
    <w:p>
      <w:r>
        <w:t>Equation : " X = 70 / 14"</w:t>
      </w:r>
    </w:p>
    <w:p>
      <w:r>
        <w:t xml:space="preserve">Answer : "5.0" </w:t>
        <w:br/>
        <w:t>}</w:t>
      </w:r>
    </w:p>
    <w:p>
      <w:r>
        <w:t>{</w:t>
        <w:br/>
        <w:t>Index 638:</w:t>
      </w:r>
    </w:p>
    <w:p>
      <w:r>
        <w:t>Question : "Loren invest 19 bags of kiwi . how many kiwi in each bag? If total 20 kiwi Loren  invest."</w:t>
      </w:r>
    </w:p>
    <w:p>
      <w:r>
        <w:t>Equation : " X = 20 / 19"</w:t>
      </w:r>
    </w:p>
    <w:p>
      <w:r>
        <w:t xml:space="preserve">Answer : "1.0526315789473684" </w:t>
        <w:br/>
        <w:t>}</w:t>
      </w:r>
    </w:p>
    <w:p>
      <w:r>
        <w:t>{</w:t>
        <w:br/>
        <w:t>Index 639:</w:t>
      </w:r>
    </w:p>
    <w:p>
      <w:r>
        <w:t>Question : "Ronald pick up 4 bags of Book . how many Book in each bag? If total 23 Book Ronald  pick up."</w:t>
      </w:r>
    </w:p>
    <w:p>
      <w:r>
        <w:t>Equation : " X = 23 / 4"</w:t>
      </w:r>
    </w:p>
    <w:p>
      <w:r>
        <w:t xml:space="preserve">Answer : "5.75" </w:t>
        <w:br/>
        <w:t>}</w:t>
      </w:r>
    </w:p>
    <w:p>
      <w:r>
        <w:t>{</w:t>
        <w:br/>
        <w:t>Index 640:</w:t>
      </w:r>
    </w:p>
    <w:p>
      <w:r>
        <w:t>Question : "Lori procure 10 bags of blueberry . how many blueberry in each bag? If total 78 blueberry Lori  procure."</w:t>
      </w:r>
    </w:p>
    <w:p>
      <w:r>
        <w:t>Equation : " X = 78 / 10"</w:t>
      </w:r>
    </w:p>
    <w:p>
      <w:r>
        <w:t xml:space="preserve">Answer : "7.8" </w:t>
        <w:br/>
        <w:t>}</w:t>
      </w:r>
    </w:p>
    <w:p>
      <w:r>
        <w:t>{</w:t>
        <w:br/>
        <w:t>Index 641:</w:t>
      </w:r>
    </w:p>
    <w:p>
      <w:r>
        <w:t>Question : "Christopher invest 18 bags of pear . how many pear in each bag? If total 59 pear Christopher  invest."</w:t>
      </w:r>
    </w:p>
    <w:p>
      <w:r>
        <w:t>Equation : " X = 59 / 18"</w:t>
      </w:r>
    </w:p>
    <w:p>
      <w:r>
        <w:t xml:space="preserve">Answer : "3.2777777777777777" </w:t>
        <w:br/>
        <w:t>}</w:t>
      </w:r>
    </w:p>
    <w:p>
      <w:r>
        <w:t>{</w:t>
        <w:br/>
        <w:t>Index 642:</w:t>
      </w:r>
    </w:p>
    <w:p>
      <w:r>
        <w:t>Question : "Brenda invest 14 bags of strawberry . how many strawberry in each bag? If total 73 strawberry Brenda  invest."</w:t>
      </w:r>
    </w:p>
    <w:p>
      <w:r>
        <w:t>Equation : " X = 73 / 14"</w:t>
      </w:r>
    </w:p>
    <w:p>
      <w:r>
        <w:t xml:space="preserve">Answer : "5.214285714285714" </w:t>
        <w:br/>
        <w:t>}</w:t>
      </w:r>
    </w:p>
    <w:p>
      <w:r>
        <w:t>{</w:t>
        <w:br/>
        <w:t>Index 643:</w:t>
      </w:r>
    </w:p>
    <w:p>
      <w:r>
        <w:t>Question : "Eddie get hold of 10 bags of quince . how many quince in each bag? If total 30 quince Eddie  get hold of."</w:t>
      </w:r>
    </w:p>
    <w:p>
      <w:r>
        <w:t>Equation : " X = 30 / 10"</w:t>
      </w:r>
    </w:p>
    <w:p>
      <w:r>
        <w:t xml:space="preserve">Answer : "3.0" </w:t>
        <w:br/>
        <w:t>}</w:t>
      </w:r>
    </w:p>
    <w:p>
      <w:r>
        <w:t>{</w:t>
        <w:br/>
        <w:t>Index 644:</w:t>
      </w:r>
    </w:p>
    <w:p>
      <w:r>
        <w:t>Question : "Terry procure 15 bags of quince . how many quince in each bag? If total 68 quince Terry  procure."</w:t>
      </w:r>
    </w:p>
    <w:p>
      <w:r>
        <w:t>Equation : " X = 68 / 15"</w:t>
      </w:r>
    </w:p>
    <w:p>
      <w:r>
        <w:t xml:space="preserve">Answer : "4.533333333333333" </w:t>
        <w:br/>
        <w:t>}</w:t>
      </w:r>
    </w:p>
    <w:p>
      <w:r>
        <w:t>{</w:t>
        <w:br/>
        <w:t>Index 645:</w:t>
      </w:r>
    </w:p>
    <w:p>
      <w:r>
        <w:t>Question : "Eleanor get hold of 16 bags of pineapple . how many pineapple in each bag? If total 75 pineapple Eleanor  get hold of."</w:t>
      </w:r>
    </w:p>
    <w:p>
      <w:r>
        <w:t>Equation : " X = 75 / 16"</w:t>
      </w:r>
    </w:p>
    <w:p>
      <w:r>
        <w:t xml:space="preserve">Answer : "4.6875" </w:t>
        <w:br/>
        <w:t>}</w:t>
      </w:r>
    </w:p>
    <w:p>
      <w:r>
        <w:t>{</w:t>
        <w:br/>
        <w:t>Index 646:</w:t>
      </w:r>
    </w:p>
    <w:p>
      <w:r>
        <w:t>Question : "Charles pick up 13 bags of quince . how many quince in each bag? If total 67 quince Charles  pick up."</w:t>
      </w:r>
    </w:p>
    <w:p>
      <w:r>
        <w:t>Equation : " X = 67 / 13"</w:t>
      </w:r>
    </w:p>
    <w:p>
      <w:r>
        <w:t xml:space="preserve">Answer : "5.153846153846154" </w:t>
        <w:br/>
        <w:t>}</w:t>
      </w:r>
    </w:p>
    <w:p>
      <w:r>
        <w:t>{</w:t>
        <w:br/>
        <w:t>Index 647:</w:t>
      </w:r>
    </w:p>
    <w:p>
      <w:r>
        <w:t>Question : "Shannon buy 9 bags of Banana . how many Banana in each bag? If total 37 Banana Shannon  buy."</w:t>
      </w:r>
    </w:p>
    <w:p>
      <w:r>
        <w:t>Equation : " X = 37 / 9"</w:t>
      </w:r>
    </w:p>
    <w:p>
      <w:r>
        <w:t xml:space="preserve">Answer : "4.111111111111111" </w:t>
        <w:br/>
        <w:t>}</w:t>
      </w:r>
    </w:p>
    <w:p>
      <w:r>
        <w:t>{</w:t>
        <w:br/>
        <w:t>Index 648:</w:t>
      </w:r>
    </w:p>
    <w:p>
      <w:r>
        <w:t>Question : "Justin acquire 3 bags of apple . how many apple in each bag? If total 32 apple Justin  acquire."</w:t>
      </w:r>
    </w:p>
    <w:p>
      <w:r>
        <w:t>Equation : " X = 32 / 3"</w:t>
      </w:r>
    </w:p>
    <w:p>
      <w:r>
        <w:t xml:space="preserve">Answer : "10.666666666666666" </w:t>
        <w:br/>
        <w:t>}</w:t>
      </w:r>
    </w:p>
    <w:p>
      <w:r>
        <w:t>{</w:t>
        <w:br/>
        <w:t>Index 649:</w:t>
      </w:r>
    </w:p>
    <w:p>
      <w:r>
        <w:t>Question : "Christopher take 6 bags of apple . how many apple in each bag? If total 29 apple Christopher  take."</w:t>
      </w:r>
    </w:p>
    <w:p>
      <w:r>
        <w:t>Equation : " X = 29 / 6"</w:t>
      </w:r>
    </w:p>
    <w:p>
      <w:r>
        <w:t xml:space="preserve">Answer : "4.833333333333333" </w:t>
        <w:br/>
        <w:t>}</w:t>
      </w:r>
    </w:p>
    <w:p>
      <w:r>
        <w:t>{</w:t>
        <w:br/>
        <w:t>Index 650:</w:t>
      </w:r>
    </w:p>
    <w:p>
      <w:r>
        <w:t>Question : "Timothy pay for 9 bags of blackberry . how many blackberry in each bag? If total 85 blackberry Timothy  pay for."</w:t>
      </w:r>
    </w:p>
    <w:p>
      <w:r>
        <w:t>Equation : " X = 85 / 9"</w:t>
      </w:r>
    </w:p>
    <w:p>
      <w:r>
        <w:t xml:space="preserve">Answer : "9.444444444444445" </w:t>
        <w:br/>
        <w:t>}</w:t>
      </w:r>
    </w:p>
    <w:p>
      <w:r>
        <w:t>{</w:t>
        <w:br/>
        <w:t>Index 651:</w:t>
      </w:r>
    </w:p>
    <w:p>
      <w:r>
        <w:t>Question : "Richard pay for 18 bags of cherry . how many cherry in each bag? If total 32 cherry Richard  pay for."</w:t>
      </w:r>
    </w:p>
    <w:p>
      <w:r>
        <w:t>Equation : " X = 32 / 18"</w:t>
      </w:r>
    </w:p>
    <w:p>
      <w:r>
        <w:t xml:space="preserve">Answer : "1.7777777777777777" </w:t>
        <w:br/>
        <w:t>}</w:t>
      </w:r>
    </w:p>
    <w:p>
      <w:r>
        <w:t>{</w:t>
        <w:br/>
        <w:t>Index 652:</w:t>
      </w:r>
    </w:p>
    <w:p>
      <w:r>
        <w:t>Question : "Anthony pay for 9 bags of kiwi . how many kiwi in each bag? If total 39 kiwi Anthony  pay for."</w:t>
      </w:r>
    </w:p>
    <w:p>
      <w:r>
        <w:t>Equation : " X = 39 / 9"</w:t>
      </w:r>
    </w:p>
    <w:p>
      <w:r>
        <w:t xml:space="preserve">Answer : "4.333333333333333" </w:t>
        <w:br/>
        <w:t>}</w:t>
      </w:r>
    </w:p>
    <w:p>
      <w:r>
        <w:t>{</w:t>
        <w:br/>
        <w:t>Index 653:</w:t>
      </w:r>
    </w:p>
    <w:p>
      <w:r>
        <w:t>Question : "Harry buy 17 bags of Doll . how many Doll in each bag? If total 56 Doll Harry  buy."</w:t>
      </w:r>
    </w:p>
    <w:p>
      <w:r>
        <w:t>Equation : " X = 56 / 17"</w:t>
      </w:r>
    </w:p>
    <w:p>
      <w:r>
        <w:t xml:space="preserve">Answer : "3.2941176470588234" </w:t>
        <w:br/>
        <w:t>}</w:t>
      </w:r>
    </w:p>
    <w:p>
      <w:r>
        <w:t>{</w:t>
        <w:br/>
        <w:t>Index 654:</w:t>
      </w:r>
    </w:p>
    <w:p>
      <w:r>
        <w:t>Question : "Terrence obtain 6 bags of orange . how many orange in each bag? If total 42 orange Terrence  obtain."</w:t>
      </w:r>
    </w:p>
    <w:p>
      <w:r>
        <w:t>Equation : " X = 42 / 6"</w:t>
      </w:r>
    </w:p>
    <w:p>
      <w:r>
        <w:t xml:space="preserve">Answer : "7.0" </w:t>
        <w:br/>
        <w:t>}</w:t>
      </w:r>
    </w:p>
    <w:p>
      <w:r>
        <w:t>{</w:t>
        <w:br/>
        <w:t>Index 655:</w:t>
      </w:r>
    </w:p>
    <w:p>
      <w:r>
        <w:t>Question : "Leopoldo snap up 10 bags of apple . how many apple in each bag? If total 29 apple Leopoldo  snap up."</w:t>
      </w:r>
    </w:p>
    <w:p>
      <w:r>
        <w:t>Equation : " X = 29 / 10"</w:t>
      </w:r>
    </w:p>
    <w:p>
      <w:r>
        <w:t xml:space="preserve">Answer : "2.9" </w:t>
        <w:br/>
        <w:t>}</w:t>
      </w:r>
    </w:p>
    <w:p>
      <w:r>
        <w:t>{</w:t>
        <w:br/>
        <w:t>Index 656:</w:t>
      </w:r>
    </w:p>
    <w:p>
      <w:r>
        <w:t>Question : "Ana obtain 8 bags of plum . how many plum in each bag? If total 38 plum Ana  obtain."</w:t>
      </w:r>
    </w:p>
    <w:p>
      <w:r>
        <w:t>Equation : " X = 38 / 8"</w:t>
      </w:r>
    </w:p>
    <w:p>
      <w:r>
        <w:t xml:space="preserve">Answer : "4.75" </w:t>
        <w:br/>
        <w:t>}</w:t>
      </w:r>
    </w:p>
    <w:p>
      <w:r>
        <w:t>{</w:t>
        <w:br/>
        <w:t>Index 657:</w:t>
      </w:r>
    </w:p>
    <w:p>
      <w:r>
        <w:t>Question : "Darlene invest 13 bags of papaya . how many papaya in each bag? If total 53 papaya Darlene  invest."</w:t>
      </w:r>
    </w:p>
    <w:p>
      <w:r>
        <w:t>Equation : " X = 53 / 13"</w:t>
      </w:r>
    </w:p>
    <w:p>
      <w:r>
        <w:t xml:space="preserve">Answer : "4.076923076923077" </w:t>
        <w:br/>
        <w:t>}</w:t>
      </w:r>
    </w:p>
    <w:p>
      <w:r>
        <w:t>{</w:t>
        <w:br/>
        <w:t>Index 658:</w:t>
      </w:r>
    </w:p>
    <w:p>
      <w:r>
        <w:t>Question : "Santos get hold of 16 bags of quince . how many quince in each bag? If total 51 quince Santos  get hold of."</w:t>
      </w:r>
    </w:p>
    <w:p>
      <w:r>
        <w:t>Equation : " X = 51 / 16"</w:t>
      </w:r>
    </w:p>
    <w:p>
      <w:r>
        <w:t xml:space="preserve">Answer : "3.1875" </w:t>
        <w:br/>
        <w:t>}</w:t>
      </w:r>
    </w:p>
    <w:p>
      <w:r>
        <w:t>{</w:t>
        <w:br/>
        <w:t>Index 659:</w:t>
      </w:r>
    </w:p>
    <w:p>
      <w:r>
        <w:t>Question : "Margaret buy 4 bags of peach . how many peach in each bag? If total 37 peach Margaret  buy."</w:t>
      </w:r>
    </w:p>
    <w:p>
      <w:r>
        <w:t>Equation : " X = 37 / 4"</w:t>
      </w:r>
    </w:p>
    <w:p>
      <w:r>
        <w:t xml:space="preserve">Answer : "9.25" </w:t>
        <w:br/>
        <w:t>}</w:t>
      </w:r>
    </w:p>
    <w:p>
      <w:r>
        <w:t>{</w:t>
        <w:br/>
        <w:t>Index 660:</w:t>
      </w:r>
    </w:p>
    <w:p>
      <w:r>
        <w:t>Question : "Laura acquire 2 bags of apple . how many apple in each bag? If total 52 apple Laura  acquire."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661:</w:t>
      </w:r>
    </w:p>
    <w:p>
      <w:r>
        <w:t>Question : "Gilbert pick up 19 bags of pear . how many pear in each bag? If total 87 pear Gilbert  pick up."</w:t>
      </w:r>
    </w:p>
    <w:p>
      <w:r>
        <w:t>Equation : " X = 87 / 19"</w:t>
      </w:r>
    </w:p>
    <w:p>
      <w:r>
        <w:t xml:space="preserve">Answer : "4.578947368421052" </w:t>
        <w:br/>
        <w:t>}</w:t>
      </w:r>
    </w:p>
    <w:p>
      <w:r>
        <w:t>{</w:t>
        <w:br/>
        <w:t>Index 662:</w:t>
      </w:r>
    </w:p>
    <w:p>
      <w:r>
        <w:t>Question : "Adam take 18 bags of peach . how many peach in each bag? If total 77 peach Adam  take."</w:t>
      </w:r>
    </w:p>
    <w:p>
      <w:r>
        <w:t>Equation : " X = 77 / 18"</w:t>
      </w:r>
    </w:p>
    <w:p>
      <w:r>
        <w:t xml:space="preserve">Answer : "4.277777777777778" </w:t>
        <w:br/>
        <w:t>}</w:t>
      </w:r>
    </w:p>
    <w:p>
      <w:r>
        <w:t>{</w:t>
        <w:br/>
        <w:t>Index 663:</w:t>
      </w:r>
    </w:p>
    <w:p>
      <w:r>
        <w:t>Question : "Troy obtain 15 bags of cherry . how many cherry in each bag? If total 90 cherry Troy  obtain."</w:t>
      </w:r>
    </w:p>
    <w:p>
      <w:r>
        <w:t>Equation : " X = 90 / 15"</w:t>
      </w:r>
    </w:p>
    <w:p>
      <w:r>
        <w:t xml:space="preserve">Answer : "6.0" </w:t>
        <w:br/>
        <w:t>}</w:t>
      </w:r>
    </w:p>
    <w:p>
      <w:r>
        <w:t>{</w:t>
        <w:br/>
        <w:t>Index 664:</w:t>
      </w:r>
    </w:p>
    <w:p>
      <w:r>
        <w:t>Question : "Mary invest 10 bags of lime . how many lime in each bag? If total 43 lime Mary  invest."</w:t>
      </w:r>
    </w:p>
    <w:p>
      <w:r>
        <w:t>Equation : " X = 43 / 10"</w:t>
      </w:r>
    </w:p>
    <w:p>
      <w:r>
        <w:t xml:space="preserve">Answer : "4.3" </w:t>
        <w:br/>
        <w:t>}</w:t>
      </w:r>
    </w:p>
    <w:p>
      <w:r>
        <w:t>{</w:t>
        <w:br/>
        <w:t>Index 665:</w:t>
      </w:r>
    </w:p>
    <w:p>
      <w:r>
        <w:t>Question : "Sally invest 5 bags of Watch . how many Watch in each bag? If total 34 Watch Sally  invest."</w:t>
      </w:r>
    </w:p>
    <w:p>
      <w:r>
        <w:t>Equation : " X = 34 / 5"</w:t>
      </w:r>
    </w:p>
    <w:p>
      <w:r>
        <w:t xml:space="preserve">Answer : "6.8" </w:t>
        <w:br/>
        <w:t>}</w:t>
      </w:r>
    </w:p>
    <w:p>
      <w:r>
        <w:t>{</w:t>
        <w:br/>
        <w:t>Index 666:</w:t>
      </w:r>
    </w:p>
    <w:p>
      <w:r>
        <w:t>Question : "Leslie obtain 6 bags of Banana . how many Banana in each bag? If total 70 Banana Leslie  obtain."</w:t>
      </w:r>
    </w:p>
    <w:p>
      <w:r>
        <w:t>Equation : " X = 70 / 6"</w:t>
      </w:r>
    </w:p>
    <w:p>
      <w:r>
        <w:t xml:space="preserve">Answer : "11.666666666666666" </w:t>
        <w:br/>
        <w:t>}</w:t>
      </w:r>
    </w:p>
    <w:p>
      <w:r>
        <w:t>{</w:t>
        <w:br/>
        <w:t>Index 667:</w:t>
      </w:r>
    </w:p>
    <w:p>
      <w:r>
        <w:t>Question : "Joseph snap up 3 bags of Chocolate . how many Chocolate in each bag? If total 49 Chocolate Joseph  snap up."</w:t>
      </w:r>
    </w:p>
    <w:p>
      <w:r>
        <w:t>Equation : " X = 49 / 3"</w:t>
      </w:r>
    </w:p>
    <w:p>
      <w:r>
        <w:t xml:space="preserve">Answer : "16.333333333333332" </w:t>
        <w:br/>
        <w:t>}</w:t>
      </w:r>
    </w:p>
    <w:p>
      <w:r>
        <w:t>{</w:t>
        <w:br/>
        <w:t>Index 668:</w:t>
      </w:r>
    </w:p>
    <w:p>
      <w:r>
        <w:t>Question : "Stephanie buy 12 bags of pear . how many pear in each bag? If total 84 pear Stephanie  buy."</w:t>
      </w:r>
    </w:p>
    <w:p>
      <w:r>
        <w:t>Equation : " X = 84 / 12"</w:t>
      </w:r>
    </w:p>
    <w:p>
      <w:r>
        <w:t xml:space="preserve">Answer : "7.0" </w:t>
        <w:br/>
        <w:t>}</w:t>
      </w:r>
    </w:p>
    <w:p>
      <w:r>
        <w:t>{</w:t>
        <w:br/>
        <w:t>Index 669:</w:t>
      </w:r>
    </w:p>
    <w:p>
      <w:r>
        <w:t>Question : "William pick up 19 bags of cherry . how many cherry in each bag? If total 30 cherry William  pick up."</w:t>
      </w:r>
    </w:p>
    <w:p>
      <w:r>
        <w:t>Equation : " X = 30 / 19"</w:t>
      </w:r>
    </w:p>
    <w:p>
      <w:r>
        <w:t xml:space="preserve">Answer : "1.5789473684210527" </w:t>
        <w:br/>
        <w:t>}</w:t>
      </w:r>
    </w:p>
    <w:p>
      <w:r>
        <w:t>{</w:t>
        <w:br/>
        <w:t>Index 670:</w:t>
      </w:r>
    </w:p>
    <w:p>
      <w:r>
        <w:t>Question : "Jennifer acquire 3 bags of apricot . how many apricot in each bag? If total 34 apricot Jennifer  acquire."</w:t>
      </w:r>
    </w:p>
    <w:p>
      <w:r>
        <w:t>Equation : " X = 34 / 3"</w:t>
      </w:r>
    </w:p>
    <w:p>
      <w:r>
        <w:t xml:space="preserve">Answer : "11.333333333333334" </w:t>
        <w:br/>
        <w:t>}</w:t>
      </w:r>
    </w:p>
    <w:p>
      <w:r>
        <w:t>{</w:t>
        <w:br/>
        <w:t>Index 671:</w:t>
      </w:r>
    </w:p>
    <w:p>
      <w:r>
        <w:t>Question : "Michelle pick up 18 bags of banana . how many banana in each bag? If total 83 banana Michelle  pick up."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672:</w:t>
      </w:r>
    </w:p>
    <w:p>
      <w:r>
        <w:t>Question : "Heather pick up 15 bags of coconut . how many coconut in each bag? If total 69 coconut Heather  pick up."</w:t>
      </w:r>
    </w:p>
    <w:p>
      <w:r>
        <w:t>Equation : " X = 69 / 15"</w:t>
      </w:r>
    </w:p>
    <w:p>
      <w:r>
        <w:t xml:space="preserve">Answer : "4.6" </w:t>
        <w:br/>
        <w:t>}</w:t>
      </w:r>
    </w:p>
    <w:p>
      <w:r>
        <w:t>{</w:t>
        <w:br/>
        <w:t>Index 673:</w:t>
      </w:r>
    </w:p>
    <w:p>
      <w:r>
        <w:t>Question : "Cathy snap up 11 bags of plum . how many plum in each bag? If total 64 plum Cathy  snap up."</w:t>
      </w:r>
    </w:p>
    <w:p>
      <w:r>
        <w:t>Equation : " X = 64 / 11"</w:t>
      </w:r>
    </w:p>
    <w:p>
      <w:r>
        <w:t xml:space="preserve">Answer : "5.818181818181818" </w:t>
        <w:br/>
        <w:t>}</w:t>
      </w:r>
    </w:p>
    <w:p>
      <w:r>
        <w:t>{</w:t>
        <w:br/>
        <w:t>Index 674:</w:t>
      </w:r>
    </w:p>
    <w:p>
      <w:r>
        <w:t>Question : "Robert pick up 12 bags of apricot . how many apricot in each bag? If total 23 apricot Robert  pick up."</w:t>
      </w:r>
    </w:p>
    <w:p>
      <w:r>
        <w:t>Equation : " X = 23 / 12"</w:t>
      </w:r>
    </w:p>
    <w:p>
      <w:r>
        <w:t xml:space="preserve">Answer : "1.9166666666666667" </w:t>
        <w:br/>
        <w:t>}</w:t>
      </w:r>
    </w:p>
    <w:p>
      <w:r>
        <w:t>{</w:t>
        <w:br/>
        <w:t>Index 675:</w:t>
      </w:r>
    </w:p>
    <w:p>
      <w:r>
        <w:t>Question : "Miguel obtain 5 bags of toy . how many toy in each bag? If total 75 toy Miguel  obtain."</w:t>
      </w:r>
    </w:p>
    <w:p>
      <w:r>
        <w:t>Equation : " X = 75 / 5"</w:t>
      </w:r>
    </w:p>
    <w:p>
      <w:r>
        <w:t xml:space="preserve">Answer : "15.0" </w:t>
        <w:br/>
        <w:t>}</w:t>
      </w:r>
    </w:p>
    <w:p>
      <w:r>
        <w:t>{</w:t>
        <w:br/>
        <w:t>Index 676:</w:t>
      </w:r>
    </w:p>
    <w:p>
      <w:r>
        <w:t>Question : "Dawn snap up 5 bags of apricot . how many apricot in each bag? If total 82 apricot Dawn  snap up."</w:t>
      </w:r>
    </w:p>
    <w:p>
      <w:r>
        <w:t>Equation : " X = 82 / 5"</w:t>
      </w:r>
    </w:p>
    <w:p>
      <w:r>
        <w:t xml:space="preserve">Answer : "16.4" </w:t>
        <w:br/>
        <w:t>}</w:t>
      </w:r>
    </w:p>
    <w:p>
      <w:r>
        <w:t>{</w:t>
        <w:br/>
        <w:t>Index 677:</w:t>
      </w:r>
    </w:p>
    <w:p>
      <w:r>
        <w:t>Question : "Isidro buy 12 bags of Press . how many Press in each bag? If total 56 Press Isidro  buy."</w:t>
      </w:r>
    </w:p>
    <w:p>
      <w:r>
        <w:t>Equation : " X = 56 / 12"</w:t>
      </w:r>
    </w:p>
    <w:p>
      <w:r>
        <w:t xml:space="preserve">Answer : "4.666666666666667" </w:t>
        <w:br/>
        <w:t>}</w:t>
      </w:r>
    </w:p>
    <w:p>
      <w:r>
        <w:t>{</w:t>
        <w:br/>
        <w:t>Index 678:</w:t>
      </w:r>
    </w:p>
    <w:p>
      <w:r>
        <w:t>Question : "James buy 4 bags of lychee . how many lychee in each bag? If total 20 lychee James  buy."</w:t>
      </w:r>
    </w:p>
    <w:p>
      <w:r>
        <w:t>Equation : " X = 20 / 4"</w:t>
      </w:r>
    </w:p>
    <w:p>
      <w:r>
        <w:t xml:space="preserve">Answer : "5.0" </w:t>
        <w:br/>
        <w:t>}</w:t>
      </w:r>
    </w:p>
    <w:p>
      <w:r>
        <w:t>{</w:t>
        <w:br/>
        <w:t>Index 679:</w:t>
      </w:r>
    </w:p>
    <w:p>
      <w:r>
        <w:t>Question : "Benjamin acquire 17 bags of Pen . how many Pen in each bag? If total 34 Pen Benjamin  acquire."</w:t>
      </w:r>
    </w:p>
    <w:p>
      <w:r>
        <w:t>Equation : " X = 34 / 17"</w:t>
      </w:r>
    </w:p>
    <w:p>
      <w:r>
        <w:t xml:space="preserve">Answer : "2.0" </w:t>
        <w:br/>
        <w:t>}</w:t>
      </w:r>
    </w:p>
    <w:p>
      <w:r>
        <w:t>{</w:t>
        <w:br/>
        <w:t>Index 680:</w:t>
      </w:r>
    </w:p>
    <w:p>
      <w:r>
        <w:t>Question : "Donna buy 18 bags of blackcurrant . how many blackcurrant in each bag? If total 91 blackcurrant Donna  buy."</w:t>
      </w:r>
    </w:p>
    <w:p>
      <w:r>
        <w:t>Equation : " X = 91 / 18"</w:t>
      </w:r>
    </w:p>
    <w:p>
      <w:r>
        <w:t xml:space="preserve">Answer : "5.055555555555555" </w:t>
        <w:br/>
        <w:t>}</w:t>
      </w:r>
    </w:p>
    <w:p>
      <w:r>
        <w:t>{</w:t>
        <w:br/>
        <w:t>Index 681:</w:t>
      </w:r>
    </w:p>
    <w:p>
      <w:r>
        <w:t>Question : "Ryan obtain 11 bags of blackcurrant . how many blackcurrant in each bag? If total 66 blackcurrant Ryan  obtain."</w:t>
      </w:r>
    </w:p>
    <w:p>
      <w:r>
        <w:t>Equation : " X = 66 / 11"</w:t>
      </w:r>
    </w:p>
    <w:p>
      <w:r>
        <w:t xml:space="preserve">Answer : "6.0" </w:t>
        <w:br/>
        <w:t>}</w:t>
      </w:r>
    </w:p>
    <w:p>
      <w:r>
        <w:t>{</w:t>
        <w:br/>
        <w:t>Index 682:</w:t>
      </w:r>
    </w:p>
    <w:p>
      <w:r>
        <w:t>Question : "Clarence take 2 bags of lychee . how many lychee in each bag? If total 30 lychee Clarence  take."</w:t>
      </w:r>
    </w:p>
    <w:p>
      <w:r>
        <w:t>Equation : " X = 30 / 2"</w:t>
      </w:r>
    </w:p>
    <w:p>
      <w:r>
        <w:t xml:space="preserve">Answer : "15.0" </w:t>
        <w:br/>
        <w:t>}</w:t>
      </w:r>
    </w:p>
    <w:p>
      <w:r>
        <w:t>{</w:t>
        <w:br/>
        <w:t>Index 683:</w:t>
      </w:r>
    </w:p>
    <w:p>
      <w:r>
        <w:t>Question : "Frances pay for 14 bags of mango . how many mango in each bag? If total 24 mango Frances  pay for."</w:t>
      </w:r>
    </w:p>
    <w:p>
      <w:r>
        <w:t>Equation : " X = 24 / 14"</w:t>
      </w:r>
    </w:p>
    <w:p>
      <w:r>
        <w:t xml:space="preserve">Answer : "1.7142857142857142" </w:t>
        <w:br/>
        <w:t>}</w:t>
      </w:r>
    </w:p>
    <w:p>
      <w:r>
        <w:t>{</w:t>
        <w:br/>
        <w:t>Index 684:</w:t>
      </w:r>
    </w:p>
    <w:p>
      <w:r>
        <w:t>Question : "Johanna pick up 17 bags of strawberry . how many strawberry in each bag? If total 44 strawberry Johanna  pick up."</w:t>
      </w:r>
    </w:p>
    <w:p>
      <w:r>
        <w:t>Equation : " X = 44 / 17"</w:t>
      </w:r>
    </w:p>
    <w:p>
      <w:r>
        <w:t xml:space="preserve">Answer : "2.588235294117647" </w:t>
        <w:br/>
        <w:t>}</w:t>
      </w:r>
    </w:p>
    <w:p>
      <w:r>
        <w:t>{</w:t>
        <w:br/>
        <w:t>Index 685:</w:t>
      </w:r>
    </w:p>
    <w:p>
      <w:r>
        <w:t>Question : "Stephen pick up 8 bags of watermelon . how many watermelon in each bag? If total 44 watermelon Stephen  pick up."</w:t>
      </w:r>
    </w:p>
    <w:p>
      <w:r>
        <w:t>Equation : " X = 44 / 8"</w:t>
      </w:r>
    </w:p>
    <w:p>
      <w:r>
        <w:t xml:space="preserve">Answer : "5.5" </w:t>
        <w:br/>
        <w:t>}</w:t>
      </w:r>
    </w:p>
    <w:p>
      <w:r>
        <w:t>{</w:t>
        <w:br/>
        <w:t>Index 686:</w:t>
      </w:r>
    </w:p>
    <w:p>
      <w:r>
        <w:t>Question : "Eric procure 11 bags of Doll . how many Doll in each bag? If total 64 Doll Eric  procure."</w:t>
      </w:r>
    </w:p>
    <w:p>
      <w:r>
        <w:t>Equation : " X = 64 / 11"</w:t>
      </w:r>
    </w:p>
    <w:p>
      <w:r>
        <w:t xml:space="preserve">Answer : "5.818181818181818" </w:t>
        <w:br/>
        <w:t>}</w:t>
      </w:r>
    </w:p>
    <w:p>
      <w:r>
        <w:t>{</w:t>
        <w:br/>
        <w:t>Index 687:</w:t>
      </w:r>
    </w:p>
    <w:p>
      <w:r>
        <w:t>Question : "John take 7 bags of Book . how many Book in each bag? If total 94 Book John  take."</w:t>
      </w:r>
    </w:p>
    <w:p>
      <w:r>
        <w:t>Equation : " X = 94 / 7"</w:t>
      </w:r>
    </w:p>
    <w:p>
      <w:r>
        <w:t xml:space="preserve">Answer : "13.428571428571429" </w:t>
        <w:br/>
        <w:t>}</w:t>
      </w:r>
    </w:p>
    <w:p>
      <w:r>
        <w:t>{</w:t>
        <w:br/>
        <w:t>Index 688:</w:t>
      </w:r>
    </w:p>
    <w:p>
      <w:r>
        <w:t>Question : "Ricardo take 4 bags of peach . how many peach in each bag? If total 42 peach Ricardo  take."</w:t>
      </w:r>
    </w:p>
    <w:p>
      <w:r>
        <w:t>Equation : " X = 42 / 4"</w:t>
      </w:r>
    </w:p>
    <w:p>
      <w:r>
        <w:t xml:space="preserve">Answer : "10.5" </w:t>
        <w:br/>
        <w:t>}</w:t>
      </w:r>
    </w:p>
    <w:p>
      <w:r>
        <w:t>{</w:t>
        <w:br/>
        <w:t>Index 689:</w:t>
      </w:r>
    </w:p>
    <w:p>
      <w:r>
        <w:t>Question : "Laura invest 15 bags of Mango . how many Mango in each bag? If total 83 Mango Laura  invest."</w:t>
      </w:r>
    </w:p>
    <w:p>
      <w:r>
        <w:t>Equation : " X = 83 / 15"</w:t>
      </w:r>
    </w:p>
    <w:p>
      <w:r>
        <w:t xml:space="preserve">Answer : "5.533333333333333" </w:t>
        <w:br/>
        <w:t>}</w:t>
      </w:r>
    </w:p>
    <w:p>
      <w:r>
        <w:t>{</w:t>
        <w:br/>
        <w:t>Index 690:</w:t>
      </w:r>
    </w:p>
    <w:p>
      <w:r>
        <w:t>Question : "Olive get hold of 2 bags of Flower . how many Flower in each bag? If total 94 Flower Olive  get hold of."</w:t>
      </w:r>
    </w:p>
    <w:p>
      <w:r>
        <w:t>Equation : " X = 94 / 2"</w:t>
      </w:r>
    </w:p>
    <w:p>
      <w:r>
        <w:t xml:space="preserve">Answer : "47.0" </w:t>
        <w:br/>
        <w:t>}</w:t>
      </w:r>
    </w:p>
    <w:p>
      <w:r>
        <w:t>{</w:t>
        <w:br/>
        <w:t>Index 691:</w:t>
      </w:r>
    </w:p>
    <w:p>
      <w:r>
        <w:t>Question : "Michelle buy 6 bags of Book . how many Book in each bag? If total 58 Book Michelle  buy."</w:t>
      </w:r>
    </w:p>
    <w:p>
      <w:r>
        <w:t>Equation : " X = 58 / 6"</w:t>
      </w:r>
    </w:p>
    <w:p>
      <w:r>
        <w:t xml:space="preserve">Answer : "9.666666666666666" </w:t>
        <w:br/>
        <w:t>}</w:t>
      </w:r>
    </w:p>
    <w:p>
      <w:r>
        <w:t>{</w:t>
        <w:br/>
        <w:t>Index 692:</w:t>
      </w:r>
    </w:p>
    <w:p>
      <w:r>
        <w:t>Question : "Erin snap up 14 bags of orange . how many orange in each bag? If total 84 orange Erin  snap up."</w:t>
      </w:r>
    </w:p>
    <w:p>
      <w:r>
        <w:t>Equation : " X = 84 / 14"</w:t>
      </w:r>
    </w:p>
    <w:p>
      <w:r>
        <w:t xml:space="preserve">Answer : "6.0" </w:t>
        <w:br/>
        <w:t>}</w:t>
      </w:r>
    </w:p>
    <w:p>
      <w:r>
        <w:t>{</w:t>
        <w:br/>
        <w:t>Index 693:</w:t>
      </w:r>
    </w:p>
    <w:p>
      <w:r>
        <w:t>Question : "Albert acquire 5 bags of coconut . how many coconut in each bag? If total 93 coconut Albert  acquire."</w:t>
      </w:r>
    </w:p>
    <w:p>
      <w:r>
        <w:t>Equation : " X = 93 / 5"</w:t>
      </w:r>
    </w:p>
    <w:p>
      <w:r>
        <w:t xml:space="preserve">Answer : "18.6" </w:t>
        <w:br/>
        <w:t>}</w:t>
      </w:r>
    </w:p>
    <w:p>
      <w:r>
        <w:t>{</w:t>
        <w:br/>
        <w:t>Index 694:</w:t>
      </w:r>
    </w:p>
    <w:p>
      <w:r>
        <w:t>Question : "Mildred buy 18 bags of banana . how many banana in each bag? If total 75 banana Mildred  buy."</w:t>
      </w:r>
    </w:p>
    <w:p>
      <w:r>
        <w:t>Equation : " X = 75 / 18"</w:t>
      </w:r>
    </w:p>
    <w:p>
      <w:r>
        <w:t xml:space="preserve">Answer : "4.166666666666667" </w:t>
        <w:br/>
        <w:t>}</w:t>
      </w:r>
    </w:p>
    <w:p>
      <w:r>
        <w:t>{</w:t>
        <w:br/>
        <w:t>Index 695:</w:t>
      </w:r>
    </w:p>
    <w:p>
      <w:r>
        <w:t>Question : "Brandy get hold of 14 bags of banana . how many banana in each bag? If total 86 banana Brandy  get hold of."</w:t>
      </w:r>
    </w:p>
    <w:p>
      <w:r>
        <w:t>Equation : " X = 86 / 14"</w:t>
      </w:r>
    </w:p>
    <w:p>
      <w:r>
        <w:t xml:space="preserve">Answer : "6.142857142857143" </w:t>
        <w:br/>
        <w:t>}</w:t>
      </w:r>
    </w:p>
    <w:p>
      <w:r>
        <w:t>{</w:t>
        <w:br/>
        <w:t>Index 696:</w:t>
      </w:r>
    </w:p>
    <w:p>
      <w:r>
        <w:t>Question : "Tami obtain 9 bags of pear . how many pear in each bag? If total 93 pear Tami  obtain."</w:t>
      </w:r>
    </w:p>
    <w:p>
      <w:r>
        <w:t>Equation : " X = 93 / 9"</w:t>
      </w:r>
    </w:p>
    <w:p>
      <w:r>
        <w:t xml:space="preserve">Answer : "10.333333333333334" </w:t>
        <w:br/>
        <w:t>}</w:t>
      </w:r>
    </w:p>
    <w:p>
      <w:r>
        <w:t>{</w:t>
        <w:br/>
        <w:t>Index 697:</w:t>
      </w:r>
    </w:p>
    <w:p>
      <w:r>
        <w:t>Question : "Dean pay for 15 bags of coconut . how many coconut in each bag? If total 60 coconut Dean  pay for."</w:t>
      </w:r>
    </w:p>
    <w:p>
      <w:r>
        <w:t>Equation : " X = 60 / 15"</w:t>
      </w:r>
    </w:p>
    <w:p>
      <w:r>
        <w:t xml:space="preserve">Answer : "4.0" </w:t>
        <w:br/>
        <w:t>}</w:t>
      </w:r>
    </w:p>
    <w:p>
      <w:r>
        <w:t>{</w:t>
        <w:br/>
        <w:t>Index 698:</w:t>
      </w:r>
    </w:p>
    <w:p>
      <w:r>
        <w:t>Question : "Pamela snap up 2 bags of mango . how many mango in each bag? If total 67 mango Pamela  snap up."</w:t>
      </w:r>
    </w:p>
    <w:p>
      <w:r>
        <w:t>Equation : " X = 67 / 2"</w:t>
      </w:r>
    </w:p>
    <w:p>
      <w:r>
        <w:t xml:space="preserve">Answer : "33.5" </w:t>
        <w:br/>
        <w:t>}</w:t>
      </w:r>
    </w:p>
    <w:p>
      <w:r>
        <w:t>{</w:t>
        <w:br/>
        <w:t>Index 699:</w:t>
      </w:r>
    </w:p>
    <w:p>
      <w:r>
        <w:t>Question : "Willie snap up 10 bags of mango . how many mango in each bag? If total 85 mango Willie  snap up."</w:t>
      </w:r>
    </w:p>
    <w:p>
      <w:r>
        <w:t>Equation : " X = 85 / 10"</w:t>
      </w:r>
    </w:p>
    <w:p>
      <w:r>
        <w:t xml:space="preserve">Answer : "8.5" </w:t>
        <w:br/>
        <w:t>}</w:t>
      </w:r>
    </w:p>
    <w:p>
      <w:r>
        <w:t>{</w:t>
        <w:br/>
        <w:t>Index 700:</w:t>
      </w:r>
    </w:p>
    <w:p>
      <w:r>
        <w:t>Question : "Carole obtain 6 bags of pineapple . how many pineapple in each bag? If total 35 pineapple Carole  obtain."</w:t>
      </w:r>
    </w:p>
    <w:p>
      <w:r>
        <w:t>Equation : " X = 35 / 6"</w:t>
      </w:r>
    </w:p>
    <w:p>
      <w:r>
        <w:t xml:space="preserve">Answer : "5.833333333333333" </w:t>
        <w:br/>
        <w:t>}</w:t>
      </w:r>
    </w:p>
    <w:p>
      <w:r>
        <w:t>{</w:t>
        <w:br/>
        <w:t>Index 701:</w:t>
      </w:r>
    </w:p>
    <w:p>
      <w:r>
        <w:t>Question : "Zachary pay for 8 bags of kiwi . how many kiwi in each bag? If total 36 kiwi Zachary  pay for."</w:t>
      </w:r>
    </w:p>
    <w:p>
      <w:r>
        <w:t>Equation : " X = 36 / 8"</w:t>
      </w:r>
    </w:p>
    <w:p>
      <w:r>
        <w:t xml:space="preserve">Answer : "4.5" </w:t>
        <w:br/>
        <w:t>}</w:t>
      </w:r>
    </w:p>
    <w:p>
      <w:r>
        <w:t>{</w:t>
        <w:br/>
        <w:t>Index 702:</w:t>
      </w:r>
    </w:p>
    <w:p>
      <w:r>
        <w:t>Question : "Etta acquire 8 bags of Book . how many Book in each bag? If total 24 Book Etta  acquire."</w:t>
      </w:r>
    </w:p>
    <w:p>
      <w:r>
        <w:t>Equation : " X = 24 / 8"</w:t>
      </w:r>
    </w:p>
    <w:p>
      <w:r>
        <w:t xml:space="preserve">Answer : "3.0" </w:t>
        <w:br/>
        <w:t>}</w:t>
      </w:r>
    </w:p>
    <w:p>
      <w:r>
        <w:t>{</w:t>
        <w:br/>
        <w:t>Index 703:</w:t>
      </w:r>
    </w:p>
    <w:p>
      <w:r>
        <w:t>Question : "Sean get hold of 6 bags of pear . how many pear in each bag? If total 42 pear Sean  get hold of."</w:t>
      </w:r>
    </w:p>
    <w:p>
      <w:r>
        <w:t>Equation : " X = 42 / 6"</w:t>
      </w:r>
    </w:p>
    <w:p>
      <w:r>
        <w:t xml:space="preserve">Answer : "7.0" </w:t>
        <w:br/>
        <w:t>}</w:t>
      </w:r>
    </w:p>
    <w:p>
      <w:r>
        <w:t>{</w:t>
        <w:br/>
        <w:t>Index 704:</w:t>
      </w:r>
    </w:p>
    <w:p>
      <w:r>
        <w:t>Question : "Sandra pick up 12 bags of Chocolate . how many Chocolate in each bag? If total 26 Chocolate Sandra  pick up."</w:t>
      </w:r>
    </w:p>
    <w:p>
      <w:r>
        <w:t>Equation : " X = 26 / 12"</w:t>
      </w:r>
    </w:p>
    <w:p>
      <w:r>
        <w:t xml:space="preserve">Answer : "2.1666666666666665" </w:t>
        <w:br/>
        <w:t>}</w:t>
      </w:r>
    </w:p>
    <w:p>
      <w:r>
        <w:t>{</w:t>
        <w:br/>
        <w:t>Index 705:</w:t>
      </w:r>
    </w:p>
    <w:p>
      <w:r>
        <w:t>Question : "Thomas snap up 18 bags of Press . how many Press in each bag? If total 68 Press Thomas  snap up."</w:t>
      </w:r>
    </w:p>
    <w:p>
      <w:r>
        <w:t>Equation : " X = 68 / 18"</w:t>
      </w:r>
    </w:p>
    <w:p>
      <w:r>
        <w:t xml:space="preserve">Answer : "3.7777777777777777" </w:t>
        <w:br/>
        <w:t>}</w:t>
      </w:r>
    </w:p>
    <w:p>
      <w:r>
        <w:t>{</w:t>
        <w:br/>
        <w:t>Index 706:</w:t>
      </w:r>
    </w:p>
    <w:p>
      <w:r>
        <w:t>Question : "Devin invest 12 bags of strawberry . how many strawberry in each bag? If total 49 strawberry Devin  invest."</w:t>
      </w:r>
    </w:p>
    <w:p>
      <w:r>
        <w:t>Equation : " X = 49 / 12"</w:t>
      </w:r>
    </w:p>
    <w:p>
      <w:r>
        <w:t xml:space="preserve">Answer : "4.083333333333333" </w:t>
        <w:br/>
        <w:t>}</w:t>
      </w:r>
    </w:p>
    <w:p>
      <w:r>
        <w:t>{</w:t>
        <w:br/>
        <w:t>Index 707:</w:t>
      </w:r>
    </w:p>
    <w:p>
      <w:r>
        <w:t>Question : "Mertie pay for 19 bags of banana . how many banana in each bag? If total 85 banana Mertie  pay for."</w:t>
      </w:r>
    </w:p>
    <w:p>
      <w:r>
        <w:t>Equation : " X = 85 / 19"</w:t>
      </w:r>
    </w:p>
    <w:p>
      <w:r>
        <w:t xml:space="preserve">Answer : "4.473684210526316" </w:t>
        <w:br/>
        <w:t>}</w:t>
      </w:r>
    </w:p>
    <w:p>
      <w:r>
        <w:t>{</w:t>
        <w:br/>
        <w:t>Index 708:</w:t>
      </w:r>
    </w:p>
    <w:p>
      <w:r>
        <w:t>Question : "Roger buy 15 bags of quince . how many quince in each bag? If total 79 quince Roger  buy."</w:t>
      </w:r>
    </w:p>
    <w:p>
      <w:r>
        <w:t>Equation : " X = 79 / 15"</w:t>
      </w:r>
    </w:p>
    <w:p>
      <w:r>
        <w:t xml:space="preserve">Answer : "5.266666666666667" </w:t>
        <w:br/>
        <w:t>}</w:t>
      </w:r>
    </w:p>
    <w:p>
      <w:r>
        <w:t>{</w:t>
        <w:br/>
        <w:t>Index 709:</w:t>
      </w:r>
    </w:p>
    <w:p>
      <w:r>
        <w:t>Question : "Robert buy 13 bags of blueberry . how many blueberry in each bag? If total 72 blueberry Robert  buy."</w:t>
      </w:r>
    </w:p>
    <w:p>
      <w:r>
        <w:t>Equation : " X = 72 / 13"</w:t>
      </w:r>
    </w:p>
    <w:p>
      <w:r>
        <w:t xml:space="preserve">Answer : "5.538461538461538" </w:t>
        <w:br/>
        <w:t>}</w:t>
      </w:r>
    </w:p>
    <w:p>
      <w:r>
        <w:t>{</w:t>
        <w:br/>
        <w:t>Index 710:</w:t>
      </w:r>
    </w:p>
    <w:p>
      <w:r>
        <w:t>Question : "Logan get hold of 3 bags of Doll . how many Doll in each bag? If total 57 Doll Logan  get hold of."</w:t>
      </w:r>
    </w:p>
    <w:p>
      <w:r>
        <w:t>Equation : " X = 57 / 3"</w:t>
      </w:r>
    </w:p>
    <w:p>
      <w:r>
        <w:t xml:space="preserve">Answer : "19.0" </w:t>
        <w:br/>
        <w:t>}</w:t>
      </w:r>
    </w:p>
    <w:p>
      <w:r>
        <w:t>{</w:t>
        <w:br/>
        <w:t>Index 711:</w:t>
      </w:r>
    </w:p>
    <w:p>
      <w:r>
        <w:t>Question : "Amy take 3 bags of papaya . how many papaya in each bag? If total 99 papaya Amy  take."</w:t>
      </w:r>
    </w:p>
    <w:p>
      <w:r>
        <w:t>Equation : " X = 99 / 3"</w:t>
      </w:r>
    </w:p>
    <w:p>
      <w:r>
        <w:t xml:space="preserve">Answer : "33.0" </w:t>
        <w:br/>
        <w:t>}</w:t>
      </w:r>
    </w:p>
    <w:p>
      <w:r>
        <w:t>{</w:t>
        <w:br/>
        <w:t>Index 712:</w:t>
      </w:r>
    </w:p>
    <w:p>
      <w:r>
        <w:t>Question : "Kimberly invest 11 bags of Press . how many Press in each bag? If total 32 Press Kimberly  invest."</w:t>
      </w:r>
    </w:p>
    <w:p>
      <w:r>
        <w:t>Equation : " X = 32 / 11"</w:t>
      </w:r>
    </w:p>
    <w:p>
      <w:r>
        <w:t xml:space="preserve">Answer : "2.909090909090909" </w:t>
        <w:br/>
        <w:t>}</w:t>
      </w:r>
    </w:p>
    <w:p>
      <w:r>
        <w:t>{</w:t>
        <w:br/>
        <w:t>Index 713:</w:t>
      </w:r>
    </w:p>
    <w:p>
      <w:r>
        <w:t>Question : "Roy snap up 15 bags of Bread . how many Bread in each bag? If total 91 Bread Roy  snap up."</w:t>
      </w:r>
    </w:p>
    <w:p>
      <w:r>
        <w:t>Equation : " X = 91 / 15"</w:t>
      </w:r>
    </w:p>
    <w:p>
      <w:r>
        <w:t xml:space="preserve">Answer : "6.066666666666666" </w:t>
        <w:br/>
        <w:t>}</w:t>
      </w:r>
    </w:p>
    <w:p>
      <w:r>
        <w:t>{</w:t>
        <w:br/>
        <w:t>Index 714:</w:t>
      </w:r>
    </w:p>
    <w:p>
      <w:r>
        <w:t>Question : "Charlotte invest 5 bags of Flower . how many Flower in each bag? If total 75 Flower Charlotte  invest."</w:t>
      </w:r>
    </w:p>
    <w:p>
      <w:r>
        <w:t>Equation : " X = 75 / 5"</w:t>
      </w:r>
    </w:p>
    <w:p>
      <w:r>
        <w:t xml:space="preserve">Answer : "15.0" </w:t>
        <w:br/>
        <w:t>}</w:t>
      </w:r>
    </w:p>
    <w:p>
      <w:r>
        <w:t>{</w:t>
        <w:br/>
        <w:t>Index 715:</w:t>
      </w:r>
    </w:p>
    <w:p>
      <w:r>
        <w:t>Question : "Joseph buy 13 bags of Box . how many Box in each bag? If total 32 Box Joseph  buy."</w:t>
      </w:r>
    </w:p>
    <w:p>
      <w:r>
        <w:t>Equation : " X = 32 / 13"</w:t>
      </w:r>
    </w:p>
    <w:p>
      <w:r>
        <w:t xml:space="preserve">Answer : "2.4615384615384617" </w:t>
        <w:br/>
        <w:t>}</w:t>
      </w:r>
    </w:p>
    <w:p>
      <w:r>
        <w:t>{</w:t>
        <w:br/>
        <w:t>Index 716:</w:t>
      </w:r>
    </w:p>
    <w:p>
      <w:r>
        <w:t>Question : "Chester buy 19 bags of apricot . how many apricot in each bag? If total 36 apricot Chester  buy."</w:t>
      </w:r>
    </w:p>
    <w:p>
      <w:r>
        <w:t>Equation : " X = 36 / 19"</w:t>
      </w:r>
    </w:p>
    <w:p>
      <w:r>
        <w:t xml:space="preserve">Answer : "1.894736842105263" </w:t>
        <w:br/>
        <w:t>}</w:t>
      </w:r>
    </w:p>
    <w:p>
      <w:r>
        <w:t>{</w:t>
        <w:br/>
        <w:t>Index 717:</w:t>
      </w:r>
    </w:p>
    <w:p>
      <w:r>
        <w:t>Question : "Jason obtain 2 bags of Chocolate . how many Chocolate in each bag? If total 38 Chocolate Jason  obtain."</w:t>
      </w:r>
    </w:p>
    <w:p>
      <w:r>
        <w:t>Equation : " X = 38 / 2"</w:t>
      </w:r>
    </w:p>
    <w:p>
      <w:r>
        <w:t xml:space="preserve">Answer : "19.0" </w:t>
        <w:br/>
        <w:t>}</w:t>
      </w:r>
    </w:p>
    <w:p>
      <w:r>
        <w:t>{</w:t>
        <w:br/>
        <w:t>Index 718:</w:t>
      </w:r>
    </w:p>
    <w:p>
      <w:r>
        <w:t>Question : "Linda obtain 17 bags of quince . how many quince in each bag? If total 34 quince Linda  obtain."</w:t>
      </w:r>
    </w:p>
    <w:p>
      <w:r>
        <w:t>Equation : " X = 34 / 17"</w:t>
      </w:r>
    </w:p>
    <w:p>
      <w:r>
        <w:t xml:space="preserve">Answer : "2.0" </w:t>
        <w:br/>
        <w:t>}</w:t>
      </w:r>
    </w:p>
    <w:p>
      <w:r>
        <w:t>{</w:t>
        <w:br/>
        <w:t>Index 719:</w:t>
      </w:r>
    </w:p>
    <w:p>
      <w:r>
        <w:t>Question : "Shannon snap up 10 bags of orange . how many orange in each bag? If total 29 orange Shannon  snap up."</w:t>
      </w:r>
    </w:p>
    <w:p>
      <w:r>
        <w:t>Equation : " X = 29 / 10"</w:t>
      </w:r>
    </w:p>
    <w:p>
      <w:r>
        <w:t xml:space="preserve">Answer : "2.9" </w:t>
        <w:br/>
        <w:t>}</w:t>
      </w:r>
    </w:p>
    <w:p>
      <w:r>
        <w:t>{</w:t>
        <w:br/>
        <w:t>Index 720:</w:t>
      </w:r>
    </w:p>
    <w:p>
      <w:r>
        <w:t>Question : "Cleveland get hold of 18 bags of Biscuit . how many Biscuit in each bag? If total 74 Biscuit Cleveland  get hold of."</w:t>
      </w:r>
    </w:p>
    <w:p>
      <w:r>
        <w:t>Equation : " X = 74 / 18"</w:t>
      </w:r>
    </w:p>
    <w:p>
      <w:r>
        <w:t xml:space="preserve">Answer : "4.111111111111111" </w:t>
        <w:br/>
        <w:t>}</w:t>
      </w:r>
    </w:p>
    <w:p>
      <w:r>
        <w:t>{</w:t>
        <w:br/>
        <w:t>Index 721:</w:t>
      </w:r>
    </w:p>
    <w:p>
      <w:r>
        <w:t>Question : "Charles pay for 16 bags of pineapple . how many pineapple in each bag? If total 22 pineapple Charles  pay for."</w:t>
      </w:r>
    </w:p>
    <w:p>
      <w:r>
        <w:t>Equation : " X = 22 / 16"</w:t>
      </w:r>
    </w:p>
    <w:p>
      <w:r>
        <w:t xml:space="preserve">Answer : "1.375" </w:t>
        <w:br/>
        <w:t>}</w:t>
      </w:r>
    </w:p>
    <w:p>
      <w:r>
        <w:t>{</w:t>
        <w:br/>
        <w:t>Index 722:</w:t>
      </w:r>
    </w:p>
    <w:p>
      <w:r>
        <w:t>Question : "Marvin obtain 13 bags of kiwi . how many kiwi in each bag? If total 31 kiwi Marvin  obtain."</w:t>
      </w:r>
    </w:p>
    <w:p>
      <w:r>
        <w:t>Equation : " X = 31 / 13"</w:t>
      </w:r>
    </w:p>
    <w:p>
      <w:r>
        <w:t xml:space="preserve">Answer : "2.3846153846153846" </w:t>
        <w:br/>
        <w:t>}</w:t>
      </w:r>
    </w:p>
    <w:p>
      <w:r>
        <w:t>{</w:t>
        <w:br/>
        <w:t>Index 723:</w:t>
      </w:r>
    </w:p>
    <w:p>
      <w:r>
        <w:t>Question : "Michael get hold of 8 bags of nectarine . how many nectarine in each bag? If total 84 nectarine Michael  get hold of."</w:t>
      </w:r>
    </w:p>
    <w:p>
      <w:r>
        <w:t>Equation : " X = 84 / 8"</w:t>
      </w:r>
    </w:p>
    <w:p>
      <w:r>
        <w:t xml:space="preserve">Answer : "10.5" </w:t>
        <w:br/>
        <w:t>}</w:t>
      </w:r>
    </w:p>
    <w:p>
      <w:r>
        <w:t>{</w:t>
        <w:br/>
        <w:t>Index 724:</w:t>
      </w:r>
    </w:p>
    <w:p>
      <w:r>
        <w:t>Question : "Karl snap up 10 bags of plum . how many plum in each bag? If total 64 plum Karl  snap up."</w:t>
      </w:r>
    </w:p>
    <w:p>
      <w:r>
        <w:t>Equation : " X = 64 / 10"</w:t>
      </w:r>
    </w:p>
    <w:p>
      <w:r>
        <w:t xml:space="preserve">Answer : "6.4" </w:t>
        <w:br/>
        <w:t>}</w:t>
      </w:r>
    </w:p>
    <w:p>
      <w:r>
        <w:t>{</w:t>
        <w:br/>
        <w:t>Index 725:</w:t>
      </w:r>
    </w:p>
    <w:p>
      <w:r>
        <w:t>Question : "William invest 8 bags of Press . how many Press in each bag? If total 45 Press William  invest."</w:t>
      </w:r>
    </w:p>
    <w:p>
      <w:r>
        <w:t>Equation : " X = 45 / 8"</w:t>
      </w:r>
    </w:p>
    <w:p>
      <w:r>
        <w:t xml:space="preserve">Answer : "5.625" </w:t>
        <w:br/>
        <w:t>}</w:t>
      </w:r>
    </w:p>
    <w:p>
      <w:r>
        <w:t>{</w:t>
        <w:br/>
        <w:t>Index 726:</w:t>
      </w:r>
    </w:p>
    <w:p>
      <w:r>
        <w:t>Question : "Stephen invest 12 bags of lime . how many lime in each bag? If total 39 lime Stephen  invest."</w:t>
      </w:r>
    </w:p>
    <w:p>
      <w:r>
        <w:t>Equation : " X = 39 / 12"</w:t>
      </w:r>
    </w:p>
    <w:p>
      <w:r>
        <w:t xml:space="preserve">Answer : "3.25" </w:t>
        <w:br/>
        <w:t>}</w:t>
      </w:r>
    </w:p>
    <w:p>
      <w:r>
        <w:t>{</w:t>
        <w:br/>
        <w:t>Index 727:</w:t>
      </w:r>
    </w:p>
    <w:p>
      <w:r>
        <w:t>Question : "Jamie get hold of 3 bags of orange . how many orange in each bag? If total 43 orange Jamie  get hold of."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728:</w:t>
      </w:r>
    </w:p>
    <w:p>
      <w:r>
        <w:t>Question : "Anthony get hold of 19 bags of Biscuit . how many Biscuit in each bag? If total 21 Biscuit Anthony  get hold of."</w:t>
      </w:r>
    </w:p>
    <w:p>
      <w:r>
        <w:t>Equation : " X = 21 / 19"</w:t>
      </w:r>
    </w:p>
    <w:p>
      <w:r>
        <w:t xml:space="preserve">Answer : "1.105263157894737" </w:t>
        <w:br/>
        <w:t>}</w:t>
      </w:r>
    </w:p>
    <w:p>
      <w:r>
        <w:t>{</w:t>
        <w:br/>
        <w:t>Index 729:</w:t>
      </w:r>
    </w:p>
    <w:p>
      <w:r>
        <w:t>Question : "Elizabeth take 11 bags of Watch . how many Watch in each bag? If total 67 Watch Elizabeth  take."</w:t>
      </w:r>
    </w:p>
    <w:p>
      <w:r>
        <w:t>Equation : " X = 67 / 11"</w:t>
      </w:r>
    </w:p>
    <w:p>
      <w:r>
        <w:t xml:space="preserve">Answer : "6.090909090909091" </w:t>
        <w:br/>
        <w:t>}</w:t>
      </w:r>
    </w:p>
    <w:p>
      <w:r>
        <w:t>{</w:t>
        <w:br/>
        <w:t>Index 730:</w:t>
      </w:r>
    </w:p>
    <w:p>
      <w:r>
        <w:t>Question : "Alice take 11 bags of nectarine . how many nectarine in each bag? If total 68 nectarine Alice  take."</w:t>
      </w:r>
    </w:p>
    <w:p>
      <w:r>
        <w:t>Equation : " X = 68 / 11"</w:t>
      </w:r>
    </w:p>
    <w:p>
      <w:r>
        <w:t xml:space="preserve">Answer : "6.181818181818182" </w:t>
        <w:br/>
        <w:t>}</w:t>
      </w:r>
    </w:p>
    <w:p>
      <w:r>
        <w:t>{</w:t>
        <w:br/>
        <w:t>Index 731:</w:t>
      </w:r>
    </w:p>
    <w:p>
      <w:r>
        <w:t>Question : "Kenneth acquire 5 bags of Banana . how many Banana in each bag? If total 88 Banana Kenneth  acquire."</w:t>
      </w:r>
    </w:p>
    <w:p>
      <w:r>
        <w:t>Equation : " X = 88 / 5"</w:t>
      </w:r>
    </w:p>
    <w:p>
      <w:r>
        <w:t xml:space="preserve">Answer : "17.6" </w:t>
        <w:br/>
        <w:t>}</w:t>
      </w:r>
    </w:p>
    <w:p>
      <w:r>
        <w:t>{</w:t>
        <w:br/>
        <w:t>Index 732:</w:t>
      </w:r>
    </w:p>
    <w:p>
      <w:r>
        <w:t>Question : "Kayleigh procure 18 bags of avocado . how many avocado in each bag? If total 63 avocado Kayleigh  procure."</w:t>
      </w:r>
    </w:p>
    <w:p>
      <w:r>
        <w:t>Equation : " X = 63 / 18"</w:t>
      </w:r>
    </w:p>
    <w:p>
      <w:r>
        <w:t xml:space="preserve">Answer : "3.5" </w:t>
        <w:br/>
        <w:t>}</w:t>
      </w:r>
    </w:p>
    <w:p>
      <w:r>
        <w:t>{</w:t>
        <w:br/>
        <w:t>Index 733:</w:t>
      </w:r>
    </w:p>
    <w:p>
      <w:r>
        <w:t>Question : "Mariano pay for 18 bags of Box . how many Box in each bag? If total 94 Box Mariano  pay for."</w:t>
      </w:r>
    </w:p>
    <w:p>
      <w:r>
        <w:t>Equation : " X = 94 / 18"</w:t>
      </w:r>
    </w:p>
    <w:p>
      <w:r>
        <w:t xml:space="preserve">Answer : "5.222222222222222" </w:t>
        <w:br/>
        <w:t>}</w:t>
      </w:r>
    </w:p>
    <w:p>
      <w:r>
        <w:t>{</w:t>
        <w:br/>
        <w:t>Index 734:</w:t>
      </w:r>
    </w:p>
    <w:p>
      <w:r>
        <w:t>Question : "Rick take 4 bags of toy . how many toy in each bag? If total 79 toy Rick  take."</w:t>
      </w:r>
    </w:p>
    <w:p>
      <w:r>
        <w:t>Equation : " X = 79 / 4"</w:t>
      </w:r>
    </w:p>
    <w:p>
      <w:r>
        <w:t xml:space="preserve">Answer : "19.75" </w:t>
        <w:br/>
        <w:t>}</w:t>
      </w:r>
    </w:p>
    <w:p>
      <w:r>
        <w:t>{</w:t>
        <w:br/>
        <w:t>Index 735:</w:t>
      </w:r>
    </w:p>
    <w:p>
      <w:r>
        <w:t>Question : "Andrew snap up 19 bags of Biscuit . how many Biscuit in each bag? If total 26 Biscuit Andrew  snap up."</w:t>
      </w:r>
    </w:p>
    <w:p>
      <w:r>
        <w:t>Equation : " X = 26 / 19"</w:t>
      </w:r>
    </w:p>
    <w:p>
      <w:r>
        <w:t xml:space="preserve">Answer : "1.368421052631579" </w:t>
        <w:br/>
        <w:t>}</w:t>
      </w:r>
    </w:p>
    <w:p>
      <w:r>
        <w:t>{</w:t>
        <w:br/>
        <w:t>Index 736:</w:t>
      </w:r>
    </w:p>
    <w:p>
      <w:r>
        <w:t>Question : "Linwood acquire 15 bags of fig . how many fig in each bag? If total 93 fig Linwood  acquire."</w:t>
      </w:r>
    </w:p>
    <w:p>
      <w:r>
        <w:t>Equation : " X = 93 / 15"</w:t>
      </w:r>
    </w:p>
    <w:p>
      <w:r>
        <w:t xml:space="preserve">Answer : "6.2" </w:t>
        <w:br/>
        <w:t>}</w:t>
      </w:r>
    </w:p>
    <w:p>
      <w:r>
        <w:t>{</w:t>
        <w:br/>
        <w:t>Index 737:</w:t>
      </w:r>
    </w:p>
    <w:p>
      <w:r>
        <w:t>Question : "Monica buy 3 bags of Book . how many Book in each bag? If total 71 Book Monica  buy."</w:t>
      </w:r>
    </w:p>
    <w:p>
      <w:r>
        <w:t>Equation : " X = 71 / 3"</w:t>
      </w:r>
    </w:p>
    <w:p>
      <w:r>
        <w:t xml:space="preserve">Answer : "23.666666666666668" </w:t>
        <w:br/>
        <w:t>}</w:t>
      </w:r>
    </w:p>
    <w:p>
      <w:r>
        <w:t>{</w:t>
        <w:br/>
        <w:t>Index 738:</w:t>
      </w:r>
    </w:p>
    <w:p>
      <w:r>
        <w:t>Question : "Billy invest 5 bags of toy . how many toy in each bag? If total 20 toy Billy  invest."</w:t>
      </w:r>
    </w:p>
    <w:p>
      <w:r>
        <w:t>Equation : " X = 20 / 5"</w:t>
      </w:r>
    </w:p>
    <w:p>
      <w:r>
        <w:t xml:space="preserve">Answer : "4.0" </w:t>
        <w:br/>
        <w:t>}</w:t>
      </w:r>
    </w:p>
    <w:p>
      <w:r>
        <w:t>{</w:t>
        <w:br/>
        <w:t>Index 739:</w:t>
      </w:r>
    </w:p>
    <w:p>
      <w:r>
        <w:t>Question : "Thomas buy 5 bags of quince . how many quince in each bag? If total 32 quince Thomas  buy."</w:t>
      </w:r>
    </w:p>
    <w:p>
      <w:r>
        <w:t>Equation : " X = 32 / 5"</w:t>
      </w:r>
    </w:p>
    <w:p>
      <w:r>
        <w:t xml:space="preserve">Answer : "6.4" </w:t>
        <w:br/>
        <w:t>}</w:t>
      </w:r>
    </w:p>
    <w:p>
      <w:r>
        <w:t>{</w:t>
        <w:br/>
        <w:t>Index 740:</w:t>
      </w:r>
    </w:p>
    <w:p>
      <w:r>
        <w:t>Question : "Linda procure 12 bags of avocado . how many avocado in each bag? If total 23 avocado Linda  procure."</w:t>
      </w:r>
    </w:p>
    <w:p>
      <w:r>
        <w:t>Equation : " X = 23 / 12"</w:t>
      </w:r>
    </w:p>
    <w:p>
      <w:r>
        <w:t xml:space="preserve">Answer : "1.9166666666666667" </w:t>
        <w:br/>
        <w:t>}</w:t>
      </w:r>
    </w:p>
    <w:p>
      <w:r>
        <w:t>{</w:t>
        <w:br/>
        <w:t>Index 741:</w:t>
      </w:r>
    </w:p>
    <w:p>
      <w:r>
        <w:t>Question : "Raymond get hold of 6 bags of fig . how many fig in each bag? If total 35 fig Raymond  get hold of."</w:t>
      </w:r>
    </w:p>
    <w:p>
      <w:r>
        <w:t>Equation : " X = 35 / 6"</w:t>
      </w:r>
    </w:p>
    <w:p>
      <w:r>
        <w:t xml:space="preserve">Answer : "5.833333333333333" </w:t>
        <w:br/>
        <w:t>}</w:t>
      </w:r>
    </w:p>
    <w:p>
      <w:r>
        <w:t>{</w:t>
        <w:br/>
        <w:t>Index 742:</w:t>
      </w:r>
    </w:p>
    <w:p>
      <w:r>
        <w:t>Question : "William snap up 19 bags of Chocolate . how many Chocolate in each bag? If total 69 Chocolate William  snap up."</w:t>
      </w:r>
    </w:p>
    <w:p>
      <w:r>
        <w:t>Equation : " X = 69 / 19"</w:t>
      </w:r>
    </w:p>
    <w:p>
      <w:r>
        <w:t xml:space="preserve">Answer : "3.6315789473684212" </w:t>
        <w:br/>
        <w:t>}</w:t>
      </w:r>
    </w:p>
    <w:p>
      <w:r>
        <w:t>{</w:t>
        <w:br/>
        <w:t>Index 743:</w:t>
      </w:r>
    </w:p>
    <w:p>
      <w:r>
        <w:t>Question : "Eddie snap up 16 bags of pear . how many pear in each bag? If total 77 pear Eddie  snap up."</w:t>
      </w:r>
    </w:p>
    <w:p>
      <w:r>
        <w:t>Equation : " X = 77 / 16"</w:t>
      </w:r>
    </w:p>
    <w:p>
      <w:r>
        <w:t xml:space="preserve">Answer : "4.8125" </w:t>
        <w:br/>
        <w:t>}</w:t>
      </w:r>
    </w:p>
    <w:p>
      <w:r>
        <w:t>{</w:t>
        <w:br/>
        <w:t>Index 744:</w:t>
      </w:r>
    </w:p>
    <w:p>
      <w:r>
        <w:t>Question : "Michael pay for 17 bags of pear . how many pear in each bag? If total 21 pear Michael  pay for."</w:t>
      </w:r>
    </w:p>
    <w:p>
      <w:r>
        <w:t>Equation : " X = 21 / 17"</w:t>
      </w:r>
    </w:p>
    <w:p>
      <w:r>
        <w:t xml:space="preserve">Answer : "1.2352941176470589" </w:t>
        <w:br/>
        <w:t>}</w:t>
      </w:r>
    </w:p>
    <w:p>
      <w:r>
        <w:t>{</w:t>
        <w:br/>
        <w:t>Index 745:</w:t>
      </w:r>
    </w:p>
    <w:p>
      <w:r>
        <w:t>Question : "Ruthie buy 6 bags of blackberry . how many blackberry in each bag? If total 55 blackberry Ruthie  buy."</w:t>
      </w:r>
    </w:p>
    <w:p>
      <w:r>
        <w:t>Equation : " X = 55 / 6"</w:t>
      </w:r>
    </w:p>
    <w:p>
      <w:r>
        <w:t xml:space="preserve">Answer : "9.166666666666666" </w:t>
        <w:br/>
        <w:t>}</w:t>
      </w:r>
    </w:p>
    <w:p>
      <w:r>
        <w:t>{</w:t>
        <w:br/>
        <w:t>Index 746:</w:t>
      </w:r>
    </w:p>
    <w:p>
      <w:r>
        <w:t>Question : "Donald acquire 11 bags of Press . how many Press in each bag? If total 77 Press Donald  acquire."</w:t>
      </w:r>
    </w:p>
    <w:p>
      <w:r>
        <w:t>Equation : " X = 77 / 11"</w:t>
      </w:r>
    </w:p>
    <w:p>
      <w:r>
        <w:t xml:space="preserve">Answer : "7.0" </w:t>
        <w:br/>
        <w:t>}</w:t>
      </w:r>
    </w:p>
    <w:p>
      <w:r>
        <w:t>{</w:t>
        <w:br/>
        <w:t>Index 747:</w:t>
      </w:r>
    </w:p>
    <w:p>
      <w:r>
        <w:t>Question : "Antonio pick up 7 bags of apple . how many apple in each bag? If total 54 apple Antonio  pick up."</w:t>
      </w:r>
    </w:p>
    <w:p>
      <w:r>
        <w:t>Equation : " X = 54 / 7"</w:t>
      </w:r>
    </w:p>
    <w:p>
      <w:r>
        <w:t xml:space="preserve">Answer : "7.714285714285714" </w:t>
        <w:br/>
        <w:t>}</w:t>
      </w:r>
    </w:p>
    <w:p>
      <w:r>
        <w:t>{</w:t>
        <w:br/>
        <w:t>Index 748:</w:t>
      </w:r>
    </w:p>
    <w:p>
      <w:r>
        <w:t>Question : "Andy take 12 bags of coconut . how many coconut in each bag? If total 96 coconut Andy  take."</w:t>
      </w:r>
    </w:p>
    <w:p>
      <w:r>
        <w:t>Equation : " X = 96 / 12"</w:t>
      </w:r>
    </w:p>
    <w:p>
      <w:r>
        <w:t xml:space="preserve">Answer : "8.0" </w:t>
        <w:br/>
        <w:t>}</w:t>
      </w:r>
    </w:p>
    <w:p>
      <w:r>
        <w:t>{</w:t>
        <w:br/>
        <w:t>Index 749:</w:t>
      </w:r>
    </w:p>
    <w:p>
      <w:r>
        <w:t>Question : "Robert pick up 16 bags of Press . how many Press in each bag? If total 63 Press Robert  pick up."</w:t>
      </w:r>
    </w:p>
    <w:p>
      <w:r>
        <w:t>Equation : " X = 63 / 16"</w:t>
      </w:r>
    </w:p>
    <w:p>
      <w:r>
        <w:t xml:space="preserve">Answer : "3.9375" </w:t>
        <w:br/>
        <w:t>}</w:t>
      </w:r>
    </w:p>
    <w:p>
      <w:r>
        <w:t>{</w:t>
        <w:br/>
        <w:t>Index 750:</w:t>
      </w:r>
    </w:p>
    <w:p>
      <w:r>
        <w:t>Question : "Maureen pay for 15 bags of lemon . how many lemon in each bag? If total 37 lemon Maureen  pay for."</w:t>
      </w:r>
    </w:p>
    <w:p>
      <w:r>
        <w:t>Equation : " X = 37 / 15"</w:t>
      </w:r>
    </w:p>
    <w:p>
      <w:r>
        <w:t xml:space="preserve">Answer : "2.466666666666667" </w:t>
        <w:br/>
        <w:t>}</w:t>
      </w:r>
    </w:p>
    <w:p>
      <w:r>
        <w:t>{</w:t>
        <w:br/>
        <w:t>Index 751:</w:t>
      </w:r>
    </w:p>
    <w:p>
      <w:r>
        <w:t>Question : "William acquire 7 bags of coconut . how many coconut in each bag? If total 72 coconut William  acquire."</w:t>
      </w:r>
    </w:p>
    <w:p>
      <w:r>
        <w:t>Equation : " X = 72 / 7"</w:t>
      </w:r>
    </w:p>
    <w:p>
      <w:r>
        <w:t xml:space="preserve">Answer : "10.285714285714286" </w:t>
        <w:br/>
        <w:t>}</w:t>
      </w:r>
    </w:p>
    <w:p>
      <w:r>
        <w:t>{</w:t>
        <w:br/>
        <w:t>Index 752:</w:t>
      </w:r>
    </w:p>
    <w:p>
      <w:r>
        <w:t>Question : "Clemmie pick up 4 bags of apple . how many apple in each bag? If total 83 apple Clemmie  pick up."</w:t>
      </w:r>
    </w:p>
    <w:p>
      <w:r>
        <w:t>Equation : " X = 83 / 4"</w:t>
      </w:r>
    </w:p>
    <w:p>
      <w:r>
        <w:t xml:space="preserve">Answer : "20.75" </w:t>
        <w:br/>
        <w:t>}</w:t>
      </w:r>
    </w:p>
    <w:p>
      <w:r>
        <w:t>{</w:t>
        <w:br/>
        <w:t>Index 753:</w:t>
      </w:r>
    </w:p>
    <w:p>
      <w:r>
        <w:t>Question : "Dorian pick up 19 bags of orange . how many orange in each bag? If total 42 orange Dorian  pick up."</w:t>
      </w:r>
    </w:p>
    <w:p>
      <w:r>
        <w:t>Equation : " X = 42 / 19"</w:t>
      </w:r>
    </w:p>
    <w:p>
      <w:r>
        <w:t xml:space="preserve">Answer : "2.210526315789474" </w:t>
        <w:br/>
        <w:t>}</w:t>
      </w:r>
    </w:p>
    <w:p>
      <w:r>
        <w:t>{</w:t>
        <w:br/>
        <w:t>Index 754:</w:t>
      </w:r>
    </w:p>
    <w:p>
      <w:r>
        <w:t>Question : "Richard obtain 3 bags of nectarine . how many nectarine in each bag? If total 97 nectarine Richard  obtain."</w:t>
      </w:r>
    </w:p>
    <w:p>
      <w:r>
        <w:t>Equation : " X = 97 / 3"</w:t>
      </w:r>
    </w:p>
    <w:p>
      <w:r>
        <w:t xml:space="preserve">Answer : "32.333333333333336" </w:t>
        <w:br/>
        <w:t>}</w:t>
      </w:r>
    </w:p>
    <w:p>
      <w:r>
        <w:t>{</w:t>
        <w:br/>
        <w:t>Index 755:</w:t>
      </w:r>
    </w:p>
    <w:p>
      <w:r>
        <w:t>Question : "Thomas acquire 3 bags of fig . how many fig in each bag? If total 60 fig Thomas  acquire."</w:t>
      </w:r>
    </w:p>
    <w:p>
      <w:r>
        <w:t>Equation : " X = 60 / 3"</w:t>
      </w:r>
    </w:p>
    <w:p>
      <w:r>
        <w:t xml:space="preserve">Answer : "20.0" </w:t>
        <w:br/>
        <w:t>}</w:t>
      </w:r>
    </w:p>
    <w:p>
      <w:r>
        <w:t>{</w:t>
        <w:br/>
        <w:t>Index 756:</w:t>
      </w:r>
    </w:p>
    <w:p>
      <w:r>
        <w:t>Question : "Jack procure 9 bags of lime . how many lime in each bag? If total 54 lime Jack  procure."</w:t>
      </w:r>
    </w:p>
    <w:p>
      <w:r>
        <w:t>Equation : " X = 54 / 9"</w:t>
      </w:r>
    </w:p>
    <w:p>
      <w:r>
        <w:t xml:space="preserve">Answer : "6.0" </w:t>
        <w:br/>
        <w:t>}</w:t>
      </w:r>
    </w:p>
    <w:p>
      <w:r>
        <w:t>{</w:t>
        <w:br/>
        <w:t>Index 757:</w:t>
      </w:r>
    </w:p>
    <w:p>
      <w:r>
        <w:t>Question : "Anneliese snap up 10 bags of Flower . how many Flower in each bag? If total 94 Flower Anneliese  snap up."</w:t>
      </w:r>
    </w:p>
    <w:p>
      <w:r>
        <w:t>Equation : " X = 94 / 10"</w:t>
      </w:r>
    </w:p>
    <w:p>
      <w:r>
        <w:t xml:space="preserve">Answer : "9.4" </w:t>
        <w:br/>
        <w:t>}</w:t>
      </w:r>
    </w:p>
    <w:p>
      <w:r>
        <w:t>{</w:t>
        <w:br/>
        <w:t>Index 758:</w:t>
      </w:r>
    </w:p>
    <w:p>
      <w:r>
        <w:t>Question : "John acquire 19 bags of Biscuit . how many Biscuit in each bag? If total 28 Biscuit John  acquire."</w:t>
      </w:r>
    </w:p>
    <w:p>
      <w:r>
        <w:t>Equation : " X = 28 / 19"</w:t>
      </w:r>
    </w:p>
    <w:p>
      <w:r>
        <w:t xml:space="preserve">Answer : "1.4736842105263157" </w:t>
        <w:br/>
        <w:t>}</w:t>
      </w:r>
    </w:p>
    <w:p>
      <w:r>
        <w:t>{</w:t>
        <w:br/>
        <w:t>Index 759:</w:t>
      </w:r>
    </w:p>
    <w:p>
      <w:r>
        <w:t>Question : "Ronald pay for 18 bags of lychee . how many lychee in each bag? If total 74 lychee Ronald  pay for."</w:t>
      </w:r>
    </w:p>
    <w:p>
      <w:r>
        <w:t>Equation : " X = 74 / 18"</w:t>
      </w:r>
    </w:p>
    <w:p>
      <w:r>
        <w:t xml:space="preserve">Answer : "4.111111111111111" </w:t>
        <w:br/>
        <w:t>}</w:t>
      </w:r>
    </w:p>
    <w:p>
      <w:r>
        <w:t>{</w:t>
        <w:br/>
        <w:t>Index 760:</w:t>
      </w:r>
    </w:p>
    <w:p>
      <w:r>
        <w:t>Question : "Ralph acquire 11 bags of Watch . how many Watch in each bag? If total 81 Watch Ralph  acquire."</w:t>
      </w:r>
    </w:p>
    <w:p>
      <w:r>
        <w:t>Equation : " X = 81 / 11"</w:t>
      </w:r>
    </w:p>
    <w:p>
      <w:r>
        <w:t xml:space="preserve">Answer : "7.363636363636363" </w:t>
        <w:br/>
        <w:t>}</w:t>
      </w:r>
    </w:p>
    <w:p>
      <w:r>
        <w:t>{</w:t>
        <w:br/>
        <w:t>Index 761:</w:t>
      </w:r>
    </w:p>
    <w:p>
      <w:r>
        <w:t>Question : "Gary pick up 15 bags of blackcurrant . how many blackcurrant in each bag? If total 21 blackcurrant Gary  pick up."</w:t>
      </w:r>
    </w:p>
    <w:p>
      <w:r>
        <w:t>Equation : " X = 21 / 15"</w:t>
      </w:r>
    </w:p>
    <w:p>
      <w:r>
        <w:t xml:space="preserve">Answer : "1.4" </w:t>
        <w:br/>
        <w:t>}</w:t>
      </w:r>
    </w:p>
    <w:p>
      <w:r>
        <w:t>{</w:t>
        <w:br/>
        <w:t>Index 762:</w:t>
      </w:r>
    </w:p>
    <w:p>
      <w:r>
        <w:t>Question : "Melissa acquire 17 bags of coconut . how many coconut in each bag? If total 81 coconut Melissa  acquire."</w:t>
      </w:r>
    </w:p>
    <w:p>
      <w:r>
        <w:t>Equation : " X = 81 / 17"</w:t>
      </w:r>
    </w:p>
    <w:p>
      <w:r>
        <w:t xml:space="preserve">Answer : "4.764705882352941" </w:t>
        <w:br/>
        <w:t>}</w:t>
      </w:r>
    </w:p>
    <w:p>
      <w:r>
        <w:t>{</w:t>
        <w:br/>
        <w:t>Index 763:</w:t>
      </w:r>
    </w:p>
    <w:p>
      <w:r>
        <w:t>Question : "Susan acquire 9 bags of cherry . how many cherry in each bag? If total 89 cherry Susan  acquire."</w:t>
      </w:r>
    </w:p>
    <w:p>
      <w:r>
        <w:t>Equation : " X = 89 / 9"</w:t>
      </w:r>
    </w:p>
    <w:p>
      <w:r>
        <w:t xml:space="preserve">Answer : "9.88888888888889" </w:t>
        <w:br/>
        <w:t>}</w:t>
      </w:r>
    </w:p>
    <w:p>
      <w:r>
        <w:t>{</w:t>
        <w:br/>
        <w:t>Index 764:</w:t>
      </w:r>
    </w:p>
    <w:p>
      <w:r>
        <w:t>Question : "Lori take 10 bags of Press . how many Press in each bag? If total 39 Press Lori  take."</w:t>
      </w:r>
    </w:p>
    <w:p>
      <w:r>
        <w:t>Equation : " X = 39 / 10"</w:t>
      </w:r>
    </w:p>
    <w:p>
      <w:r>
        <w:t xml:space="preserve">Answer : "3.9" </w:t>
        <w:br/>
        <w:t>}</w:t>
      </w:r>
    </w:p>
    <w:p>
      <w:r>
        <w:t>{</w:t>
        <w:br/>
        <w:t>Index 765:</w:t>
      </w:r>
    </w:p>
    <w:p>
      <w:r>
        <w:t>Question : "Errol pick up 16 bags of Bread . how many Bread in each bag? If total 65 Bread Errol  pick up."</w:t>
      </w:r>
    </w:p>
    <w:p>
      <w:r>
        <w:t>Equation : " X = 65 / 16"</w:t>
      </w:r>
    </w:p>
    <w:p>
      <w:r>
        <w:t xml:space="preserve">Answer : "4.0625" </w:t>
        <w:br/>
        <w:t>}</w:t>
      </w:r>
    </w:p>
    <w:p>
      <w:r>
        <w:t>{</w:t>
        <w:br/>
        <w:t>Index 766:</w:t>
      </w:r>
    </w:p>
    <w:p>
      <w:r>
        <w:t>Question : "Joshua take 14 bags of Watch . how many Watch in each bag? If total 56 Watch Joshua  take."</w:t>
      </w:r>
    </w:p>
    <w:p>
      <w:r>
        <w:t>Equation : " X = 56 / 14"</w:t>
      </w:r>
    </w:p>
    <w:p>
      <w:r>
        <w:t xml:space="preserve">Answer : "4.0" </w:t>
        <w:br/>
        <w:t>}</w:t>
      </w:r>
    </w:p>
    <w:p>
      <w:r>
        <w:t>{</w:t>
        <w:br/>
        <w:t>Index 767:</w:t>
      </w:r>
    </w:p>
    <w:p>
      <w:r>
        <w:t>Question : "Noel invest 5 bags of mango . how many mango in each bag? If total 73 mango Noel  invest."</w:t>
      </w:r>
    </w:p>
    <w:p>
      <w:r>
        <w:t>Equation : " X = 73 / 5"</w:t>
      </w:r>
    </w:p>
    <w:p>
      <w:r>
        <w:t xml:space="preserve">Answer : "14.6" </w:t>
        <w:br/>
        <w:t>}</w:t>
      </w:r>
    </w:p>
    <w:p>
      <w:r>
        <w:t>{</w:t>
        <w:br/>
        <w:t>Index 768:</w:t>
      </w:r>
    </w:p>
    <w:p>
      <w:r>
        <w:t>Question : "Adam buy 12 bags of fig . how many fig in each bag? If total 58 fig Adam  buy."</w:t>
      </w:r>
    </w:p>
    <w:p>
      <w:r>
        <w:t>Equation : " X = 58 / 12"</w:t>
      </w:r>
    </w:p>
    <w:p>
      <w:r>
        <w:t xml:space="preserve">Answer : "4.833333333333333" </w:t>
        <w:br/>
        <w:t>}</w:t>
      </w:r>
    </w:p>
    <w:p>
      <w:r>
        <w:t>{</w:t>
        <w:br/>
        <w:t>Index 769:</w:t>
      </w:r>
    </w:p>
    <w:p>
      <w:r>
        <w:t>Question : "Joann pick up 8 bags of lychee . how many lychee in each bag? If total 87 lychee Joann  pick up."</w:t>
      </w:r>
    </w:p>
    <w:p>
      <w:r>
        <w:t>Equation : " X = 87 / 8"</w:t>
      </w:r>
    </w:p>
    <w:p>
      <w:r>
        <w:t xml:space="preserve">Answer : "10.875" </w:t>
        <w:br/>
        <w:t>}</w:t>
      </w:r>
    </w:p>
    <w:p>
      <w:r>
        <w:t>{</w:t>
        <w:br/>
        <w:t>Index 770:</w:t>
      </w:r>
    </w:p>
    <w:p>
      <w:r>
        <w:t>Question : "James obtain 13 bags of fig . how many fig in each bag? If total 48 fig James  obtain."</w:t>
      </w:r>
    </w:p>
    <w:p>
      <w:r>
        <w:t>Equation : " X = 48 / 13"</w:t>
      </w:r>
    </w:p>
    <w:p>
      <w:r>
        <w:t xml:space="preserve">Answer : "3.6923076923076925" </w:t>
        <w:br/>
        <w:t>}</w:t>
      </w:r>
    </w:p>
    <w:p>
      <w:r>
        <w:t>{</w:t>
        <w:br/>
        <w:t>Index 771:</w:t>
      </w:r>
    </w:p>
    <w:p>
      <w:r>
        <w:t>Question : "James get hold of 5 bags of Biscuit . how many Biscuit in each bag? If total 23 Biscuit James  get hold of."</w:t>
      </w:r>
    </w:p>
    <w:p>
      <w:r>
        <w:t>Equation : " X = 23 / 5"</w:t>
      </w:r>
    </w:p>
    <w:p>
      <w:r>
        <w:t xml:space="preserve">Answer : "4.6" </w:t>
        <w:br/>
        <w:t>}</w:t>
      </w:r>
    </w:p>
    <w:p>
      <w:r>
        <w:t>{</w:t>
        <w:br/>
        <w:t>Index 772:</w:t>
      </w:r>
    </w:p>
    <w:p>
      <w:r>
        <w:t>Question : "Gail procure 16 bags of lychee . how many lychee in each bag? If total 23 lychee Gail  procure."</w:t>
      </w:r>
    </w:p>
    <w:p>
      <w:r>
        <w:t>Equation : " X = 23 / 16"</w:t>
      </w:r>
    </w:p>
    <w:p>
      <w:r>
        <w:t xml:space="preserve">Answer : "1.4375" </w:t>
        <w:br/>
        <w:t>}</w:t>
      </w:r>
    </w:p>
    <w:p>
      <w:r>
        <w:t>{</w:t>
        <w:br/>
        <w:t>Index 773:</w:t>
      </w:r>
    </w:p>
    <w:p>
      <w:r>
        <w:t>Question : "Luis procure 16 bags of lemon . how many lemon in each bag? If total 79 lemon Luis  procure."</w:t>
      </w:r>
    </w:p>
    <w:p>
      <w:r>
        <w:t>Equation : " X = 79 / 16"</w:t>
      </w:r>
    </w:p>
    <w:p>
      <w:r>
        <w:t xml:space="preserve">Answer : "4.9375" </w:t>
        <w:br/>
        <w:t>}</w:t>
      </w:r>
    </w:p>
    <w:p>
      <w:r>
        <w:t>{</w:t>
        <w:br/>
        <w:t>Index 774:</w:t>
      </w:r>
    </w:p>
    <w:p>
      <w:r>
        <w:t>Question : "Brandon procure 9 bags of blueberry . how many blueberry in each bag? If total 22 blueberry Brandon  procure."</w:t>
      </w:r>
    </w:p>
    <w:p>
      <w:r>
        <w:t>Equation : " X = 22 / 9"</w:t>
      </w:r>
    </w:p>
    <w:p>
      <w:r>
        <w:t xml:space="preserve">Answer : "2.4444444444444446" </w:t>
        <w:br/>
        <w:t>}</w:t>
      </w:r>
    </w:p>
    <w:p>
      <w:r>
        <w:t>{</w:t>
        <w:br/>
        <w:t>Index 775:</w:t>
      </w:r>
    </w:p>
    <w:p>
      <w:r>
        <w:t>Question : "Ellen procure 3 bags of apricot . how many apricot in each bag? If total 66 apricot Ellen  procure."</w:t>
      </w:r>
    </w:p>
    <w:p>
      <w:r>
        <w:t>Equation : " X = 66 / 3"</w:t>
      </w:r>
    </w:p>
    <w:p>
      <w:r>
        <w:t xml:space="preserve">Answer : "22.0" </w:t>
        <w:br/>
        <w:t>}</w:t>
      </w:r>
    </w:p>
    <w:p>
      <w:r>
        <w:t>{</w:t>
        <w:br/>
        <w:t>Index 776:</w:t>
      </w:r>
    </w:p>
    <w:p>
      <w:r>
        <w:t>Question : "Owen invest 4 bags of pear . how many pear in each bag? If total 96 pear Owen  invest."</w:t>
      </w:r>
    </w:p>
    <w:p>
      <w:r>
        <w:t>Equation : " X = 96 / 4"</w:t>
      </w:r>
    </w:p>
    <w:p>
      <w:r>
        <w:t xml:space="preserve">Answer : "24.0" </w:t>
        <w:br/>
        <w:t>}</w:t>
      </w:r>
    </w:p>
    <w:p>
      <w:r>
        <w:t>{</w:t>
        <w:br/>
        <w:t>Index 777:</w:t>
      </w:r>
    </w:p>
    <w:p>
      <w:r>
        <w:t>Question : "Elizabeth buy 7 bags of quince . how many quince in each bag? If total 93 quince Elizabeth  buy."</w:t>
      </w:r>
    </w:p>
    <w:p>
      <w:r>
        <w:t>Equation : " X = 93 / 7"</w:t>
      </w:r>
    </w:p>
    <w:p>
      <w:r>
        <w:t xml:space="preserve">Answer : "13.285714285714286" </w:t>
        <w:br/>
        <w:t>}</w:t>
      </w:r>
    </w:p>
    <w:p>
      <w:r>
        <w:t>{</w:t>
        <w:br/>
        <w:t>Index 778:</w:t>
      </w:r>
    </w:p>
    <w:p>
      <w:r>
        <w:t>Question : "Diana pay for 15 bags of lime . how many lime in each bag? If total 25 lime Diana  pay for."</w:t>
      </w:r>
    </w:p>
    <w:p>
      <w:r>
        <w:t>Equation : " X = 25 / 15"</w:t>
      </w:r>
    </w:p>
    <w:p>
      <w:r>
        <w:t xml:space="preserve">Answer : "1.6666666666666667" </w:t>
        <w:br/>
        <w:t>}</w:t>
      </w:r>
    </w:p>
    <w:p>
      <w:r>
        <w:t>{</w:t>
        <w:br/>
        <w:t>Index 779:</w:t>
      </w:r>
    </w:p>
    <w:p>
      <w:r>
        <w:t>Question : "Blake pick up 19 bags of coconut . how many coconut in each bag? If total 47 coconut Blake  pick up."</w:t>
      </w:r>
    </w:p>
    <w:p>
      <w:r>
        <w:t>Equation : " X = 47 / 19"</w:t>
      </w:r>
    </w:p>
    <w:p>
      <w:r>
        <w:t xml:space="preserve">Answer : "2.473684210526316" </w:t>
        <w:br/>
        <w:t>}</w:t>
      </w:r>
    </w:p>
    <w:p>
      <w:r>
        <w:t>{</w:t>
        <w:br/>
        <w:t>Index 780:</w:t>
      </w:r>
    </w:p>
    <w:p>
      <w:r>
        <w:t>Question : "Christopher pay for 13 bags of raspberry . how many raspberry in each bag? If total 85 raspberry Christopher  pay for."</w:t>
      </w:r>
    </w:p>
    <w:p>
      <w:r>
        <w:t>Equation : " X = 85 / 13"</w:t>
      </w:r>
    </w:p>
    <w:p>
      <w:r>
        <w:t xml:space="preserve">Answer : "6.538461538461538" </w:t>
        <w:br/>
        <w:t>}</w:t>
      </w:r>
    </w:p>
    <w:p>
      <w:r>
        <w:t>{</w:t>
        <w:br/>
        <w:t>Index 781:</w:t>
      </w:r>
    </w:p>
    <w:p>
      <w:r>
        <w:t>Question : "Burt buy 16 bags of raspberry . how many raspberry in each bag? If total 23 raspberry Burt  buy."</w:t>
      </w:r>
    </w:p>
    <w:p>
      <w:r>
        <w:t>Equation : " X = 23 / 16"</w:t>
      </w:r>
    </w:p>
    <w:p>
      <w:r>
        <w:t xml:space="preserve">Answer : "1.4375" </w:t>
        <w:br/>
        <w:t>}</w:t>
      </w:r>
    </w:p>
    <w:p>
      <w:r>
        <w:t>{</w:t>
        <w:br/>
        <w:t>Index 782:</w:t>
      </w:r>
    </w:p>
    <w:p>
      <w:r>
        <w:t>Question : "Geraldine snap up 11 bags of mango . how many mango in each bag? If total 72 mango Geraldine  snap up."</w:t>
      </w:r>
    </w:p>
    <w:p>
      <w:r>
        <w:t>Equation : " X = 72 / 11"</w:t>
      </w:r>
    </w:p>
    <w:p>
      <w:r>
        <w:t xml:space="preserve">Answer : "6.545454545454546" </w:t>
        <w:br/>
        <w:t>}</w:t>
      </w:r>
    </w:p>
    <w:p>
      <w:r>
        <w:t>{</w:t>
        <w:br/>
        <w:t>Index 783:</w:t>
      </w:r>
    </w:p>
    <w:p>
      <w:r>
        <w:t>Question : "Mary take 2 bags of kiwi . how many kiwi in each bag? If total 87 kiwi Mary  take."</w:t>
      </w:r>
    </w:p>
    <w:p>
      <w:r>
        <w:t>Equation : " X = 87 / 2"</w:t>
      </w:r>
    </w:p>
    <w:p>
      <w:r>
        <w:t xml:space="preserve">Answer : "43.5" </w:t>
        <w:br/>
        <w:t>}</w:t>
      </w:r>
    </w:p>
    <w:p>
      <w:r>
        <w:t>{</w:t>
        <w:br/>
        <w:t>Index 784:</w:t>
      </w:r>
    </w:p>
    <w:p>
      <w:r>
        <w:t>Question : "Felicia procure 19 bags of Press . how many Press in each bag? If total 62 Press Felicia  procure."</w:t>
      </w:r>
    </w:p>
    <w:p>
      <w:r>
        <w:t>Equation : " X = 62 / 19"</w:t>
      </w:r>
    </w:p>
    <w:p>
      <w:r>
        <w:t xml:space="preserve">Answer : "3.263157894736842" </w:t>
        <w:br/>
        <w:t>}</w:t>
      </w:r>
    </w:p>
    <w:p>
      <w:r>
        <w:t>{</w:t>
        <w:br/>
        <w:t>Index 785:</w:t>
      </w:r>
    </w:p>
    <w:p>
      <w:r>
        <w:t>Question : "Howard procure 8 bags of nectarine . how many nectarine in each bag? If total 84 nectarine Howard  procure."</w:t>
      </w:r>
    </w:p>
    <w:p>
      <w:r>
        <w:t>Equation : " X = 84 / 8"</w:t>
      </w:r>
    </w:p>
    <w:p>
      <w:r>
        <w:t xml:space="preserve">Answer : "10.5" </w:t>
        <w:br/>
        <w:t>}</w:t>
      </w:r>
    </w:p>
    <w:p>
      <w:r>
        <w:t>{</w:t>
        <w:br/>
        <w:t>Index 786:</w:t>
      </w:r>
    </w:p>
    <w:p>
      <w:r>
        <w:t>Question : "Donna pay for 14 bags of Watch . how many Watch in each bag? If total 44 Watch Donna  pay for."</w:t>
      </w:r>
    </w:p>
    <w:p>
      <w:r>
        <w:t>Equation : " X = 44 / 14"</w:t>
      </w:r>
    </w:p>
    <w:p>
      <w:r>
        <w:t xml:space="preserve">Answer : "3.142857142857143" </w:t>
        <w:br/>
        <w:t>}</w:t>
      </w:r>
    </w:p>
    <w:p>
      <w:r>
        <w:t>{</w:t>
        <w:br/>
        <w:t>Index 787:</w:t>
      </w:r>
    </w:p>
    <w:p>
      <w:r>
        <w:t>Question : "Alan get hold of 4 bags of pineapple . how many pineapple in each bag? If total 65 pineapple Alan  get hold of."</w:t>
      </w:r>
    </w:p>
    <w:p>
      <w:r>
        <w:t>Equation : " X = 65 / 4"</w:t>
      </w:r>
    </w:p>
    <w:p>
      <w:r>
        <w:t xml:space="preserve">Answer : "16.25" </w:t>
        <w:br/>
        <w:t>}</w:t>
      </w:r>
    </w:p>
    <w:p>
      <w:r>
        <w:t>{</w:t>
        <w:br/>
        <w:t>Index 788:</w:t>
      </w:r>
    </w:p>
    <w:p>
      <w:r>
        <w:t>Question : "Pearl acquire 2 bags of apple . how many apple in each bag? If total 99 apple Pearl  acquire."</w:t>
      </w:r>
    </w:p>
    <w:p>
      <w:r>
        <w:t>Equation : " X = 99 / 2"</w:t>
      </w:r>
    </w:p>
    <w:p>
      <w:r>
        <w:t xml:space="preserve">Answer : "49.5" </w:t>
        <w:br/>
        <w:t>}</w:t>
      </w:r>
    </w:p>
    <w:p>
      <w:r>
        <w:t>{</w:t>
        <w:br/>
        <w:t>Index 789:</w:t>
      </w:r>
    </w:p>
    <w:p>
      <w:r>
        <w:t>Question : "Barbara acquire 5 bags of Biscuit . how many Biscuit in each bag? If total 50 Biscuit Barbara  acquire."</w:t>
      </w:r>
    </w:p>
    <w:p>
      <w:r>
        <w:t>Equation : " X = 50 / 5"</w:t>
      </w:r>
    </w:p>
    <w:p>
      <w:r>
        <w:t xml:space="preserve">Answer : "10.0" </w:t>
        <w:br/>
        <w:t>}</w:t>
      </w:r>
    </w:p>
    <w:p>
      <w:r>
        <w:t>{</w:t>
        <w:br/>
        <w:t>Index 790:</w:t>
      </w:r>
    </w:p>
    <w:p>
      <w:r>
        <w:t>Question : "Gregory get hold of 4 bags of blueberry . how many blueberry in each bag? If total 66 blueberry Gregory  get hold of."</w:t>
      </w:r>
    </w:p>
    <w:p>
      <w:r>
        <w:t>Equation : " X = 66 / 4"</w:t>
      </w:r>
    </w:p>
    <w:p>
      <w:r>
        <w:t xml:space="preserve">Answer : "16.5" </w:t>
        <w:br/>
        <w:t>}</w:t>
      </w:r>
    </w:p>
    <w:p>
      <w:r>
        <w:t>{</w:t>
        <w:br/>
        <w:t>Index 791:</w:t>
      </w:r>
    </w:p>
    <w:p>
      <w:r>
        <w:t>Question : "Margaret procure 12 bags of blackberry . how many blackberry in each bag? If total 33 blackberry Margaret  procure."</w:t>
      </w:r>
    </w:p>
    <w:p>
      <w:r>
        <w:t>Equation : " X = 33 / 12"</w:t>
      </w:r>
    </w:p>
    <w:p>
      <w:r>
        <w:t xml:space="preserve">Answer : "2.75" </w:t>
        <w:br/>
        <w:t>}</w:t>
      </w:r>
    </w:p>
    <w:p>
      <w:r>
        <w:t>{</w:t>
        <w:br/>
        <w:t>Index 792:</w:t>
      </w:r>
    </w:p>
    <w:p>
      <w:r>
        <w:t>Question : "Dorothy take 10 bags of Bread . how many Bread in each bag? If total 28 Bread Dorothy  take."</w:t>
      </w:r>
    </w:p>
    <w:p>
      <w:r>
        <w:t>Equation : " X = 28 / 10"</w:t>
      </w:r>
    </w:p>
    <w:p>
      <w:r>
        <w:t xml:space="preserve">Answer : "2.8" </w:t>
        <w:br/>
        <w:t>}</w:t>
      </w:r>
    </w:p>
    <w:p>
      <w:r>
        <w:t>{</w:t>
        <w:br/>
        <w:t>Index 793:</w:t>
      </w:r>
    </w:p>
    <w:p>
      <w:r>
        <w:t>Question : "Robert snap up 12 bags of Bread . how many Bread in each bag? If total 25 Bread Robert  snap up."</w:t>
      </w:r>
    </w:p>
    <w:p>
      <w:r>
        <w:t>Equation : " X = 25 / 12"</w:t>
      </w:r>
    </w:p>
    <w:p>
      <w:r>
        <w:t xml:space="preserve">Answer : "2.0833333333333335" </w:t>
        <w:br/>
        <w:t>}</w:t>
      </w:r>
    </w:p>
    <w:p>
      <w:r>
        <w:t>{</w:t>
        <w:br/>
        <w:t>Index 794:</w:t>
      </w:r>
    </w:p>
    <w:p>
      <w:r>
        <w:t>Question : "Larry take 13 bags of apple . how many apple in each bag? If total 62 apple Larry  take."</w:t>
      </w:r>
    </w:p>
    <w:p>
      <w:r>
        <w:t>Equation : " X = 62 / 13"</w:t>
      </w:r>
    </w:p>
    <w:p>
      <w:r>
        <w:t xml:space="preserve">Answer : "4.769230769230769" </w:t>
        <w:br/>
        <w:t>}</w:t>
      </w:r>
    </w:p>
    <w:p>
      <w:r>
        <w:t>{</w:t>
        <w:br/>
        <w:t>Index 795:</w:t>
      </w:r>
    </w:p>
    <w:p>
      <w:r>
        <w:t>Question : "Harry buy 4 bags of Book . how many Book in each bag? If total 82 Book Harry  buy."</w:t>
      </w:r>
    </w:p>
    <w:p>
      <w:r>
        <w:t>Equation : " X = 82 / 4"</w:t>
      </w:r>
    </w:p>
    <w:p>
      <w:r>
        <w:t xml:space="preserve">Answer : "20.5" </w:t>
        <w:br/>
        <w:t>}</w:t>
      </w:r>
    </w:p>
    <w:p>
      <w:r>
        <w:t>{</w:t>
        <w:br/>
        <w:t>Index 796:</w:t>
      </w:r>
    </w:p>
    <w:p>
      <w:r>
        <w:t>Question : "Julia acquire 16 bags of toy . how many toy in each bag? If total 43 toy Julia  acquire."</w:t>
      </w:r>
    </w:p>
    <w:p>
      <w:r>
        <w:t>Equation : " X = 43 / 16"</w:t>
      </w:r>
    </w:p>
    <w:p>
      <w:r>
        <w:t xml:space="preserve">Answer : "2.6875" </w:t>
        <w:br/>
        <w:t>}</w:t>
      </w:r>
    </w:p>
    <w:p>
      <w:r>
        <w:t>{</w:t>
        <w:br/>
        <w:t>Index 797:</w:t>
      </w:r>
    </w:p>
    <w:p>
      <w:r>
        <w:t>Question : "Antonia procure 2 bags of cherry . how many cherry in each bag? If total 54 cherry Antonia  procure."</w:t>
      </w:r>
    </w:p>
    <w:p>
      <w:r>
        <w:t>Equation : " X = 54 / 2"</w:t>
      </w:r>
    </w:p>
    <w:p>
      <w:r>
        <w:t xml:space="preserve">Answer : "27.0" </w:t>
        <w:br/>
        <w:t>}</w:t>
      </w:r>
    </w:p>
    <w:p>
      <w:r>
        <w:t>{</w:t>
        <w:br/>
        <w:t>Index 798:</w:t>
      </w:r>
    </w:p>
    <w:p>
      <w:r>
        <w:t>Question : "Paul obtain 11 bags of quince . how many quince in each bag? If total 76 quince Paul  obtain."</w:t>
      </w:r>
    </w:p>
    <w:p>
      <w:r>
        <w:t>Equation : " X = 76 / 11"</w:t>
      </w:r>
    </w:p>
    <w:p>
      <w:r>
        <w:t xml:space="preserve">Answer : "6.909090909090909" </w:t>
        <w:br/>
        <w:t>}</w:t>
      </w:r>
    </w:p>
    <w:p>
      <w:r>
        <w:t>{</w:t>
        <w:br/>
        <w:t>Index 799:</w:t>
      </w:r>
    </w:p>
    <w:p>
      <w:r>
        <w:t>Question : "Linda invest 3 bags of banana . how many banana in each bag? If total 33 banana Linda  invest."</w:t>
      </w:r>
    </w:p>
    <w:p>
      <w:r>
        <w:t>Equation : " X = 33 / 3"</w:t>
      </w:r>
    </w:p>
    <w:p>
      <w:r>
        <w:t xml:space="preserve">Answer : "11.0" </w:t>
        <w:br/>
        <w:t>}</w:t>
      </w:r>
    </w:p>
    <w:p>
      <w:r>
        <w:t>{</w:t>
        <w:br/>
        <w:t>Index 800:</w:t>
      </w:r>
    </w:p>
    <w:p>
      <w:r>
        <w:t>Question : "Ryan snap up 16 bags of fig . how many fig in each bag? If total 35 fig Ryan  snap up."</w:t>
      </w:r>
    </w:p>
    <w:p>
      <w:r>
        <w:t>Equation : " X = 35 / 16"</w:t>
      </w:r>
    </w:p>
    <w:p>
      <w:r>
        <w:t xml:space="preserve">Answer : "2.1875" </w:t>
        <w:br/>
        <w:t>}</w:t>
      </w:r>
    </w:p>
    <w:p>
      <w:r>
        <w:t>{</w:t>
        <w:br/>
        <w:t>Index 801:</w:t>
      </w:r>
    </w:p>
    <w:p>
      <w:r>
        <w:t>Question : "Johnny procure 4 bags of plum . how many plum in each bag? If total 80 plum Johnny  procure."</w:t>
      </w:r>
    </w:p>
    <w:p>
      <w:r>
        <w:t>Equation : " X = 80 / 4"</w:t>
      </w:r>
    </w:p>
    <w:p>
      <w:r>
        <w:t xml:space="preserve">Answer : "20.0" </w:t>
        <w:br/>
        <w:t>}</w:t>
      </w:r>
    </w:p>
    <w:p>
      <w:r>
        <w:t>{</w:t>
        <w:br/>
        <w:t>Index 802:</w:t>
      </w:r>
    </w:p>
    <w:p>
      <w:r>
        <w:t>Question : "Tammy obtain 6 bags of Watch . how many Watch in each bag? If total 31 Watch Tammy  obtain."</w:t>
      </w:r>
    </w:p>
    <w:p>
      <w:r>
        <w:t>Equation : " X = 31 / 6"</w:t>
      </w:r>
    </w:p>
    <w:p>
      <w:r>
        <w:t xml:space="preserve">Answer : "5.166666666666667" </w:t>
        <w:br/>
        <w:t>}</w:t>
      </w:r>
    </w:p>
    <w:p>
      <w:r>
        <w:t>{</w:t>
        <w:br/>
        <w:t>Index 803:</w:t>
      </w:r>
    </w:p>
    <w:p>
      <w:r>
        <w:t>Question : "Bill pick up 7 bags of lime . how many lime in each bag? If total 85 lime Bill  pick up."</w:t>
      </w:r>
    </w:p>
    <w:p>
      <w:r>
        <w:t>Equation : " X = 85 / 7"</w:t>
      </w:r>
    </w:p>
    <w:p>
      <w:r>
        <w:t xml:space="preserve">Answer : "12.142857142857142" </w:t>
        <w:br/>
        <w:t>}</w:t>
      </w:r>
    </w:p>
    <w:p>
      <w:r>
        <w:t>{</w:t>
        <w:br/>
        <w:t>Index 804:</w:t>
      </w:r>
    </w:p>
    <w:p>
      <w:r>
        <w:t>Question : "Arthur invest 12 bags of Flower . how many Flower in each bag? If total 47 Flower Arthur  invest."</w:t>
      </w:r>
    </w:p>
    <w:p>
      <w:r>
        <w:t>Equation : " X = 47 / 12"</w:t>
      </w:r>
    </w:p>
    <w:p>
      <w:r>
        <w:t xml:space="preserve">Answer : "3.9166666666666665" </w:t>
        <w:br/>
        <w:t>}</w:t>
      </w:r>
    </w:p>
    <w:p>
      <w:r>
        <w:t>{</w:t>
        <w:br/>
        <w:t>Index 805:</w:t>
      </w:r>
    </w:p>
    <w:p>
      <w:r>
        <w:t>Question : "Christopher snap up 9 bags of toy . how many toy in each bag? If total 33 toy Christopher  snap up."</w:t>
      </w:r>
    </w:p>
    <w:p>
      <w:r>
        <w:t>Equation : " X = 33 / 9"</w:t>
      </w:r>
    </w:p>
    <w:p>
      <w:r>
        <w:t xml:space="preserve">Answer : "3.6666666666666665" </w:t>
        <w:br/>
        <w:t>}</w:t>
      </w:r>
    </w:p>
    <w:p>
      <w:r>
        <w:t>{</w:t>
        <w:br/>
        <w:t>Index 806:</w:t>
      </w:r>
    </w:p>
    <w:p>
      <w:r>
        <w:t>Question : "Marcus take 6 bags of pineapple . how many pineapple in each bag? If total 91 pineapple Marcus  take."</w:t>
      </w:r>
    </w:p>
    <w:p>
      <w:r>
        <w:t>Equation : " X = 91 / 6"</w:t>
      </w:r>
    </w:p>
    <w:p>
      <w:r>
        <w:t xml:space="preserve">Answer : "15.166666666666666" </w:t>
        <w:br/>
        <w:t>}</w:t>
      </w:r>
    </w:p>
    <w:p>
      <w:r>
        <w:t>{</w:t>
        <w:br/>
        <w:t>Index 807:</w:t>
      </w:r>
    </w:p>
    <w:p>
      <w:r>
        <w:t>Question : "Marilyn get hold of 19 bags of quince . how many quince in each bag? If total 35 quince Marilyn  get hold of."</w:t>
      </w:r>
    </w:p>
    <w:p>
      <w:r>
        <w:t>Equation : " X = 35 / 19"</w:t>
      </w:r>
    </w:p>
    <w:p>
      <w:r>
        <w:t xml:space="preserve">Answer : "1.8421052631578947" </w:t>
        <w:br/>
        <w:t>}</w:t>
      </w:r>
    </w:p>
    <w:p>
      <w:r>
        <w:t>{</w:t>
        <w:br/>
        <w:t>Index 808:</w:t>
      </w:r>
    </w:p>
    <w:p>
      <w:r>
        <w:t>Question : "William snap up 12 bags of lime . how many lime in each bag? If total 32 lime William  snap up."</w:t>
      </w:r>
    </w:p>
    <w:p>
      <w:r>
        <w:t>Equation : " X = 32 / 12"</w:t>
      </w:r>
    </w:p>
    <w:p>
      <w:r>
        <w:t xml:space="preserve">Answer : "2.6666666666666665" </w:t>
        <w:br/>
        <w:t>}</w:t>
      </w:r>
    </w:p>
    <w:p>
      <w:r>
        <w:t>{</w:t>
        <w:br/>
        <w:t>Index 809:</w:t>
      </w:r>
    </w:p>
    <w:p>
      <w:r>
        <w:t>Question : "Kenneth pay for 15 bags of Press . how many Press in each bag? If total 28 Press Kenneth  pay for."</w:t>
      </w:r>
    </w:p>
    <w:p>
      <w:r>
        <w:t>Equation : " X = 28 / 15"</w:t>
      </w:r>
    </w:p>
    <w:p>
      <w:r>
        <w:t xml:space="preserve">Answer : "1.8666666666666667" </w:t>
        <w:br/>
        <w:t>}</w:t>
      </w:r>
    </w:p>
    <w:p>
      <w:r>
        <w:t>{</w:t>
        <w:br/>
        <w:t>Index 810:</w:t>
      </w:r>
    </w:p>
    <w:p>
      <w:r>
        <w:t>Question : "Sheila buy 2 bags of orange . how many orange in each bag? If total 74 orange Sheila  buy."</w:t>
      </w:r>
    </w:p>
    <w:p>
      <w:r>
        <w:t>Equation : " X = 74 / 2"</w:t>
      </w:r>
    </w:p>
    <w:p>
      <w:r>
        <w:t xml:space="preserve">Answer : "37.0" </w:t>
        <w:br/>
        <w:t>}</w:t>
      </w:r>
    </w:p>
    <w:p>
      <w:r>
        <w:t>{</w:t>
        <w:br/>
        <w:t>Index 811:</w:t>
      </w:r>
    </w:p>
    <w:p>
      <w:r>
        <w:t>Question : "Roger take 3 bags of plum . how many plum in each bag? If total 91 plum Roger  take."</w:t>
      </w:r>
    </w:p>
    <w:p>
      <w:r>
        <w:t>Equation : " X = 91 / 3"</w:t>
      </w:r>
    </w:p>
    <w:p>
      <w:r>
        <w:t xml:space="preserve">Answer : "30.333333333333332" </w:t>
        <w:br/>
        <w:t>}</w:t>
      </w:r>
    </w:p>
    <w:p>
      <w:r>
        <w:t>{</w:t>
        <w:br/>
        <w:t>Index 812:</w:t>
      </w:r>
    </w:p>
    <w:p>
      <w:r>
        <w:t>Question : "Vicki snap up 5 bags of banana . how many banana in each bag? If total 66 banana Vicki  snap up."</w:t>
      </w:r>
    </w:p>
    <w:p>
      <w:r>
        <w:t>Equation : " X = 66 / 5"</w:t>
      </w:r>
    </w:p>
    <w:p>
      <w:r>
        <w:t xml:space="preserve">Answer : "13.2" </w:t>
        <w:br/>
        <w:t>}</w:t>
      </w:r>
    </w:p>
    <w:p>
      <w:r>
        <w:t>{</w:t>
        <w:br/>
        <w:t>Index 813:</w:t>
      </w:r>
    </w:p>
    <w:p>
      <w:r>
        <w:t>Question : "Naomi acquire 19 bags of Chocolate . how many Chocolate in each bag? If total 98 Chocolate Naomi  acquire."</w:t>
      </w:r>
    </w:p>
    <w:p>
      <w:r>
        <w:t>Equation : " X = 98 / 19"</w:t>
      </w:r>
    </w:p>
    <w:p>
      <w:r>
        <w:t xml:space="preserve">Answer : "5.157894736842105" </w:t>
        <w:br/>
        <w:t>}</w:t>
      </w:r>
    </w:p>
    <w:p>
      <w:r>
        <w:t>{</w:t>
        <w:br/>
        <w:t>Index 814:</w:t>
      </w:r>
    </w:p>
    <w:p>
      <w:r>
        <w:t>Question : "Robert buy 8 bags of orange . how many orange in each bag? If total 26 orange Robert  buy."</w:t>
      </w:r>
    </w:p>
    <w:p>
      <w:r>
        <w:t>Equation : " X = 26 / 8"</w:t>
      </w:r>
    </w:p>
    <w:p>
      <w:r>
        <w:t xml:space="preserve">Answer : "3.25" </w:t>
        <w:br/>
        <w:t>}</w:t>
      </w:r>
    </w:p>
    <w:p>
      <w:r>
        <w:t>{</w:t>
        <w:br/>
        <w:t>Index 815:</w:t>
      </w:r>
    </w:p>
    <w:p>
      <w:r>
        <w:t>Question : "Richard obtain 19 bags of papaya . how many papaya in each bag? If total 35 papaya Richard  obtain."</w:t>
      </w:r>
    </w:p>
    <w:p>
      <w:r>
        <w:t>Equation : " X = 35 / 19"</w:t>
      </w:r>
    </w:p>
    <w:p>
      <w:r>
        <w:t xml:space="preserve">Answer : "1.8421052631578947" </w:t>
        <w:br/>
        <w:t>}</w:t>
      </w:r>
    </w:p>
    <w:p>
      <w:r>
        <w:t>{</w:t>
        <w:br/>
        <w:t>Index 816:</w:t>
      </w:r>
    </w:p>
    <w:p>
      <w:r>
        <w:t>Question : "Harold buy 18 bags of Banana . how many Banana in each bag? If total 54 Banana Harold  buy."</w:t>
      </w:r>
    </w:p>
    <w:p>
      <w:r>
        <w:t>Equation : " X = 54 / 18"</w:t>
      </w:r>
    </w:p>
    <w:p>
      <w:r>
        <w:t xml:space="preserve">Answer : "3.0" </w:t>
        <w:br/>
        <w:t>}</w:t>
      </w:r>
    </w:p>
    <w:p>
      <w:r>
        <w:t>{</w:t>
        <w:br/>
        <w:t>Index 817:</w:t>
      </w:r>
    </w:p>
    <w:p>
      <w:r>
        <w:t>Question : "Ruby obtain 3 bags of Watch . how many Watch in each bag? If total 58 Watch Ruby  obtain."</w:t>
      </w:r>
    </w:p>
    <w:p>
      <w:r>
        <w:t>Equation : " X = 58 / 3"</w:t>
      </w:r>
    </w:p>
    <w:p>
      <w:r>
        <w:t xml:space="preserve">Answer : "19.333333333333332" </w:t>
        <w:br/>
        <w:t>}</w:t>
      </w:r>
    </w:p>
    <w:p>
      <w:r>
        <w:t>{</w:t>
        <w:br/>
        <w:t>Index 818:</w:t>
      </w:r>
    </w:p>
    <w:p>
      <w:r>
        <w:t>Question : "Lavenia obtain 12 bags of Box . how many Box in each bag? If total 80 Box Lavenia  obtain."</w:t>
      </w:r>
    </w:p>
    <w:p>
      <w:r>
        <w:t>Equation : " X = 80 / 12"</w:t>
      </w:r>
    </w:p>
    <w:p>
      <w:r>
        <w:t xml:space="preserve">Answer : "6.666666666666667" </w:t>
        <w:br/>
        <w:t>}</w:t>
      </w:r>
    </w:p>
    <w:p>
      <w:r>
        <w:t>{</w:t>
        <w:br/>
        <w:t>Index 819:</w:t>
      </w:r>
    </w:p>
    <w:p>
      <w:r>
        <w:t>Question : "David buy 14 bags of plum . how many plum in each bag? If total 79 plum David  buy."</w:t>
      </w:r>
    </w:p>
    <w:p>
      <w:r>
        <w:t>Equation : " X = 79 / 14"</w:t>
      </w:r>
    </w:p>
    <w:p>
      <w:r>
        <w:t xml:space="preserve">Answer : "5.642857142857143" </w:t>
        <w:br/>
        <w:t>}</w:t>
      </w:r>
    </w:p>
    <w:p>
      <w:r>
        <w:t>{</w:t>
        <w:br/>
        <w:t>Index 820:</w:t>
      </w:r>
    </w:p>
    <w:p>
      <w:r>
        <w:t>Question : "Darrell snap up 9 bags of Box . how many Box in each bag? If total 82 Box Darrell  snap up."</w:t>
      </w:r>
    </w:p>
    <w:p>
      <w:r>
        <w:t>Equation : " X = 82 / 9"</w:t>
      </w:r>
    </w:p>
    <w:p>
      <w:r>
        <w:t xml:space="preserve">Answer : "9.11111111111111" </w:t>
        <w:br/>
        <w:t>}</w:t>
      </w:r>
    </w:p>
    <w:p>
      <w:r>
        <w:t>{</w:t>
        <w:br/>
        <w:t>Index 821:</w:t>
      </w:r>
    </w:p>
    <w:p>
      <w:r>
        <w:t>Question : "Joan get hold of 11 bags of lemon . how many lemon in each bag? If total 50 lemon Joan  get hold of."</w:t>
      </w:r>
    </w:p>
    <w:p>
      <w:r>
        <w:t>Equation : " X = 50 / 11"</w:t>
      </w:r>
    </w:p>
    <w:p>
      <w:r>
        <w:t xml:space="preserve">Answer : "4.545454545454546" </w:t>
        <w:br/>
        <w:t>}</w:t>
      </w:r>
    </w:p>
    <w:p>
      <w:r>
        <w:t>{</w:t>
        <w:br/>
        <w:t>Index 822:</w:t>
      </w:r>
    </w:p>
    <w:p>
      <w:r>
        <w:t>Question : "Jodi procure 19 bags of kiwi . how many kiwi in each bag? If total 54 kiwi Jodi  procure."</w:t>
      </w:r>
    </w:p>
    <w:p>
      <w:r>
        <w:t>Equation : " X = 54 / 19"</w:t>
      </w:r>
    </w:p>
    <w:p>
      <w:r>
        <w:t xml:space="preserve">Answer : "2.8421052631578947" </w:t>
        <w:br/>
        <w:t>}</w:t>
      </w:r>
    </w:p>
    <w:p>
      <w:r>
        <w:t>{</w:t>
        <w:br/>
        <w:t>Index 823:</w:t>
      </w:r>
    </w:p>
    <w:p>
      <w:r>
        <w:t>Question : "Augustine take 4 bags of Pen . how many Pen in each bag? If total 33 Pen Augustine  take."</w:t>
      </w:r>
    </w:p>
    <w:p>
      <w:r>
        <w:t>Equation : " X = 33 / 4"</w:t>
      </w:r>
    </w:p>
    <w:p>
      <w:r>
        <w:t xml:space="preserve">Answer : "8.25" </w:t>
        <w:br/>
        <w:t>}</w:t>
      </w:r>
    </w:p>
    <w:p>
      <w:r>
        <w:t>{</w:t>
        <w:br/>
        <w:t>Index 824:</w:t>
      </w:r>
    </w:p>
    <w:p>
      <w:r>
        <w:t>Question : "Deborah obtain 6 bags of lemon . how many lemon in each bag? If total 39 lemon Deborah  obtain."</w:t>
      </w:r>
    </w:p>
    <w:p>
      <w:r>
        <w:t>Equation : " X = 39 / 6"</w:t>
      </w:r>
    </w:p>
    <w:p>
      <w:r>
        <w:t xml:space="preserve">Answer : "6.5" </w:t>
        <w:br/>
        <w:t>}</w:t>
      </w:r>
    </w:p>
    <w:p>
      <w:r>
        <w:t>{</w:t>
        <w:br/>
        <w:t>Index 825:</w:t>
      </w:r>
    </w:p>
    <w:p>
      <w:r>
        <w:t>Question : "Judith pay for 5 bags of Press . how many Press in each bag? If total 63 Press Judith  pay for."</w:t>
      </w:r>
    </w:p>
    <w:p>
      <w:r>
        <w:t>Equation : " X = 63 / 5"</w:t>
      </w:r>
    </w:p>
    <w:p>
      <w:r>
        <w:t xml:space="preserve">Answer : "12.6" </w:t>
        <w:br/>
        <w:t>}</w:t>
      </w:r>
    </w:p>
    <w:p>
      <w:r>
        <w:t>{</w:t>
        <w:br/>
        <w:t>Index 826:</w:t>
      </w:r>
    </w:p>
    <w:p>
      <w:r>
        <w:t>Question : "Charlie invest 15 bags of watermelon . how many watermelon in each bag? If total 50 watermelon Charlie  invest."</w:t>
      </w:r>
    </w:p>
    <w:p>
      <w:r>
        <w:t>Equation : " X = 50 / 15"</w:t>
      </w:r>
    </w:p>
    <w:p>
      <w:r>
        <w:t xml:space="preserve">Answer : "3.3333333333333335" </w:t>
        <w:br/>
        <w:t>}</w:t>
      </w:r>
    </w:p>
    <w:p>
      <w:r>
        <w:t>{</w:t>
        <w:br/>
        <w:t>Index 827:</w:t>
      </w:r>
    </w:p>
    <w:p>
      <w:r>
        <w:t>Question : "Catherine snap up 15 bags of Bread . how many Bread in each bag? If total 92 Bread Catherine  snap up."</w:t>
      </w:r>
    </w:p>
    <w:p>
      <w:r>
        <w:t>Equation : " X = 92 / 15"</w:t>
      </w:r>
    </w:p>
    <w:p>
      <w:r>
        <w:t xml:space="preserve">Answer : "6.133333333333334" </w:t>
        <w:br/>
        <w:t>}</w:t>
      </w:r>
    </w:p>
    <w:p>
      <w:r>
        <w:t>{</w:t>
        <w:br/>
        <w:t>Index 828:</w:t>
      </w:r>
    </w:p>
    <w:p>
      <w:r>
        <w:t>Question : "Rebecca pay for 19 bags of orange . how many orange in each bag? If total 82 orange Rebecca  pay for."</w:t>
      </w:r>
    </w:p>
    <w:p>
      <w:r>
        <w:t>Equation : " X = 82 / 19"</w:t>
      </w:r>
    </w:p>
    <w:p>
      <w:r>
        <w:t xml:space="preserve">Answer : "4.315789473684211" </w:t>
        <w:br/>
        <w:t>}</w:t>
      </w:r>
    </w:p>
    <w:p>
      <w:r>
        <w:t>{</w:t>
        <w:br/>
        <w:t>Index 829:</w:t>
      </w:r>
    </w:p>
    <w:p>
      <w:r>
        <w:t>Question : "Marvin invest 5 bags of Chocolate . how many Chocolate in each bag? If total 72 Chocolate Marvin  invest."</w:t>
      </w:r>
    </w:p>
    <w:p>
      <w:r>
        <w:t>Equation : " X = 72 / 5"</w:t>
      </w:r>
    </w:p>
    <w:p>
      <w:r>
        <w:t xml:space="preserve">Answer : "14.4" </w:t>
        <w:br/>
        <w:t>}</w:t>
      </w:r>
    </w:p>
    <w:p>
      <w:r>
        <w:t>{</w:t>
        <w:br/>
        <w:t>Index 830:</w:t>
      </w:r>
    </w:p>
    <w:p>
      <w:r>
        <w:t>Question : "Richard take 2 bags of lychee . how many lychee in each bag? If total 37 lychee Richard  take."</w:t>
      </w:r>
    </w:p>
    <w:p>
      <w:r>
        <w:t>Equation : " X = 37 / 2"</w:t>
      </w:r>
    </w:p>
    <w:p>
      <w:r>
        <w:t xml:space="preserve">Answer : "18.5" </w:t>
        <w:br/>
        <w:t>}</w:t>
      </w:r>
    </w:p>
    <w:p>
      <w:r>
        <w:t>{</w:t>
        <w:br/>
        <w:t>Index 831:</w:t>
      </w:r>
    </w:p>
    <w:p>
      <w:r>
        <w:t>Question : "Steven pick up 7 bags of Flower . how many Flower in each bag? If total 65 Flower Steven  pick up."</w:t>
      </w:r>
    </w:p>
    <w:p>
      <w:r>
        <w:t>Equation : " X = 65 / 7"</w:t>
      </w:r>
    </w:p>
    <w:p>
      <w:r>
        <w:t xml:space="preserve">Answer : "9.285714285714286" </w:t>
        <w:br/>
        <w:t>}</w:t>
      </w:r>
    </w:p>
    <w:p>
      <w:r>
        <w:t>{</w:t>
        <w:br/>
        <w:t>Index 832:</w:t>
      </w:r>
    </w:p>
    <w:p>
      <w:r>
        <w:t>Question : "Brian get hold of 2 bags of toy . how many toy in each bag? If total 83 toy Brian  get hold of."</w:t>
      </w:r>
    </w:p>
    <w:p>
      <w:r>
        <w:t>Equation : " X = 83 / 2"</w:t>
      </w:r>
    </w:p>
    <w:p>
      <w:r>
        <w:t xml:space="preserve">Answer : "41.5" </w:t>
        <w:br/>
        <w:t>}</w:t>
      </w:r>
    </w:p>
    <w:p>
      <w:r>
        <w:t>{</w:t>
        <w:br/>
        <w:t>Index 833:</w:t>
      </w:r>
    </w:p>
    <w:p>
      <w:r>
        <w:t>Question : "Michel take 14 bags of fig . how many fig in each bag? If total 56 fig Michel  take."</w:t>
      </w:r>
    </w:p>
    <w:p>
      <w:r>
        <w:t>Equation : " X = 56 / 14"</w:t>
      </w:r>
    </w:p>
    <w:p>
      <w:r>
        <w:t xml:space="preserve">Answer : "4.0" </w:t>
        <w:br/>
        <w:t>}</w:t>
      </w:r>
    </w:p>
    <w:p>
      <w:r>
        <w:t>{</w:t>
        <w:br/>
        <w:t>Index 834:</w:t>
      </w:r>
    </w:p>
    <w:p>
      <w:r>
        <w:t>Question : "Alan acquire 2 bags of Chocolate . how many Chocolate in each bag? If total 74 Chocolate Alan  acquire."</w:t>
      </w:r>
    </w:p>
    <w:p>
      <w:r>
        <w:t>Equation : " X = 74 / 2"</w:t>
      </w:r>
    </w:p>
    <w:p>
      <w:r>
        <w:t xml:space="preserve">Answer : "37.0" </w:t>
        <w:br/>
        <w:t>}</w:t>
      </w:r>
    </w:p>
    <w:p>
      <w:r>
        <w:t>{</w:t>
        <w:br/>
        <w:t>Index 835:</w:t>
      </w:r>
    </w:p>
    <w:p>
      <w:r>
        <w:t>Question : "Thelma pay for 16 bags of Pen . how many Pen in each bag? If total 83 Pen Thelma  pay for."</w:t>
      </w:r>
    </w:p>
    <w:p>
      <w:r>
        <w:t>Equation : " X = 83 / 16"</w:t>
      </w:r>
    </w:p>
    <w:p>
      <w:r>
        <w:t xml:space="preserve">Answer : "5.1875" </w:t>
        <w:br/>
        <w:t>}</w:t>
      </w:r>
    </w:p>
    <w:p>
      <w:r>
        <w:t>{</w:t>
        <w:br/>
        <w:t>Index 836:</w:t>
      </w:r>
    </w:p>
    <w:p>
      <w:r>
        <w:t>Question : "Jamie obtain 10 bags of banana . how many banana in each bag? If total 38 banana Jamie  obtain."</w:t>
      </w:r>
    </w:p>
    <w:p>
      <w:r>
        <w:t>Equation : " X = 38 / 10"</w:t>
      </w:r>
    </w:p>
    <w:p>
      <w:r>
        <w:t xml:space="preserve">Answer : "3.8" </w:t>
        <w:br/>
        <w:t>}</w:t>
      </w:r>
    </w:p>
    <w:p>
      <w:r>
        <w:t>{</w:t>
        <w:br/>
        <w:t>Index 837:</w:t>
      </w:r>
    </w:p>
    <w:p>
      <w:r>
        <w:t>Question : "Wiley get hold of 3 bags of papaya . how many papaya in each bag? If total 79 papaya Wiley  get hold of."</w:t>
      </w:r>
    </w:p>
    <w:p>
      <w:r>
        <w:t>Equation : " X = 79 / 3"</w:t>
      </w:r>
    </w:p>
    <w:p>
      <w:r>
        <w:t xml:space="preserve">Answer : "26.333333333333332" </w:t>
        <w:br/>
        <w:t>}</w:t>
      </w:r>
    </w:p>
    <w:p>
      <w:r>
        <w:t>{</w:t>
        <w:br/>
        <w:t>Index 838:</w:t>
      </w:r>
    </w:p>
    <w:p>
      <w:r>
        <w:t>Question : "Marsha buy 6 bags of strawberry . how many strawberry in each bag? If total 50 strawberry Marsha  buy."</w:t>
      </w:r>
    </w:p>
    <w:p>
      <w:r>
        <w:t>Equation : " X = 50 / 6"</w:t>
      </w:r>
    </w:p>
    <w:p>
      <w:r>
        <w:t xml:space="preserve">Answer : "8.333333333333334" </w:t>
        <w:br/>
        <w:t>}</w:t>
      </w:r>
    </w:p>
    <w:p>
      <w:r>
        <w:t>{</w:t>
        <w:br/>
        <w:t>Index 839:</w:t>
      </w:r>
    </w:p>
    <w:p>
      <w:r>
        <w:t>Question : "Esteban get hold of 4 bags of blueberry . how many blueberry in each bag? If total 66 blueberry Esteban  get hold of."</w:t>
      </w:r>
    </w:p>
    <w:p>
      <w:r>
        <w:t>Equation : " X = 66 / 4"</w:t>
      </w:r>
    </w:p>
    <w:p>
      <w:r>
        <w:t xml:space="preserve">Answer : "16.5" </w:t>
        <w:br/>
        <w:t>}</w:t>
      </w:r>
    </w:p>
    <w:p>
      <w:r>
        <w:t>{</w:t>
        <w:br/>
        <w:t>Index 840:</w:t>
      </w:r>
    </w:p>
    <w:p>
      <w:r>
        <w:t>Question : "Ada acquire 9 bags of Press . how many Press in each bag? If total 75 Press Ada  acquire."</w:t>
      </w:r>
    </w:p>
    <w:p>
      <w:r>
        <w:t>Equation : " X = 75 / 9"</w:t>
      </w:r>
    </w:p>
    <w:p>
      <w:r>
        <w:t xml:space="preserve">Answer : "8.333333333333334" </w:t>
        <w:br/>
        <w:t>}</w:t>
      </w:r>
    </w:p>
    <w:p>
      <w:r>
        <w:t>{</w:t>
        <w:br/>
        <w:t>Index 841:</w:t>
      </w:r>
    </w:p>
    <w:p>
      <w:r>
        <w:t>Question : "Susan pick up 5 bags of Pen . how many Pen in each bag? If total 34 Pen Susan  pick up."</w:t>
      </w:r>
    </w:p>
    <w:p>
      <w:r>
        <w:t>Equation : " X = 34 / 5"</w:t>
      </w:r>
    </w:p>
    <w:p>
      <w:r>
        <w:t xml:space="preserve">Answer : "6.8" </w:t>
        <w:br/>
        <w:t>}</w:t>
      </w:r>
    </w:p>
    <w:p>
      <w:r>
        <w:t>{</w:t>
        <w:br/>
        <w:t>Index 842:</w:t>
      </w:r>
    </w:p>
    <w:p>
      <w:r>
        <w:t>Question : "David procure 19 bags of raspberry . how many raspberry in each bag? If total 80 raspberry David  procure."</w:t>
      </w:r>
    </w:p>
    <w:p>
      <w:r>
        <w:t>Equation : " X = 80 / 19"</w:t>
      </w:r>
    </w:p>
    <w:p>
      <w:r>
        <w:t xml:space="preserve">Answer : "4.2105263157894735" </w:t>
        <w:br/>
        <w:t>}</w:t>
      </w:r>
    </w:p>
    <w:p>
      <w:r>
        <w:t>{</w:t>
        <w:br/>
        <w:t>Index 843:</w:t>
      </w:r>
    </w:p>
    <w:p>
      <w:r>
        <w:t>Question : "Richard take 4 bags of blackberry . how many blackberry in each bag? If total 63 blackberry Richard  take."</w:t>
      </w:r>
    </w:p>
    <w:p>
      <w:r>
        <w:t>Equation : " X = 63 / 4"</w:t>
      </w:r>
    </w:p>
    <w:p>
      <w:r>
        <w:t xml:space="preserve">Answer : "15.75" </w:t>
        <w:br/>
        <w:t>}</w:t>
      </w:r>
    </w:p>
    <w:p>
      <w:r>
        <w:t>{</w:t>
        <w:br/>
        <w:t>Index 844:</w:t>
      </w:r>
    </w:p>
    <w:p>
      <w:r>
        <w:t>Question : "Jonathan pick up 2 bags of banana . how many banana in each bag? If total 31 banana Jonathan  pick up."</w:t>
      </w:r>
    </w:p>
    <w:p>
      <w:r>
        <w:t>Equation : " X = 31 / 2"</w:t>
      </w:r>
    </w:p>
    <w:p>
      <w:r>
        <w:t xml:space="preserve">Answer : "15.5" </w:t>
        <w:br/>
        <w:t>}</w:t>
      </w:r>
    </w:p>
    <w:p>
      <w:r>
        <w:t>{</w:t>
        <w:br/>
        <w:t>Index 845:</w:t>
      </w:r>
    </w:p>
    <w:p>
      <w:r>
        <w:t>Question : "Kenneth acquire 3 bags of quince . how many quince in each bag? If total 73 quince Kenneth  acquire."</w:t>
      </w:r>
    </w:p>
    <w:p>
      <w:r>
        <w:t>Equation : " X = 73 / 3"</w:t>
      </w:r>
    </w:p>
    <w:p>
      <w:r>
        <w:t xml:space="preserve">Answer : "24.333333333333332" </w:t>
        <w:br/>
        <w:t>}</w:t>
      </w:r>
    </w:p>
    <w:p>
      <w:r>
        <w:t>{</w:t>
        <w:br/>
        <w:t>Index 846:</w:t>
      </w:r>
    </w:p>
    <w:p>
      <w:r>
        <w:t>Question : "Marcus procure 8 bags of quince . how many quince in each bag? If total 25 quince Marcus  procure."</w:t>
      </w:r>
    </w:p>
    <w:p>
      <w:r>
        <w:t>Equation : " X = 25 / 8"</w:t>
      </w:r>
    </w:p>
    <w:p>
      <w:r>
        <w:t xml:space="preserve">Answer : "3.125" </w:t>
        <w:br/>
        <w:t>}</w:t>
      </w:r>
    </w:p>
    <w:p>
      <w:r>
        <w:t>{</w:t>
        <w:br/>
        <w:t>Index 847:</w:t>
      </w:r>
    </w:p>
    <w:p>
      <w:r>
        <w:t>Question : "Judith snap up 8 bags of strawberry . how many strawberry in each bag? If total 88 strawberry Judith  snap up."</w:t>
      </w:r>
    </w:p>
    <w:p>
      <w:r>
        <w:t>Equation : " X = 88 / 8"</w:t>
      </w:r>
    </w:p>
    <w:p>
      <w:r>
        <w:t xml:space="preserve">Answer : "11.0" </w:t>
        <w:br/>
        <w:t>}</w:t>
      </w:r>
    </w:p>
    <w:p>
      <w:r>
        <w:t>{</w:t>
        <w:br/>
        <w:t>Index 848:</w:t>
      </w:r>
    </w:p>
    <w:p>
      <w:r>
        <w:t>Question : "Wayne buy 16 bags of avocado . how many avocado in each bag? If total 29 avocado Wayne  buy."</w:t>
      </w:r>
    </w:p>
    <w:p>
      <w:r>
        <w:t>Equation : " X = 29 / 16"</w:t>
      </w:r>
    </w:p>
    <w:p>
      <w:r>
        <w:t xml:space="preserve">Answer : "1.8125" </w:t>
        <w:br/>
        <w:t>}</w:t>
      </w:r>
    </w:p>
    <w:p>
      <w:r>
        <w:t>{</w:t>
        <w:br/>
        <w:t>Index 849:</w:t>
      </w:r>
    </w:p>
    <w:p>
      <w:r>
        <w:t>Question : "Tyrone get hold of 14 bags of blueberry . how many blueberry in each bag? If total 63 blueberry Tyrone  get hold of."</w:t>
      </w:r>
    </w:p>
    <w:p>
      <w:r>
        <w:t>Equation : " X = 63 / 14"</w:t>
      </w:r>
    </w:p>
    <w:p>
      <w:r>
        <w:t xml:space="preserve">Answer : "4.5" </w:t>
        <w:br/>
        <w:t>}</w:t>
      </w:r>
    </w:p>
    <w:p>
      <w:r>
        <w:t>{</w:t>
        <w:br/>
        <w:t>Index 850:</w:t>
      </w:r>
    </w:p>
    <w:p>
      <w:r>
        <w:t>Question : "Pamela acquire 14 bags of avocado . how many avocado in each bag? If total 58 avocado Pamela  acquire."</w:t>
      </w:r>
    </w:p>
    <w:p>
      <w:r>
        <w:t>Equation : " X = 58 / 14"</w:t>
      </w:r>
    </w:p>
    <w:p>
      <w:r>
        <w:t xml:space="preserve">Answer : "4.142857142857143" </w:t>
        <w:br/>
        <w:t>}</w:t>
      </w:r>
    </w:p>
    <w:p>
      <w:r>
        <w:t>{</w:t>
        <w:br/>
        <w:t>Index 851:</w:t>
      </w:r>
    </w:p>
    <w:p>
      <w:r>
        <w:t>Question : "Marilynn pick up 9 bags of peach . how many peach in each bag? If total 20 peach Marilynn  pick up."</w:t>
      </w:r>
    </w:p>
    <w:p>
      <w:r>
        <w:t>Equation : " X = 20 / 9"</w:t>
      </w:r>
    </w:p>
    <w:p>
      <w:r>
        <w:t xml:space="preserve">Answer : "2.2222222222222223" </w:t>
        <w:br/>
        <w:t>}</w:t>
      </w:r>
    </w:p>
    <w:p>
      <w:r>
        <w:t>{</w:t>
        <w:br/>
        <w:t>Index 852:</w:t>
      </w:r>
    </w:p>
    <w:p>
      <w:r>
        <w:t>Question : "William get hold of 8 bags of Book . how many Book in each bag? If total 42 Book William  get hold of."</w:t>
      </w:r>
    </w:p>
    <w:p>
      <w:r>
        <w:t>Equation : " X = 42 / 8"</w:t>
      </w:r>
    </w:p>
    <w:p>
      <w:r>
        <w:t xml:space="preserve">Answer : "5.25" </w:t>
        <w:br/>
        <w:t>}</w:t>
      </w:r>
    </w:p>
    <w:p>
      <w:r>
        <w:t>{</w:t>
        <w:br/>
        <w:t>Index 853:</w:t>
      </w:r>
    </w:p>
    <w:p>
      <w:r>
        <w:t>Question : "Clifford obtain 19 bags of blackberry . how many blackberry in each bag? If total 82 blackberry Clifford  obtain."</w:t>
      </w:r>
    </w:p>
    <w:p>
      <w:r>
        <w:t>Equation : " X = 82 / 19"</w:t>
      </w:r>
    </w:p>
    <w:p>
      <w:r>
        <w:t xml:space="preserve">Answer : "4.315789473684211" </w:t>
        <w:br/>
        <w:t>}</w:t>
      </w:r>
    </w:p>
    <w:p>
      <w:r>
        <w:t>{</w:t>
        <w:br/>
        <w:t>Index 854:</w:t>
      </w:r>
    </w:p>
    <w:p>
      <w:r>
        <w:t>Question : "Raymond snap up 15 bags of avocado . how many avocado in each bag? If total 54 avocado Raymond  snap up."</w:t>
      </w:r>
    </w:p>
    <w:p>
      <w:r>
        <w:t>Equation : " X = 54 / 15"</w:t>
      </w:r>
    </w:p>
    <w:p>
      <w:r>
        <w:t xml:space="preserve">Answer : "3.6" </w:t>
        <w:br/>
        <w:t>}</w:t>
      </w:r>
    </w:p>
    <w:p>
      <w:r>
        <w:t>{</w:t>
        <w:br/>
        <w:t>Index 855:</w:t>
      </w:r>
    </w:p>
    <w:p>
      <w:r>
        <w:t>Question : "Kieth invest 15 bags of pineapple . how many pineapple in each bag? If total 47 pineapple Kieth  invest."</w:t>
      </w:r>
    </w:p>
    <w:p>
      <w:r>
        <w:t>Equation : " X = 47 / 15"</w:t>
      </w:r>
    </w:p>
    <w:p>
      <w:r>
        <w:t xml:space="preserve">Answer : "3.1333333333333333" </w:t>
        <w:br/>
        <w:t>}</w:t>
      </w:r>
    </w:p>
    <w:p>
      <w:r>
        <w:t>{</w:t>
        <w:br/>
        <w:t>Index 856:</w:t>
      </w:r>
    </w:p>
    <w:p>
      <w:r>
        <w:t>Question : "Carmen take 17 bags of Book . how many Book in each bag? If total 30 Book Carmen  take."</w:t>
      </w:r>
    </w:p>
    <w:p>
      <w:r>
        <w:t>Equation : " X = 30 / 17"</w:t>
      </w:r>
    </w:p>
    <w:p>
      <w:r>
        <w:t xml:space="preserve">Answer : "1.7647058823529411" </w:t>
        <w:br/>
        <w:t>}</w:t>
      </w:r>
    </w:p>
    <w:p>
      <w:r>
        <w:t>{</w:t>
        <w:br/>
        <w:t>Index 857:</w:t>
      </w:r>
    </w:p>
    <w:p>
      <w:r>
        <w:t>Question : "Belinda buy 6 bags of fig . how many fig in each bag? If total 81 fig Belinda  buy."</w:t>
      </w:r>
    </w:p>
    <w:p>
      <w:r>
        <w:t>Equation : " X = 81 / 6"</w:t>
      </w:r>
    </w:p>
    <w:p>
      <w:r>
        <w:t xml:space="preserve">Answer : "13.5" </w:t>
        <w:br/>
        <w:t>}</w:t>
      </w:r>
    </w:p>
    <w:p>
      <w:r>
        <w:t>{</w:t>
        <w:br/>
        <w:t>Index 858:</w:t>
      </w:r>
    </w:p>
    <w:p>
      <w:r>
        <w:t>Question : "Beth pick up 15 bags of blueberry . how many blueberry in each bag? If total 71 blueberry Beth  pick up."</w:t>
      </w:r>
    </w:p>
    <w:p>
      <w:r>
        <w:t>Equation : " X = 71 / 15"</w:t>
      </w:r>
    </w:p>
    <w:p>
      <w:r>
        <w:t xml:space="preserve">Answer : "4.733333333333333" </w:t>
        <w:br/>
        <w:t>}</w:t>
      </w:r>
    </w:p>
    <w:p>
      <w:r>
        <w:t>{</w:t>
        <w:br/>
        <w:t>Index 859:</w:t>
      </w:r>
    </w:p>
    <w:p>
      <w:r>
        <w:t>Question : "Sandra pay for 13 bags of Pen . how many Pen in each bag? If total 30 Pen Sandra  pay for."</w:t>
      </w:r>
    </w:p>
    <w:p>
      <w:r>
        <w:t>Equation : " X = 30 / 13"</w:t>
      </w:r>
    </w:p>
    <w:p>
      <w:r>
        <w:t xml:space="preserve">Answer : "2.3076923076923075" </w:t>
        <w:br/>
        <w:t>}</w:t>
      </w:r>
    </w:p>
    <w:p>
      <w:r>
        <w:t>{</w:t>
        <w:br/>
        <w:t>Index 860:</w:t>
      </w:r>
    </w:p>
    <w:p>
      <w:r>
        <w:t>Question : "Debra obtain 9 bags of papaya . how many papaya in each bag? If total 66 papaya Debra  obtain."</w:t>
      </w:r>
    </w:p>
    <w:p>
      <w:r>
        <w:t>Equation : " X = 66 / 9"</w:t>
      </w:r>
    </w:p>
    <w:p>
      <w:r>
        <w:t xml:space="preserve">Answer : "7.333333333333333" </w:t>
        <w:br/>
        <w:t>}</w:t>
      </w:r>
    </w:p>
    <w:p>
      <w:r>
        <w:t>{</w:t>
        <w:br/>
        <w:t>Index 861:</w:t>
      </w:r>
    </w:p>
    <w:p>
      <w:r>
        <w:t>Question : "Lois obtain 5 bags of banana . how many banana in each bag? If total 29 banana Lois  obtain."</w:t>
      </w:r>
    </w:p>
    <w:p>
      <w:r>
        <w:t>Equation : " X = 29 / 5"</w:t>
      </w:r>
    </w:p>
    <w:p>
      <w:r>
        <w:t xml:space="preserve">Answer : "5.8" </w:t>
        <w:br/>
        <w:t>}</w:t>
      </w:r>
    </w:p>
    <w:p>
      <w:r>
        <w:t>{</w:t>
        <w:br/>
        <w:t>Index 862:</w:t>
      </w:r>
    </w:p>
    <w:p>
      <w:r>
        <w:t>Question : "David invest 8 bags of plum . how many plum in each bag? If total 34 plum David  invest."</w:t>
      </w:r>
    </w:p>
    <w:p>
      <w:r>
        <w:t>Equation : " X = 34 / 8"</w:t>
      </w:r>
    </w:p>
    <w:p>
      <w:r>
        <w:t xml:space="preserve">Answer : "4.25" </w:t>
        <w:br/>
        <w:t>}</w:t>
      </w:r>
    </w:p>
    <w:p>
      <w:r>
        <w:t>{</w:t>
        <w:br/>
        <w:t>Index 863:</w:t>
      </w:r>
    </w:p>
    <w:p>
      <w:r>
        <w:t>Question : "John obtain 18 bags of quince . how many quince in each bag? If total 66 quince John  obtain."</w:t>
      </w:r>
    </w:p>
    <w:p>
      <w:r>
        <w:t>Equation : " X = 66 / 18"</w:t>
      </w:r>
    </w:p>
    <w:p>
      <w:r>
        <w:t xml:space="preserve">Answer : "3.6666666666666665" </w:t>
        <w:br/>
        <w:t>}</w:t>
      </w:r>
    </w:p>
    <w:p>
      <w:r>
        <w:t>{</w:t>
        <w:br/>
        <w:t>Index 864:</w:t>
      </w:r>
    </w:p>
    <w:p>
      <w:r>
        <w:t>Question : "Sharon get hold of 8 bags of toy . how many toy in each bag? If total 98 toy Sharon  get hold of."</w:t>
      </w:r>
    </w:p>
    <w:p>
      <w:r>
        <w:t>Equation : " X = 98 / 8"</w:t>
      </w:r>
    </w:p>
    <w:p>
      <w:r>
        <w:t xml:space="preserve">Answer : "12.25" </w:t>
        <w:br/>
        <w:t>}</w:t>
      </w:r>
    </w:p>
    <w:p>
      <w:r>
        <w:t>{</w:t>
        <w:br/>
        <w:t>Index 865:</w:t>
      </w:r>
    </w:p>
    <w:p>
      <w:r>
        <w:t>Question : "Arthur take 5 bags of cherry . how many cherry in each bag? If total 80 cherry Arthur  take."</w:t>
      </w:r>
    </w:p>
    <w:p>
      <w:r>
        <w:t>Equation : " X = 80 / 5"</w:t>
      </w:r>
    </w:p>
    <w:p>
      <w:r>
        <w:t xml:space="preserve">Answer : "16.0" </w:t>
        <w:br/>
        <w:t>}</w:t>
      </w:r>
    </w:p>
    <w:p>
      <w:r>
        <w:t>{</w:t>
        <w:br/>
        <w:t>Index 866:</w:t>
      </w:r>
    </w:p>
    <w:p>
      <w:r>
        <w:t>Question : "Carlton get hold of 17 bags of plum . how many plum in each bag? If total 54 plum Carlton  get hold of."</w:t>
      </w:r>
    </w:p>
    <w:p>
      <w:r>
        <w:t>Equation : " X = 54 / 17"</w:t>
      </w:r>
    </w:p>
    <w:p>
      <w:r>
        <w:t xml:space="preserve">Answer : "3.176470588235294" </w:t>
        <w:br/>
        <w:t>}</w:t>
      </w:r>
    </w:p>
    <w:p>
      <w:r>
        <w:t>{</w:t>
        <w:br/>
        <w:t>Index 867:</w:t>
      </w:r>
    </w:p>
    <w:p>
      <w:r>
        <w:t>Question : "Luther obtain 3 bags of Banana . how many Banana in each bag? If total 52 Banana Luther  obtain."</w:t>
      </w:r>
    </w:p>
    <w:p>
      <w:r>
        <w:t>Equation : " X = 52 / 3"</w:t>
      </w:r>
    </w:p>
    <w:p>
      <w:r>
        <w:t xml:space="preserve">Answer : "17.333333333333332" </w:t>
        <w:br/>
        <w:t>}</w:t>
      </w:r>
    </w:p>
    <w:p>
      <w:r>
        <w:t>{</w:t>
        <w:br/>
        <w:t>Index 868:</w:t>
      </w:r>
    </w:p>
    <w:p>
      <w:r>
        <w:t>Question : "Willie obtain 15 bags of nectarine . how many nectarine in each bag? If total 58 nectarine Willie  obtain."</w:t>
      </w:r>
    </w:p>
    <w:p>
      <w:r>
        <w:t>Equation : " X = 58 / 15"</w:t>
      </w:r>
    </w:p>
    <w:p>
      <w:r>
        <w:t xml:space="preserve">Answer : "3.8666666666666667" </w:t>
        <w:br/>
        <w:t>}</w:t>
      </w:r>
    </w:p>
    <w:p>
      <w:r>
        <w:t>{</w:t>
        <w:br/>
        <w:t>Index 869:</w:t>
      </w:r>
    </w:p>
    <w:p>
      <w:r>
        <w:t>Question : "Ina get hold of 4 bags of toy . how many toy in each bag? If total 52 toy Ina  get hold of."</w:t>
      </w:r>
    </w:p>
    <w:p>
      <w:r>
        <w:t>Equation : " X = 52 / 4"</w:t>
      </w:r>
    </w:p>
    <w:p>
      <w:r>
        <w:t xml:space="preserve">Answer : "13.0" </w:t>
        <w:br/>
        <w:t>}</w:t>
      </w:r>
    </w:p>
    <w:p>
      <w:r>
        <w:t>{</w:t>
        <w:br/>
        <w:t>Index 870:</w:t>
      </w:r>
    </w:p>
    <w:p>
      <w:r>
        <w:t>Question : "Karen pick up 11 bags of Bread . how many Bread in each bag? If total 67 Bread Karen  pick up."</w:t>
      </w:r>
    </w:p>
    <w:p>
      <w:r>
        <w:t>Equation : " X = 67 / 11"</w:t>
      </w:r>
    </w:p>
    <w:p>
      <w:r>
        <w:t xml:space="preserve">Answer : "6.090909090909091" </w:t>
        <w:br/>
        <w:t>}</w:t>
      </w:r>
    </w:p>
    <w:p>
      <w:r>
        <w:t>{</w:t>
        <w:br/>
        <w:t>Index 871:</w:t>
      </w:r>
    </w:p>
    <w:p>
      <w:r>
        <w:t>Question : "Robert procure 8 bags of Book . how many Book in each bag? If total 70 Book Robert  procure."</w:t>
      </w:r>
    </w:p>
    <w:p>
      <w:r>
        <w:t>Equation : " X = 70 / 8"</w:t>
      </w:r>
    </w:p>
    <w:p>
      <w:r>
        <w:t xml:space="preserve">Answer : "8.75" </w:t>
        <w:br/>
        <w:t>}</w:t>
      </w:r>
    </w:p>
    <w:p>
      <w:r>
        <w:t>{</w:t>
        <w:br/>
        <w:t>Index 872:</w:t>
      </w:r>
    </w:p>
    <w:p>
      <w:r>
        <w:t>Question : "Stella obtain 15 bags of watermelon . how many watermelon in each bag? If total 70 watermelon Stella  obtain."</w:t>
      </w:r>
    </w:p>
    <w:p>
      <w:r>
        <w:t>Equation : " X = 70 / 15"</w:t>
      </w:r>
    </w:p>
    <w:p>
      <w:r>
        <w:t xml:space="preserve">Answer : "4.666666666666667" </w:t>
        <w:br/>
        <w:t>}</w:t>
      </w:r>
    </w:p>
    <w:p>
      <w:r>
        <w:t>{</w:t>
        <w:br/>
        <w:t>Index 873:</w:t>
      </w:r>
    </w:p>
    <w:p>
      <w:r>
        <w:t>Question : "Paula acquire 14 bags of Box . how many Box in each bag? If total 46 Box Paula  acquire."</w:t>
      </w:r>
    </w:p>
    <w:p>
      <w:r>
        <w:t>Equation : " X = 46 / 14"</w:t>
      </w:r>
    </w:p>
    <w:p>
      <w:r>
        <w:t xml:space="preserve">Answer : "3.2857142857142856" </w:t>
        <w:br/>
        <w:t>}</w:t>
      </w:r>
    </w:p>
    <w:p>
      <w:r>
        <w:t>{</w:t>
        <w:br/>
        <w:t>Index 874:</w:t>
      </w:r>
    </w:p>
    <w:p>
      <w:r>
        <w:t>Question : "Shari procure 9 bags of blackberry . how many blackberry in each bag? If total 31 blackberry Shari  procure."</w:t>
      </w:r>
    </w:p>
    <w:p>
      <w:r>
        <w:t>Equation : " X = 31 / 9"</w:t>
      </w:r>
    </w:p>
    <w:p>
      <w:r>
        <w:t xml:space="preserve">Answer : "3.4444444444444446" </w:t>
        <w:br/>
        <w:t>}</w:t>
      </w:r>
    </w:p>
    <w:p>
      <w:r>
        <w:t>{</w:t>
        <w:br/>
        <w:t>Index 875:</w:t>
      </w:r>
    </w:p>
    <w:p>
      <w:r>
        <w:t>Question : "Mary pick up 12 bags of papaya . how many papaya in each bag? If total 78 papaya Mary  pick up."</w:t>
      </w:r>
    </w:p>
    <w:p>
      <w:r>
        <w:t>Equation : " X = 78 / 12"</w:t>
      </w:r>
    </w:p>
    <w:p>
      <w:r>
        <w:t xml:space="preserve">Answer : "6.5" </w:t>
        <w:br/>
        <w:t>}</w:t>
      </w:r>
    </w:p>
    <w:p>
      <w:r>
        <w:t>{</w:t>
        <w:br/>
        <w:t>Index 876:</w:t>
      </w:r>
    </w:p>
    <w:p>
      <w:r>
        <w:t>Question : "Jimmie pick up 4 bags of blueberry . how many blueberry in each bag? If total 70 blueberry Jimmie  pick up."</w:t>
      </w:r>
    </w:p>
    <w:p>
      <w:r>
        <w:t>Equation : " X = 70 / 4"</w:t>
      </w:r>
    </w:p>
    <w:p>
      <w:r>
        <w:t xml:space="preserve">Answer : "17.5" </w:t>
        <w:br/>
        <w:t>}</w:t>
      </w:r>
    </w:p>
    <w:p>
      <w:r>
        <w:t>{</w:t>
        <w:br/>
        <w:t>Index 877:</w:t>
      </w:r>
    </w:p>
    <w:p>
      <w:r>
        <w:t>Question : "Leisa obtain 8 bags of raspberry . how many raspberry in each bag? If total 34 raspberry Leisa  obtain."</w:t>
      </w:r>
    </w:p>
    <w:p>
      <w:r>
        <w:t>Equation : " X = 34 / 8"</w:t>
      </w:r>
    </w:p>
    <w:p>
      <w:r>
        <w:t xml:space="preserve">Answer : "4.25" </w:t>
        <w:br/>
        <w:t>}</w:t>
      </w:r>
    </w:p>
    <w:p>
      <w:r>
        <w:t>{</w:t>
        <w:br/>
        <w:t>Index 878:</w:t>
      </w:r>
    </w:p>
    <w:p>
      <w:r>
        <w:t>Question : "Meaghan acquire 3 bags of orange . how many orange in each bag? If total 30 orange Meaghan  acquire."</w:t>
      </w:r>
    </w:p>
    <w:p>
      <w:r>
        <w:t>Equation : " X = 30 / 3"</w:t>
      </w:r>
    </w:p>
    <w:p>
      <w:r>
        <w:t xml:space="preserve">Answer : "10.0" </w:t>
        <w:br/>
        <w:t>}</w:t>
      </w:r>
    </w:p>
    <w:p>
      <w:r>
        <w:t>{</w:t>
        <w:br/>
        <w:t>Index 879:</w:t>
      </w:r>
    </w:p>
    <w:p>
      <w:r>
        <w:t>Question : "William acquire 6 bags of blackcurrant . how many blackcurrant in each bag? If total 35 blackcurrant William  acquire."</w:t>
      </w:r>
    </w:p>
    <w:p>
      <w:r>
        <w:t>Equation : " X = 35 / 6"</w:t>
      </w:r>
    </w:p>
    <w:p>
      <w:r>
        <w:t xml:space="preserve">Answer : "5.833333333333333" </w:t>
        <w:br/>
        <w:t>}</w:t>
      </w:r>
    </w:p>
    <w:p>
      <w:r>
        <w:t>{</w:t>
        <w:br/>
        <w:t>Index 880:</w:t>
      </w:r>
    </w:p>
    <w:p>
      <w:r>
        <w:t>Question : "Emily snap up 14 bags of Box . how many Box in each bag? If total 75 Box Emily  snap up."</w:t>
      </w:r>
    </w:p>
    <w:p>
      <w:r>
        <w:t>Equation : " X = 75 / 14"</w:t>
      </w:r>
    </w:p>
    <w:p>
      <w:r>
        <w:t xml:space="preserve">Answer : "5.357142857142857" </w:t>
        <w:br/>
        <w:t>}</w:t>
      </w:r>
    </w:p>
    <w:p>
      <w:r>
        <w:t>{</w:t>
        <w:br/>
        <w:t>Index 881:</w:t>
      </w:r>
    </w:p>
    <w:p>
      <w:r>
        <w:t>Question : "Raymond pick up 19 bags of blueberry . how many blueberry in each bag? If total 98 blueberry Raymond  pick up."</w:t>
      </w:r>
    </w:p>
    <w:p>
      <w:r>
        <w:t>Equation : " X = 98 / 19"</w:t>
      </w:r>
    </w:p>
    <w:p>
      <w:r>
        <w:t xml:space="preserve">Answer : "5.157894736842105" </w:t>
        <w:br/>
        <w:t>}</w:t>
      </w:r>
    </w:p>
    <w:p>
      <w:r>
        <w:t>{</w:t>
        <w:br/>
        <w:t>Index 882:</w:t>
      </w:r>
    </w:p>
    <w:p>
      <w:r>
        <w:t>Question : "Francis procure 16 bags of Flower . how many Flower in each bag? If total 34 Flower Francis  procure."</w:t>
      </w:r>
    </w:p>
    <w:p>
      <w:r>
        <w:t>Equation : " X = 34 / 16"</w:t>
      </w:r>
    </w:p>
    <w:p>
      <w:r>
        <w:t xml:space="preserve">Answer : "2.125" </w:t>
        <w:br/>
        <w:t>}</w:t>
      </w:r>
    </w:p>
    <w:p>
      <w:r>
        <w:t>{</w:t>
        <w:br/>
        <w:t>Index 883:</w:t>
      </w:r>
    </w:p>
    <w:p>
      <w:r>
        <w:t>Question : "James pick up 3 bags of fig . how many fig in each bag? If total 33 fig James  pick up."</w:t>
      </w:r>
    </w:p>
    <w:p>
      <w:r>
        <w:t>Equation : " X = 33 / 3"</w:t>
      </w:r>
    </w:p>
    <w:p>
      <w:r>
        <w:t xml:space="preserve">Answer : "11.0" </w:t>
        <w:br/>
        <w:t>}</w:t>
      </w:r>
    </w:p>
    <w:p>
      <w:r>
        <w:t>{</w:t>
        <w:br/>
        <w:t>Index 884:</w:t>
      </w:r>
    </w:p>
    <w:p>
      <w:r>
        <w:t>Question : "Lorene get hold of 6 bags of orange . how many orange in each bag? If total 80 orange Lorene  get hold of."</w:t>
      </w:r>
    </w:p>
    <w:p>
      <w:r>
        <w:t>Equation : " X = 80 / 6"</w:t>
      </w:r>
    </w:p>
    <w:p>
      <w:r>
        <w:t xml:space="preserve">Answer : "13.333333333333334" </w:t>
        <w:br/>
        <w:t>}</w:t>
      </w:r>
    </w:p>
    <w:p>
      <w:r>
        <w:t>{</w:t>
        <w:br/>
        <w:t>Index 885:</w:t>
      </w:r>
    </w:p>
    <w:p>
      <w:r>
        <w:t>Question : "Pat pay for 15 bags of raspberry . how many raspberry in each bag? If total 51 raspberry Pat  pay for."</w:t>
      </w:r>
    </w:p>
    <w:p>
      <w:r>
        <w:t>Equation : " X = 51 / 15"</w:t>
      </w:r>
    </w:p>
    <w:p>
      <w:r>
        <w:t xml:space="preserve">Answer : "3.4" </w:t>
        <w:br/>
        <w:t>}</w:t>
      </w:r>
    </w:p>
    <w:p>
      <w:r>
        <w:t>{</w:t>
        <w:br/>
        <w:t>Index 886:</w:t>
      </w:r>
    </w:p>
    <w:p>
      <w:r>
        <w:t>Question : "Brittany pay for 3 bags of blackberry . how many blackberry in each bag? If total 52 blackberry Brittany  pay for."</w:t>
      </w:r>
    </w:p>
    <w:p>
      <w:r>
        <w:t>Equation : " X = 52 / 3"</w:t>
      </w:r>
    </w:p>
    <w:p>
      <w:r>
        <w:t xml:space="preserve">Answer : "17.333333333333332" </w:t>
        <w:br/>
        <w:t>}</w:t>
      </w:r>
    </w:p>
    <w:p>
      <w:r>
        <w:t>{</w:t>
        <w:br/>
        <w:t>Index 887:</w:t>
      </w:r>
    </w:p>
    <w:p>
      <w:r>
        <w:t>Question : "Lettie pay for 12 bags of blueberry . how many blueberry in each bag? If total 90 blueberry Lettie  pay for."</w:t>
      </w:r>
    </w:p>
    <w:p>
      <w:r>
        <w:t>Equation : " X = 90 / 12"</w:t>
      </w:r>
    </w:p>
    <w:p>
      <w:r>
        <w:t xml:space="preserve">Answer : "7.5" </w:t>
        <w:br/>
        <w:t>}</w:t>
      </w:r>
    </w:p>
    <w:p>
      <w:r>
        <w:t>{</w:t>
        <w:br/>
        <w:t>Index 888:</w:t>
      </w:r>
    </w:p>
    <w:p>
      <w:r>
        <w:t>Question : "Justin buy 16 bags of Biscuit . how many Biscuit in each bag? If total 62 Biscuit Justin  buy."</w:t>
      </w:r>
    </w:p>
    <w:p>
      <w:r>
        <w:t>Equation : " X = 62 / 16"</w:t>
      </w:r>
    </w:p>
    <w:p>
      <w:r>
        <w:t xml:space="preserve">Answer : "3.875" </w:t>
        <w:br/>
        <w:t>}</w:t>
      </w:r>
    </w:p>
    <w:p>
      <w:r>
        <w:t>{</w:t>
        <w:br/>
        <w:t>Index 889:</w:t>
      </w:r>
    </w:p>
    <w:p>
      <w:r>
        <w:t>Question : "Melba get hold of 15 bags of mango . how many mango in each bag? If total 20 mango Melba  get hold of."</w:t>
      </w:r>
    </w:p>
    <w:p>
      <w:r>
        <w:t>Equation : " X = 20 / 15"</w:t>
      </w:r>
    </w:p>
    <w:p>
      <w:r>
        <w:t xml:space="preserve">Answer : "1.3333333333333333" </w:t>
        <w:br/>
        <w:t>}</w:t>
      </w:r>
    </w:p>
    <w:p>
      <w:r>
        <w:t>{</w:t>
        <w:br/>
        <w:t>Index 890:</w:t>
      </w:r>
    </w:p>
    <w:p>
      <w:r>
        <w:t>Question : "Reuben take 7 bags of Mango . how many Mango in each bag? If total 46 Mango Reuben  take."</w:t>
      </w:r>
    </w:p>
    <w:p>
      <w:r>
        <w:t>Equation : " X = 46 / 7"</w:t>
      </w:r>
    </w:p>
    <w:p>
      <w:r>
        <w:t xml:space="preserve">Answer : "6.571428571428571" </w:t>
        <w:br/>
        <w:t>}</w:t>
      </w:r>
    </w:p>
    <w:p>
      <w:r>
        <w:t>{</w:t>
        <w:br/>
        <w:t>Index 891:</w:t>
      </w:r>
    </w:p>
    <w:p>
      <w:r>
        <w:t>Question : "Henry obtain 5 bags of Bread . how many Bread in each bag? If total 82 Bread Henry  obtain."</w:t>
      </w:r>
    </w:p>
    <w:p>
      <w:r>
        <w:t>Equation : " X = 82 / 5"</w:t>
      </w:r>
    </w:p>
    <w:p>
      <w:r>
        <w:t xml:space="preserve">Answer : "16.4" </w:t>
        <w:br/>
        <w:t>}</w:t>
      </w:r>
    </w:p>
    <w:p>
      <w:r>
        <w:t>{</w:t>
        <w:br/>
        <w:t>Index 892:</w:t>
      </w:r>
    </w:p>
    <w:p>
      <w:r>
        <w:t>Question : "Calvin procure 5 bags of Pen . how many Pen in each bag? If total 59 Pen Calvin  procure."</w:t>
      </w:r>
    </w:p>
    <w:p>
      <w:r>
        <w:t>Equation : " X = 59 / 5"</w:t>
      </w:r>
    </w:p>
    <w:p>
      <w:r>
        <w:t xml:space="preserve">Answer : "11.8" </w:t>
        <w:br/>
        <w:t>}</w:t>
      </w:r>
    </w:p>
    <w:p>
      <w:r>
        <w:t>{</w:t>
        <w:br/>
        <w:t>Index 893:</w:t>
      </w:r>
    </w:p>
    <w:p>
      <w:r>
        <w:t>Question : "April snap up 7 bags of blueberry . how many blueberry in each bag? If total 61 blueberry April  snap up."</w:t>
      </w:r>
    </w:p>
    <w:p>
      <w:r>
        <w:t>Equation : " X = 61 / 7"</w:t>
      </w:r>
    </w:p>
    <w:p>
      <w:r>
        <w:t xml:space="preserve">Answer : "8.714285714285714" </w:t>
        <w:br/>
        <w:t>}</w:t>
      </w:r>
    </w:p>
    <w:p>
      <w:r>
        <w:t>{</w:t>
        <w:br/>
        <w:t>Index 894:</w:t>
      </w:r>
    </w:p>
    <w:p>
      <w:r>
        <w:t>Question : "Jose take 19 bags of Chocolate . how many Chocolate in each bag? If total 84 Chocolate Jose  take."</w:t>
      </w:r>
    </w:p>
    <w:p>
      <w:r>
        <w:t>Equation : " X = 84 / 19"</w:t>
      </w:r>
    </w:p>
    <w:p>
      <w:r>
        <w:t xml:space="preserve">Answer : "4.421052631578948" </w:t>
        <w:br/>
        <w:t>}</w:t>
      </w:r>
    </w:p>
    <w:p>
      <w:r>
        <w:t>{</w:t>
        <w:br/>
        <w:t>Index 895:</w:t>
      </w:r>
    </w:p>
    <w:p>
      <w:r>
        <w:t>Question : "Rebecca pay for 19 bags of Watch . how many Watch in each bag? If total 68 Watch Rebecca  pay for."</w:t>
      </w:r>
    </w:p>
    <w:p>
      <w:r>
        <w:t>Equation : " X = 68 / 19"</w:t>
      </w:r>
    </w:p>
    <w:p>
      <w:r>
        <w:t xml:space="preserve">Answer : "3.5789473684210527" </w:t>
        <w:br/>
        <w:t>}</w:t>
      </w:r>
    </w:p>
    <w:p>
      <w:r>
        <w:t>{</w:t>
        <w:br/>
        <w:t>Index 896:</w:t>
      </w:r>
    </w:p>
    <w:p>
      <w:r>
        <w:t>Question : "Gregory obtain 15 bags of banana . how many banana in each bag? If total 25 banana Gregory  obtain."</w:t>
      </w:r>
    </w:p>
    <w:p>
      <w:r>
        <w:t>Equation : " X = 25 / 15"</w:t>
      </w:r>
    </w:p>
    <w:p>
      <w:r>
        <w:t xml:space="preserve">Answer : "1.6666666666666667" </w:t>
        <w:br/>
        <w:t>}</w:t>
      </w:r>
    </w:p>
    <w:p>
      <w:r>
        <w:t>{</w:t>
        <w:br/>
        <w:t>Index 897:</w:t>
      </w:r>
    </w:p>
    <w:p>
      <w:r>
        <w:t>Question : "Jonathan invest 14 bags of coconut . how many coconut in each bag? If total 30 coconut Jonathan  invest."</w:t>
      </w:r>
    </w:p>
    <w:p>
      <w:r>
        <w:t>Equation : " X = 30 / 14"</w:t>
      </w:r>
    </w:p>
    <w:p>
      <w:r>
        <w:t xml:space="preserve">Answer : "2.142857142857143" </w:t>
        <w:br/>
        <w:t>}</w:t>
      </w:r>
    </w:p>
    <w:p>
      <w:r>
        <w:t>{</w:t>
        <w:br/>
        <w:t>Index 898:</w:t>
      </w:r>
    </w:p>
    <w:p>
      <w:r>
        <w:t>Question : "Mary get hold of 17 bags of pear . how many pear in each bag? If total 49 pear Mary  get hold of."</w:t>
      </w:r>
    </w:p>
    <w:p>
      <w:r>
        <w:t>Equation : " X = 49 / 17"</w:t>
      </w:r>
    </w:p>
    <w:p>
      <w:r>
        <w:t xml:space="preserve">Answer : "2.8823529411764706" </w:t>
        <w:br/>
        <w:t>}</w:t>
      </w:r>
    </w:p>
    <w:p>
      <w:r>
        <w:t>{</w:t>
        <w:br/>
        <w:t>Index 899:</w:t>
      </w:r>
    </w:p>
    <w:p>
      <w:r>
        <w:t>Question : "Maria invest 11 bags of lemon . how many lemon in each bag? If total 40 lemon Maria  invest."</w:t>
      </w:r>
    </w:p>
    <w:p>
      <w:r>
        <w:t>Equation : " X = 40 / 11"</w:t>
      </w:r>
    </w:p>
    <w:p>
      <w:r>
        <w:t xml:space="preserve">Answer : "3.6363636363636362" </w:t>
        <w:br/>
        <w:t>}</w:t>
      </w:r>
    </w:p>
    <w:p>
      <w:r>
        <w:t>{</w:t>
        <w:br/>
        <w:t>Index 900:</w:t>
      </w:r>
    </w:p>
    <w:p>
      <w:r>
        <w:t>Question : "Mary pay for 10 bags of nectarine . how many nectarine in each bag? If total 65 nectarine Mary  pay for."</w:t>
      </w:r>
    </w:p>
    <w:p>
      <w:r>
        <w:t>Equation : " X = 65 / 10"</w:t>
      </w:r>
    </w:p>
    <w:p>
      <w:r>
        <w:t xml:space="preserve">Answer : "6.5" </w:t>
        <w:br/>
        <w:t>}</w:t>
      </w:r>
    </w:p>
    <w:p>
      <w:r>
        <w:t>{</w:t>
        <w:br/>
        <w:t>Index 901:</w:t>
      </w:r>
    </w:p>
    <w:p>
      <w:r>
        <w:t>Question : "Jerry snap up 7 bags of lemon . how many lemon in each bag? If total 78 lemon Jerry  snap up."</w:t>
      </w:r>
    </w:p>
    <w:p>
      <w:r>
        <w:t>Equation : " X = 78 / 7"</w:t>
      </w:r>
    </w:p>
    <w:p>
      <w:r>
        <w:t xml:space="preserve">Answer : "11.142857142857142" </w:t>
        <w:br/>
        <w:t>}</w:t>
      </w:r>
    </w:p>
    <w:p>
      <w:r>
        <w:t>{</w:t>
        <w:br/>
        <w:t>Index 902:</w:t>
      </w:r>
    </w:p>
    <w:p>
      <w:r>
        <w:t>Question : "Hipolito get hold of 11 bags of papaya . how many papaya in each bag? If total 41 papaya Hipolito  get hold of."</w:t>
      </w:r>
    </w:p>
    <w:p>
      <w:r>
        <w:t>Equation : " X = 41 / 11"</w:t>
      </w:r>
    </w:p>
    <w:p>
      <w:r>
        <w:t xml:space="preserve">Answer : "3.727272727272727" </w:t>
        <w:br/>
        <w:t>}</w:t>
      </w:r>
    </w:p>
    <w:p>
      <w:r>
        <w:t>{</w:t>
        <w:br/>
        <w:t>Index 903:</w:t>
      </w:r>
    </w:p>
    <w:p>
      <w:r>
        <w:t>Question : "James pay for 11 bags of pear . how many pear in each bag? If total 52 pear James  pay for."</w:t>
      </w:r>
    </w:p>
    <w:p>
      <w:r>
        <w:t>Equation : " X = 52 / 11"</w:t>
      </w:r>
    </w:p>
    <w:p>
      <w:r>
        <w:t xml:space="preserve">Answer : "4.7272727272727275" </w:t>
        <w:br/>
        <w:t>}</w:t>
      </w:r>
    </w:p>
    <w:p>
      <w:r>
        <w:t>{</w:t>
        <w:br/>
        <w:t>Index 904:</w:t>
      </w:r>
    </w:p>
    <w:p>
      <w:r>
        <w:t>Question : "James take 7 bags of orange . how many orange in each bag? If total 37 orange James  take."</w:t>
      </w:r>
    </w:p>
    <w:p>
      <w:r>
        <w:t>Equation : " X = 37 / 7"</w:t>
      </w:r>
    </w:p>
    <w:p>
      <w:r>
        <w:t xml:space="preserve">Answer : "5.285714285714286" </w:t>
        <w:br/>
        <w:t>}</w:t>
      </w:r>
    </w:p>
    <w:p>
      <w:r>
        <w:t>{</w:t>
        <w:br/>
        <w:t>Index 905:</w:t>
      </w:r>
    </w:p>
    <w:p>
      <w:r>
        <w:t>Question : "Katherine get hold of 3 bags of Box . how many Box in each bag? If total 81 Box Katherine  get hold of."</w:t>
      </w:r>
    </w:p>
    <w:p>
      <w:r>
        <w:t>Equation : " X = 81 / 3"</w:t>
      </w:r>
    </w:p>
    <w:p>
      <w:r>
        <w:t xml:space="preserve">Answer : "27.0" </w:t>
        <w:br/>
        <w:t>}</w:t>
      </w:r>
    </w:p>
    <w:p>
      <w:r>
        <w:t>{</w:t>
        <w:br/>
        <w:t>Index 906:</w:t>
      </w:r>
    </w:p>
    <w:p>
      <w:r>
        <w:t>Question : "Craig obtain 13 bags of coconut . how many coconut in each bag? If total 81 coconut Craig  obtain."</w:t>
      </w:r>
    </w:p>
    <w:p>
      <w:r>
        <w:t>Equation : " X = 81 / 13"</w:t>
      </w:r>
    </w:p>
    <w:p>
      <w:r>
        <w:t xml:space="preserve">Answer : "6.230769230769231" </w:t>
        <w:br/>
        <w:t>}</w:t>
      </w:r>
    </w:p>
    <w:p>
      <w:r>
        <w:t>{</w:t>
        <w:br/>
        <w:t>Index 907:</w:t>
      </w:r>
    </w:p>
    <w:p>
      <w:r>
        <w:t>Question : "Benjamin take 6 bags of avocado . how many avocado in each bag? If total 44 avocado Benjamin  take."</w:t>
      </w:r>
    </w:p>
    <w:p>
      <w:r>
        <w:t>Equation : " X = 44 / 6"</w:t>
      </w:r>
    </w:p>
    <w:p>
      <w:r>
        <w:t xml:space="preserve">Answer : "7.333333333333333" </w:t>
        <w:br/>
        <w:t>}</w:t>
      </w:r>
    </w:p>
    <w:p>
      <w:r>
        <w:t>{</w:t>
        <w:br/>
        <w:t>Index 908:</w:t>
      </w:r>
    </w:p>
    <w:p>
      <w:r>
        <w:t>Question : "Lorraine invest 17 bags of Bread . how many Bread in each bag? If total 21 Bread Lorraine  invest."</w:t>
      </w:r>
    </w:p>
    <w:p>
      <w:r>
        <w:t>Equation : " X = 21 / 17"</w:t>
      </w:r>
    </w:p>
    <w:p>
      <w:r>
        <w:t xml:space="preserve">Answer : "1.2352941176470589" </w:t>
        <w:br/>
        <w:t>}</w:t>
      </w:r>
    </w:p>
    <w:p>
      <w:r>
        <w:t>{</w:t>
        <w:br/>
        <w:t>Index 909:</w:t>
      </w:r>
    </w:p>
    <w:p>
      <w:r>
        <w:t>Question : "Robert procure 4 bags of watermelon . how many watermelon in each bag? If total 46 watermelon Robert  procure."</w:t>
      </w:r>
    </w:p>
    <w:p>
      <w:r>
        <w:t>Equation : " X = 46 / 4"</w:t>
      </w:r>
    </w:p>
    <w:p>
      <w:r>
        <w:t xml:space="preserve">Answer : "11.5" </w:t>
        <w:br/>
        <w:t>}</w:t>
      </w:r>
    </w:p>
    <w:p>
      <w:r>
        <w:t>{</w:t>
        <w:br/>
        <w:t>Index 910:</w:t>
      </w:r>
    </w:p>
    <w:p>
      <w:r>
        <w:t>Question : "Armando acquire 9 bags of toy . how many toy in each bag? If total 92 toy Armando  acquire."</w:t>
      </w:r>
    </w:p>
    <w:p>
      <w:r>
        <w:t>Equation : " X = 92 / 9"</w:t>
      </w:r>
    </w:p>
    <w:p>
      <w:r>
        <w:t xml:space="preserve">Answer : "10.222222222222221" </w:t>
        <w:br/>
        <w:t>}</w:t>
      </w:r>
    </w:p>
    <w:p>
      <w:r>
        <w:t>{</w:t>
        <w:br/>
        <w:t>Index 911:</w:t>
      </w:r>
    </w:p>
    <w:p>
      <w:r>
        <w:t>Question : "Gerald snap up 4 bags of fig . how many fig in each bag? If total 35 fig Gerald  snap up."</w:t>
      </w:r>
    </w:p>
    <w:p>
      <w:r>
        <w:t>Equation : " X = 35 / 4"</w:t>
      </w:r>
    </w:p>
    <w:p>
      <w:r>
        <w:t xml:space="preserve">Answer : "8.75" </w:t>
        <w:br/>
        <w:t>}</w:t>
      </w:r>
    </w:p>
    <w:p>
      <w:r>
        <w:t>{</w:t>
        <w:br/>
        <w:t>Index 912:</w:t>
      </w:r>
    </w:p>
    <w:p>
      <w:r>
        <w:t>Question : "Michael procure 18 bags of avocado . how many avocado in each bag? If total 71 avocado Michael  procure."</w:t>
      </w:r>
    </w:p>
    <w:p>
      <w:r>
        <w:t>Equation : " X = 71 / 18"</w:t>
      </w:r>
    </w:p>
    <w:p>
      <w:r>
        <w:t xml:space="preserve">Answer : "3.9444444444444446" </w:t>
        <w:br/>
        <w:t>}</w:t>
      </w:r>
    </w:p>
    <w:p>
      <w:r>
        <w:t>{</w:t>
        <w:br/>
        <w:t>Index 913:</w:t>
      </w:r>
    </w:p>
    <w:p>
      <w:r>
        <w:t>Question : "Randolph obtain 17 bags of peach . how many peach in each bag? If total 71 peach Randolph  obtain."</w:t>
      </w:r>
    </w:p>
    <w:p>
      <w:r>
        <w:t>Equation : " X = 71 / 17"</w:t>
      </w:r>
    </w:p>
    <w:p>
      <w:r>
        <w:t xml:space="preserve">Answer : "4.176470588235294" </w:t>
        <w:br/>
        <w:t>}</w:t>
      </w:r>
    </w:p>
    <w:p>
      <w:r>
        <w:t>{</w:t>
        <w:br/>
        <w:t>Index 914:</w:t>
      </w:r>
    </w:p>
    <w:p>
      <w:r>
        <w:t>Question : "Michelina get hold of 8 bags of raspberry . how many raspberry in each bag? If total 99 raspberry Michelina  get hold of."</w:t>
      </w:r>
    </w:p>
    <w:p>
      <w:r>
        <w:t>Equation : " X = 99 / 8"</w:t>
      </w:r>
    </w:p>
    <w:p>
      <w:r>
        <w:t xml:space="preserve">Answer : "12.375" </w:t>
        <w:br/>
        <w:t>}</w:t>
      </w:r>
    </w:p>
    <w:p>
      <w:r>
        <w:t>{</w:t>
        <w:br/>
        <w:t>Index 915:</w:t>
      </w:r>
    </w:p>
    <w:p>
      <w:r>
        <w:t>Question : "Kelley snap up 4 bags of avocado . how many avocado in each bag? If total 25 avocado Kelley  snap up."</w:t>
      </w:r>
    </w:p>
    <w:p>
      <w:r>
        <w:t>Equation : " X = 25 / 4"</w:t>
      </w:r>
    </w:p>
    <w:p>
      <w:r>
        <w:t xml:space="preserve">Answer : "6.25" </w:t>
        <w:br/>
        <w:t>}</w:t>
      </w:r>
    </w:p>
    <w:p>
      <w:r>
        <w:t>{</w:t>
        <w:br/>
        <w:t>Index 916:</w:t>
      </w:r>
    </w:p>
    <w:p>
      <w:r>
        <w:t>Question : "James buy 7 bags of kiwi . how many kiwi in each bag? If total 70 kiwi James  buy."</w:t>
      </w:r>
    </w:p>
    <w:p>
      <w:r>
        <w:t>Equation : " X = 70 / 7"</w:t>
      </w:r>
    </w:p>
    <w:p>
      <w:r>
        <w:t xml:space="preserve">Answer : "10.0" </w:t>
        <w:br/>
        <w:t>}</w:t>
      </w:r>
    </w:p>
    <w:p>
      <w:r>
        <w:t>{</w:t>
        <w:br/>
        <w:t>Index 917:</w:t>
      </w:r>
    </w:p>
    <w:p>
      <w:r>
        <w:t>Question : "Geoffrey acquire 11 bags of kiwi . how many kiwi in each bag? If total 94 kiwi Geoffrey  acquire."</w:t>
      </w:r>
    </w:p>
    <w:p>
      <w:r>
        <w:t>Equation : " X = 94 / 11"</w:t>
      </w:r>
    </w:p>
    <w:p>
      <w:r>
        <w:t xml:space="preserve">Answer : "8.545454545454545" </w:t>
        <w:br/>
        <w:t>}</w:t>
      </w:r>
    </w:p>
    <w:p>
      <w:r>
        <w:t>{</w:t>
        <w:br/>
        <w:t>Index 918:</w:t>
      </w:r>
    </w:p>
    <w:p>
      <w:r>
        <w:t>Question : "Dennis pick up 11 bags of lime . how many lime in each bag? If total 84 lime Dennis  pick up."</w:t>
      </w:r>
    </w:p>
    <w:p>
      <w:r>
        <w:t>Equation : " X = 84 / 11"</w:t>
      </w:r>
    </w:p>
    <w:p>
      <w:r>
        <w:t xml:space="preserve">Answer : "7.636363636363637" </w:t>
        <w:br/>
        <w:t>}</w:t>
      </w:r>
    </w:p>
    <w:p>
      <w:r>
        <w:t>{</w:t>
        <w:br/>
        <w:t>Index 919:</w:t>
      </w:r>
    </w:p>
    <w:p>
      <w:r>
        <w:t>Question : "Curtis snap up 16 bags of quince . how many quince in each bag? If total 67 quince Curtis  snap up."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920:</w:t>
      </w:r>
    </w:p>
    <w:p>
      <w:r>
        <w:t>Question : "Vernon pick up 3 bags of Bread . how many Bread in each bag? If total 50 Bread Vernon  pick up."</w:t>
      </w:r>
    </w:p>
    <w:p>
      <w:r>
        <w:t>Equation : " X = 50 / 3"</w:t>
      </w:r>
    </w:p>
    <w:p>
      <w:r>
        <w:t xml:space="preserve">Answer : "16.666666666666668" </w:t>
        <w:br/>
        <w:t>}</w:t>
      </w:r>
    </w:p>
    <w:p>
      <w:r>
        <w:t>{</w:t>
        <w:br/>
        <w:t>Index 921:</w:t>
      </w:r>
    </w:p>
    <w:p>
      <w:r>
        <w:t>Question : "James acquire 14 bags of Chocolate . how many Chocolate in each bag? If total 20 Chocolate James  acquire."</w:t>
      </w:r>
    </w:p>
    <w:p>
      <w:r>
        <w:t>Equation : " X = 20 / 14"</w:t>
      </w:r>
    </w:p>
    <w:p>
      <w:r>
        <w:t xml:space="preserve">Answer : "1.4285714285714286" </w:t>
        <w:br/>
        <w:t>}</w:t>
      </w:r>
    </w:p>
    <w:p>
      <w:r>
        <w:t>{</w:t>
        <w:br/>
        <w:t>Index 922:</w:t>
      </w:r>
    </w:p>
    <w:p>
      <w:r>
        <w:t>Question : "Charlotte buy 18 bags of Press . how many Press in each bag? If total 60 Press Charlotte  buy."</w:t>
      </w:r>
    </w:p>
    <w:p>
      <w:r>
        <w:t>Equation : " X = 60 / 18"</w:t>
      </w:r>
    </w:p>
    <w:p>
      <w:r>
        <w:t xml:space="preserve">Answer : "3.3333333333333335" </w:t>
        <w:br/>
        <w:t>}</w:t>
      </w:r>
    </w:p>
    <w:p>
      <w:r>
        <w:t>{</w:t>
        <w:br/>
        <w:t>Index 923:</w:t>
      </w:r>
    </w:p>
    <w:p>
      <w:r>
        <w:t>Question : "James obtain 14 bags of fig . how many fig in each bag? If total 66 fig James  obtain."</w:t>
      </w:r>
    </w:p>
    <w:p>
      <w:r>
        <w:t>Equation : " X = 66 / 14"</w:t>
      </w:r>
    </w:p>
    <w:p>
      <w:r>
        <w:t xml:space="preserve">Answer : "4.714285714285714" </w:t>
        <w:br/>
        <w:t>}</w:t>
      </w:r>
    </w:p>
    <w:p>
      <w:r>
        <w:t>{</w:t>
        <w:br/>
        <w:t>Index 924:</w:t>
      </w:r>
    </w:p>
    <w:p>
      <w:r>
        <w:t>Question : "Kirk invest 4 bags of apple . how many apple in each bag? If total 74 apple Kirk  invest."</w:t>
      </w:r>
    </w:p>
    <w:p>
      <w:r>
        <w:t>Equation : " X = 74 / 4"</w:t>
      </w:r>
    </w:p>
    <w:p>
      <w:r>
        <w:t xml:space="preserve">Answer : "18.5" </w:t>
        <w:br/>
        <w:t>}</w:t>
      </w:r>
    </w:p>
    <w:p>
      <w:r>
        <w:t>{</w:t>
        <w:br/>
        <w:t>Index 925:</w:t>
      </w:r>
    </w:p>
    <w:p>
      <w:r>
        <w:t>Question : "Jean obtain 8 bags of Pen . how many Pen in each bag? If total 99 Pen Jean  obtain."</w:t>
      </w:r>
    </w:p>
    <w:p>
      <w:r>
        <w:t>Equation : " X = 99 / 8"</w:t>
      </w:r>
    </w:p>
    <w:p>
      <w:r>
        <w:t xml:space="preserve">Answer : "12.375" </w:t>
        <w:br/>
        <w:t>}</w:t>
      </w:r>
    </w:p>
    <w:p>
      <w:r>
        <w:t>{</w:t>
        <w:br/>
        <w:t>Index 926:</w:t>
      </w:r>
    </w:p>
    <w:p>
      <w:r>
        <w:t>Question : "Barbara acquire 19 bags of fig . how many fig in each bag? If total 89 fig Barbara  acquire."</w:t>
      </w:r>
    </w:p>
    <w:p>
      <w:r>
        <w:t>Equation : " X = 89 / 19"</w:t>
      </w:r>
    </w:p>
    <w:p>
      <w:r>
        <w:t xml:space="preserve">Answer : "4.684210526315789" </w:t>
        <w:br/>
        <w:t>}</w:t>
      </w:r>
    </w:p>
    <w:p>
      <w:r>
        <w:t>{</w:t>
        <w:br/>
        <w:t>Index 927:</w:t>
      </w:r>
    </w:p>
    <w:p>
      <w:r>
        <w:t>Question : "Donald snap up 9 bags of Box . how many Box in each bag? If total 57 Box Donald  snap up."</w:t>
      </w:r>
    </w:p>
    <w:p>
      <w:r>
        <w:t>Equation : " X = 57 / 9"</w:t>
      </w:r>
    </w:p>
    <w:p>
      <w:r>
        <w:t xml:space="preserve">Answer : "6.333333333333333" </w:t>
        <w:br/>
        <w:t>}</w:t>
      </w:r>
    </w:p>
    <w:p>
      <w:r>
        <w:t>{</w:t>
        <w:br/>
        <w:t>Index 928:</w:t>
      </w:r>
    </w:p>
    <w:p>
      <w:r>
        <w:t>Question : "Consuelo acquire 9 bags of banana . how many banana in each bag? If total 80 banana Consuelo  acquire."</w:t>
      </w:r>
    </w:p>
    <w:p>
      <w:r>
        <w:t>Equation : " X = 80 / 9"</w:t>
      </w:r>
    </w:p>
    <w:p>
      <w:r>
        <w:t xml:space="preserve">Answer : "8.88888888888889" </w:t>
        <w:br/>
        <w:t>}</w:t>
      </w:r>
    </w:p>
    <w:p>
      <w:r>
        <w:t>{</w:t>
        <w:br/>
        <w:t>Index 929:</w:t>
      </w:r>
    </w:p>
    <w:p>
      <w:r>
        <w:t>Question : "James procure 10 bags of Bread . how many Bread in each bag? If total 32 Bread James  procure."</w:t>
      </w:r>
    </w:p>
    <w:p>
      <w:r>
        <w:t>Equation : " X = 32 / 10"</w:t>
      </w:r>
    </w:p>
    <w:p>
      <w:r>
        <w:t xml:space="preserve">Answer : "3.2" </w:t>
        <w:br/>
        <w:t>}</w:t>
      </w:r>
    </w:p>
    <w:p>
      <w:r>
        <w:t>{</w:t>
        <w:br/>
        <w:t>Index 930:</w:t>
      </w:r>
    </w:p>
    <w:p>
      <w:r>
        <w:t>Question : "Rose get hold of 14 bags of Press . how many Press in each bag? If total 21 Press Rose  get hold of."</w:t>
      </w:r>
    </w:p>
    <w:p>
      <w:r>
        <w:t>Equation : " X = 21 / 14"</w:t>
      </w:r>
    </w:p>
    <w:p>
      <w:r>
        <w:t xml:space="preserve">Answer : "1.5" </w:t>
        <w:br/>
        <w:t>}</w:t>
      </w:r>
    </w:p>
    <w:p>
      <w:r>
        <w:t>{</w:t>
        <w:br/>
        <w:t>Index 931:</w:t>
      </w:r>
    </w:p>
    <w:p>
      <w:r>
        <w:t>Question : "David snap up 10 bags of mango . how many mango in each bag? If total 31 mango David  snap up."</w:t>
      </w:r>
    </w:p>
    <w:p>
      <w:r>
        <w:t>Equation : " X = 31 / 10"</w:t>
      </w:r>
    </w:p>
    <w:p>
      <w:r>
        <w:t xml:space="preserve">Answer : "3.1" </w:t>
        <w:br/>
        <w:t>}</w:t>
      </w:r>
    </w:p>
    <w:p>
      <w:r>
        <w:t>{</w:t>
        <w:br/>
        <w:t>Index 932:</w:t>
      </w:r>
    </w:p>
    <w:p>
      <w:r>
        <w:t>Question : "Dale snap up 8 bags of papaya . how many papaya in each bag? If total 25 papaya Dale  snap up."</w:t>
      </w:r>
    </w:p>
    <w:p>
      <w:r>
        <w:t>Equation : " X = 25 / 8"</w:t>
      </w:r>
    </w:p>
    <w:p>
      <w:r>
        <w:t xml:space="preserve">Answer : "3.125" </w:t>
        <w:br/>
        <w:t>}</w:t>
      </w:r>
    </w:p>
    <w:p>
      <w:r>
        <w:t>{</w:t>
        <w:br/>
        <w:t>Index 933:</w:t>
      </w:r>
    </w:p>
    <w:p>
      <w:r>
        <w:t>Question : "Pamela buy 12 bags of fig . how many fig in each bag? If total 70 fig Pamela  buy."</w:t>
      </w:r>
    </w:p>
    <w:p>
      <w:r>
        <w:t>Equation : " X = 70 / 12"</w:t>
      </w:r>
    </w:p>
    <w:p>
      <w:r>
        <w:t xml:space="preserve">Answer : "5.833333333333333" </w:t>
        <w:br/>
        <w:t>}</w:t>
      </w:r>
    </w:p>
    <w:p>
      <w:r>
        <w:t>{</w:t>
        <w:br/>
        <w:t>Index 934:</w:t>
      </w:r>
    </w:p>
    <w:p>
      <w:r>
        <w:t>Question : "Grant acquire 3 bags of pineapple . how many pineapple in each bag? If total 64 pineapple Grant  acquire."</w:t>
      </w:r>
    </w:p>
    <w:p>
      <w:r>
        <w:t>Equation : " X = 64 / 3"</w:t>
      </w:r>
    </w:p>
    <w:p>
      <w:r>
        <w:t xml:space="preserve">Answer : "21.333333333333332" </w:t>
        <w:br/>
        <w:t>}</w:t>
      </w:r>
    </w:p>
    <w:p>
      <w:r>
        <w:t>{</w:t>
        <w:br/>
        <w:t>Index 935:</w:t>
      </w:r>
    </w:p>
    <w:p>
      <w:r>
        <w:t>Question : "Marc obtain 7 bags of Press . how many Press in each bag? If total 96 Press Marc  obtain."</w:t>
      </w:r>
    </w:p>
    <w:p>
      <w:r>
        <w:t>Equation : " X = 96 / 7"</w:t>
      </w:r>
    </w:p>
    <w:p>
      <w:r>
        <w:t xml:space="preserve">Answer : "13.714285714285714" </w:t>
        <w:br/>
        <w:t>}</w:t>
      </w:r>
    </w:p>
    <w:p>
      <w:r>
        <w:t>{</w:t>
        <w:br/>
        <w:t>Index 936:</w:t>
      </w:r>
    </w:p>
    <w:p>
      <w:r>
        <w:t>Question : "David get hold of 8 bags of watermelon . how many watermelon in each bag? If total 81 watermelon David  get hold of."</w:t>
      </w:r>
    </w:p>
    <w:p>
      <w:r>
        <w:t>Equation : " X = 81 / 8"</w:t>
      </w:r>
    </w:p>
    <w:p>
      <w:r>
        <w:t xml:space="preserve">Answer : "10.125" </w:t>
        <w:br/>
        <w:t>}</w:t>
      </w:r>
    </w:p>
    <w:p>
      <w:r>
        <w:t>{</w:t>
        <w:br/>
        <w:t>Index 937:</w:t>
      </w:r>
    </w:p>
    <w:p>
      <w:r>
        <w:t>Question : "Aaron buy 10 bags of watermelon . how many watermelon in each bag? If total 86 watermelon Aaron  buy."</w:t>
      </w:r>
    </w:p>
    <w:p>
      <w:r>
        <w:t>Equation : " X = 86 / 10"</w:t>
      </w:r>
    </w:p>
    <w:p>
      <w:r>
        <w:t xml:space="preserve">Answer : "8.6" </w:t>
        <w:br/>
        <w:t>}</w:t>
      </w:r>
    </w:p>
    <w:p>
      <w:r>
        <w:t>{</w:t>
        <w:br/>
        <w:t>Index 938:</w:t>
      </w:r>
    </w:p>
    <w:p>
      <w:r>
        <w:t>Question : "Ashley pay for 2 bags of peach . how many peach in each bag? If total 70 peach Ashley  pay for."</w:t>
      </w:r>
    </w:p>
    <w:p>
      <w:r>
        <w:t>Equation : " X = 70 / 2"</w:t>
      </w:r>
    </w:p>
    <w:p>
      <w:r>
        <w:t xml:space="preserve">Answer : "35.0" </w:t>
        <w:br/>
        <w:t>}</w:t>
      </w:r>
    </w:p>
    <w:p>
      <w:r>
        <w:t>{</w:t>
        <w:br/>
        <w:t>Index 939:</w:t>
      </w:r>
    </w:p>
    <w:p>
      <w:r>
        <w:t>Question : "David get hold of 10 bags of coconut . how many coconut in each bag? If total 44 coconut David  get hold of."</w:t>
      </w:r>
    </w:p>
    <w:p>
      <w:r>
        <w:t>Equation : " X = 44 / 10"</w:t>
      </w:r>
    </w:p>
    <w:p>
      <w:r>
        <w:t xml:space="preserve">Answer : "4.4" </w:t>
        <w:br/>
        <w:t>}</w:t>
      </w:r>
    </w:p>
    <w:p>
      <w:r>
        <w:t>{</w:t>
        <w:br/>
        <w:t>Index 940:</w:t>
      </w:r>
    </w:p>
    <w:p>
      <w:r>
        <w:t>Question : "Linda invest 2 bags of apricot . how many apricot in each bag? If total 65 apricot Linda  invest."</w:t>
      </w:r>
    </w:p>
    <w:p>
      <w:r>
        <w:t>Equation : " X = 65 / 2"</w:t>
      </w:r>
    </w:p>
    <w:p>
      <w:r>
        <w:t xml:space="preserve">Answer : "32.5" </w:t>
        <w:br/>
        <w:t>}</w:t>
      </w:r>
    </w:p>
    <w:p>
      <w:r>
        <w:t>{</w:t>
        <w:br/>
        <w:t>Index 941:</w:t>
      </w:r>
    </w:p>
    <w:p>
      <w:r>
        <w:t>Question : "Alexander take 3 bags of apple . how many apple in each bag? If total 77 apple Alexander  take."</w:t>
      </w:r>
    </w:p>
    <w:p>
      <w:r>
        <w:t>Equation : " X = 77 / 3"</w:t>
      </w:r>
    </w:p>
    <w:p>
      <w:r>
        <w:t xml:space="preserve">Answer : "25.666666666666668" </w:t>
        <w:br/>
        <w:t>}</w:t>
      </w:r>
    </w:p>
    <w:p>
      <w:r>
        <w:t>{</w:t>
        <w:br/>
        <w:t>Index 942:</w:t>
      </w:r>
    </w:p>
    <w:p>
      <w:r>
        <w:t>Question : "Brandy obtain 14 bags of lychee . how many lychee in each bag? If total 67 lychee Brandy  obtain."</w:t>
      </w:r>
    </w:p>
    <w:p>
      <w:r>
        <w:t>Equation : " X = 67 / 14"</w:t>
      </w:r>
    </w:p>
    <w:p>
      <w:r>
        <w:t xml:space="preserve">Answer : "4.785714285714286" </w:t>
        <w:br/>
        <w:t>}</w:t>
      </w:r>
    </w:p>
    <w:p>
      <w:r>
        <w:t>{</w:t>
        <w:br/>
        <w:t>Index 943:</w:t>
      </w:r>
    </w:p>
    <w:p>
      <w:r>
        <w:t>Question : "Todd snap up 19 bags of lychee . how many lychee in each bag? If total 55 lychee Todd  snap up."</w:t>
      </w:r>
    </w:p>
    <w:p>
      <w:r>
        <w:t>Equation : " X = 55 / 19"</w:t>
      </w:r>
    </w:p>
    <w:p>
      <w:r>
        <w:t xml:space="preserve">Answer : "2.8947368421052633" </w:t>
        <w:br/>
        <w:t>}</w:t>
      </w:r>
    </w:p>
    <w:p>
      <w:r>
        <w:t>{</w:t>
        <w:br/>
        <w:t>Index 944:</w:t>
      </w:r>
    </w:p>
    <w:p>
      <w:r>
        <w:t>Question : "Abby take 17 bags of Flower . how many Flower in each bag? If total 97 Flower Abby  take."</w:t>
      </w:r>
    </w:p>
    <w:p>
      <w:r>
        <w:t>Equation : " X = 97 / 17"</w:t>
      </w:r>
    </w:p>
    <w:p>
      <w:r>
        <w:t xml:space="preserve">Answer : "5.705882352941177" </w:t>
        <w:br/>
        <w:t>}</w:t>
      </w:r>
    </w:p>
    <w:p>
      <w:r>
        <w:t>{</w:t>
        <w:br/>
        <w:t>Index 945:</w:t>
      </w:r>
    </w:p>
    <w:p>
      <w:r>
        <w:t>Question : "Daniel pick up 16 bags of Watch . how many Watch in each bag? If total 32 Watch Daniel  pick up."</w:t>
      </w:r>
    </w:p>
    <w:p>
      <w:r>
        <w:t>Equation : " X = 32 / 16"</w:t>
      </w:r>
    </w:p>
    <w:p>
      <w:r>
        <w:t xml:space="preserve">Answer : "2.0" </w:t>
        <w:br/>
        <w:t>}</w:t>
      </w:r>
    </w:p>
    <w:p>
      <w:r>
        <w:t>{</w:t>
        <w:br/>
        <w:t>Index 946:</w:t>
      </w:r>
    </w:p>
    <w:p>
      <w:r>
        <w:t>Question : "Barry procure 16 bags of peach . how many peach in each bag? If total 58 peach Barry  procure."</w:t>
      </w:r>
    </w:p>
    <w:p>
      <w:r>
        <w:t>Equation : " X = 58 / 16"</w:t>
      </w:r>
    </w:p>
    <w:p>
      <w:r>
        <w:t xml:space="preserve">Answer : "3.625" </w:t>
        <w:br/>
        <w:t>}</w:t>
      </w:r>
    </w:p>
    <w:p>
      <w:r>
        <w:t>{</w:t>
        <w:br/>
        <w:t>Index 947:</w:t>
      </w:r>
    </w:p>
    <w:p>
      <w:r>
        <w:t>Question : "Cari get hold of 3 bags of lemon . how many lemon in each bag? If total 94 lemon Cari  get hold of."</w:t>
      </w:r>
    </w:p>
    <w:p>
      <w:r>
        <w:t>Equation : " X = 94 / 3"</w:t>
      </w:r>
    </w:p>
    <w:p>
      <w:r>
        <w:t xml:space="preserve">Answer : "31.333333333333332" </w:t>
        <w:br/>
        <w:t>}</w:t>
      </w:r>
    </w:p>
    <w:p>
      <w:r>
        <w:t>{</w:t>
        <w:br/>
        <w:t>Index 948:</w:t>
      </w:r>
    </w:p>
    <w:p>
      <w:r>
        <w:t>Question : "Agnes pay for 2 bags of watermelon . how many watermelon in each bag? If total 38 watermelon Agnes  pay for."</w:t>
      </w:r>
    </w:p>
    <w:p>
      <w:r>
        <w:t>Equation : " X = 38 / 2"</w:t>
      </w:r>
    </w:p>
    <w:p>
      <w:r>
        <w:t xml:space="preserve">Answer : "19.0" </w:t>
        <w:br/>
        <w:t>}</w:t>
      </w:r>
    </w:p>
    <w:p>
      <w:r>
        <w:t>{</w:t>
        <w:br/>
        <w:t>Index 949:</w:t>
      </w:r>
    </w:p>
    <w:p>
      <w:r>
        <w:t>Question : "Edward procure 18 bags of Book . how many Book in each bag? If total 88 Book Edward  procure."</w:t>
      </w:r>
    </w:p>
    <w:p>
      <w:r>
        <w:t>Equation : " X = 88 / 18"</w:t>
      </w:r>
    </w:p>
    <w:p>
      <w:r>
        <w:t xml:space="preserve">Answer : "4.888888888888889" </w:t>
        <w:br/>
        <w:t>}</w:t>
      </w:r>
    </w:p>
    <w:p>
      <w:r>
        <w:t>{</w:t>
        <w:br/>
        <w:t>Index 950:</w:t>
      </w:r>
    </w:p>
    <w:p>
      <w:r>
        <w:t>Question : "Felix take 8 bags of Chocolate . how many Chocolate in each bag? If total 80 Chocolate Felix  take."</w:t>
      </w:r>
    </w:p>
    <w:p>
      <w:r>
        <w:t>Equation : " X = 80 / 8"</w:t>
      </w:r>
    </w:p>
    <w:p>
      <w:r>
        <w:t xml:space="preserve">Answer : "10.0" </w:t>
        <w:br/>
        <w:t>}</w:t>
      </w:r>
    </w:p>
    <w:p>
      <w:r>
        <w:t>{</w:t>
        <w:br/>
        <w:t>Index 951:</w:t>
      </w:r>
    </w:p>
    <w:p>
      <w:r>
        <w:t>Question : "Antonio get hold of 11 bags of quince . how many quince in each bag? If total 28 quince Antonio  get hold of."</w:t>
      </w:r>
    </w:p>
    <w:p>
      <w:r>
        <w:t>Equation : " X = 28 / 11"</w:t>
      </w:r>
    </w:p>
    <w:p>
      <w:r>
        <w:t xml:space="preserve">Answer : "2.5454545454545454" </w:t>
        <w:br/>
        <w:t>}</w:t>
      </w:r>
    </w:p>
    <w:p>
      <w:r>
        <w:t>{</w:t>
        <w:br/>
        <w:t>Index 952:</w:t>
      </w:r>
    </w:p>
    <w:p>
      <w:r>
        <w:t>Question : "Ronald pick up 4 bags of Biscuit . how many Biscuit in each bag? If total 74 Biscuit Ronald  pick up."</w:t>
      </w:r>
    </w:p>
    <w:p>
      <w:r>
        <w:t>Equation : " X = 74 / 4"</w:t>
      </w:r>
    </w:p>
    <w:p>
      <w:r>
        <w:t xml:space="preserve">Answer : "18.5" </w:t>
        <w:br/>
        <w:t>}</w:t>
      </w:r>
    </w:p>
    <w:p>
      <w:r>
        <w:t>{</w:t>
        <w:br/>
        <w:t>Index 953:</w:t>
      </w:r>
    </w:p>
    <w:p>
      <w:r>
        <w:t>Question : "Juana buy 10 bags of raspberry . how many raspberry in each bag? If total 90 raspberry Juana  buy."</w:t>
      </w:r>
    </w:p>
    <w:p>
      <w:r>
        <w:t>Equation : " X = 90 / 10"</w:t>
      </w:r>
    </w:p>
    <w:p>
      <w:r>
        <w:t xml:space="preserve">Answer : "9.0" </w:t>
        <w:br/>
        <w:t>}</w:t>
      </w:r>
    </w:p>
    <w:p>
      <w:r>
        <w:t>{</w:t>
        <w:br/>
        <w:t>Index 954:</w:t>
      </w:r>
    </w:p>
    <w:p>
      <w:r>
        <w:t>Question : "Ronald pay for 16 bags of avocado . how many avocado in each bag? If total 72 avocado Ronald  pay for."</w:t>
      </w:r>
    </w:p>
    <w:p>
      <w:r>
        <w:t>Equation : " X = 72 / 16"</w:t>
      </w:r>
    </w:p>
    <w:p>
      <w:r>
        <w:t xml:space="preserve">Answer : "4.5" </w:t>
        <w:br/>
        <w:t>}</w:t>
      </w:r>
    </w:p>
    <w:p>
      <w:r>
        <w:t>{</w:t>
        <w:br/>
        <w:t>Index 955:</w:t>
      </w:r>
    </w:p>
    <w:p>
      <w:r>
        <w:t>Question : "Jackie get hold of 8 bags of lychee . how many lychee in each bag? If total 64 lychee Jackie  get hold of."</w:t>
      </w:r>
    </w:p>
    <w:p>
      <w:r>
        <w:t>Equation : " X = 64 / 8"</w:t>
      </w:r>
    </w:p>
    <w:p>
      <w:r>
        <w:t xml:space="preserve">Answer : "8.0" </w:t>
        <w:br/>
        <w:t>}</w:t>
      </w:r>
    </w:p>
    <w:p>
      <w:r>
        <w:t>{</w:t>
        <w:br/>
        <w:t>Index 956:</w:t>
      </w:r>
    </w:p>
    <w:p>
      <w:r>
        <w:t>Question : "Kathleen get hold of 2 bags of Watch . how many Watch in each bag? If total 33 Watch Kathleen  get hold of."</w:t>
      </w:r>
    </w:p>
    <w:p>
      <w:r>
        <w:t>Equation : " X = 33 / 2"</w:t>
      </w:r>
    </w:p>
    <w:p>
      <w:r>
        <w:t xml:space="preserve">Answer : "16.5" </w:t>
        <w:br/>
        <w:t>}</w:t>
      </w:r>
    </w:p>
    <w:p>
      <w:r>
        <w:t>{</w:t>
        <w:br/>
        <w:t>Index 957:</w:t>
      </w:r>
    </w:p>
    <w:p>
      <w:r>
        <w:t>Question : "Mellisa acquire 8 bags of Biscuit . how many Biscuit in each bag? If total 32 Biscuit Mellisa  acquire."</w:t>
      </w:r>
    </w:p>
    <w:p>
      <w:r>
        <w:t>Equation : " X = 32 / 8"</w:t>
      </w:r>
    </w:p>
    <w:p>
      <w:r>
        <w:t xml:space="preserve">Answer : "4.0" </w:t>
        <w:br/>
        <w:t>}</w:t>
      </w:r>
    </w:p>
    <w:p>
      <w:r>
        <w:t>{</w:t>
        <w:br/>
        <w:t>Index 958:</w:t>
      </w:r>
    </w:p>
    <w:p>
      <w:r>
        <w:t>Question : "John pick up 19 bags of Box . how many Box in each bag? If total 54 Box John  pick up."</w:t>
      </w:r>
    </w:p>
    <w:p>
      <w:r>
        <w:t>Equation : " X = 54 / 19"</w:t>
      </w:r>
    </w:p>
    <w:p>
      <w:r>
        <w:t xml:space="preserve">Answer : "2.8421052631578947" </w:t>
        <w:br/>
        <w:t>}</w:t>
      </w:r>
    </w:p>
    <w:p>
      <w:r>
        <w:t>{</w:t>
        <w:br/>
        <w:t>Index 959:</w:t>
      </w:r>
    </w:p>
    <w:p>
      <w:r>
        <w:t>Question : "Christi buy 12 bags of plum . how many plum in each bag? If total 22 plum Christi  buy."</w:t>
      </w:r>
    </w:p>
    <w:p>
      <w:r>
        <w:t>Equation : " X = 22 / 12"</w:t>
      </w:r>
    </w:p>
    <w:p>
      <w:r>
        <w:t xml:space="preserve">Answer : "1.8333333333333333" </w:t>
        <w:br/>
        <w:t>}</w:t>
      </w:r>
    </w:p>
    <w:p>
      <w:r>
        <w:t>{</w:t>
        <w:br/>
        <w:t>Index 960:</w:t>
      </w:r>
    </w:p>
    <w:p>
      <w:r>
        <w:t>Question : "Jose take 17 bags of pear . how many pear in each bag? If total 61 pear Jose  take."</w:t>
      </w:r>
    </w:p>
    <w:p>
      <w:r>
        <w:t>Equation : " X = 61 / 17"</w:t>
      </w:r>
    </w:p>
    <w:p>
      <w:r>
        <w:t xml:space="preserve">Answer : "3.588235294117647" </w:t>
        <w:br/>
        <w:t>}</w:t>
      </w:r>
    </w:p>
    <w:p>
      <w:r>
        <w:t>{</w:t>
        <w:br/>
        <w:t>Index 961:</w:t>
      </w:r>
    </w:p>
    <w:p>
      <w:r>
        <w:t>Question : "Kelsey buy 6 bags of Bread . how many Bread in each bag? If total 51 Bread Kelsey  buy."</w:t>
      </w:r>
    </w:p>
    <w:p>
      <w:r>
        <w:t>Equation : " X = 51 / 6"</w:t>
      </w:r>
    </w:p>
    <w:p>
      <w:r>
        <w:t xml:space="preserve">Answer : "8.5" </w:t>
        <w:br/>
        <w:t>}</w:t>
      </w:r>
    </w:p>
    <w:p>
      <w:r>
        <w:t>{</w:t>
        <w:br/>
        <w:t>Index 962:</w:t>
      </w:r>
    </w:p>
    <w:p>
      <w:r>
        <w:t>Question : "Robbin pick up 14 bags of lemon . how many lemon in each bag? If total 88 lemon Robbin  pick up."</w:t>
      </w:r>
    </w:p>
    <w:p>
      <w:r>
        <w:t>Equation : " X = 88 / 14"</w:t>
      </w:r>
    </w:p>
    <w:p>
      <w:r>
        <w:t xml:space="preserve">Answer : "6.285714285714286" </w:t>
        <w:br/>
        <w:t>}</w:t>
      </w:r>
    </w:p>
    <w:p>
      <w:r>
        <w:t>{</w:t>
        <w:br/>
        <w:t>Index 963:</w:t>
      </w:r>
    </w:p>
    <w:p>
      <w:r>
        <w:t>Question : "Tommy pick up 10 bags of cherry . how many cherry in each bag? If total 66 cherry Tommy  pick up."</w:t>
      </w:r>
    </w:p>
    <w:p>
      <w:r>
        <w:t>Equation : " X = 66 / 10"</w:t>
      </w:r>
    </w:p>
    <w:p>
      <w:r>
        <w:t xml:space="preserve">Answer : "6.6" </w:t>
        <w:br/>
        <w:t>}</w:t>
      </w:r>
    </w:p>
    <w:p>
      <w:r>
        <w:t>{</w:t>
        <w:br/>
        <w:t>Index 964:</w:t>
      </w:r>
    </w:p>
    <w:p>
      <w:r>
        <w:t>Question : "Charles obtain 3 bags of Bread . how many Bread in each bag? If total 26 Bread Charles  obtain."</w:t>
      </w:r>
    </w:p>
    <w:p>
      <w:r>
        <w:t>Equation : " X = 26 / 3"</w:t>
      </w:r>
    </w:p>
    <w:p>
      <w:r>
        <w:t xml:space="preserve">Answer : "8.666666666666666" </w:t>
        <w:br/>
        <w:t>}</w:t>
      </w:r>
    </w:p>
    <w:p>
      <w:r>
        <w:t>{</w:t>
        <w:br/>
        <w:t>Index 965:</w:t>
      </w:r>
    </w:p>
    <w:p>
      <w:r>
        <w:t>Question : "Lola take 18 bags of orange . how many orange in each bag? If total 27 orange Lola  take."</w:t>
      </w:r>
    </w:p>
    <w:p>
      <w:r>
        <w:t>Equation : " X = 27 / 18"</w:t>
      </w:r>
    </w:p>
    <w:p>
      <w:r>
        <w:t xml:space="preserve">Answer : "1.5" </w:t>
        <w:br/>
        <w:t>}</w:t>
      </w:r>
    </w:p>
    <w:p>
      <w:r>
        <w:t>{</w:t>
        <w:br/>
        <w:t>Index 966:</w:t>
      </w:r>
    </w:p>
    <w:p>
      <w:r>
        <w:t>Question : "Naomi buy 10 bags of coconut . how many coconut in each bag? If total 75 coconut Naomi  buy."</w:t>
      </w:r>
    </w:p>
    <w:p>
      <w:r>
        <w:t>Equation : " X = 75 / 10"</w:t>
      </w:r>
    </w:p>
    <w:p>
      <w:r>
        <w:t xml:space="preserve">Answer : "7.5" </w:t>
        <w:br/>
        <w:t>}</w:t>
      </w:r>
    </w:p>
    <w:p>
      <w:r>
        <w:t>{</w:t>
        <w:br/>
        <w:t>Index 967:</w:t>
      </w:r>
    </w:p>
    <w:p>
      <w:r>
        <w:t>Question : "Jennifer pick up 15 bags of Book . how many Book in each bag? If total 94 Book Jennifer  pick up."</w:t>
      </w:r>
    </w:p>
    <w:p>
      <w:r>
        <w:t>Equation : " X = 94 / 15"</w:t>
      </w:r>
    </w:p>
    <w:p>
      <w:r>
        <w:t xml:space="preserve">Answer : "6.266666666666667" </w:t>
        <w:br/>
        <w:t>}</w:t>
      </w:r>
    </w:p>
    <w:p>
      <w:r>
        <w:t>{</w:t>
        <w:br/>
        <w:t>Index 968:</w:t>
      </w:r>
    </w:p>
    <w:p>
      <w:r>
        <w:t>Question : "Amanda take 9 bags of Press . how many Press in each bag? If total 92 Press Amanda  take."</w:t>
      </w:r>
    </w:p>
    <w:p>
      <w:r>
        <w:t>Equation : " X = 92 / 9"</w:t>
      </w:r>
    </w:p>
    <w:p>
      <w:r>
        <w:t xml:space="preserve">Answer : "10.222222222222221" </w:t>
        <w:br/>
        <w:t>}</w:t>
      </w:r>
    </w:p>
    <w:p>
      <w:r>
        <w:t>{</w:t>
        <w:br/>
        <w:t>Index 969:</w:t>
      </w:r>
    </w:p>
    <w:p>
      <w:r>
        <w:t>Question : "Israel get hold of 10 bags of fig . how many fig in each bag? If total 43 fig Israel  get hold of."</w:t>
      </w:r>
    </w:p>
    <w:p>
      <w:r>
        <w:t>Equation : " X = 43 / 10"</w:t>
      </w:r>
    </w:p>
    <w:p>
      <w:r>
        <w:t xml:space="preserve">Answer : "4.3" </w:t>
        <w:br/>
        <w:t>}</w:t>
      </w:r>
    </w:p>
    <w:p>
      <w:r>
        <w:t>{</w:t>
        <w:br/>
        <w:t>Index 970:</w:t>
      </w:r>
    </w:p>
    <w:p>
      <w:r>
        <w:t>Question : "Mark buy 11 bags of orange . how many orange in each bag? If total 56 orange Mark  buy."</w:t>
      </w:r>
    </w:p>
    <w:p>
      <w:r>
        <w:t>Equation : " X = 56 / 11"</w:t>
      </w:r>
    </w:p>
    <w:p>
      <w:r>
        <w:t xml:space="preserve">Answer : "5.090909090909091" </w:t>
        <w:br/>
        <w:t>}</w:t>
      </w:r>
    </w:p>
    <w:p>
      <w:r>
        <w:t>{</w:t>
        <w:br/>
        <w:t>Index 971:</w:t>
      </w:r>
    </w:p>
    <w:p>
      <w:r>
        <w:t>Question : "Lori pay for 4 bags of watermelon . how many watermelon in each bag? If total 49 watermelon Lori  pay for."</w:t>
      </w:r>
    </w:p>
    <w:p>
      <w:r>
        <w:t>Equation : " X = 49 / 4"</w:t>
      </w:r>
    </w:p>
    <w:p>
      <w:r>
        <w:t xml:space="preserve">Answer : "12.25" </w:t>
        <w:br/>
        <w:t>}</w:t>
      </w:r>
    </w:p>
    <w:p>
      <w:r>
        <w:t>{</w:t>
        <w:br/>
        <w:t>Index 972:</w:t>
      </w:r>
    </w:p>
    <w:p>
      <w:r>
        <w:t>Question : "Patricia acquire 3 bags of plum . how many plum in each bag? If total 88 plum Patricia  acquire."</w:t>
      </w:r>
    </w:p>
    <w:p>
      <w:r>
        <w:t>Equation : " X = 88 / 3"</w:t>
      </w:r>
    </w:p>
    <w:p>
      <w:r>
        <w:t xml:space="preserve">Answer : "29.333333333333332" </w:t>
        <w:br/>
        <w:t>}</w:t>
      </w:r>
    </w:p>
    <w:p>
      <w:r>
        <w:t>{</w:t>
        <w:br/>
        <w:t>Index 973:</w:t>
      </w:r>
    </w:p>
    <w:p>
      <w:r>
        <w:t>Question : "Betty buy 14 bags of apricot . how many apricot in each bag? If total 52 apricot Betty  buy."</w:t>
      </w:r>
    </w:p>
    <w:p>
      <w:r>
        <w:t>Equation : " X = 52 / 14"</w:t>
      </w:r>
    </w:p>
    <w:p>
      <w:r>
        <w:t xml:space="preserve">Answer : "3.7142857142857144" </w:t>
        <w:br/>
        <w:t>}</w:t>
      </w:r>
    </w:p>
    <w:p>
      <w:r>
        <w:t>{</w:t>
        <w:br/>
        <w:t>Index 974:</w:t>
      </w:r>
    </w:p>
    <w:p>
      <w:r>
        <w:t>Question : "Patty get hold of 17 bags of banana . how many banana in each bag? If total 79 banana Patty  get hold of."</w:t>
      </w:r>
    </w:p>
    <w:p>
      <w:r>
        <w:t>Equation : " X = 79 / 17"</w:t>
      </w:r>
    </w:p>
    <w:p>
      <w:r>
        <w:t xml:space="preserve">Answer : "4.647058823529412" </w:t>
        <w:br/>
        <w:t>}</w:t>
      </w:r>
    </w:p>
    <w:p>
      <w:r>
        <w:t>{</w:t>
        <w:br/>
        <w:t>Index 975:</w:t>
      </w:r>
    </w:p>
    <w:p>
      <w:r>
        <w:t>Question : "Jimmy take 4 bags of lime . how many lime in each bag? If total 93 lime Jimmy  take."</w:t>
      </w:r>
    </w:p>
    <w:p>
      <w:r>
        <w:t>Equation : " X = 93 / 4"</w:t>
      </w:r>
    </w:p>
    <w:p>
      <w:r>
        <w:t xml:space="preserve">Answer : "23.25" </w:t>
        <w:br/>
        <w:t>}</w:t>
      </w:r>
    </w:p>
    <w:p>
      <w:r>
        <w:t>{</w:t>
        <w:br/>
        <w:t>Index 976:</w:t>
      </w:r>
    </w:p>
    <w:p>
      <w:r>
        <w:t>Question : "Nicole acquire 6 bags of Pen . how many Pen in each bag? If total 59 Pen Nicole  acquire."</w:t>
      </w:r>
    </w:p>
    <w:p>
      <w:r>
        <w:t>Equation : " X = 59 / 6"</w:t>
      </w:r>
    </w:p>
    <w:p>
      <w:r>
        <w:t xml:space="preserve">Answer : "9.833333333333334" </w:t>
        <w:br/>
        <w:t>}</w:t>
      </w:r>
    </w:p>
    <w:p>
      <w:r>
        <w:t>{</w:t>
        <w:br/>
        <w:t>Index 977:</w:t>
      </w:r>
    </w:p>
    <w:p>
      <w:r>
        <w:t>Question : "Megan procure 7 bags of apple . how many apple in each bag? If total 42 apple Megan  procure."</w:t>
      </w:r>
    </w:p>
    <w:p>
      <w:r>
        <w:t>Equation : " X = 42 / 7"</w:t>
      </w:r>
    </w:p>
    <w:p>
      <w:r>
        <w:t xml:space="preserve">Answer : "6.0" </w:t>
        <w:br/>
        <w:t>}</w:t>
      </w:r>
    </w:p>
    <w:p>
      <w:r>
        <w:t>{</w:t>
        <w:br/>
        <w:t>Index 978:</w:t>
      </w:r>
    </w:p>
    <w:p>
      <w:r>
        <w:t>Question : "Blanche pick up 18 bags of orange . how many orange in each bag? If total 46 orange Blanche  pick up."</w:t>
      </w:r>
    </w:p>
    <w:p>
      <w:r>
        <w:t>Equation : " X = 46 / 18"</w:t>
      </w:r>
    </w:p>
    <w:p>
      <w:r>
        <w:t xml:space="preserve">Answer : "2.5555555555555554" </w:t>
        <w:br/>
        <w:t>}</w:t>
      </w:r>
    </w:p>
    <w:p>
      <w:r>
        <w:t>{</w:t>
        <w:br/>
        <w:t>Index 979:</w:t>
      </w:r>
    </w:p>
    <w:p>
      <w:r>
        <w:t>Question : "Tara take 9 bags of lime . how many lime in each bag? If total 83 lime Tara  take."</w:t>
      </w:r>
    </w:p>
    <w:p>
      <w:r>
        <w:t>Equation : " X = 83 / 9"</w:t>
      </w:r>
    </w:p>
    <w:p>
      <w:r>
        <w:t xml:space="preserve">Answer : "9.222222222222221" </w:t>
        <w:br/>
        <w:t>}</w:t>
      </w:r>
    </w:p>
    <w:p>
      <w:r>
        <w:t>{</w:t>
        <w:br/>
        <w:t>Index 980:</w:t>
      </w:r>
    </w:p>
    <w:p>
      <w:r>
        <w:t>Question : "Juliana procure 9 bags of Chocolate . how many Chocolate in each bag? If total 85 Chocolate Juliana  procure."</w:t>
      </w:r>
    </w:p>
    <w:p>
      <w:r>
        <w:t>Equation : " X = 85 / 9"</w:t>
      </w:r>
    </w:p>
    <w:p>
      <w:r>
        <w:t xml:space="preserve">Answer : "9.444444444444445" </w:t>
        <w:br/>
        <w:t>}</w:t>
      </w:r>
    </w:p>
    <w:p>
      <w:r>
        <w:t>{</w:t>
        <w:br/>
        <w:t>Index 981:</w:t>
      </w:r>
    </w:p>
    <w:p>
      <w:r>
        <w:t>Question : "Angela invest 19 bags of kiwi . how many kiwi in each bag? If total 58 kiwi Angela  invest."</w:t>
      </w:r>
    </w:p>
    <w:p>
      <w:r>
        <w:t>Equation : " X = 58 / 19"</w:t>
      </w:r>
    </w:p>
    <w:p>
      <w:r>
        <w:t xml:space="preserve">Answer : "3.0526315789473686" </w:t>
        <w:br/>
        <w:t>}</w:t>
      </w:r>
    </w:p>
    <w:p>
      <w:r>
        <w:t>{</w:t>
        <w:br/>
        <w:t>Index 982:</w:t>
      </w:r>
    </w:p>
    <w:p>
      <w:r>
        <w:t>Question : "Gertrud snap up 14 bags of banana . how many banana in each bag? If total 35 banana Gertrud  snap up."</w:t>
      </w:r>
    </w:p>
    <w:p>
      <w:r>
        <w:t>Equation : " X = 35 / 14"</w:t>
      </w:r>
    </w:p>
    <w:p>
      <w:r>
        <w:t xml:space="preserve">Answer : "2.5" </w:t>
        <w:br/>
        <w:t>}</w:t>
      </w:r>
    </w:p>
    <w:p>
      <w:r>
        <w:t>{</w:t>
        <w:br/>
        <w:t>Index 983:</w:t>
      </w:r>
    </w:p>
    <w:p>
      <w:r>
        <w:t>Question : "James get hold of 17 bags of lime . how many lime in each bag? If total 87 lime James  get hold of."</w:t>
      </w:r>
    </w:p>
    <w:p>
      <w:r>
        <w:t>Equation : " X = 87 / 17"</w:t>
      </w:r>
    </w:p>
    <w:p>
      <w:r>
        <w:t xml:space="preserve">Answer : "5.117647058823529" </w:t>
        <w:br/>
        <w:t>}</w:t>
      </w:r>
    </w:p>
    <w:p>
      <w:r>
        <w:t>{</w:t>
        <w:br/>
        <w:t>Index 984:</w:t>
      </w:r>
    </w:p>
    <w:p>
      <w:r>
        <w:t>Question : "David procure 18 bags of blackberry . how many blackberry in each bag? If total 25 blackberry David  procure."</w:t>
      </w:r>
    </w:p>
    <w:p>
      <w:r>
        <w:t>Equation : " X = 25 / 18"</w:t>
      </w:r>
    </w:p>
    <w:p>
      <w:r>
        <w:t xml:space="preserve">Answer : "1.3888888888888888" </w:t>
        <w:br/>
        <w:t>}</w:t>
      </w:r>
    </w:p>
    <w:p>
      <w:r>
        <w:t>{</w:t>
        <w:br/>
        <w:t>Index 985:</w:t>
      </w:r>
    </w:p>
    <w:p>
      <w:r>
        <w:t>Question : "Alex procure 15 bags of toy . how many toy in each bag? If total 31 toy Alex  procure."</w:t>
      </w:r>
    </w:p>
    <w:p>
      <w:r>
        <w:t>Equation : " X = 31 / 15"</w:t>
      </w:r>
    </w:p>
    <w:p>
      <w:r>
        <w:t xml:space="preserve">Answer : "2.066666666666667" </w:t>
        <w:br/>
        <w:t>}</w:t>
      </w:r>
    </w:p>
    <w:p>
      <w:r>
        <w:t>{</w:t>
        <w:br/>
        <w:t>Index 986:</w:t>
      </w:r>
    </w:p>
    <w:p>
      <w:r>
        <w:t>Question : "Kyle invest 11 bags of pear . how many pear in each bag? If total 84 pear Kyle  invest."</w:t>
      </w:r>
    </w:p>
    <w:p>
      <w:r>
        <w:t>Equation : " X = 84 / 11"</w:t>
      </w:r>
    </w:p>
    <w:p>
      <w:r>
        <w:t xml:space="preserve">Answer : "7.636363636363637" </w:t>
        <w:br/>
        <w:t>}</w:t>
      </w:r>
    </w:p>
    <w:p>
      <w:r>
        <w:t>{</w:t>
        <w:br/>
        <w:t>Index 987:</w:t>
      </w:r>
    </w:p>
    <w:p>
      <w:r>
        <w:t>Question : "Daniel pay for 2 bags of Book . how many Book in each bag? If total 27 Book Daniel  pay for."</w:t>
      </w:r>
    </w:p>
    <w:p>
      <w:r>
        <w:t>Equation : " X = 27 / 2"</w:t>
      </w:r>
    </w:p>
    <w:p>
      <w:r>
        <w:t xml:space="preserve">Answer : "13.5" </w:t>
        <w:br/>
        <w:t>}</w:t>
      </w:r>
    </w:p>
    <w:p>
      <w:r>
        <w:t>{</w:t>
        <w:br/>
        <w:t>Index 988:</w:t>
      </w:r>
    </w:p>
    <w:p>
      <w:r>
        <w:t>Question : "James pick up 13 bags of avocado . how many avocado in each bag? If total 78 avocado James  pick up."</w:t>
      </w:r>
    </w:p>
    <w:p>
      <w:r>
        <w:t>Equation : " X = 78 / 13"</w:t>
      </w:r>
    </w:p>
    <w:p>
      <w:r>
        <w:t xml:space="preserve">Answer : "6.0" </w:t>
        <w:br/>
        <w:t>}</w:t>
      </w:r>
    </w:p>
    <w:p>
      <w:r>
        <w:t>{</w:t>
        <w:br/>
        <w:t>Index 989:</w:t>
      </w:r>
    </w:p>
    <w:p>
      <w:r>
        <w:t>Question : "Ester buy 7 bags of Banana . how many Banana in each bag? If total 39 Banana Ester  buy."</w:t>
      </w:r>
    </w:p>
    <w:p>
      <w:r>
        <w:t>Equation : " X = 39 / 7"</w:t>
      </w:r>
    </w:p>
    <w:p>
      <w:r>
        <w:t xml:space="preserve">Answer : "5.571428571428571" </w:t>
        <w:br/>
        <w:t>}</w:t>
      </w:r>
    </w:p>
    <w:p>
      <w:r>
        <w:t>{</w:t>
        <w:br/>
        <w:t>Index 990:</w:t>
      </w:r>
    </w:p>
    <w:p>
      <w:r>
        <w:t>Question : "Norma take 16 bags of blueberry . how many blueberry in each bag? If total 30 blueberry Norma  take."</w:t>
      </w:r>
    </w:p>
    <w:p>
      <w:r>
        <w:t>Equation : " X = 30 / 16"</w:t>
      </w:r>
    </w:p>
    <w:p>
      <w:r>
        <w:t xml:space="preserve">Answer : "1.875" </w:t>
        <w:br/>
        <w:t>}</w:t>
      </w:r>
    </w:p>
    <w:p>
      <w:r>
        <w:t>{</w:t>
        <w:br/>
        <w:t>Index 991:</w:t>
      </w:r>
    </w:p>
    <w:p>
      <w:r>
        <w:t>Question : "Carlos buy 13 bags of orange . how many orange in each bag? If total 94 orange Carlos  buy."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992:</w:t>
      </w:r>
    </w:p>
    <w:p>
      <w:r>
        <w:t>Question : "Jesus obtain 14 bags of mango . how many mango in each bag? If total 98 mango Jesus  obtain."</w:t>
      </w:r>
    </w:p>
    <w:p>
      <w:r>
        <w:t>Equation : " X = 98 / 14"</w:t>
      </w:r>
    </w:p>
    <w:p>
      <w:r>
        <w:t xml:space="preserve">Answer : "7.0" </w:t>
        <w:br/>
        <w:t>}</w:t>
      </w:r>
    </w:p>
    <w:p>
      <w:r>
        <w:t>{</w:t>
        <w:br/>
        <w:t>Index 993:</w:t>
      </w:r>
    </w:p>
    <w:p>
      <w:r>
        <w:t>Question : "Addie pay for 7 bags of lime . how many lime in each bag? If total 66 lime Addie  pay for."</w:t>
      </w:r>
    </w:p>
    <w:p>
      <w:r>
        <w:t>Equation : " X = 66 / 7"</w:t>
      </w:r>
    </w:p>
    <w:p>
      <w:r>
        <w:t xml:space="preserve">Answer : "9.428571428571429" </w:t>
        <w:br/>
        <w:t>}</w:t>
      </w:r>
    </w:p>
    <w:p>
      <w:r>
        <w:t>{</w:t>
        <w:br/>
        <w:t>Index 994:</w:t>
      </w:r>
    </w:p>
    <w:p>
      <w:r>
        <w:t>Question : "Theodore invest 10 bags of Pen . how many Pen in each bag? If total 25 Pen Theodore  invest."</w:t>
      </w:r>
    </w:p>
    <w:p>
      <w:r>
        <w:t>Equation : " X = 25 / 10"</w:t>
      </w:r>
    </w:p>
    <w:p>
      <w:r>
        <w:t xml:space="preserve">Answer : "2.5" </w:t>
        <w:br/>
        <w:t>}</w:t>
      </w:r>
    </w:p>
    <w:p>
      <w:r>
        <w:t>{</w:t>
        <w:br/>
        <w:t>Index 995:</w:t>
      </w:r>
    </w:p>
    <w:p>
      <w:r>
        <w:t>Question : "Judy pick up 4 bags of cherry . how many cherry in each bag? If total 66 cherry Judy  pick up."</w:t>
      </w:r>
    </w:p>
    <w:p>
      <w:r>
        <w:t>Equation : " X = 66 / 4"</w:t>
      </w:r>
    </w:p>
    <w:p>
      <w:r>
        <w:t xml:space="preserve">Answer : "16.5" </w:t>
        <w:br/>
        <w:t>}</w:t>
      </w:r>
    </w:p>
    <w:p>
      <w:r>
        <w:t>{</w:t>
        <w:br/>
        <w:t>Index 996:</w:t>
      </w:r>
    </w:p>
    <w:p>
      <w:r>
        <w:t>Question : "Gerald take 18 bags of strawberry . how many strawberry in each bag? If total 33 strawberry Gerald  take."</w:t>
      </w:r>
    </w:p>
    <w:p>
      <w:r>
        <w:t>Equation : " X = 33 / 18"</w:t>
      </w:r>
    </w:p>
    <w:p>
      <w:r>
        <w:t xml:space="preserve">Answer : "1.8333333333333333" </w:t>
        <w:br/>
        <w:t>}</w:t>
      </w:r>
    </w:p>
    <w:p>
      <w:r>
        <w:t>{</w:t>
        <w:br/>
        <w:t>Index 997:</w:t>
      </w:r>
    </w:p>
    <w:p>
      <w:r>
        <w:t>Question : "Elsa snap up 6 bags of Bread . how many Bread in each bag? If total 29 Bread Elsa  snap up."</w:t>
      </w:r>
    </w:p>
    <w:p>
      <w:r>
        <w:t>Equation : " X = 29 / 6"</w:t>
      </w:r>
    </w:p>
    <w:p>
      <w:r>
        <w:t xml:space="preserve">Answer : "4.833333333333333" </w:t>
        <w:br/>
        <w:t>}</w:t>
      </w:r>
    </w:p>
    <w:p>
      <w:r>
        <w:t>{</w:t>
        <w:br/>
        <w:t>Index 998:</w:t>
      </w:r>
    </w:p>
    <w:p>
      <w:r>
        <w:t>Question : "Bruce pick up 16 bags of Watch . how many Watch in each bag? If total 74 Watch Bruce  pick up."</w:t>
      </w:r>
    </w:p>
    <w:p>
      <w:r>
        <w:t>Equation : " X = 74 / 16"</w:t>
      </w:r>
    </w:p>
    <w:p>
      <w:r>
        <w:t xml:space="preserve">Answer : "4.625" </w:t>
        <w:br/>
        <w:t>}</w:t>
      </w:r>
    </w:p>
    <w:p>
      <w:r>
        <w:t>{</w:t>
        <w:br/>
        <w:t>Index 999:</w:t>
      </w:r>
    </w:p>
    <w:p>
      <w:r>
        <w:t>Question : "Sarah pick up 19 bags of pear . how many pear in each bag? If total 64 pear Sarah  pick up."</w:t>
      </w:r>
    </w:p>
    <w:p>
      <w:r>
        <w:t>Equation : " X = 64 / 19"</w:t>
      </w:r>
    </w:p>
    <w:p>
      <w:r>
        <w:t xml:space="preserve">Answer : "3.3684210526315788" </w:t>
        <w:br/>
        <w:t>}</w:t>
      </w:r>
    </w:p>
    <w:p>
      <w:r>
        <w:t>{</w:t>
        <w:br/>
        <w:t>Index 1000:</w:t>
      </w:r>
    </w:p>
    <w:p>
      <w:r>
        <w:t>Question : "Christina invest 15 bags of Press . how many Press in each bag? If total 52 Press Christina  invest."</w:t>
      </w:r>
    </w:p>
    <w:p>
      <w:r>
        <w:t>Equation : " X = 52 / 15"</w:t>
      </w:r>
    </w:p>
    <w:p>
      <w:r>
        <w:t xml:space="preserve">Answer : "3.466666666666667" </w:t>
        <w:br/>
        <w:t>}</w:t>
      </w:r>
    </w:p>
    <w:p>
      <w:r>
        <w:t>{</w:t>
        <w:br/>
        <w:t>Index 1001:</w:t>
      </w:r>
    </w:p>
    <w:p>
      <w:r>
        <w:t>Question : "Steven get hold of 18 bags of Press . how many Press in each bag? If total 39 Press Steven  get hold of."</w:t>
      </w:r>
    </w:p>
    <w:p>
      <w:r>
        <w:t>Equation : " X = 39 / 18"</w:t>
      </w:r>
    </w:p>
    <w:p>
      <w:r>
        <w:t xml:space="preserve">Answer : "2.1666666666666665" </w:t>
        <w:br/>
        <w:t>}</w:t>
      </w:r>
    </w:p>
    <w:p>
      <w:r>
        <w:t>{</w:t>
        <w:br/>
        <w:t>Index 1002:</w:t>
      </w:r>
    </w:p>
    <w:p>
      <w:r>
        <w:t>Question : "Bruce obtain 5 bags of Mango . how many Mango in each bag? If total 99 Mango Bruce  obtain."</w:t>
      </w:r>
    </w:p>
    <w:p>
      <w:r>
        <w:t>Equation : " X = 99 / 5"</w:t>
      </w:r>
    </w:p>
    <w:p>
      <w:r>
        <w:t xml:space="preserve">Answer : "19.8" </w:t>
        <w:br/>
        <w:t>}</w:t>
      </w:r>
    </w:p>
    <w:p>
      <w:r>
        <w:t>{</w:t>
        <w:br/>
        <w:t>Index 1003:</w:t>
      </w:r>
    </w:p>
    <w:p>
      <w:r>
        <w:t>Question : "Ronald pay for 7 bags of Pen . how many Pen in each bag? If total 82 Pen Ronald  pay for."</w:t>
      </w:r>
    </w:p>
    <w:p>
      <w:r>
        <w:t>Equation : " X = 82 / 7"</w:t>
      </w:r>
    </w:p>
    <w:p>
      <w:r>
        <w:t xml:space="preserve">Answer : "11.714285714285714" </w:t>
        <w:br/>
        <w:t>}</w:t>
      </w:r>
    </w:p>
    <w:p>
      <w:r>
        <w:t>{</w:t>
        <w:br/>
        <w:t>Index 1004:</w:t>
      </w:r>
    </w:p>
    <w:p>
      <w:r>
        <w:t>Question : "Chris snap up 9 bags of Pen . how many Pen in each bag? If total 77 Pen Chris  snap up."</w:t>
      </w:r>
    </w:p>
    <w:p>
      <w:r>
        <w:t>Equation : " X = 77 / 9"</w:t>
      </w:r>
    </w:p>
    <w:p>
      <w:r>
        <w:t xml:space="preserve">Answer : "8.555555555555555" </w:t>
        <w:br/>
        <w:t>}</w:t>
      </w:r>
    </w:p>
    <w:p>
      <w:r>
        <w:t>{</w:t>
        <w:br/>
        <w:t>Index 1005:</w:t>
      </w:r>
    </w:p>
    <w:p>
      <w:r>
        <w:t>Question : "Grady obtain 5 bags of Press . how many Press in each bag? If total 34 Press Grady  obtain."</w:t>
      </w:r>
    </w:p>
    <w:p>
      <w:r>
        <w:t>Equation : " X = 34 / 5"</w:t>
      </w:r>
    </w:p>
    <w:p>
      <w:r>
        <w:t xml:space="preserve">Answer : "6.8" </w:t>
        <w:br/>
        <w:t>}</w:t>
      </w:r>
    </w:p>
    <w:p>
      <w:r>
        <w:t>{</w:t>
        <w:br/>
        <w:t>Index 1006:</w:t>
      </w:r>
    </w:p>
    <w:p>
      <w:r>
        <w:t>Question : "Jeannie take 11 bags of Watch . how many Watch in each bag? If total 20 Watch Jeannie  take."</w:t>
      </w:r>
    </w:p>
    <w:p>
      <w:r>
        <w:t>Equation : " X = 20 / 11"</w:t>
      </w:r>
    </w:p>
    <w:p>
      <w:r>
        <w:t xml:space="preserve">Answer : "1.8181818181818181" </w:t>
        <w:br/>
        <w:t>}</w:t>
      </w:r>
    </w:p>
    <w:p>
      <w:r>
        <w:t>{</w:t>
        <w:br/>
        <w:t>Index 1007:</w:t>
      </w:r>
    </w:p>
    <w:p>
      <w:r>
        <w:t>Question : "Nancy get hold of 9 bags of plum . how many plum in each bag? If total 79 plum Nancy  get hold of."</w:t>
      </w:r>
    </w:p>
    <w:p>
      <w:r>
        <w:t>Equation : " X = 79 / 9"</w:t>
      </w:r>
    </w:p>
    <w:p>
      <w:r>
        <w:t xml:space="preserve">Answer : "8.777777777777779" </w:t>
        <w:br/>
        <w:t>}</w:t>
      </w:r>
    </w:p>
    <w:p>
      <w:r>
        <w:t>{</w:t>
        <w:br/>
        <w:t>Index 1008:</w:t>
      </w:r>
    </w:p>
    <w:p>
      <w:r>
        <w:t>Question : "Patricia take 16 bags of Bread . how many Bread in each bag? If total 65 Bread Patricia  take."</w:t>
      </w:r>
    </w:p>
    <w:p>
      <w:r>
        <w:t>Equation : " X = 65 / 16"</w:t>
      </w:r>
    </w:p>
    <w:p>
      <w:r>
        <w:t xml:space="preserve">Answer : "4.0625" </w:t>
        <w:br/>
        <w:t>}</w:t>
      </w:r>
    </w:p>
    <w:p>
      <w:r>
        <w:t>{</w:t>
        <w:br/>
        <w:t>Index 1009:</w:t>
      </w:r>
    </w:p>
    <w:p>
      <w:r>
        <w:t>Question : "Lydia acquire 5 bags of Book . how many Book in each bag? If total 63 Book Lydia  acquire."</w:t>
      </w:r>
    </w:p>
    <w:p>
      <w:r>
        <w:t>Equation : " X = 63 / 5"</w:t>
      </w:r>
    </w:p>
    <w:p>
      <w:r>
        <w:t xml:space="preserve">Answer : "12.6" </w:t>
        <w:br/>
        <w:t>}</w:t>
      </w:r>
    </w:p>
    <w:p>
      <w:r>
        <w:t>{</w:t>
        <w:br/>
        <w:t>Index 1010:</w:t>
      </w:r>
    </w:p>
    <w:p>
      <w:r>
        <w:t>Question : "Wilma acquire 3 bags of blackberry . how many blackberry in each bag? If total 55 blackberry Wilma  acquire."</w:t>
      </w:r>
    </w:p>
    <w:p>
      <w:r>
        <w:t>Equation : " X = 55 / 3"</w:t>
      </w:r>
    </w:p>
    <w:p>
      <w:r>
        <w:t xml:space="preserve">Answer : "18.333333333333332" </w:t>
        <w:br/>
        <w:t>}</w:t>
      </w:r>
    </w:p>
    <w:p>
      <w:r>
        <w:t>{</w:t>
        <w:br/>
        <w:t>Index 1011:</w:t>
      </w:r>
    </w:p>
    <w:p>
      <w:r>
        <w:t>Question : "James take 19 bags of Watch . how many Watch in each bag? If total 51 Watch James  take."</w:t>
      </w:r>
    </w:p>
    <w:p>
      <w:r>
        <w:t>Equation : " X = 51 / 19"</w:t>
      </w:r>
    </w:p>
    <w:p>
      <w:r>
        <w:t xml:space="preserve">Answer : "2.6842105263157894" </w:t>
        <w:br/>
        <w:t>}</w:t>
      </w:r>
    </w:p>
    <w:p>
      <w:r>
        <w:t>{</w:t>
        <w:br/>
        <w:t>Index 1012:</w:t>
      </w:r>
    </w:p>
    <w:p>
      <w:r>
        <w:t>Question : "Amy snap up 18 bags of Box . how many Box in each bag? If total 97 Box Amy  snap up."</w:t>
      </w:r>
    </w:p>
    <w:p>
      <w:r>
        <w:t>Equation : " X = 97 / 18"</w:t>
      </w:r>
    </w:p>
    <w:p>
      <w:r>
        <w:t xml:space="preserve">Answer : "5.388888888888889" </w:t>
        <w:br/>
        <w:t>}</w:t>
      </w:r>
    </w:p>
    <w:p>
      <w:r>
        <w:t>{</w:t>
        <w:br/>
        <w:t>Index 1013:</w:t>
      </w:r>
    </w:p>
    <w:p>
      <w:r>
        <w:t>Question : "Freddie get hold of 19 bags of mango . how many mango in each bag? If total 21 mango Freddie  get hold of."</w:t>
      </w:r>
    </w:p>
    <w:p>
      <w:r>
        <w:t>Equation : " X = 21 / 19"</w:t>
      </w:r>
    </w:p>
    <w:p>
      <w:r>
        <w:t xml:space="preserve">Answer : "1.105263157894737" </w:t>
        <w:br/>
        <w:t>}</w:t>
      </w:r>
    </w:p>
    <w:p>
      <w:r>
        <w:t>{</w:t>
        <w:br/>
        <w:t>Index 1014:</w:t>
      </w:r>
    </w:p>
    <w:p>
      <w:r>
        <w:t>Question : "Felicia procure 16 bags of Chocolate . how many Chocolate in each bag? If total 43 Chocolate Felicia  procure."</w:t>
      </w:r>
    </w:p>
    <w:p>
      <w:r>
        <w:t>Equation : " X = 43 / 16"</w:t>
      </w:r>
    </w:p>
    <w:p>
      <w:r>
        <w:t xml:space="preserve">Answer : "2.6875" </w:t>
        <w:br/>
        <w:t>}</w:t>
      </w:r>
    </w:p>
    <w:p>
      <w:r>
        <w:t>{</w:t>
        <w:br/>
        <w:t>Index 1015:</w:t>
      </w:r>
    </w:p>
    <w:p>
      <w:r>
        <w:t>Question : "Arnulfo snap up 9 bags of Chocolate . how many Chocolate in each bag? If total 62 Chocolate Arnulfo  snap up."</w:t>
      </w:r>
    </w:p>
    <w:p>
      <w:r>
        <w:t>Equation : " X = 62 / 9"</w:t>
      </w:r>
    </w:p>
    <w:p>
      <w:r>
        <w:t xml:space="preserve">Answer : "6.888888888888889" </w:t>
        <w:br/>
        <w:t>}</w:t>
      </w:r>
    </w:p>
    <w:p>
      <w:r>
        <w:t>{</w:t>
        <w:br/>
        <w:t>Index 1016:</w:t>
      </w:r>
    </w:p>
    <w:p>
      <w:r>
        <w:t>Question : "Daniel pay for 11 bags of pineapple . how many pineapple in each bag? If total 70 pineapple Daniel  pay for."</w:t>
      </w:r>
    </w:p>
    <w:p>
      <w:r>
        <w:t>Equation : " X = 70 / 11"</w:t>
      </w:r>
    </w:p>
    <w:p>
      <w:r>
        <w:t xml:space="preserve">Answer : "6.363636363636363" </w:t>
        <w:br/>
        <w:t>}</w:t>
      </w:r>
    </w:p>
    <w:p>
      <w:r>
        <w:t>{</w:t>
        <w:br/>
        <w:t>Index 1017:</w:t>
      </w:r>
    </w:p>
    <w:p>
      <w:r>
        <w:t>Question : "Sara pay for 13 bags of Mango . how many Mango in each bag? If total 91 Mango Sara  pay for."</w:t>
      </w:r>
    </w:p>
    <w:p>
      <w:r>
        <w:t>Equation : " X = 91 / 13"</w:t>
      </w:r>
    </w:p>
    <w:p>
      <w:r>
        <w:t xml:space="preserve">Answer : "7.0" </w:t>
        <w:br/>
        <w:t>}</w:t>
      </w:r>
    </w:p>
    <w:p>
      <w:r>
        <w:t>{</w:t>
        <w:br/>
        <w:t>Index 1018:</w:t>
      </w:r>
    </w:p>
    <w:p>
      <w:r>
        <w:t>Question : "Maria buy 12 bags of apple . how many apple in each bag? If total 40 apple Maria  buy."</w:t>
      </w:r>
    </w:p>
    <w:p>
      <w:r>
        <w:t>Equation : " X = 40 / 12"</w:t>
      </w:r>
    </w:p>
    <w:p>
      <w:r>
        <w:t xml:space="preserve">Answer : "3.3333333333333335" </w:t>
        <w:br/>
        <w:t>}</w:t>
      </w:r>
    </w:p>
    <w:p>
      <w:r>
        <w:t>{</w:t>
        <w:br/>
        <w:t>Index 1019:</w:t>
      </w:r>
    </w:p>
    <w:p>
      <w:r>
        <w:t>Question : "Lewis pick up 6 bags of apricot . how many apricot in each bag? If total 29 apricot Lewis  pick up."</w:t>
      </w:r>
    </w:p>
    <w:p>
      <w:r>
        <w:t>Equation : " X = 29 / 6"</w:t>
      </w:r>
    </w:p>
    <w:p>
      <w:r>
        <w:t xml:space="preserve">Answer : "4.833333333333333" </w:t>
        <w:br/>
        <w:t>}</w:t>
      </w:r>
    </w:p>
    <w:p>
      <w:r>
        <w:t>{</w:t>
        <w:br/>
        <w:t>Index 1020:</w:t>
      </w:r>
    </w:p>
    <w:p>
      <w:r>
        <w:t>Question : "Jeremy pay for 11 bags of Doll . how many Doll in each bag? If total 32 Doll Jeremy  pay for."</w:t>
      </w:r>
    </w:p>
    <w:p>
      <w:r>
        <w:t>Equation : " X = 32 / 11"</w:t>
      </w:r>
    </w:p>
    <w:p>
      <w:r>
        <w:t xml:space="preserve">Answer : "2.909090909090909" </w:t>
        <w:br/>
        <w:t>}</w:t>
      </w:r>
    </w:p>
    <w:p>
      <w:r>
        <w:t>{</w:t>
        <w:br/>
        <w:t>Index 1021:</w:t>
      </w:r>
    </w:p>
    <w:p>
      <w:r>
        <w:t>Question : "Martin acquire 10 bags of Box . how many Box in each bag? If total 94 Box Martin  acquire."</w:t>
      </w:r>
    </w:p>
    <w:p>
      <w:r>
        <w:t>Equation : " X = 94 / 10"</w:t>
      </w:r>
    </w:p>
    <w:p>
      <w:r>
        <w:t xml:space="preserve">Answer : "9.4" </w:t>
        <w:br/>
        <w:t>}</w:t>
      </w:r>
    </w:p>
    <w:p>
      <w:r>
        <w:t>{</w:t>
        <w:br/>
        <w:t>Index 1022:</w:t>
      </w:r>
    </w:p>
    <w:p>
      <w:r>
        <w:t>Question : "Pam get hold of 13 bags of quince . how many quince in each bag? If total 88 quince Pam  get hold of."</w:t>
      </w:r>
    </w:p>
    <w:p>
      <w:r>
        <w:t>Equation : " X = 88 / 13"</w:t>
      </w:r>
    </w:p>
    <w:p>
      <w:r>
        <w:t xml:space="preserve">Answer : "6.769230769230769" </w:t>
        <w:br/>
        <w:t>}</w:t>
      </w:r>
    </w:p>
    <w:p>
      <w:r>
        <w:t>{</w:t>
        <w:br/>
        <w:t>Index 1023:</w:t>
      </w:r>
    </w:p>
    <w:p>
      <w:r>
        <w:t>Question : "Elaina procure 17 bags of avocado . how many avocado in each bag? If total 99 avocado Elaina  procure."</w:t>
      </w:r>
    </w:p>
    <w:p>
      <w:r>
        <w:t>Equation : " X = 99 / 17"</w:t>
      </w:r>
    </w:p>
    <w:p>
      <w:r>
        <w:t xml:space="preserve">Answer : "5.823529411764706" </w:t>
        <w:br/>
        <w:t>}</w:t>
      </w:r>
    </w:p>
    <w:p>
      <w:r>
        <w:t>{</w:t>
        <w:br/>
        <w:t>Index 1024:</w:t>
      </w:r>
    </w:p>
    <w:p>
      <w:r>
        <w:t>Question : "John invest 3 bags of Press . how many Press in each bag? If total 85 Press John  invest."</w:t>
      </w:r>
    </w:p>
    <w:p>
      <w:r>
        <w:t>Equation : " X = 85 / 3"</w:t>
      </w:r>
    </w:p>
    <w:p>
      <w:r>
        <w:t xml:space="preserve">Answer : "28.333333333333332" </w:t>
        <w:br/>
        <w:t>}</w:t>
      </w:r>
    </w:p>
    <w:p>
      <w:r>
        <w:t>{</w:t>
        <w:br/>
        <w:t>Index 1025:</w:t>
      </w:r>
    </w:p>
    <w:p>
      <w:r>
        <w:t>Question : "Kayla take 7 bags of strawberry . how many strawberry in each bag? If total 86 strawberry Kayla  take."</w:t>
      </w:r>
    </w:p>
    <w:p>
      <w:r>
        <w:t>Equation : " X = 86 / 7"</w:t>
      </w:r>
    </w:p>
    <w:p>
      <w:r>
        <w:t xml:space="preserve">Answer : "12.285714285714286" </w:t>
        <w:br/>
        <w:t>}</w:t>
      </w:r>
    </w:p>
    <w:p>
      <w:r>
        <w:t>{</w:t>
        <w:br/>
        <w:t>Index 1026:</w:t>
      </w:r>
    </w:p>
    <w:p>
      <w:r>
        <w:t>Question : "Edith get hold of 16 bags of quince . how many quince in each bag? If total 90 quince Edith  get hold of."</w:t>
      </w:r>
    </w:p>
    <w:p>
      <w:r>
        <w:t>Equation : " X = 90 / 16"</w:t>
      </w:r>
    </w:p>
    <w:p>
      <w:r>
        <w:t xml:space="preserve">Answer : "5.625" </w:t>
        <w:br/>
        <w:t>}</w:t>
      </w:r>
    </w:p>
    <w:p>
      <w:r>
        <w:t>{</w:t>
        <w:br/>
        <w:t>Index 1027:</w:t>
      </w:r>
    </w:p>
    <w:p>
      <w:r>
        <w:t>Question : "John pick up 6 bags of Book . how many Book in each bag? If total 55 Book John  pick up."</w:t>
      </w:r>
    </w:p>
    <w:p>
      <w:r>
        <w:t>Equation : " X = 55 / 6"</w:t>
      </w:r>
    </w:p>
    <w:p>
      <w:r>
        <w:t xml:space="preserve">Answer : "9.166666666666666" </w:t>
        <w:br/>
        <w:t>}</w:t>
      </w:r>
    </w:p>
    <w:p>
      <w:r>
        <w:t>{</w:t>
        <w:br/>
        <w:t>Index 1028:</w:t>
      </w:r>
    </w:p>
    <w:p>
      <w:r>
        <w:t>Question : "Patricia get hold of 15 bags of plum . how many plum in each bag? If total 72 plum Patricia  get hold of."</w:t>
      </w:r>
    </w:p>
    <w:p>
      <w:r>
        <w:t>Equation : " X = 72 / 15"</w:t>
      </w:r>
    </w:p>
    <w:p>
      <w:r>
        <w:t xml:space="preserve">Answer : "4.8" </w:t>
        <w:br/>
        <w:t>}</w:t>
      </w:r>
    </w:p>
    <w:p>
      <w:r>
        <w:t>{</w:t>
        <w:br/>
        <w:t>Index 1029:</w:t>
      </w:r>
    </w:p>
    <w:p>
      <w:r>
        <w:t>Question : "Sherry get hold of 9 bags of kiwi . how many kiwi in each bag? If total 37 kiwi Sherry  get hold of."</w:t>
      </w:r>
    </w:p>
    <w:p>
      <w:r>
        <w:t>Equation : " X = 37 / 9"</w:t>
      </w:r>
    </w:p>
    <w:p>
      <w:r>
        <w:t xml:space="preserve">Answer : "4.111111111111111" </w:t>
        <w:br/>
        <w:t>}</w:t>
      </w:r>
    </w:p>
    <w:p>
      <w:r>
        <w:t>{</w:t>
        <w:br/>
        <w:t>Index 1030:</w:t>
      </w:r>
    </w:p>
    <w:p>
      <w:r>
        <w:t>Question : "Linda snap up 5 bags of apricot . how many apricot in each bag? If total 58 apricot Linda  snap up."</w:t>
      </w:r>
    </w:p>
    <w:p>
      <w:r>
        <w:t>Equation : " X = 58 / 5"</w:t>
      </w:r>
    </w:p>
    <w:p>
      <w:r>
        <w:t xml:space="preserve">Answer : "11.6" </w:t>
        <w:br/>
        <w:t>}</w:t>
      </w:r>
    </w:p>
    <w:p>
      <w:r>
        <w:t>{</w:t>
        <w:br/>
        <w:t>Index 1031:</w:t>
      </w:r>
    </w:p>
    <w:p>
      <w:r>
        <w:t>Question : "Dawn pay for 2 bags of papaya . how many papaya in each bag? If total 22 papaya Dawn  pay for."</w:t>
      </w:r>
    </w:p>
    <w:p>
      <w:r>
        <w:t>Equation : " X = 22 / 2"</w:t>
      </w:r>
    </w:p>
    <w:p>
      <w:r>
        <w:t xml:space="preserve">Answer : "11.0" </w:t>
        <w:br/>
        <w:t>}</w:t>
      </w:r>
    </w:p>
    <w:p>
      <w:r>
        <w:t>{</w:t>
        <w:br/>
        <w:t>Index 1032:</w:t>
      </w:r>
    </w:p>
    <w:p>
      <w:r>
        <w:t>Question : "Luis get hold of 8 bags of coconut . how many coconut in each bag? If total 86 coconut Luis  get hold of."</w:t>
      </w:r>
    </w:p>
    <w:p>
      <w:r>
        <w:t>Equation : " X = 86 / 8"</w:t>
      </w:r>
    </w:p>
    <w:p>
      <w:r>
        <w:t xml:space="preserve">Answer : "10.75" </w:t>
        <w:br/>
        <w:t>}</w:t>
      </w:r>
    </w:p>
    <w:p>
      <w:r>
        <w:t>{</w:t>
        <w:br/>
        <w:t>Index 1033:</w:t>
      </w:r>
    </w:p>
    <w:p>
      <w:r>
        <w:t>Question : "Elizabeth buy 17 bags of Doll . how many Doll in each bag? If total 54 Doll Elizabeth  buy."</w:t>
      </w:r>
    </w:p>
    <w:p>
      <w:r>
        <w:t>Equation : " X = 54 / 17"</w:t>
      </w:r>
    </w:p>
    <w:p>
      <w:r>
        <w:t xml:space="preserve">Answer : "3.176470588235294" </w:t>
        <w:br/>
        <w:t>}</w:t>
      </w:r>
    </w:p>
    <w:p>
      <w:r>
        <w:t>{</w:t>
        <w:br/>
        <w:t>Index 1034:</w:t>
      </w:r>
    </w:p>
    <w:p>
      <w:r>
        <w:t>Question : "Santiago pick up 7 bags of pear . how many pear in each bag? If total 90 pear Santiago  pick up."</w:t>
      </w:r>
    </w:p>
    <w:p>
      <w:r>
        <w:t>Equation : " X = 90 / 7"</w:t>
      </w:r>
    </w:p>
    <w:p>
      <w:r>
        <w:t xml:space="preserve">Answer : "12.857142857142858" </w:t>
        <w:br/>
        <w:t>}</w:t>
      </w:r>
    </w:p>
    <w:p>
      <w:r>
        <w:t>{</w:t>
        <w:br/>
        <w:t>Index 1035:</w:t>
      </w:r>
    </w:p>
    <w:p>
      <w:r>
        <w:t>Question : "Richard procure 14 bags of coconut . how many coconut in each bag? If total 59 coconut Richard  procure."</w:t>
      </w:r>
    </w:p>
    <w:p>
      <w:r>
        <w:t>Equation : " X = 59 / 14"</w:t>
      </w:r>
    </w:p>
    <w:p>
      <w:r>
        <w:t xml:space="preserve">Answer : "4.214285714285714" </w:t>
        <w:br/>
        <w:t>}</w:t>
      </w:r>
    </w:p>
    <w:p>
      <w:r>
        <w:t>{</w:t>
        <w:br/>
        <w:t>Index 1036:</w:t>
      </w:r>
    </w:p>
    <w:p>
      <w:r>
        <w:t>Question : "James get hold of 16 bags of coconut . how many coconut in each bag? If total 85 coconut James  get hold of."</w:t>
      </w:r>
    </w:p>
    <w:p>
      <w:r>
        <w:t>Equation : " X = 85 / 16"</w:t>
      </w:r>
    </w:p>
    <w:p>
      <w:r>
        <w:t xml:space="preserve">Answer : "5.3125" </w:t>
        <w:br/>
        <w:t>}</w:t>
      </w:r>
    </w:p>
    <w:p>
      <w:r>
        <w:t>{</w:t>
        <w:br/>
        <w:t>Index 1037:</w:t>
      </w:r>
    </w:p>
    <w:p>
      <w:r>
        <w:t>Question : "Craig take 9 bags of Press . how many Press in each bag? If total 80 Press Craig  take."</w:t>
      </w:r>
    </w:p>
    <w:p>
      <w:r>
        <w:t>Equation : " X = 80 / 9"</w:t>
      </w:r>
    </w:p>
    <w:p>
      <w:r>
        <w:t xml:space="preserve">Answer : "8.88888888888889" </w:t>
        <w:br/>
        <w:t>}</w:t>
      </w:r>
    </w:p>
    <w:p>
      <w:r>
        <w:t>{</w:t>
        <w:br/>
        <w:t>Index 1038:</w:t>
      </w:r>
    </w:p>
    <w:p>
      <w:r>
        <w:t>Question : "Robert pick up 6 bags of mango . how many mango in each bag? If total 78 mango Robert  pick up."</w:t>
      </w:r>
    </w:p>
    <w:p>
      <w:r>
        <w:t>Equation : " X = 78 / 6"</w:t>
      </w:r>
    </w:p>
    <w:p>
      <w:r>
        <w:t xml:space="preserve">Answer : "13.0" </w:t>
        <w:br/>
        <w:t>}</w:t>
      </w:r>
    </w:p>
    <w:p>
      <w:r>
        <w:t>{</w:t>
        <w:br/>
        <w:t>Index 1039:</w:t>
      </w:r>
    </w:p>
    <w:p>
      <w:r>
        <w:t>Question : "Danielle acquire 9 bags of Doll . how many Doll in each bag? If total 64 Doll Danielle  acquire."</w:t>
      </w:r>
    </w:p>
    <w:p>
      <w:r>
        <w:t>Equation : " X = 64 / 9"</w:t>
      </w:r>
    </w:p>
    <w:p>
      <w:r>
        <w:t xml:space="preserve">Answer : "7.111111111111111" </w:t>
        <w:br/>
        <w:t>}</w:t>
      </w:r>
    </w:p>
    <w:p>
      <w:r>
        <w:t>{</w:t>
        <w:br/>
        <w:t>Index 1040:</w:t>
      </w:r>
    </w:p>
    <w:p>
      <w:r>
        <w:t>Question : "Michelle acquire 3 bags of apricot . how many apricot in each bag? If total 26 apricot Michelle  acquire."</w:t>
      </w:r>
    </w:p>
    <w:p>
      <w:r>
        <w:t>Equation : " X = 26 / 3"</w:t>
      </w:r>
    </w:p>
    <w:p>
      <w:r>
        <w:t xml:space="preserve">Answer : "8.666666666666666" </w:t>
        <w:br/>
        <w:t>}</w:t>
      </w:r>
    </w:p>
    <w:p>
      <w:r>
        <w:t>{</w:t>
        <w:br/>
        <w:t>Index 1041:</w:t>
      </w:r>
    </w:p>
    <w:p>
      <w:r>
        <w:t>Question : "Esther buy 17 bags of avocado . how many avocado in each bag? If total 25 avocado Esther  buy."</w:t>
      </w:r>
    </w:p>
    <w:p>
      <w:r>
        <w:t>Equation : " X = 25 / 17"</w:t>
      </w:r>
    </w:p>
    <w:p>
      <w:r>
        <w:t xml:space="preserve">Answer : "1.4705882352941178" </w:t>
        <w:br/>
        <w:t>}</w:t>
      </w:r>
    </w:p>
    <w:p>
      <w:r>
        <w:t>{</w:t>
        <w:br/>
        <w:t>Index 1042:</w:t>
      </w:r>
    </w:p>
    <w:p>
      <w:r>
        <w:t>Question : "Roger obtain 7 bags of lemon . how many lemon in each bag? If total 32 lemon Roger  obtain."</w:t>
      </w:r>
    </w:p>
    <w:p>
      <w:r>
        <w:t>Equation : " X = 32 / 7"</w:t>
      </w:r>
    </w:p>
    <w:p>
      <w:r>
        <w:t xml:space="preserve">Answer : "4.571428571428571" </w:t>
        <w:br/>
        <w:t>}</w:t>
      </w:r>
    </w:p>
    <w:p>
      <w:r>
        <w:t>{</w:t>
        <w:br/>
        <w:t>Index 1043:</w:t>
      </w:r>
    </w:p>
    <w:p>
      <w:r>
        <w:t>Question : "Bailey obtain 5 bags of cherry . how many cherry in each bag? If total 82 cherry Bailey  obtain."</w:t>
      </w:r>
    </w:p>
    <w:p>
      <w:r>
        <w:t>Equation : " X = 82 / 5"</w:t>
      </w:r>
    </w:p>
    <w:p>
      <w:r>
        <w:t xml:space="preserve">Answer : "16.4" </w:t>
        <w:br/>
        <w:t>}</w:t>
      </w:r>
    </w:p>
    <w:p>
      <w:r>
        <w:t>{</w:t>
        <w:br/>
        <w:t>Index 1044:</w:t>
      </w:r>
    </w:p>
    <w:p>
      <w:r>
        <w:t>Question : "Greta pick up 11 bags of pear . how many pear in each bag? If total 36 pear Greta  pick up."</w:t>
      </w:r>
    </w:p>
    <w:p>
      <w:r>
        <w:t>Equation : " X = 36 / 11"</w:t>
      </w:r>
    </w:p>
    <w:p>
      <w:r>
        <w:t xml:space="preserve">Answer : "3.272727272727273" </w:t>
        <w:br/>
        <w:t>}</w:t>
      </w:r>
    </w:p>
    <w:p>
      <w:r>
        <w:t>{</w:t>
        <w:br/>
        <w:t>Index 1045:</w:t>
      </w:r>
    </w:p>
    <w:p>
      <w:r>
        <w:t>Question : "Chantel obtain 2 bags of Watch . how many Watch in each bag? If total 70 Watch Chantel  obtain."</w:t>
      </w:r>
    </w:p>
    <w:p>
      <w:r>
        <w:t>Equation : " X = 70 / 2"</w:t>
      </w:r>
    </w:p>
    <w:p>
      <w:r>
        <w:t xml:space="preserve">Answer : "35.0" </w:t>
        <w:br/>
        <w:t>}</w:t>
      </w:r>
    </w:p>
    <w:p>
      <w:r>
        <w:t>{</w:t>
        <w:br/>
        <w:t>Index 1046:</w:t>
      </w:r>
    </w:p>
    <w:p>
      <w:r>
        <w:t>Question : "Stephen buy 5 bags of lime . how many lime in each bag? If total 88 lime Stephen  buy."</w:t>
      </w:r>
    </w:p>
    <w:p>
      <w:r>
        <w:t>Equation : " X = 88 / 5"</w:t>
      </w:r>
    </w:p>
    <w:p>
      <w:r>
        <w:t xml:space="preserve">Answer : "17.6" </w:t>
        <w:br/>
        <w:t>}</w:t>
      </w:r>
    </w:p>
    <w:p>
      <w:r>
        <w:t>{</w:t>
        <w:br/>
        <w:t>Index 1047:</w:t>
      </w:r>
    </w:p>
    <w:p>
      <w:r>
        <w:t>Question : "Carol pick up 11 bags of avocado . how many avocado in each bag? If total 63 avocado Carol  pick up."</w:t>
      </w:r>
    </w:p>
    <w:p>
      <w:r>
        <w:t>Equation : " X = 63 / 11"</w:t>
      </w:r>
    </w:p>
    <w:p>
      <w:r>
        <w:t xml:space="preserve">Answer : "5.7272727272727275" </w:t>
        <w:br/>
        <w:t>}</w:t>
      </w:r>
    </w:p>
    <w:p>
      <w:r>
        <w:t>{</w:t>
        <w:br/>
        <w:t>Index 1048:</w:t>
      </w:r>
    </w:p>
    <w:p>
      <w:r>
        <w:t>Question : "Ashlee obtain 3 bags of lime . how many lime in each bag? If total 94 lime Ashlee  obtain."</w:t>
      </w:r>
    </w:p>
    <w:p>
      <w:r>
        <w:t>Equation : " X = 94 / 3"</w:t>
      </w:r>
    </w:p>
    <w:p>
      <w:r>
        <w:t xml:space="preserve">Answer : "31.333333333333332" </w:t>
        <w:br/>
        <w:t>}</w:t>
      </w:r>
    </w:p>
    <w:p>
      <w:r>
        <w:t>{</w:t>
        <w:br/>
        <w:t>Index 1049:</w:t>
      </w:r>
    </w:p>
    <w:p>
      <w:r>
        <w:t>Question : "Eugene get hold of 17 bags of lemon . how many lemon in each bag? If total 45 lemon Eugene  get hold of."</w:t>
      </w:r>
    </w:p>
    <w:p>
      <w:r>
        <w:t>Equation : " X = 45 / 17"</w:t>
      </w:r>
    </w:p>
    <w:p>
      <w:r>
        <w:t xml:space="preserve">Answer : "2.6470588235294117" </w:t>
        <w:br/>
        <w:t>}</w:t>
      </w:r>
    </w:p>
    <w:p>
      <w:r>
        <w:t>{</w:t>
        <w:br/>
        <w:t>Index 1050:</w:t>
      </w:r>
    </w:p>
    <w:p>
      <w:r>
        <w:t>Question : "Brian invest 4 bags of Book . how many Book in each bag? If total 73 Book Brian  invest."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1051:</w:t>
      </w:r>
    </w:p>
    <w:p>
      <w:r>
        <w:t>Question : "Mathilda snap up 4 bags of strawberry . how many strawberry in each bag? If total 47 strawberry Mathilda  snap up."</w:t>
      </w:r>
    </w:p>
    <w:p>
      <w:r>
        <w:t>Equation : " X = 47 / 4"</w:t>
      </w:r>
    </w:p>
    <w:p>
      <w:r>
        <w:t xml:space="preserve">Answer : "11.75" </w:t>
        <w:br/>
        <w:t>}</w:t>
      </w:r>
    </w:p>
    <w:p>
      <w:r>
        <w:t>{</w:t>
        <w:br/>
        <w:t>Index 1052:</w:t>
      </w:r>
    </w:p>
    <w:p>
      <w:r>
        <w:t>Question : "Leonard take 9 bags of mango . how many mango in each bag? If total 68 mango Leonard  take."</w:t>
      </w:r>
    </w:p>
    <w:p>
      <w:r>
        <w:t>Equation : " X = 68 / 9"</w:t>
      </w:r>
    </w:p>
    <w:p>
      <w:r>
        <w:t xml:space="preserve">Answer : "7.555555555555555" </w:t>
        <w:br/>
        <w:t>}</w:t>
      </w:r>
    </w:p>
    <w:p>
      <w:r>
        <w:t>{</w:t>
        <w:br/>
        <w:t>Index 1053:</w:t>
      </w:r>
    </w:p>
    <w:p>
      <w:r>
        <w:t>Question : "Kevin pick up 12 bags of banana . how many banana in each bag? If total 53 banana Kevin  pick up."</w:t>
      </w:r>
    </w:p>
    <w:p>
      <w:r>
        <w:t>Equation : " X = 53 / 12"</w:t>
      </w:r>
    </w:p>
    <w:p>
      <w:r>
        <w:t xml:space="preserve">Answer : "4.416666666666667" </w:t>
        <w:br/>
        <w:t>}</w:t>
      </w:r>
    </w:p>
    <w:p>
      <w:r>
        <w:t>{</w:t>
        <w:br/>
        <w:t>Index 1054:</w:t>
      </w:r>
    </w:p>
    <w:p>
      <w:r>
        <w:t>Question : "Kathleen pick up 12 bags of strawberry . how many strawberry in each bag? If total 25 strawberry Kathleen  pick up."</w:t>
      </w:r>
    </w:p>
    <w:p>
      <w:r>
        <w:t>Equation : " X = 25 / 12"</w:t>
      </w:r>
    </w:p>
    <w:p>
      <w:r>
        <w:t xml:space="preserve">Answer : "2.0833333333333335" </w:t>
        <w:br/>
        <w:t>}</w:t>
      </w:r>
    </w:p>
    <w:p>
      <w:r>
        <w:t>{</w:t>
        <w:br/>
        <w:t>Index 1055:</w:t>
      </w:r>
    </w:p>
    <w:p>
      <w:r>
        <w:t>Question : "John snap up 11 bags of blackberry . how many blackberry in each bag? If total 60 blackberry John  snap up."</w:t>
      </w:r>
    </w:p>
    <w:p>
      <w:r>
        <w:t>Equation : " X = 60 / 11"</w:t>
      </w:r>
    </w:p>
    <w:p>
      <w:r>
        <w:t xml:space="preserve">Answer : "5.454545454545454" </w:t>
        <w:br/>
        <w:t>}</w:t>
      </w:r>
    </w:p>
    <w:p>
      <w:r>
        <w:t>{</w:t>
        <w:br/>
        <w:t>Index 1056:</w:t>
      </w:r>
    </w:p>
    <w:p>
      <w:r>
        <w:t>Question : "Nicholas procure 8 bags of cherry . how many cherry in each bag? If total 27 cherry Nicholas  procure."</w:t>
      </w:r>
    </w:p>
    <w:p>
      <w:r>
        <w:t>Equation : " X = 27 / 8"</w:t>
      </w:r>
    </w:p>
    <w:p>
      <w:r>
        <w:t xml:space="preserve">Answer : "3.375" </w:t>
        <w:br/>
        <w:t>}</w:t>
      </w:r>
    </w:p>
    <w:p>
      <w:r>
        <w:t>{</w:t>
        <w:br/>
        <w:t>Index 1057:</w:t>
      </w:r>
    </w:p>
    <w:p>
      <w:r>
        <w:t>Question : "Gayle acquire 7 bags of Box . how many Box in each bag? If total 65 Box Gayle  acquire."</w:t>
      </w:r>
    </w:p>
    <w:p>
      <w:r>
        <w:t>Equation : " X = 65 / 7"</w:t>
      </w:r>
    </w:p>
    <w:p>
      <w:r>
        <w:t xml:space="preserve">Answer : "9.285714285714286" </w:t>
        <w:br/>
        <w:t>}</w:t>
      </w:r>
    </w:p>
    <w:p>
      <w:r>
        <w:t>{</w:t>
        <w:br/>
        <w:t>Index 1058:</w:t>
      </w:r>
    </w:p>
    <w:p>
      <w:r>
        <w:t>Question : "Brenda snap up 11 bags of peach . how many peach in each bag? If total 20 peach Brenda  snap up."</w:t>
      </w:r>
    </w:p>
    <w:p>
      <w:r>
        <w:t>Equation : " X = 20 / 11"</w:t>
      </w:r>
    </w:p>
    <w:p>
      <w:r>
        <w:t xml:space="preserve">Answer : "1.8181818181818181" </w:t>
        <w:br/>
        <w:t>}</w:t>
      </w:r>
    </w:p>
    <w:p>
      <w:r>
        <w:t>{</w:t>
        <w:br/>
        <w:t>Index 1059:</w:t>
      </w:r>
    </w:p>
    <w:p>
      <w:r>
        <w:t>Question : "Julie get hold of 13 bags of Book . how many Book in each bag? If total 94 Book Julie  get hold of."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1060:</w:t>
      </w:r>
    </w:p>
    <w:p>
      <w:r>
        <w:t>Question : "Mary procure 17 bags of apricot . how many apricot in each bag? If total 38 apricot Mary  procure."</w:t>
      </w:r>
    </w:p>
    <w:p>
      <w:r>
        <w:t>Equation : " X = 38 / 17"</w:t>
      </w:r>
    </w:p>
    <w:p>
      <w:r>
        <w:t xml:space="preserve">Answer : "2.235294117647059" </w:t>
        <w:br/>
        <w:t>}</w:t>
      </w:r>
    </w:p>
    <w:p>
      <w:r>
        <w:t>{</w:t>
        <w:br/>
        <w:t>Index 1061:</w:t>
      </w:r>
    </w:p>
    <w:p>
      <w:r>
        <w:t>Question : "Monica obtain 9 bags of lychee . how many lychee in each bag? If total 76 lychee Monica  obtain."</w:t>
      </w:r>
    </w:p>
    <w:p>
      <w:r>
        <w:t>Equation : " X = 76 / 9"</w:t>
      </w:r>
    </w:p>
    <w:p>
      <w:r>
        <w:t xml:space="preserve">Answer : "8.444444444444445" </w:t>
        <w:br/>
        <w:t>}</w:t>
      </w:r>
    </w:p>
    <w:p>
      <w:r>
        <w:t>{</w:t>
        <w:br/>
        <w:t>Index 1062:</w:t>
      </w:r>
    </w:p>
    <w:p>
      <w:r>
        <w:t>Question : "Peter buy 11 bags of quince . how many quince in each bag? If total 79 quince Peter  buy."</w:t>
      </w:r>
    </w:p>
    <w:p>
      <w:r>
        <w:t>Equation : " X = 79 / 11"</w:t>
      </w:r>
    </w:p>
    <w:p>
      <w:r>
        <w:t xml:space="preserve">Answer : "7.181818181818182" </w:t>
        <w:br/>
        <w:t>}</w:t>
      </w:r>
    </w:p>
    <w:p>
      <w:r>
        <w:t>{</w:t>
        <w:br/>
        <w:t>Index 1063:</w:t>
      </w:r>
    </w:p>
    <w:p>
      <w:r>
        <w:t>Question : "Randy take 17 bags of banana . how many banana in each bag? If total 70 banana Randy  take."</w:t>
      </w:r>
    </w:p>
    <w:p>
      <w:r>
        <w:t>Equation : " X = 70 / 17"</w:t>
      </w:r>
    </w:p>
    <w:p>
      <w:r>
        <w:t xml:space="preserve">Answer : "4.117647058823529" </w:t>
        <w:br/>
        <w:t>}</w:t>
      </w:r>
    </w:p>
    <w:p>
      <w:r>
        <w:t>{</w:t>
        <w:br/>
        <w:t>Index 1064:</w:t>
      </w:r>
    </w:p>
    <w:p>
      <w:r>
        <w:t>Question : "Christopher obtain 7 bags of nectarine . how many nectarine in each bag? If total 37 nectarine Christopher  obtain."</w:t>
      </w:r>
    </w:p>
    <w:p>
      <w:r>
        <w:t>Equation : " X = 37 / 7"</w:t>
      </w:r>
    </w:p>
    <w:p>
      <w:r>
        <w:t xml:space="preserve">Answer : "5.285714285714286" </w:t>
        <w:br/>
        <w:t>}</w:t>
      </w:r>
    </w:p>
    <w:p>
      <w:r>
        <w:t>{</w:t>
        <w:br/>
        <w:t>Index 1065:</w:t>
      </w:r>
    </w:p>
    <w:p>
      <w:r>
        <w:t>Question : "Janet snap up 4 bags of Press . how many Press in each bag? If total 32 Press Janet  snap up."</w:t>
      </w:r>
    </w:p>
    <w:p>
      <w:r>
        <w:t>Equation : " X = 32 / 4"</w:t>
      </w:r>
    </w:p>
    <w:p>
      <w:r>
        <w:t xml:space="preserve">Answer : "8.0" </w:t>
        <w:br/>
        <w:t>}</w:t>
      </w:r>
    </w:p>
    <w:p>
      <w:r>
        <w:t>{</w:t>
        <w:br/>
        <w:t>Index 1066:</w:t>
      </w:r>
    </w:p>
    <w:p>
      <w:r>
        <w:t>Question : "Rosalie invest 13 bags of mango . how many mango in each bag? If total 93 mango Rosalie  invest."</w:t>
      </w:r>
    </w:p>
    <w:p>
      <w:r>
        <w:t>Equation : " X = 93 / 13"</w:t>
      </w:r>
    </w:p>
    <w:p>
      <w:r>
        <w:t xml:space="preserve">Answer : "7.153846153846154" </w:t>
        <w:br/>
        <w:t>}</w:t>
      </w:r>
    </w:p>
    <w:p>
      <w:r>
        <w:t>{</w:t>
        <w:br/>
        <w:t>Index 1067:</w:t>
      </w:r>
    </w:p>
    <w:p>
      <w:r>
        <w:t>Question : "Ruby take 17 bags of pineapple . how many pineapple in each bag? If total 48 pineapple Ruby  take."</w:t>
      </w:r>
    </w:p>
    <w:p>
      <w:r>
        <w:t>Equation : " X = 48 / 17"</w:t>
      </w:r>
    </w:p>
    <w:p>
      <w:r>
        <w:t xml:space="preserve">Answer : "2.823529411764706" </w:t>
        <w:br/>
        <w:t>}</w:t>
      </w:r>
    </w:p>
    <w:p>
      <w:r>
        <w:t>{</w:t>
        <w:br/>
        <w:t>Index 1068:</w:t>
      </w:r>
    </w:p>
    <w:p>
      <w:r>
        <w:t>Question : "Herbert invest 9 bags of toy . how many toy in each bag? If total 78 toy Herbert  invest."</w:t>
      </w:r>
    </w:p>
    <w:p>
      <w:r>
        <w:t>Equation : " X = 78 / 9"</w:t>
      </w:r>
    </w:p>
    <w:p>
      <w:r>
        <w:t xml:space="preserve">Answer : "8.666666666666666" </w:t>
        <w:br/>
        <w:t>}</w:t>
      </w:r>
    </w:p>
    <w:p>
      <w:r>
        <w:t>{</w:t>
        <w:br/>
        <w:t>Index 1069:</w:t>
      </w:r>
    </w:p>
    <w:p>
      <w:r>
        <w:t>Question : "Thomas snap up 9 bags of pear . how many pear in each bag? If total 28 pear Thomas  snap up."</w:t>
      </w:r>
    </w:p>
    <w:p>
      <w:r>
        <w:t>Equation : " X = 28 / 9"</w:t>
      </w:r>
    </w:p>
    <w:p>
      <w:r>
        <w:t xml:space="preserve">Answer : "3.111111111111111" </w:t>
        <w:br/>
        <w:t>}</w:t>
      </w:r>
    </w:p>
    <w:p>
      <w:r>
        <w:t>{</w:t>
        <w:br/>
        <w:t>Index 1070:</w:t>
      </w:r>
    </w:p>
    <w:p>
      <w:r>
        <w:t>Question : "Scott take 7 bags of peach . how many peach in each bag? If total 70 peach Scott  take."</w:t>
      </w:r>
    </w:p>
    <w:p>
      <w:r>
        <w:t>Equation : " X = 70 / 7"</w:t>
      </w:r>
    </w:p>
    <w:p>
      <w:r>
        <w:t xml:space="preserve">Answer : "10.0" </w:t>
        <w:br/>
        <w:t>}</w:t>
      </w:r>
    </w:p>
    <w:p>
      <w:r>
        <w:t>{</w:t>
        <w:br/>
        <w:t>Index 1071:</w:t>
      </w:r>
    </w:p>
    <w:p>
      <w:r>
        <w:t>Question : "Ronald snap up 15 bags of Banana . how many Banana in each bag? If total 66 Banana Ronald  snap up."</w:t>
      </w:r>
    </w:p>
    <w:p>
      <w:r>
        <w:t>Equation : " X = 66 / 15"</w:t>
      </w:r>
    </w:p>
    <w:p>
      <w:r>
        <w:t xml:space="preserve">Answer : "4.4" </w:t>
        <w:br/>
        <w:t>}</w:t>
      </w:r>
    </w:p>
    <w:p>
      <w:r>
        <w:t>{</w:t>
        <w:br/>
        <w:t>Index 1072:</w:t>
      </w:r>
    </w:p>
    <w:p>
      <w:r>
        <w:t>Question : "Manuel pay for 18 bags of pineapple . how many pineapple in each bag? If total 79 pineapple Manuel  pay for."</w:t>
      </w:r>
    </w:p>
    <w:p>
      <w:r>
        <w:t>Equation : " X = 79 / 18"</w:t>
      </w:r>
    </w:p>
    <w:p>
      <w:r>
        <w:t xml:space="preserve">Answer : "4.388888888888889" </w:t>
        <w:br/>
        <w:t>}</w:t>
      </w:r>
    </w:p>
    <w:p>
      <w:r>
        <w:t>{</w:t>
        <w:br/>
        <w:t>Index 1073:</w:t>
      </w:r>
    </w:p>
    <w:p>
      <w:r>
        <w:t>Question : "Anthony get hold of 3 bags of Watch . how many Watch in each bag? If total 51 Watch Anthony  get hold of."</w:t>
      </w:r>
    </w:p>
    <w:p>
      <w:r>
        <w:t>Equation : " X = 51 / 3"</w:t>
      </w:r>
    </w:p>
    <w:p>
      <w:r>
        <w:t xml:space="preserve">Answer : "17.0" </w:t>
        <w:br/>
        <w:t>}</w:t>
      </w:r>
    </w:p>
    <w:p>
      <w:r>
        <w:t>{</w:t>
        <w:br/>
        <w:t>Index 1074:</w:t>
      </w:r>
    </w:p>
    <w:p>
      <w:r>
        <w:t>Question : "Joanne invest 8 bags of apricot . how many apricot in each bag? If total 80 apricot Joanne  invest."</w:t>
      </w:r>
    </w:p>
    <w:p>
      <w:r>
        <w:t>Equation : " X = 80 / 8"</w:t>
      </w:r>
    </w:p>
    <w:p>
      <w:r>
        <w:t xml:space="preserve">Answer : "10.0" </w:t>
        <w:br/>
        <w:t>}</w:t>
      </w:r>
    </w:p>
    <w:p>
      <w:r>
        <w:t>{</w:t>
        <w:br/>
        <w:t>Index 1075:</w:t>
      </w:r>
    </w:p>
    <w:p>
      <w:r>
        <w:t>Question : "Martin obtain 14 bags of Banana . how many Banana in each bag? If total 24 Banana Martin  obtain."</w:t>
      </w:r>
    </w:p>
    <w:p>
      <w:r>
        <w:t>Equation : " X = 24 / 14"</w:t>
      </w:r>
    </w:p>
    <w:p>
      <w:r>
        <w:t xml:space="preserve">Answer : "1.7142857142857142" </w:t>
        <w:br/>
        <w:t>}</w:t>
      </w:r>
    </w:p>
    <w:p>
      <w:r>
        <w:t>{</w:t>
        <w:br/>
        <w:t>Index 1076:</w:t>
      </w:r>
    </w:p>
    <w:p>
      <w:r>
        <w:t>Question : "Jon invest 12 bags of toy . how many toy in each bag? If total 47 toy Jon  invest."</w:t>
      </w:r>
    </w:p>
    <w:p>
      <w:r>
        <w:t>Equation : " X = 47 / 12"</w:t>
      </w:r>
    </w:p>
    <w:p>
      <w:r>
        <w:t xml:space="preserve">Answer : "3.9166666666666665" </w:t>
        <w:br/>
        <w:t>}</w:t>
      </w:r>
    </w:p>
    <w:p>
      <w:r>
        <w:t>{</w:t>
        <w:br/>
        <w:t>Index 1077:</w:t>
      </w:r>
    </w:p>
    <w:p>
      <w:r>
        <w:t>Question : "Ruby acquire 14 bags of strawberry . how many strawberry in each bag? If total 22 strawberry Ruby  acquire."</w:t>
      </w:r>
    </w:p>
    <w:p>
      <w:r>
        <w:t>Equation : " X = 22 / 14"</w:t>
      </w:r>
    </w:p>
    <w:p>
      <w:r>
        <w:t xml:space="preserve">Answer : "1.5714285714285714" </w:t>
        <w:br/>
        <w:t>}</w:t>
      </w:r>
    </w:p>
    <w:p>
      <w:r>
        <w:t>{</w:t>
        <w:br/>
        <w:t>Index 1078:</w:t>
      </w:r>
    </w:p>
    <w:p>
      <w:r>
        <w:t>Question : "Roosevelt procure 8 bags of apricot . how many apricot in each bag? If total 36 apricot Roosevelt  procure."</w:t>
      </w:r>
    </w:p>
    <w:p>
      <w:r>
        <w:t>Equation : " X = 36 / 8"</w:t>
      </w:r>
    </w:p>
    <w:p>
      <w:r>
        <w:t xml:space="preserve">Answer : "4.5" </w:t>
        <w:br/>
        <w:t>}</w:t>
      </w:r>
    </w:p>
    <w:p>
      <w:r>
        <w:t>{</w:t>
        <w:br/>
        <w:t>Index 1079:</w:t>
      </w:r>
    </w:p>
    <w:p>
      <w:r>
        <w:t>Question : "Christopher pick up 19 bags of Pen . how many Pen in each bag? If total 23 Pen Christopher  pick up."</w:t>
      </w:r>
    </w:p>
    <w:p>
      <w:r>
        <w:t>Equation : " X = 23 / 19"</w:t>
      </w:r>
    </w:p>
    <w:p>
      <w:r>
        <w:t xml:space="preserve">Answer : "1.2105263157894737" </w:t>
        <w:br/>
        <w:t>}</w:t>
      </w:r>
    </w:p>
    <w:p>
      <w:r>
        <w:t>{</w:t>
        <w:br/>
        <w:t>Index 1080:</w:t>
      </w:r>
    </w:p>
    <w:p>
      <w:r>
        <w:t>Question : "Maria invest 12 bags of papaya . how many papaya in each bag? If total 58 papaya Maria  invest."</w:t>
      </w:r>
    </w:p>
    <w:p>
      <w:r>
        <w:t>Equation : " X = 58 / 12"</w:t>
      </w:r>
    </w:p>
    <w:p>
      <w:r>
        <w:t xml:space="preserve">Answer : "4.833333333333333" </w:t>
        <w:br/>
        <w:t>}</w:t>
      </w:r>
    </w:p>
    <w:p>
      <w:r>
        <w:t>{</w:t>
        <w:br/>
        <w:t>Index 1081:</w:t>
      </w:r>
    </w:p>
    <w:p>
      <w:r>
        <w:t>Question : "James pick up 13 bags of lime . how many lime in each bag? If total 45 lime James  pick up."</w:t>
      </w:r>
    </w:p>
    <w:p>
      <w:r>
        <w:t>Equation : " X = 45 / 13"</w:t>
      </w:r>
    </w:p>
    <w:p>
      <w:r>
        <w:t xml:space="preserve">Answer : "3.4615384615384617" </w:t>
        <w:br/>
        <w:t>}</w:t>
      </w:r>
    </w:p>
    <w:p>
      <w:r>
        <w:t>{</w:t>
        <w:br/>
        <w:t>Index 1082:</w:t>
      </w:r>
    </w:p>
    <w:p>
      <w:r>
        <w:t>Question : "Thaddeus invest 14 bags of Pen . how many Pen in each bag? If total 52 Pen Thaddeus  invest."</w:t>
      </w:r>
    </w:p>
    <w:p>
      <w:r>
        <w:t>Equation : " X = 52 / 14"</w:t>
      </w:r>
    </w:p>
    <w:p>
      <w:r>
        <w:t xml:space="preserve">Answer : "3.7142857142857144" </w:t>
        <w:br/>
        <w:t>}</w:t>
      </w:r>
    </w:p>
    <w:p>
      <w:r>
        <w:t>{</w:t>
        <w:br/>
        <w:t>Index 1083:</w:t>
      </w:r>
    </w:p>
    <w:p>
      <w:r>
        <w:t>Question : "Richard obtain 15 bags of Mango . how many Mango in each bag? If total 84 Mango Richard  obtain."</w:t>
      </w:r>
    </w:p>
    <w:p>
      <w:r>
        <w:t>Equation : " X = 84 / 15"</w:t>
      </w:r>
    </w:p>
    <w:p>
      <w:r>
        <w:t xml:space="preserve">Answer : "5.6" </w:t>
        <w:br/>
        <w:t>}</w:t>
      </w:r>
    </w:p>
    <w:p>
      <w:r>
        <w:t>{</w:t>
        <w:br/>
        <w:t>Index 1084:</w:t>
      </w:r>
    </w:p>
    <w:p>
      <w:r>
        <w:t>Question : "George buy 10 bags of fig . how many fig in each bag? If total 57 fig George  buy."</w:t>
      </w:r>
    </w:p>
    <w:p>
      <w:r>
        <w:t>Equation : " X = 57 / 10"</w:t>
      </w:r>
    </w:p>
    <w:p>
      <w:r>
        <w:t xml:space="preserve">Answer : "5.7" </w:t>
        <w:br/>
        <w:t>}</w:t>
      </w:r>
    </w:p>
    <w:p>
      <w:r>
        <w:t>{</w:t>
        <w:br/>
        <w:t>Index 1085:</w:t>
      </w:r>
    </w:p>
    <w:p>
      <w:r>
        <w:t>Question : "Patrick buy 14 bags of Doll . how many Doll in each bag? If total 37 Doll Patrick  buy."</w:t>
      </w:r>
    </w:p>
    <w:p>
      <w:r>
        <w:t>Equation : " X = 37 / 14"</w:t>
      </w:r>
    </w:p>
    <w:p>
      <w:r>
        <w:t xml:space="preserve">Answer : "2.642857142857143" </w:t>
        <w:br/>
        <w:t>}</w:t>
      </w:r>
    </w:p>
    <w:p>
      <w:r>
        <w:t>{</w:t>
        <w:br/>
        <w:t>Index 1086:</w:t>
      </w:r>
    </w:p>
    <w:p>
      <w:r>
        <w:t>Question : "Martin pick up 17 bags of watermelon . how many watermelon in each bag? If total 67 watermelon Martin  pick up."</w:t>
      </w:r>
    </w:p>
    <w:p>
      <w:r>
        <w:t>Equation : " X = 67 / 17"</w:t>
      </w:r>
    </w:p>
    <w:p>
      <w:r>
        <w:t xml:space="preserve">Answer : "3.9411764705882355" </w:t>
        <w:br/>
        <w:t>}</w:t>
      </w:r>
    </w:p>
    <w:p>
      <w:r>
        <w:t>{</w:t>
        <w:br/>
        <w:t>Index 1087:</w:t>
      </w:r>
    </w:p>
    <w:p>
      <w:r>
        <w:t>Question : "Clifton obtain 12 bags of quince . how many quince in each bag? If total 66 quince Clifton  obtain."</w:t>
      </w:r>
    </w:p>
    <w:p>
      <w:r>
        <w:t>Equation : " X = 66 / 12"</w:t>
      </w:r>
    </w:p>
    <w:p>
      <w:r>
        <w:t xml:space="preserve">Answer : "5.5" </w:t>
        <w:br/>
        <w:t>}</w:t>
      </w:r>
    </w:p>
    <w:p>
      <w:r>
        <w:t>{</w:t>
        <w:br/>
        <w:t>Index 1088:</w:t>
      </w:r>
    </w:p>
    <w:p>
      <w:r>
        <w:t>Question : "Angela invest 6 bags of Watch . how many Watch in each bag? If total 45 Watch Angela  invest."</w:t>
      </w:r>
    </w:p>
    <w:p>
      <w:r>
        <w:t>Equation : " X = 45 / 6"</w:t>
      </w:r>
    </w:p>
    <w:p>
      <w:r>
        <w:t xml:space="preserve">Answer : "7.5" </w:t>
        <w:br/>
        <w:t>}</w:t>
      </w:r>
    </w:p>
    <w:p>
      <w:r>
        <w:t>{</w:t>
        <w:br/>
        <w:t>Index 1089:</w:t>
      </w:r>
    </w:p>
    <w:p>
      <w:r>
        <w:t>Question : "Kevin take 7 bags of Chocolate . how many Chocolate in each bag? If total 20 Chocolate Kevin  take."</w:t>
      </w:r>
    </w:p>
    <w:p>
      <w:r>
        <w:t>Equation : " X = 20 / 7"</w:t>
      </w:r>
    </w:p>
    <w:p>
      <w:r>
        <w:t xml:space="preserve">Answer : "2.857142857142857" </w:t>
        <w:br/>
        <w:t>}</w:t>
      </w:r>
    </w:p>
    <w:p>
      <w:r>
        <w:t>{</w:t>
        <w:br/>
        <w:t>Index 1090:</w:t>
      </w:r>
    </w:p>
    <w:p>
      <w:r>
        <w:t>Question : "Heidi get hold of 13 bags of Pen . how many Pen in each bag? If total 43 Pen Heidi  get hold of."</w:t>
      </w:r>
    </w:p>
    <w:p>
      <w:r>
        <w:t>Equation : " X = 43 / 13"</w:t>
      </w:r>
    </w:p>
    <w:p>
      <w:r>
        <w:t xml:space="preserve">Answer : "3.3076923076923075" </w:t>
        <w:br/>
        <w:t>}</w:t>
      </w:r>
    </w:p>
    <w:p>
      <w:r>
        <w:t>{</w:t>
        <w:br/>
        <w:t>Index 1091:</w:t>
      </w:r>
    </w:p>
    <w:p>
      <w:r>
        <w:t>Question : "Reinaldo obtain 5 bags of Flower . how many Flower in each bag? If total 80 Flower Reinaldo  obtain."</w:t>
      </w:r>
    </w:p>
    <w:p>
      <w:r>
        <w:t>Equation : " X = 80 / 5"</w:t>
      </w:r>
    </w:p>
    <w:p>
      <w:r>
        <w:t xml:space="preserve">Answer : "16.0" </w:t>
        <w:br/>
        <w:t>}</w:t>
      </w:r>
    </w:p>
    <w:p>
      <w:r>
        <w:t>{</w:t>
        <w:br/>
        <w:t>Index 1092:</w:t>
      </w:r>
    </w:p>
    <w:p>
      <w:r>
        <w:t>Question : "Chang acquire 10 bags of Mango . how many Mango in each bag? If total 98 Mango Chang  acquire."</w:t>
      </w:r>
    </w:p>
    <w:p>
      <w:r>
        <w:t>Equation : " X = 98 / 10"</w:t>
      </w:r>
    </w:p>
    <w:p>
      <w:r>
        <w:t xml:space="preserve">Answer : "9.8" </w:t>
        <w:br/>
        <w:t>}</w:t>
      </w:r>
    </w:p>
    <w:p>
      <w:r>
        <w:t>{</w:t>
        <w:br/>
        <w:t>Index 1093:</w:t>
      </w:r>
    </w:p>
    <w:p>
      <w:r>
        <w:t>Question : "Maragaret take 12 bags of orange . how many orange in each bag? If total 55 orange Maragaret  take."</w:t>
      </w:r>
    </w:p>
    <w:p>
      <w:r>
        <w:t>Equation : " X = 55 / 12"</w:t>
      </w:r>
    </w:p>
    <w:p>
      <w:r>
        <w:t xml:space="preserve">Answer : "4.583333333333333" </w:t>
        <w:br/>
        <w:t>}</w:t>
      </w:r>
    </w:p>
    <w:p>
      <w:r>
        <w:t>{</w:t>
        <w:br/>
        <w:t>Index 1094:</w:t>
      </w:r>
    </w:p>
    <w:p>
      <w:r>
        <w:t>Question : "Loren take 17 bags of Chocolate . how many Chocolate in each bag? If total 49 Chocolate Loren  take."</w:t>
      </w:r>
    </w:p>
    <w:p>
      <w:r>
        <w:t>Equation : " X = 49 / 17"</w:t>
      </w:r>
    </w:p>
    <w:p>
      <w:r>
        <w:t xml:space="preserve">Answer : "2.8823529411764706" </w:t>
        <w:br/>
        <w:t>}</w:t>
      </w:r>
    </w:p>
    <w:p>
      <w:r>
        <w:t>{</w:t>
        <w:br/>
        <w:t>Index 1095:</w:t>
      </w:r>
    </w:p>
    <w:p>
      <w:r>
        <w:t>Question : "Barbara invest 5 bags of lime . how many lime in each bag? If total 63 lime Barbara  invest."</w:t>
      </w:r>
    </w:p>
    <w:p>
      <w:r>
        <w:t>Equation : " X = 63 / 5"</w:t>
      </w:r>
    </w:p>
    <w:p>
      <w:r>
        <w:t xml:space="preserve">Answer : "12.6" </w:t>
        <w:br/>
        <w:t>}</w:t>
      </w:r>
    </w:p>
    <w:p>
      <w:r>
        <w:t>{</w:t>
        <w:br/>
        <w:t>Index 1096:</w:t>
      </w:r>
    </w:p>
    <w:p>
      <w:r>
        <w:t>Question : "Rebecca acquire 8 bags of Press . how many Press in each bag? If total 80 Press Rebecca  acquire."</w:t>
      </w:r>
    </w:p>
    <w:p>
      <w:r>
        <w:t>Equation : " X = 80 / 8"</w:t>
      </w:r>
    </w:p>
    <w:p>
      <w:r>
        <w:t xml:space="preserve">Answer : "10.0" </w:t>
        <w:br/>
        <w:t>}</w:t>
      </w:r>
    </w:p>
    <w:p>
      <w:r>
        <w:t>{</w:t>
        <w:br/>
        <w:t>Index 1097:</w:t>
      </w:r>
    </w:p>
    <w:p>
      <w:r>
        <w:t>Question : "Samuel pay for 3 bags of kiwi . how many kiwi in each bag? If total 43 kiwi Samuel  pay for."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1098:</w:t>
      </w:r>
    </w:p>
    <w:p>
      <w:r>
        <w:t>Question : "Dorris pick up 10 bags of toy . how many toy in each bag? If total 28 toy Dorris  pick up."</w:t>
      </w:r>
    </w:p>
    <w:p>
      <w:r>
        <w:t>Equation : " X = 28 / 10"</w:t>
      </w:r>
    </w:p>
    <w:p>
      <w:r>
        <w:t xml:space="preserve">Answer : "2.8" </w:t>
        <w:br/>
        <w:t>}</w:t>
      </w:r>
    </w:p>
    <w:p>
      <w:r>
        <w:t>{</w:t>
        <w:br/>
        <w:t>Index 1099:</w:t>
      </w:r>
    </w:p>
    <w:p>
      <w:r>
        <w:t>Question : "Marcella buy 11 bags of Flower . how many Flower in each bag? If total 76 Flower Marcella  buy."</w:t>
      </w:r>
    </w:p>
    <w:p>
      <w:r>
        <w:t>Equation : " X = 76 / 11"</w:t>
      </w:r>
    </w:p>
    <w:p>
      <w:r>
        <w:t xml:space="preserve">Answer : "6.909090909090909" </w:t>
        <w:br/>
        <w:t>}</w:t>
      </w:r>
    </w:p>
    <w:p>
      <w:r>
        <w:t>{</w:t>
        <w:br/>
        <w:t>Index 1100:</w:t>
      </w:r>
    </w:p>
    <w:p>
      <w:r>
        <w:t>Question : "Travis buy 15 bags of Banana . how many Banana in each bag? If total 35 Banana Travis  buy."</w:t>
      </w:r>
    </w:p>
    <w:p>
      <w:r>
        <w:t>Equation : " X = 35 / 15"</w:t>
      </w:r>
    </w:p>
    <w:p>
      <w:r>
        <w:t xml:space="preserve">Answer : "2.3333333333333335" </w:t>
        <w:br/>
        <w:t>}</w:t>
      </w:r>
    </w:p>
    <w:p>
      <w:r>
        <w:t>{</w:t>
        <w:br/>
        <w:t>Index 1101:</w:t>
      </w:r>
    </w:p>
    <w:p>
      <w:r>
        <w:t>Question : "Sarah take 13 bags of mango . how many mango in each bag? If total 36 mango Sarah  take."</w:t>
      </w:r>
    </w:p>
    <w:p>
      <w:r>
        <w:t>Equation : " X = 36 / 13"</w:t>
      </w:r>
    </w:p>
    <w:p>
      <w:r>
        <w:t xml:space="preserve">Answer : "2.769230769230769" </w:t>
        <w:br/>
        <w:t>}</w:t>
      </w:r>
    </w:p>
    <w:p>
      <w:r>
        <w:t>{</w:t>
        <w:br/>
        <w:t>Index 1102:</w:t>
      </w:r>
    </w:p>
    <w:p>
      <w:r>
        <w:t>Question : "Darren buy 19 bags of banana . how many banana in each bag? If total 97 banana Darren  buy."</w:t>
      </w:r>
    </w:p>
    <w:p>
      <w:r>
        <w:t>Equation : " X = 97 / 19"</w:t>
      </w:r>
    </w:p>
    <w:p>
      <w:r>
        <w:t xml:space="preserve">Answer : "5.105263157894737" </w:t>
        <w:br/>
        <w:t>}</w:t>
      </w:r>
    </w:p>
    <w:p>
      <w:r>
        <w:t>{</w:t>
        <w:br/>
        <w:t>Index 1103:</w:t>
      </w:r>
    </w:p>
    <w:p>
      <w:r>
        <w:t>Question : "Eunice snap up 12 bags of Flower . how many Flower in each bag? If total 92 Flower Eunice  snap up."</w:t>
      </w:r>
    </w:p>
    <w:p>
      <w:r>
        <w:t>Equation : " X = 92 / 12"</w:t>
      </w:r>
    </w:p>
    <w:p>
      <w:r>
        <w:t xml:space="preserve">Answer : "7.666666666666667" </w:t>
        <w:br/>
        <w:t>}</w:t>
      </w:r>
    </w:p>
    <w:p>
      <w:r>
        <w:t>{</w:t>
        <w:br/>
        <w:t>Index 1104:</w:t>
      </w:r>
    </w:p>
    <w:p>
      <w:r>
        <w:t>Question : "Antonio acquire 17 bags of apple . how many apple in each bag? If total 59 apple Antonio  acquire."</w:t>
      </w:r>
    </w:p>
    <w:p>
      <w:r>
        <w:t>Equation : " X = 59 / 17"</w:t>
      </w:r>
    </w:p>
    <w:p>
      <w:r>
        <w:t xml:space="preserve">Answer : "3.4705882352941178" </w:t>
        <w:br/>
        <w:t>}</w:t>
      </w:r>
    </w:p>
    <w:p>
      <w:r>
        <w:t>{</w:t>
        <w:br/>
        <w:t>Index 1105:</w:t>
      </w:r>
    </w:p>
    <w:p>
      <w:r>
        <w:t>Question : "John obtain 5 bags of kiwi . how many kiwi in each bag? If total 26 kiwi John  obtain."</w:t>
      </w:r>
    </w:p>
    <w:p>
      <w:r>
        <w:t>Equation : " X = 26 / 5"</w:t>
      </w:r>
    </w:p>
    <w:p>
      <w:r>
        <w:t xml:space="preserve">Answer : "5.2" </w:t>
        <w:br/>
        <w:t>}</w:t>
      </w:r>
    </w:p>
    <w:p>
      <w:r>
        <w:t>{</w:t>
        <w:br/>
        <w:t>Index 1106:</w:t>
      </w:r>
    </w:p>
    <w:p>
      <w:r>
        <w:t>Question : "Carol pay for 5 bags of cherry . how many cherry in each bag? If total 89 cherry Carol  pay for."</w:t>
      </w:r>
    </w:p>
    <w:p>
      <w:r>
        <w:t>Equation : " X = 89 / 5"</w:t>
      </w:r>
    </w:p>
    <w:p>
      <w:r>
        <w:t xml:space="preserve">Answer : "17.8" </w:t>
        <w:br/>
        <w:t>}</w:t>
      </w:r>
    </w:p>
    <w:p>
      <w:r>
        <w:t>{</w:t>
        <w:br/>
        <w:t>Index 1107:</w:t>
      </w:r>
    </w:p>
    <w:p>
      <w:r>
        <w:t>Question : "Marie pay for 12 bags of cherry . how many cherry in each bag? If total 46 cherry Marie  pay for."</w:t>
      </w:r>
    </w:p>
    <w:p>
      <w:r>
        <w:t>Equation : " X = 46 / 12"</w:t>
      </w:r>
    </w:p>
    <w:p>
      <w:r>
        <w:t xml:space="preserve">Answer : "3.8333333333333335" </w:t>
        <w:br/>
        <w:t>}</w:t>
      </w:r>
    </w:p>
    <w:p>
      <w:r>
        <w:t>{</w:t>
        <w:br/>
        <w:t>Index 1108:</w:t>
      </w:r>
    </w:p>
    <w:p>
      <w:r>
        <w:t>Question : "Susan acquire 19 bags of Press . how many Press in each bag? If total 53 Press Susan  acquire."</w:t>
      </w:r>
    </w:p>
    <w:p>
      <w:r>
        <w:t>Equation : " X = 53 / 19"</w:t>
      </w:r>
    </w:p>
    <w:p>
      <w:r>
        <w:t xml:space="preserve">Answer : "2.789473684210526" </w:t>
        <w:br/>
        <w:t>}</w:t>
      </w:r>
    </w:p>
    <w:p>
      <w:r>
        <w:t>{</w:t>
        <w:br/>
        <w:t>Index 1109:</w:t>
      </w:r>
    </w:p>
    <w:p>
      <w:r>
        <w:t>Question : "Deborah take 16 bags of mango . how many mango in each bag? If total 53 mango Deborah  take."</w:t>
      </w:r>
    </w:p>
    <w:p>
      <w:r>
        <w:t>Equation : " X = 53 / 16"</w:t>
      </w:r>
    </w:p>
    <w:p>
      <w:r>
        <w:t xml:space="preserve">Answer : "3.3125" </w:t>
        <w:br/>
        <w:t>}</w:t>
      </w:r>
    </w:p>
    <w:p>
      <w:r>
        <w:t>{</w:t>
        <w:br/>
        <w:t>Index 1110:</w:t>
      </w:r>
    </w:p>
    <w:p>
      <w:r>
        <w:t>Question : "Jeannette pick up 17 bags of watermelon . how many watermelon in each bag? If total 69 watermelon Jeannette  pick up."</w:t>
      </w:r>
    </w:p>
    <w:p>
      <w:r>
        <w:t>Equation : " X = 69 / 17"</w:t>
      </w:r>
    </w:p>
    <w:p>
      <w:r>
        <w:t xml:space="preserve">Answer : "4.0588235294117645" </w:t>
        <w:br/>
        <w:t>}</w:t>
      </w:r>
    </w:p>
    <w:p>
      <w:r>
        <w:t>{</w:t>
        <w:br/>
        <w:t>Index 1111:</w:t>
      </w:r>
    </w:p>
    <w:p>
      <w:r>
        <w:t>Question : "Ken obtain 17 bags of Doll . how many Doll in each bag? If total 42 Doll Ken  obtain."</w:t>
      </w:r>
    </w:p>
    <w:p>
      <w:r>
        <w:t>Equation : " X = 42 / 17"</w:t>
      </w:r>
    </w:p>
    <w:p>
      <w:r>
        <w:t xml:space="preserve">Answer : "2.4705882352941178" </w:t>
        <w:br/>
        <w:t>}</w:t>
      </w:r>
    </w:p>
    <w:p>
      <w:r>
        <w:t>{</w:t>
        <w:br/>
        <w:t>Index 1112:</w:t>
      </w:r>
    </w:p>
    <w:p>
      <w:r>
        <w:t>Question : "Robert acquire 8 bags of Box . how many Box in each bag? If total 79 Box Robert  acquire."</w:t>
      </w:r>
    </w:p>
    <w:p>
      <w:r>
        <w:t>Equation : " X = 79 / 8"</w:t>
      </w:r>
    </w:p>
    <w:p>
      <w:r>
        <w:t xml:space="preserve">Answer : "9.875" </w:t>
        <w:br/>
        <w:t>}</w:t>
      </w:r>
    </w:p>
    <w:p>
      <w:r>
        <w:t>{</w:t>
        <w:br/>
        <w:t>Index 1113:</w:t>
      </w:r>
    </w:p>
    <w:p>
      <w:r>
        <w:t>Question : "Marie acquire 14 bags of blueberry . how many blueberry in each bag? If total 33 blueberry Marie  acquire."</w:t>
      </w:r>
    </w:p>
    <w:p>
      <w:r>
        <w:t>Equation : " X = 33 / 14"</w:t>
      </w:r>
    </w:p>
    <w:p>
      <w:r>
        <w:t xml:space="preserve">Answer : "2.357142857142857" </w:t>
        <w:br/>
        <w:t>}</w:t>
      </w:r>
    </w:p>
    <w:p>
      <w:r>
        <w:t>{</w:t>
        <w:br/>
        <w:t>Index 1114:</w:t>
      </w:r>
    </w:p>
    <w:p>
      <w:r>
        <w:t>Question : "Pearl acquire 8 bags of pear . how many pear in each bag? If total 96 pear Pearl  acquire."</w:t>
      </w:r>
    </w:p>
    <w:p>
      <w:r>
        <w:t>Equation : " X = 96 / 8"</w:t>
      </w:r>
    </w:p>
    <w:p>
      <w:r>
        <w:t xml:space="preserve">Answer : "12.0" </w:t>
        <w:br/>
        <w:t>}</w:t>
      </w:r>
    </w:p>
    <w:p>
      <w:r>
        <w:t>{</w:t>
        <w:br/>
        <w:t>Index 1115:</w:t>
      </w:r>
    </w:p>
    <w:p>
      <w:r>
        <w:t>Question : "Robert buy 16 bags of kiwi . how many kiwi in each bag? If total 95 kiwi Robert  buy."</w:t>
      </w:r>
    </w:p>
    <w:p>
      <w:r>
        <w:t>Equation : " X = 95 / 16"</w:t>
      </w:r>
    </w:p>
    <w:p>
      <w:r>
        <w:t xml:space="preserve">Answer : "5.9375" </w:t>
        <w:br/>
        <w:t>}</w:t>
      </w:r>
    </w:p>
    <w:p>
      <w:r>
        <w:t>{</w:t>
        <w:br/>
        <w:t>Index 1116:</w:t>
      </w:r>
    </w:p>
    <w:p>
      <w:r>
        <w:t>Question : "Stacy obtain 6 bags of peach . how many peach in each bag? If total 97 peach Stacy  obtain."</w:t>
      </w:r>
    </w:p>
    <w:p>
      <w:r>
        <w:t>Equation : " X = 97 / 6"</w:t>
      </w:r>
    </w:p>
    <w:p>
      <w:r>
        <w:t xml:space="preserve">Answer : "16.166666666666668" </w:t>
        <w:br/>
        <w:t>}</w:t>
      </w:r>
    </w:p>
    <w:p>
      <w:r>
        <w:t>{</w:t>
        <w:br/>
        <w:t>Index 1117:</w:t>
      </w:r>
    </w:p>
    <w:p>
      <w:r>
        <w:t>Question : "Sylvia obtain 7 bags of Chocolate . how many Chocolate in each bag? If total 99 Chocolate Sylvia  obtain."</w:t>
      </w:r>
    </w:p>
    <w:p>
      <w:r>
        <w:t>Equation : " X = 99 / 7"</w:t>
      </w:r>
    </w:p>
    <w:p>
      <w:r>
        <w:t xml:space="preserve">Answer : "14.142857142857142" </w:t>
        <w:br/>
        <w:t>}</w:t>
      </w:r>
    </w:p>
    <w:p>
      <w:r>
        <w:t>{</w:t>
        <w:br/>
        <w:t>Index 1118:</w:t>
      </w:r>
    </w:p>
    <w:p>
      <w:r>
        <w:t>Question : "Cassandra take 12 bags of blackberry . how many blackberry in each bag? If total 26 blackberry Cassandra  take."</w:t>
      </w:r>
    </w:p>
    <w:p>
      <w:r>
        <w:t>Equation : " X = 26 / 12"</w:t>
      </w:r>
    </w:p>
    <w:p>
      <w:r>
        <w:t xml:space="preserve">Answer : "2.1666666666666665" </w:t>
        <w:br/>
        <w:t>}</w:t>
      </w:r>
    </w:p>
    <w:p>
      <w:r>
        <w:t>{</w:t>
        <w:br/>
        <w:t>Index 1119:</w:t>
      </w:r>
    </w:p>
    <w:p>
      <w:r>
        <w:t>Question : "Ronda invest 13 bags of raspberry . how many raspberry in each bag? If total 37 raspberry Ronda  invest."</w:t>
      </w:r>
    </w:p>
    <w:p>
      <w:r>
        <w:t>Equation : " X = 37 / 13"</w:t>
      </w:r>
    </w:p>
    <w:p>
      <w:r>
        <w:t xml:space="preserve">Answer : "2.8461538461538463" </w:t>
        <w:br/>
        <w:t>}</w:t>
      </w:r>
    </w:p>
    <w:p>
      <w:r>
        <w:t>{</w:t>
        <w:br/>
        <w:t>Index 1120:</w:t>
      </w:r>
    </w:p>
    <w:p>
      <w:r>
        <w:t>Question : "Linda acquire 7 bags of Box . how many Box in each bag? If total 53 Box Linda  acquire."</w:t>
      </w:r>
    </w:p>
    <w:p>
      <w:r>
        <w:t>Equation : " X = 53 / 7"</w:t>
      </w:r>
    </w:p>
    <w:p>
      <w:r>
        <w:t xml:space="preserve">Answer : "7.571428571428571" </w:t>
        <w:br/>
        <w:t>}</w:t>
      </w:r>
    </w:p>
    <w:p>
      <w:r>
        <w:t>{</w:t>
        <w:br/>
        <w:t>Index 1121:</w:t>
      </w:r>
    </w:p>
    <w:p>
      <w:r>
        <w:t>Question : "Angela buy 6 bags of peach . how many peach in each bag? If total 40 peach Angela  buy."</w:t>
      </w:r>
    </w:p>
    <w:p>
      <w:r>
        <w:t>Equation : " X = 40 / 6"</w:t>
      </w:r>
    </w:p>
    <w:p>
      <w:r>
        <w:t xml:space="preserve">Answer : "6.666666666666667" </w:t>
        <w:br/>
        <w:t>}</w:t>
      </w:r>
    </w:p>
    <w:p>
      <w:r>
        <w:t>{</w:t>
        <w:br/>
        <w:t>Index 1122:</w:t>
      </w:r>
    </w:p>
    <w:p>
      <w:r>
        <w:t>Question : "Joyce pick up 7 bags of nectarine . how many nectarine in each bag? If total 27 nectarine Joyce  pick up."</w:t>
      </w:r>
    </w:p>
    <w:p>
      <w:r>
        <w:t>Equation : " X = 27 / 7"</w:t>
      </w:r>
    </w:p>
    <w:p>
      <w:r>
        <w:t xml:space="preserve">Answer : "3.857142857142857" </w:t>
        <w:br/>
        <w:t>}</w:t>
      </w:r>
    </w:p>
    <w:p>
      <w:r>
        <w:t>{</w:t>
        <w:br/>
        <w:t>Index 1123:</w:t>
      </w:r>
    </w:p>
    <w:p>
      <w:r>
        <w:t>Question : "Malia pay for 7 bags of blackberry . how many blackberry in each bag? If total 40 blackberry Malia  pay for."</w:t>
      </w:r>
    </w:p>
    <w:p>
      <w:r>
        <w:t>Equation : " X = 40 / 7"</w:t>
      </w:r>
    </w:p>
    <w:p>
      <w:r>
        <w:t xml:space="preserve">Answer : "5.714285714285714" </w:t>
        <w:br/>
        <w:t>}</w:t>
      </w:r>
    </w:p>
    <w:p>
      <w:r>
        <w:t>{</w:t>
        <w:br/>
        <w:t>Index 1124:</w:t>
      </w:r>
    </w:p>
    <w:p>
      <w:r>
        <w:t>Question : "Vicki snap up 17 bags of papaya . how many papaya in each bag? If total 93 papaya Vicki  snap up."</w:t>
      </w:r>
    </w:p>
    <w:p>
      <w:r>
        <w:t>Equation : " X = 93 / 17"</w:t>
      </w:r>
    </w:p>
    <w:p>
      <w:r>
        <w:t xml:space="preserve">Answer : "5.470588235294118" </w:t>
        <w:br/>
        <w:t>}</w:t>
      </w:r>
    </w:p>
    <w:p>
      <w:r>
        <w:t>{</w:t>
        <w:br/>
        <w:t>Index 1125:</w:t>
      </w:r>
    </w:p>
    <w:p>
      <w:r>
        <w:t>Question : "Andrew get hold of 3 bags of kiwi . how many kiwi in each bag? If total 82 kiwi Andrew  get hold of."</w:t>
      </w:r>
    </w:p>
    <w:p>
      <w:r>
        <w:t>Equation : " X = 82 / 3"</w:t>
      </w:r>
    </w:p>
    <w:p>
      <w:r>
        <w:t xml:space="preserve">Answer : "27.333333333333332" </w:t>
        <w:br/>
        <w:t>}</w:t>
      </w:r>
    </w:p>
    <w:p>
      <w:r>
        <w:t>{</w:t>
        <w:br/>
        <w:t>Index 1126:</w:t>
      </w:r>
    </w:p>
    <w:p>
      <w:r>
        <w:t>Question : "Alfredo pick up 19 bags of plum . how many plum in each bag? If total 90 plum Alfredo  pick up."</w:t>
      </w:r>
    </w:p>
    <w:p>
      <w:r>
        <w:t>Equation : " X = 90 / 19"</w:t>
      </w:r>
    </w:p>
    <w:p>
      <w:r>
        <w:t xml:space="preserve">Answer : "4.7368421052631575" </w:t>
        <w:br/>
        <w:t>}</w:t>
      </w:r>
    </w:p>
    <w:p>
      <w:r>
        <w:t>{</w:t>
        <w:br/>
        <w:t>Index 1127:</w:t>
      </w:r>
    </w:p>
    <w:p>
      <w:r>
        <w:t>Question : "Carl pick up 17 bags of Biscuit . how many Biscuit in each bag? If total 98 Biscuit Carl  pick up."</w:t>
      </w:r>
    </w:p>
    <w:p>
      <w:r>
        <w:t>Equation : " X = 98 / 17"</w:t>
      </w:r>
    </w:p>
    <w:p>
      <w:r>
        <w:t xml:space="preserve">Answer : "5.764705882352941" </w:t>
        <w:br/>
        <w:t>}</w:t>
      </w:r>
    </w:p>
    <w:p>
      <w:r>
        <w:t>{</w:t>
        <w:br/>
        <w:t>Index 1128:</w:t>
      </w:r>
    </w:p>
    <w:p>
      <w:r>
        <w:t>Question : "Micheal procure 10 bags of coconut . how many coconut in each bag? If total 65 coconut Micheal  procure."</w:t>
      </w:r>
    </w:p>
    <w:p>
      <w:r>
        <w:t>Equation : " X = 65 / 10"</w:t>
      </w:r>
    </w:p>
    <w:p>
      <w:r>
        <w:t xml:space="preserve">Answer : "6.5" </w:t>
        <w:br/>
        <w:t>}</w:t>
      </w:r>
    </w:p>
    <w:p>
      <w:r>
        <w:t>{</w:t>
        <w:br/>
        <w:t>Index 1129:</w:t>
      </w:r>
    </w:p>
    <w:p>
      <w:r>
        <w:t>Question : "Carla acquire 5 bags of papaya . how many papaya in each bag? If total 29 papaya Carla  acquire."</w:t>
      </w:r>
    </w:p>
    <w:p>
      <w:r>
        <w:t>Equation : " X = 29 / 5"</w:t>
      </w:r>
    </w:p>
    <w:p>
      <w:r>
        <w:t xml:space="preserve">Answer : "5.8" </w:t>
        <w:br/>
        <w:t>}</w:t>
      </w:r>
    </w:p>
    <w:p>
      <w:r>
        <w:t>{</w:t>
        <w:br/>
        <w:t>Index 1130:</w:t>
      </w:r>
    </w:p>
    <w:p>
      <w:r>
        <w:t>Question : "Amanda procure 7 bags of apricot . how many apricot in each bag? If total 23 apricot Amanda  procure."</w:t>
      </w:r>
    </w:p>
    <w:p>
      <w:r>
        <w:t>Equation : " X = 23 / 7"</w:t>
      </w:r>
    </w:p>
    <w:p>
      <w:r>
        <w:t xml:space="preserve">Answer : "3.2857142857142856" </w:t>
        <w:br/>
        <w:t>}</w:t>
      </w:r>
    </w:p>
    <w:p>
      <w:r>
        <w:t>{</w:t>
        <w:br/>
        <w:t>Index 1131:</w:t>
      </w:r>
    </w:p>
    <w:p>
      <w:r>
        <w:t>Question : "Nikita buy 6 bags of Book . how many Book in each bag? If total 36 Book Nikita  buy."</w:t>
      </w:r>
    </w:p>
    <w:p>
      <w:r>
        <w:t>Equation : " X = 36 / 6"</w:t>
      </w:r>
    </w:p>
    <w:p>
      <w:r>
        <w:t xml:space="preserve">Answer : "6.0" </w:t>
        <w:br/>
        <w:t>}</w:t>
      </w:r>
    </w:p>
    <w:p>
      <w:r>
        <w:t>{</w:t>
        <w:br/>
        <w:t>Index 1132:</w:t>
      </w:r>
    </w:p>
    <w:p>
      <w:r>
        <w:t>Question : "George take 4 bags of peach . how many peach in each bag? If total 26 peach George  take."</w:t>
      </w:r>
    </w:p>
    <w:p>
      <w:r>
        <w:t>Equation : " X = 26 / 4"</w:t>
      </w:r>
    </w:p>
    <w:p>
      <w:r>
        <w:t xml:space="preserve">Answer : "6.5" </w:t>
        <w:br/>
        <w:t>}</w:t>
      </w:r>
    </w:p>
    <w:p>
      <w:r>
        <w:t>{</w:t>
        <w:br/>
        <w:t>Index 1133:</w:t>
      </w:r>
    </w:p>
    <w:p>
      <w:r>
        <w:t>Question : "David acquire 10 bags of Press . how many Press in each bag? If total 94 Press David  acquire."</w:t>
      </w:r>
    </w:p>
    <w:p>
      <w:r>
        <w:t>Equation : " X = 94 / 10"</w:t>
      </w:r>
    </w:p>
    <w:p>
      <w:r>
        <w:t xml:space="preserve">Answer : "9.4" </w:t>
        <w:br/>
        <w:t>}</w:t>
      </w:r>
    </w:p>
    <w:p>
      <w:r>
        <w:t>{</w:t>
        <w:br/>
        <w:t>Index 1134:</w:t>
      </w:r>
    </w:p>
    <w:p>
      <w:r>
        <w:t>Question : "Marguerite take 2 bags of fig . how many fig in each bag? If total 52 fig Marguerite  take."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1135:</w:t>
      </w:r>
    </w:p>
    <w:p>
      <w:r>
        <w:t>Question : "Mary pay for 17 bags of blueberry . how many blueberry in each bag? If total 68 blueberry Mary  pay for."</w:t>
      </w:r>
    </w:p>
    <w:p>
      <w:r>
        <w:t>Equation : " X = 68 / 17"</w:t>
      </w:r>
    </w:p>
    <w:p>
      <w:r>
        <w:t xml:space="preserve">Answer : "4.0" </w:t>
        <w:br/>
        <w:t>}</w:t>
      </w:r>
    </w:p>
    <w:p>
      <w:r>
        <w:t>{</w:t>
        <w:br/>
        <w:t>Index 1136:</w:t>
      </w:r>
    </w:p>
    <w:p>
      <w:r>
        <w:t>Question : "Janice acquire 16 bags of Chocolate . how many Chocolate in each bag? If total 52 Chocolate Janice  acquire."</w:t>
      </w:r>
    </w:p>
    <w:p>
      <w:r>
        <w:t>Equation : " X = 52 / 16"</w:t>
      </w:r>
    </w:p>
    <w:p>
      <w:r>
        <w:t xml:space="preserve">Answer : "3.25" </w:t>
        <w:br/>
        <w:t>}</w:t>
      </w:r>
    </w:p>
    <w:p>
      <w:r>
        <w:t>{</w:t>
        <w:br/>
        <w:t>Index 1137:</w:t>
      </w:r>
    </w:p>
    <w:p>
      <w:r>
        <w:t>Question : "Timothy take 7 bags of Biscuit . how many Biscuit in each bag? If total 56 Biscuit Timothy  take."</w:t>
      </w:r>
    </w:p>
    <w:p>
      <w:r>
        <w:t>Equation : " X = 56 / 7"</w:t>
      </w:r>
    </w:p>
    <w:p>
      <w:r>
        <w:t xml:space="preserve">Answer : "8.0" </w:t>
        <w:br/>
        <w:t>}</w:t>
      </w:r>
    </w:p>
    <w:p>
      <w:r>
        <w:t>{</w:t>
        <w:br/>
        <w:t>Index 1138:</w:t>
      </w:r>
    </w:p>
    <w:p>
      <w:r>
        <w:t>Question : "Helena obtain 8 bags of fig . how many fig in each bag? If total 70 fig Helena  obtain."</w:t>
      </w:r>
    </w:p>
    <w:p>
      <w:r>
        <w:t>Equation : " X = 70 / 8"</w:t>
      </w:r>
    </w:p>
    <w:p>
      <w:r>
        <w:t xml:space="preserve">Answer : "8.75" </w:t>
        <w:br/>
        <w:t>}</w:t>
      </w:r>
    </w:p>
    <w:p>
      <w:r>
        <w:t>{</w:t>
        <w:br/>
        <w:t>Index 1139:</w:t>
      </w:r>
    </w:p>
    <w:p>
      <w:r>
        <w:t>Question : "Erica take 17 bags of Banana . how many Banana in each bag? If total 57 Banana Erica  take."</w:t>
      </w:r>
    </w:p>
    <w:p>
      <w:r>
        <w:t>Equation : " X = 57 / 17"</w:t>
      </w:r>
    </w:p>
    <w:p>
      <w:r>
        <w:t xml:space="preserve">Answer : "3.3529411764705883" </w:t>
        <w:br/>
        <w:t>}</w:t>
      </w:r>
    </w:p>
    <w:p>
      <w:r>
        <w:t>{</w:t>
        <w:br/>
        <w:t>Index 1140:</w:t>
      </w:r>
    </w:p>
    <w:p>
      <w:r>
        <w:t>Question : "Crystal invest 7 bags of Biscuit . how many Biscuit in each bag? If total 98 Biscuit Crystal  invest."</w:t>
      </w:r>
    </w:p>
    <w:p>
      <w:r>
        <w:t>Equation : " X = 98 / 7"</w:t>
      </w:r>
    </w:p>
    <w:p>
      <w:r>
        <w:t xml:space="preserve">Answer : "14.0" </w:t>
        <w:br/>
        <w:t>}</w:t>
      </w:r>
    </w:p>
    <w:p>
      <w:r>
        <w:t>{</w:t>
        <w:br/>
        <w:t>Index 1141:</w:t>
      </w:r>
    </w:p>
    <w:p>
      <w:r>
        <w:t>Question : "Barbara obtain 19 bags of orange . how many orange in each bag? If total 87 orange Barbara  obtain."</w:t>
      </w:r>
    </w:p>
    <w:p>
      <w:r>
        <w:t>Equation : " X = 87 / 19"</w:t>
      </w:r>
    </w:p>
    <w:p>
      <w:r>
        <w:t xml:space="preserve">Answer : "4.578947368421052" </w:t>
        <w:br/>
        <w:t>}</w:t>
      </w:r>
    </w:p>
    <w:p>
      <w:r>
        <w:t>{</w:t>
        <w:br/>
        <w:t>Index 1142:</w:t>
      </w:r>
    </w:p>
    <w:p>
      <w:r>
        <w:t>Question : "Edelmira take 16 bags of mango . how many mango in each bag? If total 96 mango Edelmira  take."</w:t>
      </w:r>
    </w:p>
    <w:p>
      <w:r>
        <w:t>Equation : " X = 96 / 16"</w:t>
      </w:r>
    </w:p>
    <w:p>
      <w:r>
        <w:t xml:space="preserve">Answer : "6.0" </w:t>
        <w:br/>
        <w:t>}</w:t>
      </w:r>
    </w:p>
    <w:p>
      <w:r>
        <w:t>{</w:t>
        <w:br/>
        <w:t>Index 1143:</w:t>
      </w:r>
    </w:p>
    <w:p>
      <w:r>
        <w:t>Question : "Susan pay for 4 bags of banana . how many banana in each bag? If total 30 banana Susan  pay for."</w:t>
      </w:r>
    </w:p>
    <w:p>
      <w:r>
        <w:t>Equation : " X = 30 / 4"</w:t>
      </w:r>
    </w:p>
    <w:p>
      <w:r>
        <w:t xml:space="preserve">Answer : "7.5" </w:t>
        <w:br/>
        <w:t>}</w:t>
      </w:r>
    </w:p>
    <w:p>
      <w:r>
        <w:t>{</w:t>
        <w:br/>
        <w:t>Index 1144:</w:t>
      </w:r>
    </w:p>
    <w:p>
      <w:r>
        <w:t>Question : "Johnnie procure 8 bags of watermelon . how many watermelon in each bag? If total 72 watermelon Johnnie  procure."</w:t>
      </w:r>
    </w:p>
    <w:p>
      <w:r>
        <w:t>Equation : " X = 72 / 8"</w:t>
      </w:r>
    </w:p>
    <w:p>
      <w:r>
        <w:t xml:space="preserve">Answer : "9.0" </w:t>
        <w:br/>
        <w:t>}</w:t>
      </w:r>
    </w:p>
    <w:p>
      <w:r>
        <w:t>{</w:t>
        <w:br/>
        <w:t>Index 1145:</w:t>
      </w:r>
    </w:p>
    <w:p>
      <w:r>
        <w:t>Question : "David buy 19 bags of banana . how many banana in each bag? If total 20 banana David  buy."</w:t>
      </w:r>
    </w:p>
    <w:p>
      <w:r>
        <w:t>Equation : " X = 20 / 19"</w:t>
      </w:r>
    </w:p>
    <w:p>
      <w:r>
        <w:t xml:space="preserve">Answer : "1.0526315789473684" </w:t>
        <w:br/>
        <w:t>}</w:t>
      </w:r>
    </w:p>
    <w:p>
      <w:r>
        <w:t>{</w:t>
        <w:br/>
        <w:t>Index 1146:</w:t>
      </w:r>
    </w:p>
    <w:p>
      <w:r>
        <w:t>Question : "Debra procure 6 bags of raspberry . how many raspberry in each bag? If total 99 raspberry Debra  procure."</w:t>
      </w:r>
    </w:p>
    <w:p>
      <w:r>
        <w:t>Equation : " X = 99 / 6"</w:t>
      </w:r>
    </w:p>
    <w:p>
      <w:r>
        <w:t xml:space="preserve">Answer : "16.5" </w:t>
        <w:br/>
        <w:t>}</w:t>
      </w:r>
    </w:p>
    <w:p>
      <w:r>
        <w:t>{</w:t>
        <w:br/>
        <w:t>Index 1147:</w:t>
      </w:r>
    </w:p>
    <w:p>
      <w:r>
        <w:t>Question : "Bertha pick up 6 bags of Doll . how many Doll in each bag? If total 57 Doll Bertha  pick up."</w:t>
      </w:r>
    </w:p>
    <w:p>
      <w:r>
        <w:t>Equation : " X = 57 / 6"</w:t>
      </w:r>
    </w:p>
    <w:p>
      <w:r>
        <w:t xml:space="preserve">Answer : "9.5" </w:t>
        <w:br/>
        <w:t>}</w:t>
      </w:r>
    </w:p>
    <w:p>
      <w:r>
        <w:t>{</w:t>
        <w:br/>
        <w:t>Index 1148:</w:t>
      </w:r>
    </w:p>
    <w:p>
      <w:r>
        <w:t>Question : "Leon acquire 4 bags of Biscuit . how many Biscuit in each bag? If total 39 Biscuit Leon  acquire."</w:t>
      </w:r>
    </w:p>
    <w:p>
      <w:r>
        <w:t>Equation : " X = 39 / 4"</w:t>
      </w:r>
    </w:p>
    <w:p>
      <w:r>
        <w:t xml:space="preserve">Answer : "9.75" </w:t>
        <w:br/>
        <w:t>}</w:t>
      </w:r>
    </w:p>
    <w:p>
      <w:r>
        <w:t>{</w:t>
        <w:br/>
        <w:t>Index 1149:</w:t>
      </w:r>
    </w:p>
    <w:p>
      <w:r>
        <w:t>Question : "Linda obtain 8 bags of Pen . how many Pen in each bag? If total 66 Pen Linda  obtain."</w:t>
      </w:r>
    </w:p>
    <w:p>
      <w:r>
        <w:t>Equation : " X = 66 / 8"</w:t>
      </w:r>
    </w:p>
    <w:p>
      <w:r>
        <w:t xml:space="preserve">Answer : "8.25" </w:t>
        <w:br/>
        <w:t>}</w:t>
      </w:r>
    </w:p>
    <w:p>
      <w:r>
        <w:t>{</w:t>
        <w:br/>
        <w:t>Index 1150:</w:t>
      </w:r>
    </w:p>
    <w:p>
      <w:r>
        <w:t>Question : "Malcolm snap up 7 bags of Press . how many Press in each bag? If total 91 Press Malcolm  snap up."</w:t>
      </w:r>
    </w:p>
    <w:p>
      <w:r>
        <w:t>Equation : " X = 91 / 7"</w:t>
      </w:r>
    </w:p>
    <w:p>
      <w:r>
        <w:t xml:space="preserve">Answer : "13.0" </w:t>
        <w:br/>
        <w:t>}</w:t>
      </w:r>
    </w:p>
    <w:p>
      <w:r>
        <w:t>{</w:t>
        <w:br/>
        <w:t>Index 1151:</w:t>
      </w:r>
    </w:p>
    <w:p>
      <w:r>
        <w:t>Question : "Amy obtain 18 bags of cherry . how many cherry in each bag? If total 59 cherry Amy  obtain."</w:t>
      </w:r>
    </w:p>
    <w:p>
      <w:r>
        <w:t>Equation : " X = 59 / 18"</w:t>
      </w:r>
    </w:p>
    <w:p>
      <w:r>
        <w:t xml:space="preserve">Answer : "3.2777777777777777" </w:t>
        <w:br/>
        <w:t>}</w:t>
      </w:r>
    </w:p>
    <w:p>
      <w:r>
        <w:t>{</w:t>
        <w:br/>
        <w:t>Index 1152:</w:t>
      </w:r>
    </w:p>
    <w:p>
      <w:r>
        <w:t>Question : "Lorie take 9 bags of toy . how many toy in each bag? If total 81 toy Lorie  take."</w:t>
      </w:r>
    </w:p>
    <w:p>
      <w:r>
        <w:t>Equation : " X = 81 / 9"</w:t>
      </w:r>
    </w:p>
    <w:p>
      <w:r>
        <w:t xml:space="preserve">Answer : "9.0" </w:t>
        <w:br/>
        <w:t>}</w:t>
      </w:r>
    </w:p>
    <w:p>
      <w:r>
        <w:t>{</w:t>
        <w:br/>
        <w:t>Index 1153:</w:t>
      </w:r>
    </w:p>
    <w:p>
      <w:r>
        <w:t>Question : "Marietta pay for 6 bags of blackberry . how many blackberry in each bag? If total 97 blackberry Marietta  pay for."</w:t>
      </w:r>
    </w:p>
    <w:p>
      <w:r>
        <w:t>Equation : " X = 97 / 6"</w:t>
      </w:r>
    </w:p>
    <w:p>
      <w:r>
        <w:t xml:space="preserve">Answer : "16.166666666666668" </w:t>
        <w:br/>
        <w:t>}</w:t>
      </w:r>
    </w:p>
    <w:p>
      <w:r>
        <w:t>{</w:t>
        <w:br/>
        <w:t>Index 1154:</w:t>
      </w:r>
    </w:p>
    <w:p>
      <w:r>
        <w:t>Question : "Maria take 2 bags of peach . how many peach in each bag? If total 31 peach Maria  take."</w:t>
      </w:r>
    </w:p>
    <w:p>
      <w:r>
        <w:t>Equation : " X = 31 / 2"</w:t>
      </w:r>
    </w:p>
    <w:p>
      <w:r>
        <w:t xml:space="preserve">Answer : "15.5" </w:t>
        <w:br/>
        <w:t>}</w:t>
      </w:r>
    </w:p>
    <w:p>
      <w:r>
        <w:t>{</w:t>
        <w:br/>
        <w:t>Index 1155:</w:t>
      </w:r>
    </w:p>
    <w:p>
      <w:r>
        <w:t>Question : "Ellyn acquire 9 bags of Biscuit . how many Biscuit in each bag? If total 94 Biscuit Ellyn  acquire."</w:t>
      </w:r>
    </w:p>
    <w:p>
      <w:r>
        <w:t>Equation : " X = 94 / 9"</w:t>
      </w:r>
    </w:p>
    <w:p>
      <w:r>
        <w:t xml:space="preserve">Answer : "10.444444444444445" </w:t>
        <w:br/>
        <w:t>}</w:t>
      </w:r>
    </w:p>
    <w:p>
      <w:r>
        <w:t>{</w:t>
        <w:br/>
        <w:t>Index 1156:</w:t>
      </w:r>
    </w:p>
    <w:p>
      <w:r>
        <w:t>Question : "Otis get hold of 12 bags of watermelon . how many watermelon in each bag? If total 61 watermelon Otis  get hold of."</w:t>
      </w:r>
    </w:p>
    <w:p>
      <w:r>
        <w:t>Equation : " X = 61 / 12"</w:t>
      </w:r>
    </w:p>
    <w:p>
      <w:r>
        <w:t xml:space="preserve">Answer : "5.083333333333333" </w:t>
        <w:br/>
        <w:t>}</w:t>
      </w:r>
    </w:p>
    <w:p>
      <w:r>
        <w:t>{</w:t>
        <w:br/>
        <w:t>Index 1157:</w:t>
      </w:r>
    </w:p>
    <w:p>
      <w:r>
        <w:t>Question : "Terrie obtain 12 bags of Biscuit . how many Biscuit in each bag? If total 89 Biscuit Terrie  obtain."</w:t>
      </w:r>
    </w:p>
    <w:p>
      <w:r>
        <w:t>Equation : " X = 89 / 12"</w:t>
      </w:r>
    </w:p>
    <w:p>
      <w:r>
        <w:t xml:space="preserve">Answer : "7.416666666666667" </w:t>
        <w:br/>
        <w:t>}</w:t>
      </w:r>
    </w:p>
    <w:p>
      <w:r>
        <w:t>{</w:t>
        <w:br/>
        <w:t>Index 1158:</w:t>
      </w:r>
    </w:p>
    <w:p>
      <w:r>
        <w:t>Question : "Helen snap up 16 bags of toy . how many toy in each bag? If total 52 toy Helen  snap up."</w:t>
      </w:r>
    </w:p>
    <w:p>
      <w:r>
        <w:t>Equation : " X = 52 / 16"</w:t>
      </w:r>
    </w:p>
    <w:p>
      <w:r>
        <w:t xml:space="preserve">Answer : "3.25" </w:t>
        <w:br/>
        <w:t>}</w:t>
      </w:r>
    </w:p>
    <w:p>
      <w:r>
        <w:t>{</w:t>
        <w:br/>
        <w:t>Index 1159:</w:t>
      </w:r>
    </w:p>
    <w:p>
      <w:r>
        <w:t>Question : "Linda invest 4 bags of apple . how many apple in each bag? If total 29 apple Linda  invest."</w:t>
      </w:r>
    </w:p>
    <w:p>
      <w:r>
        <w:t>Equation : " X = 29 / 4"</w:t>
      </w:r>
    </w:p>
    <w:p>
      <w:r>
        <w:t xml:space="preserve">Answer : "7.25" </w:t>
        <w:br/>
        <w:t>}</w:t>
      </w:r>
    </w:p>
    <w:p>
      <w:r>
        <w:t>{</w:t>
        <w:br/>
        <w:t>Index 1160:</w:t>
      </w:r>
    </w:p>
    <w:p>
      <w:r>
        <w:t>Question : "Jason pick up 4 bags of fig . how many fig in each bag? If total 93 fig Jason  pick up."</w:t>
      </w:r>
    </w:p>
    <w:p>
      <w:r>
        <w:t>Equation : " X = 93 / 4"</w:t>
      </w:r>
    </w:p>
    <w:p>
      <w:r>
        <w:t xml:space="preserve">Answer : "23.25" </w:t>
        <w:br/>
        <w:t>}</w:t>
      </w:r>
    </w:p>
    <w:p>
      <w:r>
        <w:t>{</w:t>
        <w:br/>
        <w:t>Index 1161:</w:t>
      </w:r>
    </w:p>
    <w:p>
      <w:r>
        <w:t>Question : "Sandra obtain 12 bags of avocado . how many avocado in each bag? If total 39 avocado Sandra  obtain."</w:t>
      </w:r>
    </w:p>
    <w:p>
      <w:r>
        <w:t>Equation : " X = 39 / 12"</w:t>
      </w:r>
    </w:p>
    <w:p>
      <w:r>
        <w:t xml:space="preserve">Answer : "3.25" </w:t>
        <w:br/>
        <w:t>}</w:t>
      </w:r>
    </w:p>
    <w:p>
      <w:r>
        <w:t>{</w:t>
        <w:br/>
        <w:t>Index 1162:</w:t>
      </w:r>
    </w:p>
    <w:p>
      <w:r>
        <w:t>Question : "Linda pick up 8 bags of blueberry . how many blueberry in each bag? If total 66 blueberry Linda  pick up."</w:t>
      </w:r>
    </w:p>
    <w:p>
      <w:r>
        <w:t>Equation : " X = 66 / 8"</w:t>
      </w:r>
    </w:p>
    <w:p>
      <w:r>
        <w:t xml:space="preserve">Answer : "8.25" </w:t>
        <w:br/>
        <w:t>}</w:t>
      </w:r>
    </w:p>
    <w:p>
      <w:r>
        <w:t>{</w:t>
        <w:br/>
        <w:t>Index 1163:</w:t>
      </w:r>
    </w:p>
    <w:p>
      <w:r>
        <w:t>Question : "Larry pay for 4 bags of kiwi . how many kiwi in each bag? If total 43 kiwi Larry  pay for."</w:t>
      </w:r>
    </w:p>
    <w:p>
      <w:r>
        <w:t>Equation : " X = 43 / 4"</w:t>
      </w:r>
    </w:p>
    <w:p>
      <w:r>
        <w:t xml:space="preserve">Answer : "10.75" </w:t>
        <w:br/>
        <w:t>}</w:t>
      </w:r>
    </w:p>
    <w:p>
      <w:r>
        <w:t>{</w:t>
        <w:br/>
        <w:t>Index 1164:</w:t>
      </w:r>
    </w:p>
    <w:p>
      <w:r>
        <w:t>Question : "Jennifer buy 4 bags of pear . how many pear in each bag? If total 40 pear Jennifer  buy."</w:t>
      </w:r>
    </w:p>
    <w:p>
      <w:r>
        <w:t>Equation : " X = 40 / 4"</w:t>
      </w:r>
    </w:p>
    <w:p>
      <w:r>
        <w:t xml:space="preserve">Answer : "10.0" </w:t>
        <w:br/>
        <w:t>}</w:t>
      </w:r>
    </w:p>
    <w:p>
      <w:r>
        <w:t>{</w:t>
        <w:br/>
        <w:t>Index 1165:</w:t>
      </w:r>
    </w:p>
    <w:p>
      <w:r>
        <w:t>Question : "Mary procure 13 bags of lemon . how many lemon in each bag? If total 74 lemon Mary  procure."</w:t>
      </w:r>
    </w:p>
    <w:p>
      <w:r>
        <w:t>Equation : " X = 74 / 13"</w:t>
      </w:r>
    </w:p>
    <w:p>
      <w:r>
        <w:t xml:space="preserve">Answer : "5.6923076923076925" </w:t>
        <w:br/>
        <w:t>}</w:t>
      </w:r>
    </w:p>
    <w:p>
      <w:r>
        <w:t>{</w:t>
        <w:br/>
        <w:t>Index 1166:</w:t>
      </w:r>
    </w:p>
    <w:p>
      <w:r>
        <w:t>Question : "Kristin procure 15 bags of watermelon . how many watermelon in each bag? If total 64 watermelon Kristin  procure."</w:t>
      </w:r>
    </w:p>
    <w:p>
      <w:r>
        <w:t>Equation : " X = 64 / 15"</w:t>
      </w:r>
    </w:p>
    <w:p>
      <w:r>
        <w:t xml:space="preserve">Answer : "4.266666666666667" </w:t>
        <w:br/>
        <w:t>}</w:t>
      </w:r>
    </w:p>
    <w:p>
      <w:r>
        <w:t>{</w:t>
        <w:br/>
        <w:t>Index 1167:</w:t>
      </w:r>
    </w:p>
    <w:p>
      <w:r>
        <w:t>Question : "Regina obtain 16 bags of fig . how many fig in each bag? If total 84 fig Regina  obtain."</w:t>
      </w:r>
    </w:p>
    <w:p>
      <w:r>
        <w:t>Equation : " X = 84 / 16"</w:t>
      </w:r>
    </w:p>
    <w:p>
      <w:r>
        <w:t xml:space="preserve">Answer : "5.25" </w:t>
        <w:br/>
        <w:t>}</w:t>
      </w:r>
    </w:p>
    <w:p>
      <w:r>
        <w:t>{</w:t>
        <w:br/>
        <w:t>Index 1168:</w:t>
      </w:r>
    </w:p>
    <w:p>
      <w:r>
        <w:t>Question : "Roger pay for 6 bags of blueberry . how many blueberry in each bag? If total 45 blueberry Roger  pay for."</w:t>
      </w:r>
    </w:p>
    <w:p>
      <w:r>
        <w:t>Equation : " X = 45 / 6"</w:t>
      </w:r>
    </w:p>
    <w:p>
      <w:r>
        <w:t xml:space="preserve">Answer : "7.5" </w:t>
        <w:br/>
        <w:t>}</w:t>
      </w:r>
    </w:p>
    <w:p>
      <w:r>
        <w:t>{</w:t>
        <w:br/>
        <w:t>Index 1169:</w:t>
      </w:r>
    </w:p>
    <w:p>
      <w:r>
        <w:t>Question : "Scott procure 7 bags of Banana . how many Banana in each bag? If total 86 Banana Scott  procure."</w:t>
      </w:r>
    </w:p>
    <w:p>
      <w:r>
        <w:t>Equation : " X = 86 / 7"</w:t>
      </w:r>
    </w:p>
    <w:p>
      <w:r>
        <w:t xml:space="preserve">Answer : "12.285714285714286" </w:t>
        <w:br/>
        <w:t>}</w:t>
      </w:r>
    </w:p>
    <w:p>
      <w:r>
        <w:t>{</w:t>
        <w:br/>
        <w:t>Index 1170:</w:t>
      </w:r>
    </w:p>
    <w:p>
      <w:r>
        <w:t>Question : "John invest 4 bags of watermelon . how many watermelon in each bag? If total 66 watermelon John  invest."</w:t>
      </w:r>
    </w:p>
    <w:p>
      <w:r>
        <w:t>Equation : " X = 66 / 4"</w:t>
      </w:r>
    </w:p>
    <w:p>
      <w:r>
        <w:t xml:space="preserve">Answer : "16.5" </w:t>
        <w:br/>
        <w:t>}</w:t>
      </w:r>
    </w:p>
    <w:p>
      <w:r>
        <w:t>{</w:t>
        <w:br/>
        <w:t>Index 1171:</w:t>
      </w:r>
    </w:p>
    <w:p>
      <w:r>
        <w:t>Question : "Douglas pick up 9 bags of Biscuit . how many Biscuit in each bag? If total 96 Biscuit Douglas  pick up."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1172:</w:t>
      </w:r>
    </w:p>
    <w:p>
      <w:r>
        <w:t>Question : "Jeannette obtain 5 bags of pineapple . how many pineapple in each bag? If total 25 pineapple Jeannette  obtain."</w:t>
      </w:r>
    </w:p>
    <w:p>
      <w:r>
        <w:t>Equation : " X = 25 / 5"</w:t>
      </w:r>
    </w:p>
    <w:p>
      <w:r>
        <w:t xml:space="preserve">Answer : "5.0" </w:t>
        <w:br/>
        <w:t>}</w:t>
      </w:r>
    </w:p>
    <w:p>
      <w:r>
        <w:t>{</w:t>
        <w:br/>
        <w:t>Index 1173:</w:t>
      </w:r>
    </w:p>
    <w:p>
      <w:r>
        <w:t>Question : "William take 8 bags of Box . how many Box in each bag? If total 77 Box William  take."</w:t>
      </w:r>
    </w:p>
    <w:p>
      <w:r>
        <w:t>Equation : " X = 77 / 8"</w:t>
      </w:r>
    </w:p>
    <w:p>
      <w:r>
        <w:t xml:space="preserve">Answer : "9.625" </w:t>
        <w:br/>
        <w:t>}</w:t>
      </w:r>
    </w:p>
    <w:p>
      <w:r>
        <w:t>{</w:t>
        <w:br/>
        <w:t>Index 1174:</w:t>
      </w:r>
    </w:p>
    <w:p>
      <w:r>
        <w:t>Question : "William take 10 bags of Doll . how many Doll in each bag? If total 55 Doll William  take."</w:t>
      </w:r>
    </w:p>
    <w:p>
      <w:r>
        <w:t>Equation : " X = 55 / 10"</w:t>
      </w:r>
    </w:p>
    <w:p>
      <w:r>
        <w:t xml:space="preserve">Answer : "5.5" </w:t>
        <w:br/>
        <w:t>}</w:t>
      </w:r>
    </w:p>
    <w:p>
      <w:r>
        <w:t>{</w:t>
        <w:br/>
        <w:t>Index 1175:</w:t>
      </w:r>
    </w:p>
    <w:p>
      <w:r>
        <w:t>Question : "Mina invest 14 bags of Flower . how many Flower in each bag? If total 66 Flower Mina  invest."</w:t>
      </w:r>
    </w:p>
    <w:p>
      <w:r>
        <w:t>Equation : " X = 66 / 14"</w:t>
      </w:r>
    </w:p>
    <w:p>
      <w:r>
        <w:t xml:space="preserve">Answer : "4.714285714285714" </w:t>
        <w:br/>
        <w:t>}</w:t>
      </w:r>
    </w:p>
    <w:p>
      <w:r>
        <w:t>{</w:t>
        <w:br/>
        <w:t>Index 1176:</w:t>
      </w:r>
    </w:p>
    <w:p>
      <w:r>
        <w:t>Question : "Amy buy 4 bags of blueberry . how many blueberry in each bag? If total 22 blueberry Amy  buy."</w:t>
      </w:r>
    </w:p>
    <w:p>
      <w:r>
        <w:t>Equation : " X = 22 / 4"</w:t>
      </w:r>
    </w:p>
    <w:p>
      <w:r>
        <w:t xml:space="preserve">Answer : "5.5" </w:t>
        <w:br/>
        <w:t>}</w:t>
      </w:r>
    </w:p>
    <w:p>
      <w:r>
        <w:t>{</w:t>
        <w:br/>
        <w:t>Index 1177:</w:t>
      </w:r>
    </w:p>
    <w:p>
      <w:r>
        <w:t>Question : "Dean pick up 5 bags of lychee . how many lychee in each bag? If total 59 lychee Dean  pick up."</w:t>
      </w:r>
    </w:p>
    <w:p>
      <w:r>
        <w:t>Equation : " X = 59 / 5"</w:t>
      </w:r>
    </w:p>
    <w:p>
      <w:r>
        <w:t xml:space="preserve">Answer : "11.8" </w:t>
        <w:br/>
        <w:t>}</w:t>
      </w:r>
    </w:p>
    <w:p>
      <w:r>
        <w:t>{</w:t>
        <w:br/>
        <w:t>Index 1178:</w:t>
      </w:r>
    </w:p>
    <w:p>
      <w:r>
        <w:t>Question : "Vanessa get hold of 3 bags of pineapple . how many pineapple in each bag? If total 50 pineapple Vanessa  get hold of."</w:t>
      </w:r>
    </w:p>
    <w:p>
      <w:r>
        <w:t>Equation : " X = 50 / 3"</w:t>
      </w:r>
    </w:p>
    <w:p>
      <w:r>
        <w:t xml:space="preserve">Answer : "16.666666666666668" </w:t>
        <w:br/>
        <w:t>}</w:t>
      </w:r>
    </w:p>
    <w:p>
      <w:r>
        <w:t>{</w:t>
        <w:br/>
        <w:t>Index 1179:</w:t>
      </w:r>
    </w:p>
    <w:p>
      <w:r>
        <w:t>Question : "Carolyn get hold of 2 bags of watermelon . how many watermelon in each bag? If total 93 watermelon Carolyn  get hold of."</w:t>
      </w:r>
    </w:p>
    <w:p>
      <w:r>
        <w:t>Equation : " X = 93 / 2"</w:t>
      </w:r>
    </w:p>
    <w:p>
      <w:r>
        <w:t xml:space="preserve">Answer : "46.5" </w:t>
        <w:br/>
        <w:t>}</w:t>
      </w:r>
    </w:p>
    <w:p>
      <w:r>
        <w:t>{</w:t>
        <w:br/>
        <w:t>Index 1180:</w:t>
      </w:r>
    </w:p>
    <w:p>
      <w:r>
        <w:t>Question : "Irma take 15 bags of lemon . how many lemon in each bag? If total 65 lemon Irma  take."</w:t>
      </w:r>
    </w:p>
    <w:p>
      <w:r>
        <w:t>Equation : " X = 65 / 15"</w:t>
      </w:r>
    </w:p>
    <w:p>
      <w:r>
        <w:t xml:space="preserve">Answer : "4.333333333333333" </w:t>
        <w:br/>
        <w:t>}</w:t>
      </w:r>
    </w:p>
    <w:p>
      <w:r>
        <w:t>{</w:t>
        <w:br/>
        <w:t>Index 1181:</w:t>
      </w:r>
    </w:p>
    <w:p>
      <w:r>
        <w:t>Question : "Kelly procure 5 bags of Biscuit . how many Biscuit in each bag? If total 84 Biscuit Kelly  procure."</w:t>
      </w:r>
    </w:p>
    <w:p>
      <w:r>
        <w:t>Equation : " X = 84 / 5"</w:t>
      </w:r>
    </w:p>
    <w:p>
      <w:r>
        <w:t xml:space="preserve">Answer : "16.8" </w:t>
        <w:br/>
        <w:t>}</w:t>
      </w:r>
    </w:p>
    <w:p>
      <w:r>
        <w:t>{</w:t>
        <w:br/>
        <w:t>Index 1182:</w:t>
      </w:r>
    </w:p>
    <w:p>
      <w:r>
        <w:t>Question : "Derrick acquire 7 bags of papaya . how many papaya in each bag? If total 97 papaya Derrick  acquire."</w:t>
      </w:r>
    </w:p>
    <w:p>
      <w:r>
        <w:t>Equation : " X = 97 / 7"</w:t>
      </w:r>
    </w:p>
    <w:p>
      <w:r>
        <w:t xml:space="preserve">Answer : "13.857142857142858" </w:t>
        <w:br/>
        <w:t>}</w:t>
      </w:r>
    </w:p>
    <w:p>
      <w:r>
        <w:t>{</w:t>
        <w:br/>
        <w:t>Index 1183:</w:t>
      </w:r>
    </w:p>
    <w:p>
      <w:r>
        <w:t>Question : "Betty get hold of 16 bags of raspberry . how many raspberry in each bag? If total 65 raspberry Betty  get hold of."</w:t>
      </w:r>
    </w:p>
    <w:p>
      <w:r>
        <w:t>Equation : " X = 65 / 16"</w:t>
      </w:r>
    </w:p>
    <w:p>
      <w:r>
        <w:t xml:space="preserve">Answer : "4.0625" </w:t>
        <w:br/>
        <w:t>}</w:t>
      </w:r>
    </w:p>
    <w:p>
      <w:r>
        <w:t>{</w:t>
        <w:br/>
        <w:t>Index 1184:</w:t>
      </w:r>
    </w:p>
    <w:p>
      <w:r>
        <w:t>Question : "Cesar take 10 bags of nectarine . how many nectarine in each bag? If total 45 nectarine Cesar  take."</w:t>
      </w:r>
    </w:p>
    <w:p>
      <w:r>
        <w:t>Equation : " X = 45 / 10"</w:t>
      </w:r>
    </w:p>
    <w:p>
      <w:r>
        <w:t xml:space="preserve">Answer : "4.5" </w:t>
        <w:br/>
        <w:t>}</w:t>
      </w:r>
    </w:p>
    <w:p>
      <w:r>
        <w:t>{</w:t>
        <w:br/>
        <w:t>Index 1185:</w:t>
      </w:r>
    </w:p>
    <w:p>
      <w:r>
        <w:t>Question : "John buy 18 bags of quince . how many quince in each bag? If total 86 quince John  buy."</w:t>
      </w:r>
    </w:p>
    <w:p>
      <w:r>
        <w:t>Equation : " X = 86 / 18"</w:t>
      </w:r>
    </w:p>
    <w:p>
      <w:r>
        <w:t xml:space="preserve">Answer : "4.777777777777778" </w:t>
        <w:br/>
        <w:t>}</w:t>
      </w:r>
    </w:p>
    <w:p>
      <w:r>
        <w:t>{</w:t>
        <w:br/>
        <w:t>Index 1186:</w:t>
      </w:r>
    </w:p>
    <w:p>
      <w:r>
        <w:t>Question : "Mohammad take 11 bags of papaya . how many papaya in each bag? If total 46 papaya Mohammad  take."</w:t>
      </w:r>
    </w:p>
    <w:p>
      <w:r>
        <w:t>Equation : " X = 46 / 11"</w:t>
      </w:r>
    </w:p>
    <w:p>
      <w:r>
        <w:t xml:space="preserve">Answer : "4.181818181818182" </w:t>
        <w:br/>
        <w:t>}</w:t>
      </w:r>
    </w:p>
    <w:p>
      <w:r>
        <w:t>{</w:t>
        <w:br/>
        <w:t>Index 1187:</w:t>
      </w:r>
    </w:p>
    <w:p>
      <w:r>
        <w:t>Question : "Virginia pick up 11 bags of apricot . how many apricot in each bag? If total 73 apricot Virginia  pick up."</w:t>
      </w:r>
    </w:p>
    <w:p>
      <w:r>
        <w:t>Equation : " X = 73 / 11"</w:t>
      </w:r>
    </w:p>
    <w:p>
      <w:r>
        <w:t xml:space="preserve">Answer : "6.636363636363637" </w:t>
        <w:br/>
        <w:t>}</w:t>
      </w:r>
    </w:p>
    <w:p>
      <w:r>
        <w:t>{</w:t>
        <w:br/>
        <w:t>Index 1188:</w:t>
      </w:r>
    </w:p>
    <w:p>
      <w:r>
        <w:t>Question : "Jason invest 17 bags of raspberry . how many raspberry in each bag? If total 80 raspberry Jason  invest."</w:t>
      </w:r>
    </w:p>
    <w:p>
      <w:r>
        <w:t>Equation : " X = 80 / 17"</w:t>
      </w:r>
    </w:p>
    <w:p>
      <w:r>
        <w:t xml:space="preserve">Answer : "4.705882352941177" </w:t>
        <w:br/>
        <w:t>}</w:t>
      </w:r>
    </w:p>
    <w:p>
      <w:r>
        <w:t>{</w:t>
        <w:br/>
        <w:t>Index 1189:</w:t>
      </w:r>
    </w:p>
    <w:p>
      <w:r>
        <w:t>Question : "Claude acquire 8 bags of mango . how many mango in each bag? If total 72 mango Claude  acquire."</w:t>
      </w:r>
    </w:p>
    <w:p>
      <w:r>
        <w:t>Equation : " X = 72 / 8"</w:t>
      </w:r>
    </w:p>
    <w:p>
      <w:r>
        <w:t xml:space="preserve">Answer : "9.0" </w:t>
        <w:br/>
        <w:t>}</w:t>
      </w:r>
    </w:p>
    <w:p>
      <w:r>
        <w:t>{</w:t>
        <w:br/>
        <w:t>Index 1190:</w:t>
      </w:r>
    </w:p>
    <w:p>
      <w:r>
        <w:t>Question : "Margaret pick up 16 bags of Chocolate . how many Chocolate in each bag? If total 91 Chocolate Margaret  pick up."</w:t>
      </w:r>
    </w:p>
    <w:p>
      <w:r>
        <w:t>Equation : " X = 91 / 16"</w:t>
      </w:r>
    </w:p>
    <w:p>
      <w:r>
        <w:t xml:space="preserve">Answer : "5.6875" </w:t>
        <w:br/>
        <w:t>}</w:t>
      </w:r>
    </w:p>
    <w:p>
      <w:r>
        <w:t>{</w:t>
        <w:br/>
        <w:t>Index 1191:</w:t>
      </w:r>
    </w:p>
    <w:p>
      <w:r>
        <w:t>Question : "Jacob get hold of 9 bags of Banana . how many Banana in each bag? If total 26 Banana Jacob  get hold of."</w:t>
      </w:r>
    </w:p>
    <w:p>
      <w:r>
        <w:t>Equation : " X = 26 / 9"</w:t>
      </w:r>
    </w:p>
    <w:p>
      <w:r>
        <w:t xml:space="preserve">Answer : "2.888888888888889" </w:t>
        <w:br/>
        <w:t>}</w:t>
      </w:r>
    </w:p>
    <w:p>
      <w:r>
        <w:t>{</w:t>
        <w:br/>
        <w:t>Index 1192:</w:t>
      </w:r>
    </w:p>
    <w:p>
      <w:r>
        <w:t>Question : "Todd take 11 bags of orange . how many orange in each bag? If total 77 orange Todd  take."</w:t>
      </w:r>
    </w:p>
    <w:p>
      <w:r>
        <w:t>Equation : " X = 77 / 11"</w:t>
      </w:r>
    </w:p>
    <w:p>
      <w:r>
        <w:t xml:space="preserve">Answer : "7.0" </w:t>
        <w:br/>
        <w:t>}</w:t>
      </w:r>
    </w:p>
    <w:p>
      <w:r>
        <w:t>{</w:t>
        <w:br/>
        <w:t>Index 1193:</w:t>
      </w:r>
    </w:p>
    <w:p>
      <w:r>
        <w:t>Question : "Mary take 6 bags of Banana . how many Banana in each bag? If total 79 Banana Mary  take."</w:t>
      </w:r>
    </w:p>
    <w:p>
      <w:r>
        <w:t>Equation : " X = 79 / 6"</w:t>
      </w:r>
    </w:p>
    <w:p>
      <w:r>
        <w:t xml:space="preserve">Answer : "13.166666666666666" </w:t>
        <w:br/>
        <w:t>}</w:t>
      </w:r>
    </w:p>
    <w:p>
      <w:r>
        <w:t>{</w:t>
        <w:br/>
        <w:t>Index 1194:</w:t>
      </w:r>
    </w:p>
    <w:p>
      <w:r>
        <w:t>Question : "Jennifer buy 7 bags of blueberry . how many blueberry in each bag? If total 94 blueberry Jennifer  buy."</w:t>
      </w:r>
    </w:p>
    <w:p>
      <w:r>
        <w:t>Equation : " X = 94 / 7"</w:t>
      </w:r>
    </w:p>
    <w:p>
      <w:r>
        <w:t xml:space="preserve">Answer : "13.428571428571429" </w:t>
        <w:br/>
        <w:t>}</w:t>
      </w:r>
    </w:p>
    <w:p>
      <w:r>
        <w:t>{</w:t>
        <w:br/>
        <w:t>Index 1195:</w:t>
      </w:r>
    </w:p>
    <w:p>
      <w:r>
        <w:t>Question : "Doris acquire 5 bags of mango . how many mango in each bag? If total 20 mango Doris  acquire."</w:t>
      </w:r>
    </w:p>
    <w:p>
      <w:r>
        <w:t>Equation : " X = 20 / 5"</w:t>
      </w:r>
    </w:p>
    <w:p>
      <w:r>
        <w:t xml:space="preserve">Answer : "4.0" </w:t>
        <w:br/>
        <w:t>}</w:t>
      </w:r>
    </w:p>
    <w:p>
      <w:r>
        <w:t>{</w:t>
        <w:br/>
        <w:t>Index 1196:</w:t>
      </w:r>
    </w:p>
    <w:p>
      <w:r>
        <w:t>Question : "James acquire 4 bags of blackberry . how many blackberry in each bag? If total 51 blackberry James  acquire."</w:t>
      </w:r>
    </w:p>
    <w:p>
      <w:r>
        <w:t>Equation : " X = 51 / 4"</w:t>
      </w:r>
    </w:p>
    <w:p>
      <w:r>
        <w:t xml:space="preserve">Answer : "12.75" </w:t>
        <w:br/>
        <w:t>}</w:t>
      </w:r>
    </w:p>
    <w:p>
      <w:r>
        <w:t>{</w:t>
        <w:br/>
        <w:t>Index 1197:</w:t>
      </w:r>
    </w:p>
    <w:p>
      <w:r>
        <w:t>Question : "Jason procure 5 bags of lemon . how many lemon in each bag? If total 97 lemon Jason  procure."</w:t>
      </w:r>
    </w:p>
    <w:p>
      <w:r>
        <w:t>Equation : " X = 97 / 5"</w:t>
      </w:r>
    </w:p>
    <w:p>
      <w:r>
        <w:t xml:space="preserve">Answer : "19.4" </w:t>
        <w:br/>
        <w:t>}</w:t>
      </w:r>
    </w:p>
    <w:p>
      <w:r>
        <w:t>{</w:t>
        <w:br/>
        <w:t>Index 1198:</w:t>
      </w:r>
    </w:p>
    <w:p>
      <w:r>
        <w:t>Question : "Daniel take 18 bags of coconut . how many coconut in each bag? If total 42 coconut Daniel  take."</w:t>
      </w:r>
    </w:p>
    <w:p>
      <w:r>
        <w:t>Equation : " X = 42 / 18"</w:t>
      </w:r>
    </w:p>
    <w:p>
      <w:r>
        <w:t xml:space="preserve">Answer : "2.3333333333333335" </w:t>
        <w:br/>
        <w:t>}</w:t>
      </w:r>
    </w:p>
    <w:p>
      <w:r>
        <w:t>{</w:t>
        <w:br/>
        <w:t>Index 1199:</w:t>
      </w:r>
    </w:p>
    <w:p>
      <w:r>
        <w:t>Question : "Sarah acquire 18 bags of plum . how many plum in each bag? If total 24 plum Sarah  acquire."</w:t>
      </w:r>
    </w:p>
    <w:p>
      <w:r>
        <w:t>Equation : " X = 24 / 18"</w:t>
      </w:r>
    </w:p>
    <w:p>
      <w:r>
        <w:t xml:space="preserve">Answer : "1.3333333333333333" </w:t>
        <w:br/>
        <w:t>}</w:t>
      </w:r>
    </w:p>
    <w:p>
      <w:r>
        <w:t>{</w:t>
        <w:br/>
        <w:t>Index 1200:</w:t>
      </w:r>
    </w:p>
    <w:p>
      <w:r>
        <w:t>Question : "Alice acquire 10 bags of strawberry . how many strawberry in each bag? If total 72 strawberry Alice  acquire."</w:t>
      </w:r>
    </w:p>
    <w:p>
      <w:r>
        <w:t>Equation : " X = 72 / 10"</w:t>
      </w:r>
    </w:p>
    <w:p>
      <w:r>
        <w:t xml:space="preserve">Answer : "7.2" </w:t>
        <w:br/>
        <w:t>}</w:t>
      </w:r>
    </w:p>
    <w:p>
      <w:r>
        <w:t>{</w:t>
        <w:br/>
        <w:t>Index 1201:</w:t>
      </w:r>
    </w:p>
    <w:p>
      <w:r>
        <w:t>Question : "Rhonda procure 8 bags of Watch . how many Watch in each bag? If total 79 Watch Rhonda  procure."</w:t>
      </w:r>
    </w:p>
    <w:p>
      <w:r>
        <w:t>Equation : " X = 79 / 8"</w:t>
      </w:r>
    </w:p>
    <w:p>
      <w:r>
        <w:t xml:space="preserve">Answer : "9.875" </w:t>
        <w:br/>
        <w:t>}</w:t>
      </w:r>
    </w:p>
    <w:p>
      <w:r>
        <w:t>{</w:t>
        <w:br/>
        <w:t>Index 1202:</w:t>
      </w:r>
    </w:p>
    <w:p>
      <w:r>
        <w:t>Question : "Donald acquire 18 bags of Doll . how many Doll in each bag? If total 40 Doll Donald  acquire."</w:t>
      </w:r>
    </w:p>
    <w:p>
      <w:r>
        <w:t>Equation : " X = 40 / 18"</w:t>
      </w:r>
    </w:p>
    <w:p>
      <w:r>
        <w:t xml:space="preserve">Answer : "2.2222222222222223" </w:t>
        <w:br/>
        <w:t>}</w:t>
      </w:r>
    </w:p>
    <w:p>
      <w:r>
        <w:t>{</w:t>
        <w:br/>
        <w:t>Index 1203:</w:t>
      </w:r>
    </w:p>
    <w:p>
      <w:r>
        <w:t>Question : "Debbie get hold of 19 bags of lemon . how many lemon in each bag? If total 34 lemon Debbie  get hold of."</w:t>
      </w:r>
    </w:p>
    <w:p>
      <w:r>
        <w:t>Equation : " X = 34 / 19"</w:t>
      </w:r>
    </w:p>
    <w:p>
      <w:r>
        <w:t xml:space="preserve">Answer : "1.7894736842105263" </w:t>
        <w:br/>
        <w:t>}</w:t>
      </w:r>
    </w:p>
    <w:p>
      <w:r>
        <w:t>{</w:t>
        <w:br/>
        <w:t>Index 1204:</w:t>
      </w:r>
    </w:p>
    <w:p>
      <w:r>
        <w:t>Question : "Marie procure 8 bags of quince . how many quince in each bag? If total 25 quince Marie  procure."</w:t>
      </w:r>
    </w:p>
    <w:p>
      <w:r>
        <w:t>Equation : " X = 25 / 8"</w:t>
      </w:r>
    </w:p>
    <w:p>
      <w:r>
        <w:t xml:space="preserve">Answer : "3.125" </w:t>
        <w:br/>
        <w:t>}</w:t>
      </w:r>
    </w:p>
    <w:p>
      <w:r>
        <w:t>{</w:t>
        <w:br/>
        <w:t>Index 1205:</w:t>
      </w:r>
    </w:p>
    <w:p>
      <w:r>
        <w:t>Question : "Daniel obtain 14 bags of papaya . how many papaya in each bag? If total 80 papaya Daniel  obtain."</w:t>
      </w:r>
    </w:p>
    <w:p>
      <w:r>
        <w:t>Equation : " X = 80 / 14"</w:t>
      </w:r>
    </w:p>
    <w:p>
      <w:r>
        <w:t xml:space="preserve">Answer : "5.714285714285714" </w:t>
        <w:br/>
        <w:t>}</w:t>
      </w:r>
    </w:p>
    <w:p>
      <w:r>
        <w:t>{</w:t>
        <w:br/>
        <w:t>Index 1206:</w:t>
      </w:r>
    </w:p>
    <w:p>
      <w:r>
        <w:t>Question : "Jennifer obtain 10 bags of papaya . how many papaya in each bag? If total 90 papaya Jennifer  obtain."</w:t>
      </w:r>
    </w:p>
    <w:p>
      <w:r>
        <w:t>Equation : " X = 90 / 10"</w:t>
      </w:r>
    </w:p>
    <w:p>
      <w:r>
        <w:t xml:space="preserve">Answer : "9.0" </w:t>
        <w:br/>
        <w:t>}</w:t>
      </w:r>
    </w:p>
    <w:p>
      <w:r>
        <w:t>{</w:t>
        <w:br/>
        <w:t>Index 1207:</w:t>
      </w:r>
    </w:p>
    <w:p>
      <w:r>
        <w:t>Question : "Willian acquire 19 bags of orange . how many orange in each bag? If total 84 orange Willian  acquire."</w:t>
      </w:r>
    </w:p>
    <w:p>
      <w:r>
        <w:t>Equation : " X = 84 / 19"</w:t>
      </w:r>
    </w:p>
    <w:p>
      <w:r>
        <w:t xml:space="preserve">Answer : "4.421052631578948" </w:t>
        <w:br/>
        <w:t>}</w:t>
      </w:r>
    </w:p>
    <w:p>
      <w:r>
        <w:t>{</w:t>
        <w:br/>
        <w:t>Index 1208:</w:t>
      </w:r>
    </w:p>
    <w:p>
      <w:r>
        <w:t>Question : "Zella take 9 bags of Pen . how many Pen in each bag? If total 53 Pen Zella  take."</w:t>
      </w:r>
    </w:p>
    <w:p>
      <w:r>
        <w:t>Equation : " X = 53 / 9"</w:t>
      </w:r>
    </w:p>
    <w:p>
      <w:r>
        <w:t xml:space="preserve">Answer : "5.888888888888889" </w:t>
        <w:br/>
        <w:t>}</w:t>
      </w:r>
    </w:p>
    <w:p>
      <w:r>
        <w:t>{</w:t>
        <w:br/>
        <w:t>Index 1209:</w:t>
      </w:r>
    </w:p>
    <w:p>
      <w:r>
        <w:t>Question : "Evalyn take 8 bags of blueberry . how many blueberry in each bag? If total 74 blueberry Evalyn  take."</w:t>
      </w:r>
    </w:p>
    <w:p>
      <w:r>
        <w:t>Equation : " X = 74 / 8"</w:t>
      </w:r>
    </w:p>
    <w:p>
      <w:r>
        <w:t xml:space="preserve">Answer : "9.25" </w:t>
        <w:br/>
        <w:t>}</w:t>
      </w:r>
    </w:p>
    <w:p>
      <w:r>
        <w:t>{</w:t>
        <w:br/>
        <w:t>Index 1210:</w:t>
      </w:r>
    </w:p>
    <w:p>
      <w:r>
        <w:t>Question : "Tommy take 4 bags of Book . how many Book in each bag? If total 83 Book Tommy  take."</w:t>
      </w:r>
    </w:p>
    <w:p>
      <w:r>
        <w:t>Equation : " X = 83 / 4"</w:t>
      </w:r>
    </w:p>
    <w:p>
      <w:r>
        <w:t xml:space="preserve">Answer : "20.75" </w:t>
        <w:br/>
        <w:t>}</w:t>
      </w:r>
    </w:p>
    <w:p>
      <w:r>
        <w:t>{</w:t>
        <w:br/>
        <w:t>Index 1211:</w:t>
      </w:r>
    </w:p>
    <w:p>
      <w:r>
        <w:t>Question : "Julia acquire 16 bags of mango . how many mango in each bag? If total 92 mango Julia  acquire."</w:t>
      </w:r>
    </w:p>
    <w:p>
      <w:r>
        <w:t>Equation : " X = 92 / 16"</w:t>
      </w:r>
    </w:p>
    <w:p>
      <w:r>
        <w:t xml:space="preserve">Answer : "5.75" </w:t>
        <w:br/>
        <w:t>}</w:t>
      </w:r>
    </w:p>
    <w:p>
      <w:r>
        <w:t>{</w:t>
        <w:br/>
        <w:t>Index 1212:</w:t>
      </w:r>
    </w:p>
    <w:p>
      <w:r>
        <w:t>Question : "Ian invest 10 bags of pear . how many pear in each bag? If total 63 pear Ian  invest."</w:t>
      </w:r>
    </w:p>
    <w:p>
      <w:r>
        <w:t>Equation : " X = 63 / 10"</w:t>
      </w:r>
    </w:p>
    <w:p>
      <w:r>
        <w:t xml:space="preserve">Answer : "6.3" </w:t>
        <w:br/>
        <w:t>}</w:t>
      </w:r>
    </w:p>
    <w:p>
      <w:r>
        <w:t>{</w:t>
        <w:br/>
        <w:t>Index 1213:</w:t>
      </w:r>
    </w:p>
    <w:p>
      <w:r>
        <w:t>Question : "Melissa pick up 10 bags of mango . how many mango in each bag? If total 32 mango Melissa  pick up."</w:t>
      </w:r>
    </w:p>
    <w:p>
      <w:r>
        <w:t>Equation : " X = 32 / 10"</w:t>
      </w:r>
    </w:p>
    <w:p>
      <w:r>
        <w:t xml:space="preserve">Answer : "3.2" </w:t>
        <w:br/>
        <w:t>}</w:t>
      </w:r>
    </w:p>
    <w:p>
      <w:r>
        <w:t>{</w:t>
        <w:br/>
        <w:t>Index 1214:</w:t>
      </w:r>
    </w:p>
    <w:p>
      <w:r>
        <w:t>Question : "Sherrie obtain 6 bags of banana . how many banana in each bag? If total 84 banana Sherrie  obtain."</w:t>
      </w:r>
    </w:p>
    <w:p>
      <w:r>
        <w:t>Equation : " X = 84 / 6"</w:t>
      </w:r>
    </w:p>
    <w:p>
      <w:r>
        <w:t xml:space="preserve">Answer : "14.0" </w:t>
        <w:br/>
        <w:t>}</w:t>
      </w:r>
    </w:p>
    <w:p>
      <w:r>
        <w:t>{</w:t>
        <w:br/>
        <w:t>Index 1215:</w:t>
      </w:r>
    </w:p>
    <w:p>
      <w:r>
        <w:t>Question : "Irene acquire 9 bags of Pen . how many Pen in each bag? If total 80 Pen Irene  acquire."</w:t>
      </w:r>
    </w:p>
    <w:p>
      <w:r>
        <w:t>Equation : " X = 80 / 9"</w:t>
      </w:r>
    </w:p>
    <w:p>
      <w:r>
        <w:t xml:space="preserve">Answer : "8.88888888888889" </w:t>
        <w:br/>
        <w:t>}</w:t>
      </w:r>
    </w:p>
    <w:p>
      <w:r>
        <w:t>{</w:t>
        <w:br/>
        <w:t>Index 1216:</w:t>
      </w:r>
    </w:p>
    <w:p>
      <w:r>
        <w:t>Question : "Joanne buy 3 bags of Bread . how many Bread in each bag? If total 94 Bread Joanne  buy."</w:t>
      </w:r>
    </w:p>
    <w:p>
      <w:r>
        <w:t>Equation : " X = 94 / 3"</w:t>
      </w:r>
    </w:p>
    <w:p>
      <w:r>
        <w:t xml:space="preserve">Answer : "31.333333333333332" </w:t>
        <w:br/>
        <w:t>}</w:t>
      </w:r>
    </w:p>
    <w:p>
      <w:r>
        <w:t>{</w:t>
        <w:br/>
        <w:t>Index 1217:</w:t>
      </w:r>
    </w:p>
    <w:p>
      <w:r>
        <w:t>Question : "Mary procure 7 bags of blackberry . how many blackberry in each bag? If total 22 blackberry Mary  procure."</w:t>
      </w:r>
    </w:p>
    <w:p>
      <w:r>
        <w:t>Equation : " X = 22 / 7"</w:t>
      </w:r>
    </w:p>
    <w:p>
      <w:r>
        <w:t xml:space="preserve">Answer : "3.142857142857143" </w:t>
        <w:br/>
        <w:t>}</w:t>
      </w:r>
    </w:p>
    <w:p>
      <w:r>
        <w:t>{</w:t>
        <w:br/>
        <w:t>Index 1218:</w:t>
      </w:r>
    </w:p>
    <w:p>
      <w:r>
        <w:t>Question : "James get hold of 14 bags of Chocolate . how many Chocolate in each bag? If total 82 Chocolate James  get hold of."</w:t>
      </w:r>
    </w:p>
    <w:p>
      <w:r>
        <w:t>Equation : " X = 82 / 14"</w:t>
      </w:r>
    </w:p>
    <w:p>
      <w:r>
        <w:t xml:space="preserve">Answer : "5.857142857142857" </w:t>
        <w:br/>
        <w:t>}</w:t>
      </w:r>
    </w:p>
    <w:p>
      <w:r>
        <w:t>{</w:t>
        <w:br/>
        <w:t>Index 1219:</w:t>
      </w:r>
    </w:p>
    <w:p>
      <w:r>
        <w:t>Question : "Melissa procure 7 bags of avocado . how many avocado in each bag? If total 32 avocado Melissa  procure."</w:t>
      </w:r>
    </w:p>
    <w:p>
      <w:r>
        <w:t>Equation : " X = 32 / 7"</w:t>
      </w:r>
    </w:p>
    <w:p>
      <w:r>
        <w:t xml:space="preserve">Answer : "4.571428571428571" </w:t>
        <w:br/>
        <w:t>}</w:t>
      </w:r>
    </w:p>
    <w:p>
      <w:r>
        <w:t>{</w:t>
        <w:br/>
        <w:t>Index 1220:</w:t>
      </w:r>
    </w:p>
    <w:p>
      <w:r>
        <w:t>Question : "Brent take 9 bags of plum . how many plum in each bag? If total 48 plum Brent  take."</w:t>
      </w:r>
    </w:p>
    <w:p>
      <w:r>
        <w:t>Equation : " X = 48 / 9"</w:t>
      </w:r>
    </w:p>
    <w:p>
      <w:r>
        <w:t xml:space="preserve">Answer : "5.333333333333333" </w:t>
        <w:br/>
        <w:t>}</w:t>
      </w:r>
    </w:p>
    <w:p>
      <w:r>
        <w:t>{</w:t>
        <w:br/>
        <w:t>Index 1221:</w:t>
      </w:r>
    </w:p>
    <w:p>
      <w:r>
        <w:t>Question : "Ronald buy 2 bags of Flower . how many Flower in each bag? If total 93 Flower Ronald  buy."</w:t>
      </w:r>
    </w:p>
    <w:p>
      <w:r>
        <w:t>Equation : " X = 93 / 2"</w:t>
      </w:r>
    </w:p>
    <w:p>
      <w:r>
        <w:t xml:space="preserve">Answer : "46.5" </w:t>
        <w:br/>
        <w:t>}</w:t>
      </w:r>
    </w:p>
    <w:p>
      <w:r>
        <w:t>{</w:t>
        <w:br/>
        <w:t>Index 1222:</w:t>
      </w:r>
    </w:p>
    <w:p>
      <w:r>
        <w:t>Question : "John take 2 bags of blueberry . how many blueberry in each bag? If total 55 blueberry John  take."</w:t>
      </w:r>
    </w:p>
    <w:p>
      <w:r>
        <w:t>Equation : " X = 55 / 2"</w:t>
      </w:r>
    </w:p>
    <w:p>
      <w:r>
        <w:t xml:space="preserve">Answer : "27.5" </w:t>
        <w:br/>
        <w:t>}</w:t>
      </w:r>
    </w:p>
    <w:p>
      <w:r>
        <w:t>{</w:t>
        <w:br/>
        <w:t>Index 1223:</w:t>
      </w:r>
    </w:p>
    <w:p>
      <w:r>
        <w:t>Question : "Catherine invest 13 bags of Bread . how many Bread in each bag? If total 86 Bread Catherine  invest."</w:t>
      </w:r>
    </w:p>
    <w:p>
      <w:r>
        <w:t>Equation : " X = 86 / 13"</w:t>
      </w:r>
    </w:p>
    <w:p>
      <w:r>
        <w:t xml:space="preserve">Answer : "6.615384615384615" </w:t>
        <w:br/>
        <w:t>}</w:t>
      </w:r>
    </w:p>
    <w:p>
      <w:r>
        <w:t>{</w:t>
        <w:br/>
        <w:t>Index 1224:</w:t>
      </w:r>
    </w:p>
    <w:p>
      <w:r>
        <w:t>Question : "Edward acquire 12 bags of Bread . how many Bread in each bag? If total 95 Bread Edward  acquire."</w:t>
      </w:r>
    </w:p>
    <w:p>
      <w:r>
        <w:t>Equation : " X = 95 / 12"</w:t>
      </w:r>
    </w:p>
    <w:p>
      <w:r>
        <w:t xml:space="preserve">Answer : "7.916666666666667" </w:t>
        <w:br/>
        <w:t>}</w:t>
      </w:r>
    </w:p>
    <w:p>
      <w:r>
        <w:t>{</w:t>
        <w:br/>
        <w:t>Index 1225:</w:t>
      </w:r>
    </w:p>
    <w:p>
      <w:r>
        <w:t>Question : "Cecilia buy 2 bags of blackberry . how many blackberry in each bag? If total 39 blackberry Cecilia  buy."</w:t>
      </w:r>
    </w:p>
    <w:p>
      <w:r>
        <w:t>Equation : " X = 39 / 2"</w:t>
      </w:r>
    </w:p>
    <w:p>
      <w:r>
        <w:t xml:space="preserve">Answer : "19.5" </w:t>
        <w:br/>
        <w:t>}</w:t>
      </w:r>
    </w:p>
    <w:p>
      <w:r>
        <w:t>{</w:t>
        <w:br/>
        <w:t>Index 1226:</w:t>
      </w:r>
    </w:p>
    <w:p>
      <w:r>
        <w:t>Question : "Megan buy 19 bags of lemon . how many lemon in each bag? If total 70 lemon Megan  buy."</w:t>
      </w:r>
    </w:p>
    <w:p>
      <w:r>
        <w:t>Equation : " X = 70 / 19"</w:t>
      </w:r>
    </w:p>
    <w:p>
      <w:r>
        <w:t xml:space="preserve">Answer : "3.6842105263157894" </w:t>
        <w:br/>
        <w:t>}</w:t>
      </w:r>
    </w:p>
    <w:p>
      <w:r>
        <w:t>{</w:t>
        <w:br/>
        <w:t>Index 1227:</w:t>
      </w:r>
    </w:p>
    <w:p>
      <w:r>
        <w:t>Question : "David acquire 18 bags of Bread . how many Bread in each bag? If total 21 Bread David  acquire."</w:t>
      </w:r>
    </w:p>
    <w:p>
      <w:r>
        <w:t>Equation : " X = 21 / 18"</w:t>
      </w:r>
    </w:p>
    <w:p>
      <w:r>
        <w:t xml:space="preserve">Answer : "1.1666666666666667" </w:t>
        <w:br/>
        <w:t>}</w:t>
      </w:r>
    </w:p>
    <w:p>
      <w:r>
        <w:t>{</w:t>
        <w:br/>
        <w:t>Index 1228:</w:t>
      </w:r>
    </w:p>
    <w:p>
      <w:r>
        <w:t>Question : "Angela take 6 bags of banana . how many banana in each bag? If total 48 banana Angela  take."</w:t>
      </w:r>
    </w:p>
    <w:p>
      <w:r>
        <w:t>Equation : " X = 48 / 6"</w:t>
      </w:r>
    </w:p>
    <w:p>
      <w:r>
        <w:t xml:space="preserve">Answer : "8.0" </w:t>
        <w:br/>
        <w:t>}</w:t>
      </w:r>
    </w:p>
    <w:p>
      <w:r>
        <w:t>{</w:t>
        <w:br/>
        <w:t>Index 1229:</w:t>
      </w:r>
    </w:p>
    <w:p>
      <w:r>
        <w:t>Question : "Charles buy 8 bags of pineapple . how many pineapple in each bag? If total 56 pineapple Charles  buy."</w:t>
      </w:r>
    </w:p>
    <w:p>
      <w:r>
        <w:t>Equation : " X = 56 / 8"</w:t>
      </w:r>
    </w:p>
    <w:p>
      <w:r>
        <w:t xml:space="preserve">Answer : "7.0" </w:t>
        <w:br/>
        <w:t>}</w:t>
      </w:r>
    </w:p>
    <w:p>
      <w:r>
        <w:t>{</w:t>
        <w:br/>
        <w:t>Index 1230:</w:t>
      </w:r>
    </w:p>
    <w:p>
      <w:r>
        <w:t>Question : "John get hold of 17 bags of lime . how many lime in each bag? If total 88 lime John  get hold of."</w:t>
      </w:r>
    </w:p>
    <w:p>
      <w:r>
        <w:t>Equation : " X = 88 / 17"</w:t>
      </w:r>
    </w:p>
    <w:p>
      <w:r>
        <w:t xml:space="preserve">Answer : "5.176470588235294" </w:t>
        <w:br/>
        <w:t>}</w:t>
      </w:r>
    </w:p>
    <w:p>
      <w:r>
        <w:t>{</w:t>
        <w:br/>
        <w:t>Index 1231:</w:t>
      </w:r>
    </w:p>
    <w:p>
      <w:r>
        <w:t>Question : "Madeleine buy 6 bags of avocado . how many avocado in each bag? If total 91 avocado Madeleine  buy."</w:t>
      </w:r>
    </w:p>
    <w:p>
      <w:r>
        <w:t>Equation : " X = 91 / 6"</w:t>
      </w:r>
    </w:p>
    <w:p>
      <w:r>
        <w:t xml:space="preserve">Answer : "15.166666666666666" </w:t>
        <w:br/>
        <w:t>}</w:t>
      </w:r>
    </w:p>
    <w:p>
      <w:r>
        <w:t>{</w:t>
        <w:br/>
        <w:t>Index 1232:</w:t>
      </w:r>
    </w:p>
    <w:p>
      <w:r>
        <w:t>Question : "Diane invest 5 bags of coconut . how many coconut in each bag? If total 56 coconut Diane  invest."</w:t>
      </w:r>
    </w:p>
    <w:p>
      <w:r>
        <w:t>Equation : " X = 56 / 5"</w:t>
      </w:r>
    </w:p>
    <w:p>
      <w:r>
        <w:t xml:space="preserve">Answer : "11.2" </w:t>
        <w:br/>
        <w:t>}</w:t>
      </w:r>
    </w:p>
    <w:p>
      <w:r>
        <w:t>{</w:t>
        <w:br/>
        <w:t>Index 1233:</w:t>
      </w:r>
    </w:p>
    <w:p>
      <w:r>
        <w:t>Question : "Amber snap up 5 bags of Doll . how many Doll in each bag? If total 37 Doll Amber  snap up."</w:t>
      </w:r>
    </w:p>
    <w:p>
      <w:r>
        <w:t>Equation : " X = 37 / 5"</w:t>
      </w:r>
    </w:p>
    <w:p>
      <w:r>
        <w:t xml:space="preserve">Answer : "7.4" </w:t>
        <w:br/>
        <w:t>}</w:t>
      </w:r>
    </w:p>
    <w:p>
      <w:r>
        <w:t>{</w:t>
        <w:br/>
        <w:t>Index 1234:</w:t>
      </w:r>
    </w:p>
    <w:p>
      <w:r>
        <w:t>Question : "Efrain take 3 bags of nectarine . how many nectarine in each bag? If total 51 nectarine Efrain  take."</w:t>
      </w:r>
    </w:p>
    <w:p>
      <w:r>
        <w:t>Equation : " X = 51 / 3"</w:t>
      </w:r>
    </w:p>
    <w:p>
      <w:r>
        <w:t xml:space="preserve">Answer : "17.0" </w:t>
        <w:br/>
        <w:t>}</w:t>
      </w:r>
    </w:p>
    <w:p>
      <w:r>
        <w:t>{</w:t>
        <w:br/>
        <w:t>Index 1235:</w:t>
      </w:r>
    </w:p>
    <w:p>
      <w:r>
        <w:t>Question : "Bette acquire 16 bags of lychee . how many lychee in each bag? If total 44 lychee Bette  acquire."</w:t>
      </w:r>
    </w:p>
    <w:p>
      <w:r>
        <w:t>Equation : " X = 44 / 16"</w:t>
      </w:r>
    </w:p>
    <w:p>
      <w:r>
        <w:t xml:space="preserve">Answer : "2.75" </w:t>
        <w:br/>
        <w:t>}</w:t>
      </w:r>
    </w:p>
    <w:p>
      <w:r>
        <w:t>{</w:t>
        <w:br/>
        <w:t>Index 1236:</w:t>
      </w:r>
    </w:p>
    <w:p>
      <w:r>
        <w:t>Question : "Carmen pay for 8 bags of Book . how many Book in each bag? If total 42 Book Carmen  pay for."</w:t>
      </w:r>
    </w:p>
    <w:p>
      <w:r>
        <w:t>Equation : " X = 42 / 8"</w:t>
      </w:r>
    </w:p>
    <w:p>
      <w:r>
        <w:t xml:space="preserve">Answer : "5.25" </w:t>
        <w:br/>
        <w:t>}</w:t>
      </w:r>
    </w:p>
    <w:p>
      <w:r>
        <w:t>{</w:t>
        <w:br/>
        <w:t>Index 1237:</w:t>
      </w:r>
    </w:p>
    <w:p>
      <w:r>
        <w:t>Question : "Lewis pick up 18 bags of blueberry . how many blueberry in each bag? If total 26 blueberry Lewis  pick up."</w:t>
      </w:r>
    </w:p>
    <w:p>
      <w:r>
        <w:t>Equation : " X = 26 / 18"</w:t>
      </w:r>
    </w:p>
    <w:p>
      <w:r>
        <w:t xml:space="preserve">Answer : "1.4444444444444444" </w:t>
        <w:br/>
        <w:t>}</w:t>
      </w:r>
    </w:p>
    <w:p>
      <w:r>
        <w:t>{</w:t>
        <w:br/>
        <w:t>Index 1238:</w:t>
      </w:r>
    </w:p>
    <w:p>
      <w:r>
        <w:t>Question : "Robert obtain 18 bags of blackberry . how many blackberry in each bag? If total 72 blackberry Robert  obtain."</w:t>
      </w:r>
    </w:p>
    <w:p>
      <w:r>
        <w:t>Equation : " X = 72 / 18"</w:t>
      </w:r>
    </w:p>
    <w:p>
      <w:r>
        <w:t xml:space="preserve">Answer : "4.0" </w:t>
        <w:br/>
        <w:t>}</w:t>
      </w:r>
    </w:p>
    <w:p>
      <w:r>
        <w:t>{</w:t>
        <w:br/>
        <w:t>Index 1239:</w:t>
      </w:r>
    </w:p>
    <w:p>
      <w:r>
        <w:t>Question : "Peter invest 12 bags of apricot . how many apricot in each bag? If total 67 apricot Peter  invest."</w:t>
      </w:r>
    </w:p>
    <w:p>
      <w:r>
        <w:t>Equation : " X = 67 / 12"</w:t>
      </w:r>
    </w:p>
    <w:p>
      <w:r>
        <w:t xml:space="preserve">Answer : "5.583333333333333" </w:t>
        <w:br/>
        <w:t>}</w:t>
      </w:r>
    </w:p>
    <w:p>
      <w:r>
        <w:t>{</w:t>
        <w:br/>
        <w:t>Index 1240:</w:t>
      </w:r>
    </w:p>
    <w:p>
      <w:r>
        <w:t>Question : "Paul pick up 3 bags of Flower . how many Flower in each bag? If total 53 Flower Paul  pick up."</w:t>
      </w:r>
    </w:p>
    <w:p>
      <w:r>
        <w:t>Equation : " X = 53 / 3"</w:t>
      </w:r>
    </w:p>
    <w:p>
      <w:r>
        <w:t xml:space="preserve">Answer : "17.666666666666668" </w:t>
        <w:br/>
        <w:t>}</w:t>
      </w:r>
    </w:p>
    <w:p>
      <w:r>
        <w:t>{</w:t>
        <w:br/>
        <w:t>Index 1241:</w:t>
      </w:r>
    </w:p>
    <w:p>
      <w:r>
        <w:t>Question : "Michael acquire 8 bags of plum . how many plum in each bag? If total 93 plum Michael  acquire."</w:t>
      </w:r>
    </w:p>
    <w:p>
      <w:r>
        <w:t>Equation : " X = 93 / 8"</w:t>
      </w:r>
    </w:p>
    <w:p>
      <w:r>
        <w:t xml:space="preserve">Answer : "11.625" </w:t>
        <w:br/>
        <w:t>}</w:t>
      </w:r>
    </w:p>
    <w:p>
      <w:r>
        <w:t>{</w:t>
        <w:br/>
        <w:t>Index 1242:</w:t>
      </w:r>
    </w:p>
    <w:p>
      <w:r>
        <w:t>Question : "Mary obtain 12 bags of raspberry . how many raspberry in each bag? If total 24 raspberry Mary  obtain."</w:t>
      </w:r>
    </w:p>
    <w:p>
      <w:r>
        <w:t>Equation : " X = 24 / 12"</w:t>
      </w:r>
    </w:p>
    <w:p>
      <w:r>
        <w:t xml:space="preserve">Answer : "2.0" </w:t>
        <w:br/>
        <w:t>}</w:t>
      </w:r>
    </w:p>
    <w:p>
      <w:r>
        <w:t>{</w:t>
        <w:br/>
        <w:t>Index 1243:</w:t>
      </w:r>
    </w:p>
    <w:p>
      <w:r>
        <w:t>Question : "Monica procure 2 bags of watermelon . how many watermelon in each bag? If total 28 watermelon Monica  procure."</w:t>
      </w:r>
    </w:p>
    <w:p>
      <w:r>
        <w:t>Equation : " X = 28 / 2"</w:t>
      </w:r>
    </w:p>
    <w:p>
      <w:r>
        <w:t xml:space="preserve">Answer : "14.0" </w:t>
        <w:br/>
        <w:t>}</w:t>
      </w:r>
    </w:p>
    <w:p>
      <w:r>
        <w:t>{</w:t>
        <w:br/>
        <w:t>Index 1244:</w:t>
      </w:r>
    </w:p>
    <w:p>
      <w:r>
        <w:t>Question : "Mark invest 3 bags of Box . how many Box in each bag? If total 88 Box Mark  invest."</w:t>
      </w:r>
    </w:p>
    <w:p>
      <w:r>
        <w:t>Equation : " X = 88 / 3"</w:t>
      </w:r>
    </w:p>
    <w:p>
      <w:r>
        <w:t xml:space="preserve">Answer : "29.333333333333332" </w:t>
        <w:br/>
        <w:t>}</w:t>
      </w:r>
    </w:p>
    <w:p>
      <w:r>
        <w:t>{</w:t>
        <w:br/>
        <w:t>Index 1245:</w:t>
      </w:r>
    </w:p>
    <w:p>
      <w:r>
        <w:t>Question : "Essie invest 2 bags of strawberry . how many strawberry in each bag? If total 91 strawberry Essie  invest."</w:t>
      </w:r>
    </w:p>
    <w:p>
      <w:r>
        <w:t>Equation : " X = 91 / 2"</w:t>
      </w:r>
    </w:p>
    <w:p>
      <w:r>
        <w:t xml:space="preserve">Answer : "45.5" </w:t>
        <w:br/>
        <w:t>}</w:t>
      </w:r>
    </w:p>
    <w:p>
      <w:r>
        <w:t>{</w:t>
        <w:br/>
        <w:t>Index 1246:</w:t>
      </w:r>
    </w:p>
    <w:p>
      <w:r>
        <w:t>Question : "Sally procure 6 bags of lychee . how many lychee in each bag? If total 57 lychee Sally  procure."</w:t>
      </w:r>
    </w:p>
    <w:p>
      <w:r>
        <w:t>Equation : " X = 57 / 6"</w:t>
      </w:r>
    </w:p>
    <w:p>
      <w:r>
        <w:t xml:space="preserve">Answer : "9.5" </w:t>
        <w:br/>
        <w:t>}</w:t>
      </w:r>
    </w:p>
    <w:p>
      <w:r>
        <w:t>{</w:t>
        <w:br/>
        <w:t>Index 1247:</w:t>
      </w:r>
    </w:p>
    <w:p>
      <w:r>
        <w:t>Question : "Judith pick up 7 bags of Banana . how many Banana in each bag? If total 84 Banana Judith  pick up."</w:t>
      </w:r>
    </w:p>
    <w:p>
      <w:r>
        <w:t>Equation : " X = 84 / 7"</w:t>
      </w:r>
    </w:p>
    <w:p>
      <w:r>
        <w:t xml:space="preserve">Answer : "12.0" </w:t>
        <w:br/>
        <w:t>}</w:t>
      </w:r>
    </w:p>
    <w:p>
      <w:r>
        <w:t>{</w:t>
        <w:br/>
        <w:t>Index 1248:</w:t>
      </w:r>
    </w:p>
    <w:p>
      <w:r>
        <w:t>Question : "Zella procure 4 bags of Chocolate . how many Chocolate in each bag? If total 92 Chocolate Zella  procure."</w:t>
      </w:r>
    </w:p>
    <w:p>
      <w:r>
        <w:t>Equation : " X = 92 / 4"</w:t>
      </w:r>
    </w:p>
    <w:p>
      <w:r>
        <w:t xml:space="preserve">Answer : "23.0" </w:t>
        <w:br/>
        <w:t>}</w:t>
      </w:r>
    </w:p>
    <w:p>
      <w:r>
        <w:t>{</w:t>
        <w:br/>
        <w:t>Index 1249:</w:t>
      </w:r>
    </w:p>
    <w:p>
      <w:r>
        <w:t>Question : "Mario obtain 14 bags of lime . how many lime in each bag? If total 53 lime Mario  obtain."</w:t>
      </w:r>
    </w:p>
    <w:p>
      <w:r>
        <w:t>Equation : " X = 53 / 14"</w:t>
      </w:r>
    </w:p>
    <w:p>
      <w:r>
        <w:t xml:space="preserve">Answer : "3.7857142857142856" </w:t>
        <w:br/>
        <w:t>}</w:t>
      </w:r>
    </w:p>
    <w:p>
      <w:r>
        <w:t>{</w:t>
        <w:br/>
        <w:t>Index 1250:</w:t>
      </w:r>
    </w:p>
    <w:p>
      <w:r>
        <w:t>Question : "Richard obtain 18 bags of nectarine . how many nectarine in each bag? If total 56 nectarine Richard  obtain."</w:t>
      </w:r>
    </w:p>
    <w:p>
      <w:r>
        <w:t>Equation : " X = 56 / 18"</w:t>
      </w:r>
    </w:p>
    <w:p>
      <w:r>
        <w:t xml:space="preserve">Answer : "3.111111111111111" </w:t>
        <w:br/>
        <w:t>}</w:t>
      </w:r>
    </w:p>
    <w:p>
      <w:r>
        <w:t>{</w:t>
        <w:br/>
        <w:t>Index 1251:</w:t>
      </w:r>
    </w:p>
    <w:p>
      <w:r>
        <w:t>Question : "Angela get hold of 11 bags of blueberry . how many blueberry in each bag? If total 46 blueberry Angela  get hold of."</w:t>
      </w:r>
    </w:p>
    <w:p>
      <w:r>
        <w:t>Equation : " X = 46 / 11"</w:t>
      </w:r>
    </w:p>
    <w:p>
      <w:r>
        <w:t xml:space="preserve">Answer : "4.181818181818182" </w:t>
        <w:br/>
        <w:t>}</w:t>
      </w:r>
    </w:p>
    <w:p>
      <w:r>
        <w:t>{</w:t>
        <w:br/>
        <w:t>Index 1252:</w:t>
      </w:r>
    </w:p>
    <w:p>
      <w:r>
        <w:t>Question : "Harry invest 6 bags of blueberry . how many blueberry in each bag? If total 99 blueberry Harry  invest."</w:t>
      </w:r>
    </w:p>
    <w:p>
      <w:r>
        <w:t>Equation : " X = 99 / 6"</w:t>
      </w:r>
    </w:p>
    <w:p>
      <w:r>
        <w:t xml:space="preserve">Answer : "16.5" </w:t>
        <w:br/>
        <w:t>}</w:t>
      </w:r>
    </w:p>
    <w:p>
      <w:r>
        <w:t>{</w:t>
        <w:br/>
        <w:t>Index 1253:</w:t>
      </w:r>
    </w:p>
    <w:p>
      <w:r>
        <w:t>Question : "Lawrence snap up 7 bags of avocado . how many avocado in each bag? If total 66 avocado Lawrence  snap up."</w:t>
      </w:r>
    </w:p>
    <w:p>
      <w:r>
        <w:t>Equation : " X = 66 / 7"</w:t>
      </w:r>
    </w:p>
    <w:p>
      <w:r>
        <w:t xml:space="preserve">Answer : "9.428571428571429" </w:t>
        <w:br/>
        <w:t>}</w:t>
      </w:r>
    </w:p>
    <w:p>
      <w:r>
        <w:t>{</w:t>
        <w:br/>
        <w:t>Index 1254:</w:t>
      </w:r>
    </w:p>
    <w:p>
      <w:r>
        <w:t>Question : "Christian pay for 19 bags of raspberry . how many raspberry in each bag? If total 75 raspberry Christian  pay for."</w:t>
      </w:r>
    </w:p>
    <w:p>
      <w:r>
        <w:t>Equation : " X = 75 / 19"</w:t>
      </w:r>
    </w:p>
    <w:p>
      <w:r>
        <w:t xml:space="preserve">Answer : "3.9473684210526314" </w:t>
        <w:br/>
        <w:t>}</w:t>
      </w:r>
    </w:p>
    <w:p>
      <w:r>
        <w:t>{</w:t>
        <w:br/>
        <w:t>Index 1255:</w:t>
      </w:r>
    </w:p>
    <w:p>
      <w:r>
        <w:t>Question : "Melissa obtain 16 bags of mango . how many mango in each bag? If total 83 mango Melissa  obtain."</w:t>
      </w:r>
    </w:p>
    <w:p>
      <w:r>
        <w:t>Equation : " X = 83 / 16"</w:t>
      </w:r>
    </w:p>
    <w:p>
      <w:r>
        <w:t xml:space="preserve">Answer : "5.1875" </w:t>
        <w:br/>
        <w:t>}</w:t>
      </w:r>
    </w:p>
    <w:p>
      <w:r>
        <w:t>{</w:t>
        <w:br/>
        <w:t>Index 1256:</w:t>
      </w:r>
    </w:p>
    <w:p>
      <w:r>
        <w:t>Question : "Patricia invest 14 bags of orange . how many orange in each bag? If total 63 orange Patricia  invest."</w:t>
      </w:r>
    </w:p>
    <w:p>
      <w:r>
        <w:t>Equation : " X = 63 / 14"</w:t>
      </w:r>
    </w:p>
    <w:p>
      <w:r>
        <w:t xml:space="preserve">Answer : "4.5" </w:t>
        <w:br/>
        <w:t>}</w:t>
      </w:r>
    </w:p>
    <w:p>
      <w:r>
        <w:t>{</w:t>
        <w:br/>
        <w:t>Index 1257:</w:t>
      </w:r>
    </w:p>
    <w:p>
      <w:r>
        <w:t>Question : "Justin buy 18 bags of mango . how many mango in each bag? If total 87 mango Justin  buy."</w:t>
      </w:r>
    </w:p>
    <w:p>
      <w:r>
        <w:t>Equation : " X = 87 / 18"</w:t>
      </w:r>
    </w:p>
    <w:p>
      <w:r>
        <w:t xml:space="preserve">Answer : "4.833333333333333" </w:t>
        <w:br/>
        <w:t>}</w:t>
      </w:r>
    </w:p>
    <w:p>
      <w:r>
        <w:t>{</w:t>
        <w:br/>
        <w:t>Index 1258:</w:t>
      </w:r>
    </w:p>
    <w:p>
      <w:r>
        <w:t>Question : "Mary acquire 4 bags of papaya . how many papaya in each bag? If total 70 papaya Mary  acquire."</w:t>
      </w:r>
    </w:p>
    <w:p>
      <w:r>
        <w:t>Equation : " X = 70 / 4"</w:t>
      </w:r>
    </w:p>
    <w:p>
      <w:r>
        <w:t xml:space="preserve">Answer : "17.5" </w:t>
        <w:br/>
        <w:t>}</w:t>
      </w:r>
    </w:p>
    <w:p>
      <w:r>
        <w:t>{</w:t>
        <w:br/>
        <w:t>Index 1259:</w:t>
      </w:r>
    </w:p>
    <w:p>
      <w:r>
        <w:t>Question : "Ann buy 9 bags of mango . how many mango in each bag? If total 29 mango Ann  buy."</w:t>
      </w:r>
    </w:p>
    <w:p>
      <w:r>
        <w:t>Equation : " X = 29 / 9"</w:t>
      </w:r>
    </w:p>
    <w:p>
      <w:r>
        <w:t xml:space="preserve">Answer : "3.2222222222222223" </w:t>
        <w:br/>
        <w:t>}</w:t>
      </w:r>
    </w:p>
    <w:p>
      <w:r>
        <w:t>{</w:t>
        <w:br/>
        <w:t>Index 1260:</w:t>
      </w:r>
    </w:p>
    <w:p>
      <w:r>
        <w:t>Question : "Ella get hold of 17 bags of pear . how many pear in each bag? If total 39 pear Ella  get hold of."</w:t>
      </w:r>
    </w:p>
    <w:p>
      <w:r>
        <w:t>Equation : " X = 39 / 17"</w:t>
      </w:r>
    </w:p>
    <w:p>
      <w:r>
        <w:t xml:space="preserve">Answer : "2.2941176470588234" </w:t>
        <w:br/>
        <w:t>}</w:t>
      </w:r>
    </w:p>
    <w:p>
      <w:r>
        <w:t>{</w:t>
        <w:br/>
        <w:t>Index 1261:</w:t>
      </w:r>
    </w:p>
    <w:p>
      <w:r>
        <w:t>Question : "Frank acquire 12 bags of kiwi . how many kiwi in each bag? If total 33 kiwi Frank  acquire."</w:t>
      </w:r>
    </w:p>
    <w:p>
      <w:r>
        <w:t>Equation : " X = 33 / 12"</w:t>
      </w:r>
    </w:p>
    <w:p>
      <w:r>
        <w:t xml:space="preserve">Answer : "2.75" </w:t>
        <w:br/>
        <w:t>}</w:t>
      </w:r>
    </w:p>
    <w:p>
      <w:r>
        <w:t>{</w:t>
        <w:br/>
        <w:t>Index 1262:</w:t>
      </w:r>
    </w:p>
    <w:p>
      <w:r>
        <w:t>Question : "Christopher snap up 7 bags of Banana . how many Banana in each bag? If total 26 Banana Christopher  snap up."</w:t>
      </w:r>
    </w:p>
    <w:p>
      <w:r>
        <w:t>Equation : " X = 26 / 7"</w:t>
      </w:r>
    </w:p>
    <w:p>
      <w:r>
        <w:t xml:space="preserve">Answer : "3.7142857142857144" </w:t>
        <w:br/>
        <w:t>}</w:t>
      </w:r>
    </w:p>
    <w:p>
      <w:r>
        <w:t>{</w:t>
        <w:br/>
        <w:t>Index 1263:</w:t>
      </w:r>
    </w:p>
    <w:p>
      <w:r>
        <w:t>Question : "Cheri procure 19 bags of lemon . how many lemon in each bag? If total 68 lemon Cheri  procure."</w:t>
      </w:r>
    </w:p>
    <w:p>
      <w:r>
        <w:t>Equation : " X = 68 / 19"</w:t>
      </w:r>
    </w:p>
    <w:p>
      <w:r>
        <w:t xml:space="preserve">Answer : "3.5789473684210527" </w:t>
        <w:br/>
        <w:t>}</w:t>
      </w:r>
    </w:p>
    <w:p>
      <w:r>
        <w:t>{</w:t>
        <w:br/>
        <w:t>Index 1264:</w:t>
      </w:r>
    </w:p>
    <w:p>
      <w:r>
        <w:t>Question : "Vivian get hold of 14 bags of banana . how many banana in each bag? If total 39 banana Vivian  get hold of."</w:t>
      </w:r>
    </w:p>
    <w:p>
      <w:r>
        <w:t>Equation : " X = 39 / 14"</w:t>
      </w:r>
    </w:p>
    <w:p>
      <w:r>
        <w:t xml:space="preserve">Answer : "2.7857142857142856" </w:t>
        <w:br/>
        <w:t>}</w:t>
      </w:r>
    </w:p>
    <w:p>
      <w:r>
        <w:t>{</w:t>
        <w:br/>
        <w:t>Index 1265:</w:t>
      </w:r>
    </w:p>
    <w:p>
      <w:r>
        <w:t>Question : "Sylvester take 14 bags of strawberry . how many strawberry in each bag? If total 24 strawberry Sylvester  take."</w:t>
      </w:r>
    </w:p>
    <w:p>
      <w:r>
        <w:t>Equation : " X = 24 / 14"</w:t>
      </w:r>
    </w:p>
    <w:p>
      <w:r>
        <w:t xml:space="preserve">Answer : "1.7142857142857142" </w:t>
        <w:br/>
        <w:t>}</w:t>
      </w:r>
    </w:p>
    <w:p>
      <w:r>
        <w:t>{</w:t>
        <w:br/>
        <w:t>Index 1266:</w:t>
      </w:r>
    </w:p>
    <w:p>
      <w:r>
        <w:t>Question : "Jorge buy 16 bags of lime . how many lime in each bag? If total 31 lime Jorge  buy."</w:t>
      </w:r>
    </w:p>
    <w:p>
      <w:r>
        <w:t>Equation : " X = 31 / 16"</w:t>
      </w:r>
    </w:p>
    <w:p>
      <w:r>
        <w:t xml:space="preserve">Answer : "1.9375" </w:t>
        <w:br/>
        <w:t>}</w:t>
      </w:r>
    </w:p>
    <w:p>
      <w:r>
        <w:t>{</w:t>
        <w:br/>
        <w:t>Index 1267:</w:t>
      </w:r>
    </w:p>
    <w:p>
      <w:r>
        <w:t>Question : "Opal pay for 12 bags of Box . how many Box in each bag? If total 73 Box Opal  pay for."</w:t>
      </w:r>
    </w:p>
    <w:p>
      <w:r>
        <w:t>Equation : " X = 73 / 12"</w:t>
      </w:r>
    </w:p>
    <w:p>
      <w:r>
        <w:t xml:space="preserve">Answer : "6.083333333333333" </w:t>
        <w:br/>
        <w:t>}</w:t>
      </w:r>
    </w:p>
    <w:p>
      <w:r>
        <w:t>{</w:t>
        <w:br/>
        <w:t>Index 1268:</w:t>
      </w:r>
    </w:p>
    <w:p>
      <w:r>
        <w:t>Question : "William pick up 7 bags of Box . how many Box in each bag? If total 82 Box William  pick up."</w:t>
      </w:r>
    </w:p>
    <w:p>
      <w:r>
        <w:t>Equation : " X = 82 / 7"</w:t>
      </w:r>
    </w:p>
    <w:p>
      <w:r>
        <w:t xml:space="preserve">Answer : "11.714285714285714" </w:t>
        <w:br/>
        <w:t>}</w:t>
      </w:r>
    </w:p>
    <w:p>
      <w:r>
        <w:t>{</w:t>
        <w:br/>
        <w:t>Index 1269:</w:t>
      </w:r>
    </w:p>
    <w:p>
      <w:r>
        <w:t>Question : "Ray buy 14 bags of Banana . how many Banana in each bag? If total 65 Banana Ray  buy."</w:t>
      </w:r>
    </w:p>
    <w:p>
      <w:r>
        <w:t>Equation : " X = 65 / 14"</w:t>
      </w:r>
    </w:p>
    <w:p>
      <w:r>
        <w:t xml:space="preserve">Answer : "4.642857142857143" </w:t>
        <w:br/>
        <w:t>}</w:t>
      </w:r>
    </w:p>
    <w:p>
      <w:r>
        <w:t>{</w:t>
        <w:br/>
        <w:t>Index 1270:</w:t>
      </w:r>
    </w:p>
    <w:p>
      <w:r>
        <w:t>Question : "Howard acquire 2 bags of Mango . how many Mango in each bag? If total 43 Mango Howard  acquire."</w:t>
      </w:r>
    </w:p>
    <w:p>
      <w:r>
        <w:t>Equation : " X = 43 / 2"</w:t>
      </w:r>
    </w:p>
    <w:p>
      <w:r>
        <w:t xml:space="preserve">Answer : "21.5" </w:t>
        <w:br/>
        <w:t>}</w:t>
      </w:r>
    </w:p>
    <w:p>
      <w:r>
        <w:t>{</w:t>
        <w:br/>
        <w:t>Index 1271:</w:t>
      </w:r>
    </w:p>
    <w:p>
      <w:r>
        <w:t>Question : "Cherie get hold of 8 bags of avocado . how many avocado in each bag? If total 35 avocado Cherie  get hold of."</w:t>
      </w:r>
    </w:p>
    <w:p>
      <w:r>
        <w:t>Equation : " X = 35 / 8"</w:t>
      </w:r>
    </w:p>
    <w:p>
      <w:r>
        <w:t xml:space="preserve">Answer : "4.375" </w:t>
        <w:br/>
        <w:t>}</w:t>
      </w:r>
    </w:p>
    <w:p>
      <w:r>
        <w:t>{</w:t>
        <w:br/>
        <w:t>Index 1272:</w:t>
      </w:r>
    </w:p>
    <w:p>
      <w:r>
        <w:t>Question : "Erasmo invest 14 bags of nectarine . how many nectarine in each bag? If total 66 nectarine Erasmo  invest."</w:t>
      </w:r>
    </w:p>
    <w:p>
      <w:r>
        <w:t>Equation : " X = 66 / 14"</w:t>
      </w:r>
    </w:p>
    <w:p>
      <w:r>
        <w:t xml:space="preserve">Answer : "4.714285714285714" </w:t>
        <w:br/>
        <w:t>}</w:t>
      </w:r>
    </w:p>
    <w:p>
      <w:r>
        <w:t>{</w:t>
        <w:br/>
        <w:t>Index 1273:</w:t>
      </w:r>
    </w:p>
    <w:p>
      <w:r>
        <w:t>Question : "Chuck get hold of 9 bags of Pen . how many Pen in each bag? If total 56 Pen Chuck  get hold of."</w:t>
      </w:r>
    </w:p>
    <w:p>
      <w:r>
        <w:t>Equation : " X = 56 / 9"</w:t>
      </w:r>
    </w:p>
    <w:p>
      <w:r>
        <w:t xml:space="preserve">Answer : "6.222222222222222" </w:t>
        <w:br/>
        <w:t>}</w:t>
      </w:r>
    </w:p>
    <w:p>
      <w:r>
        <w:t>{</w:t>
        <w:br/>
        <w:t>Index 1274:</w:t>
      </w:r>
    </w:p>
    <w:p>
      <w:r>
        <w:t>Question : "Alfredo snap up 10 bags of plum . how many plum in each bag? If total 40 plum Alfredo  snap up."</w:t>
      </w:r>
    </w:p>
    <w:p>
      <w:r>
        <w:t>Equation : " X = 40 / 10"</w:t>
      </w:r>
    </w:p>
    <w:p>
      <w:r>
        <w:t xml:space="preserve">Answer : "4.0" </w:t>
        <w:br/>
        <w:t>}</w:t>
      </w:r>
    </w:p>
    <w:p>
      <w:r>
        <w:t>{</w:t>
        <w:br/>
        <w:t>Index 1275:</w:t>
      </w:r>
    </w:p>
    <w:p>
      <w:r>
        <w:t>Question : "Jocelyn snap up 2 bags of plum . how many plum in each bag? If total 79 plum Jocelyn  snap up."</w:t>
      </w:r>
    </w:p>
    <w:p>
      <w:r>
        <w:t>Equation : " X = 79 / 2"</w:t>
      </w:r>
    </w:p>
    <w:p>
      <w:r>
        <w:t xml:space="preserve">Answer : "39.5" </w:t>
        <w:br/>
        <w:t>}</w:t>
      </w:r>
    </w:p>
    <w:p>
      <w:r>
        <w:t>{</w:t>
        <w:br/>
        <w:t>Index 1276:</w:t>
      </w:r>
    </w:p>
    <w:p>
      <w:r>
        <w:t>Question : "Carla pick up 14 bags of cherry . how many cherry in each bag? If total 71 cherry Carla  pick up."</w:t>
      </w:r>
    </w:p>
    <w:p>
      <w:r>
        <w:t>Equation : " X = 71 / 14"</w:t>
      </w:r>
    </w:p>
    <w:p>
      <w:r>
        <w:t xml:space="preserve">Answer : "5.071428571428571" </w:t>
        <w:br/>
        <w:t>}</w:t>
      </w:r>
    </w:p>
    <w:p>
      <w:r>
        <w:t>{</w:t>
        <w:br/>
        <w:t>Index 1277:</w:t>
      </w:r>
    </w:p>
    <w:p>
      <w:r>
        <w:t>Question : "Ida acquire 17 bags of toy . how many toy in each bag? If total 67 toy Ida  acquire."</w:t>
      </w:r>
    </w:p>
    <w:p>
      <w:r>
        <w:t>Equation : " X = 67 / 17"</w:t>
      </w:r>
    </w:p>
    <w:p>
      <w:r>
        <w:t xml:space="preserve">Answer : "3.9411764705882355" </w:t>
        <w:br/>
        <w:t>}</w:t>
      </w:r>
    </w:p>
    <w:p>
      <w:r>
        <w:t>{</w:t>
        <w:br/>
        <w:t>Index 1278:</w:t>
      </w:r>
    </w:p>
    <w:p>
      <w:r>
        <w:t>Question : "Mary pick up 7 bags of Banana . how many Banana in each bag? If total 40 Banana Mary  pick up."</w:t>
      </w:r>
    </w:p>
    <w:p>
      <w:r>
        <w:t>Equation : " X = 40 / 7"</w:t>
      </w:r>
    </w:p>
    <w:p>
      <w:r>
        <w:t xml:space="preserve">Answer : "5.714285714285714" </w:t>
        <w:br/>
        <w:t>}</w:t>
      </w:r>
    </w:p>
    <w:p>
      <w:r>
        <w:t>{</w:t>
        <w:br/>
        <w:t>Index 1279:</w:t>
      </w:r>
    </w:p>
    <w:p>
      <w:r>
        <w:t>Question : "Jeffrey acquire 14 bags of fig . how many fig in each bag? If total 83 fig Jeffrey  acquire."</w:t>
      </w:r>
    </w:p>
    <w:p>
      <w:r>
        <w:t>Equation : " X = 83 / 14"</w:t>
      </w:r>
    </w:p>
    <w:p>
      <w:r>
        <w:t xml:space="preserve">Answer : "5.928571428571429" </w:t>
        <w:br/>
        <w:t>}</w:t>
      </w:r>
    </w:p>
    <w:p>
      <w:r>
        <w:t>{</w:t>
        <w:br/>
        <w:t>Index 1280:</w:t>
      </w:r>
    </w:p>
    <w:p>
      <w:r>
        <w:t>Question : "Virginia buy 15 bags of Book . how many Book in each bag? If total 60 Book Virginia  buy."</w:t>
      </w:r>
    </w:p>
    <w:p>
      <w:r>
        <w:t>Equation : " X = 60 / 15"</w:t>
      </w:r>
    </w:p>
    <w:p>
      <w:r>
        <w:t xml:space="preserve">Answer : "4.0" </w:t>
        <w:br/>
        <w:t>}</w:t>
      </w:r>
    </w:p>
    <w:p>
      <w:r>
        <w:t>{</w:t>
        <w:br/>
        <w:t>Index 1281:</w:t>
      </w:r>
    </w:p>
    <w:p>
      <w:r>
        <w:t>Question : "Dianna invest 3 bags of Chocolate . how many Chocolate in each bag? If total 68 Chocolate Dianna  invest."</w:t>
      </w:r>
    </w:p>
    <w:p>
      <w:r>
        <w:t>Equation : " X = 68 / 3"</w:t>
      </w:r>
    </w:p>
    <w:p>
      <w:r>
        <w:t xml:space="preserve">Answer : "22.666666666666668" </w:t>
        <w:br/>
        <w:t>}</w:t>
      </w:r>
    </w:p>
    <w:p>
      <w:r>
        <w:t>{</w:t>
        <w:br/>
        <w:t>Index 1282:</w:t>
      </w:r>
    </w:p>
    <w:p>
      <w:r>
        <w:t>Question : "Mary snap up 19 bags of apple . how many apple in each bag? If total 44 apple Mary  snap up."</w:t>
      </w:r>
    </w:p>
    <w:p>
      <w:r>
        <w:t>Equation : " X = 44 / 19"</w:t>
      </w:r>
    </w:p>
    <w:p>
      <w:r>
        <w:t xml:space="preserve">Answer : "2.3157894736842106" </w:t>
        <w:br/>
        <w:t>}</w:t>
      </w:r>
    </w:p>
    <w:p>
      <w:r>
        <w:t>{</w:t>
        <w:br/>
        <w:t>Index 1283:</w:t>
      </w:r>
    </w:p>
    <w:p>
      <w:r>
        <w:t>Question : "Thelma invest 4 bags of raspberry . how many raspberry in each bag? If total 28 raspberry Thelma  invest."</w:t>
      </w:r>
    </w:p>
    <w:p>
      <w:r>
        <w:t>Equation : " X = 28 / 4"</w:t>
      </w:r>
    </w:p>
    <w:p>
      <w:r>
        <w:t xml:space="preserve">Answer : "7.0" </w:t>
        <w:br/>
        <w:t>}</w:t>
      </w:r>
    </w:p>
    <w:p>
      <w:r>
        <w:t>{</w:t>
        <w:br/>
        <w:t>Index 1284:</w:t>
      </w:r>
    </w:p>
    <w:p>
      <w:r>
        <w:t>Question : "Megan pay for 14 bags of mango . how many mango in each bag? If total 65 mango Megan  pay for."</w:t>
      </w:r>
    </w:p>
    <w:p>
      <w:r>
        <w:t>Equation : " X = 65 / 14"</w:t>
      </w:r>
    </w:p>
    <w:p>
      <w:r>
        <w:t xml:space="preserve">Answer : "4.642857142857143" </w:t>
        <w:br/>
        <w:t>}</w:t>
      </w:r>
    </w:p>
    <w:p>
      <w:r>
        <w:t>{</w:t>
        <w:br/>
        <w:t>Index 1285:</w:t>
      </w:r>
    </w:p>
    <w:p>
      <w:r>
        <w:t>Question : "Ignacio get hold of 14 bags of Biscuit . how many Biscuit in each bag? If total 97 Biscuit Ignacio  get hold of."</w:t>
      </w:r>
    </w:p>
    <w:p>
      <w:r>
        <w:t>Equation : " X = 97 / 14"</w:t>
      </w:r>
    </w:p>
    <w:p>
      <w:r>
        <w:t xml:space="preserve">Answer : "6.928571428571429" </w:t>
        <w:br/>
        <w:t>}</w:t>
      </w:r>
    </w:p>
    <w:p>
      <w:r>
        <w:t>{</w:t>
        <w:br/>
        <w:t>Index 1286:</w:t>
      </w:r>
    </w:p>
    <w:p>
      <w:r>
        <w:t>Question : "Betty take 5 bags of lime . how many lime in each bag? If total 66 lime Betty  take."</w:t>
      </w:r>
    </w:p>
    <w:p>
      <w:r>
        <w:t>Equation : " X = 66 / 5"</w:t>
      </w:r>
    </w:p>
    <w:p>
      <w:r>
        <w:t xml:space="preserve">Answer : "13.2" </w:t>
        <w:br/>
        <w:t>}</w:t>
      </w:r>
    </w:p>
    <w:p>
      <w:r>
        <w:t>{</w:t>
        <w:br/>
        <w:t>Index 1287:</w:t>
      </w:r>
    </w:p>
    <w:p>
      <w:r>
        <w:t>Question : "Robert procure 10 bags of Bread . how many Bread in each bag? If total 24 Bread Robert  procure."</w:t>
      </w:r>
    </w:p>
    <w:p>
      <w:r>
        <w:t>Equation : " X = 24 / 10"</w:t>
      </w:r>
    </w:p>
    <w:p>
      <w:r>
        <w:t xml:space="preserve">Answer : "2.4" </w:t>
        <w:br/>
        <w:t>}</w:t>
      </w:r>
    </w:p>
    <w:p>
      <w:r>
        <w:t>{</w:t>
        <w:br/>
        <w:t>Index 1288:</w:t>
      </w:r>
    </w:p>
    <w:p>
      <w:r>
        <w:t>Question : "Stephen procure 4 bags of fig . how many fig in each bag? If total 48 fig Stephen  procure."</w:t>
      </w:r>
    </w:p>
    <w:p>
      <w:r>
        <w:t>Equation : " X = 48 / 4"</w:t>
      </w:r>
    </w:p>
    <w:p>
      <w:r>
        <w:t xml:space="preserve">Answer : "12.0" </w:t>
        <w:br/>
        <w:t>}</w:t>
      </w:r>
    </w:p>
    <w:p>
      <w:r>
        <w:t>{</w:t>
        <w:br/>
        <w:t>Index 1289:</w:t>
      </w:r>
    </w:p>
    <w:p>
      <w:r>
        <w:t>Question : "Charles invest 8 bags of blackcurrant . how many blackcurrant in each bag? If total 26 blackcurrant Charles  invest."</w:t>
      </w:r>
    </w:p>
    <w:p>
      <w:r>
        <w:t>Equation : " X = 26 / 8"</w:t>
      </w:r>
    </w:p>
    <w:p>
      <w:r>
        <w:t xml:space="preserve">Answer : "3.25" </w:t>
        <w:br/>
        <w:t>}</w:t>
      </w:r>
    </w:p>
    <w:p>
      <w:r>
        <w:t>{</w:t>
        <w:br/>
        <w:t>Index 1290:</w:t>
      </w:r>
    </w:p>
    <w:p>
      <w:r>
        <w:t>Question : "Nicholas pick up 4 bags of cherry . how many cherry in each bag? If total 92 cherry Nicholas  pick up."</w:t>
      </w:r>
    </w:p>
    <w:p>
      <w:r>
        <w:t>Equation : " X = 92 / 4"</w:t>
      </w:r>
    </w:p>
    <w:p>
      <w:r>
        <w:t xml:space="preserve">Answer : "23.0" </w:t>
        <w:br/>
        <w:t>}</w:t>
      </w:r>
    </w:p>
    <w:p>
      <w:r>
        <w:t>{</w:t>
        <w:br/>
        <w:t>Index 1291:</w:t>
      </w:r>
    </w:p>
    <w:p>
      <w:r>
        <w:t>Question : "Rick pick up 19 bags of mango . how many mango in each bag? If total 20 mango Rick  pick up."</w:t>
      </w:r>
    </w:p>
    <w:p>
      <w:r>
        <w:t>Equation : " X = 20 / 19"</w:t>
      </w:r>
    </w:p>
    <w:p>
      <w:r>
        <w:t xml:space="preserve">Answer : "1.0526315789473684" </w:t>
        <w:br/>
        <w:t>}</w:t>
      </w:r>
    </w:p>
    <w:p>
      <w:r>
        <w:t>{</w:t>
        <w:br/>
        <w:t>Index 1292:</w:t>
      </w:r>
    </w:p>
    <w:p>
      <w:r>
        <w:t>Question : "Emily pick up 18 bags of mango . how many mango in each bag? If total 20 mango Emily  pick up."</w:t>
      </w:r>
    </w:p>
    <w:p>
      <w:r>
        <w:t>Equation : " X = 20 / 18"</w:t>
      </w:r>
    </w:p>
    <w:p>
      <w:r>
        <w:t xml:space="preserve">Answer : "1.1111111111111112" </w:t>
        <w:br/>
        <w:t>}</w:t>
      </w:r>
    </w:p>
    <w:p>
      <w:r>
        <w:t>{</w:t>
        <w:br/>
        <w:t>Index 1293:</w:t>
      </w:r>
    </w:p>
    <w:p>
      <w:r>
        <w:t>Question : "Glen obtain 10 bags of orange . how many orange in each bag? If total 40 orange Glen  obtain."</w:t>
      </w:r>
    </w:p>
    <w:p>
      <w:r>
        <w:t>Equation : " X = 40 / 10"</w:t>
      </w:r>
    </w:p>
    <w:p>
      <w:r>
        <w:t xml:space="preserve">Answer : "4.0" </w:t>
        <w:br/>
        <w:t>}</w:t>
      </w:r>
    </w:p>
    <w:p>
      <w:r>
        <w:t>{</w:t>
        <w:br/>
        <w:t>Index 1294:</w:t>
      </w:r>
    </w:p>
    <w:p>
      <w:r>
        <w:t>Question : "Todd buy 19 bags of Biscuit . how many Biscuit in each bag? If total 42 Biscuit Todd  buy."</w:t>
      </w:r>
    </w:p>
    <w:p>
      <w:r>
        <w:t>Equation : " X = 42 / 19"</w:t>
      </w:r>
    </w:p>
    <w:p>
      <w:r>
        <w:t xml:space="preserve">Answer : "2.210526315789474" </w:t>
        <w:br/>
        <w:t>}</w:t>
      </w:r>
    </w:p>
    <w:p>
      <w:r>
        <w:t>{</w:t>
        <w:br/>
        <w:t>Index 1295:</w:t>
      </w:r>
    </w:p>
    <w:p>
      <w:r>
        <w:t>Question : "John pay for 18 bags of watermelon . how many watermelon in each bag? If total 53 watermelon John  pay for."</w:t>
      </w:r>
    </w:p>
    <w:p>
      <w:r>
        <w:t>Equation : " X = 53 / 18"</w:t>
      </w:r>
    </w:p>
    <w:p>
      <w:r>
        <w:t xml:space="preserve">Answer : "2.9444444444444446" </w:t>
        <w:br/>
        <w:t>}</w:t>
      </w:r>
    </w:p>
    <w:p>
      <w:r>
        <w:t>{</w:t>
        <w:br/>
        <w:t>Index 1296:</w:t>
      </w:r>
    </w:p>
    <w:p>
      <w:r>
        <w:t>Question : "Shawn acquire 8 bags of pineapple . how many pineapple in each bag? If total 74 pineapple Shawn  acquire."</w:t>
      </w:r>
    </w:p>
    <w:p>
      <w:r>
        <w:t>Equation : " X = 74 / 8"</w:t>
      </w:r>
    </w:p>
    <w:p>
      <w:r>
        <w:t xml:space="preserve">Answer : "9.25" </w:t>
        <w:br/>
        <w:t>}</w:t>
      </w:r>
    </w:p>
    <w:p>
      <w:r>
        <w:t>{</w:t>
        <w:br/>
        <w:t>Index 1297:</w:t>
      </w:r>
    </w:p>
    <w:p>
      <w:r>
        <w:t>Question : "Douglas obtain 16 bags of Watch . how many Watch in each bag? If total 53 Watch Douglas  obtain."</w:t>
      </w:r>
    </w:p>
    <w:p>
      <w:r>
        <w:t>Equation : " X = 53 / 16"</w:t>
      </w:r>
    </w:p>
    <w:p>
      <w:r>
        <w:t xml:space="preserve">Answer : "3.3125" </w:t>
        <w:br/>
        <w:t>}</w:t>
      </w:r>
    </w:p>
    <w:p>
      <w:r>
        <w:t>{</w:t>
        <w:br/>
        <w:t>Index 1298:</w:t>
      </w:r>
    </w:p>
    <w:p>
      <w:r>
        <w:t>Question : "Iva snap up 9 bags of Banana . how many Banana in each bag? If total 78 Banana Iva  snap up."</w:t>
      </w:r>
    </w:p>
    <w:p>
      <w:r>
        <w:t>Equation : " X = 78 / 9"</w:t>
      </w:r>
    </w:p>
    <w:p>
      <w:r>
        <w:t xml:space="preserve">Answer : "8.666666666666666" </w:t>
        <w:br/>
        <w:t>}</w:t>
      </w:r>
    </w:p>
    <w:p>
      <w:r>
        <w:t>{</w:t>
        <w:br/>
        <w:t>Index 1299:</w:t>
      </w:r>
    </w:p>
    <w:p>
      <w:r>
        <w:t>Question : "Robert buy 3 bags of Biscuit . how many Biscuit in each bag? If total 27 Biscuit Robert  buy."</w:t>
      </w:r>
    </w:p>
    <w:p>
      <w:r>
        <w:t>Equation : " X = 27 / 3"</w:t>
      </w:r>
    </w:p>
    <w:p>
      <w:r>
        <w:t xml:space="preserve">Answer : "9.0" </w:t>
        <w:br/>
        <w:t>}</w:t>
      </w:r>
    </w:p>
    <w:p>
      <w:r>
        <w:t>{</w:t>
        <w:br/>
        <w:t>Index 1300:</w:t>
      </w:r>
    </w:p>
    <w:p>
      <w:r>
        <w:t>Question : "Alexander snap up 4 bags of blackcurrant . how many blackcurrant in each bag? If total 25 blackcurrant Alexander  snap up."</w:t>
      </w:r>
    </w:p>
    <w:p>
      <w:r>
        <w:t>Equation : " X = 25 / 4"</w:t>
      </w:r>
    </w:p>
    <w:p>
      <w:r>
        <w:t xml:space="preserve">Answer : "6.25" </w:t>
        <w:br/>
        <w:t>}</w:t>
      </w:r>
    </w:p>
    <w:p>
      <w:r>
        <w:t>{</w:t>
        <w:br/>
        <w:t>Index 1301:</w:t>
      </w:r>
    </w:p>
    <w:p>
      <w:r>
        <w:t>Question : "Edward invest 19 bags of blackberry . how many blackberry in each bag? If total 74 blackberry Edward  invest."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1302:</w:t>
      </w:r>
    </w:p>
    <w:p>
      <w:r>
        <w:t>Question : "Mary procure 15 bags of Biscuit . how many Biscuit in each bag? If total 39 Biscuit Mary  procure."</w:t>
      </w:r>
    </w:p>
    <w:p>
      <w:r>
        <w:t>Equation : " X = 39 / 15"</w:t>
      </w:r>
    </w:p>
    <w:p>
      <w:r>
        <w:t xml:space="preserve">Answer : "2.6" </w:t>
        <w:br/>
        <w:t>}</w:t>
      </w:r>
    </w:p>
    <w:p>
      <w:r>
        <w:t>{</w:t>
        <w:br/>
        <w:t>Index 1303:</w:t>
      </w:r>
    </w:p>
    <w:p>
      <w:r>
        <w:t>Question : "Chris invest 15 bags of nectarine . how many nectarine in each bag? If total 34 nectarine Chris  invest."</w:t>
      </w:r>
    </w:p>
    <w:p>
      <w:r>
        <w:t>Equation : " X = 34 / 15"</w:t>
      </w:r>
    </w:p>
    <w:p>
      <w:r>
        <w:t xml:space="preserve">Answer : "2.2666666666666666" </w:t>
        <w:br/>
        <w:t>}</w:t>
      </w:r>
    </w:p>
    <w:p>
      <w:r>
        <w:t>{</w:t>
        <w:br/>
        <w:t>Index 1304:</w:t>
      </w:r>
    </w:p>
    <w:p>
      <w:r>
        <w:t>Question : "Viola invest 8 bags of Banana . how many Banana in each bag? If total 68 Banana Viola  invest."</w:t>
      </w:r>
    </w:p>
    <w:p>
      <w:r>
        <w:t>Equation : " X = 68 / 8"</w:t>
      </w:r>
    </w:p>
    <w:p>
      <w:r>
        <w:t xml:space="preserve">Answer : "8.5" </w:t>
        <w:br/>
        <w:t>}</w:t>
      </w:r>
    </w:p>
    <w:p>
      <w:r>
        <w:t>{</w:t>
        <w:br/>
        <w:t>Index 1305:</w:t>
      </w:r>
    </w:p>
    <w:p>
      <w:r>
        <w:t>Question : "Dalton obtain 6 bags of quince . how many quince in each bag? If total 54 quince Dalton  obtain."</w:t>
      </w:r>
    </w:p>
    <w:p>
      <w:r>
        <w:t>Equation : " X = 54 / 6"</w:t>
      </w:r>
    </w:p>
    <w:p>
      <w:r>
        <w:t xml:space="preserve">Answer : "9.0" </w:t>
        <w:br/>
        <w:t>}</w:t>
      </w:r>
    </w:p>
    <w:p>
      <w:r>
        <w:t>{</w:t>
        <w:br/>
        <w:t>Index 1306:</w:t>
      </w:r>
    </w:p>
    <w:p>
      <w:r>
        <w:t>Question : "Clinton pay for 12 bags of Watch . how many Watch in each bag? If total 78 Watch Clinton  pay for."</w:t>
      </w:r>
    </w:p>
    <w:p>
      <w:r>
        <w:t>Equation : " X = 78 / 12"</w:t>
      </w:r>
    </w:p>
    <w:p>
      <w:r>
        <w:t xml:space="preserve">Answer : "6.5" </w:t>
        <w:br/>
        <w:t>}</w:t>
      </w:r>
    </w:p>
    <w:p>
      <w:r>
        <w:t>{</w:t>
        <w:br/>
        <w:t>Index 1307:</w:t>
      </w:r>
    </w:p>
    <w:p>
      <w:r>
        <w:t>Question : "Joe procure 13 bags of Book . how many Book in each bag? If total 61 Book Joe  procure."</w:t>
      </w:r>
    </w:p>
    <w:p>
      <w:r>
        <w:t>Equation : " X = 61 / 13"</w:t>
      </w:r>
    </w:p>
    <w:p>
      <w:r>
        <w:t xml:space="preserve">Answer : "4.6923076923076925" </w:t>
        <w:br/>
        <w:t>}</w:t>
      </w:r>
    </w:p>
    <w:p>
      <w:r>
        <w:t>{</w:t>
        <w:br/>
        <w:t>Index 1308:</w:t>
      </w:r>
    </w:p>
    <w:p>
      <w:r>
        <w:t>Question : "Ronald pick up 9 bags of toy . how many toy in each bag? If total 58 toy Ronald  pick up."</w:t>
      </w:r>
    </w:p>
    <w:p>
      <w:r>
        <w:t>Equation : " X = 58 / 9"</w:t>
      </w:r>
    </w:p>
    <w:p>
      <w:r>
        <w:t xml:space="preserve">Answer : "6.444444444444445" </w:t>
        <w:br/>
        <w:t>}</w:t>
      </w:r>
    </w:p>
    <w:p>
      <w:r>
        <w:t>{</w:t>
        <w:br/>
        <w:t>Index 1309:</w:t>
      </w:r>
    </w:p>
    <w:p>
      <w:r>
        <w:t>Question : "James pick up 9 bags of lime . how many lime in each bag? If total 51 lime James  pick up."</w:t>
      </w:r>
    </w:p>
    <w:p>
      <w:r>
        <w:t>Equation : " X = 51 / 9"</w:t>
      </w:r>
    </w:p>
    <w:p>
      <w:r>
        <w:t xml:space="preserve">Answer : "5.666666666666667" </w:t>
        <w:br/>
        <w:t>}</w:t>
      </w:r>
    </w:p>
    <w:p>
      <w:r>
        <w:t>{</w:t>
        <w:br/>
        <w:t>Index 1310:</w:t>
      </w:r>
    </w:p>
    <w:p>
      <w:r>
        <w:t>Question : "Laura invest 8 bags of Box . how many Box in each bag? If total 21 Box Laura  invest."</w:t>
      </w:r>
    </w:p>
    <w:p>
      <w:r>
        <w:t>Equation : " X = 21 / 8"</w:t>
      </w:r>
    </w:p>
    <w:p>
      <w:r>
        <w:t xml:space="preserve">Answer : "2.625" </w:t>
        <w:br/>
        <w:t>}</w:t>
      </w:r>
    </w:p>
    <w:p>
      <w:r>
        <w:t>{</w:t>
        <w:br/>
        <w:t>Index 1311:</w:t>
      </w:r>
    </w:p>
    <w:p>
      <w:r>
        <w:t>Question : "Davis invest 19 bags of apricot . how many apricot in each bag? If total 51 apricot Davis  invest."</w:t>
      </w:r>
    </w:p>
    <w:p>
      <w:r>
        <w:t>Equation : " X = 51 / 19"</w:t>
      </w:r>
    </w:p>
    <w:p>
      <w:r>
        <w:t xml:space="preserve">Answer : "2.6842105263157894" </w:t>
        <w:br/>
        <w:t>}</w:t>
      </w:r>
    </w:p>
    <w:p>
      <w:r>
        <w:t>{</w:t>
        <w:br/>
        <w:t>Index 1312:</w:t>
      </w:r>
    </w:p>
    <w:p>
      <w:r>
        <w:t>Question : "Antione acquire 11 bags of nectarine . how many nectarine in each bag? If total 38 nectarine Antione  acquire."</w:t>
      </w:r>
    </w:p>
    <w:p>
      <w:r>
        <w:t>Equation : " X = 38 / 11"</w:t>
      </w:r>
    </w:p>
    <w:p>
      <w:r>
        <w:t xml:space="preserve">Answer : "3.4545454545454546" </w:t>
        <w:br/>
        <w:t>}</w:t>
      </w:r>
    </w:p>
    <w:p>
      <w:r>
        <w:t>{</w:t>
        <w:br/>
        <w:t>Index 1313:</w:t>
      </w:r>
    </w:p>
    <w:p>
      <w:r>
        <w:t>Question : "Eloy buy 17 bags of papaya . how many papaya in each bag? If total 55 papaya Eloy  buy."</w:t>
      </w:r>
    </w:p>
    <w:p>
      <w:r>
        <w:t>Equation : " X = 55 / 17"</w:t>
      </w:r>
    </w:p>
    <w:p>
      <w:r>
        <w:t xml:space="preserve">Answer : "3.235294117647059" </w:t>
        <w:br/>
        <w:t>}</w:t>
      </w:r>
    </w:p>
    <w:p>
      <w:r>
        <w:t>{</w:t>
        <w:br/>
        <w:t>Index 1314:</w:t>
      </w:r>
    </w:p>
    <w:p>
      <w:r>
        <w:t>Question : "Anne obtain 7 bags of toy . how many toy in each bag? If total 97 toy Anne  obtain."</w:t>
      </w:r>
    </w:p>
    <w:p>
      <w:r>
        <w:t>Equation : " X = 97 / 7"</w:t>
      </w:r>
    </w:p>
    <w:p>
      <w:r>
        <w:t xml:space="preserve">Answer : "13.857142857142858" </w:t>
        <w:br/>
        <w:t>}</w:t>
      </w:r>
    </w:p>
    <w:p>
      <w:r>
        <w:t>{</w:t>
        <w:br/>
        <w:t>Index 1315:</w:t>
      </w:r>
    </w:p>
    <w:p>
      <w:r>
        <w:t>Question : "Janice procure 12 bags of strawberry . how many strawberry in each bag? If total 61 strawberry Janice  procure."</w:t>
      </w:r>
    </w:p>
    <w:p>
      <w:r>
        <w:t>Equation : " X = 61 / 12"</w:t>
      </w:r>
    </w:p>
    <w:p>
      <w:r>
        <w:t xml:space="preserve">Answer : "5.083333333333333" </w:t>
        <w:br/>
        <w:t>}</w:t>
      </w:r>
    </w:p>
    <w:p>
      <w:r>
        <w:t>{</w:t>
        <w:br/>
        <w:t>Index 1316:</w:t>
      </w:r>
    </w:p>
    <w:p>
      <w:r>
        <w:t>Question : "Anthony acquire 16 bags of Book . how many Book in each bag? If total 55 Book Anthony  acquire."</w:t>
      </w:r>
    </w:p>
    <w:p>
      <w:r>
        <w:t>Equation : " X = 55 / 16"</w:t>
      </w:r>
    </w:p>
    <w:p>
      <w:r>
        <w:t xml:space="preserve">Answer : "3.4375" </w:t>
        <w:br/>
        <w:t>}</w:t>
      </w:r>
    </w:p>
    <w:p>
      <w:r>
        <w:t>{</w:t>
        <w:br/>
        <w:t>Index 1317:</w:t>
      </w:r>
    </w:p>
    <w:p>
      <w:r>
        <w:t>Question : "Francis obtain 16 bags of Press . how many Press in each bag? If total 72 Press Francis  obtain."</w:t>
      </w:r>
    </w:p>
    <w:p>
      <w:r>
        <w:t>Equation : " X = 72 / 16"</w:t>
      </w:r>
    </w:p>
    <w:p>
      <w:r>
        <w:t xml:space="preserve">Answer : "4.5" </w:t>
        <w:br/>
        <w:t>}</w:t>
      </w:r>
    </w:p>
    <w:p>
      <w:r>
        <w:t>{</w:t>
        <w:br/>
        <w:t>Index 1318:</w:t>
      </w:r>
    </w:p>
    <w:p>
      <w:r>
        <w:t>Question : "Kyle pay for 2 bags of Watch . how many Watch in each bag? If total 82 Watch Kyle  pay for."</w:t>
      </w:r>
    </w:p>
    <w:p>
      <w:r>
        <w:t>Equation : " X = 82 / 2"</w:t>
      </w:r>
    </w:p>
    <w:p>
      <w:r>
        <w:t xml:space="preserve">Answer : "41.0" </w:t>
        <w:br/>
        <w:t>}</w:t>
      </w:r>
    </w:p>
    <w:p>
      <w:r>
        <w:t>{</w:t>
        <w:br/>
        <w:t>Index 1319:</w:t>
      </w:r>
    </w:p>
    <w:p>
      <w:r>
        <w:t>Question : "Estella procure 13 bags of quince . how many quince in each bag? If total 43 quince Estella  procure."</w:t>
      </w:r>
    </w:p>
    <w:p>
      <w:r>
        <w:t>Equation : " X = 43 / 13"</w:t>
      </w:r>
    </w:p>
    <w:p>
      <w:r>
        <w:t xml:space="preserve">Answer : "3.3076923076923075" </w:t>
        <w:br/>
        <w:t>}</w:t>
      </w:r>
    </w:p>
    <w:p>
      <w:r>
        <w:t>{</w:t>
        <w:br/>
        <w:t>Index 1320:</w:t>
      </w:r>
    </w:p>
    <w:p>
      <w:r>
        <w:t>Question : "James snap up 9 bags of coconut . how many coconut in each bag? If total 71 coconut James  snap up."</w:t>
      </w:r>
    </w:p>
    <w:p>
      <w:r>
        <w:t>Equation : " X = 71 / 9"</w:t>
      </w:r>
    </w:p>
    <w:p>
      <w:r>
        <w:t xml:space="preserve">Answer : "7.888888888888889" </w:t>
        <w:br/>
        <w:t>}</w:t>
      </w:r>
    </w:p>
    <w:p>
      <w:r>
        <w:t>{</w:t>
        <w:br/>
        <w:t>Index 1321:</w:t>
      </w:r>
    </w:p>
    <w:p>
      <w:r>
        <w:t>Question : "James acquire 9 bags of watermelon . how many watermelon in each bag? If total 36 watermelon James  acquire."</w:t>
      </w:r>
    </w:p>
    <w:p>
      <w:r>
        <w:t>Equation : " X = 36 / 9"</w:t>
      </w:r>
    </w:p>
    <w:p>
      <w:r>
        <w:t xml:space="preserve">Answer : "4.0" </w:t>
        <w:br/>
        <w:t>}</w:t>
      </w:r>
    </w:p>
    <w:p>
      <w:r>
        <w:t>{</w:t>
        <w:br/>
        <w:t>Index 1322:</w:t>
      </w:r>
    </w:p>
    <w:p>
      <w:r>
        <w:t>Question : "Eugene invest 15 bags of Flower . how many Flower in each bag? If total 56 Flower Eugene  invest."</w:t>
      </w:r>
    </w:p>
    <w:p>
      <w:r>
        <w:t>Equation : " X = 56 / 15"</w:t>
      </w:r>
    </w:p>
    <w:p>
      <w:r>
        <w:t xml:space="preserve">Answer : "3.7333333333333334" </w:t>
        <w:br/>
        <w:t>}</w:t>
      </w:r>
    </w:p>
    <w:p>
      <w:r>
        <w:t>{</w:t>
        <w:br/>
        <w:t>Index 1323:</w:t>
      </w:r>
    </w:p>
    <w:p>
      <w:r>
        <w:t>Question : "Antonia get hold of 11 bags of blueberry . how many blueberry in each bag? If total 30 blueberry Antonia  get hold of."</w:t>
      </w:r>
    </w:p>
    <w:p>
      <w:r>
        <w:t>Equation : " X = 30 / 11"</w:t>
      </w:r>
    </w:p>
    <w:p>
      <w:r>
        <w:t xml:space="preserve">Answer : "2.727272727272727" </w:t>
        <w:br/>
        <w:t>}</w:t>
      </w:r>
    </w:p>
    <w:p>
      <w:r>
        <w:t>{</w:t>
        <w:br/>
        <w:t>Index 1324:</w:t>
      </w:r>
    </w:p>
    <w:p>
      <w:r>
        <w:t>Question : "Hazel pick up 9 bags of Doll . how many Doll in each bag? If total 47 Doll Hazel  pick up."</w:t>
      </w:r>
    </w:p>
    <w:p>
      <w:r>
        <w:t>Equation : " X = 47 / 9"</w:t>
      </w:r>
    </w:p>
    <w:p>
      <w:r>
        <w:t xml:space="preserve">Answer : "5.222222222222222" </w:t>
        <w:br/>
        <w:t>}</w:t>
      </w:r>
    </w:p>
    <w:p>
      <w:r>
        <w:t>{</w:t>
        <w:br/>
        <w:t>Index 1325:</w:t>
      </w:r>
    </w:p>
    <w:p>
      <w:r>
        <w:t>Question : "Marcos invest 18 bags of lychee . how many lychee in each bag? If total 40 lychee Marcos  invest."</w:t>
      </w:r>
    </w:p>
    <w:p>
      <w:r>
        <w:t>Equation : " X = 40 / 18"</w:t>
      </w:r>
    </w:p>
    <w:p>
      <w:r>
        <w:t xml:space="preserve">Answer : "2.2222222222222223" </w:t>
        <w:br/>
        <w:t>}</w:t>
      </w:r>
    </w:p>
    <w:p>
      <w:r>
        <w:t>{</w:t>
        <w:br/>
        <w:t>Index 1326:</w:t>
      </w:r>
    </w:p>
    <w:p>
      <w:r>
        <w:t>Question : "Trudy pay for 8 bags of apricot . how many apricot in each bag? If total 66 apricot Trudy  pay for."</w:t>
      </w:r>
    </w:p>
    <w:p>
      <w:r>
        <w:t>Equation : " X = 66 / 8"</w:t>
      </w:r>
    </w:p>
    <w:p>
      <w:r>
        <w:t xml:space="preserve">Answer : "8.25" </w:t>
        <w:br/>
        <w:t>}</w:t>
      </w:r>
    </w:p>
    <w:p>
      <w:r>
        <w:t>{</w:t>
        <w:br/>
        <w:t>Index 1327:</w:t>
      </w:r>
    </w:p>
    <w:p>
      <w:r>
        <w:t>Question : "Richard get hold of 19 bags of Banana . how many Banana in each bag? If total 74 Banana Richard  get hold of."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1328:</w:t>
      </w:r>
    </w:p>
    <w:p>
      <w:r>
        <w:t>Question : "Gerald invest 11 bags of strawberry . how many strawberry in each bag? If total 78 strawberry Gerald  invest."</w:t>
      </w:r>
    </w:p>
    <w:p>
      <w:r>
        <w:t>Equation : " X = 78 / 11"</w:t>
      </w:r>
    </w:p>
    <w:p>
      <w:r>
        <w:t xml:space="preserve">Answer : "7.090909090909091" </w:t>
        <w:br/>
        <w:t>}</w:t>
      </w:r>
    </w:p>
    <w:p>
      <w:r>
        <w:t>{</w:t>
        <w:br/>
        <w:t>Index 1329:</w:t>
      </w:r>
    </w:p>
    <w:p>
      <w:r>
        <w:t>Question : "Timothy buy 16 bags of apple . how many apple in each bag? If total 28 apple Timothy  buy."</w:t>
      </w:r>
    </w:p>
    <w:p>
      <w:r>
        <w:t>Equation : " X = 28 / 16"</w:t>
      </w:r>
    </w:p>
    <w:p>
      <w:r>
        <w:t xml:space="preserve">Answer : "1.75" </w:t>
        <w:br/>
        <w:t>}</w:t>
      </w:r>
    </w:p>
    <w:p>
      <w:r>
        <w:t>{</w:t>
        <w:br/>
        <w:t>Index 1330:</w:t>
      </w:r>
    </w:p>
    <w:p>
      <w:r>
        <w:t>Question : "Angela invest 13 bags of nectarine . how many nectarine in each bag? If total 62 nectarine Angela  invest."</w:t>
      </w:r>
    </w:p>
    <w:p>
      <w:r>
        <w:t>Equation : " X = 62 / 13"</w:t>
      </w:r>
    </w:p>
    <w:p>
      <w:r>
        <w:t xml:space="preserve">Answer : "4.769230769230769" </w:t>
        <w:br/>
        <w:t>}</w:t>
      </w:r>
    </w:p>
    <w:p>
      <w:r>
        <w:t>{</w:t>
        <w:br/>
        <w:t>Index 1331:</w:t>
      </w:r>
    </w:p>
    <w:p>
      <w:r>
        <w:t>Question : "John procure 2 bags of fig . how many fig in each bag? If total 94 fig John  procure."</w:t>
      </w:r>
    </w:p>
    <w:p>
      <w:r>
        <w:t>Equation : " X = 94 / 2"</w:t>
      </w:r>
    </w:p>
    <w:p>
      <w:r>
        <w:t xml:space="preserve">Answer : "47.0" </w:t>
        <w:br/>
        <w:t>}</w:t>
      </w:r>
    </w:p>
    <w:p>
      <w:r>
        <w:t>{</w:t>
        <w:br/>
        <w:t>Index 1332:</w:t>
      </w:r>
    </w:p>
    <w:p>
      <w:r>
        <w:t>Question : "Colleen pay for 10 bags of raspberry . how many raspberry in each bag? If total 45 raspberry Colleen  pay for."</w:t>
      </w:r>
    </w:p>
    <w:p>
      <w:r>
        <w:t>Equation : " X = 45 / 10"</w:t>
      </w:r>
    </w:p>
    <w:p>
      <w:r>
        <w:t xml:space="preserve">Answer : "4.5" </w:t>
        <w:br/>
        <w:t>}</w:t>
      </w:r>
    </w:p>
    <w:p>
      <w:r>
        <w:t>{</w:t>
        <w:br/>
        <w:t>Index 1333:</w:t>
      </w:r>
    </w:p>
    <w:p>
      <w:r>
        <w:t>Question : "Tracy pick up 16 bags of Press . how many Press in each bag? If total 73 Press Tracy  pick up."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1334:</w:t>
      </w:r>
    </w:p>
    <w:p>
      <w:r>
        <w:t>Question : "Alverta snap up 19 bags of lemon . how many lemon in each bag? If total 71 lemon Alverta  snap up."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1335:</w:t>
      </w:r>
    </w:p>
    <w:p>
      <w:r>
        <w:t>Question : "Steven get hold of 18 bags of fig . how many fig in each bag? If total 31 fig Steven  get hold of."</w:t>
      </w:r>
    </w:p>
    <w:p>
      <w:r>
        <w:t>Equation : " X = 31 / 18"</w:t>
      </w:r>
    </w:p>
    <w:p>
      <w:r>
        <w:t xml:space="preserve">Answer : "1.7222222222222223" </w:t>
        <w:br/>
        <w:t>}</w:t>
      </w:r>
    </w:p>
    <w:p>
      <w:r>
        <w:t>{</w:t>
        <w:br/>
        <w:t>Index 1336:</w:t>
      </w:r>
    </w:p>
    <w:p>
      <w:r>
        <w:t>Question : "Dianne get hold of 14 bags of lime . how many lime in each bag? If total 79 lime Dianne  get hold of."</w:t>
      </w:r>
    </w:p>
    <w:p>
      <w:r>
        <w:t>Equation : " X = 79 / 14"</w:t>
      </w:r>
    </w:p>
    <w:p>
      <w:r>
        <w:t xml:space="preserve">Answer : "5.642857142857143" </w:t>
        <w:br/>
        <w:t>}</w:t>
      </w:r>
    </w:p>
    <w:p>
      <w:r>
        <w:t>{</w:t>
        <w:br/>
        <w:t>Index 1337:</w:t>
      </w:r>
    </w:p>
    <w:p>
      <w:r>
        <w:t>Question : "Lisa procure 5 bags of cherry . how many cherry in each bag? If total 93 cherry Lisa  procure."</w:t>
      </w:r>
    </w:p>
    <w:p>
      <w:r>
        <w:t>Equation : " X = 93 / 5"</w:t>
      </w:r>
    </w:p>
    <w:p>
      <w:r>
        <w:t xml:space="preserve">Answer : "18.6" </w:t>
        <w:br/>
        <w:t>}</w:t>
      </w:r>
    </w:p>
    <w:p>
      <w:r>
        <w:t>{</w:t>
        <w:br/>
        <w:t>Index 1338:</w:t>
      </w:r>
    </w:p>
    <w:p>
      <w:r>
        <w:t>Question : "Clementine procure 9 bags of quince . how many quince in each bag? If total 28 quince Clementine  procure."</w:t>
      </w:r>
    </w:p>
    <w:p>
      <w:r>
        <w:t>Equation : " X = 28 / 9"</w:t>
      </w:r>
    </w:p>
    <w:p>
      <w:r>
        <w:t xml:space="preserve">Answer : "3.111111111111111" </w:t>
        <w:br/>
        <w:t>}</w:t>
      </w:r>
    </w:p>
    <w:p>
      <w:r>
        <w:t>{</w:t>
        <w:br/>
        <w:t>Index 1339:</w:t>
      </w:r>
    </w:p>
    <w:p>
      <w:r>
        <w:t>Question : "Darrell procure 9 bags of orange . how many orange in each bag? If total 87 orange Darrell  procure."</w:t>
      </w:r>
    </w:p>
    <w:p>
      <w:r>
        <w:t>Equation : " X = 87 / 9"</w:t>
      </w:r>
    </w:p>
    <w:p>
      <w:r>
        <w:t xml:space="preserve">Answer : "9.666666666666666" </w:t>
        <w:br/>
        <w:t>}</w:t>
      </w:r>
    </w:p>
    <w:p>
      <w:r>
        <w:t>{</w:t>
        <w:br/>
        <w:t>Index 1340:</w:t>
      </w:r>
    </w:p>
    <w:p>
      <w:r>
        <w:t>Question : "David take 5 bags of plum . how many plum in each bag? If total 23 plum David  take."</w:t>
      </w:r>
    </w:p>
    <w:p>
      <w:r>
        <w:t>Equation : " X = 23 / 5"</w:t>
      </w:r>
    </w:p>
    <w:p>
      <w:r>
        <w:t xml:space="preserve">Answer : "4.6" </w:t>
        <w:br/>
        <w:t>}</w:t>
      </w:r>
    </w:p>
    <w:p>
      <w:r>
        <w:t>{</w:t>
        <w:br/>
        <w:t>Index 1341:</w:t>
      </w:r>
    </w:p>
    <w:p>
      <w:r>
        <w:t>Question : "Charles pick up 5 bags of strawberry . how many strawberry in each bag? If total 34 strawberry Charles  pick up."</w:t>
      </w:r>
    </w:p>
    <w:p>
      <w:r>
        <w:t>Equation : " X = 34 / 5"</w:t>
      </w:r>
    </w:p>
    <w:p>
      <w:r>
        <w:t xml:space="preserve">Answer : "6.8" </w:t>
        <w:br/>
        <w:t>}</w:t>
      </w:r>
    </w:p>
    <w:p>
      <w:r>
        <w:t>{</w:t>
        <w:br/>
        <w:t>Index 1342:</w:t>
      </w:r>
    </w:p>
    <w:p>
      <w:r>
        <w:t>Question : "Annie acquire 11 bags of blueberry . how many blueberry in each bag? If total 43 blueberry Annie  acquire."</w:t>
      </w:r>
    </w:p>
    <w:p>
      <w:r>
        <w:t>Equation : " X = 43 / 11"</w:t>
      </w:r>
    </w:p>
    <w:p>
      <w:r>
        <w:t xml:space="preserve">Answer : "3.909090909090909" </w:t>
        <w:br/>
        <w:t>}</w:t>
      </w:r>
    </w:p>
    <w:p>
      <w:r>
        <w:t>{</w:t>
        <w:br/>
        <w:t>Index 1343:</w:t>
      </w:r>
    </w:p>
    <w:p>
      <w:r>
        <w:t>Question : "Christopher acquire 2 bags of lime . how many lime in each bag? If total 47 lime Christopher  acquire."</w:t>
      </w:r>
    </w:p>
    <w:p>
      <w:r>
        <w:t>Equation : " X = 47 / 2"</w:t>
      </w:r>
    </w:p>
    <w:p>
      <w:r>
        <w:t xml:space="preserve">Answer : "23.5" </w:t>
        <w:br/>
        <w:t>}</w:t>
      </w:r>
    </w:p>
    <w:p>
      <w:r>
        <w:t>{</w:t>
        <w:br/>
        <w:t>Index 1344:</w:t>
      </w:r>
    </w:p>
    <w:p>
      <w:r>
        <w:t>Question : "Sandra pick up 13 bags of Mango . how many Mango in each bag? If total 84 Mango Sandra  pick up."</w:t>
      </w:r>
    </w:p>
    <w:p>
      <w:r>
        <w:t>Equation : " X = 84 / 13"</w:t>
      </w:r>
    </w:p>
    <w:p>
      <w:r>
        <w:t xml:space="preserve">Answer : "6.461538461538462" </w:t>
        <w:br/>
        <w:t>}</w:t>
      </w:r>
    </w:p>
    <w:p>
      <w:r>
        <w:t>{</w:t>
        <w:br/>
        <w:t>Index 1345:</w:t>
      </w:r>
    </w:p>
    <w:p>
      <w:r>
        <w:t>Question : "Linda procure 14 bags of banana . how many banana in each bag? If total 59 banana Linda  procure."</w:t>
      </w:r>
    </w:p>
    <w:p>
      <w:r>
        <w:t>Equation : " X = 59 / 14"</w:t>
      </w:r>
    </w:p>
    <w:p>
      <w:r>
        <w:t xml:space="preserve">Answer : "4.214285714285714" </w:t>
        <w:br/>
        <w:t>}</w:t>
      </w:r>
    </w:p>
    <w:p>
      <w:r>
        <w:t>{</w:t>
        <w:br/>
        <w:t>Index 1346:</w:t>
      </w:r>
    </w:p>
    <w:p>
      <w:r>
        <w:t>Question : "Vickie procure 9 bags of blueberry . how many blueberry in each bag? If total 33 blueberry Vickie  procure."</w:t>
      </w:r>
    </w:p>
    <w:p>
      <w:r>
        <w:t>Equation : " X = 33 / 9"</w:t>
      </w:r>
    </w:p>
    <w:p>
      <w:r>
        <w:t xml:space="preserve">Answer : "3.6666666666666665" </w:t>
        <w:br/>
        <w:t>}</w:t>
      </w:r>
    </w:p>
    <w:p>
      <w:r>
        <w:t>{</w:t>
        <w:br/>
        <w:t>Index 1347:</w:t>
      </w:r>
    </w:p>
    <w:p>
      <w:r>
        <w:t>Question : "Karla buy 16 bags of banana . how many banana in each bag? If total 89 banana Karla  buy."</w:t>
      </w:r>
    </w:p>
    <w:p>
      <w:r>
        <w:t>Equation : " X = 89 / 16"</w:t>
      </w:r>
    </w:p>
    <w:p>
      <w:r>
        <w:t xml:space="preserve">Answer : "5.5625" </w:t>
        <w:br/>
        <w:t>}</w:t>
      </w:r>
    </w:p>
    <w:p>
      <w:r>
        <w:t>{</w:t>
        <w:br/>
        <w:t>Index 1348:</w:t>
      </w:r>
    </w:p>
    <w:p>
      <w:r>
        <w:t>Question : "Beatrice buy 7 bags of pineapple . how many pineapple in each bag? If total 59 pineapple Beatrice  buy."</w:t>
      </w:r>
    </w:p>
    <w:p>
      <w:r>
        <w:t>Equation : " X = 59 / 7"</w:t>
      </w:r>
    </w:p>
    <w:p>
      <w:r>
        <w:t xml:space="preserve">Answer : "8.428571428571429" </w:t>
        <w:br/>
        <w:t>}</w:t>
      </w:r>
    </w:p>
    <w:p>
      <w:r>
        <w:t>{</w:t>
        <w:br/>
        <w:t>Index 1349:</w:t>
      </w:r>
    </w:p>
    <w:p>
      <w:r>
        <w:t>Question : "Rocky take 11 bags of Book . how many Book in each bag? If total 53 Book Rocky  take."</w:t>
      </w:r>
    </w:p>
    <w:p>
      <w:r>
        <w:t>Equation : " X = 53 / 11"</w:t>
      </w:r>
    </w:p>
    <w:p>
      <w:r>
        <w:t xml:space="preserve">Answer : "4.818181818181818" </w:t>
        <w:br/>
        <w:t>}</w:t>
      </w:r>
    </w:p>
    <w:p>
      <w:r>
        <w:t>{</w:t>
        <w:br/>
        <w:t>Index 1350:</w:t>
      </w:r>
    </w:p>
    <w:p>
      <w:r>
        <w:t>Question : "Marcos pick up 15 bags of Book . how many Book in each bag? If total 78 Book Marcos  pick up."</w:t>
      </w:r>
    </w:p>
    <w:p>
      <w:r>
        <w:t>Equation : " X = 78 / 15"</w:t>
      </w:r>
    </w:p>
    <w:p>
      <w:r>
        <w:t xml:space="preserve">Answer : "5.2" </w:t>
        <w:br/>
        <w:t>}</w:t>
      </w:r>
    </w:p>
    <w:p>
      <w:r>
        <w:t>{</w:t>
        <w:br/>
        <w:t>Index 1351:</w:t>
      </w:r>
    </w:p>
    <w:p>
      <w:r>
        <w:t>Question : "Edward obtain 2 bags of Biscuit . how many Biscuit in each bag? If total 95 Biscuit Edward  obtain."</w:t>
      </w:r>
    </w:p>
    <w:p>
      <w:r>
        <w:t>Equation : " X = 95 / 2"</w:t>
      </w:r>
    </w:p>
    <w:p>
      <w:r>
        <w:t xml:space="preserve">Answer : "47.5" </w:t>
        <w:br/>
        <w:t>}</w:t>
      </w:r>
    </w:p>
    <w:p>
      <w:r>
        <w:t>{</w:t>
        <w:br/>
        <w:t>Index 1352:</w:t>
      </w:r>
    </w:p>
    <w:p>
      <w:r>
        <w:t>Question : "Robert take 9 bags of lemon . how many lemon in each bag? If total 77 lemon Robert  take."</w:t>
      </w:r>
    </w:p>
    <w:p>
      <w:r>
        <w:t>Equation : " X = 77 / 9"</w:t>
      </w:r>
    </w:p>
    <w:p>
      <w:r>
        <w:t xml:space="preserve">Answer : "8.555555555555555" </w:t>
        <w:br/>
        <w:t>}</w:t>
      </w:r>
    </w:p>
    <w:p>
      <w:r>
        <w:t>{</w:t>
        <w:br/>
        <w:t>Index 1353:</w:t>
      </w:r>
    </w:p>
    <w:p>
      <w:r>
        <w:t>Question : "Lidia obtain 14 bags of toy . how many toy in each bag? If total 25 toy Lidia  obtain."</w:t>
      </w:r>
    </w:p>
    <w:p>
      <w:r>
        <w:t>Equation : " X = 25 / 14"</w:t>
      </w:r>
    </w:p>
    <w:p>
      <w:r>
        <w:t xml:space="preserve">Answer : "1.7857142857142858" </w:t>
        <w:br/>
        <w:t>}</w:t>
      </w:r>
    </w:p>
    <w:p>
      <w:r>
        <w:t>{</w:t>
        <w:br/>
        <w:t>Index 1354:</w:t>
      </w:r>
    </w:p>
    <w:p>
      <w:r>
        <w:t>Question : "Bruce take 18 bags of Mango . how many Mango in each bag? If total 68 Mango Bruce  take."</w:t>
      </w:r>
    </w:p>
    <w:p>
      <w:r>
        <w:t>Equation : " X = 68 / 18"</w:t>
      </w:r>
    </w:p>
    <w:p>
      <w:r>
        <w:t xml:space="preserve">Answer : "3.7777777777777777" </w:t>
        <w:br/>
        <w:t>}</w:t>
      </w:r>
    </w:p>
    <w:p>
      <w:r>
        <w:t>{</w:t>
        <w:br/>
        <w:t>Index 1355:</w:t>
      </w:r>
    </w:p>
    <w:p>
      <w:r>
        <w:t>Question : "Ella procure 5 bags of lemon . how many lemon in each bag? If total 75 lemon Ella  procure."</w:t>
      </w:r>
    </w:p>
    <w:p>
      <w:r>
        <w:t>Equation : " X = 75 / 5"</w:t>
      </w:r>
    </w:p>
    <w:p>
      <w:r>
        <w:t xml:space="preserve">Answer : "15.0" </w:t>
        <w:br/>
        <w:t>}</w:t>
      </w:r>
    </w:p>
    <w:p>
      <w:r>
        <w:t>{</w:t>
        <w:br/>
        <w:t>Index 1356:</w:t>
      </w:r>
    </w:p>
    <w:p>
      <w:r>
        <w:t>Question : "Edith take 19 bags of Biscuit . how many Biscuit in each bag? If total 83 Biscuit Edith  take."</w:t>
      </w:r>
    </w:p>
    <w:p>
      <w:r>
        <w:t>Equation : " X = 83 / 19"</w:t>
      </w:r>
    </w:p>
    <w:p>
      <w:r>
        <w:t xml:space="preserve">Answer : "4.368421052631579" </w:t>
        <w:br/>
        <w:t>}</w:t>
      </w:r>
    </w:p>
    <w:p>
      <w:r>
        <w:t>{</w:t>
        <w:br/>
        <w:t>Index 1357:</w:t>
      </w:r>
    </w:p>
    <w:p>
      <w:r>
        <w:t>Question : "Kera pick up 17 bags of Biscuit . how many Biscuit in each bag? If total 30 Biscuit Kera  pick up."</w:t>
      </w:r>
    </w:p>
    <w:p>
      <w:r>
        <w:t>Equation : " X = 30 / 17"</w:t>
      </w:r>
    </w:p>
    <w:p>
      <w:r>
        <w:t xml:space="preserve">Answer : "1.7647058823529411" </w:t>
        <w:br/>
        <w:t>}</w:t>
      </w:r>
    </w:p>
    <w:p>
      <w:r>
        <w:t>{</w:t>
        <w:br/>
        <w:t>Index 1358:</w:t>
      </w:r>
    </w:p>
    <w:p>
      <w:r>
        <w:t>Question : "Carl invest 3 bags of Box . how many Box in each bag? If total 80 Box Carl  invest."</w:t>
      </w:r>
    </w:p>
    <w:p>
      <w:r>
        <w:t>Equation : " X = 80 / 3"</w:t>
      </w:r>
    </w:p>
    <w:p>
      <w:r>
        <w:t xml:space="preserve">Answer : "26.666666666666668" </w:t>
        <w:br/>
        <w:t>}</w:t>
      </w:r>
    </w:p>
    <w:p>
      <w:r>
        <w:t>{</w:t>
        <w:br/>
        <w:t>Index 1359:</w:t>
      </w:r>
    </w:p>
    <w:p>
      <w:r>
        <w:t>Question : "Christy pick up 16 bags of orange . how many orange in each bag? If total 44 orange Christy  pick up."</w:t>
      </w:r>
    </w:p>
    <w:p>
      <w:r>
        <w:t>Equation : " X = 44 / 16"</w:t>
      </w:r>
    </w:p>
    <w:p>
      <w:r>
        <w:t xml:space="preserve">Answer : "2.75" </w:t>
        <w:br/>
        <w:t>}</w:t>
      </w:r>
    </w:p>
    <w:p>
      <w:r>
        <w:t>{</w:t>
        <w:br/>
        <w:t>Index 1360:</w:t>
      </w:r>
    </w:p>
    <w:p>
      <w:r>
        <w:t>Question : "Kenneth pick up 5 bags of lychee . how many lychee in each bag? If total 96 lychee Kenneth  pick up."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1361:</w:t>
      </w:r>
    </w:p>
    <w:p>
      <w:r>
        <w:t>Question : "Antoinette take 4 bags of mango . how many mango in each bag? If total 38 mango Antoinette  take."</w:t>
      </w:r>
    </w:p>
    <w:p>
      <w:r>
        <w:t>Equation : " X = 38 / 4"</w:t>
      </w:r>
    </w:p>
    <w:p>
      <w:r>
        <w:t xml:space="preserve">Answer : "9.5" </w:t>
        <w:br/>
        <w:t>}</w:t>
      </w:r>
    </w:p>
    <w:p>
      <w:r>
        <w:t>{</w:t>
        <w:br/>
        <w:t>Index 1362:</w:t>
      </w:r>
    </w:p>
    <w:p>
      <w:r>
        <w:t>Question : "Jeffrey obtain 11 bags of Box . how many Box in each bag? If total 22 Box Jeffrey  obtain."</w:t>
      </w:r>
    </w:p>
    <w:p>
      <w:r>
        <w:t>Equation : " X = 22 / 11"</w:t>
      </w:r>
    </w:p>
    <w:p>
      <w:r>
        <w:t xml:space="preserve">Answer : "2.0" </w:t>
        <w:br/>
        <w:t>}</w:t>
      </w:r>
    </w:p>
    <w:p>
      <w:r>
        <w:t>{</w:t>
        <w:br/>
        <w:t>Index 1363:</w:t>
      </w:r>
    </w:p>
    <w:p>
      <w:r>
        <w:t>Question : "Mary invest 3 bags of lime . how many lime in each bag? If total 91 lime Mary  invest."</w:t>
      </w:r>
    </w:p>
    <w:p>
      <w:r>
        <w:t>Equation : " X = 91 / 3"</w:t>
      </w:r>
    </w:p>
    <w:p>
      <w:r>
        <w:t xml:space="preserve">Answer : "30.333333333333332" </w:t>
        <w:br/>
        <w:t>}</w:t>
      </w:r>
    </w:p>
    <w:p>
      <w:r>
        <w:t>{</w:t>
        <w:br/>
        <w:t>Index 1364:</w:t>
      </w:r>
    </w:p>
    <w:p>
      <w:r>
        <w:t>Question : "Refugio pay for 10 bags of Box . how many Box in each bag? If total 49 Box Refugio  pay for."</w:t>
      </w:r>
    </w:p>
    <w:p>
      <w:r>
        <w:t>Equation : " X = 49 / 10"</w:t>
      </w:r>
    </w:p>
    <w:p>
      <w:r>
        <w:t xml:space="preserve">Answer : "4.9" </w:t>
        <w:br/>
        <w:t>}</w:t>
      </w:r>
    </w:p>
    <w:p>
      <w:r>
        <w:t>{</w:t>
        <w:br/>
        <w:t>Index 1365:</w:t>
      </w:r>
    </w:p>
    <w:p>
      <w:r>
        <w:t>Question : "Thomas acquire 15 bags of blueberry . how many blueberry in each bag? If total 45 blueberry Thomas  acquire."</w:t>
      </w:r>
    </w:p>
    <w:p>
      <w:r>
        <w:t>Equation : " X = 45 / 15"</w:t>
      </w:r>
    </w:p>
    <w:p>
      <w:r>
        <w:t xml:space="preserve">Answer : "3.0" </w:t>
        <w:br/>
        <w:t>}</w:t>
      </w:r>
    </w:p>
    <w:p>
      <w:r>
        <w:t>{</w:t>
        <w:br/>
        <w:t>Index 1366:</w:t>
      </w:r>
    </w:p>
    <w:p>
      <w:r>
        <w:t>Question : "Davis buy 9 bags of apple . how many apple in each bag? If total 93 apple Davis  buy."</w:t>
      </w:r>
    </w:p>
    <w:p>
      <w:r>
        <w:t>Equation : " X = 93 / 9"</w:t>
      </w:r>
    </w:p>
    <w:p>
      <w:r>
        <w:t xml:space="preserve">Answer : "10.333333333333334" </w:t>
        <w:br/>
        <w:t>}</w:t>
      </w:r>
    </w:p>
    <w:p>
      <w:r>
        <w:t>{</w:t>
        <w:br/>
        <w:t>Index 1367:</w:t>
      </w:r>
    </w:p>
    <w:p>
      <w:r>
        <w:t>Question : "Kelly procure 16 bags of lime . how many lime in each bag? If total 94 lime Kelly  procure."</w:t>
      </w:r>
    </w:p>
    <w:p>
      <w:r>
        <w:t>Equation : " X = 94 / 16"</w:t>
      </w:r>
    </w:p>
    <w:p>
      <w:r>
        <w:t xml:space="preserve">Answer : "5.875" </w:t>
        <w:br/>
        <w:t>}</w:t>
      </w:r>
    </w:p>
    <w:p>
      <w:r>
        <w:t>{</w:t>
        <w:br/>
        <w:t>Index 1368:</w:t>
      </w:r>
    </w:p>
    <w:p>
      <w:r>
        <w:t>Question : "Kurt procure 6 bags of plum . how many plum in each bag? If total 84 plum Kurt  procure."</w:t>
      </w:r>
    </w:p>
    <w:p>
      <w:r>
        <w:t>Equation : " X = 84 / 6"</w:t>
      </w:r>
    </w:p>
    <w:p>
      <w:r>
        <w:t xml:space="preserve">Answer : "14.0" </w:t>
        <w:br/>
        <w:t>}</w:t>
      </w:r>
    </w:p>
    <w:p>
      <w:r>
        <w:t>{</w:t>
        <w:br/>
        <w:t>Index 1369:</w:t>
      </w:r>
    </w:p>
    <w:p>
      <w:r>
        <w:t>Question : "Norma buy 15 bags of raspberry . how many raspberry in each bag? If total 35 raspberry Norma  buy."</w:t>
      </w:r>
    </w:p>
    <w:p>
      <w:r>
        <w:t>Equation : " X = 35 / 15"</w:t>
      </w:r>
    </w:p>
    <w:p>
      <w:r>
        <w:t xml:space="preserve">Answer : "2.3333333333333335" </w:t>
        <w:br/>
        <w:t>}</w:t>
      </w:r>
    </w:p>
    <w:p>
      <w:r>
        <w:t>{</w:t>
        <w:br/>
        <w:t>Index 1370:</w:t>
      </w:r>
    </w:p>
    <w:p>
      <w:r>
        <w:t>Question : "Tyler buy 10 bags of fig . how many fig in each bag? If total 89 fig Tyler  buy."</w:t>
      </w:r>
    </w:p>
    <w:p>
      <w:r>
        <w:t>Equation : " X = 89 / 10"</w:t>
      </w:r>
    </w:p>
    <w:p>
      <w:r>
        <w:t xml:space="preserve">Answer : "8.9" </w:t>
        <w:br/>
        <w:t>}</w:t>
      </w:r>
    </w:p>
    <w:p>
      <w:r>
        <w:t>{</w:t>
        <w:br/>
        <w:t>Index 1371:</w:t>
      </w:r>
    </w:p>
    <w:p>
      <w:r>
        <w:t>Question : "Dawn snap up 9 bags of papaya . how many papaya in each bag? If total 87 papaya Dawn  snap up."</w:t>
      </w:r>
    </w:p>
    <w:p>
      <w:r>
        <w:t>Equation : " X = 87 / 9"</w:t>
      </w:r>
    </w:p>
    <w:p>
      <w:r>
        <w:t xml:space="preserve">Answer : "9.666666666666666" </w:t>
        <w:br/>
        <w:t>}</w:t>
      </w:r>
    </w:p>
    <w:p>
      <w:r>
        <w:t>{</w:t>
        <w:br/>
        <w:t>Index 1372:</w:t>
      </w:r>
    </w:p>
    <w:p>
      <w:r>
        <w:t>Question : "Joshua get hold of 4 bags of Press . how many Press in each bag? If total 33 Press Joshua  get hold of."</w:t>
      </w:r>
    </w:p>
    <w:p>
      <w:r>
        <w:t>Equation : " X = 33 / 4"</w:t>
      </w:r>
    </w:p>
    <w:p>
      <w:r>
        <w:t xml:space="preserve">Answer : "8.25" </w:t>
        <w:br/>
        <w:t>}</w:t>
      </w:r>
    </w:p>
    <w:p>
      <w:r>
        <w:t>{</w:t>
        <w:br/>
        <w:t>Index 1373:</w:t>
      </w:r>
    </w:p>
    <w:p>
      <w:r>
        <w:t>Question : "Stacey pay for 17 bags of orange . how many orange in each bag? If total 81 orange Stacey  pay for."</w:t>
      </w:r>
    </w:p>
    <w:p>
      <w:r>
        <w:t>Equation : " X = 81 / 17"</w:t>
      </w:r>
    </w:p>
    <w:p>
      <w:r>
        <w:t xml:space="preserve">Answer : "4.764705882352941" </w:t>
        <w:br/>
        <w:t>}</w:t>
      </w:r>
    </w:p>
    <w:p>
      <w:r>
        <w:t>{</w:t>
        <w:br/>
        <w:t>Index 1374:</w:t>
      </w:r>
    </w:p>
    <w:p>
      <w:r>
        <w:t>Question : "Ronald get hold of 2 bags of pineapple . how many pineapple in each bag? If total 41 pineapple Ronald  get hold of."</w:t>
      </w:r>
    </w:p>
    <w:p>
      <w:r>
        <w:t>Equation : " X = 41 / 2"</w:t>
      </w:r>
    </w:p>
    <w:p>
      <w:r>
        <w:t xml:space="preserve">Answer : "20.5" </w:t>
        <w:br/>
        <w:t>}</w:t>
      </w:r>
    </w:p>
    <w:p>
      <w:r>
        <w:t>{</w:t>
        <w:br/>
        <w:t>Index 1375:</w:t>
      </w:r>
    </w:p>
    <w:p>
      <w:r>
        <w:t>Question : "John snap up 6 bags of Box . how many Box in each bag? If total 34 Box John  snap up."</w:t>
      </w:r>
    </w:p>
    <w:p>
      <w:r>
        <w:t>Equation : " X = 34 / 6"</w:t>
      </w:r>
    </w:p>
    <w:p>
      <w:r>
        <w:t xml:space="preserve">Answer : "5.666666666666667" </w:t>
        <w:br/>
        <w:t>}</w:t>
      </w:r>
    </w:p>
    <w:p>
      <w:r>
        <w:t>{</w:t>
        <w:br/>
        <w:t>Index 1376:</w:t>
      </w:r>
    </w:p>
    <w:p>
      <w:r>
        <w:t>Question : "Norma pay for 14 bags of blackcurrant . how many blackcurrant in each bag? If total 98 blackcurrant Norma  pay for."</w:t>
      </w:r>
    </w:p>
    <w:p>
      <w:r>
        <w:t>Equation : " X = 98 / 14"</w:t>
      </w:r>
    </w:p>
    <w:p>
      <w:r>
        <w:t xml:space="preserve">Answer : "7.0" </w:t>
        <w:br/>
        <w:t>}</w:t>
      </w:r>
    </w:p>
    <w:p>
      <w:r>
        <w:t>{</w:t>
        <w:br/>
        <w:t>Index 1377:</w:t>
      </w:r>
    </w:p>
    <w:p>
      <w:r>
        <w:t>Question : "Laura take 3 bags of nectarine . how many nectarine in each bag? If total 99 nectarine Laura  take."</w:t>
      </w:r>
    </w:p>
    <w:p>
      <w:r>
        <w:t>Equation : " X = 99 / 3"</w:t>
      </w:r>
    </w:p>
    <w:p>
      <w:r>
        <w:t xml:space="preserve">Answer : "33.0" </w:t>
        <w:br/>
        <w:t>}</w:t>
      </w:r>
    </w:p>
    <w:p>
      <w:r>
        <w:t>{</w:t>
        <w:br/>
        <w:t>Index 1378:</w:t>
      </w:r>
    </w:p>
    <w:p>
      <w:r>
        <w:t>Question : "Larry snap up 6 bags of mango . how many mango in each bag? If total 26 mango Larry  snap up."</w:t>
      </w:r>
    </w:p>
    <w:p>
      <w:r>
        <w:t>Equation : " X = 26 / 6"</w:t>
      </w:r>
    </w:p>
    <w:p>
      <w:r>
        <w:t xml:space="preserve">Answer : "4.333333333333333" </w:t>
        <w:br/>
        <w:t>}</w:t>
      </w:r>
    </w:p>
    <w:p>
      <w:r>
        <w:t>{</w:t>
        <w:br/>
        <w:t>Index 1379:</w:t>
      </w:r>
    </w:p>
    <w:p>
      <w:r>
        <w:t>Question : "George acquire 4 bags of strawberry . how many strawberry in each bag? If total 67 strawberry George  acquire."</w:t>
      </w:r>
    </w:p>
    <w:p>
      <w:r>
        <w:t>Equation : " X = 67 / 4"</w:t>
      </w:r>
    </w:p>
    <w:p>
      <w:r>
        <w:t xml:space="preserve">Answer : "16.75" </w:t>
        <w:br/>
        <w:t>}</w:t>
      </w:r>
    </w:p>
    <w:p>
      <w:r>
        <w:t>{</w:t>
        <w:br/>
        <w:t>Index 1380:</w:t>
      </w:r>
    </w:p>
    <w:p>
      <w:r>
        <w:t>Question : "Valerie pick up 19 bags of mango . how many mango in each bag? If total 23 mango Valerie  pick up."</w:t>
      </w:r>
    </w:p>
    <w:p>
      <w:r>
        <w:t>Equation : " X = 23 / 19"</w:t>
      </w:r>
    </w:p>
    <w:p>
      <w:r>
        <w:t xml:space="preserve">Answer : "1.2105263157894737" </w:t>
        <w:br/>
        <w:t>}</w:t>
      </w:r>
    </w:p>
    <w:p>
      <w:r>
        <w:t>{</w:t>
        <w:br/>
        <w:t>Index 1381:</w:t>
      </w:r>
    </w:p>
    <w:p>
      <w:r>
        <w:t>Question : "Michael procure 2 bags of plum . how many plum in each bag? If total 66 plum Michael  procure."</w:t>
      </w:r>
    </w:p>
    <w:p>
      <w:r>
        <w:t>Equation : " X = 66 / 2"</w:t>
      </w:r>
    </w:p>
    <w:p>
      <w:r>
        <w:t xml:space="preserve">Answer : "33.0" </w:t>
        <w:br/>
        <w:t>}</w:t>
      </w:r>
    </w:p>
    <w:p>
      <w:r>
        <w:t>{</w:t>
        <w:br/>
        <w:t>Index 1382:</w:t>
      </w:r>
    </w:p>
    <w:p>
      <w:r>
        <w:t>Question : "Richard procure 10 bags of kiwi . how many kiwi in each bag? If total 41 kiwi Richard  procure."</w:t>
      </w:r>
    </w:p>
    <w:p>
      <w:r>
        <w:t>Equation : " X = 41 / 10"</w:t>
      </w:r>
    </w:p>
    <w:p>
      <w:r>
        <w:t xml:space="preserve">Answer : "4.1" </w:t>
        <w:br/>
        <w:t>}</w:t>
      </w:r>
    </w:p>
    <w:p>
      <w:r>
        <w:t>{</w:t>
        <w:br/>
        <w:t>Index 1383:</w:t>
      </w:r>
    </w:p>
    <w:p>
      <w:r>
        <w:t>Question : "Norma procure 15 bags of apple . how many apple in each bag? If total 21 apple Norma  procure."</w:t>
      </w:r>
    </w:p>
    <w:p>
      <w:r>
        <w:t>Equation : " X = 21 / 15"</w:t>
      </w:r>
    </w:p>
    <w:p>
      <w:r>
        <w:t xml:space="preserve">Answer : "1.4" </w:t>
        <w:br/>
        <w:t>}</w:t>
      </w:r>
    </w:p>
    <w:p>
      <w:r>
        <w:t>{</w:t>
        <w:br/>
        <w:t>Index 1384:</w:t>
      </w:r>
    </w:p>
    <w:p>
      <w:r>
        <w:t>Question : "Kenneth acquire 17 bags of Banana . how many Banana in each bag? If total 46 Banana Kenneth  acquire."</w:t>
      </w:r>
    </w:p>
    <w:p>
      <w:r>
        <w:t>Equation : " X = 46 / 17"</w:t>
      </w:r>
    </w:p>
    <w:p>
      <w:r>
        <w:t xml:space="preserve">Answer : "2.7058823529411766" </w:t>
        <w:br/>
        <w:t>}</w:t>
      </w:r>
    </w:p>
    <w:p>
      <w:r>
        <w:t>{</w:t>
        <w:br/>
        <w:t>Index 1385:</w:t>
      </w:r>
    </w:p>
    <w:p>
      <w:r>
        <w:t>Question : "Dan procure 7 bags of apricot . how many apricot in each bag? If total 40 apricot Dan  procure."</w:t>
      </w:r>
    </w:p>
    <w:p>
      <w:r>
        <w:t>Equation : " X = 40 / 7"</w:t>
      </w:r>
    </w:p>
    <w:p>
      <w:r>
        <w:t xml:space="preserve">Answer : "5.714285714285714" </w:t>
        <w:br/>
        <w:t>}</w:t>
      </w:r>
    </w:p>
    <w:p>
      <w:r>
        <w:t>{</w:t>
        <w:br/>
        <w:t>Index 1386:</w:t>
      </w:r>
    </w:p>
    <w:p>
      <w:r>
        <w:t>Question : "Lisa take 2 bags of Book . how many Book in each bag? If total 62 Book Lisa  take."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1387:</w:t>
      </w:r>
    </w:p>
    <w:p>
      <w:r>
        <w:t>Question : "Bryan buy 10 bags of fig . how many fig in each bag? If total 78 fig Bryan  buy."</w:t>
      </w:r>
    </w:p>
    <w:p>
      <w:r>
        <w:t>Equation : " X = 78 / 10"</w:t>
      </w:r>
    </w:p>
    <w:p>
      <w:r>
        <w:t xml:space="preserve">Answer : "7.8" </w:t>
        <w:br/>
        <w:t>}</w:t>
      </w:r>
    </w:p>
    <w:p>
      <w:r>
        <w:t>{</w:t>
        <w:br/>
        <w:t>Index 1388:</w:t>
      </w:r>
    </w:p>
    <w:p>
      <w:r>
        <w:t>Question : "William pick up 9 bags of blackberry . how many blackberry in each bag? If total 95 blackberry William  pick up."</w:t>
      </w:r>
    </w:p>
    <w:p>
      <w:r>
        <w:t>Equation : " X = 95 / 9"</w:t>
      </w:r>
    </w:p>
    <w:p>
      <w:r>
        <w:t xml:space="preserve">Answer : "10.555555555555555" </w:t>
        <w:br/>
        <w:t>}</w:t>
      </w:r>
    </w:p>
    <w:p>
      <w:r>
        <w:t>{</w:t>
        <w:br/>
        <w:t>Index 1389:</w:t>
      </w:r>
    </w:p>
    <w:p>
      <w:r>
        <w:t>Question : "Daniel pick up 16 bags of nectarine . how many nectarine in each bag? If total 41 nectarine Daniel  pick up."</w:t>
      </w:r>
    </w:p>
    <w:p>
      <w:r>
        <w:t>Equation : " X = 41 / 16"</w:t>
      </w:r>
    </w:p>
    <w:p>
      <w:r>
        <w:t xml:space="preserve">Answer : "2.5625" </w:t>
        <w:br/>
        <w:t>}</w:t>
      </w:r>
    </w:p>
    <w:p>
      <w:r>
        <w:t>{</w:t>
        <w:br/>
        <w:t>Index 1390:</w:t>
      </w:r>
    </w:p>
    <w:p>
      <w:r>
        <w:t>Question : "Hector obtain 10 bags of Biscuit . how many Biscuit in each bag? If total 96 Biscuit Hector  obtain."</w:t>
      </w:r>
    </w:p>
    <w:p>
      <w:r>
        <w:t>Equation : " X = 96 / 10"</w:t>
      </w:r>
    </w:p>
    <w:p>
      <w:r>
        <w:t xml:space="preserve">Answer : "9.6" </w:t>
        <w:br/>
        <w:t>}</w:t>
      </w:r>
    </w:p>
    <w:p>
      <w:r>
        <w:t>{</w:t>
        <w:br/>
        <w:t>Index 1391:</w:t>
      </w:r>
    </w:p>
    <w:p>
      <w:r>
        <w:t>Question : "Barbara procure 8 bags of blueberry . how many blueberry in each bag? If total 73 blueberry Barbara  procure."</w:t>
      </w:r>
    </w:p>
    <w:p>
      <w:r>
        <w:t>Equation : " X = 73 / 8"</w:t>
      </w:r>
    </w:p>
    <w:p>
      <w:r>
        <w:t xml:space="preserve">Answer : "9.125" </w:t>
        <w:br/>
        <w:t>}</w:t>
      </w:r>
    </w:p>
    <w:p>
      <w:r>
        <w:t>{</w:t>
        <w:br/>
        <w:t>Index 1392:</w:t>
      </w:r>
    </w:p>
    <w:p>
      <w:r>
        <w:t>Question : "Loraine snap up 17 bags of plum . how many plum in each bag? If total 38 plum Loraine  snap up."</w:t>
      </w:r>
    </w:p>
    <w:p>
      <w:r>
        <w:t>Equation : " X = 38 / 17"</w:t>
      </w:r>
    </w:p>
    <w:p>
      <w:r>
        <w:t xml:space="preserve">Answer : "2.235294117647059" </w:t>
        <w:br/>
        <w:t>}</w:t>
      </w:r>
    </w:p>
    <w:p>
      <w:r>
        <w:t>{</w:t>
        <w:br/>
        <w:t>Index 1393:</w:t>
      </w:r>
    </w:p>
    <w:p>
      <w:r>
        <w:t>Question : "Gerald take 4 bags of plum . how many plum in each bag? If total 42 plum Gerald  take."</w:t>
      </w:r>
    </w:p>
    <w:p>
      <w:r>
        <w:t>Equation : " X = 42 / 4"</w:t>
      </w:r>
    </w:p>
    <w:p>
      <w:r>
        <w:t xml:space="preserve">Answer : "10.5" </w:t>
        <w:br/>
        <w:t>}</w:t>
      </w:r>
    </w:p>
    <w:p>
      <w:r>
        <w:t>{</w:t>
        <w:br/>
        <w:t>Index 1394:</w:t>
      </w:r>
    </w:p>
    <w:p>
      <w:r>
        <w:t>Question : "Jeff snap up 3 bags of Banana . how many Banana in each bag? If total 56 Banana Jeff  snap up."</w:t>
      </w:r>
    </w:p>
    <w:p>
      <w:r>
        <w:t>Equation : " X = 56 / 3"</w:t>
      </w:r>
    </w:p>
    <w:p>
      <w:r>
        <w:t xml:space="preserve">Answer : "18.666666666666668" </w:t>
        <w:br/>
        <w:t>}</w:t>
      </w:r>
    </w:p>
    <w:p>
      <w:r>
        <w:t>{</w:t>
        <w:br/>
        <w:t>Index 1395:</w:t>
      </w:r>
    </w:p>
    <w:p>
      <w:r>
        <w:t>Question : "Francis buy 7 bags of Chocolate . how many Chocolate in each bag? If total 39 Chocolate Francis  buy."</w:t>
      </w:r>
    </w:p>
    <w:p>
      <w:r>
        <w:t>Equation : " X = 39 / 7"</w:t>
      </w:r>
    </w:p>
    <w:p>
      <w:r>
        <w:t xml:space="preserve">Answer : "5.571428571428571" </w:t>
        <w:br/>
        <w:t>}</w:t>
      </w:r>
    </w:p>
    <w:p>
      <w:r>
        <w:t>{</w:t>
        <w:br/>
        <w:t>Index 1396:</w:t>
      </w:r>
    </w:p>
    <w:p>
      <w:r>
        <w:t>Question : "Zackary invest 15 bags of Doll . how many Doll in each bag? If total 28 Doll Zackary  invest."</w:t>
      </w:r>
    </w:p>
    <w:p>
      <w:r>
        <w:t>Equation : " X = 28 / 15"</w:t>
      </w:r>
    </w:p>
    <w:p>
      <w:r>
        <w:t xml:space="preserve">Answer : "1.8666666666666667" </w:t>
        <w:br/>
        <w:t>}</w:t>
      </w:r>
    </w:p>
    <w:p>
      <w:r>
        <w:t>{</w:t>
        <w:br/>
        <w:t>Index 1397:</w:t>
      </w:r>
    </w:p>
    <w:p>
      <w:r>
        <w:t>Question : "George buy 12 bags of apple . how many apple in each bag? If total 36 apple George  buy."</w:t>
      </w:r>
    </w:p>
    <w:p>
      <w:r>
        <w:t>Equation : " X = 36 / 12"</w:t>
      </w:r>
    </w:p>
    <w:p>
      <w:r>
        <w:t xml:space="preserve">Answer : "3.0" </w:t>
        <w:br/>
        <w:t>}</w:t>
      </w:r>
    </w:p>
    <w:p>
      <w:r>
        <w:t>{</w:t>
        <w:br/>
        <w:t>Index 1398:</w:t>
      </w:r>
    </w:p>
    <w:p>
      <w:r>
        <w:t>Question : "Katherine take 8 bags of blackberry . how many blackberry in each bag? If total 63 blackberry Katherine  take."</w:t>
      </w:r>
    </w:p>
    <w:p>
      <w:r>
        <w:t>Equation : " X = 63 / 8"</w:t>
      </w:r>
    </w:p>
    <w:p>
      <w:r>
        <w:t xml:space="preserve">Answer : "7.875" </w:t>
        <w:br/>
        <w:t>}</w:t>
      </w:r>
    </w:p>
    <w:p>
      <w:r>
        <w:t>{</w:t>
        <w:br/>
        <w:t>Index 1399:</w:t>
      </w:r>
    </w:p>
    <w:p>
      <w:r>
        <w:t>Question : "Douglas get hold of 13 bags of Watch . how many Watch in each bag? If total 64 Watch Douglas  get hold of."</w:t>
      </w:r>
    </w:p>
    <w:p>
      <w:r>
        <w:t>Equation : " X = 64 / 13"</w:t>
      </w:r>
    </w:p>
    <w:p>
      <w:r>
        <w:t xml:space="preserve">Answer : "4.923076923076923" </w:t>
        <w:br/>
        <w:t>}</w:t>
      </w:r>
    </w:p>
    <w:p>
      <w:r>
        <w:t>{</w:t>
        <w:br/>
        <w:t>Index 1400:</w:t>
      </w:r>
    </w:p>
    <w:p>
      <w:r>
        <w:t>Question : "Randy pick up 15 bags of coconut . how many coconut in each bag? If total 92 coconut Randy  pick up."</w:t>
      </w:r>
    </w:p>
    <w:p>
      <w:r>
        <w:t>Equation : " X = 92 / 15"</w:t>
      </w:r>
    </w:p>
    <w:p>
      <w:r>
        <w:t xml:space="preserve">Answer : "6.133333333333334" </w:t>
        <w:br/>
        <w:t>}</w:t>
      </w:r>
    </w:p>
    <w:p>
      <w:r>
        <w:t>{</w:t>
        <w:br/>
        <w:t>Index 1401:</w:t>
      </w:r>
    </w:p>
    <w:p>
      <w:r>
        <w:t>Question : "Mary snap up 9 bags of avocado . how many avocado in each bag? If total 89 avocado Mary  snap up."</w:t>
      </w:r>
    </w:p>
    <w:p>
      <w:r>
        <w:t>Equation : " X = 89 / 9"</w:t>
      </w:r>
    </w:p>
    <w:p>
      <w:r>
        <w:t xml:space="preserve">Answer : "9.88888888888889" </w:t>
        <w:br/>
        <w:t>}</w:t>
      </w:r>
    </w:p>
    <w:p>
      <w:r>
        <w:t>{</w:t>
        <w:br/>
        <w:t>Index 1402:</w:t>
      </w:r>
    </w:p>
    <w:p>
      <w:r>
        <w:t>Question : "Mary get hold of 14 bags of kiwi . how many kiwi in each bag? If total 75 kiwi Mary  get hold of."</w:t>
      </w:r>
    </w:p>
    <w:p>
      <w:r>
        <w:t>Equation : " X = 75 / 14"</w:t>
      </w:r>
    </w:p>
    <w:p>
      <w:r>
        <w:t xml:space="preserve">Answer : "5.357142857142857" </w:t>
        <w:br/>
        <w:t>}</w:t>
      </w:r>
    </w:p>
    <w:p>
      <w:r>
        <w:t>{</w:t>
        <w:br/>
        <w:t>Index 1403:</w:t>
      </w:r>
    </w:p>
    <w:p>
      <w:r>
        <w:t>Question : "Joshua get hold of 15 bags of Pen . how many Pen in each bag? If total 57 Pen Joshua  get hold of."</w:t>
      </w:r>
    </w:p>
    <w:p>
      <w:r>
        <w:t>Equation : " X = 57 / 15"</w:t>
      </w:r>
    </w:p>
    <w:p>
      <w:r>
        <w:t xml:space="preserve">Answer : "3.8" </w:t>
        <w:br/>
        <w:t>}</w:t>
      </w:r>
    </w:p>
    <w:p>
      <w:r>
        <w:t>{</w:t>
        <w:br/>
        <w:t>Index 1404:</w:t>
      </w:r>
    </w:p>
    <w:p>
      <w:r>
        <w:t>Question : "Leroy snap up 2 bags of pineapple . how many pineapple in each bag? If total 62 pineapple Leroy  snap up."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1405:</w:t>
      </w:r>
    </w:p>
    <w:p>
      <w:r>
        <w:t>Question : "Pauline take 6 bags of Bread . how many Bread in each bag? If total 58 Bread Pauline  take."</w:t>
      </w:r>
    </w:p>
    <w:p>
      <w:r>
        <w:t>Equation : " X = 58 / 6"</w:t>
      </w:r>
    </w:p>
    <w:p>
      <w:r>
        <w:t xml:space="preserve">Answer : "9.666666666666666" </w:t>
        <w:br/>
        <w:t>}</w:t>
      </w:r>
    </w:p>
    <w:p>
      <w:r>
        <w:t>{</w:t>
        <w:br/>
        <w:t>Index 1406:</w:t>
      </w:r>
    </w:p>
    <w:p>
      <w:r>
        <w:t>Question : "Isadora snap up 6 bags of Pen . how many Pen in each bag? If total 79 Pen Isadora  snap up."</w:t>
      </w:r>
    </w:p>
    <w:p>
      <w:r>
        <w:t>Equation : " X = 79 / 6"</w:t>
      </w:r>
    </w:p>
    <w:p>
      <w:r>
        <w:t xml:space="preserve">Answer : "13.166666666666666" </w:t>
        <w:br/>
        <w:t>}</w:t>
      </w:r>
    </w:p>
    <w:p>
      <w:r>
        <w:t>{</w:t>
        <w:br/>
        <w:t>Index 1407:</w:t>
      </w:r>
    </w:p>
    <w:p>
      <w:r>
        <w:t>Question : "Billy acquire 17 bags of Chocolate . how many Chocolate in each bag? If total 65 Chocolate Billy  acquire."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1408:</w:t>
      </w:r>
    </w:p>
    <w:p>
      <w:r>
        <w:t>Question : "Ray acquire 4 bags of orange . how many orange in each bag? If total 78 orange Ray  acquire."</w:t>
      </w:r>
    </w:p>
    <w:p>
      <w:r>
        <w:t>Equation : " X = 78 / 4"</w:t>
      </w:r>
    </w:p>
    <w:p>
      <w:r>
        <w:t xml:space="preserve">Answer : "19.5" </w:t>
        <w:br/>
        <w:t>}</w:t>
      </w:r>
    </w:p>
    <w:p>
      <w:r>
        <w:t>{</w:t>
        <w:br/>
        <w:t>Index 1409:</w:t>
      </w:r>
    </w:p>
    <w:p>
      <w:r>
        <w:t>Question : "Cammie buy 14 bags of watermelon . how many watermelon in each bag? If total 37 watermelon Cammie  buy."</w:t>
      </w:r>
    </w:p>
    <w:p>
      <w:r>
        <w:t>Equation : " X = 37 / 14"</w:t>
      </w:r>
    </w:p>
    <w:p>
      <w:r>
        <w:t xml:space="preserve">Answer : "2.642857142857143" </w:t>
        <w:br/>
        <w:t>}</w:t>
      </w:r>
    </w:p>
    <w:p>
      <w:r>
        <w:t>{</w:t>
        <w:br/>
        <w:t>Index 1410:</w:t>
      </w:r>
    </w:p>
    <w:p>
      <w:r>
        <w:t>Question : "Brian pick up 14 bags of avocado . how many avocado in each bag? If total 58 avocado Brian  pick up."</w:t>
      </w:r>
    </w:p>
    <w:p>
      <w:r>
        <w:t>Equation : " X = 58 / 14"</w:t>
      </w:r>
    </w:p>
    <w:p>
      <w:r>
        <w:t xml:space="preserve">Answer : "4.142857142857143" </w:t>
        <w:br/>
        <w:t>}</w:t>
      </w:r>
    </w:p>
    <w:p>
      <w:r>
        <w:t>{</w:t>
        <w:br/>
        <w:t>Index 1411:</w:t>
      </w:r>
    </w:p>
    <w:p>
      <w:r>
        <w:t>Question : "Lorri take 18 bags of raspberry . how many raspberry in each bag? If total 66 raspberry Lorri  take."</w:t>
      </w:r>
    </w:p>
    <w:p>
      <w:r>
        <w:t>Equation : " X = 66 / 18"</w:t>
      </w:r>
    </w:p>
    <w:p>
      <w:r>
        <w:t xml:space="preserve">Answer : "3.6666666666666665" </w:t>
        <w:br/>
        <w:t>}</w:t>
      </w:r>
    </w:p>
    <w:p>
      <w:r>
        <w:t>{</w:t>
        <w:br/>
        <w:t>Index 1412:</w:t>
      </w:r>
    </w:p>
    <w:p>
      <w:r>
        <w:t>Question : "Alana acquire 15 bags of lemon . how many lemon in each bag? If total 24 lemon Alana  acquire."</w:t>
      </w:r>
    </w:p>
    <w:p>
      <w:r>
        <w:t>Equation : " X = 24 / 15"</w:t>
      </w:r>
    </w:p>
    <w:p>
      <w:r>
        <w:t xml:space="preserve">Answer : "1.6" </w:t>
        <w:br/>
        <w:t>}</w:t>
      </w:r>
    </w:p>
    <w:p>
      <w:r>
        <w:t>{</w:t>
        <w:br/>
        <w:t>Index 1413:</w:t>
      </w:r>
    </w:p>
    <w:p>
      <w:r>
        <w:t>Question : "Stephanie pay for 15 bags of watermelon . how many watermelon in each bag? If total 37 watermelon Stephanie  pay for."</w:t>
      </w:r>
    </w:p>
    <w:p>
      <w:r>
        <w:t>Equation : " X = 37 / 15"</w:t>
      </w:r>
    </w:p>
    <w:p>
      <w:r>
        <w:t xml:space="preserve">Answer : "2.466666666666667" </w:t>
        <w:br/>
        <w:t>}</w:t>
      </w:r>
    </w:p>
    <w:p>
      <w:r>
        <w:t>{</w:t>
        <w:br/>
        <w:t>Index 1414:</w:t>
      </w:r>
    </w:p>
    <w:p>
      <w:r>
        <w:t>Question : "Scott snap up 6 bags of kiwi . how many kiwi in each bag? If total 65 kiwi Scott  snap up."</w:t>
      </w:r>
    </w:p>
    <w:p>
      <w:r>
        <w:t>Equation : " X = 65 / 6"</w:t>
      </w:r>
    </w:p>
    <w:p>
      <w:r>
        <w:t xml:space="preserve">Answer : "10.833333333333334" </w:t>
        <w:br/>
        <w:t>}</w:t>
      </w:r>
    </w:p>
    <w:p>
      <w:r>
        <w:t>{</w:t>
        <w:br/>
        <w:t>Index 1415:</w:t>
      </w:r>
    </w:p>
    <w:p>
      <w:r>
        <w:t>Question : "Victor buy 17 bags of fig . how many fig in each bag? If total 64 fig Victor  buy."</w:t>
      </w:r>
    </w:p>
    <w:p>
      <w:r>
        <w:t>Equation : " X = 64 / 17"</w:t>
      </w:r>
    </w:p>
    <w:p>
      <w:r>
        <w:t xml:space="preserve">Answer : "3.764705882352941" </w:t>
        <w:br/>
        <w:t>}</w:t>
      </w:r>
    </w:p>
    <w:p>
      <w:r>
        <w:t>{</w:t>
        <w:br/>
        <w:t>Index 1416:</w:t>
      </w:r>
    </w:p>
    <w:p>
      <w:r>
        <w:t>Question : "Kenneth pay for 16 bags of Flower . how many Flower in each bag? If total 67 Flower Kenneth  pay for."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1417:</w:t>
      </w:r>
    </w:p>
    <w:p>
      <w:r>
        <w:t>Question : "Irene get hold of 12 bags of apricot . how many apricot in each bag? If total 40 apricot Irene  get hold of."</w:t>
      </w:r>
    </w:p>
    <w:p>
      <w:r>
        <w:t>Equation : " X = 40 / 12"</w:t>
      </w:r>
    </w:p>
    <w:p>
      <w:r>
        <w:t xml:space="preserve">Answer : "3.3333333333333335" </w:t>
        <w:br/>
        <w:t>}</w:t>
      </w:r>
    </w:p>
    <w:p>
      <w:r>
        <w:t>{</w:t>
        <w:br/>
        <w:t>Index 1418:</w:t>
      </w:r>
    </w:p>
    <w:p>
      <w:r>
        <w:t>Question : "Gertrude pay for 19 bags of Flower . how many Flower in each bag? If total 57 Flower Gertrude  pay for."</w:t>
      </w:r>
    </w:p>
    <w:p>
      <w:r>
        <w:t>Equation : " X = 57 / 19"</w:t>
      </w:r>
    </w:p>
    <w:p>
      <w:r>
        <w:t xml:space="preserve">Answer : "3.0" </w:t>
        <w:br/>
        <w:t>}</w:t>
      </w:r>
    </w:p>
    <w:p>
      <w:r>
        <w:t>{</w:t>
        <w:br/>
        <w:t>Index 1419:</w:t>
      </w:r>
    </w:p>
    <w:p>
      <w:r>
        <w:t>Question : "Olivia invest 8 bags of pineapple . how many pineapple in each bag? If total 98 pineapple Olivia  invest."</w:t>
      </w:r>
    </w:p>
    <w:p>
      <w:r>
        <w:t>Equation : " X = 98 / 8"</w:t>
      </w:r>
    </w:p>
    <w:p>
      <w:r>
        <w:t xml:space="preserve">Answer : "12.25" </w:t>
        <w:br/>
        <w:t>}</w:t>
      </w:r>
    </w:p>
    <w:p>
      <w:r>
        <w:t>{</w:t>
        <w:br/>
        <w:t>Index 1420:</w:t>
      </w:r>
    </w:p>
    <w:p>
      <w:r>
        <w:t>Question : "Edward pay for 2 bags of Chocolate . how many Chocolate in each bag? If total 57 Chocolate Edward  pay for."</w:t>
      </w:r>
    </w:p>
    <w:p>
      <w:r>
        <w:t>Equation : " X = 57 / 2"</w:t>
      </w:r>
    </w:p>
    <w:p>
      <w:r>
        <w:t xml:space="preserve">Answer : "28.5" </w:t>
        <w:br/>
        <w:t>}</w:t>
      </w:r>
    </w:p>
    <w:p>
      <w:r>
        <w:t>{</w:t>
        <w:br/>
        <w:t>Index 1421:</w:t>
      </w:r>
    </w:p>
    <w:p>
      <w:r>
        <w:t>Question : "Laurence invest 10 bags of lemon . how many lemon in each bag? If total 46 lemon Laurence  invest."</w:t>
      </w:r>
    </w:p>
    <w:p>
      <w:r>
        <w:t>Equation : " X = 46 / 10"</w:t>
      </w:r>
    </w:p>
    <w:p>
      <w:r>
        <w:t xml:space="preserve">Answer : "4.6" </w:t>
        <w:br/>
        <w:t>}</w:t>
      </w:r>
    </w:p>
    <w:p>
      <w:r>
        <w:t>{</w:t>
        <w:br/>
        <w:t>Index 1422:</w:t>
      </w:r>
    </w:p>
    <w:p>
      <w:r>
        <w:t>Question : "Paul snap up 12 bags of Mango . how many Mango in each bag? If total 63 Mango Paul  snap up."</w:t>
      </w:r>
    </w:p>
    <w:p>
      <w:r>
        <w:t>Equation : " X = 63 / 12"</w:t>
      </w:r>
    </w:p>
    <w:p>
      <w:r>
        <w:t xml:space="preserve">Answer : "5.25" </w:t>
        <w:br/>
        <w:t>}</w:t>
      </w:r>
    </w:p>
    <w:p>
      <w:r>
        <w:t>{</w:t>
        <w:br/>
        <w:t>Index 1423:</w:t>
      </w:r>
    </w:p>
    <w:p>
      <w:r>
        <w:t>Question : "Erika buy 13 bags of orange . how many orange in each bag? If total 79 orange Erika  buy."</w:t>
      </w:r>
    </w:p>
    <w:p>
      <w:r>
        <w:t>Equation : " X = 79 / 13"</w:t>
      </w:r>
    </w:p>
    <w:p>
      <w:r>
        <w:t xml:space="preserve">Answer : "6.076923076923077" </w:t>
        <w:br/>
        <w:t>}</w:t>
      </w:r>
    </w:p>
    <w:p>
      <w:r>
        <w:t>{</w:t>
        <w:br/>
        <w:t>Index 1424:</w:t>
      </w:r>
    </w:p>
    <w:p>
      <w:r>
        <w:t>Question : "Rickey pay for 10 bags of peach . how many peach in each bag? If total 99 peach Rickey  pay for."</w:t>
      </w:r>
    </w:p>
    <w:p>
      <w:r>
        <w:t>Equation : " X = 99 / 10"</w:t>
      </w:r>
    </w:p>
    <w:p>
      <w:r>
        <w:t xml:space="preserve">Answer : "9.9" </w:t>
        <w:br/>
        <w:t>}</w:t>
      </w:r>
    </w:p>
    <w:p>
      <w:r>
        <w:t>{</w:t>
        <w:br/>
        <w:t>Index 1425:</w:t>
      </w:r>
    </w:p>
    <w:p>
      <w:r>
        <w:t>Question : "Patsy invest 15 bags of lemon . how many lemon in each bag? If total 92 lemon Patsy  invest."</w:t>
      </w:r>
    </w:p>
    <w:p>
      <w:r>
        <w:t>Equation : " X = 92 / 15"</w:t>
      </w:r>
    </w:p>
    <w:p>
      <w:r>
        <w:t xml:space="preserve">Answer : "6.133333333333334" </w:t>
        <w:br/>
        <w:t>}</w:t>
      </w:r>
    </w:p>
    <w:p>
      <w:r>
        <w:t>{</w:t>
        <w:br/>
        <w:t>Index 1426:</w:t>
      </w:r>
    </w:p>
    <w:p>
      <w:r>
        <w:t>Question : "Joseph pick up 15 bags of Biscuit . how many Biscuit in each bag? If total 74 Biscuit Joseph  pick up."</w:t>
      </w:r>
    </w:p>
    <w:p>
      <w:r>
        <w:t>Equation : " X = 74 / 15"</w:t>
      </w:r>
    </w:p>
    <w:p>
      <w:r>
        <w:t xml:space="preserve">Answer : "4.933333333333334" </w:t>
        <w:br/>
        <w:t>}</w:t>
      </w:r>
    </w:p>
    <w:p>
      <w:r>
        <w:t>{</w:t>
        <w:br/>
        <w:t>Index 1427:</w:t>
      </w:r>
    </w:p>
    <w:p>
      <w:r>
        <w:t>Question : "Joan pick up 12 bags of apple . how many apple in each bag? If total 95 apple Joan  pick up."</w:t>
      </w:r>
    </w:p>
    <w:p>
      <w:r>
        <w:t>Equation : " X = 95 / 12"</w:t>
      </w:r>
    </w:p>
    <w:p>
      <w:r>
        <w:t xml:space="preserve">Answer : "7.916666666666667" </w:t>
        <w:br/>
        <w:t>}</w:t>
      </w:r>
    </w:p>
    <w:p>
      <w:r>
        <w:t>{</w:t>
        <w:br/>
        <w:t>Index 1428:</w:t>
      </w:r>
    </w:p>
    <w:p>
      <w:r>
        <w:t>Question : "John invest 15 bags of pear . how many pear in each bag? If total 74 pear John  invest."</w:t>
      </w:r>
    </w:p>
    <w:p>
      <w:r>
        <w:t>Equation : " X = 74 / 15"</w:t>
      </w:r>
    </w:p>
    <w:p>
      <w:r>
        <w:t xml:space="preserve">Answer : "4.933333333333334" </w:t>
        <w:br/>
        <w:t>}</w:t>
      </w:r>
    </w:p>
    <w:p>
      <w:r>
        <w:t>{</w:t>
        <w:br/>
        <w:t>Index 1429:</w:t>
      </w:r>
    </w:p>
    <w:p>
      <w:r>
        <w:t>Question : "Dorothy take 6 bags of coconut . how many coconut in each bag? If total 24 coconut Dorothy  take."</w:t>
      </w:r>
    </w:p>
    <w:p>
      <w:r>
        <w:t>Equation : " X = 24 / 6"</w:t>
      </w:r>
    </w:p>
    <w:p>
      <w:r>
        <w:t xml:space="preserve">Answer : "4.0" </w:t>
        <w:br/>
        <w:t>}</w:t>
      </w:r>
    </w:p>
    <w:p>
      <w:r>
        <w:t>{</w:t>
        <w:br/>
        <w:t>Index 1430:</w:t>
      </w:r>
    </w:p>
    <w:p>
      <w:r>
        <w:t>Question : "Linda get hold of 6 bags of Box . how many Box in each bag? If total 93 Box Linda  get hold of."</w:t>
      </w:r>
    </w:p>
    <w:p>
      <w:r>
        <w:t>Equation : " X = 93 / 6"</w:t>
      </w:r>
    </w:p>
    <w:p>
      <w:r>
        <w:t xml:space="preserve">Answer : "15.5" </w:t>
        <w:br/>
        <w:t>}</w:t>
      </w:r>
    </w:p>
    <w:p>
      <w:r>
        <w:t>{</w:t>
        <w:br/>
        <w:t>Index 1431:</w:t>
      </w:r>
    </w:p>
    <w:p>
      <w:r>
        <w:t>Question : "Debra get hold of 9 bags of Box . how many Box in each bag? If total 40 Box Debra  get hold of."</w:t>
      </w:r>
    </w:p>
    <w:p>
      <w:r>
        <w:t>Equation : " X = 40 / 9"</w:t>
      </w:r>
    </w:p>
    <w:p>
      <w:r>
        <w:t xml:space="preserve">Answer : "4.444444444444445" </w:t>
        <w:br/>
        <w:t>}</w:t>
      </w:r>
    </w:p>
    <w:p>
      <w:r>
        <w:t>{</w:t>
        <w:br/>
        <w:t>Index 1432:</w:t>
      </w:r>
    </w:p>
    <w:p>
      <w:r>
        <w:t>Question : "Henry pay for 19 bags of pineapple . how many pineapple in each bag? If total 84 pineapple Henry  pay for."</w:t>
      </w:r>
    </w:p>
    <w:p>
      <w:r>
        <w:t>Equation : " X = 84 / 19"</w:t>
      </w:r>
    </w:p>
    <w:p>
      <w:r>
        <w:t xml:space="preserve">Answer : "4.421052631578948" </w:t>
        <w:br/>
        <w:t>}</w:t>
      </w:r>
    </w:p>
    <w:p>
      <w:r>
        <w:t>{</w:t>
        <w:br/>
        <w:t>Index 1433:</w:t>
      </w:r>
    </w:p>
    <w:p>
      <w:r>
        <w:t>Question : "Mary obtain 7 bags of Box . how many Box in each bag? If total 32 Box Mary  obtain."</w:t>
      </w:r>
    </w:p>
    <w:p>
      <w:r>
        <w:t>Equation : " X = 32 / 7"</w:t>
      </w:r>
    </w:p>
    <w:p>
      <w:r>
        <w:t xml:space="preserve">Answer : "4.571428571428571" </w:t>
        <w:br/>
        <w:t>}</w:t>
      </w:r>
    </w:p>
    <w:p>
      <w:r>
        <w:t>{</w:t>
        <w:br/>
        <w:t>Index 1434:</w:t>
      </w:r>
    </w:p>
    <w:p>
      <w:r>
        <w:t>Question : "Robert acquire 2 bags of Banana . how many Banana in each bag? If total 63 Banana Robert  acquire."</w:t>
      </w:r>
    </w:p>
    <w:p>
      <w:r>
        <w:t>Equation : " X = 63 / 2"</w:t>
      </w:r>
    </w:p>
    <w:p>
      <w:r>
        <w:t xml:space="preserve">Answer : "31.5" </w:t>
        <w:br/>
        <w:t>}</w:t>
      </w:r>
    </w:p>
    <w:p>
      <w:r>
        <w:t>{</w:t>
        <w:br/>
        <w:t>Index 1435:</w:t>
      </w:r>
    </w:p>
    <w:p>
      <w:r>
        <w:t>Question : "Billy procure 9 bags of raspberry . how many raspberry in each bag? If total 90 raspberry Billy  procure."</w:t>
      </w:r>
    </w:p>
    <w:p>
      <w:r>
        <w:t>Equation : " X = 90 / 9"</w:t>
      </w:r>
    </w:p>
    <w:p>
      <w:r>
        <w:t xml:space="preserve">Answer : "10.0" </w:t>
        <w:br/>
        <w:t>}</w:t>
      </w:r>
    </w:p>
    <w:p>
      <w:r>
        <w:t>{</w:t>
        <w:br/>
        <w:t>Index 1436:</w:t>
      </w:r>
    </w:p>
    <w:p>
      <w:r>
        <w:t>Question : "Kathy pay for 17 bags of Press . how many Press in each bag? If total 96 Press Kathy  pay for."</w:t>
      </w:r>
    </w:p>
    <w:p>
      <w:r>
        <w:t>Equation : " X = 96 / 17"</w:t>
      </w:r>
    </w:p>
    <w:p>
      <w:r>
        <w:t xml:space="preserve">Answer : "5.647058823529412" </w:t>
        <w:br/>
        <w:t>}</w:t>
      </w:r>
    </w:p>
    <w:p>
      <w:r>
        <w:t>{</w:t>
        <w:br/>
        <w:t>Index 1437:</w:t>
      </w:r>
    </w:p>
    <w:p>
      <w:r>
        <w:t>Question : "Katherine buy 17 bags of coconut . how many coconut in each bag? If total 99 coconut Katherine  buy."</w:t>
      </w:r>
    </w:p>
    <w:p>
      <w:r>
        <w:t>Equation : " X = 99 / 17"</w:t>
      </w:r>
    </w:p>
    <w:p>
      <w:r>
        <w:t xml:space="preserve">Answer : "5.823529411764706" </w:t>
        <w:br/>
        <w:t>}</w:t>
      </w:r>
    </w:p>
    <w:p>
      <w:r>
        <w:t>{</w:t>
        <w:br/>
        <w:t>Index 1438:</w:t>
      </w:r>
    </w:p>
    <w:p>
      <w:r>
        <w:t>Question : "Timothy pay for 6 bags of raspberry . how many raspberry in each bag? If total 39 raspberry Timothy  pay for."</w:t>
      </w:r>
    </w:p>
    <w:p>
      <w:r>
        <w:t>Equation : " X = 39 / 6"</w:t>
      </w:r>
    </w:p>
    <w:p>
      <w:r>
        <w:t xml:space="preserve">Answer : "6.5" </w:t>
        <w:br/>
        <w:t>}</w:t>
      </w:r>
    </w:p>
    <w:p>
      <w:r>
        <w:t>{</w:t>
        <w:br/>
        <w:t>Index 1439:</w:t>
      </w:r>
    </w:p>
    <w:p>
      <w:r>
        <w:t>Question : "Teresa pay for 6 bags of peach . how many peach in each bag? If total 72 peach Teresa  pay for."</w:t>
      </w:r>
    </w:p>
    <w:p>
      <w:r>
        <w:t>Equation : " X = 72 / 6"</w:t>
      </w:r>
    </w:p>
    <w:p>
      <w:r>
        <w:t xml:space="preserve">Answer : "12.0" </w:t>
        <w:br/>
        <w:t>}</w:t>
      </w:r>
    </w:p>
    <w:p>
      <w:r>
        <w:t>{</w:t>
        <w:br/>
        <w:t>Index 1440:</w:t>
      </w:r>
    </w:p>
    <w:p>
      <w:r>
        <w:t>Question : "Patrick snap up 4 bags of apricot . how many apricot in each bag? If total 91 apricot Patrick  snap up."</w:t>
      </w:r>
    </w:p>
    <w:p>
      <w:r>
        <w:t>Equation : " X = 91 / 4"</w:t>
      </w:r>
    </w:p>
    <w:p>
      <w:r>
        <w:t xml:space="preserve">Answer : "22.75" </w:t>
        <w:br/>
        <w:t>}</w:t>
      </w:r>
    </w:p>
    <w:p>
      <w:r>
        <w:t>{</w:t>
        <w:br/>
        <w:t>Index 1441:</w:t>
      </w:r>
    </w:p>
    <w:p>
      <w:r>
        <w:t>Question : "Edward snap up 14 bags of Book . how many Book in each bag? If total 23 Book Edward  snap up."</w:t>
      </w:r>
    </w:p>
    <w:p>
      <w:r>
        <w:t>Equation : " X = 23 / 14"</w:t>
      </w:r>
    </w:p>
    <w:p>
      <w:r>
        <w:t xml:space="preserve">Answer : "1.6428571428571428" </w:t>
        <w:br/>
        <w:t>}</w:t>
      </w:r>
    </w:p>
    <w:p>
      <w:r>
        <w:t>{</w:t>
        <w:br/>
        <w:t>Index 1442:</w:t>
      </w:r>
    </w:p>
    <w:p>
      <w:r>
        <w:t>Question : "Judy pay for 6 bags of Mango . how many Mango in each bag? If total 49 Mango Judy  pay for."</w:t>
      </w:r>
    </w:p>
    <w:p>
      <w:r>
        <w:t>Equation : " X = 49 / 6"</w:t>
      </w:r>
    </w:p>
    <w:p>
      <w:r>
        <w:t xml:space="preserve">Answer : "8.166666666666666" </w:t>
        <w:br/>
        <w:t>}</w:t>
      </w:r>
    </w:p>
    <w:p>
      <w:r>
        <w:t>{</w:t>
        <w:br/>
        <w:t>Index 1443:</w:t>
      </w:r>
    </w:p>
    <w:p>
      <w:r>
        <w:t>Question : "Chad pick up 8 bags of blackberry . how many blackberry in each bag? If total 66 blackberry Chad  pick up."</w:t>
      </w:r>
    </w:p>
    <w:p>
      <w:r>
        <w:t>Equation : " X = 66 / 8"</w:t>
      </w:r>
    </w:p>
    <w:p>
      <w:r>
        <w:t xml:space="preserve">Answer : "8.25" </w:t>
        <w:br/>
        <w:t>}</w:t>
      </w:r>
    </w:p>
    <w:p>
      <w:r>
        <w:t>{</w:t>
        <w:br/>
        <w:t>Index 1444:</w:t>
      </w:r>
    </w:p>
    <w:p>
      <w:r>
        <w:t>Question : "Luke pick up 9 bags of papaya . how many papaya in each bag? If total 80 papaya Luke  pick up."</w:t>
      </w:r>
    </w:p>
    <w:p>
      <w:r>
        <w:t>Equation : " X = 80 / 9"</w:t>
      </w:r>
    </w:p>
    <w:p>
      <w:r>
        <w:t xml:space="preserve">Answer : "8.88888888888889" </w:t>
        <w:br/>
        <w:t>}</w:t>
      </w:r>
    </w:p>
    <w:p>
      <w:r>
        <w:t>{</w:t>
        <w:br/>
        <w:t>Index 1445:</w:t>
      </w:r>
    </w:p>
    <w:p>
      <w:r>
        <w:t>Question : "Deborah pay for 9 bags of avocado . how many avocado in each bag? If total 94 avocado Deborah  pay for."</w:t>
      </w:r>
    </w:p>
    <w:p>
      <w:r>
        <w:t>Equation : " X = 94 / 9"</w:t>
      </w:r>
    </w:p>
    <w:p>
      <w:r>
        <w:t xml:space="preserve">Answer : "10.444444444444445" </w:t>
        <w:br/>
        <w:t>}</w:t>
      </w:r>
    </w:p>
    <w:p>
      <w:r>
        <w:t>{</w:t>
        <w:br/>
        <w:t>Index 1446:</w:t>
      </w:r>
    </w:p>
    <w:p>
      <w:r>
        <w:t>Question : "Daniel snap up 10 bags of toy . how many toy in each bag? If total 85 toy Daniel  snap up."</w:t>
      </w:r>
    </w:p>
    <w:p>
      <w:r>
        <w:t>Equation : " X = 85 / 10"</w:t>
      </w:r>
    </w:p>
    <w:p>
      <w:r>
        <w:t xml:space="preserve">Answer : "8.5" </w:t>
        <w:br/>
        <w:t>}</w:t>
      </w:r>
    </w:p>
    <w:p>
      <w:r>
        <w:t>{</w:t>
        <w:br/>
        <w:t>Index 1447:</w:t>
      </w:r>
    </w:p>
    <w:p>
      <w:r>
        <w:t>Question : "Janet get hold of 4 bags of orange . how many orange in each bag? If total 32 orange Janet  get hold of."</w:t>
      </w:r>
    </w:p>
    <w:p>
      <w:r>
        <w:t>Equation : " X = 32 / 4"</w:t>
      </w:r>
    </w:p>
    <w:p>
      <w:r>
        <w:t xml:space="preserve">Answer : "8.0" </w:t>
        <w:br/>
        <w:t>}</w:t>
      </w:r>
    </w:p>
    <w:p>
      <w:r>
        <w:t>{</w:t>
        <w:br/>
        <w:t>Index 1448:</w:t>
      </w:r>
    </w:p>
    <w:p>
      <w:r>
        <w:t>Question : "Melinda get hold of 15 bags of blueberry . how many blueberry in each bag? If total 22 blueberry Melinda  get hold of."</w:t>
      </w:r>
    </w:p>
    <w:p>
      <w:r>
        <w:t>Equation : " X = 22 / 15"</w:t>
      </w:r>
    </w:p>
    <w:p>
      <w:r>
        <w:t xml:space="preserve">Answer : "1.4666666666666666" </w:t>
        <w:br/>
        <w:t>}</w:t>
      </w:r>
    </w:p>
    <w:p>
      <w:r>
        <w:t>{</w:t>
        <w:br/>
        <w:t>Index 1449:</w:t>
      </w:r>
    </w:p>
    <w:p>
      <w:r>
        <w:t>Question : "Stacey snap up 19 bags of plum . how many plum in each bag? If total 71 plum Stacey  snap up."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1450:</w:t>
      </w:r>
    </w:p>
    <w:p>
      <w:r>
        <w:t>Question : "Randall take 16 bags of blackcurrant . how many blackcurrant in each bag? If total 96 blackcurrant Randall  take."</w:t>
      </w:r>
    </w:p>
    <w:p>
      <w:r>
        <w:t>Equation : " X = 96 / 16"</w:t>
      </w:r>
    </w:p>
    <w:p>
      <w:r>
        <w:t xml:space="preserve">Answer : "6.0" </w:t>
        <w:br/>
        <w:t>}</w:t>
      </w:r>
    </w:p>
    <w:p>
      <w:r>
        <w:t>{</w:t>
        <w:br/>
        <w:t>Index 1451:</w:t>
      </w:r>
    </w:p>
    <w:p>
      <w:r>
        <w:t>Question : "Myrtis pick up 15 bags of Book . how many Book in each bag? If total 78 Book Myrtis  pick up."</w:t>
      </w:r>
    </w:p>
    <w:p>
      <w:r>
        <w:t>Equation : " X = 78 / 15"</w:t>
      </w:r>
    </w:p>
    <w:p>
      <w:r>
        <w:t xml:space="preserve">Answer : "5.2" </w:t>
        <w:br/>
        <w:t>}</w:t>
      </w:r>
    </w:p>
    <w:p>
      <w:r>
        <w:t>{</w:t>
        <w:br/>
        <w:t>Index 1452:</w:t>
      </w:r>
    </w:p>
    <w:p>
      <w:r>
        <w:t>Question : "Ignacio invest 7 bags of nectarine . how many nectarine in each bag? If total 48 nectarine Ignacio  invest."</w:t>
      </w:r>
    </w:p>
    <w:p>
      <w:r>
        <w:t>Equation : " X = 48 / 7"</w:t>
      </w:r>
    </w:p>
    <w:p>
      <w:r>
        <w:t xml:space="preserve">Answer : "6.857142857142857" </w:t>
        <w:br/>
        <w:t>}</w:t>
      </w:r>
    </w:p>
    <w:p>
      <w:r>
        <w:t>{</w:t>
        <w:br/>
        <w:t>Index 1453:</w:t>
      </w:r>
    </w:p>
    <w:p>
      <w:r>
        <w:t>Question : "Linda invest 5 bags of Book . how many Book in each bag? If total 98 Book Linda  invest."</w:t>
      </w:r>
    </w:p>
    <w:p>
      <w:r>
        <w:t>Equation : " X = 98 / 5"</w:t>
      </w:r>
    </w:p>
    <w:p>
      <w:r>
        <w:t xml:space="preserve">Answer : "19.6" </w:t>
        <w:br/>
        <w:t>}</w:t>
      </w:r>
    </w:p>
    <w:p>
      <w:r>
        <w:t>{</w:t>
        <w:br/>
        <w:t>Index 1454:</w:t>
      </w:r>
    </w:p>
    <w:p>
      <w:r>
        <w:t>Question : "Shawn snap up 12 bags of lime . how many lime in each bag? If total 74 lime Shawn  snap up."</w:t>
      </w:r>
    </w:p>
    <w:p>
      <w:r>
        <w:t>Equation : " X = 74 / 12"</w:t>
      </w:r>
    </w:p>
    <w:p>
      <w:r>
        <w:t xml:space="preserve">Answer : "6.166666666666667" </w:t>
        <w:br/>
        <w:t>}</w:t>
      </w:r>
    </w:p>
    <w:p>
      <w:r>
        <w:t>{</w:t>
        <w:br/>
        <w:t>Index 1455:</w:t>
      </w:r>
    </w:p>
    <w:p>
      <w:r>
        <w:t>Question : "Teresa snap up 2 bags of Press . how many Press in each bag? If total 38 Press Teresa  snap up."</w:t>
      </w:r>
    </w:p>
    <w:p>
      <w:r>
        <w:t>Equation : " X = 38 / 2"</w:t>
      </w:r>
    </w:p>
    <w:p>
      <w:r>
        <w:t xml:space="preserve">Answer : "19.0" </w:t>
        <w:br/>
        <w:t>}</w:t>
      </w:r>
    </w:p>
    <w:p>
      <w:r>
        <w:t>{</w:t>
        <w:br/>
        <w:t>Index 1456:</w:t>
      </w:r>
    </w:p>
    <w:p>
      <w:r>
        <w:t>Question : "Kenneth obtain 11 bags of plum . how many plum in each bag? If total 29 plum Kenneth  obtain."</w:t>
      </w:r>
    </w:p>
    <w:p>
      <w:r>
        <w:t>Equation : " X = 29 / 11"</w:t>
      </w:r>
    </w:p>
    <w:p>
      <w:r>
        <w:t xml:space="preserve">Answer : "2.6363636363636362" </w:t>
        <w:br/>
        <w:t>}</w:t>
      </w:r>
    </w:p>
    <w:p>
      <w:r>
        <w:t>{</w:t>
        <w:br/>
        <w:t>Index 1457:</w:t>
      </w:r>
    </w:p>
    <w:p>
      <w:r>
        <w:t>Question : "Romona snap up 6 bags of lychee . how many lychee in each bag? If total 47 lychee Romona  snap up."</w:t>
      </w:r>
    </w:p>
    <w:p>
      <w:r>
        <w:t>Equation : " X = 47 / 6"</w:t>
      </w:r>
    </w:p>
    <w:p>
      <w:r>
        <w:t xml:space="preserve">Answer : "7.833333333333333" </w:t>
        <w:br/>
        <w:t>}</w:t>
      </w:r>
    </w:p>
    <w:p>
      <w:r>
        <w:t>{</w:t>
        <w:br/>
        <w:t>Index 1458:</w:t>
      </w:r>
    </w:p>
    <w:p>
      <w:r>
        <w:t>Question : "Troy buy 19 bags of watermelon . how many watermelon in each bag? If total 30 watermelon Troy  buy."</w:t>
      </w:r>
    </w:p>
    <w:p>
      <w:r>
        <w:t>Equation : " X = 30 / 19"</w:t>
      </w:r>
    </w:p>
    <w:p>
      <w:r>
        <w:t xml:space="preserve">Answer : "1.5789473684210527" </w:t>
        <w:br/>
        <w:t>}</w:t>
      </w:r>
    </w:p>
    <w:p>
      <w:r>
        <w:t>{</w:t>
        <w:br/>
        <w:t>Index 1459:</w:t>
      </w:r>
    </w:p>
    <w:p>
      <w:r>
        <w:t>Question : "Samuel pick up 5 bags of lemon . how many lemon in each bag? If total 76 lemon Samuel  pick up."</w:t>
      </w:r>
    </w:p>
    <w:p>
      <w:r>
        <w:t>Equation : " X = 76 / 5"</w:t>
      </w:r>
    </w:p>
    <w:p>
      <w:r>
        <w:t xml:space="preserve">Answer : "15.2" </w:t>
        <w:br/>
        <w:t>}</w:t>
      </w:r>
    </w:p>
    <w:p>
      <w:r>
        <w:t>{</w:t>
        <w:br/>
        <w:t>Index 1460:</w:t>
      </w:r>
    </w:p>
    <w:p>
      <w:r>
        <w:t>Question : "Charlotte get hold of 15 bags of Watch . how many Watch in each bag? If total 62 Watch Charlotte  get hold of."</w:t>
      </w:r>
    </w:p>
    <w:p>
      <w:r>
        <w:t>Equation : " X = 62 / 15"</w:t>
      </w:r>
    </w:p>
    <w:p>
      <w:r>
        <w:t xml:space="preserve">Answer : "4.133333333333334" </w:t>
        <w:br/>
        <w:t>}</w:t>
      </w:r>
    </w:p>
    <w:p>
      <w:r>
        <w:t>{</w:t>
        <w:br/>
        <w:t>Index 1461:</w:t>
      </w:r>
    </w:p>
    <w:p>
      <w:r>
        <w:t>Question : "Bonny pay for 17 bags of pear . how many pear in each bag? If total 52 pear Bonny  pay for."</w:t>
      </w:r>
    </w:p>
    <w:p>
      <w:r>
        <w:t>Equation : " X = 52 / 17"</w:t>
      </w:r>
    </w:p>
    <w:p>
      <w:r>
        <w:t xml:space="preserve">Answer : "3.0588235294117645" </w:t>
        <w:br/>
        <w:t>}</w:t>
      </w:r>
    </w:p>
    <w:p>
      <w:r>
        <w:t>{</w:t>
        <w:br/>
        <w:t>Index 1462:</w:t>
      </w:r>
    </w:p>
    <w:p>
      <w:r>
        <w:t>Question : "Dorothy pay for 6 bags of lychee . how many lychee in each bag? If total 90 lychee Dorothy  pay for."</w:t>
      </w:r>
    </w:p>
    <w:p>
      <w:r>
        <w:t>Equation : " X = 90 / 6"</w:t>
      </w:r>
    </w:p>
    <w:p>
      <w:r>
        <w:t xml:space="preserve">Answer : "15.0" </w:t>
        <w:br/>
        <w:t>}</w:t>
      </w:r>
    </w:p>
    <w:p>
      <w:r>
        <w:t>{</w:t>
        <w:br/>
        <w:t>Index 1463:</w:t>
      </w:r>
    </w:p>
    <w:p>
      <w:r>
        <w:t>Question : "Iona acquire 2 bags of watermelon . how many watermelon in each bag? If total 59 watermelon Iona  acquire."</w:t>
      </w:r>
    </w:p>
    <w:p>
      <w:r>
        <w:t>Equation : " X = 59 / 2"</w:t>
      </w:r>
    </w:p>
    <w:p>
      <w:r>
        <w:t xml:space="preserve">Answer : "29.5" </w:t>
        <w:br/>
        <w:t>}</w:t>
      </w:r>
    </w:p>
    <w:p>
      <w:r>
        <w:t>{</w:t>
        <w:br/>
        <w:t>Index 1464:</w:t>
      </w:r>
    </w:p>
    <w:p>
      <w:r>
        <w:t>Question : "Tamie buy 14 bags of quince . how many quince in each bag? If total 36 quince Tamie  buy."</w:t>
      </w:r>
    </w:p>
    <w:p>
      <w:r>
        <w:t>Equation : " X = 36 / 14"</w:t>
      </w:r>
    </w:p>
    <w:p>
      <w:r>
        <w:t xml:space="preserve">Answer : "2.5714285714285716" </w:t>
        <w:br/>
        <w:t>}</w:t>
      </w:r>
    </w:p>
    <w:p>
      <w:r>
        <w:t>{</w:t>
        <w:br/>
        <w:t>Index 1465:</w:t>
      </w:r>
    </w:p>
    <w:p>
      <w:r>
        <w:t>Question : "Marie procure 19 bags of banana . how many banana in each bag? If total 68 banana Marie  procure."</w:t>
      </w:r>
    </w:p>
    <w:p>
      <w:r>
        <w:t>Equation : " X = 68 / 19"</w:t>
      </w:r>
    </w:p>
    <w:p>
      <w:r>
        <w:t xml:space="preserve">Answer : "3.5789473684210527" </w:t>
        <w:br/>
        <w:t>}</w:t>
      </w:r>
    </w:p>
    <w:p>
      <w:r>
        <w:t>{</w:t>
        <w:br/>
        <w:t>Index 1466:</w:t>
      </w:r>
    </w:p>
    <w:p>
      <w:r>
        <w:t>Question : "Anita obtain 12 bags of apple . how many apple in each bag? If total 50 apple Anita  obtain."</w:t>
      </w:r>
    </w:p>
    <w:p>
      <w:r>
        <w:t>Equation : " X = 50 / 12"</w:t>
      </w:r>
    </w:p>
    <w:p>
      <w:r>
        <w:t xml:space="preserve">Answer : "4.166666666666667" </w:t>
        <w:br/>
        <w:t>}</w:t>
      </w:r>
    </w:p>
    <w:p>
      <w:r>
        <w:t>{</w:t>
        <w:br/>
        <w:t>Index 1467:</w:t>
      </w:r>
    </w:p>
    <w:p>
      <w:r>
        <w:t>Question : "Richard buy 4 bags of plum . how many plum in each bag? If total 20 plum Richard  buy."</w:t>
      </w:r>
    </w:p>
    <w:p>
      <w:r>
        <w:t>Equation : " X = 20 / 4"</w:t>
      </w:r>
    </w:p>
    <w:p>
      <w:r>
        <w:t xml:space="preserve">Answer : "5.0" </w:t>
        <w:br/>
        <w:t>}</w:t>
      </w:r>
    </w:p>
    <w:p>
      <w:r>
        <w:t>{</w:t>
        <w:br/>
        <w:t>Index 1468:</w:t>
      </w:r>
    </w:p>
    <w:p>
      <w:r>
        <w:t>Question : "Douglas invest 12 bags of plum . how many plum in each bag? If total 45 plum Douglas  invest."</w:t>
      </w:r>
    </w:p>
    <w:p>
      <w:r>
        <w:t>Equation : " X = 45 / 12"</w:t>
      </w:r>
    </w:p>
    <w:p>
      <w:r>
        <w:t xml:space="preserve">Answer : "3.75" </w:t>
        <w:br/>
        <w:t>}</w:t>
      </w:r>
    </w:p>
    <w:p>
      <w:r>
        <w:t>{</w:t>
        <w:br/>
        <w:t>Index 1469:</w:t>
      </w:r>
    </w:p>
    <w:p>
      <w:r>
        <w:t>Question : "Larry acquire 11 bags of Doll . how many Doll in each bag? If total 48 Doll Larry  acquire."</w:t>
      </w:r>
    </w:p>
    <w:p>
      <w:r>
        <w:t>Equation : " X = 48 / 11"</w:t>
      </w:r>
    </w:p>
    <w:p>
      <w:r>
        <w:t xml:space="preserve">Answer : "4.363636363636363" </w:t>
        <w:br/>
        <w:t>}</w:t>
      </w:r>
    </w:p>
    <w:p>
      <w:r>
        <w:t>{</w:t>
        <w:br/>
        <w:t>Index 1470:</w:t>
      </w:r>
    </w:p>
    <w:p>
      <w:r>
        <w:t>Question : "Ana pick up 17 bags of toy . how many toy in each bag? If total 56 toy Ana  pick up."</w:t>
      </w:r>
    </w:p>
    <w:p>
      <w:r>
        <w:t>Equation : " X = 56 / 17"</w:t>
      </w:r>
    </w:p>
    <w:p>
      <w:r>
        <w:t xml:space="preserve">Answer : "3.2941176470588234" </w:t>
        <w:br/>
        <w:t>}</w:t>
      </w:r>
    </w:p>
    <w:p>
      <w:r>
        <w:t>{</w:t>
        <w:br/>
        <w:t>Index 1471:</w:t>
      </w:r>
    </w:p>
    <w:p>
      <w:r>
        <w:t>Question : "Joanna pay for 7 bags of peach . how many peach in each bag? If total 30 peach Joanna  pay for."</w:t>
      </w:r>
    </w:p>
    <w:p>
      <w:r>
        <w:t>Equation : " X = 30 / 7"</w:t>
      </w:r>
    </w:p>
    <w:p>
      <w:r>
        <w:t xml:space="preserve">Answer : "4.285714285714286" </w:t>
        <w:br/>
        <w:t>}</w:t>
      </w:r>
    </w:p>
    <w:p>
      <w:r>
        <w:t>{</w:t>
        <w:br/>
        <w:t>Index 1472:</w:t>
      </w:r>
    </w:p>
    <w:p>
      <w:r>
        <w:t>Question : "Ryan get hold of 16 bags of Chocolate . how many Chocolate in each bag? If total 40 Chocolate Ryan  get hold of."</w:t>
      </w:r>
    </w:p>
    <w:p>
      <w:r>
        <w:t>Equation : " X = 40 / 16"</w:t>
      </w:r>
    </w:p>
    <w:p>
      <w:r>
        <w:t xml:space="preserve">Answer : "2.5" </w:t>
        <w:br/>
        <w:t>}</w:t>
      </w:r>
    </w:p>
    <w:p>
      <w:r>
        <w:t>{</w:t>
        <w:br/>
        <w:t>Index 1473:</w:t>
      </w:r>
    </w:p>
    <w:p>
      <w:r>
        <w:t>Question : "Gwendolyn invest 13 bags of Bread . how many Bread in each bag? If total 23 Bread Gwendolyn  invest."</w:t>
      </w:r>
    </w:p>
    <w:p>
      <w:r>
        <w:t>Equation : " X = 23 / 13"</w:t>
      </w:r>
    </w:p>
    <w:p>
      <w:r>
        <w:t xml:space="preserve">Answer : "1.7692307692307692" </w:t>
        <w:br/>
        <w:t>}</w:t>
      </w:r>
    </w:p>
    <w:p>
      <w:r>
        <w:t>{</w:t>
        <w:br/>
        <w:t>Index 1474:</w:t>
      </w:r>
    </w:p>
    <w:p>
      <w:r>
        <w:t>Question : "George get hold of 9 bags of avocado . how many avocado in each bag? If total 45 avocado George  get hold of."</w:t>
      </w:r>
    </w:p>
    <w:p>
      <w:r>
        <w:t>Equation : " X = 45 / 9"</w:t>
      </w:r>
    </w:p>
    <w:p>
      <w:r>
        <w:t xml:space="preserve">Answer : "5.0" </w:t>
        <w:br/>
        <w:t>}</w:t>
      </w:r>
    </w:p>
    <w:p>
      <w:r>
        <w:t>{</w:t>
        <w:br/>
        <w:t>Index 1475:</w:t>
      </w:r>
    </w:p>
    <w:p>
      <w:r>
        <w:t>Question : "Mae pick up 4 bags of Bread . how many Bread in each bag? If total 41 Bread Mae  pick up."</w:t>
      </w:r>
    </w:p>
    <w:p>
      <w:r>
        <w:t>Equation : " X = 41 / 4"</w:t>
      </w:r>
    </w:p>
    <w:p>
      <w:r>
        <w:t xml:space="preserve">Answer : "10.25" </w:t>
        <w:br/>
        <w:t>}</w:t>
      </w:r>
    </w:p>
    <w:p>
      <w:r>
        <w:t>{</w:t>
        <w:br/>
        <w:t>Index 1476:</w:t>
      </w:r>
    </w:p>
    <w:p>
      <w:r>
        <w:t>Question : "Paul buy 19 bags of banana . how many banana in each bag? If total 84 banana Paul  buy."</w:t>
      </w:r>
    </w:p>
    <w:p>
      <w:r>
        <w:t>Equation : " X = 84 / 19"</w:t>
      </w:r>
    </w:p>
    <w:p>
      <w:r>
        <w:t xml:space="preserve">Answer : "4.421052631578948" </w:t>
        <w:br/>
        <w:t>}</w:t>
      </w:r>
    </w:p>
    <w:p>
      <w:r>
        <w:t>{</w:t>
        <w:br/>
        <w:t>Index 1477:</w:t>
      </w:r>
    </w:p>
    <w:p>
      <w:r>
        <w:t>Question : "Karen get hold of 13 bags of peach . how many peach in each bag? If total 93 peach Karen  get hold of."</w:t>
      </w:r>
    </w:p>
    <w:p>
      <w:r>
        <w:t>Equation : " X = 93 / 13"</w:t>
      </w:r>
    </w:p>
    <w:p>
      <w:r>
        <w:t xml:space="preserve">Answer : "7.153846153846154" </w:t>
        <w:br/>
        <w:t>}</w:t>
      </w:r>
    </w:p>
    <w:p>
      <w:r>
        <w:t>{</w:t>
        <w:br/>
        <w:t>Index 1478:</w:t>
      </w:r>
    </w:p>
    <w:p>
      <w:r>
        <w:t>Question : "Richard procure 18 bags of Chocolate . how many Chocolate in each bag? If total 38 Chocolate Richard  procure."</w:t>
      </w:r>
    </w:p>
    <w:p>
      <w:r>
        <w:t>Equation : " X = 38 / 18"</w:t>
      </w:r>
    </w:p>
    <w:p>
      <w:r>
        <w:t xml:space="preserve">Answer : "2.111111111111111" </w:t>
        <w:br/>
        <w:t>}</w:t>
      </w:r>
    </w:p>
    <w:p>
      <w:r>
        <w:t>{</w:t>
        <w:br/>
        <w:t>Index 1479:</w:t>
      </w:r>
    </w:p>
    <w:p>
      <w:r>
        <w:t>Question : "Evelyn get hold of 17 bags of lemon . how many lemon in each bag? If total 27 lemon Evelyn  get hold of."</w:t>
      </w:r>
    </w:p>
    <w:p>
      <w:r>
        <w:t>Equation : " X = 27 / 17"</w:t>
      </w:r>
    </w:p>
    <w:p>
      <w:r>
        <w:t xml:space="preserve">Answer : "1.588235294117647" </w:t>
        <w:br/>
        <w:t>}</w:t>
      </w:r>
    </w:p>
    <w:p>
      <w:r>
        <w:t>{</w:t>
        <w:br/>
        <w:t>Index 1480:</w:t>
      </w:r>
    </w:p>
    <w:p>
      <w:r>
        <w:t>Question : "Irene pay for 2 bags of fig . how many fig in each bag? If total 52 fig Irene  pay for."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1481:</w:t>
      </w:r>
    </w:p>
    <w:p>
      <w:r>
        <w:t>Question : "Betsy acquire 10 bags of quince . how many quince in each bag? If total 52 quince Betsy  acquire."</w:t>
      </w:r>
    </w:p>
    <w:p>
      <w:r>
        <w:t>Equation : " X = 52 / 10"</w:t>
      </w:r>
    </w:p>
    <w:p>
      <w:r>
        <w:t xml:space="preserve">Answer : "5.2" </w:t>
        <w:br/>
        <w:t>}</w:t>
      </w:r>
    </w:p>
    <w:p>
      <w:r>
        <w:t>{</w:t>
        <w:br/>
        <w:t>Index 1482:</w:t>
      </w:r>
    </w:p>
    <w:p>
      <w:r>
        <w:t>Question : "Cassie buy 10 bags of plum . how many plum in each bag? If total 54 plum Cassie  buy."</w:t>
      </w:r>
    </w:p>
    <w:p>
      <w:r>
        <w:t>Equation : " X = 54 / 10"</w:t>
      </w:r>
    </w:p>
    <w:p>
      <w:r>
        <w:t xml:space="preserve">Answer : "5.4" </w:t>
        <w:br/>
        <w:t>}</w:t>
      </w:r>
    </w:p>
    <w:p>
      <w:r>
        <w:t>{</w:t>
        <w:br/>
        <w:t>Index 1483:</w:t>
      </w:r>
    </w:p>
    <w:p>
      <w:r>
        <w:t>Question : "June obtain 2 bags of nectarine . how many nectarine in each bag? If total 96 nectarine June  obtain."</w:t>
      </w:r>
    </w:p>
    <w:p>
      <w:r>
        <w:t>Equation : " X = 96 / 2"</w:t>
      </w:r>
    </w:p>
    <w:p>
      <w:r>
        <w:t xml:space="preserve">Answer : "48.0" </w:t>
        <w:br/>
        <w:t>}</w:t>
      </w:r>
    </w:p>
    <w:p>
      <w:r>
        <w:t>{</w:t>
        <w:br/>
        <w:t>Index 1484:</w:t>
      </w:r>
    </w:p>
    <w:p>
      <w:r>
        <w:t>Question : "James invest 9 bags of watermelon . how many watermelon in each bag? If total 83 watermelon James  invest."</w:t>
      </w:r>
    </w:p>
    <w:p>
      <w:r>
        <w:t>Equation : " X = 83 / 9"</w:t>
      </w:r>
    </w:p>
    <w:p>
      <w:r>
        <w:t xml:space="preserve">Answer : "9.222222222222221" </w:t>
        <w:br/>
        <w:t>}</w:t>
      </w:r>
    </w:p>
    <w:p>
      <w:r>
        <w:t>{</w:t>
        <w:br/>
        <w:t>Index 1485:</w:t>
      </w:r>
    </w:p>
    <w:p>
      <w:r>
        <w:t>Question : "Erich get hold of 13 bags of lemon . how many lemon in each bag? If total 33 lemon Erich  get hold of."</w:t>
      </w:r>
    </w:p>
    <w:p>
      <w:r>
        <w:t>Equation : " X = 33 / 13"</w:t>
      </w:r>
    </w:p>
    <w:p>
      <w:r>
        <w:t xml:space="preserve">Answer : "2.5384615384615383" </w:t>
        <w:br/>
        <w:t>}</w:t>
      </w:r>
    </w:p>
    <w:p>
      <w:r>
        <w:t>{</w:t>
        <w:br/>
        <w:t>Index 1486:</w:t>
      </w:r>
    </w:p>
    <w:p>
      <w:r>
        <w:t>Question : "Sandra snap up 9 bags of peach . how many peach in each bag? If total 78 peach Sandra  snap up."</w:t>
      </w:r>
    </w:p>
    <w:p>
      <w:r>
        <w:t>Equation : " X = 78 / 9"</w:t>
      </w:r>
    </w:p>
    <w:p>
      <w:r>
        <w:t xml:space="preserve">Answer : "8.666666666666666" </w:t>
        <w:br/>
        <w:t>}</w:t>
      </w:r>
    </w:p>
    <w:p>
      <w:r>
        <w:t>{</w:t>
        <w:br/>
        <w:t>Index 1487:</w:t>
      </w:r>
    </w:p>
    <w:p>
      <w:r>
        <w:t>Question : "Gordon acquire 3 bags of Book . how many Book in each bag? If total 87 Book Gordon  acquire."</w:t>
      </w:r>
    </w:p>
    <w:p>
      <w:r>
        <w:t>Equation : " X = 87 / 3"</w:t>
      </w:r>
    </w:p>
    <w:p>
      <w:r>
        <w:t xml:space="preserve">Answer : "29.0" </w:t>
        <w:br/>
        <w:t>}</w:t>
      </w:r>
    </w:p>
    <w:p>
      <w:r>
        <w:t>{</w:t>
        <w:br/>
        <w:t>Index 1488:</w:t>
      </w:r>
    </w:p>
    <w:p>
      <w:r>
        <w:t>Question : "Shameka pick up 18 bags of avocado . how many avocado in each bag? If total 93 avocado Shameka  pick up."</w:t>
      </w:r>
    </w:p>
    <w:p>
      <w:r>
        <w:t>Equation : " X = 93 / 18"</w:t>
      </w:r>
    </w:p>
    <w:p>
      <w:r>
        <w:t xml:space="preserve">Answer : "5.166666666666667" </w:t>
        <w:br/>
        <w:t>}</w:t>
      </w:r>
    </w:p>
    <w:p>
      <w:r>
        <w:t>{</w:t>
        <w:br/>
        <w:t>Index 1489:</w:t>
      </w:r>
    </w:p>
    <w:p>
      <w:r>
        <w:t>Question : "Joshua invest 7 bags of fig . how many fig in each bag? If total 78 fig Joshua  invest."</w:t>
      </w:r>
    </w:p>
    <w:p>
      <w:r>
        <w:t>Equation : " X = 78 / 7"</w:t>
      </w:r>
    </w:p>
    <w:p>
      <w:r>
        <w:t xml:space="preserve">Answer : "11.142857142857142" </w:t>
        <w:br/>
        <w:t>}</w:t>
      </w:r>
    </w:p>
    <w:p>
      <w:r>
        <w:t>{</w:t>
        <w:br/>
        <w:t>Index 1490:</w:t>
      </w:r>
    </w:p>
    <w:p>
      <w:r>
        <w:t>Question : "Ronald get hold of 18 bags of strawberry . how many strawberry in each bag? If total 36 strawberry Ronald  get hold of."</w:t>
      </w:r>
    </w:p>
    <w:p>
      <w:r>
        <w:t>Equation : " X = 36 / 18"</w:t>
      </w:r>
    </w:p>
    <w:p>
      <w:r>
        <w:t xml:space="preserve">Answer : "2.0" </w:t>
        <w:br/>
        <w:t>}</w:t>
      </w:r>
    </w:p>
    <w:p>
      <w:r>
        <w:t>{</w:t>
        <w:br/>
        <w:t>Index 1491:</w:t>
      </w:r>
    </w:p>
    <w:p>
      <w:r>
        <w:t>Question : "Janet pick up 11 bags of strawberry . how many strawberry in each bag? If total 81 strawberry Janet  pick up."</w:t>
      </w:r>
    </w:p>
    <w:p>
      <w:r>
        <w:t>Equation : " X = 81 / 11"</w:t>
      </w:r>
    </w:p>
    <w:p>
      <w:r>
        <w:t xml:space="preserve">Answer : "7.363636363636363" </w:t>
        <w:br/>
        <w:t>}</w:t>
      </w:r>
    </w:p>
    <w:p>
      <w:r>
        <w:t>{</w:t>
        <w:br/>
        <w:t>Index 1492:</w:t>
      </w:r>
    </w:p>
    <w:p>
      <w:r>
        <w:t>Question : "Muriel pay for 4 bags of cherry . how many cherry in each bag? If total 44 cherry Muriel  pay for."</w:t>
      </w:r>
    </w:p>
    <w:p>
      <w:r>
        <w:t>Equation : " X = 44 / 4"</w:t>
      </w:r>
    </w:p>
    <w:p>
      <w:r>
        <w:t xml:space="preserve">Answer : "11.0" </w:t>
        <w:br/>
        <w:t>}</w:t>
      </w:r>
    </w:p>
    <w:p>
      <w:r>
        <w:t>{</w:t>
        <w:br/>
        <w:t>Index 1493:</w:t>
      </w:r>
    </w:p>
    <w:p>
      <w:r>
        <w:t>Question : "Carol snap up 13 bags of watermelon . how many watermelon in each bag? If total 58 watermelon Carol  snap up."</w:t>
      </w:r>
    </w:p>
    <w:p>
      <w:r>
        <w:t>Equation : " X = 58 / 13"</w:t>
      </w:r>
    </w:p>
    <w:p>
      <w:r>
        <w:t xml:space="preserve">Answer : "4.461538461538462" </w:t>
        <w:br/>
        <w:t>}</w:t>
      </w:r>
    </w:p>
    <w:p>
      <w:r>
        <w:t>{</w:t>
        <w:br/>
        <w:t>Index 1494:</w:t>
      </w:r>
    </w:p>
    <w:p>
      <w:r>
        <w:t>Question : "Milo take 11 bags of strawberry . how many strawberry in each bag? If total 47 strawberry Milo  take."</w:t>
      </w:r>
    </w:p>
    <w:p>
      <w:r>
        <w:t>Equation : " X = 47 / 11"</w:t>
      </w:r>
    </w:p>
    <w:p>
      <w:r>
        <w:t xml:space="preserve">Answer : "4.2727272727272725" </w:t>
        <w:br/>
        <w:t>}</w:t>
      </w:r>
    </w:p>
    <w:p>
      <w:r>
        <w:t>{</w:t>
        <w:br/>
        <w:t>Index 1495:</w:t>
      </w:r>
    </w:p>
    <w:p>
      <w:r>
        <w:t>Question : "Dona snap up 12 bags of Watch . how many Watch in each bag? If total 26 Watch Dona  snap up."</w:t>
      </w:r>
    </w:p>
    <w:p>
      <w:r>
        <w:t>Equation : " X = 26 / 12"</w:t>
      </w:r>
    </w:p>
    <w:p>
      <w:r>
        <w:t xml:space="preserve">Answer : "2.1666666666666665" </w:t>
        <w:br/>
        <w:t>}</w:t>
      </w:r>
    </w:p>
    <w:p>
      <w:r>
        <w:t>{</w:t>
        <w:br/>
        <w:t>Index 1496:</w:t>
      </w:r>
    </w:p>
    <w:p>
      <w:r>
        <w:t>Question : "Eddie snap up 8 bags of Chocolate . how many Chocolate in each bag? If total 39 Chocolate Eddie  snap up."</w:t>
      </w:r>
    </w:p>
    <w:p>
      <w:r>
        <w:t>Equation : " X = 39 / 8"</w:t>
      </w:r>
    </w:p>
    <w:p>
      <w:r>
        <w:t xml:space="preserve">Answer : "4.875" </w:t>
        <w:br/>
        <w:t>}</w:t>
      </w:r>
    </w:p>
    <w:p>
      <w:r>
        <w:t>{</w:t>
        <w:br/>
        <w:t>Index 1497:</w:t>
      </w:r>
    </w:p>
    <w:p>
      <w:r>
        <w:t>Question : "Michael invest 6 bags of Box . how many Box in each bag? If total 92 Box Michael  invest."</w:t>
      </w:r>
    </w:p>
    <w:p>
      <w:r>
        <w:t>Equation : " X = 92 / 6"</w:t>
      </w:r>
    </w:p>
    <w:p>
      <w:r>
        <w:t xml:space="preserve">Answer : "15.333333333333334" </w:t>
        <w:br/>
        <w:t>}</w:t>
      </w:r>
    </w:p>
    <w:p>
      <w:r>
        <w:t>{</w:t>
        <w:br/>
        <w:t>Index 1498:</w:t>
      </w:r>
    </w:p>
    <w:p>
      <w:r>
        <w:t>Question : "Darla acquire 17 bags of Chocolate . how many Chocolate in each bag? If total 45 Chocolate Darla  acquire."</w:t>
      </w:r>
    </w:p>
    <w:p>
      <w:r>
        <w:t>Equation : " X = 45 / 17"</w:t>
      </w:r>
    </w:p>
    <w:p>
      <w:r>
        <w:t xml:space="preserve">Answer : "2.6470588235294117" </w:t>
        <w:br/>
        <w:t>}</w:t>
      </w:r>
    </w:p>
    <w:p>
      <w:r>
        <w:t>{</w:t>
        <w:br/>
        <w:t>Index 1499:</w:t>
      </w:r>
    </w:p>
    <w:p>
      <w:r>
        <w:t>Question : "Patrick invest 12 bags of Book . how many Book in each bag? If total 22 Book Patrick  invest."</w:t>
      </w:r>
    </w:p>
    <w:p>
      <w:r>
        <w:t>Equation : " X = 22 / 12"</w:t>
      </w:r>
    </w:p>
    <w:p>
      <w:r>
        <w:t xml:space="preserve">Answer : "1.8333333333333333" </w:t>
        <w:br/>
        <w:t>}</w:t>
      </w:r>
    </w:p>
    <w:p>
      <w:r>
        <w:t>{</w:t>
        <w:br/>
        <w:t>Index 1500:</w:t>
      </w:r>
    </w:p>
    <w:p>
      <w:r>
        <w:t>Question : "Alva get hold of 10 bags of Mango . how many Mango in each bag? If total 21 Mango Alva  get hold of."</w:t>
      </w:r>
    </w:p>
    <w:p>
      <w:r>
        <w:t>Equation : " X = 21 / 10"</w:t>
      </w:r>
    </w:p>
    <w:p>
      <w:r>
        <w:t xml:space="preserve">Answer : "2.1" </w:t>
        <w:br/>
        <w:t>}</w:t>
      </w:r>
    </w:p>
    <w:p>
      <w:r>
        <w:t>{</w:t>
        <w:br/>
        <w:t>Index 1501:</w:t>
      </w:r>
    </w:p>
    <w:p>
      <w:r>
        <w:t>Question : "Ronald acquire 6 bags of Banana . how many Banana in each bag? If total 46 Banana Ronald  acquire."</w:t>
      </w:r>
    </w:p>
    <w:p>
      <w:r>
        <w:t>Equation : " X = 46 / 6"</w:t>
      </w:r>
    </w:p>
    <w:p>
      <w:r>
        <w:t xml:space="preserve">Answer : "7.666666666666667" </w:t>
        <w:br/>
        <w:t>}</w:t>
      </w:r>
    </w:p>
    <w:p>
      <w:r>
        <w:t>{</w:t>
        <w:br/>
        <w:t>Index 1502:</w:t>
      </w:r>
    </w:p>
    <w:p>
      <w:r>
        <w:t>Question : "Grover procure 19 bags of raspberry . how many raspberry in each bag? If total 52 raspberry Grover  procure."</w:t>
      </w:r>
    </w:p>
    <w:p>
      <w:r>
        <w:t>Equation : " X = 52 / 19"</w:t>
      </w:r>
    </w:p>
    <w:p>
      <w:r>
        <w:t xml:space="preserve">Answer : "2.736842105263158" </w:t>
        <w:br/>
        <w:t>}</w:t>
      </w:r>
    </w:p>
    <w:p>
      <w:r>
        <w:t>{</w:t>
        <w:br/>
        <w:t>Index 1503:</w:t>
      </w:r>
    </w:p>
    <w:p>
      <w:r>
        <w:t>Question : "Lorna invest 3 bags of lychee . how many lychee in each bag? If total 70 lychee Lorna  invest."</w:t>
      </w:r>
    </w:p>
    <w:p>
      <w:r>
        <w:t>Equation : " X = 70 / 3"</w:t>
      </w:r>
    </w:p>
    <w:p>
      <w:r>
        <w:t xml:space="preserve">Answer : "23.333333333333332" </w:t>
        <w:br/>
        <w:t>}</w:t>
      </w:r>
    </w:p>
    <w:p>
      <w:r>
        <w:t>{</w:t>
        <w:br/>
        <w:t>Index 1504:</w:t>
      </w:r>
    </w:p>
    <w:p>
      <w:r>
        <w:t>Question : "Michael obtain 11 bags of raspberry . how many raspberry in each bag? If total 35 raspberry Michael  obtain."</w:t>
      </w:r>
    </w:p>
    <w:p>
      <w:r>
        <w:t>Equation : " X = 35 / 11"</w:t>
      </w:r>
    </w:p>
    <w:p>
      <w:r>
        <w:t xml:space="preserve">Answer : "3.1818181818181817" </w:t>
        <w:br/>
        <w:t>}</w:t>
      </w:r>
    </w:p>
    <w:p>
      <w:r>
        <w:t>{</w:t>
        <w:br/>
        <w:t>Index 1505:</w:t>
      </w:r>
    </w:p>
    <w:p>
      <w:r>
        <w:t>Question : "Charles take 10 bags of plum . how many plum in each bag? If total 37 plum Charles  take."</w:t>
      </w:r>
    </w:p>
    <w:p>
      <w:r>
        <w:t>Equation : " X = 37 / 10"</w:t>
      </w:r>
    </w:p>
    <w:p>
      <w:r>
        <w:t xml:space="preserve">Answer : "3.7" </w:t>
        <w:br/>
        <w:t>}</w:t>
      </w:r>
    </w:p>
    <w:p>
      <w:r>
        <w:t>{</w:t>
        <w:br/>
        <w:t>Index 1506:</w:t>
      </w:r>
    </w:p>
    <w:p>
      <w:r>
        <w:t>Question : "Guadalupe take 10 bags of Bread . how many Bread in each bag? If total 22 Bread Guadalupe  take."</w:t>
      </w:r>
    </w:p>
    <w:p>
      <w:r>
        <w:t>Equation : " X = 22 / 10"</w:t>
      </w:r>
    </w:p>
    <w:p>
      <w:r>
        <w:t xml:space="preserve">Answer : "2.2" </w:t>
        <w:br/>
        <w:t>}</w:t>
      </w:r>
    </w:p>
    <w:p>
      <w:r>
        <w:t>{</w:t>
        <w:br/>
        <w:t>Index 1507:</w:t>
      </w:r>
    </w:p>
    <w:p>
      <w:r>
        <w:t>Question : "Lee buy 18 bags of Biscuit . how many Biscuit in each bag? If total 83 Biscuit Lee  buy."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1508:</w:t>
      </w:r>
    </w:p>
    <w:p>
      <w:r>
        <w:t>Question : "Mario buy 14 bags of kiwi . how many kiwi in each bag? If total 22 kiwi Mario  buy."</w:t>
      </w:r>
    </w:p>
    <w:p>
      <w:r>
        <w:t>Equation : " X = 22 / 14"</w:t>
      </w:r>
    </w:p>
    <w:p>
      <w:r>
        <w:t xml:space="preserve">Answer : "1.5714285714285714" </w:t>
        <w:br/>
        <w:t>}</w:t>
      </w:r>
    </w:p>
    <w:p>
      <w:r>
        <w:t>{</w:t>
        <w:br/>
        <w:t>Index 1509:</w:t>
      </w:r>
    </w:p>
    <w:p>
      <w:r>
        <w:t>Question : "Kim obtain 18 bags of apple . how many apple in each bag? If total 93 apple Kim  obtain."</w:t>
      </w:r>
    </w:p>
    <w:p>
      <w:r>
        <w:t>Equation : " X = 93 / 18"</w:t>
      </w:r>
    </w:p>
    <w:p>
      <w:r>
        <w:t xml:space="preserve">Answer : "5.166666666666667" </w:t>
        <w:br/>
        <w:t>}</w:t>
      </w:r>
    </w:p>
    <w:p>
      <w:r>
        <w:t>{</w:t>
        <w:br/>
        <w:t>Index 1510:</w:t>
      </w:r>
    </w:p>
    <w:p>
      <w:r>
        <w:t>Question : "Donald procure 19 bags of Banana . how many Banana in each bag? If total 54 Banana Donald  procure."</w:t>
      </w:r>
    </w:p>
    <w:p>
      <w:r>
        <w:t>Equation : " X = 54 / 19"</w:t>
      </w:r>
    </w:p>
    <w:p>
      <w:r>
        <w:t xml:space="preserve">Answer : "2.8421052631578947" </w:t>
        <w:br/>
        <w:t>}</w:t>
      </w:r>
    </w:p>
    <w:p>
      <w:r>
        <w:t>{</w:t>
        <w:br/>
        <w:t>Index 1511:</w:t>
      </w:r>
    </w:p>
    <w:p>
      <w:r>
        <w:t>Question : "Robert pay for 13 bags of blackberry . how many blackberry in each bag? If total 70 blackberry Robert  pay for."</w:t>
      </w:r>
    </w:p>
    <w:p>
      <w:r>
        <w:t>Equation : " X = 70 / 13"</w:t>
      </w:r>
    </w:p>
    <w:p>
      <w:r>
        <w:t xml:space="preserve">Answer : "5.384615384615385" </w:t>
        <w:br/>
        <w:t>}</w:t>
      </w:r>
    </w:p>
    <w:p>
      <w:r>
        <w:t>{</w:t>
        <w:br/>
        <w:t>Index 1512:</w:t>
      </w:r>
    </w:p>
    <w:p>
      <w:r>
        <w:t>Question : "Irvin get hold of 18 bags of coconut . how many coconut in each bag? If total 94 coconut Irvin  get hold of."</w:t>
      </w:r>
    </w:p>
    <w:p>
      <w:r>
        <w:t>Equation : " X = 94 / 18"</w:t>
      </w:r>
    </w:p>
    <w:p>
      <w:r>
        <w:t xml:space="preserve">Answer : "5.222222222222222" </w:t>
        <w:br/>
        <w:t>}</w:t>
      </w:r>
    </w:p>
    <w:p>
      <w:r>
        <w:t>{</w:t>
        <w:br/>
        <w:t>Index 1513:</w:t>
      </w:r>
    </w:p>
    <w:p>
      <w:r>
        <w:t>Question : "Marion obtain 10 bags of lime . how many lime in each bag? If total 36 lime Marion  obtain."</w:t>
      </w:r>
    </w:p>
    <w:p>
      <w:r>
        <w:t>Equation : " X = 36 / 10"</w:t>
      </w:r>
    </w:p>
    <w:p>
      <w:r>
        <w:t xml:space="preserve">Answer : "3.6" </w:t>
        <w:br/>
        <w:t>}</w:t>
      </w:r>
    </w:p>
    <w:p>
      <w:r>
        <w:t>{</w:t>
        <w:br/>
        <w:t>Index 1514:</w:t>
      </w:r>
    </w:p>
    <w:p>
      <w:r>
        <w:t>Question : "Jessica get hold of 15 bags of Press . how many Press in each bag? If total 59 Press Jessica  get hold of."</w:t>
      </w:r>
    </w:p>
    <w:p>
      <w:r>
        <w:t>Equation : " X = 59 / 15"</w:t>
      </w:r>
    </w:p>
    <w:p>
      <w:r>
        <w:t xml:space="preserve">Answer : "3.933333333333333" </w:t>
        <w:br/>
        <w:t>}</w:t>
      </w:r>
    </w:p>
    <w:p>
      <w:r>
        <w:t>{</w:t>
        <w:br/>
        <w:t>Index 1515:</w:t>
      </w:r>
    </w:p>
    <w:p>
      <w:r>
        <w:t>Question : "Kyle snap up 2 bags of orange . how many orange in each bag? If total 79 orange Kyle  snap up."</w:t>
      </w:r>
    </w:p>
    <w:p>
      <w:r>
        <w:t>Equation : " X = 79 / 2"</w:t>
      </w:r>
    </w:p>
    <w:p>
      <w:r>
        <w:t xml:space="preserve">Answer : "39.5" </w:t>
        <w:br/>
        <w:t>}</w:t>
      </w:r>
    </w:p>
    <w:p>
      <w:r>
        <w:t>{</w:t>
        <w:br/>
        <w:t>Index 1516:</w:t>
      </w:r>
    </w:p>
    <w:p>
      <w:r>
        <w:t>Question : "Stephen get hold of 6 bags of plum . how many plum in each bag? If total 66 plum Stephen  get hold of."</w:t>
      </w:r>
    </w:p>
    <w:p>
      <w:r>
        <w:t>Equation : " X = 66 / 6"</w:t>
      </w:r>
    </w:p>
    <w:p>
      <w:r>
        <w:t xml:space="preserve">Answer : "11.0" </w:t>
        <w:br/>
        <w:t>}</w:t>
      </w:r>
    </w:p>
    <w:p>
      <w:r>
        <w:t>{</w:t>
        <w:br/>
        <w:t>Index 1517:</w:t>
      </w:r>
    </w:p>
    <w:p>
      <w:r>
        <w:t>Question : "Cynthia snap up 14 bags of blueberry . how many blueberry in each bag? If total 94 blueberry Cynthia  snap up."</w:t>
      </w:r>
    </w:p>
    <w:p>
      <w:r>
        <w:t>Equation : " X = 94 / 14"</w:t>
      </w:r>
    </w:p>
    <w:p>
      <w:r>
        <w:t xml:space="preserve">Answer : "6.714285714285714" </w:t>
        <w:br/>
        <w:t>}</w:t>
      </w:r>
    </w:p>
    <w:p>
      <w:r>
        <w:t>{</w:t>
        <w:br/>
        <w:t>Index 1518:</w:t>
      </w:r>
    </w:p>
    <w:p>
      <w:r>
        <w:t>Question : "George snap up 18 bags of watermelon . how many watermelon in each bag? If total 58 watermelon George  snap up."</w:t>
      </w:r>
    </w:p>
    <w:p>
      <w:r>
        <w:t>Equation : " X = 58 / 18"</w:t>
      </w:r>
    </w:p>
    <w:p>
      <w:r>
        <w:t xml:space="preserve">Answer : "3.2222222222222223" </w:t>
        <w:br/>
        <w:t>}</w:t>
      </w:r>
    </w:p>
    <w:p>
      <w:r>
        <w:t>{</w:t>
        <w:br/>
        <w:t>Index 1519:</w:t>
      </w:r>
    </w:p>
    <w:p>
      <w:r>
        <w:t>Question : "Jason invest 13 bags of Mango . how many Mango in each bag? If total 75 Mango Jason  invest."</w:t>
      </w:r>
    </w:p>
    <w:p>
      <w:r>
        <w:t>Equation : " X = 75 / 13"</w:t>
      </w:r>
    </w:p>
    <w:p>
      <w:r>
        <w:t xml:space="preserve">Answer : "5.769230769230769" </w:t>
        <w:br/>
        <w:t>}</w:t>
      </w:r>
    </w:p>
    <w:p>
      <w:r>
        <w:t>{</w:t>
        <w:br/>
        <w:t>Index 1520:</w:t>
      </w:r>
    </w:p>
    <w:p>
      <w:r>
        <w:t>Question : "David pay for 19 bags of Mango . how many Mango in each bag? If total 27 Mango David  pay for."</w:t>
      </w:r>
    </w:p>
    <w:p>
      <w:r>
        <w:t>Equation : " X = 27 / 19"</w:t>
      </w:r>
    </w:p>
    <w:p>
      <w:r>
        <w:t xml:space="preserve">Answer : "1.4210526315789473" </w:t>
        <w:br/>
        <w:t>}</w:t>
      </w:r>
    </w:p>
    <w:p>
      <w:r>
        <w:t>{</w:t>
        <w:br/>
        <w:t>Index 1521:</w:t>
      </w:r>
    </w:p>
    <w:p>
      <w:r>
        <w:t>Question : "Keith pay for 17 bags of watermelon . how many watermelon in each bag? If total 62 watermelon Keith  pay for."</w:t>
      </w:r>
    </w:p>
    <w:p>
      <w:r>
        <w:t>Equation : " X = 62 / 17"</w:t>
      </w:r>
    </w:p>
    <w:p>
      <w:r>
        <w:t xml:space="preserve">Answer : "3.6470588235294117" </w:t>
        <w:br/>
        <w:t>}</w:t>
      </w:r>
    </w:p>
    <w:p>
      <w:r>
        <w:t>{</w:t>
        <w:br/>
        <w:t>Index 1522:</w:t>
      </w:r>
    </w:p>
    <w:p>
      <w:r>
        <w:t>Question : "Beth snap up 17 bags of blackberry . how many blackberry in each bag? If total 88 blackberry Beth  snap up."</w:t>
      </w:r>
    </w:p>
    <w:p>
      <w:r>
        <w:t>Equation : " X = 88 / 17"</w:t>
      </w:r>
    </w:p>
    <w:p>
      <w:r>
        <w:t xml:space="preserve">Answer : "5.176470588235294" </w:t>
        <w:br/>
        <w:t>}</w:t>
      </w:r>
    </w:p>
    <w:p>
      <w:r>
        <w:t>{</w:t>
        <w:br/>
        <w:t>Index 1523:</w:t>
      </w:r>
    </w:p>
    <w:p>
      <w:r>
        <w:t>Question : "Joe take 15 bags of orange . how many orange in each bag? If total 84 orange Joe  take."</w:t>
      </w:r>
    </w:p>
    <w:p>
      <w:r>
        <w:t>Equation : " X = 84 / 15"</w:t>
      </w:r>
    </w:p>
    <w:p>
      <w:r>
        <w:t xml:space="preserve">Answer : "5.6" </w:t>
        <w:br/>
        <w:t>}</w:t>
      </w:r>
    </w:p>
    <w:p>
      <w:r>
        <w:t>{</w:t>
        <w:br/>
        <w:t>Index 1524:</w:t>
      </w:r>
    </w:p>
    <w:p>
      <w:r>
        <w:t>Question : "Sean acquire 16 bags of Chocolate . how many Chocolate in each bag? If total 97 Chocolate Sean  acquire."</w:t>
      </w:r>
    </w:p>
    <w:p>
      <w:r>
        <w:t>Equation : " X = 97 / 16"</w:t>
      </w:r>
    </w:p>
    <w:p>
      <w:r>
        <w:t xml:space="preserve">Answer : "6.0625" </w:t>
        <w:br/>
        <w:t>}</w:t>
      </w:r>
    </w:p>
    <w:p>
      <w:r>
        <w:t>{</w:t>
        <w:br/>
        <w:t>Index 1525:</w:t>
      </w:r>
    </w:p>
    <w:p>
      <w:r>
        <w:t>Question : "Anna pick up 6 bags of fig . how many fig in each bag? If total 69 fig Anna  pick up."</w:t>
      </w:r>
    </w:p>
    <w:p>
      <w:r>
        <w:t>Equation : " X = 69 / 6"</w:t>
      </w:r>
    </w:p>
    <w:p>
      <w:r>
        <w:t xml:space="preserve">Answer : "11.5" </w:t>
        <w:br/>
        <w:t>}</w:t>
      </w:r>
    </w:p>
    <w:p>
      <w:r>
        <w:t>{</w:t>
        <w:br/>
        <w:t>Index 1526:</w:t>
      </w:r>
    </w:p>
    <w:p>
      <w:r>
        <w:t>Question : "Reggie obtain 19 bags of Chocolate . how many Chocolate in each bag? If total 20 Chocolate Reggie  obtain."</w:t>
      </w:r>
    </w:p>
    <w:p>
      <w:r>
        <w:t>Equation : " X = 20 / 19"</w:t>
      </w:r>
    </w:p>
    <w:p>
      <w:r>
        <w:t xml:space="preserve">Answer : "1.0526315789473684" </w:t>
        <w:br/>
        <w:t>}</w:t>
      </w:r>
    </w:p>
    <w:p>
      <w:r>
        <w:t>{</w:t>
        <w:br/>
        <w:t>Index 1527:</w:t>
      </w:r>
    </w:p>
    <w:p>
      <w:r>
        <w:t>Question : "Richard acquire 11 bags of lychee . how many lychee in each bag? If total 26 lychee Richard  acquire."</w:t>
      </w:r>
    </w:p>
    <w:p>
      <w:r>
        <w:t>Equation : " X = 26 / 11"</w:t>
      </w:r>
    </w:p>
    <w:p>
      <w:r>
        <w:t xml:space="preserve">Answer : "2.3636363636363638" </w:t>
        <w:br/>
        <w:t>}</w:t>
      </w:r>
    </w:p>
    <w:p>
      <w:r>
        <w:t>{</w:t>
        <w:br/>
        <w:t>Index 1528:</w:t>
      </w:r>
    </w:p>
    <w:p>
      <w:r>
        <w:t>Question : "Margaretta invest 8 bags of lime . how many lime in each bag? If total 97 lime Margaretta  invest."</w:t>
      </w:r>
    </w:p>
    <w:p>
      <w:r>
        <w:t>Equation : " X = 97 / 8"</w:t>
      </w:r>
    </w:p>
    <w:p>
      <w:r>
        <w:t xml:space="preserve">Answer : "12.125" </w:t>
        <w:br/>
        <w:t>}</w:t>
      </w:r>
    </w:p>
    <w:p>
      <w:r>
        <w:t>{</w:t>
        <w:br/>
        <w:t>Index 1529:</w:t>
      </w:r>
    </w:p>
    <w:p>
      <w:r>
        <w:t>Question : "John take 11 bags of Banana . how many Banana in each bag? If total 74 Banana John  take."</w:t>
      </w:r>
    </w:p>
    <w:p>
      <w:r>
        <w:t>Equation : " X = 74 / 11"</w:t>
      </w:r>
    </w:p>
    <w:p>
      <w:r>
        <w:t xml:space="preserve">Answer : "6.7272727272727275" </w:t>
        <w:br/>
        <w:t>}</w:t>
      </w:r>
    </w:p>
    <w:p>
      <w:r>
        <w:t>{</w:t>
        <w:br/>
        <w:t>Index 1530:</w:t>
      </w:r>
    </w:p>
    <w:p>
      <w:r>
        <w:t>Question : "Anna pick up 17 bags of kiwi . how many kiwi in each bag? If total 35 kiwi Anna  pick up."</w:t>
      </w:r>
    </w:p>
    <w:p>
      <w:r>
        <w:t>Equation : " X = 35 / 17"</w:t>
      </w:r>
    </w:p>
    <w:p>
      <w:r>
        <w:t xml:space="preserve">Answer : "2.0588235294117645" </w:t>
        <w:br/>
        <w:t>}</w:t>
      </w:r>
    </w:p>
    <w:p>
      <w:r>
        <w:t>{</w:t>
        <w:br/>
        <w:t>Index 1531:</w:t>
      </w:r>
    </w:p>
    <w:p>
      <w:r>
        <w:t>Question : "Edward invest 10 bags of Flower . how many Flower in each bag? If total 78 Flower Edward  invest."</w:t>
      </w:r>
    </w:p>
    <w:p>
      <w:r>
        <w:t>Equation : " X = 78 / 10"</w:t>
      </w:r>
    </w:p>
    <w:p>
      <w:r>
        <w:t xml:space="preserve">Answer : "7.8" </w:t>
        <w:br/>
        <w:t>}</w:t>
      </w:r>
    </w:p>
    <w:p>
      <w:r>
        <w:t>{</w:t>
        <w:br/>
        <w:t>Index 1532:</w:t>
      </w:r>
    </w:p>
    <w:p>
      <w:r>
        <w:t>Question : "Earl pay for 19 bags of blackberry . how many blackberry in each bag? If total 94 blackberry Earl  pay for."</w:t>
      </w:r>
    </w:p>
    <w:p>
      <w:r>
        <w:t>Equation : " X = 94 / 19"</w:t>
      </w:r>
    </w:p>
    <w:p>
      <w:r>
        <w:t xml:space="preserve">Answer : "4.947368421052632" </w:t>
        <w:br/>
        <w:t>}</w:t>
      </w:r>
    </w:p>
    <w:p>
      <w:r>
        <w:t>{</w:t>
        <w:br/>
        <w:t>Index 1533:</w:t>
      </w:r>
    </w:p>
    <w:p>
      <w:r>
        <w:t>Question : "Joseph procure 15 bags of pear . how many pear in each bag? If total 59 pear Joseph  procure."</w:t>
      </w:r>
    </w:p>
    <w:p>
      <w:r>
        <w:t>Equation : " X = 59 / 15"</w:t>
      </w:r>
    </w:p>
    <w:p>
      <w:r>
        <w:t xml:space="preserve">Answer : "3.933333333333333" </w:t>
        <w:br/>
        <w:t>}</w:t>
      </w:r>
    </w:p>
    <w:p>
      <w:r>
        <w:t>{</w:t>
        <w:br/>
        <w:t>Index 1534:</w:t>
      </w:r>
    </w:p>
    <w:p>
      <w:r>
        <w:t>Question : "William take 17 bags of blueberry . how many blueberry in each bag? If total 92 blueberry William  take."</w:t>
      </w:r>
    </w:p>
    <w:p>
      <w:r>
        <w:t>Equation : " X = 92 / 17"</w:t>
      </w:r>
    </w:p>
    <w:p>
      <w:r>
        <w:t xml:space="preserve">Answer : "5.411764705882353" </w:t>
        <w:br/>
        <w:t>}</w:t>
      </w:r>
    </w:p>
    <w:p>
      <w:r>
        <w:t>{</w:t>
        <w:br/>
        <w:t>Index 1535:</w:t>
      </w:r>
    </w:p>
    <w:p>
      <w:r>
        <w:t>Question : "Darlene acquire 12 bags of avocado . how many avocado in each bag? If total 91 avocado Darlene  acquire."</w:t>
      </w:r>
    </w:p>
    <w:p>
      <w:r>
        <w:t>Equation : " X = 91 / 12"</w:t>
      </w:r>
    </w:p>
    <w:p>
      <w:r>
        <w:t xml:space="preserve">Answer : "7.583333333333333" </w:t>
        <w:br/>
        <w:t>}</w:t>
      </w:r>
    </w:p>
    <w:p>
      <w:r>
        <w:t>{</w:t>
        <w:br/>
        <w:t>Index 1536:</w:t>
      </w:r>
    </w:p>
    <w:p>
      <w:r>
        <w:t>Question : "Marie procure 3 bags of quince . how many quince in each bag? If total 31 quince Marie  procure."</w:t>
      </w:r>
    </w:p>
    <w:p>
      <w:r>
        <w:t>Equation : " X = 31 / 3"</w:t>
      </w:r>
    </w:p>
    <w:p>
      <w:r>
        <w:t xml:space="preserve">Answer : "10.333333333333334" </w:t>
        <w:br/>
        <w:t>}</w:t>
      </w:r>
    </w:p>
    <w:p>
      <w:r>
        <w:t>{</w:t>
        <w:br/>
        <w:t>Index 1537:</w:t>
      </w:r>
    </w:p>
    <w:p>
      <w:r>
        <w:t>Question : "Cynthia get hold of 12 bags of Box . how many Box in each bag? If total 27 Box Cynthia  get hold of."</w:t>
      </w:r>
    </w:p>
    <w:p>
      <w:r>
        <w:t>Equation : " X = 27 / 12"</w:t>
      </w:r>
    </w:p>
    <w:p>
      <w:r>
        <w:t xml:space="preserve">Answer : "2.25" </w:t>
        <w:br/>
        <w:t>}</w:t>
      </w:r>
    </w:p>
    <w:p>
      <w:r>
        <w:t>{</w:t>
        <w:br/>
        <w:t>Index 1538:</w:t>
      </w:r>
    </w:p>
    <w:p>
      <w:r>
        <w:t>Question : "Ernest pay for 11 bags of Banana . how many Banana in each bag? If total 56 Banana Ernest  pay for."</w:t>
      </w:r>
    </w:p>
    <w:p>
      <w:r>
        <w:t>Equation : " X = 56 / 11"</w:t>
      </w:r>
    </w:p>
    <w:p>
      <w:r>
        <w:t xml:space="preserve">Answer : "5.090909090909091" </w:t>
        <w:br/>
        <w:t>}</w:t>
      </w:r>
    </w:p>
    <w:p>
      <w:r>
        <w:t>{</w:t>
        <w:br/>
        <w:t>Index 1539:</w:t>
      </w:r>
    </w:p>
    <w:p>
      <w:r>
        <w:t>Question : "Raymond snap up 19 bags of Biscuit . how many Biscuit in each bag? If total 54 Biscuit Raymond  snap up."</w:t>
      </w:r>
    </w:p>
    <w:p>
      <w:r>
        <w:t>Equation : " X = 54 / 19"</w:t>
      </w:r>
    </w:p>
    <w:p>
      <w:r>
        <w:t xml:space="preserve">Answer : "2.8421052631578947" </w:t>
        <w:br/>
        <w:t>}</w:t>
      </w:r>
    </w:p>
    <w:p>
      <w:r>
        <w:t>{</w:t>
        <w:br/>
        <w:t>Index 1540:</w:t>
      </w:r>
    </w:p>
    <w:p>
      <w:r>
        <w:t>Question : "Rudy acquire 12 bags of peach . how many peach in each bag? If total 21 peach Rudy  acquire."</w:t>
      </w:r>
    </w:p>
    <w:p>
      <w:r>
        <w:t>Equation : " X = 21 / 12"</w:t>
      </w:r>
    </w:p>
    <w:p>
      <w:r>
        <w:t xml:space="preserve">Answer : "1.75" </w:t>
        <w:br/>
        <w:t>}</w:t>
      </w:r>
    </w:p>
    <w:p>
      <w:r>
        <w:t>{</w:t>
        <w:br/>
        <w:t>Index 1541:</w:t>
      </w:r>
    </w:p>
    <w:p>
      <w:r>
        <w:t>Question : "Christine snap up 3 bags of pear . how many pear in each bag? If total 50 pear Christine  snap up."</w:t>
      </w:r>
    </w:p>
    <w:p>
      <w:r>
        <w:t>Equation : " X = 50 / 3"</w:t>
      </w:r>
    </w:p>
    <w:p>
      <w:r>
        <w:t xml:space="preserve">Answer : "16.666666666666668" </w:t>
        <w:br/>
        <w:t>}</w:t>
      </w:r>
    </w:p>
    <w:p>
      <w:r>
        <w:t>{</w:t>
        <w:br/>
        <w:t>Index 1542:</w:t>
      </w:r>
    </w:p>
    <w:p>
      <w:r>
        <w:t>Question : "German take 2 bags of blueberry . how many blueberry in each bag? If total 52 blueberry German  take."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1543:</w:t>
      </w:r>
    </w:p>
    <w:p>
      <w:r>
        <w:t>Question : "Walter procure 4 bags of fig . how many fig in each bag? If total 50 fig Walter  procure."</w:t>
      </w:r>
    </w:p>
    <w:p>
      <w:r>
        <w:t>Equation : " X = 50 / 4"</w:t>
      </w:r>
    </w:p>
    <w:p>
      <w:r>
        <w:t xml:space="preserve">Answer : "12.5" </w:t>
        <w:br/>
        <w:t>}</w:t>
      </w:r>
    </w:p>
    <w:p>
      <w:r>
        <w:t>{</w:t>
        <w:br/>
        <w:t>Index 1544:</w:t>
      </w:r>
    </w:p>
    <w:p>
      <w:r>
        <w:t>Question : "Sarah acquire 12 bags of lychee . how many lychee in each bag? If total 28 lychee Sarah  acquire."</w:t>
      </w:r>
    </w:p>
    <w:p>
      <w:r>
        <w:t>Equation : " X = 28 / 12"</w:t>
      </w:r>
    </w:p>
    <w:p>
      <w:r>
        <w:t xml:space="preserve">Answer : "2.3333333333333335" </w:t>
        <w:br/>
        <w:t>}</w:t>
      </w:r>
    </w:p>
    <w:p>
      <w:r>
        <w:t>{</w:t>
        <w:br/>
        <w:t>Index 1545:</w:t>
      </w:r>
    </w:p>
    <w:p>
      <w:r>
        <w:t>Question : "Alison take 19 bags of watermelon . how many watermelon in each bag? If total 42 watermelon Alison  take."</w:t>
      </w:r>
    </w:p>
    <w:p>
      <w:r>
        <w:t>Equation : " X = 42 / 19"</w:t>
      </w:r>
    </w:p>
    <w:p>
      <w:r>
        <w:t xml:space="preserve">Answer : "2.210526315789474" </w:t>
        <w:br/>
        <w:t>}</w:t>
      </w:r>
    </w:p>
    <w:p>
      <w:r>
        <w:t>{</w:t>
        <w:br/>
        <w:t>Index 1546:</w:t>
      </w:r>
    </w:p>
    <w:p>
      <w:r>
        <w:t>Question : "Bailey take 11 bags of quince . how many quince in each bag? If total 83 quince Bailey  take."</w:t>
      </w:r>
    </w:p>
    <w:p>
      <w:r>
        <w:t>Equation : " X = 83 / 11"</w:t>
      </w:r>
    </w:p>
    <w:p>
      <w:r>
        <w:t xml:space="preserve">Answer : "7.545454545454546" </w:t>
        <w:br/>
        <w:t>}</w:t>
      </w:r>
    </w:p>
    <w:p>
      <w:r>
        <w:t>{</w:t>
        <w:br/>
        <w:t>Index 1547:</w:t>
      </w:r>
    </w:p>
    <w:p>
      <w:r>
        <w:t>Question : "Shannon pay for 17 bags of kiwi . how many kiwi in each bag? If total 27 kiwi Shannon  pay for."</w:t>
      </w:r>
    </w:p>
    <w:p>
      <w:r>
        <w:t>Equation : " X = 27 / 17"</w:t>
      </w:r>
    </w:p>
    <w:p>
      <w:r>
        <w:t xml:space="preserve">Answer : "1.588235294117647" </w:t>
        <w:br/>
        <w:t>}</w:t>
      </w:r>
    </w:p>
    <w:p>
      <w:r>
        <w:t>{</w:t>
        <w:br/>
        <w:t>Index 1548:</w:t>
      </w:r>
    </w:p>
    <w:p>
      <w:r>
        <w:t>Question : "Rebecca invest 3 bags of nectarine . how many nectarine in each bag? If total 33 nectarine Rebecca  invest."</w:t>
      </w:r>
    </w:p>
    <w:p>
      <w:r>
        <w:t>Equation : " X = 33 / 3"</w:t>
      </w:r>
    </w:p>
    <w:p>
      <w:r>
        <w:t xml:space="preserve">Answer : "11.0" </w:t>
        <w:br/>
        <w:t>}</w:t>
      </w:r>
    </w:p>
    <w:p>
      <w:r>
        <w:t>{</w:t>
        <w:br/>
        <w:t>Index 1549:</w:t>
      </w:r>
    </w:p>
    <w:p>
      <w:r>
        <w:t>Question : "Chad pay for 6 bags of Bread . how many Bread in each bag? If total 94 Bread Chad  pay for."</w:t>
      </w:r>
    </w:p>
    <w:p>
      <w:r>
        <w:t>Equation : " X = 94 / 6"</w:t>
      </w:r>
    </w:p>
    <w:p>
      <w:r>
        <w:t xml:space="preserve">Answer : "15.666666666666666" </w:t>
        <w:br/>
        <w:t>}</w:t>
      </w:r>
    </w:p>
    <w:p>
      <w:r>
        <w:t>{</w:t>
        <w:br/>
        <w:t>Index 1550:</w:t>
      </w:r>
    </w:p>
    <w:p>
      <w:r>
        <w:t>Question : "Jorge get hold of 3 bags of blackcurrant . how many blackcurrant in each bag? If total 62 blackcurrant Jorge  get hold of."</w:t>
      </w:r>
    </w:p>
    <w:p>
      <w:r>
        <w:t>Equation : " X = 62 / 3"</w:t>
      </w:r>
    </w:p>
    <w:p>
      <w:r>
        <w:t xml:space="preserve">Answer : "20.666666666666668" </w:t>
        <w:br/>
        <w:t>}</w:t>
      </w:r>
    </w:p>
    <w:p>
      <w:r>
        <w:t>{</w:t>
        <w:br/>
        <w:t>Index 1551:</w:t>
      </w:r>
    </w:p>
    <w:p>
      <w:r>
        <w:t>Question : "Ronnie acquire 4 bags of Box . how many Box in each bag? If total 44 Box Ronnie  acquire."</w:t>
      </w:r>
    </w:p>
    <w:p>
      <w:r>
        <w:t>Equation : " X = 44 / 4"</w:t>
      </w:r>
    </w:p>
    <w:p>
      <w:r>
        <w:t xml:space="preserve">Answer : "11.0" </w:t>
        <w:br/>
        <w:t>}</w:t>
      </w:r>
    </w:p>
    <w:p>
      <w:r>
        <w:t>{</w:t>
        <w:br/>
        <w:t>Index 1552:</w:t>
      </w:r>
    </w:p>
    <w:p>
      <w:r>
        <w:t>Question : "Carlos pick up 15 bags of blackcurrant . how many blackcurrant in each bag? If total 48 blackcurrant Carlos  pick up."</w:t>
      </w:r>
    </w:p>
    <w:p>
      <w:r>
        <w:t>Equation : " X = 48 / 15"</w:t>
      </w:r>
    </w:p>
    <w:p>
      <w:r>
        <w:t xml:space="preserve">Answer : "3.2" </w:t>
        <w:br/>
        <w:t>}</w:t>
      </w:r>
    </w:p>
    <w:p>
      <w:r>
        <w:t>{</w:t>
        <w:br/>
        <w:t>Index 1553:</w:t>
      </w:r>
    </w:p>
    <w:p>
      <w:r>
        <w:t>Question : "Michelle invest 14 bags of Mango . how many Mango in each bag? If total 72 Mango Michelle  invest."</w:t>
      </w:r>
    </w:p>
    <w:p>
      <w:r>
        <w:t>Equation : " X = 72 / 14"</w:t>
      </w:r>
    </w:p>
    <w:p>
      <w:r>
        <w:t xml:space="preserve">Answer : "5.142857142857143" </w:t>
        <w:br/>
        <w:t>}</w:t>
      </w:r>
    </w:p>
    <w:p>
      <w:r>
        <w:t>{</w:t>
        <w:br/>
        <w:t>Index 1554:</w:t>
      </w:r>
    </w:p>
    <w:p>
      <w:r>
        <w:t>Question : "Devin obtain 18 bags of lemon . how many lemon in each bag? If total 39 lemon Devin  obtain."</w:t>
      </w:r>
    </w:p>
    <w:p>
      <w:r>
        <w:t>Equation : " X = 39 / 18"</w:t>
      </w:r>
    </w:p>
    <w:p>
      <w:r>
        <w:t xml:space="preserve">Answer : "2.1666666666666665" </w:t>
        <w:br/>
        <w:t>}</w:t>
      </w:r>
    </w:p>
    <w:p>
      <w:r>
        <w:t>{</w:t>
        <w:br/>
        <w:t>Index 1555:</w:t>
      </w:r>
    </w:p>
    <w:p>
      <w:r>
        <w:t>Question : "Janene get hold of 9 bags of quince . how many quince in each bag? If total 43 quince Janene  get hold of."</w:t>
      </w:r>
    </w:p>
    <w:p>
      <w:r>
        <w:t>Equation : " X = 43 / 9"</w:t>
      </w:r>
    </w:p>
    <w:p>
      <w:r>
        <w:t xml:space="preserve">Answer : "4.777777777777778" </w:t>
        <w:br/>
        <w:t>}</w:t>
      </w:r>
    </w:p>
    <w:p>
      <w:r>
        <w:t>{</w:t>
        <w:br/>
        <w:t>Index 1556:</w:t>
      </w:r>
    </w:p>
    <w:p>
      <w:r>
        <w:t>Question : "Lorraine get hold of 18 bags of pear . how many pear in each bag? If total 80 pear Lorraine  get hold of."</w:t>
      </w:r>
    </w:p>
    <w:p>
      <w:r>
        <w:t>Equation : " X = 80 / 18"</w:t>
      </w:r>
    </w:p>
    <w:p>
      <w:r>
        <w:t xml:space="preserve">Answer : "4.444444444444445" </w:t>
        <w:br/>
        <w:t>}</w:t>
      </w:r>
    </w:p>
    <w:p>
      <w:r>
        <w:t>{</w:t>
        <w:br/>
        <w:t>Index 1557:</w:t>
      </w:r>
    </w:p>
    <w:p>
      <w:r>
        <w:t>Question : "Lucius obtain 15 bags of Doll . how many Doll in each bag? If total 23 Doll Lucius  obtain."</w:t>
      </w:r>
    </w:p>
    <w:p>
      <w:r>
        <w:t>Equation : " X = 23 / 15"</w:t>
      </w:r>
    </w:p>
    <w:p>
      <w:r>
        <w:t xml:space="preserve">Answer : "1.5333333333333334" </w:t>
        <w:br/>
        <w:t>}</w:t>
      </w:r>
    </w:p>
    <w:p>
      <w:r>
        <w:t>{</w:t>
        <w:br/>
        <w:t>Index 1558:</w:t>
      </w:r>
    </w:p>
    <w:p>
      <w:r>
        <w:t>Question : "Carolyn snap up 4 bags of plum . how many plum in each bag? If total 82 plum Carolyn  snap up."</w:t>
      </w:r>
    </w:p>
    <w:p>
      <w:r>
        <w:t>Equation : " X = 82 / 4"</w:t>
      </w:r>
    </w:p>
    <w:p>
      <w:r>
        <w:t xml:space="preserve">Answer : "20.5" </w:t>
        <w:br/>
        <w:t>}</w:t>
      </w:r>
    </w:p>
    <w:p>
      <w:r>
        <w:t>{</w:t>
        <w:br/>
        <w:t>Index 1559:</w:t>
      </w:r>
    </w:p>
    <w:p>
      <w:r>
        <w:t>Question : "Jeannie take 9 bags of raspberry . how many raspberry in each bag? If total 30 raspberry Jeannie  take."</w:t>
      </w:r>
    </w:p>
    <w:p>
      <w:r>
        <w:t>Equation : " X = 30 / 9"</w:t>
      </w:r>
    </w:p>
    <w:p>
      <w:r>
        <w:t xml:space="preserve">Answer : "3.3333333333333335" </w:t>
        <w:br/>
        <w:t>}</w:t>
      </w:r>
    </w:p>
    <w:p>
      <w:r>
        <w:t>{</w:t>
        <w:br/>
        <w:t>Index 1560:</w:t>
      </w:r>
    </w:p>
    <w:p>
      <w:r>
        <w:t>Question : "James take 17 bags of Doll . how many Doll in each bag? If total 44 Doll James  take."</w:t>
      </w:r>
    </w:p>
    <w:p>
      <w:r>
        <w:t>Equation : " X = 44 / 17"</w:t>
      </w:r>
    </w:p>
    <w:p>
      <w:r>
        <w:t xml:space="preserve">Answer : "2.588235294117647" </w:t>
        <w:br/>
        <w:t>}</w:t>
      </w:r>
    </w:p>
    <w:p>
      <w:r>
        <w:t>{</w:t>
        <w:br/>
        <w:t>Index 1561:</w:t>
      </w:r>
    </w:p>
    <w:p>
      <w:r>
        <w:t>Question : "Rodney acquire 4 bags of apricot . how many apricot in each bag? If total 25 apricot Rodney  acquire."</w:t>
      </w:r>
    </w:p>
    <w:p>
      <w:r>
        <w:t>Equation : " X = 25 / 4"</w:t>
      </w:r>
    </w:p>
    <w:p>
      <w:r>
        <w:t xml:space="preserve">Answer : "6.25" </w:t>
        <w:br/>
        <w:t>}</w:t>
      </w:r>
    </w:p>
    <w:p>
      <w:r>
        <w:t>{</w:t>
        <w:br/>
        <w:t>Index 1562:</w:t>
      </w:r>
    </w:p>
    <w:p>
      <w:r>
        <w:t>Question : "James pick up 11 bags of Watch . how many Watch in each bag? If total 21 Watch James  pick up."</w:t>
      </w:r>
    </w:p>
    <w:p>
      <w:r>
        <w:t>Equation : " X = 21 / 11"</w:t>
      </w:r>
    </w:p>
    <w:p>
      <w:r>
        <w:t xml:space="preserve">Answer : "1.9090909090909092" </w:t>
        <w:br/>
        <w:t>}</w:t>
      </w:r>
    </w:p>
    <w:p>
      <w:r>
        <w:t>{</w:t>
        <w:br/>
        <w:t>Index 1563:</w:t>
      </w:r>
    </w:p>
    <w:p>
      <w:r>
        <w:t>Question : "Nancy take 18 bags of lime . how many lime in each bag? If total 22 lime Nancy  take."</w:t>
      </w:r>
    </w:p>
    <w:p>
      <w:r>
        <w:t>Equation : " X = 22 / 18"</w:t>
      </w:r>
    </w:p>
    <w:p>
      <w:r>
        <w:t xml:space="preserve">Answer : "1.2222222222222223" </w:t>
        <w:br/>
        <w:t>}</w:t>
      </w:r>
    </w:p>
    <w:p>
      <w:r>
        <w:t>{</w:t>
        <w:br/>
        <w:t>Index 1564:</w:t>
      </w:r>
    </w:p>
    <w:p>
      <w:r>
        <w:t>Question : "Bethany invest 12 bags of Doll . how many Doll in each bag? If total 77 Doll Bethany  invest."</w:t>
      </w:r>
    </w:p>
    <w:p>
      <w:r>
        <w:t>Equation : " X = 77 / 12"</w:t>
      </w:r>
    </w:p>
    <w:p>
      <w:r>
        <w:t xml:space="preserve">Answer : "6.416666666666667" </w:t>
        <w:br/>
        <w:t>}</w:t>
      </w:r>
    </w:p>
    <w:p>
      <w:r>
        <w:t>{</w:t>
        <w:br/>
        <w:t>Index 1565:</w:t>
      </w:r>
    </w:p>
    <w:p>
      <w:r>
        <w:t>Question : "Richelle acquire 13 bags of apple . how many apple in each bag? If total 75 apple Richelle  acquire."</w:t>
      </w:r>
    </w:p>
    <w:p>
      <w:r>
        <w:t>Equation : " X = 75 / 13"</w:t>
      </w:r>
    </w:p>
    <w:p>
      <w:r>
        <w:t xml:space="preserve">Answer : "5.769230769230769" </w:t>
        <w:br/>
        <w:t>}</w:t>
      </w:r>
    </w:p>
    <w:p>
      <w:r>
        <w:t>{</w:t>
        <w:br/>
        <w:t>Index 1566:</w:t>
      </w:r>
    </w:p>
    <w:p>
      <w:r>
        <w:t>Question : "David take 6 bags of fig . how many fig in each bag? If total 54 fig David  take."</w:t>
      </w:r>
    </w:p>
    <w:p>
      <w:r>
        <w:t>Equation : " X = 54 / 6"</w:t>
      </w:r>
    </w:p>
    <w:p>
      <w:r>
        <w:t xml:space="preserve">Answer : "9.0" </w:t>
        <w:br/>
        <w:t>}</w:t>
      </w:r>
    </w:p>
    <w:p>
      <w:r>
        <w:t>{</w:t>
        <w:br/>
        <w:t>Index 1567:</w:t>
      </w:r>
    </w:p>
    <w:p>
      <w:r>
        <w:t>Question : "Luke pick up 14 bags of lychee . how many lychee in each bag? If total 54 lychee Luke  pick up."</w:t>
      </w:r>
    </w:p>
    <w:p>
      <w:r>
        <w:t>Equation : " X = 54 / 14"</w:t>
      </w:r>
    </w:p>
    <w:p>
      <w:r>
        <w:t xml:space="preserve">Answer : "3.857142857142857" </w:t>
        <w:br/>
        <w:t>}</w:t>
      </w:r>
    </w:p>
    <w:p>
      <w:r>
        <w:t>{</w:t>
        <w:br/>
        <w:t>Index 1568:</w:t>
      </w:r>
    </w:p>
    <w:p>
      <w:r>
        <w:t>Question : "Tristan procure 8 bags of Bread . how many Bread in each bag? If total 84 Bread Tristan  procure."</w:t>
      </w:r>
    </w:p>
    <w:p>
      <w:r>
        <w:t>Equation : " X = 84 / 8"</w:t>
      </w:r>
    </w:p>
    <w:p>
      <w:r>
        <w:t xml:space="preserve">Answer : "10.5" </w:t>
        <w:br/>
        <w:t>}</w:t>
      </w:r>
    </w:p>
    <w:p>
      <w:r>
        <w:t>{</w:t>
        <w:br/>
        <w:t>Index 1569:</w:t>
      </w:r>
    </w:p>
    <w:p>
      <w:r>
        <w:t>Question : "Michael buy 4 bags of Press . how many Press in each bag? If total 55 Press Michael  buy."</w:t>
      </w:r>
    </w:p>
    <w:p>
      <w:r>
        <w:t>Equation : " X = 55 / 4"</w:t>
      </w:r>
    </w:p>
    <w:p>
      <w:r>
        <w:t xml:space="preserve">Answer : "13.75" </w:t>
        <w:br/>
        <w:t>}</w:t>
      </w:r>
    </w:p>
    <w:p>
      <w:r>
        <w:t>{</w:t>
        <w:br/>
        <w:t>Index 1570:</w:t>
      </w:r>
    </w:p>
    <w:p>
      <w:r>
        <w:t>Question : "Harriet procure 4 bags of Chocolate . how many Chocolate in each bag? If total 26 Chocolate Harriet  procure."</w:t>
      </w:r>
    </w:p>
    <w:p>
      <w:r>
        <w:t>Equation : " X = 26 / 4"</w:t>
      </w:r>
    </w:p>
    <w:p>
      <w:r>
        <w:t xml:space="preserve">Answer : "6.5" </w:t>
        <w:br/>
        <w:t>}</w:t>
      </w:r>
    </w:p>
    <w:p>
      <w:r>
        <w:t>{</w:t>
        <w:br/>
        <w:t>Index 1571:</w:t>
      </w:r>
    </w:p>
    <w:p>
      <w:r>
        <w:t>Question : "Carol pay for 19 bags of Doll . how many Doll in each bag? If total 93 Doll Carol  pay for."</w:t>
      </w:r>
    </w:p>
    <w:p>
      <w:r>
        <w:t>Equation : " X = 93 / 19"</w:t>
      </w:r>
    </w:p>
    <w:p>
      <w:r>
        <w:t xml:space="preserve">Answer : "4.894736842105263" </w:t>
        <w:br/>
        <w:t>}</w:t>
      </w:r>
    </w:p>
    <w:p>
      <w:r>
        <w:t>{</w:t>
        <w:br/>
        <w:t>Index 1572:</w:t>
      </w:r>
    </w:p>
    <w:p>
      <w:r>
        <w:t>Question : "Cory pick up 14 bags of watermelon . how many watermelon in each bag? If total 58 watermelon Cory  pick up."</w:t>
      </w:r>
    </w:p>
    <w:p>
      <w:r>
        <w:t>Equation : " X = 58 / 14"</w:t>
      </w:r>
    </w:p>
    <w:p>
      <w:r>
        <w:t xml:space="preserve">Answer : "4.142857142857143" </w:t>
        <w:br/>
        <w:t>}</w:t>
      </w:r>
    </w:p>
    <w:p>
      <w:r>
        <w:t>{</w:t>
        <w:br/>
        <w:t>Index 1573:</w:t>
      </w:r>
    </w:p>
    <w:p>
      <w:r>
        <w:t>Question : "Deja invest 9 bags of pineapple . how many pineapple in each bag? If total 23 pineapple Deja  invest."</w:t>
      </w:r>
    </w:p>
    <w:p>
      <w:r>
        <w:t>Equation : " X = 23 / 9"</w:t>
      </w:r>
    </w:p>
    <w:p>
      <w:r>
        <w:t xml:space="preserve">Answer : "2.5555555555555554" </w:t>
        <w:br/>
        <w:t>}</w:t>
      </w:r>
    </w:p>
    <w:p>
      <w:r>
        <w:t>{</w:t>
        <w:br/>
        <w:t>Index 1574:</w:t>
      </w:r>
    </w:p>
    <w:p>
      <w:r>
        <w:t>Question : "Barbara buy 14 bags of raspberry . how many raspberry in each bag? If total 35 raspberry Barbara  buy."</w:t>
      </w:r>
    </w:p>
    <w:p>
      <w:r>
        <w:t>Equation : " X = 35 / 14"</w:t>
      </w:r>
    </w:p>
    <w:p>
      <w:r>
        <w:t xml:space="preserve">Answer : "2.5" </w:t>
        <w:br/>
        <w:t>}</w:t>
      </w:r>
    </w:p>
    <w:p>
      <w:r>
        <w:t>{</w:t>
        <w:br/>
        <w:t>Index 1575:</w:t>
      </w:r>
    </w:p>
    <w:p>
      <w:r>
        <w:t>Question : "Ruby take 19 bags of avocado . how many avocado in each bag? If total 70 avocado Ruby  take."</w:t>
      </w:r>
    </w:p>
    <w:p>
      <w:r>
        <w:t>Equation : " X = 70 / 19"</w:t>
      </w:r>
    </w:p>
    <w:p>
      <w:r>
        <w:t xml:space="preserve">Answer : "3.6842105263157894" </w:t>
        <w:br/>
        <w:t>}</w:t>
      </w:r>
    </w:p>
    <w:p>
      <w:r>
        <w:t>{</w:t>
        <w:br/>
        <w:t>Index 1576:</w:t>
      </w:r>
    </w:p>
    <w:p>
      <w:r>
        <w:t>Question : "Danny take 12 bags of blackberry . how many blackberry in each bag? If total 80 blackberry Danny  take."</w:t>
      </w:r>
    </w:p>
    <w:p>
      <w:r>
        <w:t>Equation : " X = 80 / 12"</w:t>
      </w:r>
    </w:p>
    <w:p>
      <w:r>
        <w:t xml:space="preserve">Answer : "6.666666666666667" </w:t>
        <w:br/>
        <w:t>}</w:t>
      </w:r>
    </w:p>
    <w:p>
      <w:r>
        <w:t>{</w:t>
        <w:br/>
        <w:t>Index 1577:</w:t>
      </w:r>
    </w:p>
    <w:p>
      <w:r>
        <w:t>Question : "Joe get hold of 5 bags of toy . how many toy in each bag? If total 99 toy Joe  get hold of."</w:t>
      </w:r>
    </w:p>
    <w:p>
      <w:r>
        <w:t>Equation : " X = 99 / 5"</w:t>
      </w:r>
    </w:p>
    <w:p>
      <w:r>
        <w:t xml:space="preserve">Answer : "19.8" </w:t>
        <w:br/>
        <w:t>}</w:t>
      </w:r>
    </w:p>
    <w:p>
      <w:r>
        <w:t>{</w:t>
        <w:br/>
        <w:t>Index 1578:</w:t>
      </w:r>
    </w:p>
    <w:p>
      <w:r>
        <w:t>Question : "Maria take 6 bags of peach . how many peach in each bag? If total 49 peach Maria  take."</w:t>
      </w:r>
    </w:p>
    <w:p>
      <w:r>
        <w:t>Equation : " X = 49 / 6"</w:t>
      </w:r>
    </w:p>
    <w:p>
      <w:r>
        <w:t xml:space="preserve">Answer : "8.166666666666666" </w:t>
        <w:br/>
        <w:t>}</w:t>
      </w:r>
    </w:p>
    <w:p>
      <w:r>
        <w:t>{</w:t>
        <w:br/>
        <w:t>Index 1579:</w:t>
      </w:r>
    </w:p>
    <w:p>
      <w:r>
        <w:t>Question : "Donna pick up 7 bags of Mango . how many Mango in each bag? If total 91 Mango Donna  pick up."</w:t>
      </w:r>
    </w:p>
    <w:p>
      <w:r>
        <w:t>Equation : " X = 91 / 7"</w:t>
      </w:r>
    </w:p>
    <w:p>
      <w:r>
        <w:t xml:space="preserve">Answer : "13.0" </w:t>
        <w:br/>
        <w:t>}</w:t>
      </w:r>
    </w:p>
    <w:p>
      <w:r>
        <w:t>{</w:t>
        <w:br/>
        <w:t>Index 1580:</w:t>
      </w:r>
    </w:p>
    <w:p>
      <w:r>
        <w:t>Question : "Truman invest 12 bags of Pen . how many Pen in each bag? If total 53 Pen Truman  invest."</w:t>
      </w:r>
    </w:p>
    <w:p>
      <w:r>
        <w:t>Equation : " X = 53 / 12"</w:t>
      </w:r>
    </w:p>
    <w:p>
      <w:r>
        <w:t xml:space="preserve">Answer : "4.416666666666667" </w:t>
        <w:br/>
        <w:t>}</w:t>
      </w:r>
    </w:p>
    <w:p>
      <w:r>
        <w:t>{</w:t>
        <w:br/>
        <w:t>Index 1581:</w:t>
      </w:r>
    </w:p>
    <w:p>
      <w:r>
        <w:t>Question : "Kim invest 15 bags of blackcurrant . how many blackcurrant in each bag? If total 48 blackcurrant Kim  invest."</w:t>
      </w:r>
    </w:p>
    <w:p>
      <w:r>
        <w:t>Equation : " X = 48 / 15"</w:t>
      </w:r>
    </w:p>
    <w:p>
      <w:r>
        <w:t xml:space="preserve">Answer : "3.2" </w:t>
        <w:br/>
        <w:t>}</w:t>
      </w:r>
    </w:p>
    <w:p>
      <w:r>
        <w:t>{</w:t>
        <w:br/>
        <w:t>Index 1582:</w:t>
      </w:r>
    </w:p>
    <w:p>
      <w:r>
        <w:t>Question : "Claudia procure 9 bags of Flower . how many Flower in each bag? If total 92 Flower Claudia  procure."</w:t>
      </w:r>
    </w:p>
    <w:p>
      <w:r>
        <w:t>Equation : " X = 92 / 9"</w:t>
      </w:r>
    </w:p>
    <w:p>
      <w:r>
        <w:t xml:space="preserve">Answer : "10.222222222222221" </w:t>
        <w:br/>
        <w:t>}</w:t>
      </w:r>
    </w:p>
    <w:p>
      <w:r>
        <w:t>{</w:t>
        <w:br/>
        <w:t>Index 1583:</w:t>
      </w:r>
    </w:p>
    <w:p>
      <w:r>
        <w:t>Question : "Stephanie pay for 13 bags of apricot . how many apricot in each bag? If total 36 apricot Stephanie  pay for."</w:t>
      </w:r>
    </w:p>
    <w:p>
      <w:r>
        <w:t>Equation : " X = 36 / 13"</w:t>
      </w:r>
    </w:p>
    <w:p>
      <w:r>
        <w:t xml:space="preserve">Answer : "2.769230769230769" </w:t>
        <w:br/>
        <w:t>}</w:t>
      </w:r>
    </w:p>
    <w:p>
      <w:r>
        <w:t>{</w:t>
        <w:br/>
        <w:t>Index 1584:</w:t>
      </w:r>
    </w:p>
    <w:p>
      <w:r>
        <w:t>Question : "Edgar take 5 bags of Box . how many Box in each bag? If total 25 Box Edgar  take."</w:t>
      </w:r>
    </w:p>
    <w:p>
      <w:r>
        <w:t>Equation : " X = 25 / 5"</w:t>
      </w:r>
    </w:p>
    <w:p>
      <w:r>
        <w:t xml:space="preserve">Answer : "5.0" </w:t>
        <w:br/>
        <w:t>}</w:t>
      </w:r>
    </w:p>
    <w:p>
      <w:r>
        <w:t>{</w:t>
        <w:br/>
        <w:t>Index 1585:</w:t>
      </w:r>
    </w:p>
    <w:p>
      <w:r>
        <w:t>Question : "Iva procure 5 bags of raspberry . how many raspberry in each bag? If total 75 raspberry Iva  procure."</w:t>
      </w:r>
    </w:p>
    <w:p>
      <w:r>
        <w:t>Equation : " X = 75 / 5"</w:t>
      </w:r>
    </w:p>
    <w:p>
      <w:r>
        <w:t xml:space="preserve">Answer : "15.0" </w:t>
        <w:br/>
        <w:t>}</w:t>
      </w:r>
    </w:p>
    <w:p>
      <w:r>
        <w:t>{</w:t>
        <w:br/>
        <w:t>Index 1586:</w:t>
      </w:r>
    </w:p>
    <w:p>
      <w:r>
        <w:t>Question : "Mark get hold of 17 bags of orange . how many orange in each bag? If total 29 orange Mark  get hold of."</w:t>
      </w:r>
    </w:p>
    <w:p>
      <w:r>
        <w:t>Equation : " X = 29 / 17"</w:t>
      </w:r>
    </w:p>
    <w:p>
      <w:r>
        <w:t xml:space="preserve">Answer : "1.7058823529411764" </w:t>
        <w:br/>
        <w:t>}</w:t>
      </w:r>
    </w:p>
    <w:p>
      <w:r>
        <w:t>{</w:t>
        <w:br/>
        <w:t>Index 1587:</w:t>
      </w:r>
    </w:p>
    <w:p>
      <w:r>
        <w:t>Question : "Margie pick up 19 bags of orange . how many orange in each bag? If total 75 orange Margie  pick up."</w:t>
      </w:r>
    </w:p>
    <w:p>
      <w:r>
        <w:t>Equation : " X = 75 / 19"</w:t>
      </w:r>
    </w:p>
    <w:p>
      <w:r>
        <w:t xml:space="preserve">Answer : "3.9473684210526314" </w:t>
        <w:br/>
        <w:t>}</w:t>
      </w:r>
    </w:p>
    <w:p>
      <w:r>
        <w:t>{</w:t>
        <w:br/>
        <w:t>Index 1588:</w:t>
      </w:r>
    </w:p>
    <w:p>
      <w:r>
        <w:t>Question : "Charles obtain 8 bags of Doll . how many Doll in each bag? If total 99 Doll Charles  obtain."</w:t>
      </w:r>
    </w:p>
    <w:p>
      <w:r>
        <w:t>Equation : " X = 99 / 8"</w:t>
      </w:r>
    </w:p>
    <w:p>
      <w:r>
        <w:t xml:space="preserve">Answer : "12.375" </w:t>
        <w:br/>
        <w:t>}</w:t>
      </w:r>
    </w:p>
    <w:p>
      <w:r>
        <w:t>{</w:t>
        <w:br/>
        <w:t>Index 1589:</w:t>
      </w:r>
    </w:p>
    <w:p>
      <w:r>
        <w:t>Question : "Beth procure 2 bags of fig . how many fig in each bag? If total 47 fig Beth  procure."</w:t>
      </w:r>
    </w:p>
    <w:p>
      <w:r>
        <w:t>Equation : " X = 47 / 2"</w:t>
      </w:r>
    </w:p>
    <w:p>
      <w:r>
        <w:t xml:space="preserve">Answer : "23.5" </w:t>
        <w:br/>
        <w:t>}</w:t>
      </w:r>
    </w:p>
    <w:p>
      <w:r>
        <w:t>{</w:t>
        <w:br/>
        <w:t>Index 1590:</w:t>
      </w:r>
    </w:p>
    <w:p>
      <w:r>
        <w:t>Question : "Nicola snap up 9 bags of Flower . how many Flower in each bag? If total 27 Flower Nicola  snap up."</w:t>
      </w:r>
    </w:p>
    <w:p>
      <w:r>
        <w:t>Equation : " X = 27 / 9"</w:t>
      </w:r>
    </w:p>
    <w:p>
      <w:r>
        <w:t xml:space="preserve">Answer : "3.0" </w:t>
        <w:br/>
        <w:t>}</w:t>
      </w:r>
    </w:p>
    <w:p>
      <w:r>
        <w:t>{</w:t>
        <w:br/>
        <w:t>Index 1591:</w:t>
      </w:r>
    </w:p>
    <w:p>
      <w:r>
        <w:t>Question : "Juan get hold of 16 bags of lychee . how many lychee in each bag? If total 76 lychee Juan  get hold of."</w:t>
      </w:r>
    </w:p>
    <w:p>
      <w:r>
        <w:t>Equation : " X = 76 / 16"</w:t>
      </w:r>
    </w:p>
    <w:p>
      <w:r>
        <w:t xml:space="preserve">Answer : "4.75" </w:t>
        <w:br/>
        <w:t>}</w:t>
      </w:r>
    </w:p>
    <w:p>
      <w:r>
        <w:t>{</w:t>
        <w:br/>
        <w:t>Index 1592:</w:t>
      </w:r>
    </w:p>
    <w:p>
      <w:r>
        <w:t>Question : "Kenneth snap up 2 bags of Flower . how many Flower in each bag? If total 29 Flower Kenneth  snap up."</w:t>
      </w:r>
    </w:p>
    <w:p>
      <w:r>
        <w:t>Equation : " X = 29 / 2"</w:t>
      </w:r>
    </w:p>
    <w:p>
      <w:r>
        <w:t xml:space="preserve">Answer : "14.5" </w:t>
        <w:br/>
        <w:t>}</w:t>
      </w:r>
    </w:p>
    <w:p>
      <w:r>
        <w:t>{</w:t>
        <w:br/>
        <w:t>Index 1593:</w:t>
      </w:r>
    </w:p>
    <w:p>
      <w:r>
        <w:t>Question : "Carol snap up 13 bags of Book . how many Book in each bag? If total 68 Book Carol  snap up."</w:t>
      </w:r>
    </w:p>
    <w:p>
      <w:r>
        <w:t>Equation : " X = 68 / 13"</w:t>
      </w:r>
    </w:p>
    <w:p>
      <w:r>
        <w:t xml:space="preserve">Answer : "5.230769230769231" </w:t>
        <w:br/>
        <w:t>}</w:t>
      </w:r>
    </w:p>
    <w:p>
      <w:r>
        <w:t>{</w:t>
        <w:br/>
        <w:t>Index 1594:</w:t>
      </w:r>
    </w:p>
    <w:p>
      <w:r>
        <w:t>Question : "Brenda pay for 13 bags of lemon . how many lemon in each bag? If total 85 lemon Brenda  pay for."</w:t>
      </w:r>
    </w:p>
    <w:p>
      <w:r>
        <w:t>Equation : " X = 85 / 13"</w:t>
      </w:r>
    </w:p>
    <w:p>
      <w:r>
        <w:t xml:space="preserve">Answer : "6.538461538461538" </w:t>
        <w:br/>
        <w:t>}</w:t>
      </w:r>
    </w:p>
    <w:p>
      <w:r>
        <w:t>{</w:t>
        <w:br/>
        <w:t>Index 1595:</w:t>
      </w:r>
    </w:p>
    <w:p>
      <w:r>
        <w:t>Question : "Theodore pick up 12 bags of raspberry . how many raspberry in each bag? If total 87 raspberry Theodore  pick up."</w:t>
      </w:r>
    </w:p>
    <w:p>
      <w:r>
        <w:t>Equation : " X = 87 / 12"</w:t>
      </w:r>
    </w:p>
    <w:p>
      <w:r>
        <w:t xml:space="preserve">Answer : "7.25" </w:t>
        <w:br/>
        <w:t>}</w:t>
      </w:r>
    </w:p>
    <w:p>
      <w:r>
        <w:t>{</w:t>
        <w:br/>
        <w:t>Index 1596:</w:t>
      </w:r>
    </w:p>
    <w:p>
      <w:r>
        <w:t>Question : "Helen pick up 2 bags of papaya . how many papaya in each bag? If total 76 papaya Helen  pick up."</w:t>
      </w:r>
    </w:p>
    <w:p>
      <w:r>
        <w:t>Equation : " X = 76 / 2"</w:t>
      </w:r>
    </w:p>
    <w:p>
      <w:r>
        <w:t xml:space="preserve">Answer : "38.0" </w:t>
        <w:br/>
        <w:t>}</w:t>
      </w:r>
    </w:p>
    <w:p>
      <w:r>
        <w:t>{</w:t>
        <w:br/>
        <w:t>Index 1597:</w:t>
      </w:r>
    </w:p>
    <w:p>
      <w:r>
        <w:t>Question : "Gustavo acquire 7 bags of avocado . how many avocado in each bag? If total 61 avocado Gustavo  acquire."</w:t>
      </w:r>
    </w:p>
    <w:p>
      <w:r>
        <w:t>Equation : " X = 61 / 7"</w:t>
      </w:r>
    </w:p>
    <w:p>
      <w:r>
        <w:t xml:space="preserve">Answer : "8.714285714285714" </w:t>
        <w:br/>
        <w:t>}</w:t>
      </w:r>
    </w:p>
    <w:p>
      <w:r>
        <w:t>{</w:t>
        <w:br/>
        <w:t>Index 1598:</w:t>
      </w:r>
    </w:p>
    <w:p>
      <w:r>
        <w:t>Question : "Desirae get hold of 14 bags of lemon . how many lemon in each bag? If total 20 lemon Desirae  get hold of."</w:t>
      </w:r>
    </w:p>
    <w:p>
      <w:r>
        <w:t>Equation : " X = 20 / 14"</w:t>
      </w:r>
    </w:p>
    <w:p>
      <w:r>
        <w:t xml:space="preserve">Answer : "1.4285714285714286" </w:t>
        <w:br/>
        <w:t>}</w:t>
      </w:r>
    </w:p>
    <w:p>
      <w:r>
        <w:t>{</w:t>
        <w:br/>
        <w:t>Index 1599:</w:t>
      </w:r>
    </w:p>
    <w:p>
      <w:r>
        <w:t>Question : "Lawrence get hold of 6 bags of cherry . how many cherry in each bag? If total 83 cherry Lawrence  get hold of."</w:t>
      </w:r>
    </w:p>
    <w:p>
      <w:r>
        <w:t>Equation : " X = 83 / 6"</w:t>
      </w:r>
    </w:p>
    <w:p>
      <w:r>
        <w:t xml:space="preserve">Answer : "13.833333333333334" </w:t>
        <w:br/>
        <w:t>}</w:t>
      </w:r>
    </w:p>
    <w:p>
      <w:r>
        <w:t>{</w:t>
        <w:br/>
        <w:t>Index 1600:</w:t>
      </w:r>
    </w:p>
    <w:p>
      <w:r>
        <w:t>Question : "Matthew pick up 10 bags of raspberry . how many raspberry in each bag? If total 49 raspberry Matthew  pick up."</w:t>
      </w:r>
    </w:p>
    <w:p>
      <w:r>
        <w:t>Equation : " X = 49 / 10"</w:t>
      </w:r>
    </w:p>
    <w:p>
      <w:r>
        <w:t xml:space="preserve">Answer : "4.9" </w:t>
        <w:br/>
        <w:t>}</w:t>
      </w:r>
    </w:p>
    <w:p>
      <w:r>
        <w:t>{</w:t>
        <w:br/>
        <w:t>Index 1601:</w:t>
      </w:r>
    </w:p>
    <w:p>
      <w:r>
        <w:t>Question : "Daniel obtain 2 bags of plum . how many plum in each bag? If total 92 plum Daniel  obtain."</w:t>
      </w:r>
    </w:p>
    <w:p>
      <w:r>
        <w:t>Equation : " X = 92 / 2"</w:t>
      </w:r>
    </w:p>
    <w:p>
      <w:r>
        <w:t xml:space="preserve">Answer : "46.0" </w:t>
        <w:br/>
        <w:t>}</w:t>
      </w:r>
    </w:p>
    <w:p>
      <w:r>
        <w:t>{</w:t>
        <w:br/>
        <w:t>Index 1602:</w:t>
      </w:r>
    </w:p>
    <w:p>
      <w:r>
        <w:t>Question : "Maria invest 16 bags of coconut . how many coconut in each bag? If total 49 coconut Maria  invest."</w:t>
      </w:r>
    </w:p>
    <w:p>
      <w:r>
        <w:t>Equation : " X = 49 / 16"</w:t>
      </w:r>
    </w:p>
    <w:p>
      <w:r>
        <w:t xml:space="preserve">Answer : "3.0625" </w:t>
        <w:br/>
        <w:t>}</w:t>
      </w:r>
    </w:p>
    <w:p>
      <w:r>
        <w:t>{</w:t>
        <w:br/>
        <w:t>Index 1603:</w:t>
      </w:r>
    </w:p>
    <w:p>
      <w:r>
        <w:t>Question : "Leslie buy 7 bags of Watch . how many Watch in each bag? If total 43 Watch Leslie  buy."</w:t>
      </w:r>
    </w:p>
    <w:p>
      <w:r>
        <w:t>Equation : " X = 43 / 7"</w:t>
      </w:r>
    </w:p>
    <w:p>
      <w:r>
        <w:t xml:space="preserve">Answer : "6.142857142857143" </w:t>
        <w:br/>
        <w:t>}</w:t>
      </w:r>
    </w:p>
    <w:p>
      <w:r>
        <w:t>{</w:t>
        <w:br/>
        <w:t>Index 1604:</w:t>
      </w:r>
    </w:p>
    <w:p>
      <w:r>
        <w:t>Question : "Shayla obtain 2 bags of Pen . how many Pen in each bag? If total 92 Pen Shayla  obtain."</w:t>
      </w:r>
    </w:p>
    <w:p>
      <w:r>
        <w:t>Equation : " X = 92 / 2"</w:t>
      </w:r>
    </w:p>
    <w:p>
      <w:r>
        <w:t xml:space="preserve">Answer : "46.0" </w:t>
        <w:br/>
        <w:t>}</w:t>
      </w:r>
    </w:p>
    <w:p>
      <w:r>
        <w:t>{</w:t>
        <w:br/>
        <w:t>Index 1605:</w:t>
      </w:r>
    </w:p>
    <w:p>
      <w:r>
        <w:t>Question : "Regina invest 4 bags of pear . how many pear in each bag? If total 98 pear Regina  invest."</w:t>
      </w:r>
    </w:p>
    <w:p>
      <w:r>
        <w:t>Equation : " X = 98 / 4"</w:t>
      </w:r>
    </w:p>
    <w:p>
      <w:r>
        <w:t xml:space="preserve">Answer : "24.5" </w:t>
        <w:br/>
        <w:t>}</w:t>
      </w:r>
    </w:p>
    <w:p>
      <w:r>
        <w:t>{</w:t>
        <w:br/>
        <w:t>Index 1606:</w:t>
      </w:r>
    </w:p>
    <w:p>
      <w:r>
        <w:t>Question : "Ron take 2 bags of nectarine . how many nectarine in each bag? If total 63 nectarine Ron  take."</w:t>
      </w:r>
    </w:p>
    <w:p>
      <w:r>
        <w:t>Equation : " X = 63 / 2"</w:t>
      </w:r>
    </w:p>
    <w:p>
      <w:r>
        <w:t xml:space="preserve">Answer : "31.5" </w:t>
        <w:br/>
        <w:t>}</w:t>
      </w:r>
    </w:p>
    <w:p>
      <w:r>
        <w:t>{</w:t>
        <w:br/>
        <w:t>Index 1607:</w:t>
      </w:r>
    </w:p>
    <w:p>
      <w:r>
        <w:t>Question : "Michael pick up 9 bags of peach . how many peach in each bag? If total 35 peach Michael  pick up."</w:t>
      </w:r>
    </w:p>
    <w:p>
      <w:r>
        <w:t>Equation : " X = 35 / 9"</w:t>
      </w:r>
    </w:p>
    <w:p>
      <w:r>
        <w:t xml:space="preserve">Answer : "3.888888888888889" </w:t>
        <w:br/>
        <w:t>}</w:t>
      </w:r>
    </w:p>
    <w:p>
      <w:r>
        <w:t>{</w:t>
        <w:br/>
        <w:t>Index 1608:</w:t>
      </w:r>
    </w:p>
    <w:p>
      <w:r>
        <w:t>Question : "Roy acquire 13 bags of fig . how many fig in each bag? If total 39 fig Roy  acquire."</w:t>
      </w:r>
    </w:p>
    <w:p>
      <w:r>
        <w:t>Equation : " X = 39 / 13"</w:t>
      </w:r>
    </w:p>
    <w:p>
      <w:r>
        <w:t xml:space="preserve">Answer : "3.0" </w:t>
        <w:br/>
        <w:t>}</w:t>
      </w:r>
    </w:p>
    <w:p>
      <w:r>
        <w:t>{</w:t>
        <w:br/>
        <w:t>Index 1609:</w:t>
      </w:r>
    </w:p>
    <w:p>
      <w:r>
        <w:t>Question : "James procure 14 bags of blueberry . how many blueberry in each bag? If total 97 blueberry James  procure."</w:t>
      </w:r>
    </w:p>
    <w:p>
      <w:r>
        <w:t>Equation : " X = 97 / 14"</w:t>
      </w:r>
    </w:p>
    <w:p>
      <w:r>
        <w:t xml:space="preserve">Answer : "6.928571428571429" </w:t>
        <w:br/>
        <w:t>}</w:t>
      </w:r>
    </w:p>
    <w:p>
      <w:r>
        <w:t>{</w:t>
        <w:br/>
        <w:t>Index 1610:</w:t>
      </w:r>
    </w:p>
    <w:p>
      <w:r>
        <w:t>Question : "Patricia buy 6 bags of strawberry . how many strawberry in each bag? If total 79 strawberry Patricia  buy."</w:t>
      </w:r>
    </w:p>
    <w:p>
      <w:r>
        <w:t>Equation : " X = 79 / 6"</w:t>
      </w:r>
    </w:p>
    <w:p>
      <w:r>
        <w:t xml:space="preserve">Answer : "13.166666666666666" </w:t>
        <w:br/>
        <w:t>}</w:t>
      </w:r>
    </w:p>
    <w:p>
      <w:r>
        <w:t>{</w:t>
        <w:br/>
        <w:t>Index 1611:</w:t>
      </w:r>
    </w:p>
    <w:p>
      <w:r>
        <w:t>Question : "Kenneth obtain 19 bags of plum . how many plum in each bag? If total 26 plum Kenneth  obtain."</w:t>
      </w:r>
    </w:p>
    <w:p>
      <w:r>
        <w:t>Equation : " X = 26 / 19"</w:t>
      </w:r>
    </w:p>
    <w:p>
      <w:r>
        <w:t xml:space="preserve">Answer : "1.368421052631579" </w:t>
        <w:br/>
        <w:t>}</w:t>
      </w:r>
    </w:p>
    <w:p>
      <w:r>
        <w:t>{</w:t>
        <w:br/>
        <w:t>Index 1612:</w:t>
      </w:r>
    </w:p>
    <w:p>
      <w:r>
        <w:t>Question : "Mary snap up 10 bags of Bread . how many Bread in each bag? If total 38 Bread Mary  snap up."</w:t>
      </w:r>
    </w:p>
    <w:p>
      <w:r>
        <w:t>Equation : " X = 38 / 10"</w:t>
      </w:r>
    </w:p>
    <w:p>
      <w:r>
        <w:t xml:space="preserve">Answer : "3.8" </w:t>
        <w:br/>
        <w:t>}</w:t>
      </w:r>
    </w:p>
    <w:p>
      <w:r>
        <w:t>{</w:t>
        <w:br/>
        <w:t>Index 1613:</w:t>
      </w:r>
    </w:p>
    <w:p>
      <w:r>
        <w:t>Question : "Peggy pay for 19 bags of lime . how many lime in each bag? If total 95 lime Peggy  pay for."</w:t>
      </w:r>
    </w:p>
    <w:p>
      <w:r>
        <w:t>Equation : " X = 95 / 19"</w:t>
      </w:r>
    </w:p>
    <w:p>
      <w:r>
        <w:t xml:space="preserve">Answer : "5.0" </w:t>
        <w:br/>
        <w:t>}</w:t>
      </w:r>
    </w:p>
    <w:p>
      <w:r>
        <w:t>{</w:t>
        <w:br/>
        <w:t>Index 1614:</w:t>
      </w:r>
    </w:p>
    <w:p>
      <w:r>
        <w:t>Question : "Robert pick up 9 bags of papaya . how many papaya in each bag? If total 30 papaya Robert  pick up."</w:t>
      </w:r>
    </w:p>
    <w:p>
      <w:r>
        <w:t>Equation : " X = 30 / 9"</w:t>
      </w:r>
    </w:p>
    <w:p>
      <w:r>
        <w:t xml:space="preserve">Answer : "3.3333333333333335" </w:t>
        <w:br/>
        <w:t>}</w:t>
      </w:r>
    </w:p>
    <w:p>
      <w:r>
        <w:t>{</w:t>
        <w:br/>
        <w:t>Index 1615:</w:t>
      </w:r>
    </w:p>
    <w:p>
      <w:r>
        <w:t>Question : "Billy get hold of 11 bags of strawberry . how many strawberry in each bag? If total 92 strawberry Billy  get hold of."</w:t>
      </w:r>
    </w:p>
    <w:p>
      <w:r>
        <w:t>Equation : " X = 92 / 11"</w:t>
      </w:r>
    </w:p>
    <w:p>
      <w:r>
        <w:t xml:space="preserve">Answer : "8.363636363636363" </w:t>
        <w:br/>
        <w:t>}</w:t>
      </w:r>
    </w:p>
    <w:p>
      <w:r>
        <w:t>{</w:t>
        <w:br/>
        <w:t>Index 1616:</w:t>
      </w:r>
    </w:p>
    <w:p>
      <w:r>
        <w:t>Question : "Patricia take 12 bags of banana . how many banana in each bag? If total 90 banana Patricia  take."</w:t>
      </w:r>
    </w:p>
    <w:p>
      <w:r>
        <w:t>Equation : " X = 90 / 12"</w:t>
      </w:r>
    </w:p>
    <w:p>
      <w:r>
        <w:t xml:space="preserve">Answer : "7.5" </w:t>
        <w:br/>
        <w:t>}</w:t>
      </w:r>
    </w:p>
    <w:p>
      <w:r>
        <w:t>{</w:t>
        <w:br/>
        <w:t>Index 1617:</w:t>
      </w:r>
    </w:p>
    <w:p>
      <w:r>
        <w:t>Question : "Deanna take 2 bags of quince . how many quince in each bag? If total 27 quince Deanna  take."</w:t>
      </w:r>
    </w:p>
    <w:p>
      <w:r>
        <w:t>Equation : " X = 27 / 2"</w:t>
      </w:r>
    </w:p>
    <w:p>
      <w:r>
        <w:t xml:space="preserve">Answer : "13.5" </w:t>
        <w:br/>
        <w:t>}</w:t>
      </w:r>
    </w:p>
    <w:p>
      <w:r>
        <w:t>{</w:t>
        <w:br/>
        <w:t>Index 1618:</w:t>
      </w:r>
    </w:p>
    <w:p>
      <w:r>
        <w:t>Question : "Jonathan pick up 7 bags of kiwi . how many kiwi in each bag? If total 79 kiwi Jonathan  pick up."</w:t>
      </w:r>
    </w:p>
    <w:p>
      <w:r>
        <w:t>Equation : " X = 79 / 7"</w:t>
      </w:r>
    </w:p>
    <w:p>
      <w:r>
        <w:t xml:space="preserve">Answer : "11.285714285714286" </w:t>
        <w:br/>
        <w:t>}</w:t>
      </w:r>
    </w:p>
    <w:p>
      <w:r>
        <w:t>{</w:t>
        <w:br/>
        <w:t>Index 1619:</w:t>
      </w:r>
    </w:p>
    <w:p>
      <w:r>
        <w:t>Question : "Helen take 5 bags of Press . how many Press in each bag? If total 67 Press Helen  take."</w:t>
      </w:r>
    </w:p>
    <w:p>
      <w:r>
        <w:t>Equation : " X = 67 / 5"</w:t>
      </w:r>
    </w:p>
    <w:p>
      <w:r>
        <w:t xml:space="preserve">Answer : "13.4" </w:t>
        <w:br/>
        <w:t>}</w:t>
      </w:r>
    </w:p>
    <w:p>
      <w:r>
        <w:t>{</w:t>
        <w:br/>
        <w:t>Index 1620:</w:t>
      </w:r>
    </w:p>
    <w:p>
      <w:r>
        <w:t>Question : "Kevin acquire 11 bags of peach . how many peach in each bag? If total 93 peach Kevin  acquire."</w:t>
      </w:r>
    </w:p>
    <w:p>
      <w:r>
        <w:t>Equation : " X = 93 / 11"</w:t>
      </w:r>
    </w:p>
    <w:p>
      <w:r>
        <w:t xml:space="preserve">Answer : "8.454545454545455" </w:t>
        <w:br/>
        <w:t>}</w:t>
      </w:r>
    </w:p>
    <w:p>
      <w:r>
        <w:t>{</w:t>
        <w:br/>
        <w:t>Index 1621:</w:t>
      </w:r>
    </w:p>
    <w:p>
      <w:r>
        <w:t>Question : "Christine buy 17 bags of orange . how many orange in each bag? If total 54 orange Christine  buy."</w:t>
      </w:r>
    </w:p>
    <w:p>
      <w:r>
        <w:t>Equation : " X = 54 / 17"</w:t>
      </w:r>
    </w:p>
    <w:p>
      <w:r>
        <w:t xml:space="preserve">Answer : "3.176470588235294" </w:t>
        <w:br/>
        <w:t>}</w:t>
      </w:r>
    </w:p>
    <w:p>
      <w:r>
        <w:t>{</w:t>
        <w:br/>
        <w:t>Index 1622:</w:t>
      </w:r>
    </w:p>
    <w:p>
      <w:r>
        <w:t>Question : "Mary acquire 4 bags of Box . how many Box in each bag? If total 81 Box Mary  acquire."</w:t>
      </w:r>
    </w:p>
    <w:p>
      <w:r>
        <w:t>Equation : " X = 81 / 4"</w:t>
      </w:r>
    </w:p>
    <w:p>
      <w:r>
        <w:t xml:space="preserve">Answer : "20.25" </w:t>
        <w:br/>
        <w:t>}</w:t>
      </w:r>
    </w:p>
    <w:p>
      <w:r>
        <w:t>{</w:t>
        <w:br/>
        <w:t>Index 1623:</w:t>
      </w:r>
    </w:p>
    <w:p>
      <w:r>
        <w:t>Question : "Amanda obtain 12 bags of Banana . how many Banana in each bag? If total 28 Banana Amanda  obtain."</w:t>
      </w:r>
    </w:p>
    <w:p>
      <w:r>
        <w:t>Equation : " X = 28 / 12"</w:t>
      </w:r>
    </w:p>
    <w:p>
      <w:r>
        <w:t xml:space="preserve">Answer : "2.3333333333333335" </w:t>
        <w:br/>
        <w:t>}</w:t>
      </w:r>
    </w:p>
    <w:p>
      <w:r>
        <w:t>{</w:t>
        <w:br/>
        <w:t>Index 1624:</w:t>
      </w:r>
    </w:p>
    <w:p>
      <w:r>
        <w:t>Question : "Herman snap up 16 bags of blueberry . how many blueberry in each bag? If total 50 blueberry Herman  snap up."</w:t>
      </w:r>
    </w:p>
    <w:p>
      <w:r>
        <w:t>Equation : " X = 50 / 16"</w:t>
      </w:r>
    </w:p>
    <w:p>
      <w:r>
        <w:t xml:space="preserve">Answer : "3.125" </w:t>
        <w:br/>
        <w:t>}</w:t>
      </w:r>
    </w:p>
    <w:p>
      <w:r>
        <w:t>{</w:t>
        <w:br/>
        <w:t>Index 1625:</w:t>
      </w:r>
    </w:p>
    <w:p>
      <w:r>
        <w:t>Question : "Ebony buy 3 bags of Press . how many Press in each bag? If total 86 Press Ebony  buy."</w:t>
      </w:r>
    </w:p>
    <w:p>
      <w:r>
        <w:t>Equation : " X = 86 / 3"</w:t>
      </w:r>
    </w:p>
    <w:p>
      <w:r>
        <w:t xml:space="preserve">Answer : "28.666666666666668" </w:t>
        <w:br/>
        <w:t>}</w:t>
      </w:r>
    </w:p>
    <w:p>
      <w:r>
        <w:t>{</w:t>
        <w:br/>
        <w:t>Index 1626:</w:t>
      </w:r>
    </w:p>
    <w:p>
      <w:r>
        <w:t>Question : "Kristi take 17 bags of Press . how many Press in each bag? If total 91 Press Kristi  take."</w:t>
      </w:r>
    </w:p>
    <w:p>
      <w:r>
        <w:t>Equation : " X = 91 / 17"</w:t>
      </w:r>
    </w:p>
    <w:p>
      <w:r>
        <w:t xml:space="preserve">Answer : "5.352941176470588" </w:t>
        <w:br/>
        <w:t>}</w:t>
      </w:r>
    </w:p>
    <w:p>
      <w:r>
        <w:t>{</w:t>
        <w:br/>
        <w:t>Index 1627:</w:t>
      </w:r>
    </w:p>
    <w:p>
      <w:r>
        <w:t>Question : "Hubert snap up 11 bags of Bread . how many Bread in each bag? If total 97 Bread Hubert  snap up."</w:t>
      </w:r>
    </w:p>
    <w:p>
      <w:r>
        <w:t>Equation : " X = 97 / 11"</w:t>
      </w:r>
    </w:p>
    <w:p>
      <w:r>
        <w:t xml:space="preserve">Answer : "8.818181818181818" </w:t>
        <w:br/>
        <w:t>}</w:t>
      </w:r>
    </w:p>
    <w:p>
      <w:r>
        <w:t>{</w:t>
        <w:br/>
        <w:t>Index 1628:</w:t>
      </w:r>
    </w:p>
    <w:p>
      <w:r>
        <w:t>Question : "Russell snap up 10 bags of Book . how many Book in each bag? If total 83 Book Russell  snap up."</w:t>
      </w:r>
    </w:p>
    <w:p>
      <w:r>
        <w:t>Equation : " X = 83 / 10"</w:t>
      </w:r>
    </w:p>
    <w:p>
      <w:r>
        <w:t xml:space="preserve">Answer : "8.3" </w:t>
        <w:br/>
        <w:t>}</w:t>
      </w:r>
    </w:p>
    <w:p>
      <w:r>
        <w:t>{</w:t>
        <w:br/>
        <w:t>Index 1629:</w:t>
      </w:r>
    </w:p>
    <w:p>
      <w:r>
        <w:t>Question : "Margaret take 11 bags of toy . how many toy in each bag? If total 30 toy Margaret  take."</w:t>
      </w:r>
    </w:p>
    <w:p>
      <w:r>
        <w:t>Equation : " X = 30 / 11"</w:t>
      </w:r>
    </w:p>
    <w:p>
      <w:r>
        <w:t xml:space="preserve">Answer : "2.727272727272727" </w:t>
        <w:br/>
        <w:t>}</w:t>
      </w:r>
    </w:p>
    <w:p>
      <w:r>
        <w:t>{</w:t>
        <w:br/>
        <w:t>Index 1630:</w:t>
      </w:r>
    </w:p>
    <w:p>
      <w:r>
        <w:t>Question : "Mark pick up 7 bags of lime . how many lime in each bag? If total 83 lime Mark  pick up."</w:t>
      </w:r>
    </w:p>
    <w:p>
      <w:r>
        <w:t>Equation : " X = 83 / 7"</w:t>
      </w:r>
    </w:p>
    <w:p>
      <w:r>
        <w:t xml:space="preserve">Answer : "11.857142857142858" </w:t>
        <w:br/>
        <w:t>}</w:t>
      </w:r>
    </w:p>
    <w:p>
      <w:r>
        <w:t>{</w:t>
        <w:br/>
        <w:t>Index 1631:</w:t>
      </w:r>
    </w:p>
    <w:p>
      <w:r>
        <w:t>Question : "Nina obtain 14 bags of blackcurrant . how many blackcurrant in each bag? If total 72 blackcurrant Nina  obtain."</w:t>
      </w:r>
    </w:p>
    <w:p>
      <w:r>
        <w:t>Equation : " X = 72 / 14"</w:t>
      </w:r>
    </w:p>
    <w:p>
      <w:r>
        <w:t xml:space="preserve">Answer : "5.142857142857143" </w:t>
        <w:br/>
        <w:t>}</w:t>
      </w:r>
    </w:p>
    <w:p>
      <w:r>
        <w:t>{</w:t>
        <w:br/>
        <w:t>Index 1632:</w:t>
      </w:r>
    </w:p>
    <w:p>
      <w:r>
        <w:t>Question : "Edmund acquire 3 bags of Press . how many Press in each bag? If total 39 Press Edmund  acquire."</w:t>
      </w:r>
    </w:p>
    <w:p>
      <w:r>
        <w:t>Equation : " X = 39 / 3"</w:t>
      </w:r>
    </w:p>
    <w:p>
      <w:r>
        <w:t xml:space="preserve">Answer : "13.0" </w:t>
        <w:br/>
        <w:t>}</w:t>
      </w:r>
    </w:p>
    <w:p>
      <w:r>
        <w:t>{</w:t>
        <w:br/>
        <w:t>Index 1633:</w:t>
      </w:r>
    </w:p>
    <w:p>
      <w:r>
        <w:t>Question : "Robert pay for 13 bags of Book . how many Book in each bag? If total 80 Book Robert  pay for."</w:t>
      </w:r>
    </w:p>
    <w:p>
      <w:r>
        <w:t>Equation : " X = 80 / 13"</w:t>
      </w:r>
    </w:p>
    <w:p>
      <w:r>
        <w:t xml:space="preserve">Answer : "6.153846153846154" </w:t>
        <w:br/>
        <w:t>}</w:t>
      </w:r>
    </w:p>
    <w:p>
      <w:r>
        <w:t>{</w:t>
        <w:br/>
        <w:t>Index 1634:</w:t>
      </w:r>
    </w:p>
    <w:p>
      <w:r>
        <w:t>Question : "Anna acquire 4 bags of toy . how many toy in each bag? If total 28 toy Anna  acquire."</w:t>
      </w:r>
    </w:p>
    <w:p>
      <w:r>
        <w:t>Equation : " X = 28 / 4"</w:t>
      </w:r>
    </w:p>
    <w:p>
      <w:r>
        <w:t xml:space="preserve">Answer : "7.0" </w:t>
        <w:br/>
        <w:t>}</w:t>
      </w:r>
    </w:p>
    <w:p>
      <w:r>
        <w:t>{</w:t>
        <w:br/>
        <w:t>Index 1635:</w:t>
      </w:r>
    </w:p>
    <w:p>
      <w:r>
        <w:t>Question : "Treva snap up 17 bags of raspberry . how many raspberry in each bag? If total 28 raspberry Treva  snap up."</w:t>
      </w:r>
    </w:p>
    <w:p>
      <w:r>
        <w:t>Equation : " X = 28 / 17"</w:t>
      </w:r>
    </w:p>
    <w:p>
      <w:r>
        <w:t xml:space="preserve">Answer : "1.6470588235294117" </w:t>
        <w:br/>
        <w:t>}</w:t>
      </w:r>
    </w:p>
    <w:p>
      <w:r>
        <w:t>{</w:t>
        <w:br/>
        <w:t>Index 1636:</w:t>
      </w:r>
    </w:p>
    <w:p>
      <w:r>
        <w:t>Question : "Scott pick up 16 bags of lime . how many lime in each bag? If total 34 lime Scott  pick up."</w:t>
      </w:r>
    </w:p>
    <w:p>
      <w:r>
        <w:t>Equation : " X = 34 / 16"</w:t>
      </w:r>
    </w:p>
    <w:p>
      <w:r>
        <w:t xml:space="preserve">Answer : "2.125" </w:t>
        <w:br/>
        <w:t>}</w:t>
      </w:r>
    </w:p>
    <w:p>
      <w:r>
        <w:t>{</w:t>
        <w:br/>
        <w:t>Index 1637:</w:t>
      </w:r>
    </w:p>
    <w:p>
      <w:r>
        <w:t>Question : "Daniel snap up 3 bags of orange . how many orange in each bag? If total 51 orange Daniel  snap up."</w:t>
      </w:r>
    </w:p>
    <w:p>
      <w:r>
        <w:t>Equation : " X = 51 / 3"</w:t>
      </w:r>
    </w:p>
    <w:p>
      <w:r>
        <w:t xml:space="preserve">Answer : "17.0" </w:t>
        <w:br/>
        <w:t>}</w:t>
      </w:r>
    </w:p>
    <w:p>
      <w:r>
        <w:t>{</w:t>
        <w:br/>
        <w:t>Index 1638:</w:t>
      </w:r>
    </w:p>
    <w:p>
      <w:r>
        <w:t>Question : "Edward snap up 10 bags of raspberry . how many raspberry in each bag? If total 58 raspberry Edward  snap up."</w:t>
      </w:r>
    </w:p>
    <w:p>
      <w:r>
        <w:t>Equation : " X = 58 / 10"</w:t>
      </w:r>
    </w:p>
    <w:p>
      <w:r>
        <w:t xml:space="preserve">Answer : "5.8" </w:t>
        <w:br/>
        <w:t>}</w:t>
      </w:r>
    </w:p>
    <w:p>
      <w:r>
        <w:t>{</w:t>
        <w:br/>
        <w:t>Index 1639:</w:t>
      </w:r>
    </w:p>
    <w:p>
      <w:r>
        <w:t>Question : "Lois pick up 8 bags of Pen . how many Pen in each bag? If total 91 Pen Lois  pick up."</w:t>
      </w:r>
    </w:p>
    <w:p>
      <w:r>
        <w:t>Equation : " X = 91 / 8"</w:t>
      </w:r>
    </w:p>
    <w:p>
      <w:r>
        <w:t xml:space="preserve">Answer : "11.375" </w:t>
        <w:br/>
        <w:t>}</w:t>
      </w:r>
    </w:p>
    <w:p>
      <w:r>
        <w:t>{</w:t>
        <w:br/>
        <w:t>Index 1640:</w:t>
      </w:r>
    </w:p>
    <w:p>
      <w:r>
        <w:t>Question : "Donald snap up 4 bags of blackberry . how many blackberry in each bag? If total 41 blackberry Donald  snap up."</w:t>
      </w:r>
    </w:p>
    <w:p>
      <w:r>
        <w:t>Equation : " X = 41 / 4"</w:t>
      </w:r>
    </w:p>
    <w:p>
      <w:r>
        <w:t xml:space="preserve">Answer : "10.25" </w:t>
        <w:br/>
        <w:t>}</w:t>
      </w:r>
    </w:p>
    <w:p>
      <w:r>
        <w:t>{</w:t>
        <w:br/>
        <w:t>Index 1641:</w:t>
      </w:r>
    </w:p>
    <w:p>
      <w:r>
        <w:t>Question : "Brandon get hold of 19 bags of pineapple . how many pineapple in each bag? If total 38 pineapple Brandon  get hold of."</w:t>
      </w:r>
    </w:p>
    <w:p>
      <w:r>
        <w:t>Equation : " X = 38 / 19"</w:t>
      </w:r>
    </w:p>
    <w:p>
      <w:r>
        <w:t xml:space="preserve">Answer : "2.0" </w:t>
        <w:br/>
        <w:t>}</w:t>
      </w:r>
    </w:p>
    <w:p>
      <w:r>
        <w:t>{</w:t>
        <w:br/>
        <w:t>Index 1642:</w:t>
      </w:r>
    </w:p>
    <w:p>
      <w:r>
        <w:t>Question : "Paul acquire 16 bags of Mango . how many Mango in each bag? If total 85 Mango Paul  acquire."</w:t>
      </w:r>
    </w:p>
    <w:p>
      <w:r>
        <w:t>Equation : " X = 85 / 16"</w:t>
      </w:r>
    </w:p>
    <w:p>
      <w:r>
        <w:t xml:space="preserve">Answer : "5.3125" </w:t>
        <w:br/>
        <w:t>}</w:t>
      </w:r>
    </w:p>
    <w:p>
      <w:r>
        <w:t>{</w:t>
        <w:br/>
        <w:t>Index 1643:</w:t>
      </w:r>
    </w:p>
    <w:p>
      <w:r>
        <w:t>Question : "Ernesto pick up 7 bags of Watch . how many Watch in each bag? If total 81 Watch Ernesto  pick up."</w:t>
      </w:r>
    </w:p>
    <w:p>
      <w:r>
        <w:t>Equation : " X = 81 / 7"</w:t>
      </w:r>
    </w:p>
    <w:p>
      <w:r>
        <w:t xml:space="preserve">Answer : "11.571428571428571" </w:t>
        <w:br/>
        <w:t>}</w:t>
      </w:r>
    </w:p>
    <w:p>
      <w:r>
        <w:t>{</w:t>
        <w:br/>
        <w:t>Index 1644:</w:t>
      </w:r>
    </w:p>
    <w:p>
      <w:r>
        <w:t>Question : "Ernest pick up 2 bags of Flower . how many Flower in each bag? If total 51 Flower Ernest  pick up."</w:t>
      </w:r>
    </w:p>
    <w:p>
      <w:r>
        <w:t>Equation : " X = 51 / 2"</w:t>
      </w:r>
    </w:p>
    <w:p>
      <w:r>
        <w:t xml:space="preserve">Answer : "25.5" </w:t>
        <w:br/>
        <w:t>}</w:t>
      </w:r>
    </w:p>
    <w:p>
      <w:r>
        <w:t>{</w:t>
        <w:br/>
        <w:t>Index 1645:</w:t>
      </w:r>
    </w:p>
    <w:p>
      <w:r>
        <w:t>Question : "Robert snap up 4 bags of Flower . how many Flower in each bag? If total 93 Flower Robert  snap up."</w:t>
      </w:r>
    </w:p>
    <w:p>
      <w:r>
        <w:t>Equation : " X = 93 / 4"</w:t>
      </w:r>
    </w:p>
    <w:p>
      <w:r>
        <w:t xml:space="preserve">Answer : "23.25" </w:t>
        <w:br/>
        <w:t>}</w:t>
      </w:r>
    </w:p>
    <w:p>
      <w:r>
        <w:t>{</w:t>
        <w:br/>
        <w:t>Index 1646:</w:t>
      </w:r>
    </w:p>
    <w:p>
      <w:r>
        <w:t>Question : "James get hold of 2 bags of Bread . how many Bread in each bag? If total 69 Bread James  get hold of."</w:t>
      </w:r>
    </w:p>
    <w:p>
      <w:r>
        <w:t>Equation : " X = 69 / 2"</w:t>
      </w:r>
    </w:p>
    <w:p>
      <w:r>
        <w:t xml:space="preserve">Answer : "34.5" </w:t>
        <w:br/>
        <w:t>}</w:t>
      </w:r>
    </w:p>
    <w:p>
      <w:r>
        <w:t>{</w:t>
        <w:br/>
        <w:t>Index 1647:</w:t>
      </w:r>
    </w:p>
    <w:p>
      <w:r>
        <w:t>Question : "Dianne pick up 4 bags of lychee . how many lychee in each bag? If total 83 lychee Dianne  pick up."</w:t>
      </w:r>
    </w:p>
    <w:p>
      <w:r>
        <w:t>Equation : " X = 83 / 4"</w:t>
      </w:r>
    </w:p>
    <w:p>
      <w:r>
        <w:t xml:space="preserve">Answer : "20.75" </w:t>
        <w:br/>
        <w:t>}</w:t>
      </w:r>
    </w:p>
    <w:p>
      <w:r>
        <w:t>{</w:t>
        <w:br/>
        <w:t>Index 1648:</w:t>
      </w:r>
    </w:p>
    <w:p>
      <w:r>
        <w:t>Question : "Jason pay for 14 bags of quince . how many quince in each bag? If total 88 quince Jason  pay for."</w:t>
      </w:r>
    </w:p>
    <w:p>
      <w:r>
        <w:t>Equation : " X = 88 / 14"</w:t>
      </w:r>
    </w:p>
    <w:p>
      <w:r>
        <w:t xml:space="preserve">Answer : "6.285714285714286" </w:t>
        <w:br/>
        <w:t>}</w:t>
      </w:r>
    </w:p>
    <w:p>
      <w:r>
        <w:t>{</w:t>
        <w:br/>
        <w:t>Index 1649:</w:t>
      </w:r>
    </w:p>
    <w:p>
      <w:r>
        <w:t>Question : "Catherine buy 7 bags of blueberry . how many blueberry in each bag? If total 66 blueberry Catherine  buy."</w:t>
      </w:r>
    </w:p>
    <w:p>
      <w:r>
        <w:t>Equation : " X = 66 / 7"</w:t>
      </w:r>
    </w:p>
    <w:p>
      <w:r>
        <w:t xml:space="preserve">Answer : "9.428571428571429" </w:t>
        <w:br/>
        <w:t>}</w:t>
      </w:r>
    </w:p>
    <w:p>
      <w:r>
        <w:t>{</w:t>
        <w:br/>
        <w:t>Index 1650:</w:t>
      </w:r>
    </w:p>
    <w:p>
      <w:r>
        <w:t>Question : "Frank procure 15 bags of Mango . how many Mango in each bag? If total 53 Mango Frank  procure."</w:t>
      </w:r>
    </w:p>
    <w:p>
      <w:r>
        <w:t>Equation : " X = 53 / 15"</w:t>
      </w:r>
    </w:p>
    <w:p>
      <w:r>
        <w:t xml:space="preserve">Answer : "3.533333333333333" </w:t>
        <w:br/>
        <w:t>}</w:t>
      </w:r>
    </w:p>
    <w:p>
      <w:r>
        <w:t>{</w:t>
        <w:br/>
        <w:t>Index 1651:</w:t>
      </w:r>
    </w:p>
    <w:p>
      <w:r>
        <w:t>Question : "Glen pay for 16 bags of peach . how many peach in each bag? If total 77 peach Glen  pay for."</w:t>
      </w:r>
    </w:p>
    <w:p>
      <w:r>
        <w:t>Equation : " X = 77 / 16"</w:t>
      </w:r>
    </w:p>
    <w:p>
      <w:r>
        <w:t xml:space="preserve">Answer : "4.8125" </w:t>
        <w:br/>
        <w:t>}</w:t>
      </w:r>
    </w:p>
    <w:p>
      <w:r>
        <w:t>{</w:t>
        <w:br/>
        <w:t>Index 1652:</w:t>
      </w:r>
    </w:p>
    <w:p>
      <w:r>
        <w:t>Question : "Stacy snap up 11 bags of Pen . how many Pen in each bag? If total 87 Pen Stacy  snap up."</w:t>
      </w:r>
    </w:p>
    <w:p>
      <w:r>
        <w:t>Equation : " X = 87 / 11"</w:t>
      </w:r>
    </w:p>
    <w:p>
      <w:r>
        <w:t xml:space="preserve">Answer : "7.909090909090909" </w:t>
        <w:br/>
        <w:t>}</w:t>
      </w:r>
    </w:p>
    <w:p>
      <w:r>
        <w:t>{</w:t>
        <w:br/>
        <w:t>Index 1653:</w:t>
      </w:r>
    </w:p>
    <w:p>
      <w:r>
        <w:t>Question : "Lorraine acquire 16 bags of lychee . how many lychee in each bag? If total 24 lychee Lorraine  acquire."</w:t>
      </w:r>
    </w:p>
    <w:p>
      <w:r>
        <w:t>Equation : " X = 24 / 16"</w:t>
      </w:r>
    </w:p>
    <w:p>
      <w:r>
        <w:t xml:space="preserve">Answer : "1.5" </w:t>
        <w:br/>
        <w:t>}</w:t>
      </w:r>
    </w:p>
    <w:p>
      <w:r>
        <w:t>{</w:t>
        <w:br/>
        <w:t>Index 1654:</w:t>
      </w:r>
    </w:p>
    <w:p>
      <w:r>
        <w:t>Question : "Kathleen invest 8 bags of Chocolate . how many Chocolate in each bag? If total 37 Chocolate Kathleen  invest."</w:t>
      </w:r>
    </w:p>
    <w:p>
      <w:r>
        <w:t>Equation : " X = 37 / 8"</w:t>
      </w:r>
    </w:p>
    <w:p>
      <w:r>
        <w:t xml:space="preserve">Answer : "4.625" </w:t>
        <w:br/>
        <w:t>}</w:t>
      </w:r>
    </w:p>
    <w:p>
      <w:r>
        <w:t>{</w:t>
        <w:br/>
        <w:t>Index 1655:</w:t>
      </w:r>
    </w:p>
    <w:p>
      <w:r>
        <w:t>Question : "Rhoda acquire 7 bags of blueberry . how many blueberry in each bag? If total 65 blueberry Rhoda  acquire."</w:t>
      </w:r>
    </w:p>
    <w:p>
      <w:r>
        <w:t>Equation : " X = 65 / 7"</w:t>
      </w:r>
    </w:p>
    <w:p>
      <w:r>
        <w:t xml:space="preserve">Answer : "9.285714285714286" </w:t>
        <w:br/>
        <w:t>}</w:t>
      </w:r>
    </w:p>
    <w:p>
      <w:r>
        <w:t>{</w:t>
        <w:br/>
        <w:t>Index 1656:</w:t>
      </w:r>
    </w:p>
    <w:p>
      <w:r>
        <w:t>Question : "Robert pick up 7 bags of plum . how many plum in each bag? If total 54 plum Robert  pick up."</w:t>
      </w:r>
    </w:p>
    <w:p>
      <w:r>
        <w:t>Equation : " X = 54 / 7"</w:t>
      </w:r>
    </w:p>
    <w:p>
      <w:r>
        <w:t xml:space="preserve">Answer : "7.714285714285714" </w:t>
        <w:br/>
        <w:t>}</w:t>
      </w:r>
    </w:p>
    <w:p>
      <w:r>
        <w:t>{</w:t>
        <w:br/>
        <w:t>Index 1657:</w:t>
      </w:r>
    </w:p>
    <w:p>
      <w:r>
        <w:t>Question : "Pierre get hold of 8 bags of apple . how many apple in each bag? If total 63 apple Pierre  get hold of."</w:t>
      </w:r>
    </w:p>
    <w:p>
      <w:r>
        <w:t>Equation : " X = 63 / 8"</w:t>
      </w:r>
    </w:p>
    <w:p>
      <w:r>
        <w:t xml:space="preserve">Answer : "7.875" </w:t>
        <w:br/>
        <w:t>}</w:t>
      </w:r>
    </w:p>
    <w:p>
      <w:r>
        <w:t>{</w:t>
        <w:br/>
        <w:t>Index 1658:</w:t>
      </w:r>
    </w:p>
    <w:p>
      <w:r>
        <w:t>Question : "Paul procure 6 bags of apricot . how many apricot in each bag? If total 85 apricot Paul  procure."</w:t>
      </w:r>
    </w:p>
    <w:p>
      <w:r>
        <w:t>Equation : " X = 85 / 6"</w:t>
      </w:r>
    </w:p>
    <w:p>
      <w:r>
        <w:t xml:space="preserve">Answer : "14.166666666666666" </w:t>
        <w:br/>
        <w:t>}</w:t>
      </w:r>
    </w:p>
    <w:p>
      <w:r>
        <w:t>{</w:t>
        <w:br/>
        <w:t>Index 1659:</w:t>
      </w:r>
    </w:p>
    <w:p>
      <w:r>
        <w:t>Question : "Caroline invest 7 bags of blackberry . how many blackberry in each bag? If total 71 blackberry Caroline  invest."</w:t>
      </w:r>
    </w:p>
    <w:p>
      <w:r>
        <w:t>Equation : " X = 71 / 7"</w:t>
      </w:r>
    </w:p>
    <w:p>
      <w:r>
        <w:t xml:space="preserve">Answer : "10.142857142857142" </w:t>
        <w:br/>
        <w:t>}</w:t>
      </w:r>
    </w:p>
    <w:p>
      <w:r>
        <w:t>{</w:t>
        <w:br/>
        <w:t>Index 1660:</w:t>
      </w:r>
    </w:p>
    <w:p>
      <w:r>
        <w:t>Question : "Rickey pick up 3 bags of avocado . how many avocado in each bag? If total 36 avocado Rickey  pick up."</w:t>
      </w:r>
    </w:p>
    <w:p>
      <w:r>
        <w:t>Equation : " X = 36 / 3"</w:t>
      </w:r>
    </w:p>
    <w:p>
      <w:r>
        <w:t xml:space="preserve">Answer : "12.0" </w:t>
        <w:br/>
        <w:t>}</w:t>
      </w:r>
    </w:p>
    <w:p>
      <w:r>
        <w:t>{</w:t>
        <w:br/>
        <w:t>Index 1661:</w:t>
      </w:r>
    </w:p>
    <w:p>
      <w:r>
        <w:t>Question : "Jeffrey procure 4 bags of lychee . how many lychee in each bag? If total 42 lychee Jeffrey  procure."</w:t>
      </w:r>
    </w:p>
    <w:p>
      <w:r>
        <w:t>Equation : " X = 42 / 4"</w:t>
      </w:r>
    </w:p>
    <w:p>
      <w:r>
        <w:t xml:space="preserve">Answer : "10.5" </w:t>
        <w:br/>
        <w:t>}</w:t>
      </w:r>
    </w:p>
    <w:p>
      <w:r>
        <w:t>{</w:t>
        <w:br/>
        <w:t>Index 1662:</w:t>
      </w:r>
    </w:p>
    <w:p>
      <w:r>
        <w:t>Question : "Clarence procure 8 bags of apricot . how many apricot in each bag? If total 86 apricot Clarence  procure."</w:t>
      </w:r>
    </w:p>
    <w:p>
      <w:r>
        <w:t>Equation : " X = 86 / 8"</w:t>
      </w:r>
    </w:p>
    <w:p>
      <w:r>
        <w:t xml:space="preserve">Answer : "10.75" </w:t>
        <w:br/>
        <w:t>}</w:t>
      </w:r>
    </w:p>
    <w:p>
      <w:r>
        <w:t>{</w:t>
        <w:br/>
        <w:t>Index 1663:</w:t>
      </w:r>
    </w:p>
    <w:p>
      <w:r>
        <w:t>Question : "Margaret snap up 2 bags of Flower . how many Flower in each bag? If total 27 Flower Margaret  snap up."</w:t>
      </w:r>
    </w:p>
    <w:p>
      <w:r>
        <w:t>Equation : " X = 27 / 2"</w:t>
      </w:r>
    </w:p>
    <w:p>
      <w:r>
        <w:t xml:space="preserve">Answer : "13.5" </w:t>
        <w:br/>
        <w:t>}</w:t>
      </w:r>
    </w:p>
    <w:p>
      <w:r>
        <w:t>{</w:t>
        <w:br/>
        <w:t>Index 1664:</w:t>
      </w:r>
    </w:p>
    <w:p>
      <w:r>
        <w:t>Question : "Juliana pick up 13 bags of Flower . how many Flower in each bag? If total 74 Flower Juliana  pick up."</w:t>
      </w:r>
    </w:p>
    <w:p>
      <w:r>
        <w:t>Equation : " X = 74 / 13"</w:t>
      </w:r>
    </w:p>
    <w:p>
      <w:r>
        <w:t xml:space="preserve">Answer : "5.6923076923076925" </w:t>
        <w:br/>
        <w:t>}</w:t>
      </w:r>
    </w:p>
    <w:p>
      <w:r>
        <w:t>{</w:t>
        <w:br/>
        <w:t>Index 1665:</w:t>
      </w:r>
    </w:p>
    <w:p>
      <w:r>
        <w:t>Question : "Michelle obtain 15 bags of Biscuit . how many Biscuit in each bag? If total 54 Biscuit Michelle  obtain."</w:t>
      </w:r>
    </w:p>
    <w:p>
      <w:r>
        <w:t>Equation : " X = 54 / 15"</w:t>
      </w:r>
    </w:p>
    <w:p>
      <w:r>
        <w:t xml:space="preserve">Answer : "3.6" </w:t>
        <w:br/>
        <w:t>}</w:t>
      </w:r>
    </w:p>
    <w:p>
      <w:r>
        <w:t>{</w:t>
        <w:br/>
        <w:t>Index 1666:</w:t>
      </w:r>
    </w:p>
    <w:p>
      <w:r>
        <w:t>Question : "Ryann take 14 bags of watermelon . how many watermelon in each bag? If total 87 watermelon Ryann  take."</w:t>
      </w:r>
    </w:p>
    <w:p>
      <w:r>
        <w:t>Equation : " X = 87 / 14"</w:t>
      </w:r>
    </w:p>
    <w:p>
      <w:r>
        <w:t xml:space="preserve">Answer : "6.214285714285714" </w:t>
        <w:br/>
        <w:t>}</w:t>
      </w:r>
    </w:p>
    <w:p>
      <w:r>
        <w:t>{</w:t>
        <w:br/>
        <w:t>Index 1667:</w:t>
      </w:r>
    </w:p>
    <w:p>
      <w:r>
        <w:t>Question : "Karen snap up 18 bags of blackcurrant . how many blackcurrant in each bag? If total 24 blackcurrant Karen  snap up."</w:t>
      </w:r>
    </w:p>
    <w:p>
      <w:r>
        <w:t>Equation : " X = 24 / 18"</w:t>
      </w:r>
    </w:p>
    <w:p>
      <w:r>
        <w:t xml:space="preserve">Answer : "1.3333333333333333" </w:t>
        <w:br/>
        <w:t>}</w:t>
      </w:r>
    </w:p>
    <w:p>
      <w:r>
        <w:t>{</w:t>
        <w:br/>
        <w:t>Index 1668:</w:t>
      </w:r>
    </w:p>
    <w:p>
      <w:r>
        <w:t>Question : "Lea buy 8 bags of Book . how many Book in each bag? If total 35 Book Lea  buy."</w:t>
      </w:r>
    </w:p>
    <w:p>
      <w:r>
        <w:t>Equation : " X = 35 / 8"</w:t>
      </w:r>
    </w:p>
    <w:p>
      <w:r>
        <w:t xml:space="preserve">Answer : "4.375" </w:t>
        <w:br/>
        <w:t>}</w:t>
      </w:r>
    </w:p>
    <w:p>
      <w:r>
        <w:t>{</w:t>
        <w:br/>
        <w:t>Index 1669:</w:t>
      </w:r>
    </w:p>
    <w:p>
      <w:r>
        <w:t>Question : "Patrick pick up 5 bags of Chocolate . how many Chocolate in each bag? If total 53 Chocolate Patrick  pick up."</w:t>
      </w:r>
    </w:p>
    <w:p>
      <w:r>
        <w:t>Equation : " X = 53 / 5"</w:t>
      </w:r>
    </w:p>
    <w:p>
      <w:r>
        <w:t xml:space="preserve">Answer : "10.6" </w:t>
        <w:br/>
        <w:t>}</w:t>
      </w:r>
    </w:p>
    <w:p>
      <w:r>
        <w:t>{</w:t>
        <w:br/>
        <w:t>Index 1670:</w:t>
      </w:r>
    </w:p>
    <w:p>
      <w:r>
        <w:t>Question : "Naomi buy 9 bags of Bread . how many Bread in each bag? If total 83 Bread Naomi  buy."</w:t>
      </w:r>
    </w:p>
    <w:p>
      <w:r>
        <w:t>Equation : " X = 83 / 9"</w:t>
      </w:r>
    </w:p>
    <w:p>
      <w:r>
        <w:t xml:space="preserve">Answer : "9.222222222222221" </w:t>
        <w:br/>
        <w:t>}</w:t>
      </w:r>
    </w:p>
    <w:p>
      <w:r>
        <w:t>{</w:t>
        <w:br/>
        <w:t>Index 1671:</w:t>
      </w:r>
    </w:p>
    <w:p>
      <w:r>
        <w:t>Question : "Sandra buy 18 bags of toy . how many toy in each bag? If total 88 toy Sandra  buy."</w:t>
      </w:r>
    </w:p>
    <w:p>
      <w:r>
        <w:t>Equation : " X = 88 / 18"</w:t>
      </w:r>
    </w:p>
    <w:p>
      <w:r>
        <w:t xml:space="preserve">Answer : "4.888888888888889" </w:t>
        <w:br/>
        <w:t>}</w:t>
      </w:r>
    </w:p>
    <w:p>
      <w:r>
        <w:t>{</w:t>
        <w:br/>
        <w:t>Index 1672:</w:t>
      </w:r>
    </w:p>
    <w:p>
      <w:r>
        <w:t>Question : "Phyllis invest 18 bags of plum . how many plum in each bag? If total 52 plum Phyllis  invest."</w:t>
      </w:r>
    </w:p>
    <w:p>
      <w:r>
        <w:t>Equation : " X = 52 / 18"</w:t>
      </w:r>
    </w:p>
    <w:p>
      <w:r>
        <w:t xml:space="preserve">Answer : "2.888888888888889" </w:t>
        <w:br/>
        <w:t>}</w:t>
      </w:r>
    </w:p>
    <w:p>
      <w:r>
        <w:t>{</w:t>
        <w:br/>
        <w:t>Index 1673:</w:t>
      </w:r>
    </w:p>
    <w:p>
      <w:r>
        <w:t>Question : "June get hold of 7 bags of peach . how many peach in each bag? If total 67 peach June  get hold of."</w:t>
      </w:r>
    </w:p>
    <w:p>
      <w:r>
        <w:t>Equation : " X = 67 / 7"</w:t>
      </w:r>
    </w:p>
    <w:p>
      <w:r>
        <w:t xml:space="preserve">Answer : "9.571428571428571" </w:t>
        <w:br/>
        <w:t>}</w:t>
      </w:r>
    </w:p>
    <w:p>
      <w:r>
        <w:t>{</w:t>
        <w:br/>
        <w:t>Index 1674:</w:t>
      </w:r>
    </w:p>
    <w:p>
      <w:r>
        <w:t>Question : "Nicholas buy 16 bags of papaya . how many papaya in each bag? If total 68 papaya Nicholas  buy."</w:t>
      </w:r>
    </w:p>
    <w:p>
      <w:r>
        <w:t>Equation : " X = 68 / 16"</w:t>
      </w:r>
    </w:p>
    <w:p>
      <w:r>
        <w:t xml:space="preserve">Answer : "4.25" </w:t>
        <w:br/>
        <w:t>}</w:t>
      </w:r>
    </w:p>
    <w:p>
      <w:r>
        <w:t>{</w:t>
        <w:br/>
        <w:t>Index 1675:</w:t>
      </w:r>
    </w:p>
    <w:p>
      <w:r>
        <w:t>Question : "Joseph get hold of 16 bags of strawberry . how many strawberry in each bag? If total 89 strawberry Joseph  get hold of."</w:t>
      </w:r>
    </w:p>
    <w:p>
      <w:r>
        <w:t>Equation : " X = 89 / 16"</w:t>
      </w:r>
    </w:p>
    <w:p>
      <w:r>
        <w:t xml:space="preserve">Answer : "5.5625" </w:t>
        <w:br/>
        <w:t>}</w:t>
      </w:r>
    </w:p>
    <w:p>
      <w:r>
        <w:t>{</w:t>
        <w:br/>
        <w:t>Index 1676:</w:t>
      </w:r>
    </w:p>
    <w:p>
      <w:r>
        <w:t>Question : "Larry invest 17 bags of avocado . how many avocado in each bag? If total 86 avocado Larry  invest."</w:t>
      </w:r>
    </w:p>
    <w:p>
      <w:r>
        <w:t>Equation : " X = 86 / 17"</w:t>
      </w:r>
    </w:p>
    <w:p>
      <w:r>
        <w:t xml:space="preserve">Answer : "5.0588235294117645" </w:t>
        <w:br/>
        <w:t>}</w:t>
      </w:r>
    </w:p>
    <w:p>
      <w:r>
        <w:t>{</w:t>
        <w:br/>
        <w:t>Index 1677:</w:t>
      </w:r>
    </w:p>
    <w:p>
      <w:r>
        <w:t>Question : "James invest 11 bags of Bread . how many Bread in each bag? If total 37 Bread James  invest."</w:t>
      </w:r>
    </w:p>
    <w:p>
      <w:r>
        <w:t>Equation : " X = 37 / 11"</w:t>
      </w:r>
    </w:p>
    <w:p>
      <w:r>
        <w:t xml:space="preserve">Answer : "3.3636363636363638" </w:t>
        <w:br/>
        <w:t>}</w:t>
      </w:r>
    </w:p>
    <w:p>
      <w:r>
        <w:t>{</w:t>
        <w:br/>
        <w:t>Index 1678:</w:t>
      </w:r>
    </w:p>
    <w:p>
      <w:r>
        <w:t>Question : "James buy 10 bags of Mango . how many Mango in each bag? If total 31 Mango James  buy."</w:t>
      </w:r>
    </w:p>
    <w:p>
      <w:r>
        <w:t>Equation : " X = 31 / 10"</w:t>
      </w:r>
    </w:p>
    <w:p>
      <w:r>
        <w:t xml:space="preserve">Answer : "3.1" </w:t>
        <w:br/>
        <w:t>}</w:t>
      </w:r>
    </w:p>
    <w:p>
      <w:r>
        <w:t>{</w:t>
        <w:br/>
        <w:t>Index 1679:</w:t>
      </w:r>
    </w:p>
    <w:p>
      <w:r>
        <w:t>Question : "Jean acquire 9 bags of Bread . how many Bread in each bag? If total 38 Bread Jean  acquire."</w:t>
      </w:r>
    </w:p>
    <w:p>
      <w:r>
        <w:t>Equation : " X = 38 / 9"</w:t>
      </w:r>
    </w:p>
    <w:p>
      <w:r>
        <w:t xml:space="preserve">Answer : "4.222222222222222" </w:t>
        <w:br/>
        <w:t>}</w:t>
      </w:r>
    </w:p>
    <w:p>
      <w:r>
        <w:t>{</w:t>
        <w:br/>
        <w:t>Index 1680:</w:t>
      </w:r>
    </w:p>
    <w:p>
      <w:r>
        <w:t>Question : "Barbera acquire 13 bags of apricot . how many apricot in each bag? If total 45 apricot Barbera  acquire."</w:t>
      </w:r>
    </w:p>
    <w:p>
      <w:r>
        <w:t>Equation : " X = 45 / 13"</w:t>
      </w:r>
    </w:p>
    <w:p>
      <w:r>
        <w:t xml:space="preserve">Answer : "3.4615384615384617" </w:t>
        <w:br/>
        <w:t>}</w:t>
      </w:r>
    </w:p>
    <w:p>
      <w:r>
        <w:t>{</w:t>
        <w:br/>
        <w:t>Index 1681:</w:t>
      </w:r>
    </w:p>
    <w:p>
      <w:r>
        <w:t>Question : "Rico get hold of 19 bags of Mango . how many Mango in each bag? If total 80 Mango Rico  get hold of."</w:t>
      </w:r>
    </w:p>
    <w:p>
      <w:r>
        <w:t>Equation : " X = 80 / 19"</w:t>
      </w:r>
    </w:p>
    <w:p>
      <w:r>
        <w:t xml:space="preserve">Answer : "4.2105263157894735" </w:t>
        <w:br/>
        <w:t>}</w:t>
      </w:r>
    </w:p>
    <w:p>
      <w:r>
        <w:t>{</w:t>
        <w:br/>
        <w:t>Index 1682:</w:t>
      </w:r>
    </w:p>
    <w:p>
      <w:r>
        <w:t>Question : "Robin pay for 4 bags of banana . how many banana in each bag? If total 73 banana Robin  pay for."</w:t>
      </w:r>
    </w:p>
    <w:p>
      <w:r>
        <w:t>Equation : " X = 73 / 4"</w:t>
      </w:r>
    </w:p>
    <w:p>
      <w:r>
        <w:t xml:space="preserve">Answer : "18.25" </w:t>
        <w:br/>
        <w:t>}</w:t>
      </w:r>
    </w:p>
    <w:p>
      <w:r>
        <w:t>{</w:t>
        <w:br/>
        <w:t>Index 1683:</w:t>
      </w:r>
    </w:p>
    <w:p>
      <w:r>
        <w:t>Question : "Marion procure 2 bags of strawberry . how many strawberry in each bag? If total 90 strawberry Marion  procure."</w:t>
      </w:r>
    </w:p>
    <w:p>
      <w:r>
        <w:t>Equation : " X = 90 / 2"</w:t>
      </w:r>
    </w:p>
    <w:p>
      <w:r>
        <w:t xml:space="preserve">Answer : "45.0" </w:t>
        <w:br/>
        <w:t>}</w:t>
      </w:r>
    </w:p>
    <w:p>
      <w:r>
        <w:t>{</w:t>
        <w:br/>
        <w:t>Index 1684:</w:t>
      </w:r>
    </w:p>
    <w:p>
      <w:r>
        <w:t>Question : "Stephanie acquire 13 bags of avocado . how many avocado in each bag? If total 72 avocado Stephanie  acquire."</w:t>
      </w:r>
    </w:p>
    <w:p>
      <w:r>
        <w:t>Equation : " X = 72 / 13"</w:t>
      </w:r>
    </w:p>
    <w:p>
      <w:r>
        <w:t xml:space="preserve">Answer : "5.538461538461538" </w:t>
        <w:br/>
        <w:t>}</w:t>
      </w:r>
    </w:p>
    <w:p>
      <w:r>
        <w:t>{</w:t>
        <w:br/>
        <w:t>Index 1685:</w:t>
      </w:r>
    </w:p>
    <w:p>
      <w:r>
        <w:t>Question : "Luci procure 3 bags of plum . how many plum in each bag? If total 49 plum Luci  procure."</w:t>
      </w:r>
    </w:p>
    <w:p>
      <w:r>
        <w:t>Equation : " X = 49 / 3"</w:t>
      </w:r>
    </w:p>
    <w:p>
      <w:r>
        <w:t xml:space="preserve">Answer : "16.333333333333332" </w:t>
        <w:br/>
        <w:t>}</w:t>
      </w:r>
    </w:p>
    <w:p>
      <w:r>
        <w:t>{</w:t>
        <w:br/>
        <w:t>Index 1686:</w:t>
      </w:r>
    </w:p>
    <w:p>
      <w:r>
        <w:t>Question : "Judith obtain 2 bags of apple . how many apple in each bag? If total 78 apple Judith  obtain."</w:t>
      </w:r>
    </w:p>
    <w:p>
      <w:r>
        <w:t>Equation : " X = 78 / 2"</w:t>
      </w:r>
    </w:p>
    <w:p>
      <w:r>
        <w:t xml:space="preserve">Answer : "39.0" </w:t>
        <w:br/>
        <w:t>}</w:t>
      </w:r>
    </w:p>
    <w:p>
      <w:r>
        <w:t>{</w:t>
        <w:br/>
        <w:t>Index 1687:</w:t>
      </w:r>
    </w:p>
    <w:p>
      <w:r>
        <w:t>Question : "Leah obtain 14 bags of apple . how many apple in each bag? If total 63 apple Leah  obtain."</w:t>
      </w:r>
    </w:p>
    <w:p>
      <w:r>
        <w:t>Equation : " X = 63 / 14"</w:t>
      </w:r>
    </w:p>
    <w:p>
      <w:r>
        <w:t xml:space="preserve">Answer : "4.5" </w:t>
        <w:br/>
        <w:t>}</w:t>
      </w:r>
    </w:p>
    <w:p>
      <w:r>
        <w:t>{</w:t>
        <w:br/>
        <w:t>Index 1688:</w:t>
      </w:r>
    </w:p>
    <w:p>
      <w:r>
        <w:t>Question : "Peggy invest 6 bags of apple . how many apple in each bag? If total 46 apple Peggy  invest."</w:t>
      </w:r>
    </w:p>
    <w:p>
      <w:r>
        <w:t>Equation : " X = 46 / 6"</w:t>
      </w:r>
    </w:p>
    <w:p>
      <w:r>
        <w:t xml:space="preserve">Answer : "7.666666666666667" </w:t>
        <w:br/>
        <w:t>}</w:t>
      </w:r>
    </w:p>
    <w:p>
      <w:r>
        <w:t>{</w:t>
        <w:br/>
        <w:t>Index 1689:</w:t>
      </w:r>
    </w:p>
    <w:p>
      <w:r>
        <w:t>Question : "Barbara take 7 bags of toy . how many toy in each bag? If total 53 toy Barbara  take."</w:t>
      </w:r>
    </w:p>
    <w:p>
      <w:r>
        <w:t>Equation : " X = 53 / 7"</w:t>
      </w:r>
    </w:p>
    <w:p>
      <w:r>
        <w:t xml:space="preserve">Answer : "7.571428571428571" </w:t>
        <w:br/>
        <w:t>}</w:t>
      </w:r>
    </w:p>
    <w:p>
      <w:r>
        <w:t>{</w:t>
        <w:br/>
        <w:t>Index 1690:</w:t>
      </w:r>
    </w:p>
    <w:p>
      <w:r>
        <w:t>Question : "Susanna buy 10 bags of Chocolate . how many Chocolate in each bag? If total 36 Chocolate Susanna  buy."</w:t>
      </w:r>
    </w:p>
    <w:p>
      <w:r>
        <w:t>Equation : " X = 36 / 10"</w:t>
      </w:r>
    </w:p>
    <w:p>
      <w:r>
        <w:t xml:space="preserve">Answer : "3.6" </w:t>
        <w:br/>
        <w:t>}</w:t>
      </w:r>
    </w:p>
    <w:p>
      <w:r>
        <w:t>{</w:t>
        <w:br/>
        <w:t>Index 1691:</w:t>
      </w:r>
    </w:p>
    <w:p>
      <w:r>
        <w:t>Question : "James acquire 3 bags of avocado . how many avocado in each bag? If total 51 avocado James  acquire."</w:t>
      </w:r>
    </w:p>
    <w:p>
      <w:r>
        <w:t>Equation : " X = 51 / 3"</w:t>
      </w:r>
    </w:p>
    <w:p>
      <w:r>
        <w:t xml:space="preserve">Answer : "17.0" </w:t>
        <w:br/>
        <w:t>}</w:t>
      </w:r>
    </w:p>
    <w:p>
      <w:r>
        <w:t>{</w:t>
        <w:br/>
        <w:t>Index 1692:</w:t>
      </w:r>
    </w:p>
    <w:p>
      <w:r>
        <w:t>Question : "Ronald pick up 18 bags of mango . how many mango in each bag? If total 21 mango Ronald  pick up."</w:t>
      </w:r>
    </w:p>
    <w:p>
      <w:r>
        <w:t>Equation : " X = 21 / 18"</w:t>
      </w:r>
    </w:p>
    <w:p>
      <w:r>
        <w:t xml:space="preserve">Answer : "1.1666666666666667" </w:t>
        <w:br/>
        <w:t>}</w:t>
      </w:r>
    </w:p>
    <w:p>
      <w:r>
        <w:t>{</w:t>
        <w:br/>
        <w:t>Index 1693:</w:t>
      </w:r>
    </w:p>
    <w:p>
      <w:r>
        <w:t>Question : "Michell take 16 bags of toy . how many toy in each bag? If total 96 toy Michell  take."</w:t>
      </w:r>
    </w:p>
    <w:p>
      <w:r>
        <w:t>Equation : " X = 96 / 16"</w:t>
      </w:r>
    </w:p>
    <w:p>
      <w:r>
        <w:t xml:space="preserve">Answer : "6.0" </w:t>
        <w:br/>
        <w:t>}</w:t>
      </w:r>
    </w:p>
    <w:p>
      <w:r>
        <w:t>{</w:t>
        <w:br/>
        <w:t>Index 1694:</w:t>
      </w:r>
    </w:p>
    <w:p>
      <w:r>
        <w:t>Question : "John take 10 bags of mango . how many mango in each bag? If total 99 mango John  take."</w:t>
      </w:r>
    </w:p>
    <w:p>
      <w:r>
        <w:t>Equation : " X = 99 / 10"</w:t>
      </w:r>
    </w:p>
    <w:p>
      <w:r>
        <w:t xml:space="preserve">Answer : "9.9" </w:t>
        <w:br/>
        <w:t>}</w:t>
      </w:r>
    </w:p>
    <w:p>
      <w:r>
        <w:t>{</w:t>
        <w:br/>
        <w:t>Index 1695:</w:t>
      </w:r>
    </w:p>
    <w:p>
      <w:r>
        <w:t>Question : "Lula acquire 3 bags of cherry . how many cherry in each bag? If total 77 cherry Lula  acquire."</w:t>
      </w:r>
    </w:p>
    <w:p>
      <w:r>
        <w:t>Equation : " X = 77 / 3"</w:t>
      </w:r>
    </w:p>
    <w:p>
      <w:r>
        <w:t xml:space="preserve">Answer : "25.666666666666668" </w:t>
        <w:br/>
        <w:t>}</w:t>
      </w:r>
    </w:p>
    <w:p>
      <w:r>
        <w:t>{</w:t>
        <w:br/>
        <w:t>Index 1696:</w:t>
      </w:r>
    </w:p>
    <w:p>
      <w:r>
        <w:t>Question : "Janet snap up 5 bags of strawberry . how many strawberry in each bag? If total 65 strawberry Janet  snap up."</w:t>
      </w:r>
    </w:p>
    <w:p>
      <w:r>
        <w:t>Equation : " X = 65 / 5"</w:t>
      </w:r>
    </w:p>
    <w:p>
      <w:r>
        <w:t xml:space="preserve">Answer : "13.0" </w:t>
        <w:br/>
        <w:t>}</w:t>
      </w:r>
    </w:p>
    <w:p>
      <w:r>
        <w:t>{</w:t>
        <w:br/>
        <w:t>Index 1697:</w:t>
      </w:r>
    </w:p>
    <w:p>
      <w:r>
        <w:t>Question : "Deeann acquire 6 bags of Flower . how many Flower in each bag? If total 54 Flower Deeann  acquire."</w:t>
      </w:r>
    </w:p>
    <w:p>
      <w:r>
        <w:t>Equation : " X = 54 / 6"</w:t>
      </w:r>
    </w:p>
    <w:p>
      <w:r>
        <w:t xml:space="preserve">Answer : "9.0" </w:t>
        <w:br/>
        <w:t>}</w:t>
      </w:r>
    </w:p>
    <w:p>
      <w:r>
        <w:t>{</w:t>
        <w:br/>
        <w:t>Index 1698:</w:t>
      </w:r>
    </w:p>
    <w:p>
      <w:r>
        <w:t>Question : "John snap up 4 bags of pear . how many pear in each bag? If total 75 pear John  snap up."</w:t>
      </w:r>
    </w:p>
    <w:p>
      <w:r>
        <w:t>Equation : " X = 75 / 4"</w:t>
      </w:r>
    </w:p>
    <w:p>
      <w:r>
        <w:t xml:space="preserve">Answer : "18.75" </w:t>
        <w:br/>
        <w:t>}</w:t>
      </w:r>
    </w:p>
    <w:p>
      <w:r>
        <w:t>{</w:t>
        <w:br/>
        <w:t>Index 1699:</w:t>
      </w:r>
    </w:p>
    <w:p>
      <w:r>
        <w:t>Question : "Kenneth take 6 bags of Flower . how many Flower in each bag? If total 37 Flower Kenneth  take."</w:t>
      </w:r>
    </w:p>
    <w:p>
      <w:r>
        <w:t>Equation : " X = 37 / 6"</w:t>
      </w:r>
    </w:p>
    <w:p>
      <w:r>
        <w:t xml:space="preserve">Answer : "6.166666666666667" </w:t>
        <w:br/>
        <w:t>}</w:t>
      </w:r>
    </w:p>
    <w:p>
      <w:r>
        <w:t>{</w:t>
        <w:br/>
        <w:t>Index 1700:</w:t>
      </w:r>
    </w:p>
    <w:p>
      <w:r>
        <w:t>Question : "Douglas obtain 13 bags of cherry . how many cherry in each bag? If total 58 cherry Douglas  obtain."</w:t>
      </w:r>
    </w:p>
    <w:p>
      <w:r>
        <w:t>Equation : " X = 58 / 13"</w:t>
      </w:r>
    </w:p>
    <w:p>
      <w:r>
        <w:t xml:space="preserve">Answer : "4.461538461538462" </w:t>
        <w:br/>
        <w:t>}</w:t>
      </w:r>
    </w:p>
    <w:p>
      <w:r>
        <w:t>{</w:t>
        <w:br/>
        <w:t>Index 1701:</w:t>
      </w:r>
    </w:p>
    <w:p>
      <w:r>
        <w:t>Question : "Shona snap up 13 bags of cherry . how many cherry in each bag? If total 80 cherry Shona  snap up."</w:t>
      </w:r>
    </w:p>
    <w:p>
      <w:r>
        <w:t>Equation : " X = 80 / 13"</w:t>
      </w:r>
    </w:p>
    <w:p>
      <w:r>
        <w:t xml:space="preserve">Answer : "6.153846153846154" </w:t>
        <w:br/>
        <w:t>}</w:t>
      </w:r>
    </w:p>
    <w:p>
      <w:r>
        <w:t>{</w:t>
        <w:br/>
        <w:t>Index 1702:</w:t>
      </w:r>
    </w:p>
    <w:p>
      <w:r>
        <w:t>Question : "Rose obtain 14 bags of pear . how many pear in each bag? If total 75 pear Rose  obtain."</w:t>
      </w:r>
    </w:p>
    <w:p>
      <w:r>
        <w:t>Equation : " X = 75 / 14"</w:t>
      </w:r>
    </w:p>
    <w:p>
      <w:r>
        <w:t xml:space="preserve">Answer : "5.357142857142857" </w:t>
        <w:br/>
        <w:t>}</w:t>
      </w:r>
    </w:p>
    <w:p>
      <w:r>
        <w:t>{</w:t>
        <w:br/>
        <w:t>Index 1703:</w:t>
      </w:r>
    </w:p>
    <w:p>
      <w:r>
        <w:t>Question : "Anthony invest 12 bags of Flower . how many Flower in each bag? If total 85 Flower Anthony  invest."</w:t>
      </w:r>
    </w:p>
    <w:p>
      <w:r>
        <w:t>Equation : " X = 85 / 12"</w:t>
      </w:r>
    </w:p>
    <w:p>
      <w:r>
        <w:t xml:space="preserve">Answer : "7.083333333333333" </w:t>
        <w:br/>
        <w:t>}</w:t>
      </w:r>
    </w:p>
    <w:p>
      <w:r>
        <w:t>{</w:t>
        <w:br/>
        <w:t>Index 1704:</w:t>
      </w:r>
    </w:p>
    <w:p>
      <w:r>
        <w:t>Question : "Emma procure 10 bags of apple . how many apple in each bag? If total 90 apple Emma  procure."</w:t>
      </w:r>
    </w:p>
    <w:p>
      <w:r>
        <w:t>Equation : " X = 90 / 10"</w:t>
      </w:r>
    </w:p>
    <w:p>
      <w:r>
        <w:t xml:space="preserve">Answer : "9.0" </w:t>
        <w:br/>
        <w:t>}</w:t>
      </w:r>
    </w:p>
    <w:p>
      <w:r>
        <w:t>{</w:t>
        <w:br/>
        <w:t>Index 1705:</w:t>
      </w:r>
    </w:p>
    <w:p>
      <w:r>
        <w:t>Question : "Shawn take 11 bags of plum . how many plum in each bag? If total 90 plum Shawn  take."</w:t>
      </w:r>
    </w:p>
    <w:p>
      <w:r>
        <w:t>Equation : " X = 90 / 11"</w:t>
      </w:r>
    </w:p>
    <w:p>
      <w:r>
        <w:t xml:space="preserve">Answer : "8.181818181818182" </w:t>
        <w:br/>
        <w:t>}</w:t>
      </w:r>
    </w:p>
    <w:p>
      <w:r>
        <w:t>{</w:t>
        <w:br/>
        <w:t>Index 1706:</w:t>
      </w:r>
    </w:p>
    <w:p>
      <w:r>
        <w:t>Question : "Terrance pick up 5 bags of lime . how many lime in each bag? If total 40 lime Terrance  pick up."</w:t>
      </w:r>
    </w:p>
    <w:p>
      <w:r>
        <w:t>Equation : " X = 40 / 5"</w:t>
      </w:r>
    </w:p>
    <w:p>
      <w:r>
        <w:t xml:space="preserve">Answer : "8.0" </w:t>
        <w:br/>
        <w:t>}</w:t>
      </w:r>
    </w:p>
    <w:p>
      <w:r>
        <w:t>{</w:t>
        <w:br/>
        <w:t>Index 1707:</w:t>
      </w:r>
    </w:p>
    <w:p>
      <w:r>
        <w:t>Question : "Thomas get hold of 19 bags of Pen . how many Pen in each bag? If total 23 Pen Thomas  get hold of."</w:t>
      </w:r>
    </w:p>
    <w:p>
      <w:r>
        <w:t>Equation : " X = 23 / 19"</w:t>
      </w:r>
    </w:p>
    <w:p>
      <w:r>
        <w:t xml:space="preserve">Answer : "1.2105263157894737" </w:t>
        <w:br/>
        <w:t>}</w:t>
      </w:r>
    </w:p>
    <w:p>
      <w:r>
        <w:t>{</w:t>
        <w:br/>
        <w:t>Index 1708:</w:t>
      </w:r>
    </w:p>
    <w:p>
      <w:r>
        <w:t>Question : "Samantha invest 11 bags of Doll . how many Doll in each bag? If total 98 Doll Samantha  invest."</w:t>
      </w:r>
    </w:p>
    <w:p>
      <w:r>
        <w:t>Equation : " X = 98 / 11"</w:t>
      </w:r>
    </w:p>
    <w:p>
      <w:r>
        <w:t xml:space="preserve">Answer : "8.909090909090908" </w:t>
        <w:br/>
        <w:t>}</w:t>
      </w:r>
    </w:p>
    <w:p>
      <w:r>
        <w:t>{</w:t>
        <w:br/>
        <w:t>Index 1709:</w:t>
      </w:r>
    </w:p>
    <w:p>
      <w:r>
        <w:t>Question : "Tracy snap up 12 bags of lychee . how many lychee in each bag? If total 28 lychee Tracy  snap up."</w:t>
      </w:r>
    </w:p>
    <w:p>
      <w:r>
        <w:t>Equation : " X = 28 / 12"</w:t>
      </w:r>
    </w:p>
    <w:p>
      <w:r>
        <w:t xml:space="preserve">Answer : "2.3333333333333335" </w:t>
        <w:br/>
        <w:t>}</w:t>
      </w:r>
    </w:p>
    <w:p>
      <w:r>
        <w:t>{</w:t>
        <w:br/>
        <w:t>Index 1710:</w:t>
      </w:r>
    </w:p>
    <w:p>
      <w:r>
        <w:t>Question : "William buy 10 bags of pineapple . how many pineapple in each bag? If total 70 pineapple William  buy."</w:t>
      </w:r>
    </w:p>
    <w:p>
      <w:r>
        <w:t>Equation : " X = 70 / 10"</w:t>
      </w:r>
    </w:p>
    <w:p>
      <w:r>
        <w:t xml:space="preserve">Answer : "7.0" </w:t>
        <w:br/>
        <w:t>}</w:t>
      </w:r>
    </w:p>
    <w:p>
      <w:r>
        <w:t>{</w:t>
        <w:br/>
        <w:t>Index 1711:</w:t>
      </w:r>
    </w:p>
    <w:p>
      <w:r>
        <w:t>Question : "Joshua procure 15 bags of fig . how many fig in each bag? If total 92 fig Joshua  procure."</w:t>
      </w:r>
    </w:p>
    <w:p>
      <w:r>
        <w:t>Equation : " X = 92 / 15"</w:t>
      </w:r>
    </w:p>
    <w:p>
      <w:r>
        <w:t xml:space="preserve">Answer : "6.133333333333334" </w:t>
        <w:br/>
        <w:t>}</w:t>
      </w:r>
    </w:p>
    <w:p>
      <w:r>
        <w:t>{</w:t>
        <w:br/>
        <w:t>Index 1712:</w:t>
      </w:r>
    </w:p>
    <w:p>
      <w:r>
        <w:t>Question : "Gary acquire 2 bags of fig . how many fig in each bag? If total 34 fig Gary  acquire."</w:t>
      </w:r>
    </w:p>
    <w:p>
      <w:r>
        <w:t>Equation : " X = 34 / 2"</w:t>
      </w:r>
    </w:p>
    <w:p>
      <w:r>
        <w:t xml:space="preserve">Answer : "17.0" </w:t>
        <w:br/>
        <w:t>}</w:t>
      </w:r>
    </w:p>
    <w:p>
      <w:r>
        <w:t>{</w:t>
        <w:br/>
        <w:t>Index 1713:</w:t>
      </w:r>
    </w:p>
    <w:p>
      <w:r>
        <w:t>Question : "Justin invest 9 bags of raspberry . how many raspberry in each bag? If total 47 raspberry Justin  invest."</w:t>
      </w:r>
    </w:p>
    <w:p>
      <w:r>
        <w:t>Equation : " X = 47 / 9"</w:t>
      </w:r>
    </w:p>
    <w:p>
      <w:r>
        <w:t xml:space="preserve">Answer : "5.222222222222222" </w:t>
        <w:br/>
        <w:t>}</w:t>
      </w:r>
    </w:p>
    <w:p>
      <w:r>
        <w:t>{</w:t>
        <w:br/>
        <w:t>Index 1714:</w:t>
      </w:r>
    </w:p>
    <w:p>
      <w:r>
        <w:t>Question : "Bryan obtain 15 bags of blackberry . how many blackberry in each bag? If total 98 blackberry Bryan  obtain."</w:t>
      </w:r>
    </w:p>
    <w:p>
      <w:r>
        <w:t>Equation : " X = 98 / 15"</w:t>
      </w:r>
    </w:p>
    <w:p>
      <w:r>
        <w:t xml:space="preserve">Answer : "6.533333333333333" </w:t>
        <w:br/>
        <w:t>}</w:t>
      </w:r>
    </w:p>
    <w:p>
      <w:r>
        <w:t>{</w:t>
        <w:br/>
        <w:t>Index 1715:</w:t>
      </w:r>
    </w:p>
    <w:p>
      <w:r>
        <w:t>Question : "Joshua pay for 8 bags of mango . how many mango in each bag? If total 91 mango Joshua  pay for."</w:t>
      </w:r>
    </w:p>
    <w:p>
      <w:r>
        <w:t>Equation : " X = 91 / 8"</w:t>
      </w:r>
    </w:p>
    <w:p>
      <w:r>
        <w:t xml:space="preserve">Answer : "11.375" </w:t>
        <w:br/>
        <w:t>}</w:t>
      </w:r>
    </w:p>
    <w:p>
      <w:r>
        <w:t>{</w:t>
        <w:br/>
        <w:t>Index 1716:</w:t>
      </w:r>
    </w:p>
    <w:p>
      <w:r>
        <w:t>Question : "Douglas take 17 bags of blackberry . how many blackberry in each bag? If total 97 blackberry Douglas  take."</w:t>
      </w:r>
    </w:p>
    <w:p>
      <w:r>
        <w:t>Equation : " X = 97 / 17"</w:t>
      </w:r>
    </w:p>
    <w:p>
      <w:r>
        <w:t xml:space="preserve">Answer : "5.705882352941177" </w:t>
        <w:br/>
        <w:t>}</w:t>
      </w:r>
    </w:p>
    <w:p>
      <w:r>
        <w:t>{</w:t>
        <w:br/>
        <w:t>Index 1717:</w:t>
      </w:r>
    </w:p>
    <w:p>
      <w:r>
        <w:t>Question : "Andy obtain 14 bags of blueberry . how many blueberry in each bag? If total 56 blueberry Andy  obtain."</w:t>
      </w:r>
    </w:p>
    <w:p>
      <w:r>
        <w:t>Equation : " X = 56 / 14"</w:t>
      </w:r>
    </w:p>
    <w:p>
      <w:r>
        <w:t xml:space="preserve">Answer : "4.0" </w:t>
        <w:br/>
        <w:t>}</w:t>
      </w:r>
    </w:p>
    <w:p>
      <w:r>
        <w:t>{</w:t>
        <w:br/>
        <w:t>Index 1718:</w:t>
      </w:r>
    </w:p>
    <w:p>
      <w:r>
        <w:t>Question : "Terry procure 17 bags of nectarine . how many nectarine in each bag? If total 80 nectarine Terry  procure."</w:t>
      </w:r>
    </w:p>
    <w:p>
      <w:r>
        <w:t>Equation : " X = 80 / 17"</w:t>
      </w:r>
    </w:p>
    <w:p>
      <w:r>
        <w:t xml:space="preserve">Answer : "4.705882352941177" </w:t>
        <w:br/>
        <w:t>}</w:t>
      </w:r>
    </w:p>
    <w:p>
      <w:r>
        <w:t>{</w:t>
        <w:br/>
        <w:t>Index 1719:</w:t>
      </w:r>
    </w:p>
    <w:p>
      <w:r>
        <w:t>Question : "Scott pay for 11 bags of Mango . how many Mango in each bag? If total 34 Mango Scott  pay for."</w:t>
      </w:r>
    </w:p>
    <w:p>
      <w:r>
        <w:t>Equation : " X = 34 / 11"</w:t>
      </w:r>
    </w:p>
    <w:p>
      <w:r>
        <w:t xml:space="preserve">Answer : "3.090909090909091" </w:t>
        <w:br/>
        <w:t>}</w:t>
      </w:r>
    </w:p>
    <w:p>
      <w:r>
        <w:t>{</w:t>
        <w:br/>
        <w:t>Index 1720:</w:t>
      </w:r>
    </w:p>
    <w:p>
      <w:r>
        <w:t>Question : "Tammy pick up 11 bags of lime . how many lime in each bag? If total 67 lime Tammy  pick up."</w:t>
      </w:r>
    </w:p>
    <w:p>
      <w:r>
        <w:t>Equation : " X = 67 / 11"</w:t>
      </w:r>
    </w:p>
    <w:p>
      <w:r>
        <w:t xml:space="preserve">Answer : "6.090909090909091" </w:t>
        <w:br/>
        <w:t>}</w:t>
      </w:r>
    </w:p>
    <w:p>
      <w:r>
        <w:t>{</w:t>
        <w:br/>
        <w:t>Index 1721:</w:t>
      </w:r>
    </w:p>
    <w:p>
      <w:r>
        <w:t>Question : "Billy acquire 10 bags of blackberry . how many blackberry in each bag? If total 39 blackberry Billy  acquire."</w:t>
      </w:r>
    </w:p>
    <w:p>
      <w:r>
        <w:t>Equation : " X = 39 / 10"</w:t>
      </w:r>
    </w:p>
    <w:p>
      <w:r>
        <w:t xml:space="preserve">Answer : "3.9" </w:t>
        <w:br/>
        <w:t>}</w:t>
      </w:r>
    </w:p>
    <w:p>
      <w:r>
        <w:t>{</w:t>
        <w:br/>
        <w:t>Index 1722:</w:t>
      </w:r>
    </w:p>
    <w:p>
      <w:r>
        <w:t>Question : "Annie acquire 16 bags of Box . how many Box in each bag? If total 45 Box Annie  acquire."</w:t>
      </w:r>
    </w:p>
    <w:p>
      <w:r>
        <w:t>Equation : " X = 45 / 16"</w:t>
      </w:r>
    </w:p>
    <w:p>
      <w:r>
        <w:t xml:space="preserve">Answer : "2.8125" </w:t>
        <w:br/>
        <w:t>}</w:t>
      </w:r>
    </w:p>
    <w:p>
      <w:r>
        <w:t>{</w:t>
        <w:br/>
        <w:t>Index 1723:</w:t>
      </w:r>
    </w:p>
    <w:p>
      <w:r>
        <w:t>Question : "Samuel get hold of 8 bags of Biscuit . how many Biscuit in each bag? If total 32 Biscuit Samuel  get hold of."</w:t>
      </w:r>
    </w:p>
    <w:p>
      <w:r>
        <w:t>Equation : " X = 32 / 8"</w:t>
      </w:r>
    </w:p>
    <w:p>
      <w:r>
        <w:t xml:space="preserve">Answer : "4.0" </w:t>
        <w:br/>
        <w:t>}</w:t>
      </w:r>
    </w:p>
    <w:p>
      <w:r>
        <w:t>{</w:t>
        <w:br/>
        <w:t>Index 1724:</w:t>
      </w:r>
    </w:p>
    <w:p>
      <w:r>
        <w:t>Question : "Justin snap up 7 bags of pear . how many pear in each bag? If total 38 pear Justin  snap up."</w:t>
      </w:r>
    </w:p>
    <w:p>
      <w:r>
        <w:t>Equation : " X = 38 / 7"</w:t>
      </w:r>
    </w:p>
    <w:p>
      <w:r>
        <w:t xml:space="preserve">Answer : "5.428571428571429" </w:t>
        <w:br/>
        <w:t>}</w:t>
      </w:r>
    </w:p>
    <w:p>
      <w:r>
        <w:t>{</w:t>
        <w:br/>
        <w:t>Index 1725:</w:t>
      </w:r>
    </w:p>
    <w:p>
      <w:r>
        <w:t>Question : "Jodi pick up 7 bags of avocado . how many avocado in each bag? If total 78 avocado Jodi  pick up."</w:t>
      </w:r>
    </w:p>
    <w:p>
      <w:r>
        <w:t>Equation : " X = 78 / 7"</w:t>
      </w:r>
    </w:p>
    <w:p>
      <w:r>
        <w:t xml:space="preserve">Answer : "11.142857142857142" </w:t>
        <w:br/>
        <w:t>}</w:t>
      </w:r>
    </w:p>
    <w:p>
      <w:r>
        <w:t>{</w:t>
        <w:br/>
        <w:t>Index 1726:</w:t>
      </w:r>
    </w:p>
    <w:p>
      <w:r>
        <w:t>Question : "Frank procure 10 bags of mango . how many mango in each bag? If total 64 mango Frank  procure."</w:t>
      </w:r>
    </w:p>
    <w:p>
      <w:r>
        <w:t>Equation : " X = 64 / 10"</w:t>
      </w:r>
    </w:p>
    <w:p>
      <w:r>
        <w:t xml:space="preserve">Answer : "6.4" </w:t>
        <w:br/>
        <w:t>}</w:t>
      </w:r>
    </w:p>
    <w:p>
      <w:r>
        <w:t>{</w:t>
        <w:br/>
        <w:t>Index 1727:</w:t>
      </w:r>
    </w:p>
    <w:p>
      <w:r>
        <w:t>Question : "Jeanne get hold of 18 bags of strawberry . how many strawberry in each bag? If total 71 strawberry Jeanne  get hold of."</w:t>
      </w:r>
    </w:p>
    <w:p>
      <w:r>
        <w:t>Equation : " X = 71 / 18"</w:t>
      </w:r>
    </w:p>
    <w:p>
      <w:r>
        <w:t xml:space="preserve">Answer : "3.9444444444444446" </w:t>
        <w:br/>
        <w:t>}</w:t>
      </w:r>
    </w:p>
    <w:p>
      <w:r>
        <w:t>{</w:t>
        <w:br/>
        <w:t>Index 1728:</w:t>
      </w:r>
    </w:p>
    <w:p>
      <w:r>
        <w:t>Question : "Lauren acquire 16 bags of Mango . how many Mango in each bag? If total 22 Mango Lauren  acquire."</w:t>
      </w:r>
    </w:p>
    <w:p>
      <w:r>
        <w:t>Equation : " X = 22 / 16"</w:t>
      </w:r>
    </w:p>
    <w:p>
      <w:r>
        <w:t xml:space="preserve">Answer : "1.375" </w:t>
        <w:br/>
        <w:t>}</w:t>
      </w:r>
    </w:p>
    <w:p>
      <w:r>
        <w:t>{</w:t>
        <w:br/>
        <w:t>Index 1729:</w:t>
      </w:r>
    </w:p>
    <w:p>
      <w:r>
        <w:t>Question : "Geneva invest 5 bags of orange . how many orange in each bag? If total 81 orange Geneva  invest."</w:t>
      </w:r>
    </w:p>
    <w:p>
      <w:r>
        <w:t>Equation : " X = 81 / 5"</w:t>
      </w:r>
    </w:p>
    <w:p>
      <w:r>
        <w:t xml:space="preserve">Answer : "16.2" </w:t>
        <w:br/>
        <w:t>}</w:t>
      </w:r>
    </w:p>
    <w:p>
      <w:r>
        <w:t>{</w:t>
        <w:br/>
        <w:t>Index 1730:</w:t>
      </w:r>
    </w:p>
    <w:p>
      <w:r>
        <w:t>Question : "David acquire 11 bags of Box . how many Box in each bag? If total 53 Box David  acquire."</w:t>
      </w:r>
    </w:p>
    <w:p>
      <w:r>
        <w:t>Equation : " X = 53 / 11"</w:t>
      </w:r>
    </w:p>
    <w:p>
      <w:r>
        <w:t xml:space="preserve">Answer : "4.818181818181818" </w:t>
        <w:br/>
        <w:t>}</w:t>
      </w:r>
    </w:p>
    <w:p>
      <w:r>
        <w:t>{</w:t>
        <w:br/>
        <w:t>Index 1731:</w:t>
      </w:r>
    </w:p>
    <w:p>
      <w:r>
        <w:t>Question : "David snap up 4 bags of strawberry . how many strawberry in each bag? If total 78 strawberry David  snap up."</w:t>
      </w:r>
    </w:p>
    <w:p>
      <w:r>
        <w:t>Equation : " X = 78 / 4"</w:t>
      </w:r>
    </w:p>
    <w:p>
      <w:r>
        <w:t xml:space="preserve">Answer : "19.5" </w:t>
        <w:br/>
        <w:t>}</w:t>
      </w:r>
    </w:p>
    <w:p>
      <w:r>
        <w:t>{</w:t>
        <w:br/>
        <w:t>Index 1732:</w:t>
      </w:r>
    </w:p>
    <w:p>
      <w:r>
        <w:t>Question : "Robert procure 2 bags of nectarine . how many nectarine in each bag? If total 91 nectarine Robert  procure."</w:t>
      </w:r>
    </w:p>
    <w:p>
      <w:r>
        <w:t>Equation : " X = 91 / 2"</w:t>
      </w:r>
    </w:p>
    <w:p>
      <w:r>
        <w:t xml:space="preserve">Answer : "45.5" </w:t>
        <w:br/>
        <w:t>}</w:t>
      </w:r>
    </w:p>
    <w:p>
      <w:r>
        <w:t>{</w:t>
        <w:br/>
        <w:t>Index 1733:</w:t>
      </w:r>
    </w:p>
    <w:p>
      <w:r>
        <w:t>Question : "Irving pay for 2 bags of fig . how many fig in each bag? If total 24 fig Irving  pay for."</w:t>
      </w:r>
    </w:p>
    <w:p>
      <w:r>
        <w:t>Equation : " X = 24 / 2"</w:t>
      </w:r>
    </w:p>
    <w:p>
      <w:r>
        <w:t xml:space="preserve">Answer : "12.0" </w:t>
        <w:br/>
        <w:t>}</w:t>
      </w:r>
    </w:p>
    <w:p>
      <w:r>
        <w:t>{</w:t>
        <w:br/>
        <w:t>Index 1734:</w:t>
      </w:r>
    </w:p>
    <w:p>
      <w:r>
        <w:t>Question : "Stephanie get hold of 15 bags of Press . how many Press in each bag? If total 75 Press Stephanie  get hold of."</w:t>
      </w:r>
    </w:p>
    <w:p>
      <w:r>
        <w:t>Equation : " X = 75 / 15"</w:t>
      </w:r>
    </w:p>
    <w:p>
      <w:r>
        <w:t xml:space="preserve">Answer : "5.0" </w:t>
        <w:br/>
        <w:t>}</w:t>
      </w:r>
    </w:p>
    <w:p>
      <w:r>
        <w:t>{</w:t>
        <w:br/>
        <w:t>Index 1735:</w:t>
      </w:r>
    </w:p>
    <w:p>
      <w:r>
        <w:t>Question : "Horace take 9 bags of kiwi . how many kiwi in each bag? If total 60 kiwi Horace  take."</w:t>
      </w:r>
    </w:p>
    <w:p>
      <w:r>
        <w:t>Equation : " X = 60 / 9"</w:t>
      </w:r>
    </w:p>
    <w:p>
      <w:r>
        <w:t xml:space="preserve">Answer : "6.666666666666667" </w:t>
        <w:br/>
        <w:t>}</w:t>
      </w:r>
    </w:p>
    <w:p>
      <w:r>
        <w:t>{</w:t>
        <w:br/>
        <w:t>Index 1736:</w:t>
      </w:r>
    </w:p>
    <w:p>
      <w:r>
        <w:t>Question : "Dorothy buy 5 bags of coconut . how many coconut in each bag? If total 35 coconut Dorothy  buy."</w:t>
      </w:r>
    </w:p>
    <w:p>
      <w:r>
        <w:t>Equation : " X = 35 / 5"</w:t>
      </w:r>
    </w:p>
    <w:p>
      <w:r>
        <w:t xml:space="preserve">Answer : "7.0" </w:t>
        <w:br/>
        <w:t>}</w:t>
      </w:r>
    </w:p>
    <w:p>
      <w:r>
        <w:t>{</w:t>
        <w:br/>
        <w:t>Index 1737:</w:t>
      </w:r>
    </w:p>
    <w:p>
      <w:r>
        <w:t>Question : "Gregory buy 10 bags of strawberry . how many strawberry in each bag? If total 45 strawberry Gregory  buy."</w:t>
      </w:r>
    </w:p>
    <w:p>
      <w:r>
        <w:t>Equation : " X = 45 / 10"</w:t>
      </w:r>
    </w:p>
    <w:p>
      <w:r>
        <w:t xml:space="preserve">Answer : "4.5" </w:t>
        <w:br/>
        <w:t>}</w:t>
      </w:r>
    </w:p>
    <w:p>
      <w:r>
        <w:t>{</w:t>
        <w:br/>
        <w:t>Index 1738:</w:t>
      </w:r>
    </w:p>
    <w:p>
      <w:r>
        <w:t>Question : "Gilda get hold of 13 bags of blackberry . how many blackberry in each bag? If total 62 blackberry Gilda  get hold of."</w:t>
      </w:r>
    </w:p>
    <w:p>
      <w:r>
        <w:t>Equation : " X = 62 / 13"</w:t>
      </w:r>
    </w:p>
    <w:p>
      <w:r>
        <w:t xml:space="preserve">Answer : "4.769230769230769" </w:t>
        <w:br/>
        <w:t>}</w:t>
      </w:r>
    </w:p>
    <w:p>
      <w:r>
        <w:t>{</w:t>
        <w:br/>
        <w:t>Index 1739:</w:t>
      </w:r>
    </w:p>
    <w:p>
      <w:r>
        <w:t>Question : "Donna obtain 2 bags of lychee . how many lychee in each bag? If total 96 lychee Donna  obtain."</w:t>
      </w:r>
    </w:p>
    <w:p>
      <w:r>
        <w:t>Equation : " X = 96 / 2"</w:t>
      </w:r>
    </w:p>
    <w:p>
      <w:r>
        <w:t xml:space="preserve">Answer : "48.0" </w:t>
        <w:br/>
        <w:t>}</w:t>
      </w:r>
    </w:p>
    <w:p>
      <w:r>
        <w:t>{</w:t>
        <w:br/>
        <w:t>Index 1740:</w:t>
      </w:r>
    </w:p>
    <w:p>
      <w:r>
        <w:t>Question : "Stacy get hold of 2 bags of quince . how many quince in each bag? If total 52 quince Stacy  get hold of."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1741:</w:t>
      </w:r>
    </w:p>
    <w:p>
      <w:r>
        <w:t>Question : "Russell procure 12 bags of papaya . how many papaya in each bag? If total 34 papaya Russell  procure."</w:t>
      </w:r>
    </w:p>
    <w:p>
      <w:r>
        <w:t>Equation : " X = 34 / 12"</w:t>
      </w:r>
    </w:p>
    <w:p>
      <w:r>
        <w:t xml:space="preserve">Answer : "2.8333333333333335" </w:t>
        <w:br/>
        <w:t>}</w:t>
      </w:r>
    </w:p>
    <w:p>
      <w:r>
        <w:t>{</w:t>
        <w:br/>
        <w:t>Index 1742:</w:t>
      </w:r>
    </w:p>
    <w:p>
      <w:r>
        <w:t>Question : "Martha get hold of 7 bags of apple . how many apple in each bag? If total 31 apple Martha  get hold of."</w:t>
      </w:r>
    </w:p>
    <w:p>
      <w:r>
        <w:t>Equation : " X = 31 / 7"</w:t>
      </w:r>
    </w:p>
    <w:p>
      <w:r>
        <w:t xml:space="preserve">Answer : "4.428571428571429" </w:t>
        <w:br/>
        <w:t>}</w:t>
      </w:r>
    </w:p>
    <w:p>
      <w:r>
        <w:t>{</w:t>
        <w:br/>
        <w:t>Index 1743:</w:t>
      </w:r>
    </w:p>
    <w:p>
      <w:r>
        <w:t>Question : "Robert pick up 16 bags of blackcurrant . how many blackcurrant in each bag? If total 23 blackcurrant Robert  pick up."</w:t>
      </w:r>
    </w:p>
    <w:p>
      <w:r>
        <w:t>Equation : " X = 23 / 16"</w:t>
      </w:r>
    </w:p>
    <w:p>
      <w:r>
        <w:t xml:space="preserve">Answer : "1.4375" </w:t>
        <w:br/>
        <w:t>}</w:t>
      </w:r>
    </w:p>
    <w:p>
      <w:r>
        <w:t>{</w:t>
        <w:br/>
        <w:t>Index 1744:</w:t>
      </w:r>
    </w:p>
    <w:p>
      <w:r>
        <w:t>Question : "Julian pay for 4 bags of blueberry . how many blueberry in each bag? If total 58 blueberry Julian  pay for."</w:t>
      </w:r>
    </w:p>
    <w:p>
      <w:r>
        <w:t>Equation : " X = 58 / 4"</w:t>
      </w:r>
    </w:p>
    <w:p>
      <w:r>
        <w:t xml:space="preserve">Answer : "14.5" </w:t>
        <w:br/>
        <w:t>}</w:t>
      </w:r>
    </w:p>
    <w:p>
      <w:r>
        <w:t>{</w:t>
        <w:br/>
        <w:t>Index 1745:</w:t>
      </w:r>
    </w:p>
    <w:p>
      <w:r>
        <w:t>Question : "Samuel acquire 19 bags of quince . how many quince in each bag? If total 61 quince Samuel  acquire."</w:t>
      </w:r>
    </w:p>
    <w:p>
      <w:r>
        <w:t>Equation : " X = 61 / 19"</w:t>
      </w:r>
    </w:p>
    <w:p>
      <w:r>
        <w:t xml:space="preserve">Answer : "3.210526315789474" </w:t>
        <w:br/>
        <w:t>}</w:t>
      </w:r>
    </w:p>
    <w:p>
      <w:r>
        <w:t>{</w:t>
        <w:br/>
        <w:t>Index 1746:</w:t>
      </w:r>
    </w:p>
    <w:p>
      <w:r>
        <w:t>Question : "Blanche get hold of 2 bags of blackcurrant . how many blackcurrant in each bag? If total 54 blackcurrant Blanche  get hold of."</w:t>
      </w:r>
    </w:p>
    <w:p>
      <w:r>
        <w:t>Equation : " X = 54 / 2"</w:t>
      </w:r>
    </w:p>
    <w:p>
      <w:r>
        <w:t xml:space="preserve">Answer : "27.0" </w:t>
        <w:br/>
        <w:t>}</w:t>
      </w:r>
    </w:p>
    <w:p>
      <w:r>
        <w:t>{</w:t>
        <w:br/>
        <w:t>Index 1747:</w:t>
      </w:r>
    </w:p>
    <w:p>
      <w:r>
        <w:t>Question : "Raul get hold of 5 bags of Book . how many Book in each bag? If total 55 Book Raul  get hold of."</w:t>
      </w:r>
    </w:p>
    <w:p>
      <w:r>
        <w:t>Equation : " X = 55 / 5"</w:t>
      </w:r>
    </w:p>
    <w:p>
      <w:r>
        <w:t xml:space="preserve">Answer : "11.0" </w:t>
        <w:br/>
        <w:t>}</w:t>
      </w:r>
    </w:p>
    <w:p>
      <w:r>
        <w:t>{</w:t>
        <w:br/>
        <w:t>Index 1748:</w:t>
      </w:r>
    </w:p>
    <w:p>
      <w:r>
        <w:t>Question : "Joshua get hold of 6 bags of coconut . how many coconut in each bag? If total 21 coconut Joshua  get hold of."</w:t>
      </w:r>
    </w:p>
    <w:p>
      <w:r>
        <w:t>Equation : " X = 21 / 6"</w:t>
      </w:r>
    </w:p>
    <w:p>
      <w:r>
        <w:t xml:space="preserve">Answer : "3.5" </w:t>
        <w:br/>
        <w:t>}</w:t>
      </w:r>
    </w:p>
    <w:p>
      <w:r>
        <w:t>{</w:t>
        <w:br/>
        <w:t>Index 1749:</w:t>
      </w:r>
    </w:p>
    <w:p>
      <w:r>
        <w:t>Question : "Patrick procure 9 bags of lemon . how many lemon in each bag? If total 27 lemon Patrick  procure."</w:t>
      </w:r>
    </w:p>
    <w:p>
      <w:r>
        <w:t>Equation : " X = 27 / 9"</w:t>
      </w:r>
    </w:p>
    <w:p>
      <w:r>
        <w:t xml:space="preserve">Answer : "3.0" </w:t>
        <w:br/>
        <w:t>}</w:t>
      </w:r>
    </w:p>
    <w:p>
      <w:r>
        <w:t>{</w:t>
        <w:br/>
        <w:t>Index 1750:</w:t>
      </w:r>
    </w:p>
    <w:p>
      <w:r>
        <w:t>Question : "Chad snap up 4 bags of quince . how many quince in each bag? If total 69 quince Chad  snap up."</w:t>
      </w:r>
    </w:p>
    <w:p>
      <w:r>
        <w:t>Equation : " X = 69 / 4"</w:t>
      </w:r>
    </w:p>
    <w:p>
      <w:r>
        <w:t xml:space="preserve">Answer : "17.25" </w:t>
        <w:br/>
        <w:t>}</w:t>
      </w:r>
    </w:p>
    <w:p>
      <w:r>
        <w:t>{</w:t>
        <w:br/>
        <w:t>Index 1751:</w:t>
      </w:r>
    </w:p>
    <w:p>
      <w:r>
        <w:t>Question : "Patricia get hold of 14 bags of Banana . how many Banana in each bag? If total 94 Banana Patricia  get hold of."</w:t>
      </w:r>
    </w:p>
    <w:p>
      <w:r>
        <w:t>Equation : " X = 94 / 14"</w:t>
      </w:r>
    </w:p>
    <w:p>
      <w:r>
        <w:t xml:space="preserve">Answer : "6.714285714285714" </w:t>
        <w:br/>
        <w:t>}</w:t>
      </w:r>
    </w:p>
    <w:p>
      <w:r>
        <w:t>{</w:t>
        <w:br/>
        <w:t>Index 1752:</w:t>
      </w:r>
    </w:p>
    <w:p>
      <w:r>
        <w:t>Question : "William invest 17 bags of Flower . how many Flower in each bag? If total 43 Flower William  invest."</w:t>
      </w:r>
    </w:p>
    <w:p>
      <w:r>
        <w:t>Equation : " X = 43 / 17"</w:t>
      </w:r>
    </w:p>
    <w:p>
      <w:r>
        <w:t xml:space="preserve">Answer : "2.5294117647058822" </w:t>
        <w:br/>
        <w:t>}</w:t>
      </w:r>
    </w:p>
    <w:p>
      <w:r>
        <w:t>{</w:t>
        <w:br/>
        <w:t>Index 1753:</w:t>
      </w:r>
    </w:p>
    <w:p>
      <w:r>
        <w:t>Question : "Jeanne invest 4 bags of quince . how many quince in each bag? If total 84 quince Jeanne  invest."</w:t>
      </w:r>
    </w:p>
    <w:p>
      <w:r>
        <w:t>Equation : " X = 84 / 4"</w:t>
      </w:r>
    </w:p>
    <w:p>
      <w:r>
        <w:t xml:space="preserve">Answer : "21.0" </w:t>
        <w:br/>
        <w:t>}</w:t>
      </w:r>
    </w:p>
    <w:p>
      <w:r>
        <w:t>{</w:t>
        <w:br/>
        <w:t>Index 1754:</w:t>
      </w:r>
    </w:p>
    <w:p>
      <w:r>
        <w:t>Question : "Dorothy procure 12 bags of peach . how many peach in each bag? If total 96 peach Dorothy  procure."</w:t>
      </w:r>
    </w:p>
    <w:p>
      <w:r>
        <w:t>Equation : " X = 96 / 12"</w:t>
      </w:r>
    </w:p>
    <w:p>
      <w:r>
        <w:t xml:space="preserve">Answer : "8.0" </w:t>
        <w:br/>
        <w:t>}</w:t>
      </w:r>
    </w:p>
    <w:p>
      <w:r>
        <w:t>{</w:t>
        <w:br/>
        <w:t>Index 1755:</w:t>
      </w:r>
    </w:p>
    <w:p>
      <w:r>
        <w:t>Question : "Cecil buy 6 bags of Flower . how many Flower in each bag? If total 95 Flower Cecil  buy."</w:t>
      </w:r>
    </w:p>
    <w:p>
      <w:r>
        <w:t>Equation : " X = 95 / 6"</w:t>
      </w:r>
    </w:p>
    <w:p>
      <w:r>
        <w:t xml:space="preserve">Answer : "15.833333333333334" </w:t>
        <w:br/>
        <w:t>}</w:t>
      </w:r>
    </w:p>
    <w:p>
      <w:r>
        <w:t>{</w:t>
        <w:br/>
        <w:t>Index 1756:</w:t>
      </w:r>
    </w:p>
    <w:p>
      <w:r>
        <w:t>Question : "Antonio snap up 9 bags of Bread . how many Bread in each bag? If total 57 Bread Antonio  snap up."</w:t>
      </w:r>
    </w:p>
    <w:p>
      <w:r>
        <w:t>Equation : " X = 57 / 9"</w:t>
      </w:r>
    </w:p>
    <w:p>
      <w:r>
        <w:t xml:space="preserve">Answer : "6.333333333333333" </w:t>
        <w:br/>
        <w:t>}</w:t>
      </w:r>
    </w:p>
    <w:p>
      <w:r>
        <w:t>{</w:t>
        <w:br/>
        <w:t>Index 1757:</w:t>
      </w:r>
    </w:p>
    <w:p>
      <w:r>
        <w:t>Question : "Astrid obtain 11 bags of avocado . how many avocado in each bag? If total 84 avocado Astrid  obtain."</w:t>
      </w:r>
    </w:p>
    <w:p>
      <w:r>
        <w:t>Equation : " X = 84 / 11"</w:t>
      </w:r>
    </w:p>
    <w:p>
      <w:r>
        <w:t xml:space="preserve">Answer : "7.636363636363637" </w:t>
        <w:br/>
        <w:t>}</w:t>
      </w:r>
    </w:p>
    <w:p>
      <w:r>
        <w:t>{</w:t>
        <w:br/>
        <w:t>Index 1758:</w:t>
      </w:r>
    </w:p>
    <w:p>
      <w:r>
        <w:t>Question : "Zackary pay for 10 bags of strawberry . how many strawberry in each bag? If total 81 strawberry Zackary  pay for."</w:t>
      </w:r>
    </w:p>
    <w:p>
      <w:r>
        <w:t>Equation : " X = 81 / 10"</w:t>
      </w:r>
    </w:p>
    <w:p>
      <w:r>
        <w:t xml:space="preserve">Answer : "8.1" </w:t>
        <w:br/>
        <w:t>}</w:t>
      </w:r>
    </w:p>
    <w:p>
      <w:r>
        <w:t>{</w:t>
        <w:br/>
        <w:t>Index 1759:</w:t>
      </w:r>
    </w:p>
    <w:p>
      <w:r>
        <w:t>Question : "Thelma snap up 4 bags of lychee . how many lychee in each bag? If total 68 lychee Thelma  snap up."</w:t>
      </w:r>
    </w:p>
    <w:p>
      <w:r>
        <w:t>Equation : " X = 68 / 4"</w:t>
      </w:r>
    </w:p>
    <w:p>
      <w:r>
        <w:t xml:space="preserve">Answer : "17.0" </w:t>
        <w:br/>
        <w:t>}</w:t>
      </w:r>
    </w:p>
    <w:p>
      <w:r>
        <w:t>{</w:t>
        <w:br/>
        <w:t>Index 1760:</w:t>
      </w:r>
    </w:p>
    <w:p>
      <w:r>
        <w:t>Question : "Kelvin buy 4 bags of watermelon . how many watermelon in each bag? If total 26 watermelon Kelvin  buy."</w:t>
      </w:r>
    </w:p>
    <w:p>
      <w:r>
        <w:t>Equation : " X = 26 / 4"</w:t>
      </w:r>
    </w:p>
    <w:p>
      <w:r>
        <w:t xml:space="preserve">Answer : "6.5" </w:t>
        <w:br/>
        <w:t>}</w:t>
      </w:r>
    </w:p>
    <w:p>
      <w:r>
        <w:t>{</w:t>
        <w:br/>
        <w:t>Index 1761:</w:t>
      </w:r>
    </w:p>
    <w:p>
      <w:r>
        <w:t>Question : "Raymond get hold of 13 bags of Biscuit . how many Biscuit in each bag? If total 39 Biscuit Raymond  get hold of."</w:t>
      </w:r>
    </w:p>
    <w:p>
      <w:r>
        <w:t>Equation : " X = 39 / 13"</w:t>
      </w:r>
    </w:p>
    <w:p>
      <w:r>
        <w:t xml:space="preserve">Answer : "3.0" </w:t>
        <w:br/>
        <w:t>}</w:t>
      </w:r>
    </w:p>
    <w:p>
      <w:r>
        <w:t>{</w:t>
        <w:br/>
        <w:t>Index 1762:</w:t>
      </w:r>
    </w:p>
    <w:p>
      <w:r>
        <w:t>Question : "Thelma take 12 bags of Pen . how many Pen in each bag? If total 64 Pen Thelma  take."</w:t>
      </w:r>
    </w:p>
    <w:p>
      <w:r>
        <w:t>Equation : " X = 64 / 12"</w:t>
      </w:r>
    </w:p>
    <w:p>
      <w:r>
        <w:t xml:space="preserve">Answer : "5.333333333333333" </w:t>
        <w:br/>
        <w:t>}</w:t>
      </w:r>
    </w:p>
    <w:p>
      <w:r>
        <w:t>{</w:t>
        <w:br/>
        <w:t>Index 1763:</w:t>
      </w:r>
    </w:p>
    <w:p>
      <w:r>
        <w:t>Question : "Mary buy 5 bags of Box . how many Box in each bag? If total 54 Box Mary  buy."</w:t>
      </w:r>
    </w:p>
    <w:p>
      <w:r>
        <w:t>Equation : " X = 54 / 5"</w:t>
      </w:r>
    </w:p>
    <w:p>
      <w:r>
        <w:t xml:space="preserve">Answer : "10.8" </w:t>
        <w:br/>
        <w:t>}</w:t>
      </w:r>
    </w:p>
    <w:p>
      <w:r>
        <w:t>{</w:t>
        <w:br/>
        <w:t>Index 1764:</w:t>
      </w:r>
    </w:p>
    <w:p>
      <w:r>
        <w:t>Question : "Norris pick up 14 bags of blueberry . how many blueberry in each bag? If total 48 blueberry Norris  pick up."</w:t>
      </w:r>
    </w:p>
    <w:p>
      <w:r>
        <w:t>Equation : " X = 48 / 14"</w:t>
      </w:r>
    </w:p>
    <w:p>
      <w:r>
        <w:t xml:space="preserve">Answer : "3.4285714285714284" </w:t>
        <w:br/>
        <w:t>}</w:t>
      </w:r>
    </w:p>
    <w:p>
      <w:r>
        <w:t>{</w:t>
        <w:br/>
        <w:t>Index 1765:</w:t>
      </w:r>
    </w:p>
    <w:p>
      <w:r>
        <w:t>Question : "Sara pick up 8 bags of toy . how many toy in each bag? If total 80 toy Sara  pick up."</w:t>
      </w:r>
    </w:p>
    <w:p>
      <w:r>
        <w:t>Equation : " X = 80 / 8"</w:t>
      </w:r>
    </w:p>
    <w:p>
      <w:r>
        <w:t xml:space="preserve">Answer : "10.0" </w:t>
        <w:br/>
        <w:t>}</w:t>
      </w:r>
    </w:p>
    <w:p>
      <w:r>
        <w:t>{</w:t>
        <w:br/>
        <w:t>Index 1766:</w:t>
      </w:r>
    </w:p>
    <w:p>
      <w:r>
        <w:t>Question : "Jason pick up 5 bags of coconut . how many coconut in each bag? If total 96 coconut Jason  pick up."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1767:</w:t>
      </w:r>
    </w:p>
    <w:p>
      <w:r>
        <w:t>Question : "John pick up 10 bags of Mango . how many Mango in each bag? If total 90 Mango John  pick up."</w:t>
      </w:r>
    </w:p>
    <w:p>
      <w:r>
        <w:t>Equation : " X = 90 / 10"</w:t>
      </w:r>
    </w:p>
    <w:p>
      <w:r>
        <w:t xml:space="preserve">Answer : "9.0" </w:t>
        <w:br/>
        <w:t>}</w:t>
      </w:r>
    </w:p>
    <w:p>
      <w:r>
        <w:t>{</w:t>
        <w:br/>
        <w:t>Index 1768:</w:t>
      </w:r>
    </w:p>
    <w:p>
      <w:r>
        <w:t>Question : "Richard pay for 12 bags of orange . how many orange in each bag? If total 88 orange Richard  pay for."</w:t>
      </w:r>
    </w:p>
    <w:p>
      <w:r>
        <w:t>Equation : " X = 88 / 12"</w:t>
      </w:r>
    </w:p>
    <w:p>
      <w:r>
        <w:t xml:space="preserve">Answer : "7.333333333333333" </w:t>
        <w:br/>
        <w:t>}</w:t>
      </w:r>
    </w:p>
    <w:p>
      <w:r>
        <w:t>{</w:t>
        <w:br/>
        <w:t>Index 1769:</w:t>
      </w:r>
    </w:p>
    <w:p>
      <w:r>
        <w:t>Question : "Valarie get hold of 13 bags of nectarine . how many nectarine in each bag? If total 41 nectarine Valarie  get hold of."</w:t>
      </w:r>
    </w:p>
    <w:p>
      <w:r>
        <w:t>Equation : " X = 41 / 13"</w:t>
      </w:r>
    </w:p>
    <w:p>
      <w:r>
        <w:t xml:space="preserve">Answer : "3.1538461538461537" </w:t>
        <w:br/>
        <w:t>}</w:t>
      </w:r>
    </w:p>
    <w:p>
      <w:r>
        <w:t>{</w:t>
        <w:br/>
        <w:t>Index 1770:</w:t>
      </w:r>
    </w:p>
    <w:p>
      <w:r>
        <w:t>Question : "Harold take 6 bags of apple . how many apple in each bag? If total 27 apple Harold  take."</w:t>
      </w:r>
    </w:p>
    <w:p>
      <w:r>
        <w:t>Equation : " X = 27 / 6"</w:t>
      </w:r>
    </w:p>
    <w:p>
      <w:r>
        <w:t xml:space="preserve">Answer : "4.5" </w:t>
        <w:br/>
        <w:t>}</w:t>
      </w:r>
    </w:p>
    <w:p>
      <w:r>
        <w:t>{</w:t>
        <w:br/>
        <w:t>Index 1771:</w:t>
      </w:r>
    </w:p>
    <w:p>
      <w:r>
        <w:t>Question : "Norma invest 6 bags of pear . how many pear in each bag? If total 25 pear Norma  invest."</w:t>
      </w:r>
    </w:p>
    <w:p>
      <w:r>
        <w:t>Equation : " X = 25 / 6"</w:t>
      </w:r>
    </w:p>
    <w:p>
      <w:r>
        <w:t xml:space="preserve">Answer : "4.166666666666667" </w:t>
        <w:br/>
        <w:t>}</w:t>
      </w:r>
    </w:p>
    <w:p>
      <w:r>
        <w:t>{</w:t>
        <w:br/>
        <w:t>Index 1772:</w:t>
      </w:r>
    </w:p>
    <w:p>
      <w:r>
        <w:t>Question : "Michael acquire 7 bags of quince . how many quince in each bag? If total 24 quince Michael  acquire."</w:t>
      </w:r>
    </w:p>
    <w:p>
      <w:r>
        <w:t>Equation : " X = 24 / 7"</w:t>
      </w:r>
    </w:p>
    <w:p>
      <w:r>
        <w:t xml:space="preserve">Answer : "3.4285714285714284" </w:t>
        <w:br/>
        <w:t>}</w:t>
      </w:r>
    </w:p>
    <w:p>
      <w:r>
        <w:t>{</w:t>
        <w:br/>
        <w:t>Index 1773:</w:t>
      </w:r>
    </w:p>
    <w:p>
      <w:r>
        <w:t>Question : "Sandra acquire 9 bags of apple . how many apple in each bag? If total 25 apple Sandra  acquire."</w:t>
      </w:r>
    </w:p>
    <w:p>
      <w:r>
        <w:t>Equation : " X = 25 / 9"</w:t>
      </w:r>
    </w:p>
    <w:p>
      <w:r>
        <w:t xml:space="preserve">Answer : "2.7777777777777777" </w:t>
        <w:br/>
        <w:t>}</w:t>
      </w:r>
    </w:p>
    <w:p>
      <w:r>
        <w:t>{</w:t>
        <w:br/>
        <w:t>Index 1774:</w:t>
      </w:r>
    </w:p>
    <w:p>
      <w:r>
        <w:t>Question : "James pick up 16 bags of Doll . how many Doll in each bag? If total 73 Doll James  pick up."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1775:</w:t>
      </w:r>
    </w:p>
    <w:p>
      <w:r>
        <w:t>Question : "William pay for 17 bags of quince . how many quince in each bag? If total 88 quince William  pay for."</w:t>
      </w:r>
    </w:p>
    <w:p>
      <w:r>
        <w:t>Equation : " X = 88 / 17"</w:t>
      </w:r>
    </w:p>
    <w:p>
      <w:r>
        <w:t xml:space="preserve">Answer : "5.176470588235294" </w:t>
        <w:br/>
        <w:t>}</w:t>
      </w:r>
    </w:p>
    <w:p>
      <w:r>
        <w:t>{</w:t>
        <w:br/>
        <w:t>Index 1776:</w:t>
      </w:r>
    </w:p>
    <w:p>
      <w:r>
        <w:t>Question : "Norman pick up 4 bags of Watch . how many Watch in each bag? If total 74 Watch Norman  pick up."</w:t>
      </w:r>
    </w:p>
    <w:p>
      <w:r>
        <w:t>Equation : " X = 74 / 4"</w:t>
      </w:r>
    </w:p>
    <w:p>
      <w:r>
        <w:t xml:space="preserve">Answer : "18.5" </w:t>
        <w:br/>
        <w:t>}</w:t>
      </w:r>
    </w:p>
    <w:p>
      <w:r>
        <w:t>{</w:t>
        <w:br/>
        <w:t>Index 1777:</w:t>
      </w:r>
    </w:p>
    <w:p>
      <w:r>
        <w:t>Question : "Annabelle take 2 bags of banana . how many banana in each bag? If total 25 banana Annabelle  take."</w:t>
      </w:r>
    </w:p>
    <w:p>
      <w:r>
        <w:t>Equation : " X = 25 / 2"</w:t>
      </w:r>
    </w:p>
    <w:p>
      <w:r>
        <w:t xml:space="preserve">Answer : "12.5" </w:t>
        <w:br/>
        <w:t>}</w:t>
      </w:r>
    </w:p>
    <w:p>
      <w:r>
        <w:t>{</w:t>
        <w:br/>
        <w:t>Index 1778:</w:t>
      </w:r>
    </w:p>
    <w:p>
      <w:r>
        <w:t>Question : "Donald pick up 14 bags of pineapple . how many pineapple in each bag? If total 46 pineapple Donald  pick up."</w:t>
      </w:r>
    </w:p>
    <w:p>
      <w:r>
        <w:t>Equation : " X = 46 / 14"</w:t>
      </w:r>
    </w:p>
    <w:p>
      <w:r>
        <w:t xml:space="preserve">Answer : "3.2857142857142856" </w:t>
        <w:br/>
        <w:t>}</w:t>
      </w:r>
    </w:p>
    <w:p>
      <w:r>
        <w:t>{</w:t>
        <w:br/>
        <w:t>Index 1779:</w:t>
      </w:r>
    </w:p>
    <w:p>
      <w:r>
        <w:t>Question : "Erick pay for 10 bags of cherry . how many cherry in each bag? If total 24 cherry Erick  pay for."</w:t>
      </w:r>
    </w:p>
    <w:p>
      <w:r>
        <w:t>Equation : " X = 24 / 10"</w:t>
      </w:r>
    </w:p>
    <w:p>
      <w:r>
        <w:t xml:space="preserve">Answer : "2.4" </w:t>
        <w:br/>
        <w:t>}</w:t>
      </w:r>
    </w:p>
    <w:p>
      <w:r>
        <w:t>{</w:t>
        <w:br/>
        <w:t>Index 1780:</w:t>
      </w:r>
    </w:p>
    <w:p>
      <w:r>
        <w:t>Question : "Mark obtain 6 bags of Doll . how many Doll in each bag? If total 40 Doll Mark  obtain."</w:t>
      </w:r>
    </w:p>
    <w:p>
      <w:r>
        <w:t>Equation : " X = 40 / 6"</w:t>
      </w:r>
    </w:p>
    <w:p>
      <w:r>
        <w:t xml:space="preserve">Answer : "6.666666666666667" </w:t>
        <w:br/>
        <w:t>}</w:t>
      </w:r>
    </w:p>
    <w:p>
      <w:r>
        <w:t>{</w:t>
        <w:br/>
        <w:t>Index 1781:</w:t>
      </w:r>
    </w:p>
    <w:p>
      <w:r>
        <w:t>Question : "Heather buy 12 bags of apple . how many apple in each bag? If total 45 apple Heather  buy."</w:t>
      </w:r>
    </w:p>
    <w:p>
      <w:r>
        <w:t>Equation : " X = 45 / 12"</w:t>
      </w:r>
    </w:p>
    <w:p>
      <w:r>
        <w:t xml:space="preserve">Answer : "3.75" </w:t>
        <w:br/>
        <w:t>}</w:t>
      </w:r>
    </w:p>
    <w:p>
      <w:r>
        <w:t>{</w:t>
        <w:br/>
        <w:t>Index 1782:</w:t>
      </w:r>
    </w:p>
    <w:p>
      <w:r>
        <w:t>Question : "Katherine get hold of 6 bags of Chocolate . how many Chocolate in each bag? If total 38 Chocolate Katherine  get hold of."</w:t>
      </w:r>
    </w:p>
    <w:p>
      <w:r>
        <w:t>Equation : " X = 38 / 6"</w:t>
      </w:r>
    </w:p>
    <w:p>
      <w:r>
        <w:t xml:space="preserve">Answer : "6.333333333333333" </w:t>
        <w:br/>
        <w:t>}</w:t>
      </w:r>
    </w:p>
    <w:p>
      <w:r>
        <w:t>{</w:t>
        <w:br/>
        <w:t>Index 1783:</w:t>
      </w:r>
    </w:p>
    <w:p>
      <w:r>
        <w:t>Question : "Joseph acquire 9 bags of apple . how many apple in each bag? If total 27 apple Joseph  acquire."</w:t>
      </w:r>
    </w:p>
    <w:p>
      <w:r>
        <w:t>Equation : " X = 27 / 9"</w:t>
      </w:r>
    </w:p>
    <w:p>
      <w:r>
        <w:t xml:space="preserve">Answer : "3.0" </w:t>
        <w:br/>
        <w:t>}</w:t>
      </w:r>
    </w:p>
    <w:p>
      <w:r>
        <w:t>{</w:t>
        <w:br/>
        <w:t>Index 1784:</w:t>
      </w:r>
    </w:p>
    <w:p>
      <w:r>
        <w:t>Question : "Kenton obtain 13 bags of Box . how many Box in each bag? If total 44 Box Kenton  obtain."</w:t>
      </w:r>
    </w:p>
    <w:p>
      <w:r>
        <w:t>Equation : " X = 44 / 13"</w:t>
      </w:r>
    </w:p>
    <w:p>
      <w:r>
        <w:t xml:space="preserve">Answer : "3.3846153846153846" </w:t>
        <w:br/>
        <w:t>}</w:t>
      </w:r>
    </w:p>
    <w:p>
      <w:r>
        <w:t>{</w:t>
        <w:br/>
        <w:t>Index 1785:</w:t>
      </w:r>
    </w:p>
    <w:p>
      <w:r>
        <w:t>Question : "Mike procure 12 bags of lychee . how many lychee in each bag? If total 48 lychee Mike  procure."</w:t>
      </w:r>
    </w:p>
    <w:p>
      <w:r>
        <w:t>Equation : " X = 48 / 12"</w:t>
      </w:r>
    </w:p>
    <w:p>
      <w:r>
        <w:t xml:space="preserve">Answer : "4.0" </w:t>
        <w:br/>
        <w:t>}</w:t>
      </w:r>
    </w:p>
    <w:p>
      <w:r>
        <w:t>{</w:t>
        <w:br/>
        <w:t>Index 1786:</w:t>
      </w:r>
    </w:p>
    <w:p>
      <w:r>
        <w:t>Question : "Nell procure 6 bags of Press . how many Press in each bag? If total 40 Press Nell  procure."</w:t>
      </w:r>
    </w:p>
    <w:p>
      <w:r>
        <w:t>Equation : " X = 40 / 6"</w:t>
      </w:r>
    </w:p>
    <w:p>
      <w:r>
        <w:t xml:space="preserve">Answer : "6.666666666666667" </w:t>
        <w:br/>
        <w:t>}</w:t>
      </w:r>
    </w:p>
    <w:p>
      <w:r>
        <w:t>{</w:t>
        <w:br/>
        <w:t>Index 1787:</w:t>
      </w:r>
    </w:p>
    <w:p>
      <w:r>
        <w:t>Question : "Yvette pick up 8 bags of fig . how many fig in each bag? If total 96 fig Yvette  pick up."</w:t>
      </w:r>
    </w:p>
    <w:p>
      <w:r>
        <w:t>Equation : " X = 96 / 8"</w:t>
      </w:r>
    </w:p>
    <w:p>
      <w:r>
        <w:t xml:space="preserve">Answer : "12.0" </w:t>
        <w:br/>
        <w:t>}</w:t>
      </w:r>
    </w:p>
    <w:p>
      <w:r>
        <w:t>{</w:t>
        <w:br/>
        <w:t>Index 1788:</w:t>
      </w:r>
    </w:p>
    <w:p>
      <w:r>
        <w:t>Question : "Charles pay for 9 bags of apricot . how many apricot in each bag? If total 26 apricot Charles  pay for."</w:t>
      </w:r>
    </w:p>
    <w:p>
      <w:r>
        <w:t>Equation : " X = 26 / 9"</w:t>
      </w:r>
    </w:p>
    <w:p>
      <w:r>
        <w:t xml:space="preserve">Answer : "2.888888888888889" </w:t>
        <w:br/>
        <w:t>}</w:t>
      </w:r>
    </w:p>
    <w:p>
      <w:r>
        <w:t>{</w:t>
        <w:br/>
        <w:t>Index 1789:</w:t>
      </w:r>
    </w:p>
    <w:p>
      <w:r>
        <w:t>Question : "Jack pick up 10 bags of lemon . how many lemon in each bag? If total 97 lemon Jack  pick up."</w:t>
      </w:r>
    </w:p>
    <w:p>
      <w:r>
        <w:t>Equation : " X = 97 / 10"</w:t>
      </w:r>
    </w:p>
    <w:p>
      <w:r>
        <w:t xml:space="preserve">Answer : "9.7" </w:t>
        <w:br/>
        <w:t>}</w:t>
      </w:r>
    </w:p>
    <w:p>
      <w:r>
        <w:t>{</w:t>
        <w:br/>
        <w:t>Index 1790:</w:t>
      </w:r>
    </w:p>
    <w:p>
      <w:r>
        <w:t>Question : "Sally snap up 13 bags of apricot . how many apricot in each bag? If total 91 apricot Sally  snap up."</w:t>
      </w:r>
    </w:p>
    <w:p>
      <w:r>
        <w:t>Equation : " X = 91 / 13"</w:t>
      </w:r>
    </w:p>
    <w:p>
      <w:r>
        <w:t xml:space="preserve">Answer : "7.0" </w:t>
        <w:br/>
        <w:t>}</w:t>
      </w:r>
    </w:p>
    <w:p>
      <w:r>
        <w:t>{</w:t>
        <w:br/>
        <w:t>Index 1791:</w:t>
      </w:r>
    </w:p>
    <w:p>
      <w:r>
        <w:t>Question : "Matthew snap up 17 bags of peach . how many peach in each bag? If total 35 peach Matthew  snap up."</w:t>
      </w:r>
    </w:p>
    <w:p>
      <w:r>
        <w:t>Equation : " X = 35 / 17"</w:t>
      </w:r>
    </w:p>
    <w:p>
      <w:r>
        <w:t xml:space="preserve">Answer : "2.0588235294117645" </w:t>
        <w:br/>
        <w:t>}</w:t>
      </w:r>
    </w:p>
    <w:p>
      <w:r>
        <w:t>{</w:t>
        <w:br/>
        <w:t>Index 1792:</w:t>
      </w:r>
    </w:p>
    <w:p>
      <w:r>
        <w:t>Question : "Gayle buy 18 bags of kiwi . how many kiwi in each bag? If total 36 kiwi Gayle  buy."</w:t>
      </w:r>
    </w:p>
    <w:p>
      <w:r>
        <w:t>Equation : " X = 36 / 18"</w:t>
      </w:r>
    </w:p>
    <w:p>
      <w:r>
        <w:t xml:space="preserve">Answer : "2.0" </w:t>
        <w:br/>
        <w:t>}</w:t>
      </w:r>
    </w:p>
    <w:p>
      <w:r>
        <w:t>{</w:t>
        <w:br/>
        <w:t>Index 1793:</w:t>
      </w:r>
    </w:p>
    <w:p>
      <w:r>
        <w:t>Question : "Sybil get hold of 13 bags of watermelon . how many watermelon in each bag? If total 47 watermelon Sybil  get hold of."</w:t>
      </w:r>
    </w:p>
    <w:p>
      <w:r>
        <w:t>Equation : " X = 47 / 13"</w:t>
      </w:r>
    </w:p>
    <w:p>
      <w:r>
        <w:t xml:space="preserve">Answer : "3.6153846153846154" </w:t>
        <w:br/>
        <w:t>}</w:t>
      </w:r>
    </w:p>
    <w:p>
      <w:r>
        <w:t>{</w:t>
        <w:br/>
        <w:t>Index 1794:</w:t>
      </w:r>
    </w:p>
    <w:p>
      <w:r>
        <w:t>Question : "Ruth procure 4 bags of Chocolate . how many Chocolate in each bag? If total 63 Chocolate Ruth  procure."</w:t>
      </w:r>
    </w:p>
    <w:p>
      <w:r>
        <w:t>Equation : " X = 63 / 4"</w:t>
      </w:r>
    </w:p>
    <w:p>
      <w:r>
        <w:t xml:space="preserve">Answer : "15.75" </w:t>
        <w:br/>
        <w:t>}</w:t>
      </w:r>
    </w:p>
    <w:p>
      <w:r>
        <w:t>{</w:t>
        <w:br/>
        <w:t>Index 1795:</w:t>
      </w:r>
    </w:p>
    <w:p>
      <w:r>
        <w:t>Question : "Michael pick up 4 bags of apricot . how many apricot in each bag? If total 70 apricot Michael  pick up."</w:t>
      </w:r>
    </w:p>
    <w:p>
      <w:r>
        <w:t>Equation : " X = 70 / 4"</w:t>
      </w:r>
    </w:p>
    <w:p>
      <w:r>
        <w:t xml:space="preserve">Answer : "17.5" </w:t>
        <w:br/>
        <w:t>}</w:t>
      </w:r>
    </w:p>
    <w:p>
      <w:r>
        <w:t>{</w:t>
        <w:br/>
        <w:t>Index 1796:</w:t>
      </w:r>
    </w:p>
    <w:p>
      <w:r>
        <w:t>Question : "Kenneth obtain 12 bags of Flower . how many Flower in each bag? If total 83 Flower Kenneth  obtain."</w:t>
      </w:r>
    </w:p>
    <w:p>
      <w:r>
        <w:t>Equation : " X = 83 / 12"</w:t>
      </w:r>
    </w:p>
    <w:p>
      <w:r>
        <w:t xml:space="preserve">Answer : "6.916666666666667" </w:t>
        <w:br/>
        <w:t>}</w:t>
      </w:r>
    </w:p>
    <w:p>
      <w:r>
        <w:t>{</w:t>
        <w:br/>
        <w:t>Index 1797:</w:t>
      </w:r>
    </w:p>
    <w:p>
      <w:r>
        <w:t>Question : "Gloria take 12 bags of plum . how many plum in each bag? If total 36 plum Gloria  take."</w:t>
      </w:r>
    </w:p>
    <w:p>
      <w:r>
        <w:t>Equation : " X = 36 / 12"</w:t>
      </w:r>
    </w:p>
    <w:p>
      <w:r>
        <w:t xml:space="preserve">Answer : "3.0" </w:t>
        <w:br/>
        <w:t>}</w:t>
      </w:r>
    </w:p>
    <w:p>
      <w:r>
        <w:t>{</w:t>
        <w:br/>
        <w:t>Index 1798:</w:t>
      </w:r>
    </w:p>
    <w:p>
      <w:r>
        <w:t>Question : "Herbert invest 12 bags of toy . how many toy in each bag? If total 60 toy Herbert  invest."</w:t>
      </w:r>
    </w:p>
    <w:p>
      <w:r>
        <w:t>Equation : " X = 60 / 12"</w:t>
      </w:r>
    </w:p>
    <w:p>
      <w:r>
        <w:t xml:space="preserve">Answer : "5.0" </w:t>
        <w:br/>
        <w:t>}</w:t>
      </w:r>
    </w:p>
    <w:p>
      <w:r>
        <w:t>{</w:t>
        <w:br/>
        <w:t>Index 1799:</w:t>
      </w:r>
    </w:p>
    <w:p>
      <w:r>
        <w:t>Question : "Jimmie invest 16 bags of Banana . how many Banana in each bag? If total 56 Banana Jimmie  invest."</w:t>
      </w:r>
    </w:p>
    <w:p>
      <w:r>
        <w:t>Equation : " X = 56 / 16"</w:t>
      </w:r>
    </w:p>
    <w:p>
      <w:r>
        <w:t xml:space="preserve">Answer : "3.5" </w:t>
        <w:br/>
        <w:t>}</w:t>
      </w:r>
    </w:p>
    <w:p>
      <w:r>
        <w:t>{</w:t>
        <w:br/>
        <w:t>Index 1800:</w:t>
      </w:r>
    </w:p>
    <w:p>
      <w:r>
        <w:t>Question : "Dorothy obtain 12 bags of blackberry . how many blackberry in each bag? If total 20 blackberry Dorothy  obtain."</w:t>
      </w:r>
    </w:p>
    <w:p>
      <w:r>
        <w:t>Equation : " X = 20 / 12"</w:t>
      </w:r>
    </w:p>
    <w:p>
      <w:r>
        <w:t xml:space="preserve">Answer : "1.6666666666666667" </w:t>
        <w:br/>
        <w:t>}</w:t>
      </w:r>
    </w:p>
    <w:p>
      <w:r>
        <w:t>{</w:t>
        <w:br/>
        <w:t>Index 1801:</w:t>
      </w:r>
    </w:p>
    <w:p>
      <w:r>
        <w:t>Question : "Lance buy 6 bags of mango . how many mango in each bag? If total 42 mango Lance  buy."</w:t>
      </w:r>
    </w:p>
    <w:p>
      <w:r>
        <w:t>Equation : " X = 42 / 6"</w:t>
      </w:r>
    </w:p>
    <w:p>
      <w:r>
        <w:t xml:space="preserve">Answer : "7.0" </w:t>
        <w:br/>
        <w:t>}</w:t>
      </w:r>
    </w:p>
    <w:p>
      <w:r>
        <w:t>{</w:t>
        <w:br/>
        <w:t>Index 1802:</w:t>
      </w:r>
    </w:p>
    <w:p>
      <w:r>
        <w:t>Question : "Emilio pick up 7 bags of fig . how many fig in each bag? If total 50 fig Emilio  pick up."</w:t>
      </w:r>
    </w:p>
    <w:p>
      <w:r>
        <w:t>Equation : " X = 50 / 7"</w:t>
      </w:r>
    </w:p>
    <w:p>
      <w:r>
        <w:t xml:space="preserve">Answer : "7.142857142857143" </w:t>
        <w:br/>
        <w:t>}</w:t>
      </w:r>
    </w:p>
    <w:p>
      <w:r>
        <w:t>{</w:t>
        <w:br/>
        <w:t>Index 1803:</w:t>
      </w:r>
    </w:p>
    <w:p>
      <w:r>
        <w:t>Question : "Margaret obtain 2 bags of lime . how many lime in each bag? If total 48 lime Margaret  obtain."</w:t>
      </w:r>
    </w:p>
    <w:p>
      <w:r>
        <w:t>Equation : " X = 48 / 2"</w:t>
      </w:r>
    </w:p>
    <w:p>
      <w:r>
        <w:t xml:space="preserve">Answer : "24.0" </w:t>
        <w:br/>
        <w:t>}</w:t>
      </w:r>
    </w:p>
    <w:p>
      <w:r>
        <w:t>{</w:t>
        <w:br/>
        <w:t>Index 1804:</w:t>
      </w:r>
    </w:p>
    <w:p>
      <w:r>
        <w:t>Question : "Amanda obtain 13 bags of blackcurrant . how many blackcurrant in each bag? If total 57 blackcurrant Amanda  obtain."</w:t>
      </w:r>
    </w:p>
    <w:p>
      <w:r>
        <w:t>Equation : " X = 57 / 13"</w:t>
      </w:r>
    </w:p>
    <w:p>
      <w:r>
        <w:t xml:space="preserve">Answer : "4.384615384615385" </w:t>
        <w:br/>
        <w:t>}</w:t>
      </w:r>
    </w:p>
    <w:p>
      <w:r>
        <w:t>{</w:t>
        <w:br/>
        <w:t>Index 1805:</w:t>
      </w:r>
    </w:p>
    <w:p>
      <w:r>
        <w:t>Question : "April procure 3 bags of plum . how many plum in each bag? If total 97 plum April  procure."</w:t>
      </w:r>
    </w:p>
    <w:p>
      <w:r>
        <w:t>Equation : " X = 97 / 3"</w:t>
      </w:r>
    </w:p>
    <w:p>
      <w:r>
        <w:t xml:space="preserve">Answer : "32.333333333333336" </w:t>
        <w:br/>
        <w:t>}</w:t>
      </w:r>
    </w:p>
    <w:p>
      <w:r>
        <w:t>{</w:t>
        <w:br/>
        <w:t>Index 1806:</w:t>
      </w:r>
    </w:p>
    <w:p>
      <w:r>
        <w:t>Question : "Russell get hold of 8 bags of apple . how many apple in each bag? If total 45 apple Russell  get hold of."</w:t>
      </w:r>
    </w:p>
    <w:p>
      <w:r>
        <w:t>Equation : " X = 45 / 8"</w:t>
      </w:r>
    </w:p>
    <w:p>
      <w:r>
        <w:t xml:space="preserve">Answer : "5.625" </w:t>
        <w:br/>
        <w:t>}</w:t>
      </w:r>
    </w:p>
    <w:p>
      <w:r>
        <w:t>{</w:t>
        <w:br/>
        <w:t>Index 1807:</w:t>
      </w:r>
    </w:p>
    <w:p>
      <w:r>
        <w:t>Question : "Randy buy 18 bags of coconut . how many coconut in each bag? If total 89 coconut Randy  buy."</w:t>
      </w:r>
    </w:p>
    <w:p>
      <w:r>
        <w:t>Equation : " X = 89 / 18"</w:t>
      </w:r>
    </w:p>
    <w:p>
      <w:r>
        <w:t xml:space="preserve">Answer : "4.944444444444445" </w:t>
        <w:br/>
        <w:t>}</w:t>
      </w:r>
    </w:p>
    <w:p>
      <w:r>
        <w:t>{</w:t>
        <w:br/>
        <w:t>Index 1808:</w:t>
      </w:r>
    </w:p>
    <w:p>
      <w:r>
        <w:t>Question : "Shaun invest 3 bags of pineapple . how many pineapple in each bag? If total 61 pineapple Shaun  invest."</w:t>
      </w:r>
    </w:p>
    <w:p>
      <w:r>
        <w:t>Equation : " X = 61 / 3"</w:t>
      </w:r>
    </w:p>
    <w:p>
      <w:r>
        <w:t xml:space="preserve">Answer : "20.333333333333332" </w:t>
        <w:br/>
        <w:t>}</w:t>
      </w:r>
    </w:p>
    <w:p>
      <w:r>
        <w:t>{</w:t>
        <w:br/>
        <w:t>Index 1809:</w:t>
      </w:r>
    </w:p>
    <w:p>
      <w:r>
        <w:t>Question : "Norman snap up 16 bags of nectarine . how many nectarine in each bag? If total 67 nectarine Norman  snap up."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1810:</w:t>
      </w:r>
    </w:p>
    <w:p>
      <w:r>
        <w:t>Question : "Kathy pay for 6 bags of fig . how many fig in each bag? If total 96 fig Kathy  pay for."</w:t>
      </w:r>
    </w:p>
    <w:p>
      <w:r>
        <w:t>Equation : " X = 96 / 6"</w:t>
      </w:r>
    </w:p>
    <w:p>
      <w:r>
        <w:t xml:space="preserve">Answer : "16.0" </w:t>
        <w:br/>
        <w:t>}</w:t>
      </w:r>
    </w:p>
    <w:p>
      <w:r>
        <w:t>{</w:t>
        <w:br/>
        <w:t>Index 1811:</w:t>
      </w:r>
    </w:p>
    <w:p>
      <w:r>
        <w:t>Question : "Quentin pick up 3 bags of Press . how many Press in each bag? If total 34 Press Quentin  pick up."</w:t>
      </w:r>
    </w:p>
    <w:p>
      <w:r>
        <w:t>Equation : " X = 34 / 3"</w:t>
      </w:r>
    </w:p>
    <w:p>
      <w:r>
        <w:t xml:space="preserve">Answer : "11.333333333333334" </w:t>
        <w:br/>
        <w:t>}</w:t>
      </w:r>
    </w:p>
    <w:p>
      <w:r>
        <w:t>{</w:t>
        <w:br/>
        <w:t>Index 1812:</w:t>
      </w:r>
    </w:p>
    <w:p>
      <w:r>
        <w:t>Question : "Luis snap up 19 bags of Biscuit . how many Biscuit in each bag? If total 38 Biscuit Luis  snap up."</w:t>
      </w:r>
    </w:p>
    <w:p>
      <w:r>
        <w:t>Equation : " X = 38 / 19"</w:t>
      </w:r>
    </w:p>
    <w:p>
      <w:r>
        <w:t xml:space="preserve">Answer : "2.0" </w:t>
        <w:br/>
        <w:t>}</w:t>
      </w:r>
    </w:p>
    <w:p>
      <w:r>
        <w:t>{</w:t>
        <w:br/>
        <w:t>Index 1813:</w:t>
      </w:r>
    </w:p>
    <w:p>
      <w:r>
        <w:t>Question : "Claire acquire 19 bags of lemon . how many lemon in each bag? If total 61 lemon Claire  acquire."</w:t>
      </w:r>
    </w:p>
    <w:p>
      <w:r>
        <w:t>Equation : " X = 61 / 19"</w:t>
      </w:r>
    </w:p>
    <w:p>
      <w:r>
        <w:t xml:space="preserve">Answer : "3.210526315789474" </w:t>
        <w:br/>
        <w:t>}</w:t>
      </w:r>
    </w:p>
    <w:p>
      <w:r>
        <w:t>{</w:t>
        <w:br/>
        <w:t>Index 1814:</w:t>
      </w:r>
    </w:p>
    <w:p>
      <w:r>
        <w:t>Question : "Helen get hold of 15 bags of Flower . how many Flower in each bag? If total 79 Flower Helen  get hold of."</w:t>
      </w:r>
    </w:p>
    <w:p>
      <w:r>
        <w:t>Equation : " X = 79 / 15"</w:t>
      </w:r>
    </w:p>
    <w:p>
      <w:r>
        <w:t xml:space="preserve">Answer : "5.266666666666667" </w:t>
        <w:br/>
        <w:t>}</w:t>
      </w:r>
    </w:p>
    <w:p>
      <w:r>
        <w:t>{</w:t>
        <w:br/>
        <w:t>Index 1815:</w:t>
      </w:r>
    </w:p>
    <w:p>
      <w:r>
        <w:t>Question : "Rafael procure 8 bags of Box . how many Box in each bag? If total 82 Box Rafael  procure."</w:t>
      </w:r>
    </w:p>
    <w:p>
      <w:r>
        <w:t>Equation : " X = 82 / 8"</w:t>
      </w:r>
    </w:p>
    <w:p>
      <w:r>
        <w:t xml:space="preserve">Answer : "10.25" </w:t>
        <w:br/>
        <w:t>}</w:t>
      </w:r>
    </w:p>
    <w:p>
      <w:r>
        <w:t>{</w:t>
        <w:br/>
        <w:t>Index 1816:</w:t>
      </w:r>
    </w:p>
    <w:p>
      <w:r>
        <w:t>Question : "Dean snap up 16 bags of coconut . how many coconut in each bag? If total 56 coconut Dean  snap up."</w:t>
      </w:r>
    </w:p>
    <w:p>
      <w:r>
        <w:t>Equation : " X = 56 / 16"</w:t>
      </w:r>
    </w:p>
    <w:p>
      <w:r>
        <w:t xml:space="preserve">Answer : "3.5" </w:t>
        <w:br/>
        <w:t>}</w:t>
      </w:r>
    </w:p>
    <w:p>
      <w:r>
        <w:t>{</w:t>
        <w:br/>
        <w:t>Index 1817:</w:t>
      </w:r>
    </w:p>
    <w:p>
      <w:r>
        <w:t>Question : "Kevin invest 13 bags of orange . how many orange in each bag? If total 50 orange Kevin  invest."</w:t>
      </w:r>
    </w:p>
    <w:p>
      <w:r>
        <w:t>Equation : " X = 50 / 13"</w:t>
      </w:r>
    </w:p>
    <w:p>
      <w:r>
        <w:t xml:space="preserve">Answer : "3.8461538461538463" </w:t>
        <w:br/>
        <w:t>}</w:t>
      </w:r>
    </w:p>
    <w:p>
      <w:r>
        <w:t>{</w:t>
        <w:br/>
        <w:t>Index 1818:</w:t>
      </w:r>
    </w:p>
    <w:p>
      <w:r>
        <w:t>Question : "Linda acquire 9 bags of watermelon . how many watermelon in each bag? If total 63 watermelon Linda  acquire."</w:t>
      </w:r>
    </w:p>
    <w:p>
      <w:r>
        <w:t>Equation : " X = 63 / 9"</w:t>
      </w:r>
    </w:p>
    <w:p>
      <w:r>
        <w:t xml:space="preserve">Answer : "7.0" </w:t>
        <w:br/>
        <w:t>}</w:t>
      </w:r>
    </w:p>
    <w:p>
      <w:r>
        <w:t>{</w:t>
        <w:br/>
        <w:t>Index 1819:</w:t>
      </w:r>
    </w:p>
    <w:p>
      <w:r>
        <w:t>Question : "Cody invest 3 bags of Doll . how many Doll in each bag? If total 65 Doll Cody  invest."</w:t>
      </w:r>
    </w:p>
    <w:p>
      <w:r>
        <w:t>Equation : " X = 65 / 3"</w:t>
      </w:r>
    </w:p>
    <w:p>
      <w:r>
        <w:t xml:space="preserve">Answer : "21.666666666666668" </w:t>
        <w:br/>
        <w:t>}</w:t>
      </w:r>
    </w:p>
    <w:p>
      <w:r>
        <w:t>{</w:t>
        <w:br/>
        <w:t>Index 1820:</w:t>
      </w:r>
    </w:p>
    <w:p>
      <w:r>
        <w:t>Question : "Diana acquire 14 bags of papaya . how many papaya in each bag? If total 58 papaya Diana  acquire."</w:t>
      </w:r>
    </w:p>
    <w:p>
      <w:r>
        <w:t>Equation : " X = 58 / 14"</w:t>
      </w:r>
    </w:p>
    <w:p>
      <w:r>
        <w:t xml:space="preserve">Answer : "4.142857142857143" </w:t>
        <w:br/>
        <w:t>}</w:t>
      </w:r>
    </w:p>
    <w:p>
      <w:r>
        <w:t>{</w:t>
        <w:br/>
        <w:t>Index 1821:</w:t>
      </w:r>
    </w:p>
    <w:p>
      <w:r>
        <w:t>Question : "Ivan pick up 12 bags of Flower . how many Flower in each bag? If total 35 Flower Ivan  pick up."</w:t>
      </w:r>
    </w:p>
    <w:p>
      <w:r>
        <w:t>Equation : " X = 35 / 12"</w:t>
      </w:r>
    </w:p>
    <w:p>
      <w:r>
        <w:t xml:space="preserve">Answer : "2.9166666666666665" </w:t>
        <w:br/>
        <w:t>}</w:t>
      </w:r>
    </w:p>
    <w:p>
      <w:r>
        <w:t>{</w:t>
        <w:br/>
        <w:t>Index 1822:</w:t>
      </w:r>
    </w:p>
    <w:p>
      <w:r>
        <w:t>Question : "Sharon procure 18 bags of Bread . how many Bread in each bag? If total 98 Bread Sharon  procure."</w:t>
      </w:r>
    </w:p>
    <w:p>
      <w:r>
        <w:t>Equation : " X = 98 / 18"</w:t>
      </w:r>
    </w:p>
    <w:p>
      <w:r>
        <w:t xml:space="preserve">Answer : "5.444444444444445" </w:t>
        <w:br/>
        <w:t>}</w:t>
      </w:r>
    </w:p>
    <w:p>
      <w:r>
        <w:t>{</w:t>
        <w:br/>
        <w:t>Index 1823:</w:t>
      </w:r>
    </w:p>
    <w:p>
      <w:r>
        <w:t>Question : "Michael buy 2 bags of mango . how many mango in each bag? If total 48 mango Michael  buy."</w:t>
      </w:r>
    </w:p>
    <w:p>
      <w:r>
        <w:t>Equation : " X = 48 / 2"</w:t>
      </w:r>
    </w:p>
    <w:p>
      <w:r>
        <w:t xml:space="preserve">Answer : "24.0" </w:t>
        <w:br/>
        <w:t>}</w:t>
      </w:r>
    </w:p>
    <w:p>
      <w:r>
        <w:t>{</w:t>
        <w:br/>
        <w:t>Index 1824:</w:t>
      </w:r>
    </w:p>
    <w:p>
      <w:r>
        <w:t>Question : "Chester buy 3 bags of raspberry . how many raspberry in each bag? If total 96 raspberry Chester  buy."</w:t>
      </w:r>
    </w:p>
    <w:p>
      <w:r>
        <w:t>Equation : " X = 96 / 3"</w:t>
      </w:r>
    </w:p>
    <w:p>
      <w:r>
        <w:t xml:space="preserve">Answer : "32.0" </w:t>
        <w:br/>
        <w:t>}</w:t>
      </w:r>
    </w:p>
    <w:p>
      <w:r>
        <w:t>{</w:t>
        <w:br/>
        <w:t>Index 1825:</w:t>
      </w:r>
    </w:p>
    <w:p>
      <w:r>
        <w:t>Question : "Cynthia procure 2 bags of avocado . how many avocado in each bag? If total 78 avocado Cynthia  procure."</w:t>
      </w:r>
    </w:p>
    <w:p>
      <w:r>
        <w:t>Equation : " X = 78 / 2"</w:t>
      </w:r>
    </w:p>
    <w:p>
      <w:r>
        <w:t xml:space="preserve">Answer : "39.0" </w:t>
        <w:br/>
        <w:t>}</w:t>
      </w:r>
    </w:p>
    <w:p>
      <w:r>
        <w:t>{</w:t>
        <w:br/>
        <w:t>Index 1826:</w:t>
      </w:r>
    </w:p>
    <w:p>
      <w:r>
        <w:t>Question : "Anthony snap up 16 bags of papaya . how many papaya in each bag? If total 76 papaya Anthony  snap up."</w:t>
      </w:r>
    </w:p>
    <w:p>
      <w:r>
        <w:t>Equation : " X = 76 / 16"</w:t>
      </w:r>
    </w:p>
    <w:p>
      <w:r>
        <w:t xml:space="preserve">Answer : "4.75" </w:t>
        <w:br/>
        <w:t>}</w:t>
      </w:r>
    </w:p>
    <w:p>
      <w:r>
        <w:t>{</w:t>
        <w:br/>
        <w:t>Index 1827:</w:t>
      </w:r>
    </w:p>
    <w:p>
      <w:r>
        <w:t>Question : "Sandra obtain 5 bags of avocado . how many avocado in each bag? If total 67 avocado Sandra  obtain."</w:t>
      </w:r>
    </w:p>
    <w:p>
      <w:r>
        <w:t>Equation : " X = 67 / 5"</w:t>
      </w:r>
    </w:p>
    <w:p>
      <w:r>
        <w:t xml:space="preserve">Answer : "13.4" </w:t>
        <w:br/>
        <w:t>}</w:t>
      </w:r>
    </w:p>
    <w:p>
      <w:r>
        <w:t>{</w:t>
        <w:br/>
        <w:t>Index 1828:</w:t>
      </w:r>
    </w:p>
    <w:p>
      <w:r>
        <w:t>Question : "David invest 5 bags of nectarine . how many nectarine in each bag? If total 72 nectarine David  invest."</w:t>
      </w:r>
    </w:p>
    <w:p>
      <w:r>
        <w:t>Equation : " X = 72 / 5"</w:t>
      </w:r>
    </w:p>
    <w:p>
      <w:r>
        <w:t xml:space="preserve">Answer : "14.4" </w:t>
        <w:br/>
        <w:t>}</w:t>
      </w:r>
    </w:p>
    <w:p>
      <w:r>
        <w:t>{</w:t>
        <w:br/>
        <w:t>Index 1829:</w:t>
      </w:r>
    </w:p>
    <w:p>
      <w:r>
        <w:t>Question : "Ellen pick up 12 bags of pineapple . how many pineapple in each bag? If total 32 pineapple Ellen  pick up."</w:t>
      </w:r>
    </w:p>
    <w:p>
      <w:r>
        <w:t>Equation : " X = 32 / 12"</w:t>
      </w:r>
    </w:p>
    <w:p>
      <w:r>
        <w:t xml:space="preserve">Answer : "2.6666666666666665" </w:t>
        <w:br/>
        <w:t>}</w:t>
      </w:r>
    </w:p>
    <w:p>
      <w:r>
        <w:t>{</w:t>
        <w:br/>
        <w:t>Index 1830:</w:t>
      </w:r>
    </w:p>
    <w:p>
      <w:r>
        <w:t>Question : "Gilbert invest 3 bags of banana . how many banana in each bag? If total 44 banana Gilbert  invest."</w:t>
      </w:r>
    </w:p>
    <w:p>
      <w:r>
        <w:t>Equation : " X = 44 / 3"</w:t>
      </w:r>
    </w:p>
    <w:p>
      <w:r>
        <w:t xml:space="preserve">Answer : "14.666666666666666" </w:t>
        <w:br/>
        <w:t>}</w:t>
      </w:r>
    </w:p>
    <w:p>
      <w:r>
        <w:t>{</w:t>
        <w:br/>
        <w:t>Index 1831:</w:t>
      </w:r>
    </w:p>
    <w:p>
      <w:r>
        <w:t>Question : "William obtain 15 bags of orange . how many orange in each bag? If total 25 orange William  obtain."</w:t>
      </w:r>
    </w:p>
    <w:p>
      <w:r>
        <w:t>Equation : " X = 25 / 15"</w:t>
      </w:r>
    </w:p>
    <w:p>
      <w:r>
        <w:t xml:space="preserve">Answer : "1.6666666666666667" </w:t>
        <w:br/>
        <w:t>}</w:t>
      </w:r>
    </w:p>
    <w:p>
      <w:r>
        <w:t>{</w:t>
        <w:br/>
        <w:t>Index 1832:</w:t>
      </w:r>
    </w:p>
    <w:p>
      <w:r>
        <w:t>Question : "Peter get hold of 19 bags of banana . how many banana in each bag? If total 45 banana Peter  get hold of."</w:t>
      </w:r>
    </w:p>
    <w:p>
      <w:r>
        <w:t>Equation : " X = 45 / 19"</w:t>
      </w:r>
    </w:p>
    <w:p>
      <w:r>
        <w:t xml:space="preserve">Answer : "2.3684210526315788" </w:t>
        <w:br/>
        <w:t>}</w:t>
      </w:r>
    </w:p>
    <w:p>
      <w:r>
        <w:t>{</w:t>
        <w:br/>
        <w:t>Index 1833:</w:t>
      </w:r>
    </w:p>
    <w:p>
      <w:r>
        <w:t>Question : "Richard pay for 5 bags of lime . how many lime in each bag? If total 49 lime Richard  pay for."</w:t>
      </w:r>
    </w:p>
    <w:p>
      <w:r>
        <w:t>Equation : " X = 49 / 5"</w:t>
      </w:r>
    </w:p>
    <w:p>
      <w:r>
        <w:t xml:space="preserve">Answer : "9.8" </w:t>
        <w:br/>
        <w:t>}</w:t>
      </w:r>
    </w:p>
    <w:p>
      <w:r>
        <w:t>{</w:t>
        <w:br/>
        <w:t>Index 1834:</w:t>
      </w:r>
    </w:p>
    <w:p>
      <w:r>
        <w:t>Question : "Shirley acquire 17 bags of cherry . how many cherry in each bag? If total 59 cherry Shirley  acquire."</w:t>
      </w:r>
    </w:p>
    <w:p>
      <w:r>
        <w:t>Equation : " X = 59 / 17"</w:t>
      </w:r>
    </w:p>
    <w:p>
      <w:r>
        <w:t xml:space="preserve">Answer : "3.4705882352941178" </w:t>
        <w:br/>
        <w:t>}</w:t>
      </w:r>
    </w:p>
    <w:p>
      <w:r>
        <w:t>{</w:t>
        <w:br/>
        <w:t>Index 1835:</w:t>
      </w:r>
    </w:p>
    <w:p>
      <w:r>
        <w:t>Question : "Lesley pick up 2 bags of watermelon . how many watermelon in each bag? If total 53 watermelon Lesley  pick up."</w:t>
      </w:r>
    </w:p>
    <w:p>
      <w:r>
        <w:t>Equation : " X = 53 / 2"</w:t>
      </w:r>
    </w:p>
    <w:p>
      <w:r>
        <w:t xml:space="preserve">Answer : "26.5" </w:t>
        <w:br/>
        <w:t>}</w:t>
      </w:r>
    </w:p>
    <w:p>
      <w:r>
        <w:t>{</w:t>
        <w:br/>
        <w:t>Index 1836:</w:t>
      </w:r>
    </w:p>
    <w:p>
      <w:r>
        <w:t>Question : "Saul get hold of 8 bags of cherry . how many cherry in each bag? If total 47 cherry Saul  get hold of."</w:t>
      </w:r>
    </w:p>
    <w:p>
      <w:r>
        <w:t>Equation : " X = 47 / 8"</w:t>
      </w:r>
    </w:p>
    <w:p>
      <w:r>
        <w:t xml:space="preserve">Answer : "5.875" </w:t>
        <w:br/>
        <w:t>}</w:t>
      </w:r>
    </w:p>
    <w:p>
      <w:r>
        <w:t>{</w:t>
        <w:br/>
        <w:t>Index 1837:</w:t>
      </w:r>
    </w:p>
    <w:p>
      <w:r>
        <w:t>Question : "Kathleen get hold of 13 bags of fig . how many fig in each bag? If total 88 fig Kathleen  get hold of."</w:t>
      </w:r>
    </w:p>
    <w:p>
      <w:r>
        <w:t>Equation : " X = 88 / 13"</w:t>
      </w:r>
    </w:p>
    <w:p>
      <w:r>
        <w:t xml:space="preserve">Answer : "6.769230769230769" </w:t>
        <w:br/>
        <w:t>}</w:t>
      </w:r>
    </w:p>
    <w:p>
      <w:r>
        <w:t>{</w:t>
        <w:br/>
        <w:t>Index 1838:</w:t>
      </w:r>
    </w:p>
    <w:p>
      <w:r>
        <w:t>Question : "Robert snap up 5 bags of apricot . how many apricot in each bag? If total 73 apricot Robert  snap up."</w:t>
      </w:r>
    </w:p>
    <w:p>
      <w:r>
        <w:t>Equation : " X = 73 / 5"</w:t>
      </w:r>
    </w:p>
    <w:p>
      <w:r>
        <w:t xml:space="preserve">Answer : "14.6" </w:t>
        <w:br/>
        <w:t>}</w:t>
      </w:r>
    </w:p>
    <w:p>
      <w:r>
        <w:t>{</w:t>
        <w:br/>
        <w:t>Index 1839:</w:t>
      </w:r>
    </w:p>
    <w:p>
      <w:r>
        <w:t>Question : "Paul take 8 bags of apple . how many apple in each bag? If total 30 apple Paul  take."</w:t>
      </w:r>
    </w:p>
    <w:p>
      <w:r>
        <w:t>Equation : " X = 30 / 8"</w:t>
      </w:r>
    </w:p>
    <w:p>
      <w:r>
        <w:t xml:space="preserve">Answer : "3.75" </w:t>
        <w:br/>
        <w:t>}</w:t>
      </w:r>
    </w:p>
    <w:p>
      <w:r>
        <w:t>{</w:t>
        <w:br/>
        <w:t>Index 1840:</w:t>
      </w:r>
    </w:p>
    <w:p>
      <w:r>
        <w:t>Question : "Rosa obtain 5 bags of Flower . how many Flower in each bag? If total 42 Flower Rosa  obtain."</w:t>
      </w:r>
    </w:p>
    <w:p>
      <w:r>
        <w:t>Equation : " X = 42 / 5"</w:t>
      </w:r>
    </w:p>
    <w:p>
      <w:r>
        <w:t xml:space="preserve">Answer : "8.4" </w:t>
        <w:br/>
        <w:t>}</w:t>
      </w:r>
    </w:p>
    <w:p>
      <w:r>
        <w:t>{</w:t>
        <w:br/>
        <w:t>Index 1841:</w:t>
      </w:r>
    </w:p>
    <w:p>
      <w:r>
        <w:t>Question : "Wilma pay for 17 bags of Flower . how many Flower in each bag? If total 96 Flower Wilma  pay for."</w:t>
      </w:r>
    </w:p>
    <w:p>
      <w:r>
        <w:t>Equation : " X = 96 / 17"</w:t>
      </w:r>
    </w:p>
    <w:p>
      <w:r>
        <w:t xml:space="preserve">Answer : "5.647058823529412" </w:t>
        <w:br/>
        <w:t>}</w:t>
      </w:r>
    </w:p>
    <w:p>
      <w:r>
        <w:t>{</w:t>
        <w:br/>
        <w:t>Index 1842:</w:t>
      </w:r>
    </w:p>
    <w:p>
      <w:r>
        <w:t>Question : "Marcy invest 17 bags of Flower . how many Flower in each bag? If total 77 Flower Marcy  invest."</w:t>
      </w:r>
    </w:p>
    <w:p>
      <w:r>
        <w:t>Equation : " X = 77 / 17"</w:t>
      </w:r>
    </w:p>
    <w:p>
      <w:r>
        <w:t xml:space="preserve">Answer : "4.529411764705882" </w:t>
        <w:br/>
        <w:t>}</w:t>
      </w:r>
    </w:p>
    <w:p>
      <w:r>
        <w:t>{</w:t>
        <w:br/>
        <w:t>Index 1843:</w:t>
      </w:r>
    </w:p>
    <w:p>
      <w:r>
        <w:t>Question : "Allen buy 10 bags of orange . how many orange in each bag? If total 83 orange Allen  buy."</w:t>
      </w:r>
    </w:p>
    <w:p>
      <w:r>
        <w:t>Equation : " X = 83 / 10"</w:t>
      </w:r>
    </w:p>
    <w:p>
      <w:r>
        <w:t xml:space="preserve">Answer : "8.3" </w:t>
        <w:br/>
        <w:t>}</w:t>
      </w:r>
    </w:p>
    <w:p>
      <w:r>
        <w:t>{</w:t>
        <w:br/>
        <w:t>Index 1844:</w:t>
      </w:r>
    </w:p>
    <w:p>
      <w:r>
        <w:t>Question : "Hsiu acquire 11 bags of lychee . how many lychee in each bag? If total 61 lychee Hsiu  acquire."</w:t>
      </w:r>
    </w:p>
    <w:p>
      <w:r>
        <w:t>Equation : " X = 61 / 11"</w:t>
      </w:r>
    </w:p>
    <w:p>
      <w:r>
        <w:t xml:space="preserve">Answer : "5.545454545454546" </w:t>
        <w:br/>
        <w:t>}</w:t>
      </w:r>
    </w:p>
    <w:p>
      <w:r>
        <w:t>{</w:t>
        <w:br/>
        <w:t>Index 1845:</w:t>
      </w:r>
    </w:p>
    <w:p>
      <w:r>
        <w:t>Question : "John acquire 16 bags of Biscuit . how many Biscuit in each bag? If total 90 Biscuit John  acquire."</w:t>
      </w:r>
    </w:p>
    <w:p>
      <w:r>
        <w:t>Equation : " X = 90 / 16"</w:t>
      </w:r>
    </w:p>
    <w:p>
      <w:r>
        <w:t xml:space="preserve">Answer : "5.625" </w:t>
        <w:br/>
        <w:t>}</w:t>
      </w:r>
    </w:p>
    <w:p>
      <w:r>
        <w:t>{</w:t>
        <w:br/>
        <w:t>Index 1846:</w:t>
      </w:r>
    </w:p>
    <w:p>
      <w:r>
        <w:t>Question : "Aaron acquire 15 bags of lychee . how many lychee in each bag? If total 81 lychee Aaron  acquire."</w:t>
      </w:r>
    </w:p>
    <w:p>
      <w:r>
        <w:t>Equation : " X = 81 / 15"</w:t>
      </w:r>
    </w:p>
    <w:p>
      <w:r>
        <w:t xml:space="preserve">Answer : "5.4" </w:t>
        <w:br/>
        <w:t>}</w:t>
      </w:r>
    </w:p>
    <w:p>
      <w:r>
        <w:t>{</w:t>
        <w:br/>
        <w:t>Index 1847:</w:t>
      </w:r>
    </w:p>
    <w:p>
      <w:r>
        <w:t>Question : "Debbie snap up 12 bags of strawberry . how many strawberry in each bag? If total 71 strawberry Debbie  snap up."</w:t>
      </w:r>
    </w:p>
    <w:p>
      <w:r>
        <w:t>Equation : " X = 71 / 12"</w:t>
      </w:r>
    </w:p>
    <w:p>
      <w:r>
        <w:t xml:space="preserve">Answer : "5.916666666666667" </w:t>
        <w:br/>
        <w:t>}</w:t>
      </w:r>
    </w:p>
    <w:p>
      <w:r>
        <w:t>{</w:t>
        <w:br/>
        <w:t>Index 1848:</w:t>
      </w:r>
    </w:p>
    <w:p>
      <w:r>
        <w:t>Question : "Pamela obtain 8 bags of blackcurrant . how many blackcurrant in each bag? If total 67 blackcurrant Pamela  obtain."</w:t>
      </w:r>
    </w:p>
    <w:p>
      <w:r>
        <w:t>Equation : " X = 67 / 8"</w:t>
      </w:r>
    </w:p>
    <w:p>
      <w:r>
        <w:t xml:space="preserve">Answer : "8.375" </w:t>
        <w:br/>
        <w:t>}</w:t>
      </w:r>
    </w:p>
    <w:p>
      <w:r>
        <w:t>{</w:t>
        <w:br/>
        <w:t>Index 1849:</w:t>
      </w:r>
    </w:p>
    <w:p>
      <w:r>
        <w:t>Question : "Thomas acquire 5 bags of fig . how many fig in each bag? If total 75 fig Thomas  acquire."</w:t>
      </w:r>
    </w:p>
    <w:p>
      <w:r>
        <w:t>Equation : " X = 75 / 5"</w:t>
      </w:r>
    </w:p>
    <w:p>
      <w:r>
        <w:t xml:space="preserve">Answer : "15.0" </w:t>
        <w:br/>
        <w:t>}</w:t>
      </w:r>
    </w:p>
    <w:p>
      <w:r>
        <w:t>{</w:t>
        <w:br/>
        <w:t>Index 1850:</w:t>
      </w:r>
    </w:p>
    <w:p>
      <w:r>
        <w:t>Question : "Audrey procure 15 bags of pear . how many pear in each bag? If total 83 pear Audrey  procure."</w:t>
      </w:r>
    </w:p>
    <w:p>
      <w:r>
        <w:t>Equation : " X = 83 / 15"</w:t>
      </w:r>
    </w:p>
    <w:p>
      <w:r>
        <w:t xml:space="preserve">Answer : "5.533333333333333" </w:t>
        <w:br/>
        <w:t>}</w:t>
      </w:r>
    </w:p>
    <w:p>
      <w:r>
        <w:t>{</w:t>
        <w:br/>
        <w:t>Index 1851:</w:t>
      </w:r>
    </w:p>
    <w:p>
      <w:r>
        <w:t>Question : "Paul obtain 19 bags of Pen . how many Pen in each bag? If total 31 Pen Paul  obtain."</w:t>
      </w:r>
    </w:p>
    <w:p>
      <w:r>
        <w:t>Equation : " X = 31 / 19"</w:t>
      </w:r>
    </w:p>
    <w:p>
      <w:r>
        <w:t xml:space="preserve">Answer : "1.631578947368421" </w:t>
        <w:br/>
        <w:t>}</w:t>
      </w:r>
    </w:p>
    <w:p>
      <w:r>
        <w:t>{</w:t>
        <w:br/>
        <w:t>Index 1852:</w:t>
      </w:r>
    </w:p>
    <w:p>
      <w:r>
        <w:t>Question : "Marlene get hold of 18 bags of peach . how many peach in each bag? If total 87 peach Marlene  get hold of."</w:t>
      </w:r>
    </w:p>
    <w:p>
      <w:r>
        <w:t>Equation : " X = 87 / 18"</w:t>
      </w:r>
    </w:p>
    <w:p>
      <w:r>
        <w:t xml:space="preserve">Answer : "4.833333333333333" </w:t>
        <w:br/>
        <w:t>}</w:t>
      </w:r>
    </w:p>
    <w:p>
      <w:r>
        <w:t>{</w:t>
        <w:br/>
        <w:t>Index 1853:</w:t>
      </w:r>
    </w:p>
    <w:p>
      <w:r>
        <w:t>Question : "Deborah obtain 11 bags of lime . how many lime in each bag? If total 56 lime Deborah  obtain."</w:t>
      </w:r>
    </w:p>
    <w:p>
      <w:r>
        <w:t>Equation : " X = 56 / 11"</w:t>
      </w:r>
    </w:p>
    <w:p>
      <w:r>
        <w:t xml:space="preserve">Answer : "5.090909090909091" </w:t>
        <w:br/>
        <w:t>}</w:t>
      </w:r>
    </w:p>
    <w:p>
      <w:r>
        <w:t>{</w:t>
        <w:br/>
        <w:t>Index 1854:</w:t>
      </w:r>
    </w:p>
    <w:p>
      <w:r>
        <w:t>Question : "Suzanne snap up 18 bags of Flower . how many Flower in each bag? If total 48 Flower Suzanne  snap up."</w:t>
      </w:r>
    </w:p>
    <w:p>
      <w:r>
        <w:t>Equation : " X = 48 / 18"</w:t>
      </w:r>
    </w:p>
    <w:p>
      <w:r>
        <w:t xml:space="preserve">Answer : "2.6666666666666665" </w:t>
        <w:br/>
        <w:t>}</w:t>
      </w:r>
    </w:p>
    <w:p>
      <w:r>
        <w:t>{</w:t>
        <w:br/>
        <w:t>Index 1855:</w:t>
      </w:r>
    </w:p>
    <w:p>
      <w:r>
        <w:t>Question : "Kathryn acquire 17 bags of toy . how many toy in each bag? If total 49 toy Kathryn  acquire."</w:t>
      </w:r>
    </w:p>
    <w:p>
      <w:r>
        <w:t>Equation : " X = 49 / 17"</w:t>
      </w:r>
    </w:p>
    <w:p>
      <w:r>
        <w:t xml:space="preserve">Answer : "2.8823529411764706" </w:t>
        <w:br/>
        <w:t>}</w:t>
      </w:r>
    </w:p>
    <w:p>
      <w:r>
        <w:t>{</w:t>
        <w:br/>
        <w:t>Index 1856:</w:t>
      </w:r>
    </w:p>
    <w:p>
      <w:r>
        <w:t>Question : "Michelle take 5 bags of mango . how many mango in each bag? If total 33 mango Michelle  take."</w:t>
      </w:r>
    </w:p>
    <w:p>
      <w:r>
        <w:t>Equation : " X = 33 / 5"</w:t>
      </w:r>
    </w:p>
    <w:p>
      <w:r>
        <w:t xml:space="preserve">Answer : "6.6" </w:t>
        <w:br/>
        <w:t>}</w:t>
      </w:r>
    </w:p>
    <w:p>
      <w:r>
        <w:t>{</w:t>
        <w:br/>
        <w:t>Index 1857:</w:t>
      </w:r>
    </w:p>
    <w:p>
      <w:r>
        <w:t>Question : "Margaret get hold of 15 bags of peach . how many peach in each bag? If total 51 peach Margaret  get hold of."</w:t>
      </w:r>
    </w:p>
    <w:p>
      <w:r>
        <w:t>Equation : " X = 51 / 15"</w:t>
      </w:r>
    </w:p>
    <w:p>
      <w:r>
        <w:t xml:space="preserve">Answer : "3.4" </w:t>
        <w:br/>
        <w:t>}</w:t>
      </w:r>
    </w:p>
    <w:p>
      <w:r>
        <w:t>{</w:t>
        <w:br/>
        <w:t>Index 1858:</w:t>
      </w:r>
    </w:p>
    <w:p>
      <w:r>
        <w:t>Question : "Chelsea acquire 10 bags of Doll . how many Doll in each bag? If total 92 Doll Chelsea  acquire."</w:t>
      </w:r>
    </w:p>
    <w:p>
      <w:r>
        <w:t>Equation : " X = 92 / 10"</w:t>
      </w:r>
    </w:p>
    <w:p>
      <w:r>
        <w:t xml:space="preserve">Answer : "9.2" </w:t>
        <w:br/>
        <w:t>}</w:t>
      </w:r>
    </w:p>
    <w:p>
      <w:r>
        <w:t>{</w:t>
        <w:br/>
        <w:t>Index 1859:</w:t>
      </w:r>
    </w:p>
    <w:p>
      <w:r>
        <w:t>Question : "Ruby buy 9 bags of quince . how many quince in each bag? If total 79 quince Ruby  buy."</w:t>
      </w:r>
    </w:p>
    <w:p>
      <w:r>
        <w:t>Equation : " X = 79 / 9"</w:t>
      </w:r>
    </w:p>
    <w:p>
      <w:r>
        <w:t xml:space="preserve">Answer : "8.777777777777779" </w:t>
        <w:br/>
        <w:t>}</w:t>
      </w:r>
    </w:p>
    <w:p>
      <w:r>
        <w:t>{</w:t>
        <w:br/>
        <w:t>Index 1860:</w:t>
      </w:r>
    </w:p>
    <w:p>
      <w:r>
        <w:t>Question : "Maurice acquire 17 bags of cherry . how many cherry in each bag? If total 94 cherry Maurice  acquire."</w:t>
      </w:r>
    </w:p>
    <w:p>
      <w:r>
        <w:t>Equation : " X = 94 / 17"</w:t>
      </w:r>
    </w:p>
    <w:p>
      <w:r>
        <w:t xml:space="preserve">Answer : "5.529411764705882" </w:t>
        <w:br/>
        <w:t>}</w:t>
      </w:r>
    </w:p>
    <w:p>
      <w:r>
        <w:t>{</w:t>
        <w:br/>
        <w:t>Index 1861:</w:t>
      </w:r>
    </w:p>
    <w:p>
      <w:r>
        <w:t>Question : "Michael acquire 7 bags of Banana . how many Banana in each bag? If total 41 Banana Michael  acquire."</w:t>
      </w:r>
    </w:p>
    <w:p>
      <w:r>
        <w:t>Equation : " X = 41 / 7"</w:t>
      </w:r>
    </w:p>
    <w:p>
      <w:r>
        <w:t xml:space="preserve">Answer : "5.857142857142857" </w:t>
        <w:br/>
        <w:t>}</w:t>
      </w:r>
    </w:p>
    <w:p>
      <w:r>
        <w:t>{</w:t>
        <w:br/>
        <w:t>Index 1862:</w:t>
      </w:r>
    </w:p>
    <w:p>
      <w:r>
        <w:t>Question : "William take 14 bags of banana . how many banana in each bag? If total 65 banana William  take."</w:t>
      </w:r>
    </w:p>
    <w:p>
      <w:r>
        <w:t>Equation : " X = 65 / 14"</w:t>
      </w:r>
    </w:p>
    <w:p>
      <w:r>
        <w:t xml:space="preserve">Answer : "4.642857142857143" </w:t>
        <w:br/>
        <w:t>}</w:t>
      </w:r>
    </w:p>
    <w:p>
      <w:r>
        <w:t>{</w:t>
        <w:br/>
        <w:t>Index 1863:</w:t>
      </w:r>
    </w:p>
    <w:p>
      <w:r>
        <w:t>Question : "Gordon take 17 bags of quince . how many quince in each bag? If total 32 quince Gordon  take."</w:t>
      </w:r>
    </w:p>
    <w:p>
      <w:r>
        <w:t>Equation : " X = 32 / 17"</w:t>
      </w:r>
    </w:p>
    <w:p>
      <w:r>
        <w:t xml:space="preserve">Answer : "1.8823529411764706" </w:t>
        <w:br/>
        <w:t>}</w:t>
      </w:r>
    </w:p>
    <w:p>
      <w:r>
        <w:t>{</w:t>
        <w:br/>
        <w:t>Index 1864:</w:t>
      </w:r>
    </w:p>
    <w:p>
      <w:r>
        <w:t>Question : "Maryann get hold of 4 bags of papaya . how many papaya in each bag? If total 55 papaya Maryann  get hold of."</w:t>
      </w:r>
    </w:p>
    <w:p>
      <w:r>
        <w:t>Equation : " X = 55 / 4"</w:t>
      </w:r>
    </w:p>
    <w:p>
      <w:r>
        <w:t xml:space="preserve">Answer : "13.75" </w:t>
        <w:br/>
        <w:t>}</w:t>
      </w:r>
    </w:p>
    <w:p>
      <w:r>
        <w:t>{</w:t>
        <w:br/>
        <w:t>Index 1865:</w:t>
      </w:r>
    </w:p>
    <w:p>
      <w:r>
        <w:t>Question : "Alvin acquire 14 bags of Book . how many Book in each bag? If total 60 Book Alvin  acquire."</w:t>
      </w:r>
    </w:p>
    <w:p>
      <w:r>
        <w:t>Equation : " X = 60 / 14"</w:t>
      </w:r>
    </w:p>
    <w:p>
      <w:r>
        <w:t xml:space="preserve">Answer : "4.285714285714286" </w:t>
        <w:br/>
        <w:t>}</w:t>
      </w:r>
    </w:p>
    <w:p>
      <w:r>
        <w:t>{</w:t>
        <w:br/>
        <w:t>Index 1866:</w:t>
      </w:r>
    </w:p>
    <w:p>
      <w:r>
        <w:t>Question : "Kelsey acquire 10 bags of nectarine . how many nectarine in each bag? If total 76 nectarine Kelsey  acquire."</w:t>
      </w:r>
    </w:p>
    <w:p>
      <w:r>
        <w:t>Equation : " X = 76 / 10"</w:t>
      </w:r>
    </w:p>
    <w:p>
      <w:r>
        <w:t xml:space="preserve">Answer : "7.6" </w:t>
        <w:br/>
        <w:t>}</w:t>
      </w:r>
    </w:p>
    <w:p>
      <w:r>
        <w:t>{</w:t>
        <w:br/>
        <w:t>Index 1867:</w:t>
      </w:r>
    </w:p>
    <w:p>
      <w:r>
        <w:t>Question : "Max snap up 15 bags of strawberry . how many strawberry in each bag? If total 30 strawberry Max  snap up."</w:t>
      </w:r>
    </w:p>
    <w:p>
      <w:r>
        <w:t>Equation : " X = 30 / 15"</w:t>
      </w:r>
    </w:p>
    <w:p>
      <w:r>
        <w:t xml:space="preserve">Answer : "2.0" </w:t>
        <w:br/>
        <w:t>}</w:t>
      </w:r>
    </w:p>
    <w:p>
      <w:r>
        <w:t>{</w:t>
        <w:br/>
        <w:t>Index 1868:</w:t>
      </w:r>
    </w:p>
    <w:p>
      <w:r>
        <w:t>Question : "Laura procure 9 bags of lime . how many lime in each bag? If total 93 lime Laura  procure."</w:t>
      </w:r>
    </w:p>
    <w:p>
      <w:r>
        <w:t>Equation : " X = 93 / 9"</w:t>
      </w:r>
    </w:p>
    <w:p>
      <w:r>
        <w:t xml:space="preserve">Answer : "10.333333333333334" </w:t>
        <w:br/>
        <w:t>}</w:t>
      </w:r>
    </w:p>
    <w:p>
      <w:r>
        <w:t>{</w:t>
        <w:br/>
        <w:t>Index 1869:</w:t>
      </w:r>
    </w:p>
    <w:p>
      <w:r>
        <w:t>Question : "Herman invest 9 bags of Book . how many Book in each bag? If total 70 Book Herman  invest."</w:t>
      </w:r>
    </w:p>
    <w:p>
      <w:r>
        <w:t>Equation : " X = 70 / 9"</w:t>
      </w:r>
    </w:p>
    <w:p>
      <w:r>
        <w:t xml:space="preserve">Answer : "7.777777777777778" </w:t>
        <w:br/>
        <w:t>}</w:t>
      </w:r>
    </w:p>
    <w:p>
      <w:r>
        <w:t>{</w:t>
        <w:br/>
        <w:t>Index 1870:</w:t>
      </w:r>
    </w:p>
    <w:p>
      <w:r>
        <w:t>Question : "Bonnie invest 15 bags of Watch . how many Watch in each bag? If total 46 Watch Bonnie  invest."</w:t>
      </w:r>
    </w:p>
    <w:p>
      <w:r>
        <w:t>Equation : " X = 46 / 15"</w:t>
      </w:r>
    </w:p>
    <w:p>
      <w:r>
        <w:t xml:space="preserve">Answer : "3.066666666666667" </w:t>
        <w:br/>
        <w:t>}</w:t>
      </w:r>
    </w:p>
    <w:p>
      <w:r>
        <w:t>{</w:t>
        <w:br/>
        <w:t>Index 1871:</w:t>
      </w:r>
    </w:p>
    <w:p>
      <w:r>
        <w:t>Question : "Yolanda take 7 bags of Box . how many Box in each bag? If total 26 Box Yolanda  take."</w:t>
      </w:r>
    </w:p>
    <w:p>
      <w:r>
        <w:t>Equation : " X = 26 / 7"</w:t>
      </w:r>
    </w:p>
    <w:p>
      <w:r>
        <w:t xml:space="preserve">Answer : "3.7142857142857144" </w:t>
        <w:br/>
        <w:t>}</w:t>
      </w:r>
    </w:p>
    <w:p>
      <w:r>
        <w:t>{</w:t>
        <w:br/>
        <w:t>Index 1872:</w:t>
      </w:r>
    </w:p>
    <w:p>
      <w:r>
        <w:t>Question : "David obtain 15 bags of Doll . how many Doll in each bag? If total 55 Doll David  obtain."</w:t>
      </w:r>
    </w:p>
    <w:p>
      <w:r>
        <w:t>Equation : " X = 55 / 15"</w:t>
      </w:r>
    </w:p>
    <w:p>
      <w:r>
        <w:t xml:space="preserve">Answer : "3.6666666666666665" </w:t>
        <w:br/>
        <w:t>}</w:t>
      </w:r>
    </w:p>
    <w:p>
      <w:r>
        <w:t>{</w:t>
        <w:br/>
        <w:t>Index 1873:</w:t>
      </w:r>
    </w:p>
    <w:p>
      <w:r>
        <w:t>Question : "Wesley acquire 4 bags of apple . how many apple in each bag? If total 24 apple Wesley  acquire."</w:t>
      </w:r>
    </w:p>
    <w:p>
      <w:r>
        <w:t>Equation : " X = 24 / 4"</w:t>
      </w:r>
    </w:p>
    <w:p>
      <w:r>
        <w:t xml:space="preserve">Answer : "6.0" </w:t>
        <w:br/>
        <w:t>}</w:t>
      </w:r>
    </w:p>
    <w:p>
      <w:r>
        <w:t>{</w:t>
        <w:br/>
        <w:t>Index 1874:</w:t>
      </w:r>
    </w:p>
    <w:p>
      <w:r>
        <w:t>Question : "Linda obtain 11 bags of nectarine . how many nectarine in each bag? If total 74 nectarine Linda  obtain."</w:t>
      </w:r>
    </w:p>
    <w:p>
      <w:r>
        <w:t>Equation : " X = 74 / 11"</w:t>
      </w:r>
    </w:p>
    <w:p>
      <w:r>
        <w:t xml:space="preserve">Answer : "6.7272727272727275" </w:t>
        <w:br/>
        <w:t>}</w:t>
      </w:r>
    </w:p>
    <w:p>
      <w:r>
        <w:t>{</w:t>
        <w:br/>
        <w:t>Index 1875:</w:t>
      </w:r>
    </w:p>
    <w:p>
      <w:r>
        <w:t>Question : "Bert pick up 16 bags of pear . how many pear in each bag? If total 73 pear Bert  pick up."</w:t>
      </w:r>
    </w:p>
    <w:p>
      <w:r>
        <w:t>Equation : " X = 73 / 16"</w:t>
      </w:r>
    </w:p>
    <w:p>
      <w:r>
        <w:t xml:space="preserve">Answer : "4.5625" </w:t>
        <w:br/>
        <w:t>}</w:t>
      </w:r>
    </w:p>
    <w:p>
      <w:r>
        <w:t>{</w:t>
        <w:br/>
        <w:t>Index 1876:</w:t>
      </w:r>
    </w:p>
    <w:p>
      <w:r>
        <w:t>Question : "William procure 9 bags of Press . how many Press in each bag? If total 46 Press William  procure."</w:t>
      </w:r>
    </w:p>
    <w:p>
      <w:r>
        <w:t>Equation : " X = 46 / 9"</w:t>
      </w:r>
    </w:p>
    <w:p>
      <w:r>
        <w:t xml:space="preserve">Answer : "5.111111111111111" </w:t>
        <w:br/>
        <w:t>}</w:t>
      </w:r>
    </w:p>
    <w:p>
      <w:r>
        <w:t>{</w:t>
        <w:br/>
        <w:t>Index 1877:</w:t>
      </w:r>
    </w:p>
    <w:p>
      <w:r>
        <w:t>Question : "Danny snap up 8 bags of lychee . how many lychee in each bag? If total 82 lychee Danny  snap up."</w:t>
      </w:r>
    </w:p>
    <w:p>
      <w:r>
        <w:t>Equation : " X = 82 / 8"</w:t>
      </w:r>
    </w:p>
    <w:p>
      <w:r>
        <w:t xml:space="preserve">Answer : "10.25" </w:t>
        <w:br/>
        <w:t>}</w:t>
      </w:r>
    </w:p>
    <w:p>
      <w:r>
        <w:t>{</w:t>
        <w:br/>
        <w:t>Index 1878:</w:t>
      </w:r>
    </w:p>
    <w:p>
      <w:r>
        <w:t>Question : "Jerry obtain 12 bags of pineapple . how many pineapple in each bag? If total 92 pineapple Jerry  obtain."</w:t>
      </w:r>
    </w:p>
    <w:p>
      <w:r>
        <w:t>Equation : " X = 92 / 12"</w:t>
      </w:r>
    </w:p>
    <w:p>
      <w:r>
        <w:t xml:space="preserve">Answer : "7.666666666666667" </w:t>
        <w:br/>
        <w:t>}</w:t>
      </w:r>
    </w:p>
    <w:p>
      <w:r>
        <w:t>{</w:t>
        <w:br/>
        <w:t>Index 1879:</w:t>
      </w:r>
    </w:p>
    <w:p>
      <w:r>
        <w:t>Question : "Gary take 19 bags of Flower . how many Flower in each bag? If total 26 Flower Gary  take."</w:t>
      </w:r>
    </w:p>
    <w:p>
      <w:r>
        <w:t>Equation : " X = 26 / 19"</w:t>
      </w:r>
    </w:p>
    <w:p>
      <w:r>
        <w:t xml:space="preserve">Answer : "1.368421052631579" </w:t>
        <w:br/>
        <w:t>}</w:t>
      </w:r>
    </w:p>
    <w:p>
      <w:r>
        <w:t>{</w:t>
        <w:br/>
        <w:t>Index 1880:</w:t>
      </w:r>
    </w:p>
    <w:p>
      <w:r>
        <w:t>Question : "Audrey acquire 6 bags of coconut . how many coconut in each bag? If total 96 coconut Audrey  acquire."</w:t>
      </w:r>
    </w:p>
    <w:p>
      <w:r>
        <w:t>Equation : " X = 96 / 6"</w:t>
      </w:r>
    </w:p>
    <w:p>
      <w:r>
        <w:t xml:space="preserve">Answer : "16.0" </w:t>
        <w:br/>
        <w:t>}</w:t>
      </w:r>
    </w:p>
    <w:p>
      <w:r>
        <w:t>{</w:t>
        <w:br/>
        <w:t>Index 1881:</w:t>
      </w:r>
    </w:p>
    <w:p>
      <w:r>
        <w:t>Question : "Patricia obtain 6 bags of Pen . how many Pen in each bag? If total 29 Pen Patricia  obtain."</w:t>
      </w:r>
    </w:p>
    <w:p>
      <w:r>
        <w:t>Equation : " X = 29 / 6"</w:t>
      </w:r>
    </w:p>
    <w:p>
      <w:r>
        <w:t xml:space="preserve">Answer : "4.833333333333333" </w:t>
        <w:br/>
        <w:t>}</w:t>
      </w:r>
    </w:p>
    <w:p>
      <w:r>
        <w:t>{</w:t>
        <w:br/>
        <w:t>Index 1882:</w:t>
      </w:r>
    </w:p>
    <w:p>
      <w:r>
        <w:t>Question : "Robert snap up 13 bags of strawberry . how many strawberry in each bag? If total 51 strawberry Robert  snap up."</w:t>
      </w:r>
    </w:p>
    <w:p>
      <w:r>
        <w:t>Equation : " X = 51 / 13"</w:t>
      </w:r>
    </w:p>
    <w:p>
      <w:r>
        <w:t xml:space="preserve">Answer : "3.923076923076923" </w:t>
        <w:br/>
        <w:t>}</w:t>
      </w:r>
    </w:p>
    <w:p>
      <w:r>
        <w:t>{</w:t>
        <w:br/>
        <w:t>Index 1883:</w:t>
      </w:r>
    </w:p>
    <w:p>
      <w:r>
        <w:t>Question : "Edgar get hold of 9 bags of Banana . how many Banana in each bag? If total 39 Banana Edgar  get hold of."</w:t>
      </w:r>
    </w:p>
    <w:p>
      <w:r>
        <w:t>Equation : " X = 39 / 9"</w:t>
      </w:r>
    </w:p>
    <w:p>
      <w:r>
        <w:t xml:space="preserve">Answer : "4.333333333333333" </w:t>
        <w:br/>
        <w:t>}</w:t>
      </w:r>
    </w:p>
    <w:p>
      <w:r>
        <w:t>{</w:t>
        <w:br/>
        <w:t>Index 1884:</w:t>
      </w:r>
    </w:p>
    <w:p>
      <w:r>
        <w:t>Question : "Erica invest 19 bags of Press . how many Press in each bag? If total 57 Press Erica  invest."</w:t>
      </w:r>
    </w:p>
    <w:p>
      <w:r>
        <w:t>Equation : " X = 57 / 19"</w:t>
      </w:r>
    </w:p>
    <w:p>
      <w:r>
        <w:t xml:space="preserve">Answer : "3.0" </w:t>
        <w:br/>
        <w:t>}</w:t>
      </w:r>
    </w:p>
    <w:p>
      <w:r>
        <w:t>{</w:t>
        <w:br/>
        <w:t>Index 1885:</w:t>
      </w:r>
    </w:p>
    <w:p>
      <w:r>
        <w:t>Question : "Mary get hold of 9 bags of Flower . how many Flower in each bag? If total 36 Flower Mary  get hold of."</w:t>
      </w:r>
    </w:p>
    <w:p>
      <w:r>
        <w:t>Equation : " X = 36 / 9"</w:t>
      </w:r>
    </w:p>
    <w:p>
      <w:r>
        <w:t xml:space="preserve">Answer : "4.0" </w:t>
        <w:br/>
        <w:t>}</w:t>
      </w:r>
    </w:p>
    <w:p>
      <w:r>
        <w:t>{</w:t>
        <w:br/>
        <w:t>Index 1886:</w:t>
      </w:r>
    </w:p>
    <w:p>
      <w:r>
        <w:t>Question : "Angelo pay for 18 bags of apple . how many apple in each bag? If total 50 apple Angelo  pay for."</w:t>
      </w:r>
    </w:p>
    <w:p>
      <w:r>
        <w:t>Equation : " X = 50 / 18"</w:t>
      </w:r>
    </w:p>
    <w:p>
      <w:r>
        <w:t xml:space="preserve">Answer : "2.7777777777777777" </w:t>
        <w:br/>
        <w:t>}</w:t>
      </w:r>
    </w:p>
    <w:p>
      <w:r>
        <w:t>{</w:t>
        <w:br/>
        <w:t>Index 1887:</w:t>
      </w:r>
    </w:p>
    <w:p>
      <w:r>
        <w:t>Question : "Delbert invest 6 bags of Banana . how many Banana in each bag? If total 94 Banana Delbert  invest."</w:t>
      </w:r>
    </w:p>
    <w:p>
      <w:r>
        <w:t>Equation : " X = 94 / 6"</w:t>
      </w:r>
    </w:p>
    <w:p>
      <w:r>
        <w:t xml:space="preserve">Answer : "15.666666666666666" </w:t>
        <w:br/>
        <w:t>}</w:t>
      </w:r>
    </w:p>
    <w:p>
      <w:r>
        <w:t>{</w:t>
        <w:br/>
        <w:t>Index 1888:</w:t>
      </w:r>
    </w:p>
    <w:p>
      <w:r>
        <w:t>Question : "Brooke take 14 bags of Banana . how many Banana in each bag? If total 37 Banana Brooke  take."</w:t>
      </w:r>
    </w:p>
    <w:p>
      <w:r>
        <w:t>Equation : " X = 37 / 14"</w:t>
      </w:r>
    </w:p>
    <w:p>
      <w:r>
        <w:t xml:space="preserve">Answer : "2.642857142857143" </w:t>
        <w:br/>
        <w:t>}</w:t>
      </w:r>
    </w:p>
    <w:p>
      <w:r>
        <w:t>{</w:t>
        <w:br/>
        <w:t>Index 1889:</w:t>
      </w:r>
    </w:p>
    <w:p>
      <w:r>
        <w:t>Question : "Mary snap up 4 bags of Chocolate . how many Chocolate in each bag? If total 74 Chocolate Mary  snap up."</w:t>
      </w:r>
    </w:p>
    <w:p>
      <w:r>
        <w:t>Equation : " X = 74 / 4"</w:t>
      </w:r>
    </w:p>
    <w:p>
      <w:r>
        <w:t xml:space="preserve">Answer : "18.5" </w:t>
        <w:br/>
        <w:t>}</w:t>
      </w:r>
    </w:p>
    <w:p>
      <w:r>
        <w:t>{</w:t>
        <w:br/>
        <w:t>Index 1890:</w:t>
      </w:r>
    </w:p>
    <w:p>
      <w:r>
        <w:t>Question : "Richard snap up 10 bags of toy . how many toy in each bag? If total 57 toy Richard  snap up."</w:t>
      </w:r>
    </w:p>
    <w:p>
      <w:r>
        <w:t>Equation : " X = 57 / 10"</w:t>
      </w:r>
    </w:p>
    <w:p>
      <w:r>
        <w:t xml:space="preserve">Answer : "5.7" </w:t>
        <w:br/>
        <w:t>}</w:t>
      </w:r>
    </w:p>
    <w:p>
      <w:r>
        <w:t>{</w:t>
        <w:br/>
        <w:t>Index 1891:</w:t>
      </w:r>
    </w:p>
    <w:p>
      <w:r>
        <w:t>Question : "Barbara buy 14 bags of toy . how many toy in each bag? If total 67 toy Barbara  buy."</w:t>
      </w:r>
    </w:p>
    <w:p>
      <w:r>
        <w:t>Equation : " X = 67 / 14"</w:t>
      </w:r>
    </w:p>
    <w:p>
      <w:r>
        <w:t xml:space="preserve">Answer : "4.785714285714286" </w:t>
        <w:br/>
        <w:t>}</w:t>
      </w:r>
    </w:p>
    <w:p>
      <w:r>
        <w:t>{</w:t>
        <w:br/>
        <w:t>Index 1892:</w:t>
      </w:r>
    </w:p>
    <w:p>
      <w:r>
        <w:t>Question : "Maria pay for 10 bags of papaya . how many papaya in each bag? If total 23 papaya Maria  pay for."</w:t>
      </w:r>
    </w:p>
    <w:p>
      <w:r>
        <w:t>Equation : " X = 23 / 10"</w:t>
      </w:r>
    </w:p>
    <w:p>
      <w:r>
        <w:t xml:space="preserve">Answer : "2.3" </w:t>
        <w:br/>
        <w:t>}</w:t>
      </w:r>
    </w:p>
    <w:p>
      <w:r>
        <w:t>{</w:t>
        <w:br/>
        <w:t>Index 1893:</w:t>
      </w:r>
    </w:p>
    <w:p>
      <w:r>
        <w:t>Question : "Lenard acquire 4 bags of quince . how many quince in each bag? If total 88 quince Lenard  acquire."</w:t>
      </w:r>
    </w:p>
    <w:p>
      <w:r>
        <w:t>Equation : " X = 88 / 4"</w:t>
      </w:r>
    </w:p>
    <w:p>
      <w:r>
        <w:t xml:space="preserve">Answer : "22.0" </w:t>
        <w:br/>
        <w:t>}</w:t>
      </w:r>
    </w:p>
    <w:p>
      <w:r>
        <w:t>{</w:t>
        <w:br/>
        <w:t>Index 1894:</w:t>
      </w:r>
    </w:p>
    <w:p>
      <w:r>
        <w:t>Question : "Ronald get hold of 19 bags of blackcurrant . how many blackcurrant in each bag? If total 95 blackcurrant Ronald  get hold of."</w:t>
      </w:r>
    </w:p>
    <w:p>
      <w:r>
        <w:t>Equation : " X = 95 / 19"</w:t>
      </w:r>
    </w:p>
    <w:p>
      <w:r>
        <w:t xml:space="preserve">Answer : "5.0" </w:t>
        <w:br/>
        <w:t>}</w:t>
      </w:r>
    </w:p>
    <w:p>
      <w:r>
        <w:t>{</w:t>
        <w:br/>
        <w:t>Index 1895:</w:t>
      </w:r>
    </w:p>
    <w:p>
      <w:r>
        <w:t>Question : "Wendy obtain 5 bags of Chocolate . how many Chocolate in each bag? If total 60 Chocolate Wendy  obtain."</w:t>
      </w:r>
    </w:p>
    <w:p>
      <w:r>
        <w:t>Equation : " X = 60 / 5"</w:t>
      </w:r>
    </w:p>
    <w:p>
      <w:r>
        <w:t xml:space="preserve">Answer : "12.0" </w:t>
        <w:br/>
        <w:t>}</w:t>
      </w:r>
    </w:p>
    <w:p>
      <w:r>
        <w:t>{</w:t>
        <w:br/>
        <w:t>Index 1896:</w:t>
      </w:r>
    </w:p>
    <w:p>
      <w:r>
        <w:t>Question : "Brittany acquire 16 bags of Chocolate . how many Chocolate in each bag? If total 25 Chocolate Brittany  acquire."</w:t>
      </w:r>
    </w:p>
    <w:p>
      <w:r>
        <w:t>Equation : " X = 25 / 16"</w:t>
      </w:r>
    </w:p>
    <w:p>
      <w:r>
        <w:t xml:space="preserve">Answer : "1.5625" </w:t>
        <w:br/>
        <w:t>}</w:t>
      </w:r>
    </w:p>
    <w:p>
      <w:r>
        <w:t>{</w:t>
        <w:br/>
        <w:t>Index 1897:</w:t>
      </w:r>
    </w:p>
    <w:p>
      <w:r>
        <w:t>Question : "Pamela pay for 15 bags of toy . how many toy in each bag? If total 64 toy Pamela  pay for."</w:t>
      </w:r>
    </w:p>
    <w:p>
      <w:r>
        <w:t>Equation : " X = 64 / 15"</w:t>
      </w:r>
    </w:p>
    <w:p>
      <w:r>
        <w:t xml:space="preserve">Answer : "4.266666666666667" </w:t>
        <w:br/>
        <w:t>}</w:t>
      </w:r>
    </w:p>
    <w:p>
      <w:r>
        <w:t>{</w:t>
        <w:br/>
        <w:t>Index 1898:</w:t>
      </w:r>
    </w:p>
    <w:p>
      <w:r>
        <w:t>Question : "Rosella snap up 9 bags of Chocolate . how many Chocolate in each bag? If total 27 Chocolate Rosella  snap up."</w:t>
      </w:r>
    </w:p>
    <w:p>
      <w:r>
        <w:t>Equation : " X = 27 / 9"</w:t>
      </w:r>
    </w:p>
    <w:p>
      <w:r>
        <w:t xml:space="preserve">Answer : "3.0" </w:t>
        <w:br/>
        <w:t>}</w:t>
      </w:r>
    </w:p>
    <w:p>
      <w:r>
        <w:t>{</w:t>
        <w:br/>
        <w:t>Index 1899:</w:t>
      </w:r>
    </w:p>
    <w:p>
      <w:r>
        <w:t>Question : "Linda pay for 19 bags of blueberry . how many blueberry in each bag? If total 34 blueberry Linda  pay for."</w:t>
      </w:r>
    </w:p>
    <w:p>
      <w:r>
        <w:t>Equation : " X = 34 / 19"</w:t>
      </w:r>
    </w:p>
    <w:p>
      <w:r>
        <w:t xml:space="preserve">Answer : "1.7894736842105263" </w:t>
        <w:br/>
        <w:t>}</w:t>
      </w:r>
    </w:p>
    <w:p>
      <w:r>
        <w:t>{</w:t>
        <w:br/>
        <w:t>Index 1900:</w:t>
      </w:r>
    </w:p>
    <w:p>
      <w:r>
        <w:t>Question : "Lillian buy 13 bags of lychee . how many lychee in each bag? If total 70 lychee Lillian  buy."</w:t>
      </w:r>
    </w:p>
    <w:p>
      <w:r>
        <w:t>Equation : " X = 70 / 13"</w:t>
      </w:r>
    </w:p>
    <w:p>
      <w:r>
        <w:t xml:space="preserve">Answer : "5.384615384615385" </w:t>
        <w:br/>
        <w:t>}</w:t>
      </w:r>
    </w:p>
    <w:p>
      <w:r>
        <w:t>{</w:t>
        <w:br/>
        <w:t>Index 1901:</w:t>
      </w:r>
    </w:p>
    <w:p>
      <w:r>
        <w:t>Question : "Elaine snap up 5 bags of fig . how many fig in each bag? If total 41 fig Elaine  snap up."</w:t>
      </w:r>
    </w:p>
    <w:p>
      <w:r>
        <w:t>Equation : " X = 41 / 5"</w:t>
      </w:r>
    </w:p>
    <w:p>
      <w:r>
        <w:t xml:space="preserve">Answer : "8.2" </w:t>
        <w:br/>
        <w:t>}</w:t>
      </w:r>
    </w:p>
    <w:p>
      <w:r>
        <w:t>{</w:t>
        <w:br/>
        <w:t>Index 1902:</w:t>
      </w:r>
    </w:p>
    <w:p>
      <w:r>
        <w:t>Question : "Anita get hold of 18 bags of Chocolate . how many Chocolate in each bag? If total 53 Chocolate Anita  get hold of."</w:t>
      </w:r>
    </w:p>
    <w:p>
      <w:r>
        <w:t>Equation : " X = 53 / 18"</w:t>
      </w:r>
    </w:p>
    <w:p>
      <w:r>
        <w:t xml:space="preserve">Answer : "2.9444444444444446" </w:t>
        <w:br/>
        <w:t>}</w:t>
      </w:r>
    </w:p>
    <w:p>
      <w:r>
        <w:t>{</w:t>
        <w:br/>
        <w:t>Index 1903:</w:t>
      </w:r>
    </w:p>
    <w:p>
      <w:r>
        <w:t>Question : "Celia get hold of 5 bags of Mango . how many Mango in each bag? If total 62 Mango Celia  get hold of."</w:t>
      </w:r>
    </w:p>
    <w:p>
      <w:r>
        <w:t>Equation : " X = 62 / 5"</w:t>
      </w:r>
    </w:p>
    <w:p>
      <w:r>
        <w:t xml:space="preserve">Answer : "12.4" </w:t>
        <w:br/>
        <w:t>}</w:t>
      </w:r>
    </w:p>
    <w:p>
      <w:r>
        <w:t>{</w:t>
        <w:br/>
        <w:t>Index 1904:</w:t>
      </w:r>
    </w:p>
    <w:p>
      <w:r>
        <w:t>Question : "Glenda take 5 bags of Doll . how many Doll in each bag? If total 44 Doll Glenda  take."</w:t>
      </w:r>
    </w:p>
    <w:p>
      <w:r>
        <w:t>Equation : " X = 44 / 5"</w:t>
      </w:r>
    </w:p>
    <w:p>
      <w:r>
        <w:t xml:space="preserve">Answer : "8.8" </w:t>
        <w:br/>
        <w:t>}</w:t>
      </w:r>
    </w:p>
    <w:p>
      <w:r>
        <w:t>{</w:t>
        <w:br/>
        <w:t>Index 1905:</w:t>
      </w:r>
    </w:p>
    <w:p>
      <w:r>
        <w:t>Question : "Agnes pay for 7 bags of banana . how many banana in each bag? If total 72 banana Agnes  pay for."</w:t>
      </w:r>
    </w:p>
    <w:p>
      <w:r>
        <w:t>Equation : " X = 72 / 7"</w:t>
      </w:r>
    </w:p>
    <w:p>
      <w:r>
        <w:t xml:space="preserve">Answer : "10.285714285714286" </w:t>
        <w:br/>
        <w:t>}</w:t>
      </w:r>
    </w:p>
    <w:p>
      <w:r>
        <w:t>{</w:t>
        <w:br/>
        <w:t>Index 1906:</w:t>
      </w:r>
    </w:p>
    <w:p>
      <w:r>
        <w:t>Question : "Natalie buy 18 bags of lime . how many lime in each bag? If total 66 lime Natalie  buy."</w:t>
      </w:r>
    </w:p>
    <w:p>
      <w:r>
        <w:t>Equation : " X = 66 / 18"</w:t>
      </w:r>
    </w:p>
    <w:p>
      <w:r>
        <w:t xml:space="preserve">Answer : "3.6666666666666665" </w:t>
        <w:br/>
        <w:t>}</w:t>
      </w:r>
    </w:p>
    <w:p>
      <w:r>
        <w:t>{</w:t>
        <w:br/>
        <w:t>Index 1907:</w:t>
      </w:r>
    </w:p>
    <w:p>
      <w:r>
        <w:t>Question : "Sherry buy 13 bags of Banana . how many Banana in each bag? If total 32 Banana Sherry  buy."</w:t>
      </w:r>
    </w:p>
    <w:p>
      <w:r>
        <w:t>Equation : " X = 32 / 13"</w:t>
      </w:r>
    </w:p>
    <w:p>
      <w:r>
        <w:t xml:space="preserve">Answer : "2.4615384615384617" </w:t>
        <w:br/>
        <w:t>}</w:t>
      </w:r>
    </w:p>
    <w:p>
      <w:r>
        <w:t>{</w:t>
        <w:br/>
        <w:t>Index 1908:</w:t>
      </w:r>
    </w:p>
    <w:p>
      <w:r>
        <w:t>Question : "Robert procure 18 bags of kiwi . how many kiwi in each bag? If total 28 kiwi Robert  procure."</w:t>
      </w:r>
    </w:p>
    <w:p>
      <w:r>
        <w:t>Equation : " X = 28 / 18"</w:t>
      </w:r>
    </w:p>
    <w:p>
      <w:r>
        <w:t xml:space="preserve">Answer : "1.5555555555555556" </w:t>
        <w:br/>
        <w:t>}</w:t>
      </w:r>
    </w:p>
    <w:p>
      <w:r>
        <w:t>{</w:t>
        <w:br/>
        <w:t>Index 1909:</w:t>
      </w:r>
    </w:p>
    <w:p>
      <w:r>
        <w:t>Question : "Ralph procure 16 bags of lime . how many lime in each bag? If total 22 lime Ralph  procure."</w:t>
      </w:r>
    </w:p>
    <w:p>
      <w:r>
        <w:t>Equation : " X = 22 / 16"</w:t>
      </w:r>
    </w:p>
    <w:p>
      <w:r>
        <w:t xml:space="preserve">Answer : "1.375" </w:t>
        <w:br/>
        <w:t>}</w:t>
      </w:r>
    </w:p>
    <w:p>
      <w:r>
        <w:t>{</w:t>
        <w:br/>
        <w:t>Index 1910:</w:t>
      </w:r>
    </w:p>
    <w:p>
      <w:r>
        <w:t>Question : "Denise buy 6 bags of lychee . how many lychee in each bag? If total 98 lychee Denise  buy."</w:t>
      </w:r>
    </w:p>
    <w:p>
      <w:r>
        <w:t>Equation : " X = 98 / 6"</w:t>
      </w:r>
    </w:p>
    <w:p>
      <w:r>
        <w:t xml:space="preserve">Answer : "16.333333333333332" </w:t>
        <w:br/>
        <w:t>}</w:t>
      </w:r>
    </w:p>
    <w:p>
      <w:r>
        <w:t>{</w:t>
        <w:br/>
        <w:t>Index 1911:</w:t>
      </w:r>
    </w:p>
    <w:p>
      <w:r>
        <w:t>Question : "Michael obtain 3 bags of blackcurrant . how many blackcurrant in each bag? If total 61 blackcurrant Michael  obtain."</w:t>
      </w:r>
    </w:p>
    <w:p>
      <w:r>
        <w:t>Equation : " X = 61 / 3"</w:t>
      </w:r>
    </w:p>
    <w:p>
      <w:r>
        <w:t xml:space="preserve">Answer : "20.333333333333332" </w:t>
        <w:br/>
        <w:t>}</w:t>
      </w:r>
    </w:p>
    <w:p>
      <w:r>
        <w:t>{</w:t>
        <w:br/>
        <w:t>Index 1912:</w:t>
      </w:r>
    </w:p>
    <w:p>
      <w:r>
        <w:t>Question : "Thelma snap up 5 bags of avocado . how many avocado in each bag? If total 58 avocado Thelma  snap up."</w:t>
      </w:r>
    </w:p>
    <w:p>
      <w:r>
        <w:t>Equation : " X = 58 / 5"</w:t>
      </w:r>
    </w:p>
    <w:p>
      <w:r>
        <w:t xml:space="preserve">Answer : "11.6" </w:t>
        <w:br/>
        <w:t>}</w:t>
      </w:r>
    </w:p>
    <w:p>
      <w:r>
        <w:t>{</w:t>
        <w:br/>
        <w:t>Index 1913:</w:t>
      </w:r>
    </w:p>
    <w:p>
      <w:r>
        <w:t>Question : "Frank buy 5 bags of apricot . how many apricot in each bag? If total 99 apricot Frank  buy."</w:t>
      </w:r>
    </w:p>
    <w:p>
      <w:r>
        <w:t>Equation : " X = 99 / 5"</w:t>
      </w:r>
    </w:p>
    <w:p>
      <w:r>
        <w:t xml:space="preserve">Answer : "19.8" </w:t>
        <w:br/>
        <w:t>}</w:t>
      </w:r>
    </w:p>
    <w:p>
      <w:r>
        <w:t>{</w:t>
        <w:br/>
        <w:t>Index 1914:</w:t>
      </w:r>
    </w:p>
    <w:p>
      <w:r>
        <w:t>Question : "Robert snap up 6 bags of banana . how many banana in each bag? If total 61 banana Robert  snap up."</w:t>
      </w:r>
    </w:p>
    <w:p>
      <w:r>
        <w:t>Equation : " X = 61 / 6"</w:t>
      </w:r>
    </w:p>
    <w:p>
      <w:r>
        <w:t xml:space="preserve">Answer : "10.166666666666666" </w:t>
        <w:br/>
        <w:t>}</w:t>
      </w:r>
    </w:p>
    <w:p>
      <w:r>
        <w:t>{</w:t>
        <w:br/>
        <w:t>Index 1915:</w:t>
      </w:r>
    </w:p>
    <w:p>
      <w:r>
        <w:t>Question : "John obtain 13 bags of watermelon . how many watermelon in each bag? If total 96 watermelon John  obtain."</w:t>
      </w:r>
    </w:p>
    <w:p>
      <w:r>
        <w:t>Equation : " X = 96 / 13"</w:t>
      </w:r>
    </w:p>
    <w:p>
      <w:r>
        <w:t xml:space="preserve">Answer : "7.384615384615385" </w:t>
        <w:br/>
        <w:t>}</w:t>
      </w:r>
    </w:p>
    <w:p>
      <w:r>
        <w:t>{</w:t>
        <w:br/>
        <w:t>Index 1916:</w:t>
      </w:r>
    </w:p>
    <w:p>
      <w:r>
        <w:t>Question : "Rosie obtain 8 bags of peach . how many peach in each bag? If total 63 peach Rosie  obtain."</w:t>
      </w:r>
    </w:p>
    <w:p>
      <w:r>
        <w:t>Equation : " X = 63 / 8"</w:t>
      </w:r>
    </w:p>
    <w:p>
      <w:r>
        <w:t xml:space="preserve">Answer : "7.875" </w:t>
        <w:br/>
        <w:t>}</w:t>
      </w:r>
    </w:p>
    <w:p>
      <w:r>
        <w:t>{</w:t>
        <w:br/>
        <w:t>Index 1917:</w:t>
      </w:r>
    </w:p>
    <w:p>
      <w:r>
        <w:t>Question : "Pamela buy 13 bags of watermelon . how many watermelon in each bag? If total 84 watermelon Pamela  buy."</w:t>
      </w:r>
    </w:p>
    <w:p>
      <w:r>
        <w:t>Equation : " X = 84 / 13"</w:t>
      </w:r>
    </w:p>
    <w:p>
      <w:r>
        <w:t xml:space="preserve">Answer : "6.461538461538462" </w:t>
        <w:br/>
        <w:t>}</w:t>
      </w:r>
    </w:p>
    <w:p>
      <w:r>
        <w:t>{</w:t>
        <w:br/>
        <w:t>Index 1918:</w:t>
      </w:r>
    </w:p>
    <w:p>
      <w:r>
        <w:t>Question : "Mary obtain 17 bags of Biscuit . how many Biscuit in each bag? If total 98 Biscuit Mary  obtain."</w:t>
      </w:r>
    </w:p>
    <w:p>
      <w:r>
        <w:t>Equation : " X = 98 / 17"</w:t>
      </w:r>
    </w:p>
    <w:p>
      <w:r>
        <w:t xml:space="preserve">Answer : "5.764705882352941" </w:t>
        <w:br/>
        <w:t>}</w:t>
      </w:r>
    </w:p>
    <w:p>
      <w:r>
        <w:t>{</w:t>
        <w:br/>
        <w:t>Index 1919:</w:t>
      </w:r>
    </w:p>
    <w:p>
      <w:r>
        <w:t>Question : "Kimberly obtain 4 bags of toy . how many toy in each bag? If total 76 toy Kimberly  obtain."</w:t>
      </w:r>
    </w:p>
    <w:p>
      <w:r>
        <w:t>Equation : " X = 76 / 4"</w:t>
      </w:r>
    </w:p>
    <w:p>
      <w:r>
        <w:t xml:space="preserve">Answer : "19.0" </w:t>
        <w:br/>
        <w:t>}</w:t>
      </w:r>
    </w:p>
    <w:p>
      <w:r>
        <w:t>{</w:t>
        <w:br/>
        <w:t>Index 1920:</w:t>
      </w:r>
    </w:p>
    <w:p>
      <w:r>
        <w:t>Question : "Roy invest 6 bags of mango . how many mango in each bag? If total 36 mango Roy  invest."</w:t>
      </w:r>
    </w:p>
    <w:p>
      <w:r>
        <w:t>Equation : " X = 36 / 6"</w:t>
      </w:r>
    </w:p>
    <w:p>
      <w:r>
        <w:t xml:space="preserve">Answer : "6.0" </w:t>
        <w:br/>
        <w:t>}</w:t>
      </w:r>
    </w:p>
    <w:p>
      <w:r>
        <w:t>{</w:t>
        <w:br/>
        <w:t>Index 1921:</w:t>
      </w:r>
    </w:p>
    <w:p>
      <w:r>
        <w:t>Question : "Jim pick up 5 bags of orange . how many orange in each bag? If total 58 orange Jim  pick up."</w:t>
      </w:r>
    </w:p>
    <w:p>
      <w:r>
        <w:t>Equation : " X = 58 / 5"</w:t>
      </w:r>
    </w:p>
    <w:p>
      <w:r>
        <w:t xml:space="preserve">Answer : "11.6" </w:t>
        <w:br/>
        <w:t>}</w:t>
      </w:r>
    </w:p>
    <w:p>
      <w:r>
        <w:t>{</w:t>
        <w:br/>
        <w:t>Index 1922:</w:t>
      </w:r>
    </w:p>
    <w:p>
      <w:r>
        <w:t>Question : "Jeffrey procure 16 bags of plum . how many plum in each bag? If total 59 plum Jeffrey  procure."</w:t>
      </w:r>
    </w:p>
    <w:p>
      <w:r>
        <w:t>Equation : " X = 59 / 16"</w:t>
      </w:r>
    </w:p>
    <w:p>
      <w:r>
        <w:t xml:space="preserve">Answer : "3.6875" </w:t>
        <w:br/>
        <w:t>}</w:t>
      </w:r>
    </w:p>
    <w:p>
      <w:r>
        <w:t>{</w:t>
        <w:br/>
        <w:t>Index 1923:</w:t>
      </w:r>
    </w:p>
    <w:p>
      <w:r>
        <w:t>Question : "Debra buy 9 bags of pineapple . how many pineapple in each bag? If total 85 pineapple Debra  buy."</w:t>
      </w:r>
    </w:p>
    <w:p>
      <w:r>
        <w:t>Equation : " X = 85 / 9"</w:t>
      </w:r>
    </w:p>
    <w:p>
      <w:r>
        <w:t xml:space="preserve">Answer : "9.444444444444445" </w:t>
        <w:br/>
        <w:t>}</w:t>
      </w:r>
    </w:p>
    <w:p>
      <w:r>
        <w:t>{</w:t>
        <w:br/>
        <w:t>Index 1924:</w:t>
      </w:r>
    </w:p>
    <w:p>
      <w:r>
        <w:t>Question : "Terrance pay for 12 bags of strawberry . how many strawberry in each bag? If total 74 strawberry Terrance  pay for."</w:t>
      </w:r>
    </w:p>
    <w:p>
      <w:r>
        <w:t>Equation : " X = 74 / 12"</w:t>
      </w:r>
    </w:p>
    <w:p>
      <w:r>
        <w:t xml:space="preserve">Answer : "6.166666666666667" </w:t>
        <w:br/>
        <w:t>}</w:t>
      </w:r>
    </w:p>
    <w:p>
      <w:r>
        <w:t>{</w:t>
        <w:br/>
        <w:t>Index 1925:</w:t>
      </w:r>
    </w:p>
    <w:p>
      <w:r>
        <w:t>Question : "Louise buy 15 bags of nectarine . how many nectarine in each bag? If total 93 nectarine Louise  buy."</w:t>
      </w:r>
    </w:p>
    <w:p>
      <w:r>
        <w:t>Equation : " X = 93 / 15"</w:t>
      </w:r>
    </w:p>
    <w:p>
      <w:r>
        <w:t xml:space="preserve">Answer : "6.2" </w:t>
        <w:br/>
        <w:t>}</w:t>
      </w:r>
    </w:p>
    <w:p>
      <w:r>
        <w:t>{</w:t>
        <w:br/>
        <w:t>Index 1926:</w:t>
      </w:r>
    </w:p>
    <w:p>
      <w:r>
        <w:t>Question : "Justin obtain 4 bags of Pen . how many Pen in each bag? If total 33 Pen Justin  obtain."</w:t>
      </w:r>
    </w:p>
    <w:p>
      <w:r>
        <w:t>Equation : " X = 33 / 4"</w:t>
      </w:r>
    </w:p>
    <w:p>
      <w:r>
        <w:t xml:space="preserve">Answer : "8.25" </w:t>
        <w:br/>
        <w:t>}</w:t>
      </w:r>
    </w:p>
    <w:p>
      <w:r>
        <w:t>{</w:t>
        <w:br/>
        <w:t>Index 1927:</w:t>
      </w:r>
    </w:p>
    <w:p>
      <w:r>
        <w:t>Question : "Tamra snap up 4 bags of Chocolate . how many Chocolate in each bag? If total 77 Chocolate Tamra  snap up."</w:t>
      </w:r>
    </w:p>
    <w:p>
      <w:r>
        <w:t>Equation : " X = 77 / 4"</w:t>
      </w:r>
    </w:p>
    <w:p>
      <w:r>
        <w:t xml:space="preserve">Answer : "19.25" </w:t>
        <w:br/>
        <w:t>}</w:t>
      </w:r>
    </w:p>
    <w:p>
      <w:r>
        <w:t>{</w:t>
        <w:br/>
        <w:t>Index 1928:</w:t>
      </w:r>
    </w:p>
    <w:p>
      <w:r>
        <w:t>Question : "Mitchell obtain 18 bags of Box . how many Box in each bag? If total 75 Box Mitchell  obtain."</w:t>
      </w:r>
    </w:p>
    <w:p>
      <w:r>
        <w:t>Equation : " X = 75 / 18"</w:t>
      </w:r>
    </w:p>
    <w:p>
      <w:r>
        <w:t xml:space="preserve">Answer : "4.166666666666667" </w:t>
        <w:br/>
        <w:t>}</w:t>
      </w:r>
    </w:p>
    <w:p>
      <w:r>
        <w:t>{</w:t>
        <w:br/>
        <w:t>Index 1929:</w:t>
      </w:r>
    </w:p>
    <w:p>
      <w:r>
        <w:t>Question : "Amanda pay for 14 bags of Banana . how many Banana in each bag? If total 22 Banana Amanda  pay for."</w:t>
      </w:r>
    </w:p>
    <w:p>
      <w:r>
        <w:t>Equation : " X = 22 / 14"</w:t>
      </w:r>
    </w:p>
    <w:p>
      <w:r>
        <w:t xml:space="preserve">Answer : "1.5714285714285714" </w:t>
        <w:br/>
        <w:t>}</w:t>
      </w:r>
    </w:p>
    <w:p>
      <w:r>
        <w:t>{</w:t>
        <w:br/>
        <w:t>Index 1930:</w:t>
      </w:r>
    </w:p>
    <w:p>
      <w:r>
        <w:t>Question : "Julia procure 7 bags of Banana . how many Banana in each bag? If total 28 Banana Julia  procure."</w:t>
      </w:r>
    </w:p>
    <w:p>
      <w:r>
        <w:t>Equation : " X = 28 / 7"</w:t>
      </w:r>
    </w:p>
    <w:p>
      <w:r>
        <w:t xml:space="preserve">Answer : "4.0" </w:t>
        <w:br/>
        <w:t>}</w:t>
      </w:r>
    </w:p>
    <w:p>
      <w:r>
        <w:t>{</w:t>
        <w:br/>
        <w:t>Index 1931:</w:t>
      </w:r>
    </w:p>
    <w:p>
      <w:r>
        <w:t>Question : "Lisa take 16 bags of Box . how many Box in each bag? If total 96 Box Lisa  take."</w:t>
      </w:r>
    </w:p>
    <w:p>
      <w:r>
        <w:t>Equation : " X = 96 / 16"</w:t>
      </w:r>
    </w:p>
    <w:p>
      <w:r>
        <w:t xml:space="preserve">Answer : "6.0" </w:t>
        <w:br/>
        <w:t>}</w:t>
      </w:r>
    </w:p>
    <w:p>
      <w:r>
        <w:t>{</w:t>
        <w:br/>
        <w:t>Index 1932:</w:t>
      </w:r>
    </w:p>
    <w:p>
      <w:r>
        <w:t>Question : "Helen pick up 2 bags of papaya . how many papaya in each bag? If total 26 papaya Helen  pick up."</w:t>
      </w:r>
    </w:p>
    <w:p>
      <w:r>
        <w:t>Equation : " X = 26 / 2"</w:t>
      </w:r>
    </w:p>
    <w:p>
      <w:r>
        <w:t xml:space="preserve">Answer : "13.0" </w:t>
        <w:br/>
        <w:t>}</w:t>
      </w:r>
    </w:p>
    <w:p>
      <w:r>
        <w:t>{</w:t>
        <w:br/>
        <w:t>Index 1933:</w:t>
      </w:r>
    </w:p>
    <w:p>
      <w:r>
        <w:t>Question : "Charles pick up 10 bags of lime . how many lime in each bag? If total 42 lime Charles  pick up."</w:t>
      </w:r>
    </w:p>
    <w:p>
      <w:r>
        <w:t>Equation : " X = 42 / 10"</w:t>
      </w:r>
    </w:p>
    <w:p>
      <w:r>
        <w:t xml:space="preserve">Answer : "4.2" </w:t>
        <w:br/>
        <w:t>}</w:t>
      </w:r>
    </w:p>
    <w:p>
      <w:r>
        <w:t>{</w:t>
        <w:br/>
        <w:t>Index 1934:</w:t>
      </w:r>
    </w:p>
    <w:p>
      <w:r>
        <w:t>Question : "David obtain 10 bags of orange . how many orange in each bag? If total 22 orange David  obtain."</w:t>
      </w:r>
    </w:p>
    <w:p>
      <w:r>
        <w:t>Equation : " X = 22 / 10"</w:t>
      </w:r>
    </w:p>
    <w:p>
      <w:r>
        <w:t xml:space="preserve">Answer : "2.2" </w:t>
        <w:br/>
        <w:t>}</w:t>
      </w:r>
    </w:p>
    <w:p>
      <w:r>
        <w:t>{</w:t>
        <w:br/>
        <w:t>Index 1935:</w:t>
      </w:r>
    </w:p>
    <w:p>
      <w:r>
        <w:t>Question : "David procure 11 bags of blackberry . how many blackberry in each bag? If total 77 blackberry David  procure."</w:t>
      </w:r>
    </w:p>
    <w:p>
      <w:r>
        <w:t>Equation : " X = 77 / 11"</w:t>
      </w:r>
    </w:p>
    <w:p>
      <w:r>
        <w:t xml:space="preserve">Answer : "7.0" </w:t>
        <w:br/>
        <w:t>}</w:t>
      </w:r>
    </w:p>
    <w:p>
      <w:r>
        <w:t>{</w:t>
        <w:br/>
        <w:t>Index 1936:</w:t>
      </w:r>
    </w:p>
    <w:p>
      <w:r>
        <w:t>Question : "Ruth take 2 bags of raspberry . how many raspberry in each bag? If total 77 raspberry Ruth  take."</w:t>
      </w:r>
    </w:p>
    <w:p>
      <w:r>
        <w:t>Equation : " X = 77 / 2"</w:t>
      </w:r>
    </w:p>
    <w:p>
      <w:r>
        <w:t xml:space="preserve">Answer : "38.5" </w:t>
        <w:br/>
        <w:t>}</w:t>
      </w:r>
    </w:p>
    <w:p>
      <w:r>
        <w:t>{</w:t>
        <w:br/>
        <w:t>Index 1937:</w:t>
      </w:r>
    </w:p>
    <w:p>
      <w:r>
        <w:t>Question : "Clifford take 16 bags of lime . how many lime in each bag? If total 75 lime Clifford  take."</w:t>
      </w:r>
    </w:p>
    <w:p>
      <w:r>
        <w:t>Equation : " X = 75 / 16"</w:t>
      </w:r>
    </w:p>
    <w:p>
      <w:r>
        <w:t xml:space="preserve">Answer : "4.6875" </w:t>
        <w:br/>
        <w:t>}</w:t>
      </w:r>
    </w:p>
    <w:p>
      <w:r>
        <w:t>{</w:t>
        <w:br/>
        <w:t>Index 1938:</w:t>
      </w:r>
    </w:p>
    <w:p>
      <w:r>
        <w:t>Question : "Joe snap up 7 bags of toy . how many toy in each bag? If total 60 toy Joe  snap up."</w:t>
      </w:r>
    </w:p>
    <w:p>
      <w:r>
        <w:t>Equation : " X = 60 / 7"</w:t>
      </w:r>
    </w:p>
    <w:p>
      <w:r>
        <w:t xml:space="preserve">Answer : "8.571428571428571" </w:t>
        <w:br/>
        <w:t>}</w:t>
      </w:r>
    </w:p>
    <w:p>
      <w:r>
        <w:t>{</w:t>
        <w:br/>
        <w:t>Index 1939:</w:t>
      </w:r>
    </w:p>
    <w:p>
      <w:r>
        <w:t>Question : "Gerald buy 11 bags of kiwi . how many kiwi in each bag? If total 85 kiwi Gerald  buy."</w:t>
      </w:r>
    </w:p>
    <w:p>
      <w:r>
        <w:t>Equation : " X = 85 / 11"</w:t>
      </w:r>
    </w:p>
    <w:p>
      <w:r>
        <w:t xml:space="preserve">Answer : "7.7272727272727275" </w:t>
        <w:br/>
        <w:t>}</w:t>
      </w:r>
    </w:p>
    <w:p>
      <w:r>
        <w:t>{</w:t>
        <w:br/>
        <w:t>Index 1940:</w:t>
      </w:r>
    </w:p>
    <w:p>
      <w:r>
        <w:t>Question : "Gary buy 15 bags of Flower . how many Flower in each bag? If total 36 Flower Gary  buy."</w:t>
      </w:r>
    </w:p>
    <w:p>
      <w:r>
        <w:t>Equation : " X = 36 / 15"</w:t>
      </w:r>
    </w:p>
    <w:p>
      <w:r>
        <w:t xml:space="preserve">Answer : "2.4" </w:t>
        <w:br/>
        <w:t>}</w:t>
      </w:r>
    </w:p>
    <w:p>
      <w:r>
        <w:t>{</w:t>
        <w:br/>
        <w:t>Index 1941:</w:t>
      </w:r>
    </w:p>
    <w:p>
      <w:r>
        <w:t>Question : "Dawn get hold of 9 bags of Doll . how many Doll in each bag? If total 27 Doll Dawn  get hold of."</w:t>
      </w:r>
    </w:p>
    <w:p>
      <w:r>
        <w:t>Equation : " X = 27 / 9"</w:t>
      </w:r>
    </w:p>
    <w:p>
      <w:r>
        <w:t xml:space="preserve">Answer : "3.0" </w:t>
        <w:br/>
        <w:t>}</w:t>
      </w:r>
    </w:p>
    <w:p>
      <w:r>
        <w:t>{</w:t>
        <w:br/>
        <w:t>Index 1942:</w:t>
      </w:r>
    </w:p>
    <w:p>
      <w:r>
        <w:t>Question : "Zaida pay for 18 bags of Watch . how many Watch in each bag? If total 83 Watch Zaida  pay for."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1943:</w:t>
      </w:r>
    </w:p>
    <w:p>
      <w:r>
        <w:t>Question : "Christopher obtain 11 bags of plum . how many plum in each bag? If total 86 plum Christopher  obtain."</w:t>
      </w:r>
    </w:p>
    <w:p>
      <w:r>
        <w:t>Equation : " X = 86 / 11"</w:t>
      </w:r>
    </w:p>
    <w:p>
      <w:r>
        <w:t xml:space="preserve">Answer : "7.818181818181818" </w:t>
        <w:br/>
        <w:t>}</w:t>
      </w:r>
    </w:p>
    <w:p>
      <w:r>
        <w:t>{</w:t>
        <w:br/>
        <w:t>Index 1944:</w:t>
      </w:r>
    </w:p>
    <w:p>
      <w:r>
        <w:t>Question : "Jennifer procure 11 bags of Chocolate . how many Chocolate in each bag? If total 37 Chocolate Jennifer  procure."</w:t>
      </w:r>
    </w:p>
    <w:p>
      <w:r>
        <w:t>Equation : " X = 37 / 11"</w:t>
      </w:r>
    </w:p>
    <w:p>
      <w:r>
        <w:t xml:space="preserve">Answer : "3.3636363636363638" </w:t>
        <w:br/>
        <w:t>}</w:t>
      </w:r>
    </w:p>
    <w:p>
      <w:r>
        <w:t>{</w:t>
        <w:br/>
        <w:t>Index 1945:</w:t>
      </w:r>
    </w:p>
    <w:p>
      <w:r>
        <w:t>Question : "Debra get hold of 4 bags of papaya . how many papaya in each bag? If total 61 papaya Debra  get hold of."</w:t>
      </w:r>
    </w:p>
    <w:p>
      <w:r>
        <w:t>Equation : " X = 61 / 4"</w:t>
      </w:r>
    </w:p>
    <w:p>
      <w:r>
        <w:t xml:space="preserve">Answer : "15.25" </w:t>
        <w:br/>
        <w:t>}</w:t>
      </w:r>
    </w:p>
    <w:p>
      <w:r>
        <w:t>{</w:t>
        <w:br/>
        <w:t>Index 1946:</w:t>
      </w:r>
    </w:p>
    <w:p>
      <w:r>
        <w:t>Question : "Billie acquire 7 bags of watermelon . how many watermelon in each bag? If total 71 watermelon Billie  acquire."</w:t>
      </w:r>
    </w:p>
    <w:p>
      <w:r>
        <w:t>Equation : " X = 71 / 7"</w:t>
      </w:r>
    </w:p>
    <w:p>
      <w:r>
        <w:t xml:space="preserve">Answer : "10.142857142857142" </w:t>
        <w:br/>
        <w:t>}</w:t>
      </w:r>
    </w:p>
    <w:p>
      <w:r>
        <w:t>{</w:t>
        <w:br/>
        <w:t>Index 1947:</w:t>
      </w:r>
    </w:p>
    <w:p>
      <w:r>
        <w:t>Question : "Catherine snap up 12 bags of nectarine . how many nectarine in each bag? If total 51 nectarine Catherine  snap up."</w:t>
      </w:r>
    </w:p>
    <w:p>
      <w:r>
        <w:t>Equation : " X = 51 / 12"</w:t>
      </w:r>
    </w:p>
    <w:p>
      <w:r>
        <w:t xml:space="preserve">Answer : "4.25" </w:t>
        <w:br/>
        <w:t>}</w:t>
      </w:r>
    </w:p>
    <w:p>
      <w:r>
        <w:t>{</w:t>
        <w:br/>
        <w:t>Index 1948:</w:t>
      </w:r>
    </w:p>
    <w:p>
      <w:r>
        <w:t>Question : "Richard pay for 4 bags of Press . how many Press in each bag? If total 50 Press Richard  pay for."</w:t>
      </w:r>
    </w:p>
    <w:p>
      <w:r>
        <w:t>Equation : " X = 50 / 4"</w:t>
      </w:r>
    </w:p>
    <w:p>
      <w:r>
        <w:t xml:space="preserve">Answer : "12.5" </w:t>
        <w:br/>
        <w:t>}</w:t>
      </w:r>
    </w:p>
    <w:p>
      <w:r>
        <w:t>{</w:t>
        <w:br/>
        <w:t>Index 1949:</w:t>
      </w:r>
    </w:p>
    <w:p>
      <w:r>
        <w:t>Question : "Lisa buy 12 bags of Watch . how many Watch in each bag? If total 47 Watch Lisa  buy."</w:t>
      </w:r>
    </w:p>
    <w:p>
      <w:r>
        <w:t>Equation : " X = 47 / 12"</w:t>
      </w:r>
    </w:p>
    <w:p>
      <w:r>
        <w:t xml:space="preserve">Answer : "3.9166666666666665" </w:t>
        <w:br/>
        <w:t>}</w:t>
      </w:r>
    </w:p>
    <w:p>
      <w:r>
        <w:t>{</w:t>
        <w:br/>
        <w:t>Index 1950:</w:t>
      </w:r>
    </w:p>
    <w:p>
      <w:r>
        <w:t>Question : "Connie snap up 8 bags of Box . how many Box in each bag? If total 78 Box Connie  snap up."</w:t>
      </w:r>
    </w:p>
    <w:p>
      <w:r>
        <w:t>Equation : " X = 78 / 8"</w:t>
      </w:r>
    </w:p>
    <w:p>
      <w:r>
        <w:t xml:space="preserve">Answer : "9.75" </w:t>
        <w:br/>
        <w:t>}</w:t>
      </w:r>
    </w:p>
    <w:p>
      <w:r>
        <w:t>{</w:t>
        <w:br/>
        <w:t>Index 1951:</w:t>
      </w:r>
    </w:p>
    <w:p>
      <w:r>
        <w:t>Question : "Jacklyn take 16 bags of Watch . how many Watch in each bag? If total 56 Watch Jacklyn  take."</w:t>
      </w:r>
    </w:p>
    <w:p>
      <w:r>
        <w:t>Equation : " X = 56 / 16"</w:t>
      </w:r>
    </w:p>
    <w:p>
      <w:r>
        <w:t xml:space="preserve">Answer : "3.5" </w:t>
        <w:br/>
        <w:t>}</w:t>
      </w:r>
    </w:p>
    <w:p>
      <w:r>
        <w:t>{</w:t>
        <w:br/>
        <w:t>Index 1952:</w:t>
      </w:r>
    </w:p>
    <w:p>
      <w:r>
        <w:t>Question : "Katrina pay for 6 bags of papaya . how many papaya in each bag? If total 50 papaya Katrina  pay for."</w:t>
      </w:r>
    </w:p>
    <w:p>
      <w:r>
        <w:t>Equation : " X = 50 / 6"</w:t>
      </w:r>
    </w:p>
    <w:p>
      <w:r>
        <w:t xml:space="preserve">Answer : "8.333333333333334" </w:t>
        <w:br/>
        <w:t>}</w:t>
      </w:r>
    </w:p>
    <w:p>
      <w:r>
        <w:t>{</w:t>
        <w:br/>
        <w:t>Index 1953:</w:t>
      </w:r>
    </w:p>
    <w:p>
      <w:r>
        <w:t>Question : "Robert invest 7 bags of Chocolate . how many Chocolate in each bag? If total 70 Chocolate Robert  invest."</w:t>
      </w:r>
    </w:p>
    <w:p>
      <w:r>
        <w:t>Equation : " X = 70 / 7"</w:t>
      </w:r>
    </w:p>
    <w:p>
      <w:r>
        <w:t xml:space="preserve">Answer : "10.0" </w:t>
        <w:br/>
        <w:t>}</w:t>
      </w:r>
    </w:p>
    <w:p>
      <w:r>
        <w:t>{</w:t>
        <w:br/>
        <w:t>Index 1954:</w:t>
      </w:r>
    </w:p>
    <w:p>
      <w:r>
        <w:t>Question : "Marcus pay for 7 bags of watermelon . how many watermelon in each bag? If total 20 watermelon Marcus  pay for."</w:t>
      </w:r>
    </w:p>
    <w:p>
      <w:r>
        <w:t>Equation : " X = 20 / 7"</w:t>
      </w:r>
    </w:p>
    <w:p>
      <w:r>
        <w:t xml:space="preserve">Answer : "2.857142857142857" </w:t>
        <w:br/>
        <w:t>}</w:t>
      </w:r>
    </w:p>
    <w:p>
      <w:r>
        <w:t>{</w:t>
        <w:br/>
        <w:t>Index 1955:</w:t>
      </w:r>
    </w:p>
    <w:p>
      <w:r>
        <w:t>Question : "Garrett obtain 17 bags of peach . how many peach in each bag? If total 99 peach Garrett  obtain."</w:t>
      </w:r>
    </w:p>
    <w:p>
      <w:r>
        <w:t>Equation : " X = 99 / 17"</w:t>
      </w:r>
    </w:p>
    <w:p>
      <w:r>
        <w:t xml:space="preserve">Answer : "5.823529411764706" </w:t>
        <w:br/>
        <w:t>}</w:t>
      </w:r>
    </w:p>
    <w:p>
      <w:r>
        <w:t>{</w:t>
        <w:br/>
        <w:t>Index 1956:</w:t>
      </w:r>
    </w:p>
    <w:p>
      <w:r>
        <w:t>Question : "Scarlett acquire 9 bags of Book . how many Book in each bag? If total 75 Book Scarlett  acquire."</w:t>
      </w:r>
    </w:p>
    <w:p>
      <w:r>
        <w:t>Equation : " X = 75 / 9"</w:t>
      </w:r>
    </w:p>
    <w:p>
      <w:r>
        <w:t xml:space="preserve">Answer : "8.333333333333334" </w:t>
        <w:br/>
        <w:t>}</w:t>
      </w:r>
    </w:p>
    <w:p>
      <w:r>
        <w:t>{</w:t>
        <w:br/>
        <w:t>Index 1957:</w:t>
      </w:r>
    </w:p>
    <w:p>
      <w:r>
        <w:t>Question : "Joshua obtain 7 bags of watermelon . how many watermelon in each bag? If total 94 watermelon Joshua  obtain."</w:t>
      </w:r>
    </w:p>
    <w:p>
      <w:r>
        <w:t>Equation : " X = 94 / 7"</w:t>
      </w:r>
    </w:p>
    <w:p>
      <w:r>
        <w:t xml:space="preserve">Answer : "13.428571428571429" </w:t>
        <w:br/>
        <w:t>}</w:t>
      </w:r>
    </w:p>
    <w:p>
      <w:r>
        <w:t>{</w:t>
        <w:br/>
        <w:t>Index 1958:</w:t>
      </w:r>
    </w:p>
    <w:p>
      <w:r>
        <w:t>Question : "Deborah pay for 6 bags of lychee . how many lychee in each bag? If total 86 lychee Deborah  pay for."</w:t>
      </w:r>
    </w:p>
    <w:p>
      <w:r>
        <w:t>Equation : " X = 86 / 6"</w:t>
      </w:r>
    </w:p>
    <w:p>
      <w:r>
        <w:t xml:space="preserve">Answer : "14.333333333333334" </w:t>
        <w:br/>
        <w:t>}</w:t>
      </w:r>
    </w:p>
    <w:p>
      <w:r>
        <w:t>{</w:t>
        <w:br/>
        <w:t>Index 1959:</w:t>
      </w:r>
    </w:p>
    <w:p>
      <w:r>
        <w:t>Question : "Dale get hold of 3 bags of apricot . how many apricot in each bag? If total 86 apricot Dale  get hold of."</w:t>
      </w:r>
    </w:p>
    <w:p>
      <w:r>
        <w:t>Equation : " X = 86 / 3"</w:t>
      </w:r>
    </w:p>
    <w:p>
      <w:r>
        <w:t xml:space="preserve">Answer : "28.666666666666668" </w:t>
        <w:br/>
        <w:t>}</w:t>
      </w:r>
    </w:p>
    <w:p>
      <w:r>
        <w:t>{</w:t>
        <w:br/>
        <w:t>Index 1960:</w:t>
      </w:r>
    </w:p>
    <w:p>
      <w:r>
        <w:t>Question : "Guy snap up 12 bags of nectarine . how many nectarine in each bag? If total 62 nectarine Guy  snap up."</w:t>
      </w:r>
    </w:p>
    <w:p>
      <w:r>
        <w:t>Equation : " X = 62 / 12"</w:t>
      </w:r>
    </w:p>
    <w:p>
      <w:r>
        <w:t xml:space="preserve">Answer : "5.166666666666667" </w:t>
        <w:br/>
        <w:t>}</w:t>
      </w:r>
    </w:p>
    <w:p>
      <w:r>
        <w:t>{</w:t>
        <w:br/>
        <w:t>Index 1961:</w:t>
      </w:r>
    </w:p>
    <w:p>
      <w:r>
        <w:t>Question : "Peggy invest 15 bags of coconut . how many coconut in each bag? If total 42 coconut Peggy  invest."</w:t>
      </w:r>
    </w:p>
    <w:p>
      <w:r>
        <w:t>Equation : " X = 42 / 15"</w:t>
      </w:r>
    </w:p>
    <w:p>
      <w:r>
        <w:t xml:space="preserve">Answer : "2.8" </w:t>
        <w:br/>
        <w:t>}</w:t>
      </w:r>
    </w:p>
    <w:p>
      <w:r>
        <w:t>{</w:t>
        <w:br/>
        <w:t>Index 1962:</w:t>
      </w:r>
    </w:p>
    <w:p>
      <w:r>
        <w:t>Question : "William take 10 bags of raspberry . how many raspberry in each bag? If total 79 raspberry William  take."</w:t>
      </w:r>
    </w:p>
    <w:p>
      <w:r>
        <w:t>Equation : " X = 79 / 10"</w:t>
      </w:r>
    </w:p>
    <w:p>
      <w:r>
        <w:t xml:space="preserve">Answer : "7.9" </w:t>
        <w:br/>
        <w:t>}</w:t>
      </w:r>
    </w:p>
    <w:p>
      <w:r>
        <w:t>{</w:t>
        <w:br/>
        <w:t>Index 1963:</w:t>
      </w:r>
    </w:p>
    <w:p>
      <w:r>
        <w:t>Question : "Christopher invest 9 bags of cherry . how many cherry in each bag? If total 71 cherry Christopher  invest."</w:t>
      </w:r>
    </w:p>
    <w:p>
      <w:r>
        <w:t>Equation : " X = 71 / 9"</w:t>
      </w:r>
    </w:p>
    <w:p>
      <w:r>
        <w:t xml:space="preserve">Answer : "7.888888888888889" </w:t>
        <w:br/>
        <w:t>}</w:t>
      </w:r>
    </w:p>
    <w:p>
      <w:r>
        <w:t>{</w:t>
        <w:br/>
        <w:t>Index 1964:</w:t>
      </w:r>
    </w:p>
    <w:p>
      <w:r>
        <w:t>Question : "Edward get hold of 19 bags of plum . how many plum in each bag? If total 89 plum Edward  get hold of."</w:t>
      </w:r>
    </w:p>
    <w:p>
      <w:r>
        <w:t>Equation : " X = 89 / 19"</w:t>
      </w:r>
    </w:p>
    <w:p>
      <w:r>
        <w:t xml:space="preserve">Answer : "4.684210526315789" </w:t>
        <w:br/>
        <w:t>}</w:t>
      </w:r>
    </w:p>
    <w:p>
      <w:r>
        <w:t>{</w:t>
        <w:br/>
        <w:t>Index 1965:</w:t>
      </w:r>
    </w:p>
    <w:p>
      <w:r>
        <w:t>Question : "Wayne acquire 4 bags of Banana . how many Banana in each bag? If total 92 Banana Wayne  acquire."</w:t>
      </w:r>
    </w:p>
    <w:p>
      <w:r>
        <w:t>Equation : " X = 92 / 4"</w:t>
      </w:r>
    </w:p>
    <w:p>
      <w:r>
        <w:t xml:space="preserve">Answer : "23.0" </w:t>
        <w:br/>
        <w:t>}</w:t>
      </w:r>
    </w:p>
    <w:p>
      <w:r>
        <w:t>{</w:t>
        <w:br/>
        <w:t>Index 1966:</w:t>
      </w:r>
    </w:p>
    <w:p>
      <w:r>
        <w:t>Question : "Lilly pick up 19 bags of Biscuit . how many Biscuit in each bag? If total 31 Biscuit Lilly  pick up."</w:t>
      </w:r>
    </w:p>
    <w:p>
      <w:r>
        <w:t>Equation : " X = 31 / 19"</w:t>
      </w:r>
    </w:p>
    <w:p>
      <w:r>
        <w:t xml:space="preserve">Answer : "1.631578947368421" </w:t>
        <w:br/>
        <w:t>}</w:t>
      </w:r>
    </w:p>
    <w:p>
      <w:r>
        <w:t>{</w:t>
        <w:br/>
        <w:t>Index 1967:</w:t>
      </w:r>
    </w:p>
    <w:p>
      <w:r>
        <w:t>Question : "Susan pay for 14 bags of banana . how many banana in each bag? If total 21 banana Susan  pay for."</w:t>
      </w:r>
    </w:p>
    <w:p>
      <w:r>
        <w:t>Equation : " X = 21 / 14"</w:t>
      </w:r>
    </w:p>
    <w:p>
      <w:r>
        <w:t xml:space="preserve">Answer : "1.5" </w:t>
        <w:br/>
        <w:t>}</w:t>
      </w:r>
    </w:p>
    <w:p>
      <w:r>
        <w:t>{</w:t>
        <w:br/>
        <w:t>Index 1968:</w:t>
      </w:r>
    </w:p>
    <w:p>
      <w:r>
        <w:t>Question : "Rosella snap up 2 bags of kiwi . how many kiwi in each bag? If total 31 kiwi Rosella  snap up."</w:t>
      </w:r>
    </w:p>
    <w:p>
      <w:r>
        <w:t>Equation : " X = 31 / 2"</w:t>
      </w:r>
    </w:p>
    <w:p>
      <w:r>
        <w:t xml:space="preserve">Answer : "15.5" </w:t>
        <w:br/>
        <w:t>}</w:t>
      </w:r>
    </w:p>
    <w:p>
      <w:r>
        <w:t>{</w:t>
        <w:br/>
        <w:t>Index 1969:</w:t>
      </w:r>
    </w:p>
    <w:p>
      <w:r>
        <w:t>Question : "Norma procure 8 bags of Bread . how many Bread in each bag? If total 28 Bread Norma  procure."</w:t>
      </w:r>
    </w:p>
    <w:p>
      <w:r>
        <w:t>Equation : " X = 28 / 8"</w:t>
      </w:r>
    </w:p>
    <w:p>
      <w:r>
        <w:t xml:space="preserve">Answer : "3.5" </w:t>
        <w:br/>
        <w:t>}</w:t>
      </w:r>
    </w:p>
    <w:p>
      <w:r>
        <w:t>{</w:t>
        <w:br/>
        <w:t>Index 1970:</w:t>
      </w:r>
    </w:p>
    <w:p>
      <w:r>
        <w:t>Question : "Theresa buy 9 bags of lychee . how many lychee in each bag? If total 23 lychee Theresa  buy."</w:t>
      </w:r>
    </w:p>
    <w:p>
      <w:r>
        <w:t>Equation : " X = 23 / 9"</w:t>
      </w:r>
    </w:p>
    <w:p>
      <w:r>
        <w:t xml:space="preserve">Answer : "2.5555555555555554" </w:t>
        <w:br/>
        <w:t>}</w:t>
      </w:r>
    </w:p>
    <w:p>
      <w:r>
        <w:t>{</w:t>
        <w:br/>
        <w:t>Index 1971:</w:t>
      </w:r>
    </w:p>
    <w:p>
      <w:r>
        <w:t>Question : "Rachel obtain 2 bags of lemon . how many lemon in each bag? If total 37 lemon Rachel  obtain."</w:t>
      </w:r>
    </w:p>
    <w:p>
      <w:r>
        <w:t>Equation : " X = 37 / 2"</w:t>
      </w:r>
    </w:p>
    <w:p>
      <w:r>
        <w:t xml:space="preserve">Answer : "18.5" </w:t>
        <w:br/>
        <w:t>}</w:t>
      </w:r>
    </w:p>
    <w:p>
      <w:r>
        <w:t>{</w:t>
        <w:br/>
        <w:t>Index 1972:</w:t>
      </w:r>
    </w:p>
    <w:p>
      <w:r>
        <w:t>Question : "Donna pay for 16 bags of nectarine . how many nectarine in each bag? If total 46 nectarine Donna  pay for."</w:t>
      </w:r>
    </w:p>
    <w:p>
      <w:r>
        <w:t>Equation : " X = 46 / 16"</w:t>
      </w:r>
    </w:p>
    <w:p>
      <w:r>
        <w:t xml:space="preserve">Answer : "2.875" </w:t>
        <w:br/>
        <w:t>}</w:t>
      </w:r>
    </w:p>
    <w:p>
      <w:r>
        <w:t>{</w:t>
        <w:br/>
        <w:t>Index 1973:</w:t>
      </w:r>
    </w:p>
    <w:p>
      <w:r>
        <w:t>Question : "Jerry snap up 15 bags of pear . how many pear in each bag? If total 59 pear Jerry  snap up."</w:t>
      </w:r>
    </w:p>
    <w:p>
      <w:r>
        <w:t>Equation : " X = 59 / 15"</w:t>
      </w:r>
    </w:p>
    <w:p>
      <w:r>
        <w:t xml:space="preserve">Answer : "3.933333333333333" </w:t>
        <w:br/>
        <w:t>}</w:t>
      </w:r>
    </w:p>
    <w:p>
      <w:r>
        <w:t>{</w:t>
        <w:br/>
        <w:t>Index 1974:</w:t>
      </w:r>
    </w:p>
    <w:p>
      <w:r>
        <w:t>Question : "Wilhelmina acquire 3 bags of Box . how many Box in each bag? If total 21 Box Wilhelmina  acquire."</w:t>
      </w:r>
    </w:p>
    <w:p>
      <w:r>
        <w:t>Equation : " X = 21 / 3"</w:t>
      </w:r>
    </w:p>
    <w:p>
      <w:r>
        <w:t xml:space="preserve">Answer : "7.0" </w:t>
        <w:br/>
        <w:t>}</w:t>
      </w:r>
    </w:p>
    <w:p>
      <w:r>
        <w:t>{</w:t>
        <w:br/>
        <w:t>Index 1975:</w:t>
      </w:r>
    </w:p>
    <w:p>
      <w:r>
        <w:t>Question : "Tommie take 2 bags of pear . how many pear in each bag? If total 59 pear Tommie  take."</w:t>
      </w:r>
    </w:p>
    <w:p>
      <w:r>
        <w:t>Equation : " X = 59 / 2"</w:t>
      </w:r>
    </w:p>
    <w:p>
      <w:r>
        <w:t xml:space="preserve">Answer : "29.5" </w:t>
        <w:br/>
        <w:t>}</w:t>
      </w:r>
    </w:p>
    <w:p>
      <w:r>
        <w:t>{</w:t>
        <w:br/>
        <w:t>Index 1976:</w:t>
      </w:r>
    </w:p>
    <w:p>
      <w:r>
        <w:t>Question : "Willie buy 9 bags of coconut . how many coconut in each bag? If total 95 coconut Willie  buy."</w:t>
      </w:r>
    </w:p>
    <w:p>
      <w:r>
        <w:t>Equation : " X = 95 / 9"</w:t>
      </w:r>
    </w:p>
    <w:p>
      <w:r>
        <w:t xml:space="preserve">Answer : "10.555555555555555" </w:t>
        <w:br/>
        <w:t>}</w:t>
      </w:r>
    </w:p>
    <w:p>
      <w:r>
        <w:t>{</w:t>
        <w:br/>
        <w:t>Index 1977:</w:t>
      </w:r>
    </w:p>
    <w:p>
      <w:r>
        <w:t>Question : "Howard obtain 9 bags of coconut . how many coconut in each bag? If total 56 coconut Howard  obtain."</w:t>
      </w:r>
    </w:p>
    <w:p>
      <w:r>
        <w:t>Equation : " X = 56 / 9"</w:t>
      </w:r>
    </w:p>
    <w:p>
      <w:r>
        <w:t xml:space="preserve">Answer : "6.222222222222222" </w:t>
        <w:br/>
        <w:t>}</w:t>
      </w:r>
    </w:p>
    <w:p>
      <w:r>
        <w:t>{</w:t>
        <w:br/>
        <w:t>Index 1978:</w:t>
      </w:r>
    </w:p>
    <w:p>
      <w:r>
        <w:t>Question : "Rex procure 9 bags of Pen . how many Pen in each bag? If total 63 Pen Rex  procure."</w:t>
      </w:r>
    </w:p>
    <w:p>
      <w:r>
        <w:t>Equation : " X = 63 / 9"</w:t>
      </w:r>
    </w:p>
    <w:p>
      <w:r>
        <w:t xml:space="preserve">Answer : "7.0" </w:t>
        <w:br/>
        <w:t>}</w:t>
      </w:r>
    </w:p>
    <w:p>
      <w:r>
        <w:t>{</w:t>
        <w:br/>
        <w:t>Index 1979:</w:t>
      </w:r>
    </w:p>
    <w:p>
      <w:r>
        <w:t>Question : "Helen buy 8 bags of watermelon . how many watermelon in each bag? If total 37 watermelon Helen  buy."</w:t>
      </w:r>
    </w:p>
    <w:p>
      <w:r>
        <w:t>Equation : " X = 37 / 8"</w:t>
      </w:r>
    </w:p>
    <w:p>
      <w:r>
        <w:t xml:space="preserve">Answer : "4.625" </w:t>
        <w:br/>
        <w:t>}</w:t>
      </w:r>
    </w:p>
    <w:p>
      <w:r>
        <w:t>{</w:t>
        <w:br/>
        <w:t>Index 1980:</w:t>
      </w:r>
    </w:p>
    <w:p>
      <w:r>
        <w:t>Question : "Valentina buy 3 bags of pear . how many pear in each bag? If total 60 pear Valentina  buy."</w:t>
      </w:r>
    </w:p>
    <w:p>
      <w:r>
        <w:t>Equation : " X = 60 / 3"</w:t>
      </w:r>
    </w:p>
    <w:p>
      <w:r>
        <w:t xml:space="preserve">Answer : "20.0" </w:t>
        <w:br/>
        <w:t>}</w:t>
      </w:r>
    </w:p>
    <w:p>
      <w:r>
        <w:t>{</w:t>
        <w:br/>
        <w:t>Index 1981:</w:t>
      </w:r>
    </w:p>
    <w:p>
      <w:r>
        <w:t>Question : "Shane invest 5 bags of watermelon . how many watermelon in each bag? If total 77 watermelon Shane  invest."</w:t>
      </w:r>
    </w:p>
    <w:p>
      <w:r>
        <w:t>Equation : " X = 77 / 5"</w:t>
      </w:r>
    </w:p>
    <w:p>
      <w:r>
        <w:t xml:space="preserve">Answer : "15.4" </w:t>
        <w:br/>
        <w:t>}</w:t>
      </w:r>
    </w:p>
    <w:p>
      <w:r>
        <w:t>{</w:t>
        <w:br/>
        <w:t>Index 1982:</w:t>
      </w:r>
    </w:p>
    <w:p>
      <w:r>
        <w:t>Question : "Karen pay for 8 bags of pear . how many pear in each bag? If total 43 pear Karen  pay for."</w:t>
      </w:r>
    </w:p>
    <w:p>
      <w:r>
        <w:t>Equation : " X = 43 / 8"</w:t>
      </w:r>
    </w:p>
    <w:p>
      <w:r>
        <w:t xml:space="preserve">Answer : "5.375" </w:t>
        <w:br/>
        <w:t>}</w:t>
      </w:r>
    </w:p>
    <w:p>
      <w:r>
        <w:t>{</w:t>
        <w:br/>
        <w:t>Index 1983:</w:t>
      </w:r>
    </w:p>
    <w:p>
      <w:r>
        <w:t>Question : "Erika invest 19 bags of blackberry . how many blackberry in each bag? If total 44 blackberry Erika  invest."</w:t>
      </w:r>
    </w:p>
    <w:p>
      <w:r>
        <w:t>Equation : " X = 44 / 19"</w:t>
      </w:r>
    </w:p>
    <w:p>
      <w:r>
        <w:t xml:space="preserve">Answer : "2.3157894736842106" </w:t>
        <w:br/>
        <w:t>}</w:t>
      </w:r>
    </w:p>
    <w:p>
      <w:r>
        <w:t>{</w:t>
        <w:br/>
        <w:t>Index 1984:</w:t>
      </w:r>
    </w:p>
    <w:p>
      <w:r>
        <w:t>Question : "William snap up 18 bags of lime . how many lime in each bag? If total 55 lime William  snap up."</w:t>
      </w:r>
    </w:p>
    <w:p>
      <w:r>
        <w:t>Equation : " X = 55 / 18"</w:t>
      </w:r>
    </w:p>
    <w:p>
      <w:r>
        <w:t xml:space="preserve">Answer : "3.0555555555555554" </w:t>
        <w:br/>
        <w:t>}</w:t>
      </w:r>
    </w:p>
    <w:p>
      <w:r>
        <w:t>{</w:t>
        <w:br/>
        <w:t>Index 1985:</w:t>
      </w:r>
    </w:p>
    <w:p>
      <w:r>
        <w:t>Question : "David get hold of 2 bags of orange . how many orange in each bag? If total 96 orange David  get hold of."</w:t>
      </w:r>
    </w:p>
    <w:p>
      <w:r>
        <w:t>Equation : " X = 96 / 2"</w:t>
      </w:r>
    </w:p>
    <w:p>
      <w:r>
        <w:t xml:space="preserve">Answer : "48.0" </w:t>
        <w:br/>
        <w:t>}</w:t>
      </w:r>
    </w:p>
    <w:p>
      <w:r>
        <w:t>{</w:t>
        <w:br/>
        <w:t>Index 1986:</w:t>
      </w:r>
    </w:p>
    <w:p>
      <w:r>
        <w:t>Question : "Linda obtain 7 bags of strawberry . how many strawberry in each bag? If total 70 strawberry Linda  obtain."</w:t>
      </w:r>
    </w:p>
    <w:p>
      <w:r>
        <w:t>Equation : " X = 70 / 7"</w:t>
      </w:r>
    </w:p>
    <w:p>
      <w:r>
        <w:t xml:space="preserve">Answer : "10.0" </w:t>
        <w:br/>
        <w:t>}</w:t>
      </w:r>
    </w:p>
    <w:p>
      <w:r>
        <w:t>{</w:t>
        <w:br/>
        <w:t>Index 1987:</w:t>
      </w:r>
    </w:p>
    <w:p>
      <w:r>
        <w:t>Question : "Lee get hold of 5 bags of blueberry . how many blueberry in each bag? If total 63 blueberry Lee  get hold of."</w:t>
      </w:r>
    </w:p>
    <w:p>
      <w:r>
        <w:t>Equation : " X = 63 / 5"</w:t>
      </w:r>
    </w:p>
    <w:p>
      <w:r>
        <w:t xml:space="preserve">Answer : "12.6" </w:t>
        <w:br/>
        <w:t>}</w:t>
      </w:r>
    </w:p>
    <w:p>
      <w:r>
        <w:t>{</w:t>
        <w:br/>
        <w:t>Index 1988:</w:t>
      </w:r>
    </w:p>
    <w:p>
      <w:r>
        <w:t>Question : "Joseph pick up 19 bags of raspberry . how many raspberry in each bag? If total 91 raspberry Joseph  pick up."</w:t>
      </w:r>
    </w:p>
    <w:p>
      <w:r>
        <w:t>Equation : " X = 91 / 19"</w:t>
      </w:r>
    </w:p>
    <w:p>
      <w:r>
        <w:t xml:space="preserve">Answer : "4.7894736842105265" </w:t>
        <w:br/>
        <w:t>}</w:t>
      </w:r>
    </w:p>
    <w:p>
      <w:r>
        <w:t>{</w:t>
        <w:br/>
        <w:t>Index 1989:</w:t>
      </w:r>
    </w:p>
    <w:p>
      <w:r>
        <w:t>Question : "Jesus buy 15 bags of Bread . how many Bread in each bag? If total 41 Bread Jesus  buy."</w:t>
      </w:r>
    </w:p>
    <w:p>
      <w:r>
        <w:t>Equation : " X = 41 / 15"</w:t>
      </w:r>
    </w:p>
    <w:p>
      <w:r>
        <w:t xml:space="preserve">Answer : "2.7333333333333334" </w:t>
        <w:br/>
        <w:t>}</w:t>
      </w:r>
    </w:p>
    <w:p>
      <w:r>
        <w:t>{</w:t>
        <w:br/>
        <w:t>Index 1990:</w:t>
      </w:r>
    </w:p>
    <w:p>
      <w:r>
        <w:t>Question : "Wayne pay for 16 bags of toy . how many toy in each bag? If total 57 toy Wayne  pay for."</w:t>
      </w:r>
    </w:p>
    <w:p>
      <w:r>
        <w:t>Equation : " X = 57 / 16"</w:t>
      </w:r>
    </w:p>
    <w:p>
      <w:r>
        <w:t xml:space="preserve">Answer : "3.5625" </w:t>
        <w:br/>
        <w:t>}</w:t>
      </w:r>
    </w:p>
    <w:p>
      <w:r>
        <w:t>{</w:t>
        <w:br/>
        <w:t>Index 1991:</w:t>
      </w:r>
    </w:p>
    <w:p>
      <w:r>
        <w:t>Question : "Jeffrey snap up 14 bags of avocado . how many avocado in each bag? If total 97 avocado Jeffrey  snap up."</w:t>
      </w:r>
    </w:p>
    <w:p>
      <w:r>
        <w:t>Equation : " X = 97 / 14"</w:t>
      </w:r>
    </w:p>
    <w:p>
      <w:r>
        <w:t xml:space="preserve">Answer : "6.928571428571429" </w:t>
        <w:br/>
        <w:t>}</w:t>
      </w:r>
    </w:p>
    <w:p>
      <w:r>
        <w:t>{</w:t>
        <w:br/>
        <w:t>Index 1992:</w:t>
      </w:r>
    </w:p>
    <w:p>
      <w:r>
        <w:t>Question : "Connie pick up 8 bags of strawberry . how many strawberry in each bag? If total 96 strawberry Connie  pick up."</w:t>
      </w:r>
    </w:p>
    <w:p>
      <w:r>
        <w:t>Equation : " X = 96 / 8"</w:t>
      </w:r>
    </w:p>
    <w:p>
      <w:r>
        <w:t xml:space="preserve">Answer : "12.0" </w:t>
        <w:br/>
        <w:t>}</w:t>
      </w:r>
    </w:p>
    <w:p>
      <w:r>
        <w:t>{</w:t>
        <w:br/>
        <w:t>Index 1993:</w:t>
      </w:r>
    </w:p>
    <w:p>
      <w:r>
        <w:t>Question : "George acquire 5 bags of kiwi . how many kiwi in each bag? If total 87 kiwi George  acquire."</w:t>
      </w:r>
    </w:p>
    <w:p>
      <w:r>
        <w:t>Equation : " X = 87 / 5"</w:t>
      </w:r>
    </w:p>
    <w:p>
      <w:r>
        <w:t xml:space="preserve">Answer : "17.4" </w:t>
        <w:br/>
        <w:t>}</w:t>
      </w:r>
    </w:p>
    <w:p>
      <w:r>
        <w:t>{</w:t>
        <w:br/>
        <w:t>Index 1994:</w:t>
      </w:r>
    </w:p>
    <w:p>
      <w:r>
        <w:t>Question : "Christopher acquire 19 bags of Pen . how many Pen in each bag? If total 71 Pen Christopher  acquire."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1995:</w:t>
      </w:r>
    </w:p>
    <w:p>
      <w:r>
        <w:t>Question : "Kathleen get hold of 11 bags of cherry . how many cherry in each bag? If total 95 cherry Kathleen  get hold of."</w:t>
      </w:r>
    </w:p>
    <w:p>
      <w:r>
        <w:t>Equation : " X = 95 / 11"</w:t>
      </w:r>
    </w:p>
    <w:p>
      <w:r>
        <w:t xml:space="preserve">Answer : "8.636363636363637" </w:t>
        <w:br/>
        <w:t>}</w:t>
      </w:r>
    </w:p>
    <w:p>
      <w:r>
        <w:t>{</w:t>
        <w:br/>
        <w:t>Index 1996:</w:t>
      </w:r>
    </w:p>
    <w:p>
      <w:r>
        <w:t>Question : "Kenny get hold of 17 bags of orange . how many orange in each bag? If total 57 orange Kenny  get hold of."</w:t>
      </w:r>
    </w:p>
    <w:p>
      <w:r>
        <w:t>Equation : " X = 57 / 17"</w:t>
      </w:r>
    </w:p>
    <w:p>
      <w:r>
        <w:t xml:space="preserve">Answer : "3.3529411764705883" </w:t>
        <w:br/>
        <w:t>}</w:t>
      </w:r>
    </w:p>
    <w:p>
      <w:r>
        <w:t>{</w:t>
        <w:br/>
        <w:t>Index 1997:</w:t>
      </w:r>
    </w:p>
    <w:p>
      <w:r>
        <w:t>Question : "Kelly acquire 3 bags of Banana . how many Banana in each bag? If total 31 Banana Kelly  acquire."</w:t>
      </w:r>
    </w:p>
    <w:p>
      <w:r>
        <w:t>Equation : " X = 31 / 3"</w:t>
      </w:r>
    </w:p>
    <w:p>
      <w:r>
        <w:t xml:space="preserve">Answer : "10.333333333333334" </w:t>
        <w:br/>
        <w:t>}</w:t>
      </w:r>
    </w:p>
    <w:p>
      <w:r>
        <w:t>{</w:t>
        <w:br/>
        <w:t>Index 1998:</w:t>
      </w:r>
    </w:p>
    <w:p>
      <w:r>
        <w:t>Question : "Gabrielle pay for 2 bags of mango . how many mango in each bag? If total 95 mango Gabrielle  pay for."</w:t>
      </w:r>
    </w:p>
    <w:p>
      <w:r>
        <w:t>Equation : " X = 95 / 2"</w:t>
      </w:r>
    </w:p>
    <w:p>
      <w:r>
        <w:t xml:space="preserve">Answer : "47.5" </w:t>
        <w:br/>
        <w:t>}</w:t>
      </w:r>
    </w:p>
    <w:p>
      <w:r>
        <w:t>{</w:t>
        <w:br/>
        <w:t>Index 1999:</w:t>
      </w:r>
    </w:p>
    <w:p>
      <w:r>
        <w:t>Question : "Rodger procure 19 bags of blueberry . how many blueberry in each bag? If total 20 blueberry Rodger  procure."</w:t>
      </w:r>
    </w:p>
    <w:p>
      <w:r>
        <w:t>Equation : " X = 20 / 19"</w:t>
      </w:r>
    </w:p>
    <w:p>
      <w:r>
        <w:t xml:space="preserve">Answer : "1.0526315789473684" </w:t>
        <w:br/>
        <w:t>}</w:t>
      </w:r>
    </w:p>
    <w:p>
      <w:r>
        <w:t>{</w:t>
        <w:br/>
        <w:t>Index 2000:</w:t>
      </w:r>
    </w:p>
    <w:p>
      <w:r>
        <w:t>Question : "Edward acquire 16 bags of nectarine . how many nectarine in each bag? If total 74 nectarine Edward  acquire."</w:t>
      </w:r>
    </w:p>
    <w:p>
      <w:r>
        <w:t>Equation : " X = 74 / 16"</w:t>
      </w:r>
    </w:p>
    <w:p>
      <w:r>
        <w:t xml:space="preserve">Answer : "4.625" </w:t>
        <w:br/>
        <w:t>}</w:t>
      </w:r>
    </w:p>
    <w:p>
      <w:r>
        <w:t>{</w:t>
        <w:br/>
        <w:t>Index 2001:</w:t>
      </w:r>
    </w:p>
    <w:p>
      <w:r>
        <w:t>Question : "Martha buy 19 bags of Flower . how many Flower in each bag? If total 39 Flower Martha  buy."</w:t>
      </w:r>
    </w:p>
    <w:p>
      <w:r>
        <w:t>Equation : " X = 39 / 19"</w:t>
      </w:r>
    </w:p>
    <w:p>
      <w:r>
        <w:t xml:space="preserve">Answer : "2.0526315789473686" </w:t>
        <w:br/>
        <w:t>}</w:t>
      </w:r>
    </w:p>
    <w:p>
      <w:r>
        <w:t>{</w:t>
        <w:br/>
        <w:t>Index 2002:</w:t>
      </w:r>
    </w:p>
    <w:p>
      <w:r>
        <w:t>Question : "Velma get hold of 8 bags of strawberry . how many strawberry in each bag? If total 46 strawberry Velma  get hold of."</w:t>
      </w:r>
    </w:p>
    <w:p>
      <w:r>
        <w:t>Equation : " X = 46 / 8"</w:t>
      </w:r>
    </w:p>
    <w:p>
      <w:r>
        <w:t xml:space="preserve">Answer : "5.75" </w:t>
        <w:br/>
        <w:t>}</w:t>
      </w:r>
    </w:p>
    <w:p>
      <w:r>
        <w:t>{</w:t>
        <w:br/>
        <w:t>Index 2003:</w:t>
      </w:r>
    </w:p>
    <w:p>
      <w:r>
        <w:t>Question : "Andrea get hold of 10 bags of papaya . how many papaya in each bag? If total 52 papaya Andrea  get hold of."</w:t>
      </w:r>
    </w:p>
    <w:p>
      <w:r>
        <w:t>Equation : " X = 52 / 10"</w:t>
      </w:r>
    </w:p>
    <w:p>
      <w:r>
        <w:t xml:space="preserve">Answer : "5.2" </w:t>
        <w:br/>
        <w:t>}</w:t>
      </w:r>
    </w:p>
    <w:p>
      <w:r>
        <w:t>{</w:t>
        <w:br/>
        <w:t>Index 2004:</w:t>
      </w:r>
    </w:p>
    <w:p>
      <w:r>
        <w:t>Question : "Donald obtain 9 bags of Chocolate . how many Chocolate in each bag? If total 81 Chocolate Donald  obtain."</w:t>
      </w:r>
    </w:p>
    <w:p>
      <w:r>
        <w:t>Equation : " X = 81 / 9"</w:t>
      </w:r>
    </w:p>
    <w:p>
      <w:r>
        <w:t xml:space="preserve">Answer : "9.0" </w:t>
        <w:br/>
        <w:t>}</w:t>
      </w:r>
    </w:p>
    <w:p>
      <w:r>
        <w:t>{</w:t>
        <w:br/>
        <w:t>Index 2005:</w:t>
      </w:r>
    </w:p>
    <w:p>
      <w:r>
        <w:t>Question : "Catherine pay for 12 bags of quince . how many quince in each bag? If total 73 quince Catherine  pay for."</w:t>
      </w:r>
    </w:p>
    <w:p>
      <w:r>
        <w:t>Equation : " X = 73 / 12"</w:t>
      </w:r>
    </w:p>
    <w:p>
      <w:r>
        <w:t xml:space="preserve">Answer : "6.083333333333333" </w:t>
        <w:br/>
        <w:t>}</w:t>
      </w:r>
    </w:p>
    <w:p>
      <w:r>
        <w:t>{</w:t>
        <w:br/>
        <w:t>Index 2006:</w:t>
      </w:r>
    </w:p>
    <w:p>
      <w:r>
        <w:t>Question : "Floyd invest 2 bags of fig . how many fig in each bag? If total 99 fig Floyd  invest."</w:t>
      </w:r>
    </w:p>
    <w:p>
      <w:r>
        <w:t>Equation : " X = 99 / 2"</w:t>
      </w:r>
    </w:p>
    <w:p>
      <w:r>
        <w:t xml:space="preserve">Answer : "49.5" </w:t>
        <w:br/>
        <w:t>}</w:t>
      </w:r>
    </w:p>
    <w:p>
      <w:r>
        <w:t>{</w:t>
        <w:br/>
        <w:t>Index 2007:</w:t>
      </w:r>
    </w:p>
    <w:p>
      <w:r>
        <w:t>Question : "Maureen invest 10 bags of Press . how many Press in each bag? If total 80 Press Maureen  invest."</w:t>
      </w:r>
    </w:p>
    <w:p>
      <w:r>
        <w:t>Equation : " X = 80 / 10"</w:t>
      </w:r>
    </w:p>
    <w:p>
      <w:r>
        <w:t xml:space="preserve">Answer : "8.0" </w:t>
        <w:br/>
        <w:t>}</w:t>
      </w:r>
    </w:p>
    <w:p>
      <w:r>
        <w:t>{</w:t>
        <w:br/>
        <w:t>Index 2008:</w:t>
      </w:r>
    </w:p>
    <w:p>
      <w:r>
        <w:t>Question : "Mallory procure 12 bags of banana . how many banana in each bag? If total 32 banana Mallory  procure."</w:t>
      </w:r>
    </w:p>
    <w:p>
      <w:r>
        <w:t>Equation : " X = 32 / 12"</w:t>
      </w:r>
    </w:p>
    <w:p>
      <w:r>
        <w:t xml:space="preserve">Answer : "2.6666666666666665" </w:t>
        <w:br/>
        <w:t>}</w:t>
      </w:r>
    </w:p>
    <w:p>
      <w:r>
        <w:t>{</w:t>
        <w:br/>
        <w:t>Index 2009:</w:t>
      </w:r>
    </w:p>
    <w:p>
      <w:r>
        <w:t>Question : "William obtain 3 bags of Book . how many Book in each bag? If total 68 Book William  obtain."</w:t>
      </w:r>
    </w:p>
    <w:p>
      <w:r>
        <w:t>Equation : " X = 68 / 3"</w:t>
      </w:r>
    </w:p>
    <w:p>
      <w:r>
        <w:t xml:space="preserve">Answer : "22.666666666666668" </w:t>
        <w:br/>
        <w:t>}</w:t>
      </w:r>
    </w:p>
    <w:p>
      <w:r>
        <w:t>{</w:t>
        <w:br/>
        <w:t>Index 2010:</w:t>
      </w:r>
    </w:p>
    <w:p>
      <w:r>
        <w:t>Question : "Albert pick up 4 bags of papaya . how many papaya in each bag? If total 57 papaya Albert  pick up."</w:t>
      </w:r>
    </w:p>
    <w:p>
      <w:r>
        <w:t>Equation : " X = 57 / 4"</w:t>
      </w:r>
    </w:p>
    <w:p>
      <w:r>
        <w:t xml:space="preserve">Answer : "14.25" </w:t>
        <w:br/>
        <w:t>}</w:t>
      </w:r>
    </w:p>
    <w:p>
      <w:r>
        <w:t>{</w:t>
        <w:br/>
        <w:t>Index 2011:</w:t>
      </w:r>
    </w:p>
    <w:p>
      <w:r>
        <w:t>Question : "Richard obtain 11 bags of blackcurrant . how many blackcurrant in each bag? If total 36 blackcurrant Richard  obtain."</w:t>
      </w:r>
    </w:p>
    <w:p>
      <w:r>
        <w:t>Equation : " X = 36 / 11"</w:t>
      </w:r>
    </w:p>
    <w:p>
      <w:r>
        <w:t xml:space="preserve">Answer : "3.272727272727273" </w:t>
        <w:br/>
        <w:t>}</w:t>
      </w:r>
    </w:p>
    <w:p>
      <w:r>
        <w:t>{</w:t>
        <w:br/>
        <w:t>Index 2012:</w:t>
      </w:r>
    </w:p>
    <w:p>
      <w:r>
        <w:t>Question : "Irene pick up 18 bags of Book . how many Book in each bag? If total 76 Book Irene  pick up."</w:t>
      </w:r>
    </w:p>
    <w:p>
      <w:r>
        <w:t>Equation : " X = 76 / 18"</w:t>
      </w:r>
    </w:p>
    <w:p>
      <w:r>
        <w:t xml:space="preserve">Answer : "4.222222222222222" </w:t>
        <w:br/>
        <w:t>}</w:t>
      </w:r>
    </w:p>
    <w:p>
      <w:r>
        <w:t>{</w:t>
        <w:br/>
        <w:t>Index 2013:</w:t>
      </w:r>
    </w:p>
    <w:p>
      <w:r>
        <w:t>Question : "Eddie obtain 15 bags of kiwi . how many kiwi in each bag? If total 44 kiwi Eddie  obtain."</w:t>
      </w:r>
    </w:p>
    <w:p>
      <w:r>
        <w:t>Equation : " X = 44 / 15"</w:t>
      </w:r>
    </w:p>
    <w:p>
      <w:r>
        <w:t xml:space="preserve">Answer : "2.933333333333333" </w:t>
        <w:br/>
        <w:t>}</w:t>
      </w:r>
    </w:p>
    <w:p>
      <w:r>
        <w:t>{</w:t>
        <w:br/>
        <w:t>Index 2014:</w:t>
      </w:r>
    </w:p>
    <w:p>
      <w:r>
        <w:t>Question : "William obtain 10 bags of nectarine . how many nectarine in each bag? If total 59 nectarine William  obtain."</w:t>
      </w:r>
    </w:p>
    <w:p>
      <w:r>
        <w:t>Equation : " X = 59 / 10"</w:t>
      </w:r>
    </w:p>
    <w:p>
      <w:r>
        <w:t xml:space="preserve">Answer : "5.9" </w:t>
        <w:br/>
        <w:t>}</w:t>
      </w:r>
    </w:p>
    <w:p>
      <w:r>
        <w:t>{</w:t>
        <w:br/>
        <w:t>Index 2015:</w:t>
      </w:r>
    </w:p>
    <w:p>
      <w:r>
        <w:t>Question : "Gregory buy 11 bags of papaya . how many papaya in each bag? If total 26 papaya Gregory  buy."</w:t>
      </w:r>
    </w:p>
    <w:p>
      <w:r>
        <w:t>Equation : " X = 26 / 11"</w:t>
      </w:r>
    </w:p>
    <w:p>
      <w:r>
        <w:t xml:space="preserve">Answer : "2.3636363636363638" </w:t>
        <w:br/>
        <w:t>}</w:t>
      </w:r>
    </w:p>
    <w:p>
      <w:r>
        <w:t>{</w:t>
        <w:br/>
        <w:t>Index 2016:</w:t>
      </w:r>
    </w:p>
    <w:p>
      <w:r>
        <w:t>Question : "Danny procure 11 bags of Bread . how many Bread in each bag? If total 77 Bread Danny  procure."</w:t>
      </w:r>
    </w:p>
    <w:p>
      <w:r>
        <w:t>Equation : " X = 77 / 11"</w:t>
      </w:r>
    </w:p>
    <w:p>
      <w:r>
        <w:t xml:space="preserve">Answer : "7.0" </w:t>
        <w:br/>
        <w:t>}</w:t>
      </w:r>
    </w:p>
    <w:p>
      <w:r>
        <w:t>{</w:t>
        <w:br/>
        <w:t>Index 2017:</w:t>
      </w:r>
    </w:p>
    <w:p>
      <w:r>
        <w:t>Question : "Tracey snap up 3 bags of avocado . how many avocado in each bag? If total 87 avocado Tracey  snap up."</w:t>
      </w:r>
    </w:p>
    <w:p>
      <w:r>
        <w:t>Equation : " X = 87 / 3"</w:t>
      </w:r>
    </w:p>
    <w:p>
      <w:r>
        <w:t xml:space="preserve">Answer : "29.0" </w:t>
        <w:br/>
        <w:t>}</w:t>
      </w:r>
    </w:p>
    <w:p>
      <w:r>
        <w:t>{</w:t>
        <w:br/>
        <w:t>Index 2018:</w:t>
      </w:r>
    </w:p>
    <w:p>
      <w:r>
        <w:t>Question : "Rodney obtain 19 bags of quince . how many quince in each bag? If total 97 quince Rodney  obtain."</w:t>
      </w:r>
    </w:p>
    <w:p>
      <w:r>
        <w:t>Equation : " X = 97 / 19"</w:t>
      </w:r>
    </w:p>
    <w:p>
      <w:r>
        <w:t xml:space="preserve">Answer : "5.105263157894737" </w:t>
        <w:br/>
        <w:t>}</w:t>
      </w:r>
    </w:p>
    <w:p>
      <w:r>
        <w:t>{</w:t>
        <w:br/>
        <w:t>Index 2019:</w:t>
      </w:r>
    </w:p>
    <w:p>
      <w:r>
        <w:t>Question : "Megan pay for 6 bags of Bread . how many Bread in each bag? If total 51 Bread Megan  pay for."</w:t>
      </w:r>
    </w:p>
    <w:p>
      <w:r>
        <w:t>Equation : " X = 51 / 6"</w:t>
      </w:r>
    </w:p>
    <w:p>
      <w:r>
        <w:t xml:space="preserve">Answer : "8.5" </w:t>
        <w:br/>
        <w:t>}</w:t>
      </w:r>
    </w:p>
    <w:p>
      <w:r>
        <w:t>{</w:t>
        <w:br/>
        <w:t>Index 2020:</w:t>
      </w:r>
    </w:p>
    <w:p>
      <w:r>
        <w:t>Question : "Rosa buy 19 bags of apricot . how many apricot in each bag? If total 26 apricot Rosa  buy."</w:t>
      </w:r>
    </w:p>
    <w:p>
      <w:r>
        <w:t>Equation : " X = 26 / 19"</w:t>
      </w:r>
    </w:p>
    <w:p>
      <w:r>
        <w:t xml:space="preserve">Answer : "1.368421052631579" </w:t>
        <w:br/>
        <w:t>}</w:t>
      </w:r>
    </w:p>
    <w:p>
      <w:r>
        <w:t>{</w:t>
        <w:br/>
        <w:t>Index 2021:</w:t>
      </w:r>
    </w:p>
    <w:p>
      <w:r>
        <w:t>Question : "Carmen buy 2 bags of cherry . how many cherry in each bag? If total 63 cherry Carmen  buy."</w:t>
      </w:r>
    </w:p>
    <w:p>
      <w:r>
        <w:t>Equation : " X = 63 / 2"</w:t>
      </w:r>
    </w:p>
    <w:p>
      <w:r>
        <w:t xml:space="preserve">Answer : "31.5" </w:t>
        <w:br/>
        <w:t>}</w:t>
      </w:r>
    </w:p>
    <w:p>
      <w:r>
        <w:t>{</w:t>
        <w:br/>
        <w:t>Index 2022:</w:t>
      </w:r>
    </w:p>
    <w:p>
      <w:r>
        <w:t>Question : "Mark obtain 9 bags of mango . how many mango in each bag? If total 78 mango Mark  obtain."</w:t>
      </w:r>
    </w:p>
    <w:p>
      <w:r>
        <w:t>Equation : " X = 78 / 9"</w:t>
      </w:r>
    </w:p>
    <w:p>
      <w:r>
        <w:t xml:space="preserve">Answer : "8.666666666666666" </w:t>
        <w:br/>
        <w:t>}</w:t>
      </w:r>
    </w:p>
    <w:p>
      <w:r>
        <w:t>{</w:t>
        <w:br/>
        <w:t>Index 2023:</w:t>
      </w:r>
    </w:p>
    <w:p>
      <w:r>
        <w:t>Question : "Mary take 18 bags of banana . how many banana in each bag? If total 29 banana Mary  take."</w:t>
      </w:r>
    </w:p>
    <w:p>
      <w:r>
        <w:t>Equation : " X = 29 / 18"</w:t>
      </w:r>
    </w:p>
    <w:p>
      <w:r>
        <w:t xml:space="preserve">Answer : "1.6111111111111112" </w:t>
        <w:br/>
        <w:t>}</w:t>
      </w:r>
    </w:p>
    <w:p>
      <w:r>
        <w:t>{</w:t>
        <w:br/>
        <w:t>Index 2024:</w:t>
      </w:r>
    </w:p>
    <w:p>
      <w:r>
        <w:t>Question : "Katie obtain 15 bags of avocado . how many avocado in each bag? If total 91 avocado Katie  obtain."</w:t>
      </w:r>
    </w:p>
    <w:p>
      <w:r>
        <w:t>Equation : " X = 91 / 15"</w:t>
      </w:r>
    </w:p>
    <w:p>
      <w:r>
        <w:t xml:space="preserve">Answer : "6.066666666666666" </w:t>
        <w:br/>
        <w:t>}</w:t>
      </w:r>
    </w:p>
    <w:p>
      <w:r>
        <w:t>{</w:t>
        <w:br/>
        <w:t>Index 2025:</w:t>
      </w:r>
    </w:p>
    <w:p>
      <w:r>
        <w:t>Question : "Bradley procure 19 bags of fig . how many fig in each bag? If total 74 fig Bradley  procure."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2026:</w:t>
      </w:r>
    </w:p>
    <w:p>
      <w:r>
        <w:t>Question : "Shirley take 10 bags of pineapple . how many pineapple in each bag? If total 45 pineapple Shirley  take."</w:t>
      </w:r>
    </w:p>
    <w:p>
      <w:r>
        <w:t>Equation : " X = 45 / 10"</w:t>
      </w:r>
    </w:p>
    <w:p>
      <w:r>
        <w:t xml:space="preserve">Answer : "4.5" </w:t>
        <w:br/>
        <w:t>}</w:t>
      </w:r>
    </w:p>
    <w:p>
      <w:r>
        <w:t>{</w:t>
        <w:br/>
        <w:t>Index 2027:</w:t>
      </w:r>
    </w:p>
    <w:p>
      <w:r>
        <w:t>Question : "Daisy obtain 19 bags of cherry . how many cherry in each bag? If total 22 cherry Daisy  obtain."</w:t>
      </w:r>
    </w:p>
    <w:p>
      <w:r>
        <w:t>Equation : " X = 22 / 19"</w:t>
      </w:r>
    </w:p>
    <w:p>
      <w:r>
        <w:t xml:space="preserve">Answer : "1.1578947368421053" </w:t>
        <w:br/>
        <w:t>}</w:t>
      </w:r>
    </w:p>
    <w:p>
      <w:r>
        <w:t>{</w:t>
        <w:br/>
        <w:t>Index 2028:</w:t>
      </w:r>
    </w:p>
    <w:p>
      <w:r>
        <w:t>Question : "Angelica acquire 12 bags of Chocolate . how many Chocolate in each bag? If total 46 Chocolate Angelica  acquire."</w:t>
      </w:r>
    </w:p>
    <w:p>
      <w:r>
        <w:t>Equation : " X = 46 / 12"</w:t>
      </w:r>
    </w:p>
    <w:p>
      <w:r>
        <w:t xml:space="preserve">Answer : "3.8333333333333335" </w:t>
        <w:br/>
        <w:t>}</w:t>
      </w:r>
    </w:p>
    <w:p>
      <w:r>
        <w:t>{</w:t>
        <w:br/>
        <w:t>Index 2029:</w:t>
      </w:r>
    </w:p>
    <w:p>
      <w:r>
        <w:t>Question : "Ernest get hold of 4 bags of strawberry . how many strawberry in each bag? If total 92 strawberry Ernest  get hold of."</w:t>
      </w:r>
    </w:p>
    <w:p>
      <w:r>
        <w:t>Equation : " X = 92 / 4"</w:t>
      </w:r>
    </w:p>
    <w:p>
      <w:r>
        <w:t xml:space="preserve">Answer : "23.0" </w:t>
        <w:br/>
        <w:t>}</w:t>
      </w:r>
    </w:p>
    <w:p>
      <w:r>
        <w:t>{</w:t>
        <w:br/>
        <w:t>Index 2030:</w:t>
      </w:r>
    </w:p>
    <w:p>
      <w:r>
        <w:t>Question : "Roland obtain 15 bags of Doll . how many Doll in each bag? If total 96 Doll Roland  obtain."</w:t>
      </w:r>
    </w:p>
    <w:p>
      <w:r>
        <w:t>Equation : " X = 96 / 15"</w:t>
      </w:r>
    </w:p>
    <w:p>
      <w:r>
        <w:t xml:space="preserve">Answer : "6.4" </w:t>
        <w:br/>
        <w:t>}</w:t>
      </w:r>
    </w:p>
    <w:p>
      <w:r>
        <w:t>{</w:t>
        <w:br/>
        <w:t>Index 2031:</w:t>
      </w:r>
    </w:p>
    <w:p>
      <w:r>
        <w:t>Question : "Robert pay for 6 bags of apricot . how many apricot in each bag? If total 94 apricot Robert  pay for."</w:t>
      </w:r>
    </w:p>
    <w:p>
      <w:r>
        <w:t>Equation : " X = 94 / 6"</w:t>
      </w:r>
    </w:p>
    <w:p>
      <w:r>
        <w:t xml:space="preserve">Answer : "15.666666666666666" </w:t>
        <w:br/>
        <w:t>}</w:t>
      </w:r>
    </w:p>
    <w:p>
      <w:r>
        <w:t>{</w:t>
        <w:br/>
        <w:t>Index 2032:</w:t>
      </w:r>
    </w:p>
    <w:p>
      <w:r>
        <w:t>Question : "Jae get hold of 15 bags of cherry . how many cherry in each bag? If total 43 cherry Jae  get hold of."</w:t>
      </w:r>
    </w:p>
    <w:p>
      <w:r>
        <w:t>Equation : " X = 43 / 15"</w:t>
      </w:r>
    </w:p>
    <w:p>
      <w:r>
        <w:t xml:space="preserve">Answer : "2.8666666666666667" </w:t>
        <w:br/>
        <w:t>}</w:t>
      </w:r>
    </w:p>
    <w:p>
      <w:r>
        <w:t>{</w:t>
        <w:br/>
        <w:t>Index 2033:</w:t>
      </w:r>
    </w:p>
    <w:p>
      <w:r>
        <w:t>Question : "Christina pick up 3 bags of apricot . how many apricot in each bag? If total 54 apricot Christina  pick up."</w:t>
      </w:r>
    </w:p>
    <w:p>
      <w:r>
        <w:t>Equation : " X = 54 / 3"</w:t>
      </w:r>
    </w:p>
    <w:p>
      <w:r>
        <w:t xml:space="preserve">Answer : "18.0" </w:t>
        <w:br/>
        <w:t>}</w:t>
      </w:r>
    </w:p>
    <w:p>
      <w:r>
        <w:t>{</w:t>
        <w:br/>
        <w:t>Index 2034:</w:t>
      </w:r>
    </w:p>
    <w:p>
      <w:r>
        <w:t>Question : "Frank snap up 9 bags of Doll . how many Doll in each bag? If total 84 Doll Frank  snap up."</w:t>
      </w:r>
    </w:p>
    <w:p>
      <w:r>
        <w:t>Equation : " X = 84 / 9"</w:t>
      </w:r>
    </w:p>
    <w:p>
      <w:r>
        <w:t xml:space="preserve">Answer : "9.333333333333334" </w:t>
        <w:br/>
        <w:t>}</w:t>
      </w:r>
    </w:p>
    <w:p>
      <w:r>
        <w:t>{</w:t>
        <w:br/>
        <w:t>Index 2035:</w:t>
      </w:r>
    </w:p>
    <w:p>
      <w:r>
        <w:t>Question : "Henry snap up 12 bags of banana . how many banana in each bag? If total 31 banana Henry  snap up."</w:t>
      </w:r>
    </w:p>
    <w:p>
      <w:r>
        <w:t>Equation : " X = 31 / 12"</w:t>
      </w:r>
    </w:p>
    <w:p>
      <w:r>
        <w:t xml:space="preserve">Answer : "2.5833333333333335" </w:t>
        <w:br/>
        <w:t>}</w:t>
      </w:r>
    </w:p>
    <w:p>
      <w:r>
        <w:t>{</w:t>
        <w:br/>
        <w:t>Index 2036:</w:t>
      </w:r>
    </w:p>
    <w:p>
      <w:r>
        <w:t>Question : "Olive acquire 13 bags of watermelon . how many watermelon in each bag? If total 99 watermelon Olive  acquire."</w:t>
      </w:r>
    </w:p>
    <w:p>
      <w:r>
        <w:t>Equation : " X = 99 / 13"</w:t>
      </w:r>
    </w:p>
    <w:p>
      <w:r>
        <w:t xml:space="preserve">Answer : "7.615384615384615" </w:t>
        <w:br/>
        <w:t>}</w:t>
      </w:r>
    </w:p>
    <w:p>
      <w:r>
        <w:t>{</w:t>
        <w:br/>
        <w:t>Index 2037:</w:t>
      </w:r>
    </w:p>
    <w:p>
      <w:r>
        <w:t>Question : "Patricia take 10 bags of lime . how many lime in each bag? If total 56 lime Patricia  take."</w:t>
      </w:r>
    </w:p>
    <w:p>
      <w:r>
        <w:t>Equation : " X = 56 / 10"</w:t>
      </w:r>
    </w:p>
    <w:p>
      <w:r>
        <w:t xml:space="preserve">Answer : "5.6" </w:t>
        <w:br/>
        <w:t>}</w:t>
      </w:r>
    </w:p>
    <w:p>
      <w:r>
        <w:t>{</w:t>
        <w:br/>
        <w:t>Index 2038:</w:t>
      </w:r>
    </w:p>
    <w:p>
      <w:r>
        <w:t>Question : "Steven take 13 bags of blackberry . how many blackberry in each bag? If total 21 blackberry Steven  take."</w:t>
      </w:r>
    </w:p>
    <w:p>
      <w:r>
        <w:t>Equation : " X = 21 / 13"</w:t>
      </w:r>
    </w:p>
    <w:p>
      <w:r>
        <w:t xml:space="preserve">Answer : "1.6153846153846154" </w:t>
        <w:br/>
        <w:t>}</w:t>
      </w:r>
    </w:p>
    <w:p>
      <w:r>
        <w:t>{</w:t>
        <w:br/>
        <w:t>Index 2039:</w:t>
      </w:r>
    </w:p>
    <w:p>
      <w:r>
        <w:t>Question : "Twyla procure 14 bags of Banana . how many Banana in each bag? If total 38 Banana Twyla  procure."</w:t>
      </w:r>
    </w:p>
    <w:p>
      <w:r>
        <w:t>Equation : " X = 38 / 14"</w:t>
      </w:r>
    </w:p>
    <w:p>
      <w:r>
        <w:t xml:space="preserve">Answer : "2.7142857142857144" </w:t>
        <w:br/>
        <w:t>}</w:t>
      </w:r>
    </w:p>
    <w:p>
      <w:r>
        <w:t>{</w:t>
        <w:br/>
        <w:t>Index 2040:</w:t>
      </w:r>
    </w:p>
    <w:p>
      <w:r>
        <w:t>Question : "Travis pick up 16 bags of Bread . how many Bread in each bag? If total 96 Bread Travis  pick up."</w:t>
      </w:r>
    </w:p>
    <w:p>
      <w:r>
        <w:t>Equation : " X = 96 / 16"</w:t>
      </w:r>
    </w:p>
    <w:p>
      <w:r>
        <w:t xml:space="preserve">Answer : "6.0" </w:t>
        <w:br/>
        <w:t>}</w:t>
      </w:r>
    </w:p>
    <w:p>
      <w:r>
        <w:t>{</w:t>
        <w:br/>
        <w:t>Index 2041:</w:t>
      </w:r>
    </w:p>
    <w:p>
      <w:r>
        <w:t>Question : "Sherri invest 13 bags of pineapple . how many pineapple in each bag? If total 48 pineapple Sherri  invest."</w:t>
      </w:r>
    </w:p>
    <w:p>
      <w:r>
        <w:t>Equation : " X = 48 / 13"</w:t>
      </w:r>
    </w:p>
    <w:p>
      <w:r>
        <w:t xml:space="preserve">Answer : "3.6923076923076925" </w:t>
        <w:br/>
        <w:t>}</w:t>
      </w:r>
    </w:p>
    <w:p>
      <w:r>
        <w:t>{</w:t>
        <w:br/>
        <w:t>Index 2042:</w:t>
      </w:r>
    </w:p>
    <w:p>
      <w:r>
        <w:t>Question : "Danny pick up 16 bags of toy . how many toy in each bag? If total 77 toy Danny  pick up."</w:t>
      </w:r>
    </w:p>
    <w:p>
      <w:r>
        <w:t>Equation : " X = 77 / 16"</w:t>
      </w:r>
    </w:p>
    <w:p>
      <w:r>
        <w:t xml:space="preserve">Answer : "4.8125" </w:t>
        <w:br/>
        <w:t>}</w:t>
      </w:r>
    </w:p>
    <w:p>
      <w:r>
        <w:t>{</w:t>
        <w:br/>
        <w:t>Index 2043:</w:t>
      </w:r>
    </w:p>
    <w:p>
      <w:r>
        <w:t>Question : "Louis acquire 10 bags of Chocolate . how many Chocolate in each bag? If total 58 Chocolate Louis  acquire."</w:t>
      </w:r>
    </w:p>
    <w:p>
      <w:r>
        <w:t>Equation : " X = 58 / 10"</w:t>
      </w:r>
    </w:p>
    <w:p>
      <w:r>
        <w:t xml:space="preserve">Answer : "5.8" </w:t>
        <w:br/>
        <w:t>}</w:t>
      </w:r>
    </w:p>
    <w:p>
      <w:r>
        <w:t>{</w:t>
        <w:br/>
        <w:t>Index 2044:</w:t>
      </w:r>
    </w:p>
    <w:p>
      <w:r>
        <w:t>Question : "Thomas pick up 10 bags of banana . how many banana in each bag? If total 56 banana Thomas  pick up."</w:t>
      </w:r>
    </w:p>
    <w:p>
      <w:r>
        <w:t>Equation : " X = 56 / 10"</w:t>
      </w:r>
    </w:p>
    <w:p>
      <w:r>
        <w:t xml:space="preserve">Answer : "5.6" </w:t>
        <w:br/>
        <w:t>}</w:t>
      </w:r>
    </w:p>
    <w:p>
      <w:r>
        <w:t>{</w:t>
        <w:br/>
        <w:t>Index 2045:</w:t>
      </w:r>
    </w:p>
    <w:p>
      <w:r>
        <w:t>Question : "Renee procure 13 bags of Watch . how many Watch in each bag? If total 53 Watch Renee  procure."</w:t>
      </w:r>
    </w:p>
    <w:p>
      <w:r>
        <w:t>Equation : " X = 53 / 13"</w:t>
      </w:r>
    </w:p>
    <w:p>
      <w:r>
        <w:t xml:space="preserve">Answer : "4.076923076923077" </w:t>
        <w:br/>
        <w:t>}</w:t>
      </w:r>
    </w:p>
    <w:p>
      <w:r>
        <w:t>{</w:t>
        <w:br/>
        <w:t>Index 2046:</w:t>
      </w:r>
    </w:p>
    <w:p>
      <w:r>
        <w:t>Question : "Brian pick up 18 bags of nectarine . how many nectarine in each bag? If total 67 nectarine Brian  pick up."</w:t>
      </w:r>
    </w:p>
    <w:p>
      <w:r>
        <w:t>Equation : " X = 67 / 18"</w:t>
      </w:r>
    </w:p>
    <w:p>
      <w:r>
        <w:t xml:space="preserve">Answer : "3.7222222222222223" </w:t>
        <w:br/>
        <w:t>}</w:t>
      </w:r>
    </w:p>
    <w:p>
      <w:r>
        <w:t>{</w:t>
        <w:br/>
        <w:t>Index 2047:</w:t>
      </w:r>
    </w:p>
    <w:p>
      <w:r>
        <w:t>Question : "Rickie get hold of 5 bags of blackcurrant . how many blackcurrant in each bag? If total 26 blackcurrant Rickie  get hold of."</w:t>
      </w:r>
    </w:p>
    <w:p>
      <w:r>
        <w:t>Equation : " X = 26 / 5"</w:t>
      </w:r>
    </w:p>
    <w:p>
      <w:r>
        <w:t xml:space="preserve">Answer : "5.2" </w:t>
        <w:br/>
        <w:t>}</w:t>
      </w:r>
    </w:p>
    <w:p>
      <w:r>
        <w:t>{</w:t>
        <w:br/>
        <w:t>Index 2048:</w:t>
      </w:r>
    </w:p>
    <w:p>
      <w:r>
        <w:t>Question : "Tonya buy 18 bags of Book . how many Book in each bag? If total 72 Book Tonya  buy."</w:t>
      </w:r>
    </w:p>
    <w:p>
      <w:r>
        <w:t>Equation : " X = 72 / 18"</w:t>
      </w:r>
    </w:p>
    <w:p>
      <w:r>
        <w:t xml:space="preserve">Answer : "4.0" </w:t>
        <w:br/>
        <w:t>}</w:t>
      </w:r>
    </w:p>
    <w:p>
      <w:r>
        <w:t>{</w:t>
        <w:br/>
        <w:t>Index 2049:</w:t>
      </w:r>
    </w:p>
    <w:p>
      <w:r>
        <w:t>Question : "Andrew buy 5 bags of avocado . how many avocado in each bag? If total 61 avocado Andrew  buy."</w:t>
      </w:r>
    </w:p>
    <w:p>
      <w:r>
        <w:t>Equation : " X = 61 / 5"</w:t>
      </w:r>
    </w:p>
    <w:p>
      <w:r>
        <w:t xml:space="preserve">Answer : "12.2" </w:t>
        <w:br/>
        <w:t>}</w:t>
      </w:r>
    </w:p>
    <w:p>
      <w:r>
        <w:t>{</w:t>
        <w:br/>
        <w:t>Index 2050:</w:t>
      </w:r>
    </w:p>
    <w:p>
      <w:r>
        <w:t>Question : "Nicole invest 16 bags of blackcurrant . how many blackcurrant in each bag? If total 39 blackcurrant Nicole  invest."</w:t>
      </w:r>
    </w:p>
    <w:p>
      <w:r>
        <w:t>Equation : " X = 39 / 16"</w:t>
      </w:r>
    </w:p>
    <w:p>
      <w:r>
        <w:t xml:space="preserve">Answer : "2.4375" </w:t>
        <w:br/>
        <w:t>}</w:t>
      </w:r>
    </w:p>
    <w:p>
      <w:r>
        <w:t>{</w:t>
        <w:br/>
        <w:t>Index 2051:</w:t>
      </w:r>
    </w:p>
    <w:p>
      <w:r>
        <w:t>Question : "Vivian buy 3 bags of Bread . how many Bread in each bag? If total 75 Bread Vivian  buy."</w:t>
      </w:r>
    </w:p>
    <w:p>
      <w:r>
        <w:t>Equation : " X = 75 / 3"</w:t>
      </w:r>
    </w:p>
    <w:p>
      <w:r>
        <w:t xml:space="preserve">Answer : "25.0" </w:t>
        <w:br/>
        <w:t>}</w:t>
      </w:r>
    </w:p>
    <w:p>
      <w:r>
        <w:t>{</w:t>
        <w:br/>
        <w:t>Index 2052:</w:t>
      </w:r>
    </w:p>
    <w:p>
      <w:r>
        <w:t>Question : "Forest snap up 12 bags of watermelon . how many watermelon in each bag? If total 76 watermelon Forest  snap up."</w:t>
      </w:r>
    </w:p>
    <w:p>
      <w:r>
        <w:t>Equation : " X = 76 / 12"</w:t>
      </w:r>
    </w:p>
    <w:p>
      <w:r>
        <w:t xml:space="preserve">Answer : "6.333333333333333" </w:t>
        <w:br/>
        <w:t>}</w:t>
      </w:r>
    </w:p>
    <w:p>
      <w:r>
        <w:t>{</w:t>
        <w:br/>
        <w:t>Index 2053:</w:t>
      </w:r>
    </w:p>
    <w:p>
      <w:r>
        <w:t>Question : "David invest 7 bags of peach . how many peach in each bag? If total 43 peach David  invest."</w:t>
      </w:r>
    </w:p>
    <w:p>
      <w:r>
        <w:t>Equation : " X = 43 / 7"</w:t>
      </w:r>
    </w:p>
    <w:p>
      <w:r>
        <w:t xml:space="preserve">Answer : "6.142857142857143" </w:t>
        <w:br/>
        <w:t>}</w:t>
      </w:r>
    </w:p>
    <w:p>
      <w:r>
        <w:t>{</w:t>
        <w:br/>
        <w:t>Index 2054:</w:t>
      </w:r>
    </w:p>
    <w:p>
      <w:r>
        <w:t>Question : "Jake acquire 17 bags of apricot . how many apricot in each bag? If total 65 apricot Jake  acquire."</w:t>
      </w:r>
    </w:p>
    <w:p>
      <w:r>
        <w:t>Equation : " X = 65 / 17"</w:t>
      </w:r>
    </w:p>
    <w:p>
      <w:r>
        <w:t xml:space="preserve">Answer : "3.823529411764706" </w:t>
        <w:br/>
        <w:t>}</w:t>
      </w:r>
    </w:p>
    <w:p>
      <w:r>
        <w:t>{</w:t>
        <w:br/>
        <w:t>Index 2055:</w:t>
      </w:r>
    </w:p>
    <w:p>
      <w:r>
        <w:t>Question : "Edward get hold of 19 bags of raspberry . how many raspberry in each bag? If total 88 raspberry Edward  get hold of."</w:t>
      </w:r>
    </w:p>
    <w:p>
      <w:r>
        <w:t>Equation : " X = 88 / 19"</w:t>
      </w:r>
    </w:p>
    <w:p>
      <w:r>
        <w:t xml:space="preserve">Answer : "4.631578947368421" </w:t>
        <w:br/>
        <w:t>}</w:t>
      </w:r>
    </w:p>
    <w:p>
      <w:r>
        <w:t>{</w:t>
        <w:br/>
        <w:t>Index 2056:</w:t>
      </w:r>
    </w:p>
    <w:p>
      <w:r>
        <w:t>Question : "Mary pay for 11 bags of apricot . how many apricot in each bag? If total 81 apricot Mary  pay for."</w:t>
      </w:r>
    </w:p>
    <w:p>
      <w:r>
        <w:t>Equation : " X = 81 / 11"</w:t>
      </w:r>
    </w:p>
    <w:p>
      <w:r>
        <w:t xml:space="preserve">Answer : "7.363636363636363" </w:t>
        <w:br/>
        <w:t>}</w:t>
      </w:r>
    </w:p>
    <w:p>
      <w:r>
        <w:t>{</w:t>
        <w:br/>
        <w:t>Index 2057:</w:t>
      </w:r>
    </w:p>
    <w:p>
      <w:r>
        <w:t>Question : "Paulette obtain 12 bags of papaya . how many papaya in each bag? If total 86 papaya Paulette  obtain."</w:t>
      </w:r>
    </w:p>
    <w:p>
      <w:r>
        <w:t>Equation : " X = 86 / 12"</w:t>
      </w:r>
    </w:p>
    <w:p>
      <w:r>
        <w:t xml:space="preserve">Answer : "7.166666666666667" </w:t>
        <w:br/>
        <w:t>}</w:t>
      </w:r>
    </w:p>
    <w:p>
      <w:r>
        <w:t>{</w:t>
        <w:br/>
        <w:t>Index 2058:</w:t>
      </w:r>
    </w:p>
    <w:p>
      <w:r>
        <w:t>Question : "Dorothy snap up 16 bags of plum . how many plum in each bag? If total 78 plum Dorothy  snap up."</w:t>
      </w:r>
    </w:p>
    <w:p>
      <w:r>
        <w:t>Equation : " X = 78 / 16"</w:t>
      </w:r>
    </w:p>
    <w:p>
      <w:r>
        <w:t xml:space="preserve">Answer : "4.875" </w:t>
        <w:br/>
        <w:t>}</w:t>
      </w:r>
    </w:p>
    <w:p>
      <w:r>
        <w:t>{</w:t>
        <w:br/>
        <w:t>Index 2059:</w:t>
      </w:r>
    </w:p>
    <w:p>
      <w:r>
        <w:t>Question : "Roberto acquire 6 bags of cherry . how many cherry in each bag? If total 80 cherry Roberto  acquire."</w:t>
      </w:r>
    </w:p>
    <w:p>
      <w:r>
        <w:t>Equation : " X = 80 / 6"</w:t>
      </w:r>
    </w:p>
    <w:p>
      <w:r>
        <w:t xml:space="preserve">Answer : "13.333333333333334" </w:t>
        <w:br/>
        <w:t>}</w:t>
      </w:r>
    </w:p>
    <w:p>
      <w:r>
        <w:t>{</w:t>
        <w:br/>
        <w:t>Index 2060:</w:t>
      </w:r>
    </w:p>
    <w:p>
      <w:r>
        <w:t>Question : "Christopher obtain 11 bags of kiwi . how many kiwi in each bag? If total 27 kiwi Christopher  obtain."</w:t>
      </w:r>
    </w:p>
    <w:p>
      <w:r>
        <w:t>Equation : " X = 27 / 11"</w:t>
      </w:r>
    </w:p>
    <w:p>
      <w:r>
        <w:t xml:space="preserve">Answer : "2.4545454545454546" </w:t>
        <w:br/>
        <w:t>}</w:t>
      </w:r>
    </w:p>
    <w:p>
      <w:r>
        <w:t>{</w:t>
        <w:br/>
        <w:t>Index 2061:</w:t>
      </w:r>
    </w:p>
    <w:p>
      <w:r>
        <w:t>Question : "Shelia snap up 18 bags of apple . how many apple in each bag? If total 77 apple Shelia  snap up."</w:t>
      </w:r>
    </w:p>
    <w:p>
      <w:r>
        <w:t>Equation : " X = 77 / 18"</w:t>
      </w:r>
    </w:p>
    <w:p>
      <w:r>
        <w:t xml:space="preserve">Answer : "4.277777777777778" </w:t>
        <w:br/>
        <w:t>}</w:t>
      </w:r>
    </w:p>
    <w:p>
      <w:r>
        <w:t>{</w:t>
        <w:br/>
        <w:t>Index 2062:</w:t>
      </w:r>
    </w:p>
    <w:p>
      <w:r>
        <w:t>Question : "Brandon snap up 15 bags of apricot . how many apricot in each bag? If total 27 apricot Brandon  snap up."</w:t>
      </w:r>
    </w:p>
    <w:p>
      <w:r>
        <w:t>Equation : " X = 27 / 15"</w:t>
      </w:r>
    </w:p>
    <w:p>
      <w:r>
        <w:t xml:space="preserve">Answer : "1.8" </w:t>
        <w:br/>
        <w:t>}</w:t>
      </w:r>
    </w:p>
    <w:p>
      <w:r>
        <w:t>{</w:t>
        <w:br/>
        <w:t>Index 2063:</w:t>
      </w:r>
    </w:p>
    <w:p>
      <w:r>
        <w:t>Question : "Jina take 19 bags of watermelon . how many watermelon in each bag? If total 65 watermelon Jina  take."</w:t>
      </w:r>
    </w:p>
    <w:p>
      <w:r>
        <w:t>Equation : " X = 65 / 19"</w:t>
      </w:r>
    </w:p>
    <w:p>
      <w:r>
        <w:t xml:space="preserve">Answer : "3.4210526315789473" </w:t>
        <w:br/>
        <w:t>}</w:t>
      </w:r>
    </w:p>
    <w:p>
      <w:r>
        <w:t>{</w:t>
        <w:br/>
        <w:t>Index 2064:</w:t>
      </w:r>
    </w:p>
    <w:p>
      <w:r>
        <w:t>Question : "Randall pick up 9 bags of lime . how many lime in each bag? If total 98 lime Randall  pick up."</w:t>
      </w:r>
    </w:p>
    <w:p>
      <w:r>
        <w:t>Equation : " X = 98 / 9"</w:t>
      </w:r>
    </w:p>
    <w:p>
      <w:r>
        <w:t xml:space="preserve">Answer : "10.88888888888889" </w:t>
        <w:br/>
        <w:t>}</w:t>
      </w:r>
    </w:p>
    <w:p>
      <w:r>
        <w:t>{</w:t>
        <w:br/>
        <w:t>Index 2065:</w:t>
      </w:r>
    </w:p>
    <w:p>
      <w:r>
        <w:t>Question : "Daniel pick up 11 bags of orange . how many orange in each bag? If total 27 orange Daniel  pick up."</w:t>
      </w:r>
    </w:p>
    <w:p>
      <w:r>
        <w:t>Equation : " X = 27 / 11"</w:t>
      </w:r>
    </w:p>
    <w:p>
      <w:r>
        <w:t xml:space="preserve">Answer : "2.4545454545454546" </w:t>
        <w:br/>
        <w:t>}</w:t>
      </w:r>
    </w:p>
    <w:p>
      <w:r>
        <w:t>{</w:t>
        <w:br/>
        <w:t>Index 2066:</w:t>
      </w:r>
    </w:p>
    <w:p>
      <w:r>
        <w:t>Question : "Stephanie snap up 12 bags of lime . how many lime in each bag? If total 27 lime Stephanie  snap up."</w:t>
      </w:r>
    </w:p>
    <w:p>
      <w:r>
        <w:t>Equation : " X = 27 / 12"</w:t>
      </w:r>
    </w:p>
    <w:p>
      <w:r>
        <w:t xml:space="preserve">Answer : "2.25" </w:t>
        <w:br/>
        <w:t>}</w:t>
      </w:r>
    </w:p>
    <w:p>
      <w:r>
        <w:t>{</w:t>
        <w:br/>
        <w:t>Index 2067:</w:t>
      </w:r>
    </w:p>
    <w:p>
      <w:r>
        <w:t>Question : "Andrew pick up 15 bags of Banana . how many Banana in each bag? If total 81 Banana Andrew  pick up."</w:t>
      </w:r>
    </w:p>
    <w:p>
      <w:r>
        <w:t>Equation : " X = 81 / 15"</w:t>
      </w:r>
    </w:p>
    <w:p>
      <w:r>
        <w:t xml:space="preserve">Answer : "5.4" </w:t>
        <w:br/>
        <w:t>}</w:t>
      </w:r>
    </w:p>
    <w:p>
      <w:r>
        <w:t>{</w:t>
        <w:br/>
        <w:t>Index 2068:</w:t>
      </w:r>
    </w:p>
    <w:p>
      <w:r>
        <w:t>Question : "Dean pay for 13 bags of blackberry . how many blackberry in each bag? If total 48 blackberry Dean  pay for."</w:t>
      </w:r>
    </w:p>
    <w:p>
      <w:r>
        <w:t>Equation : " X = 48 / 13"</w:t>
      </w:r>
    </w:p>
    <w:p>
      <w:r>
        <w:t xml:space="preserve">Answer : "3.6923076923076925" </w:t>
        <w:br/>
        <w:t>}</w:t>
      </w:r>
    </w:p>
    <w:p>
      <w:r>
        <w:t>{</w:t>
        <w:br/>
        <w:t>Index 2069:</w:t>
      </w:r>
    </w:p>
    <w:p>
      <w:r>
        <w:t>Question : "Mary take 14 bags of lychee . how many lychee in each bag? If total 46 lychee Mary  take."</w:t>
      </w:r>
    </w:p>
    <w:p>
      <w:r>
        <w:t>Equation : " X = 46 / 14"</w:t>
      </w:r>
    </w:p>
    <w:p>
      <w:r>
        <w:t xml:space="preserve">Answer : "3.2857142857142856" </w:t>
        <w:br/>
        <w:t>}</w:t>
      </w:r>
    </w:p>
    <w:p>
      <w:r>
        <w:t>{</w:t>
        <w:br/>
        <w:t>Index 2070:</w:t>
      </w:r>
    </w:p>
    <w:p>
      <w:r>
        <w:t>Question : "Robert buy 19 bags of coconut . how many coconut in each bag? If total 94 coconut Robert  buy."</w:t>
      </w:r>
    </w:p>
    <w:p>
      <w:r>
        <w:t>Equation : " X = 94 / 19"</w:t>
      </w:r>
    </w:p>
    <w:p>
      <w:r>
        <w:t xml:space="preserve">Answer : "4.947368421052632" </w:t>
        <w:br/>
        <w:t>}</w:t>
      </w:r>
    </w:p>
    <w:p>
      <w:r>
        <w:t>{</w:t>
        <w:br/>
        <w:t>Index 2071:</w:t>
      </w:r>
    </w:p>
    <w:p>
      <w:r>
        <w:t>Question : "Ernest pick up 8 bags of blackberry . how many blackberry in each bag? If total 95 blackberry Ernest  pick up."</w:t>
      </w:r>
    </w:p>
    <w:p>
      <w:r>
        <w:t>Equation : " X = 95 / 8"</w:t>
      </w:r>
    </w:p>
    <w:p>
      <w:r>
        <w:t xml:space="preserve">Answer : "11.875" </w:t>
        <w:br/>
        <w:t>}</w:t>
      </w:r>
    </w:p>
    <w:p>
      <w:r>
        <w:t>{</w:t>
        <w:br/>
        <w:t>Index 2072:</w:t>
      </w:r>
    </w:p>
    <w:p>
      <w:r>
        <w:t>Question : "Jana acquire 8 bags of orange . how many orange in each bag? If total 86 orange Jana  acquire."</w:t>
      </w:r>
    </w:p>
    <w:p>
      <w:r>
        <w:t>Equation : " X = 86 / 8"</w:t>
      </w:r>
    </w:p>
    <w:p>
      <w:r>
        <w:t xml:space="preserve">Answer : "10.75" </w:t>
        <w:br/>
        <w:t>}</w:t>
      </w:r>
    </w:p>
    <w:p>
      <w:r>
        <w:t>{</w:t>
        <w:br/>
        <w:t>Index 2073:</w:t>
      </w:r>
    </w:p>
    <w:p>
      <w:r>
        <w:t>Question : "Mario get hold of 5 bags of Banana . how many Banana in each bag? If total 54 Banana Mario  get hold of."</w:t>
      </w:r>
    </w:p>
    <w:p>
      <w:r>
        <w:t>Equation : " X = 54 / 5"</w:t>
      </w:r>
    </w:p>
    <w:p>
      <w:r>
        <w:t xml:space="preserve">Answer : "10.8" </w:t>
        <w:br/>
        <w:t>}</w:t>
      </w:r>
    </w:p>
    <w:p>
      <w:r>
        <w:t>{</w:t>
        <w:br/>
        <w:t>Index 2074:</w:t>
      </w:r>
    </w:p>
    <w:p>
      <w:r>
        <w:t>Question : "Linda acquire 13 bags of apple . how many apple in each bag? If total 59 apple Linda  acquire."</w:t>
      </w:r>
    </w:p>
    <w:p>
      <w:r>
        <w:t>Equation : " X = 59 / 13"</w:t>
      </w:r>
    </w:p>
    <w:p>
      <w:r>
        <w:t xml:space="preserve">Answer : "4.538461538461538" </w:t>
        <w:br/>
        <w:t>}</w:t>
      </w:r>
    </w:p>
    <w:p>
      <w:r>
        <w:t>{</w:t>
        <w:br/>
        <w:t>Index 2075:</w:t>
      </w:r>
    </w:p>
    <w:p>
      <w:r>
        <w:t>Question : "Willie get hold of 10 bags of Box . how many Box in each bag? If total 74 Box Willie  get hold of."</w:t>
      </w:r>
    </w:p>
    <w:p>
      <w:r>
        <w:t>Equation : " X = 74 / 10"</w:t>
      </w:r>
    </w:p>
    <w:p>
      <w:r>
        <w:t xml:space="preserve">Answer : "7.4" </w:t>
        <w:br/>
        <w:t>}</w:t>
      </w:r>
    </w:p>
    <w:p>
      <w:r>
        <w:t>{</w:t>
        <w:br/>
        <w:t>Index 2076:</w:t>
      </w:r>
    </w:p>
    <w:p>
      <w:r>
        <w:t>Question : "Michael pick up 10 bags of blueberry . how many blueberry in each bag? If total 77 blueberry Michael  pick up."</w:t>
      </w:r>
    </w:p>
    <w:p>
      <w:r>
        <w:t>Equation : " X = 77 / 10"</w:t>
      </w:r>
    </w:p>
    <w:p>
      <w:r>
        <w:t xml:space="preserve">Answer : "7.7" </w:t>
        <w:br/>
        <w:t>}</w:t>
      </w:r>
    </w:p>
    <w:p>
      <w:r>
        <w:t>{</w:t>
        <w:br/>
        <w:t>Index 2077:</w:t>
      </w:r>
    </w:p>
    <w:p>
      <w:r>
        <w:t>Question : "Ervin obtain 15 bags of Banana . how many Banana in each bag? If total 93 Banana Ervin  obtain."</w:t>
      </w:r>
    </w:p>
    <w:p>
      <w:r>
        <w:t>Equation : " X = 93 / 15"</w:t>
      </w:r>
    </w:p>
    <w:p>
      <w:r>
        <w:t xml:space="preserve">Answer : "6.2" </w:t>
        <w:br/>
        <w:t>}</w:t>
      </w:r>
    </w:p>
    <w:p>
      <w:r>
        <w:t>{</w:t>
        <w:br/>
        <w:t>Index 2078:</w:t>
      </w:r>
    </w:p>
    <w:p>
      <w:r>
        <w:t>Question : "Crystal procure 13 bags of Pen . how many Pen in each bag? If total 84 Pen Crystal  procure."</w:t>
      </w:r>
    </w:p>
    <w:p>
      <w:r>
        <w:t>Equation : " X = 84 / 13"</w:t>
      </w:r>
    </w:p>
    <w:p>
      <w:r>
        <w:t xml:space="preserve">Answer : "6.461538461538462" </w:t>
        <w:br/>
        <w:t>}</w:t>
      </w:r>
    </w:p>
    <w:p>
      <w:r>
        <w:t>{</w:t>
        <w:br/>
        <w:t>Index 2079:</w:t>
      </w:r>
    </w:p>
    <w:p>
      <w:r>
        <w:t>Question : "Jonathan pick up 2 bags of cherry . how many cherry in each bag? If total 65 cherry Jonathan  pick up."</w:t>
      </w:r>
    </w:p>
    <w:p>
      <w:r>
        <w:t>Equation : " X = 65 / 2"</w:t>
      </w:r>
    </w:p>
    <w:p>
      <w:r>
        <w:t xml:space="preserve">Answer : "32.5" </w:t>
        <w:br/>
        <w:t>}</w:t>
      </w:r>
    </w:p>
    <w:p>
      <w:r>
        <w:t>{</w:t>
        <w:br/>
        <w:t>Index 2080:</w:t>
      </w:r>
    </w:p>
    <w:p>
      <w:r>
        <w:t>Question : "Linda take 19 bags of lemon . how many lemon in each bag? If total 58 lemon Linda  take."</w:t>
      </w:r>
    </w:p>
    <w:p>
      <w:r>
        <w:t>Equation : " X = 58 / 19"</w:t>
      </w:r>
    </w:p>
    <w:p>
      <w:r>
        <w:t xml:space="preserve">Answer : "3.0526315789473686" </w:t>
        <w:br/>
        <w:t>}</w:t>
      </w:r>
    </w:p>
    <w:p>
      <w:r>
        <w:t>{</w:t>
        <w:br/>
        <w:t>Index 2081:</w:t>
      </w:r>
    </w:p>
    <w:p>
      <w:r>
        <w:t>Question : "Fabian take 7 bags of Box . how many Box in each bag? If total 76 Box Fabian  take."</w:t>
      </w:r>
    </w:p>
    <w:p>
      <w:r>
        <w:t>Equation : " X = 76 / 7"</w:t>
      </w:r>
    </w:p>
    <w:p>
      <w:r>
        <w:t xml:space="preserve">Answer : "10.857142857142858" </w:t>
        <w:br/>
        <w:t>}</w:t>
      </w:r>
    </w:p>
    <w:p>
      <w:r>
        <w:t>{</w:t>
        <w:br/>
        <w:t>Index 2082:</w:t>
      </w:r>
    </w:p>
    <w:p>
      <w:r>
        <w:t>Question : "Kenneth procure 3 bags of Mango . how many Mango in each bag? If total 30 Mango Kenneth  procure."</w:t>
      </w:r>
    </w:p>
    <w:p>
      <w:r>
        <w:t>Equation : " X = 30 / 3"</w:t>
      </w:r>
    </w:p>
    <w:p>
      <w:r>
        <w:t xml:space="preserve">Answer : "10.0" </w:t>
        <w:br/>
        <w:t>}</w:t>
      </w:r>
    </w:p>
    <w:p>
      <w:r>
        <w:t>{</w:t>
        <w:br/>
        <w:t>Index 2083:</w:t>
      </w:r>
    </w:p>
    <w:p>
      <w:r>
        <w:t>Question : "John obtain 11 bags of Biscuit . how many Biscuit in each bag? If total 33 Biscuit John  obtain."</w:t>
      </w:r>
    </w:p>
    <w:p>
      <w:r>
        <w:t>Equation : " X = 33 / 11"</w:t>
      </w:r>
    </w:p>
    <w:p>
      <w:r>
        <w:t xml:space="preserve">Answer : "3.0" </w:t>
        <w:br/>
        <w:t>}</w:t>
      </w:r>
    </w:p>
    <w:p>
      <w:r>
        <w:t>{</w:t>
        <w:br/>
        <w:t>Index 2084:</w:t>
      </w:r>
    </w:p>
    <w:p>
      <w:r>
        <w:t>Question : "Mary snap up 2 bags of quince . how many quince in each bag? If total 21 quince Mary  snap up."</w:t>
      </w:r>
    </w:p>
    <w:p>
      <w:r>
        <w:t>Equation : " X = 21 / 2"</w:t>
      </w:r>
    </w:p>
    <w:p>
      <w:r>
        <w:t xml:space="preserve">Answer : "10.5" </w:t>
        <w:br/>
        <w:t>}</w:t>
      </w:r>
    </w:p>
    <w:p>
      <w:r>
        <w:t>{</w:t>
        <w:br/>
        <w:t>Index 2085:</w:t>
      </w:r>
    </w:p>
    <w:p>
      <w:r>
        <w:t>Question : "Stacy obtain 14 bags of avocado . how many avocado in each bag? If total 55 avocado Stacy  obtain."</w:t>
      </w:r>
    </w:p>
    <w:p>
      <w:r>
        <w:t>Equation : " X = 55 / 14"</w:t>
      </w:r>
    </w:p>
    <w:p>
      <w:r>
        <w:t xml:space="preserve">Answer : "3.9285714285714284" </w:t>
        <w:br/>
        <w:t>}</w:t>
      </w:r>
    </w:p>
    <w:p>
      <w:r>
        <w:t>{</w:t>
        <w:br/>
        <w:t>Index 2086:</w:t>
      </w:r>
    </w:p>
    <w:p>
      <w:r>
        <w:t>Question : "Eugenia acquire 3 bags of raspberry . how many raspberry in each bag? If total 67 raspberry Eugenia  acquire."</w:t>
      </w:r>
    </w:p>
    <w:p>
      <w:r>
        <w:t>Equation : " X = 67 / 3"</w:t>
      </w:r>
    </w:p>
    <w:p>
      <w:r>
        <w:t xml:space="preserve">Answer : "22.333333333333332" </w:t>
        <w:br/>
        <w:t>}</w:t>
      </w:r>
    </w:p>
    <w:p>
      <w:r>
        <w:t>{</w:t>
        <w:br/>
        <w:t>Index 2087:</w:t>
      </w:r>
    </w:p>
    <w:p>
      <w:r>
        <w:t>Question : "Charles procure 10 bags of fig . how many fig in each bag? If total 71 fig Charles  procure."</w:t>
      </w:r>
    </w:p>
    <w:p>
      <w:r>
        <w:t>Equation : " X = 71 / 10"</w:t>
      </w:r>
    </w:p>
    <w:p>
      <w:r>
        <w:t xml:space="preserve">Answer : "7.1" </w:t>
        <w:br/>
        <w:t>}</w:t>
      </w:r>
    </w:p>
    <w:p>
      <w:r>
        <w:t>{</w:t>
        <w:br/>
        <w:t>Index 2088:</w:t>
      </w:r>
    </w:p>
    <w:p>
      <w:r>
        <w:t>Question : "Edward pay for 2 bags of lychee . how many lychee in each bag? If total 46 lychee Edward  pay for."</w:t>
      </w:r>
    </w:p>
    <w:p>
      <w:r>
        <w:t>Equation : " X = 46 / 2"</w:t>
      </w:r>
    </w:p>
    <w:p>
      <w:r>
        <w:t xml:space="preserve">Answer : "23.0" </w:t>
        <w:br/>
        <w:t>}</w:t>
      </w:r>
    </w:p>
    <w:p>
      <w:r>
        <w:t>{</w:t>
        <w:br/>
        <w:t>Index 2089:</w:t>
      </w:r>
    </w:p>
    <w:p>
      <w:r>
        <w:t>Question : "Mark pay for 2 bags of orange . how many orange in each bag? If total 80 orange Mark  pay for."</w:t>
      </w:r>
    </w:p>
    <w:p>
      <w:r>
        <w:t>Equation : " X = 80 / 2"</w:t>
      </w:r>
    </w:p>
    <w:p>
      <w:r>
        <w:t xml:space="preserve">Answer : "40.0" </w:t>
        <w:br/>
        <w:t>}</w:t>
      </w:r>
    </w:p>
    <w:p>
      <w:r>
        <w:t>{</w:t>
        <w:br/>
        <w:t>Index 2090:</w:t>
      </w:r>
    </w:p>
    <w:p>
      <w:r>
        <w:t>Question : "Phillip snap up 10 bags of lime . how many lime in each bag? If total 94 lime Phillip  snap up."</w:t>
      </w:r>
    </w:p>
    <w:p>
      <w:r>
        <w:t>Equation : " X = 94 / 10"</w:t>
      </w:r>
    </w:p>
    <w:p>
      <w:r>
        <w:t xml:space="preserve">Answer : "9.4" </w:t>
        <w:br/>
        <w:t>}</w:t>
      </w:r>
    </w:p>
    <w:p>
      <w:r>
        <w:t>{</w:t>
        <w:br/>
        <w:t>Index 2091:</w:t>
      </w:r>
    </w:p>
    <w:p>
      <w:r>
        <w:t>Question : "Helga get hold of 9 bags of blueberry . how many blueberry in each bag? If total 21 blueberry Helga  get hold of."</w:t>
      </w:r>
    </w:p>
    <w:p>
      <w:r>
        <w:t>Equation : " X = 21 / 9"</w:t>
      </w:r>
    </w:p>
    <w:p>
      <w:r>
        <w:t xml:space="preserve">Answer : "2.3333333333333335" </w:t>
        <w:br/>
        <w:t>}</w:t>
      </w:r>
    </w:p>
    <w:p>
      <w:r>
        <w:t>{</w:t>
        <w:br/>
        <w:t>Index 2092:</w:t>
      </w:r>
    </w:p>
    <w:p>
      <w:r>
        <w:t>Question : "Shani buy 17 bags of strawberry . how many strawberry in each bag? If total 47 strawberry Shani  buy."</w:t>
      </w:r>
    </w:p>
    <w:p>
      <w:r>
        <w:t>Equation : " X = 47 / 17"</w:t>
      </w:r>
    </w:p>
    <w:p>
      <w:r>
        <w:t xml:space="preserve">Answer : "2.764705882352941" </w:t>
        <w:br/>
        <w:t>}</w:t>
      </w:r>
    </w:p>
    <w:p>
      <w:r>
        <w:t>{</w:t>
        <w:br/>
        <w:t>Index 2093:</w:t>
      </w:r>
    </w:p>
    <w:p>
      <w:r>
        <w:t>Question : "Blair pick up 10 bags of quince . how many quince in each bag? If total 99 quince Blair  pick up."</w:t>
      </w:r>
    </w:p>
    <w:p>
      <w:r>
        <w:t>Equation : " X = 99 / 10"</w:t>
      </w:r>
    </w:p>
    <w:p>
      <w:r>
        <w:t xml:space="preserve">Answer : "9.9" </w:t>
        <w:br/>
        <w:t>}</w:t>
      </w:r>
    </w:p>
    <w:p>
      <w:r>
        <w:t>{</w:t>
        <w:br/>
        <w:t>Index 2094:</w:t>
      </w:r>
    </w:p>
    <w:p>
      <w:r>
        <w:t>Question : "Josh obtain 17 bags of nectarine . how many nectarine in each bag? If total 32 nectarine Josh  obtain."</w:t>
      </w:r>
    </w:p>
    <w:p>
      <w:r>
        <w:t>Equation : " X = 32 / 17"</w:t>
      </w:r>
    </w:p>
    <w:p>
      <w:r>
        <w:t xml:space="preserve">Answer : "1.8823529411764706" </w:t>
        <w:br/>
        <w:t>}</w:t>
      </w:r>
    </w:p>
    <w:p>
      <w:r>
        <w:t>{</w:t>
        <w:br/>
        <w:t>Index 2095:</w:t>
      </w:r>
    </w:p>
    <w:p>
      <w:r>
        <w:t>Question : "Helene obtain 19 bags of Biscuit . how many Biscuit in each bag? If total 31 Biscuit Helene  obtain."</w:t>
      </w:r>
    </w:p>
    <w:p>
      <w:r>
        <w:t>Equation : " X = 31 / 19"</w:t>
      </w:r>
    </w:p>
    <w:p>
      <w:r>
        <w:t xml:space="preserve">Answer : "1.631578947368421" </w:t>
        <w:br/>
        <w:t>}</w:t>
      </w:r>
    </w:p>
    <w:p>
      <w:r>
        <w:t>{</w:t>
        <w:br/>
        <w:t>Index 2096:</w:t>
      </w:r>
    </w:p>
    <w:p>
      <w:r>
        <w:t>Question : "Melvin pick up 14 bags of toy . how many toy in each bag? If total 42 toy Melvin  pick up."</w:t>
      </w:r>
    </w:p>
    <w:p>
      <w:r>
        <w:t>Equation : " X = 42 / 14"</w:t>
      </w:r>
    </w:p>
    <w:p>
      <w:r>
        <w:t xml:space="preserve">Answer : "3.0" </w:t>
        <w:br/>
        <w:t>}</w:t>
      </w:r>
    </w:p>
    <w:p>
      <w:r>
        <w:t>{</w:t>
        <w:br/>
        <w:t>Index 2097:</w:t>
      </w:r>
    </w:p>
    <w:p>
      <w:r>
        <w:t>Question : "Sheila procure 19 bags of plum . how many plum in each bag? If total 75 plum Sheila  procure."</w:t>
      </w:r>
    </w:p>
    <w:p>
      <w:r>
        <w:t>Equation : " X = 75 / 19"</w:t>
      </w:r>
    </w:p>
    <w:p>
      <w:r>
        <w:t xml:space="preserve">Answer : "3.9473684210526314" </w:t>
        <w:br/>
        <w:t>}</w:t>
      </w:r>
    </w:p>
    <w:p>
      <w:r>
        <w:t>{</w:t>
        <w:br/>
        <w:t>Index 2098:</w:t>
      </w:r>
    </w:p>
    <w:p>
      <w:r>
        <w:t>Question : "Heather invest 5 bags of Banana . how many Banana in each bag? If total 71 Banana Heather  invest."</w:t>
      </w:r>
    </w:p>
    <w:p>
      <w:r>
        <w:t>Equation : " X = 71 / 5"</w:t>
      </w:r>
    </w:p>
    <w:p>
      <w:r>
        <w:t xml:space="preserve">Answer : "14.2" </w:t>
        <w:br/>
        <w:t>}</w:t>
      </w:r>
    </w:p>
    <w:p>
      <w:r>
        <w:t>{</w:t>
        <w:br/>
        <w:t>Index 2099:</w:t>
      </w:r>
    </w:p>
    <w:p>
      <w:r>
        <w:t>Question : "Ramon obtain 14 bags of Doll . how many Doll in each bag? If total 43 Doll Ramon  obtain."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2100:</w:t>
      </w:r>
    </w:p>
    <w:p>
      <w:r>
        <w:t>Question : "Eric take 2 bags of Flower . how many Flower in each bag? If total 59 Flower Eric  take."</w:t>
      </w:r>
    </w:p>
    <w:p>
      <w:r>
        <w:t>Equation : " X = 59 / 2"</w:t>
      </w:r>
    </w:p>
    <w:p>
      <w:r>
        <w:t xml:space="preserve">Answer : "29.5" </w:t>
        <w:br/>
        <w:t>}</w:t>
      </w:r>
    </w:p>
    <w:p>
      <w:r>
        <w:t>{</w:t>
        <w:br/>
        <w:t>Index 2101:</w:t>
      </w:r>
    </w:p>
    <w:p>
      <w:r>
        <w:t>Question : "Elizabeth snap up 10 bags of Bread . how many Bread in each bag? If total 80 Bread Elizabeth  snap up."</w:t>
      </w:r>
    </w:p>
    <w:p>
      <w:r>
        <w:t>Equation : " X = 80 / 10"</w:t>
      </w:r>
    </w:p>
    <w:p>
      <w:r>
        <w:t xml:space="preserve">Answer : "8.0" </w:t>
        <w:br/>
        <w:t>}</w:t>
      </w:r>
    </w:p>
    <w:p>
      <w:r>
        <w:t>{</w:t>
        <w:br/>
        <w:t>Index 2102:</w:t>
      </w:r>
    </w:p>
    <w:p>
      <w:r>
        <w:t>Question : "Joseph pay for 8 bags of Pen . how many Pen in each bag? If total 54 Pen Joseph  pay for."</w:t>
      </w:r>
    </w:p>
    <w:p>
      <w:r>
        <w:t>Equation : " X = 54 / 8"</w:t>
      </w:r>
    </w:p>
    <w:p>
      <w:r>
        <w:t xml:space="preserve">Answer : "6.75" </w:t>
        <w:br/>
        <w:t>}</w:t>
      </w:r>
    </w:p>
    <w:p>
      <w:r>
        <w:t>{</w:t>
        <w:br/>
        <w:t>Index 2103:</w:t>
      </w:r>
    </w:p>
    <w:p>
      <w:r>
        <w:t>Question : "Linda pick up 12 bags of peach . how many peach in each bag? If total 66 peach Linda  pick up."</w:t>
      </w:r>
    </w:p>
    <w:p>
      <w:r>
        <w:t>Equation : " X = 66 / 12"</w:t>
      </w:r>
    </w:p>
    <w:p>
      <w:r>
        <w:t xml:space="preserve">Answer : "5.5" </w:t>
        <w:br/>
        <w:t>}</w:t>
      </w:r>
    </w:p>
    <w:p>
      <w:r>
        <w:t>{</w:t>
        <w:br/>
        <w:t>Index 2104:</w:t>
      </w:r>
    </w:p>
    <w:p>
      <w:r>
        <w:t>Question : "Ronald buy 10 bags of apple . how many apple in each bag? If total 97 apple Ronald  buy."</w:t>
      </w:r>
    </w:p>
    <w:p>
      <w:r>
        <w:t>Equation : " X = 97 / 10"</w:t>
      </w:r>
    </w:p>
    <w:p>
      <w:r>
        <w:t xml:space="preserve">Answer : "9.7" </w:t>
        <w:br/>
        <w:t>}</w:t>
      </w:r>
    </w:p>
    <w:p>
      <w:r>
        <w:t>{</w:t>
        <w:br/>
        <w:t>Index 2105:</w:t>
      </w:r>
    </w:p>
    <w:p>
      <w:r>
        <w:t>Question : "James buy 6 bags of papaya . how many papaya in each bag? If total 49 papaya James  buy."</w:t>
      </w:r>
    </w:p>
    <w:p>
      <w:r>
        <w:t>Equation : " X = 49 / 6"</w:t>
      </w:r>
    </w:p>
    <w:p>
      <w:r>
        <w:t xml:space="preserve">Answer : "8.166666666666666" </w:t>
        <w:br/>
        <w:t>}</w:t>
      </w:r>
    </w:p>
    <w:p>
      <w:r>
        <w:t>{</w:t>
        <w:br/>
        <w:t>Index 2106:</w:t>
      </w:r>
    </w:p>
    <w:p>
      <w:r>
        <w:t>Question : "Donald take 2 bags of fig . how many fig in each bag? If total 62 fig Donald  take."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2107:</w:t>
      </w:r>
    </w:p>
    <w:p>
      <w:r>
        <w:t>Question : "Patricia acquire 13 bags of cherry . how many cherry in each bag? If total 87 cherry Patricia  acquire."</w:t>
      </w:r>
    </w:p>
    <w:p>
      <w:r>
        <w:t>Equation : " X = 87 / 13"</w:t>
      </w:r>
    </w:p>
    <w:p>
      <w:r>
        <w:t xml:space="preserve">Answer : "6.6923076923076925" </w:t>
        <w:br/>
        <w:t>}</w:t>
      </w:r>
    </w:p>
    <w:p>
      <w:r>
        <w:t>{</w:t>
        <w:br/>
        <w:t>Index 2108:</w:t>
      </w:r>
    </w:p>
    <w:p>
      <w:r>
        <w:t>Question : "Judith snap up 8 bags of apple . how many apple in each bag? If total 44 apple Judith  snap up."</w:t>
      </w:r>
    </w:p>
    <w:p>
      <w:r>
        <w:t>Equation : " X = 44 / 8"</w:t>
      </w:r>
    </w:p>
    <w:p>
      <w:r>
        <w:t xml:space="preserve">Answer : "5.5" </w:t>
        <w:br/>
        <w:t>}</w:t>
      </w:r>
    </w:p>
    <w:p>
      <w:r>
        <w:t>{</w:t>
        <w:br/>
        <w:t>Index 2109:</w:t>
      </w:r>
    </w:p>
    <w:p>
      <w:r>
        <w:t>Question : "Arturo invest 11 bags of Box . how many Box in each bag? If total 36 Box Arturo  invest."</w:t>
      </w:r>
    </w:p>
    <w:p>
      <w:r>
        <w:t>Equation : " X = 36 / 11"</w:t>
      </w:r>
    </w:p>
    <w:p>
      <w:r>
        <w:t xml:space="preserve">Answer : "3.272727272727273" </w:t>
        <w:br/>
        <w:t>}</w:t>
      </w:r>
    </w:p>
    <w:p>
      <w:r>
        <w:t>{</w:t>
        <w:br/>
        <w:t>Index 2110:</w:t>
      </w:r>
    </w:p>
    <w:p>
      <w:r>
        <w:t>Question : "Louise get hold of 12 bags of apricot . how many apricot in each bag? If total 52 apricot Louise  get hold of."</w:t>
      </w:r>
    </w:p>
    <w:p>
      <w:r>
        <w:t>Equation : " X = 52 / 12"</w:t>
      </w:r>
    </w:p>
    <w:p>
      <w:r>
        <w:t xml:space="preserve">Answer : "4.333333333333333" </w:t>
        <w:br/>
        <w:t>}</w:t>
      </w:r>
    </w:p>
    <w:p>
      <w:r>
        <w:t>{</w:t>
        <w:br/>
        <w:t>Index 2111:</w:t>
      </w:r>
    </w:p>
    <w:p>
      <w:r>
        <w:t>Question : "Christine get hold of 16 bags of Bread . how many Bread in each bag? If total 98 Bread Christine  get hold of."</w:t>
      </w:r>
    </w:p>
    <w:p>
      <w:r>
        <w:t>Equation : " X = 98 / 16"</w:t>
      </w:r>
    </w:p>
    <w:p>
      <w:r>
        <w:t xml:space="preserve">Answer : "6.125" </w:t>
        <w:br/>
        <w:t>}</w:t>
      </w:r>
    </w:p>
    <w:p>
      <w:r>
        <w:t>{</w:t>
        <w:br/>
        <w:t>Index 2112:</w:t>
      </w:r>
    </w:p>
    <w:p>
      <w:r>
        <w:t>Question : "Paul obtain 11 bags of apricot . how many apricot in each bag? If total 54 apricot Paul  obtain."</w:t>
      </w:r>
    </w:p>
    <w:p>
      <w:r>
        <w:t>Equation : " X = 54 / 11"</w:t>
      </w:r>
    </w:p>
    <w:p>
      <w:r>
        <w:t xml:space="preserve">Answer : "4.909090909090909" </w:t>
        <w:br/>
        <w:t>}</w:t>
      </w:r>
    </w:p>
    <w:p>
      <w:r>
        <w:t>{</w:t>
        <w:br/>
        <w:t>Index 2113:</w:t>
      </w:r>
    </w:p>
    <w:p>
      <w:r>
        <w:t>Question : "Frank invest 14 bags of watermelon . how many watermelon in each bag? If total 45 watermelon Frank  invest."</w:t>
      </w:r>
    </w:p>
    <w:p>
      <w:r>
        <w:t>Equation : " X = 45 / 14"</w:t>
      </w:r>
    </w:p>
    <w:p>
      <w:r>
        <w:t xml:space="preserve">Answer : "3.2142857142857144" </w:t>
        <w:br/>
        <w:t>}</w:t>
      </w:r>
    </w:p>
    <w:p>
      <w:r>
        <w:t>{</w:t>
        <w:br/>
        <w:t>Index 2114:</w:t>
      </w:r>
    </w:p>
    <w:p>
      <w:r>
        <w:t>Question : "Fred acquire 3 bags of Doll . how many Doll in each bag? If total 55 Doll Fred  acquire."</w:t>
      </w:r>
    </w:p>
    <w:p>
      <w:r>
        <w:t>Equation : " X = 55 / 3"</w:t>
      </w:r>
    </w:p>
    <w:p>
      <w:r>
        <w:t xml:space="preserve">Answer : "18.333333333333332" </w:t>
        <w:br/>
        <w:t>}</w:t>
      </w:r>
    </w:p>
    <w:p>
      <w:r>
        <w:t>{</w:t>
        <w:br/>
        <w:t>Index 2115:</w:t>
      </w:r>
    </w:p>
    <w:p>
      <w:r>
        <w:t>Question : "Todd pay for 11 bags of Doll . how many Doll in each bag? If total 93 Doll Todd  pay for."</w:t>
      </w:r>
    </w:p>
    <w:p>
      <w:r>
        <w:t>Equation : " X = 93 / 11"</w:t>
      </w:r>
    </w:p>
    <w:p>
      <w:r>
        <w:t xml:space="preserve">Answer : "8.454545454545455" </w:t>
        <w:br/>
        <w:t>}</w:t>
      </w:r>
    </w:p>
    <w:p>
      <w:r>
        <w:t>{</w:t>
        <w:br/>
        <w:t>Index 2116:</w:t>
      </w:r>
    </w:p>
    <w:p>
      <w:r>
        <w:t>Question : "Joan pick up 4 bags of lime . how many lime in each bag? If total 86 lime Joan  pick up."</w:t>
      </w:r>
    </w:p>
    <w:p>
      <w:r>
        <w:t>Equation : " X = 86 / 4"</w:t>
      </w:r>
    </w:p>
    <w:p>
      <w:r>
        <w:t xml:space="preserve">Answer : "21.5" </w:t>
        <w:br/>
        <w:t>}</w:t>
      </w:r>
    </w:p>
    <w:p>
      <w:r>
        <w:t>{</w:t>
        <w:br/>
        <w:t>Index 2117:</w:t>
      </w:r>
    </w:p>
    <w:p>
      <w:r>
        <w:t>Question : "Doris obtain 19 bags of Book . how many Book in each bag? If total 78 Book Doris  obtain."</w:t>
      </w:r>
    </w:p>
    <w:p>
      <w:r>
        <w:t>Equation : " X = 78 / 19"</w:t>
      </w:r>
    </w:p>
    <w:p>
      <w:r>
        <w:t xml:space="preserve">Answer : "4.105263157894737" </w:t>
        <w:br/>
        <w:t>}</w:t>
      </w:r>
    </w:p>
    <w:p>
      <w:r>
        <w:t>{</w:t>
        <w:br/>
        <w:t>Index 2118:</w:t>
      </w:r>
    </w:p>
    <w:p>
      <w:r>
        <w:t>Question : "Patricia invest 11 bags of Mango . how many Mango in each bag? If total 76 Mango Patricia  invest."</w:t>
      </w:r>
    </w:p>
    <w:p>
      <w:r>
        <w:t>Equation : " X = 76 / 11"</w:t>
      </w:r>
    </w:p>
    <w:p>
      <w:r>
        <w:t xml:space="preserve">Answer : "6.909090909090909" </w:t>
        <w:br/>
        <w:t>}</w:t>
      </w:r>
    </w:p>
    <w:p>
      <w:r>
        <w:t>{</w:t>
        <w:br/>
        <w:t>Index 2119:</w:t>
      </w:r>
    </w:p>
    <w:p>
      <w:r>
        <w:t>Question : "Carl buy 15 bags of mango . how many mango in each bag? If total 87 mango Carl  buy."</w:t>
      </w:r>
    </w:p>
    <w:p>
      <w:r>
        <w:t>Equation : " X = 87 / 15"</w:t>
      </w:r>
    </w:p>
    <w:p>
      <w:r>
        <w:t xml:space="preserve">Answer : "5.8" </w:t>
        <w:br/>
        <w:t>}</w:t>
      </w:r>
    </w:p>
    <w:p>
      <w:r>
        <w:t>{</w:t>
        <w:br/>
        <w:t>Index 2120:</w:t>
      </w:r>
    </w:p>
    <w:p>
      <w:r>
        <w:t>Question : "Sheryl snap up 19 bags of cherry . how many cherry in each bag? If total 35 cherry Sheryl  snap up."</w:t>
      </w:r>
    </w:p>
    <w:p>
      <w:r>
        <w:t>Equation : " X = 35 / 19"</w:t>
      </w:r>
    </w:p>
    <w:p>
      <w:r>
        <w:t xml:space="preserve">Answer : "1.8421052631578947" </w:t>
        <w:br/>
        <w:t>}</w:t>
      </w:r>
    </w:p>
    <w:p>
      <w:r>
        <w:t>{</w:t>
        <w:br/>
        <w:t>Index 2121:</w:t>
      </w:r>
    </w:p>
    <w:p>
      <w:r>
        <w:t>Question : "Karlyn snap up 11 bags of Flower . how many Flower in each bag? If total 90 Flower Karlyn  snap up."</w:t>
      </w:r>
    </w:p>
    <w:p>
      <w:r>
        <w:t>Equation : " X = 90 / 11"</w:t>
      </w:r>
    </w:p>
    <w:p>
      <w:r>
        <w:t xml:space="preserve">Answer : "8.181818181818182" </w:t>
        <w:br/>
        <w:t>}</w:t>
      </w:r>
    </w:p>
    <w:p>
      <w:r>
        <w:t>{</w:t>
        <w:br/>
        <w:t>Index 2122:</w:t>
      </w:r>
    </w:p>
    <w:p>
      <w:r>
        <w:t>Question : "Bob pick up 17 bags of avocado . how many avocado in each bag? If total 97 avocado Bob  pick up."</w:t>
      </w:r>
    </w:p>
    <w:p>
      <w:r>
        <w:t>Equation : " X = 97 / 17"</w:t>
      </w:r>
    </w:p>
    <w:p>
      <w:r>
        <w:t xml:space="preserve">Answer : "5.705882352941177" </w:t>
        <w:br/>
        <w:t>}</w:t>
      </w:r>
    </w:p>
    <w:p>
      <w:r>
        <w:t>{</w:t>
        <w:br/>
        <w:t>Index 2123:</w:t>
      </w:r>
    </w:p>
    <w:p>
      <w:r>
        <w:t>Question : "Jesus buy 15 bags of avocado . how many avocado in each bag? If total 43 avocado Jesus  buy."</w:t>
      </w:r>
    </w:p>
    <w:p>
      <w:r>
        <w:t>Equation : " X = 43 / 15"</w:t>
      </w:r>
    </w:p>
    <w:p>
      <w:r>
        <w:t xml:space="preserve">Answer : "2.8666666666666667" </w:t>
        <w:br/>
        <w:t>}</w:t>
      </w:r>
    </w:p>
    <w:p>
      <w:r>
        <w:t>{</w:t>
        <w:br/>
        <w:t>Index 2124:</w:t>
      </w:r>
    </w:p>
    <w:p>
      <w:r>
        <w:t>Question : "Katherine procure 10 bags of plum . how many plum in each bag? If total 52 plum Katherine  procure."</w:t>
      </w:r>
    </w:p>
    <w:p>
      <w:r>
        <w:t>Equation : " X = 52 / 10"</w:t>
      </w:r>
    </w:p>
    <w:p>
      <w:r>
        <w:t xml:space="preserve">Answer : "5.2" </w:t>
        <w:br/>
        <w:t>}</w:t>
      </w:r>
    </w:p>
    <w:p>
      <w:r>
        <w:t>{</w:t>
        <w:br/>
        <w:t>Index 2125:</w:t>
      </w:r>
    </w:p>
    <w:p>
      <w:r>
        <w:t>Question : "Dorothea take 15 bags of fig . how many fig in each bag? If total 33 fig Dorothea  take."</w:t>
      </w:r>
    </w:p>
    <w:p>
      <w:r>
        <w:t>Equation : " X = 33 / 15"</w:t>
      </w:r>
    </w:p>
    <w:p>
      <w:r>
        <w:t xml:space="preserve">Answer : "2.2" </w:t>
        <w:br/>
        <w:t>}</w:t>
      </w:r>
    </w:p>
    <w:p>
      <w:r>
        <w:t>{</w:t>
        <w:br/>
        <w:t>Index 2126:</w:t>
      </w:r>
    </w:p>
    <w:p>
      <w:r>
        <w:t>Question : "Jared pick up 14 bags of pineapple . how many pineapple in each bag? If total 78 pineapple Jared  pick up."</w:t>
      </w:r>
    </w:p>
    <w:p>
      <w:r>
        <w:t>Equation : " X = 78 / 14"</w:t>
      </w:r>
    </w:p>
    <w:p>
      <w:r>
        <w:t xml:space="preserve">Answer : "5.571428571428571" </w:t>
        <w:br/>
        <w:t>}</w:t>
      </w:r>
    </w:p>
    <w:p>
      <w:r>
        <w:t>{</w:t>
        <w:br/>
        <w:t>Index 2127:</w:t>
      </w:r>
    </w:p>
    <w:p>
      <w:r>
        <w:t>Question : "Sara procure 10 bags of peach . how many peach in each bag? If total 94 peach Sara  procure."</w:t>
      </w:r>
    </w:p>
    <w:p>
      <w:r>
        <w:t>Equation : " X = 94 / 10"</w:t>
      </w:r>
    </w:p>
    <w:p>
      <w:r>
        <w:t xml:space="preserve">Answer : "9.4" </w:t>
        <w:br/>
        <w:t>}</w:t>
      </w:r>
    </w:p>
    <w:p>
      <w:r>
        <w:t>{</w:t>
        <w:br/>
        <w:t>Index 2128:</w:t>
      </w:r>
    </w:p>
    <w:p>
      <w:r>
        <w:t>Question : "Andrea snap up 3 bags of Biscuit . how many Biscuit in each bag? If total 74 Biscuit Andrea  snap up."</w:t>
      </w:r>
    </w:p>
    <w:p>
      <w:r>
        <w:t>Equation : " X = 74 / 3"</w:t>
      </w:r>
    </w:p>
    <w:p>
      <w:r>
        <w:t xml:space="preserve">Answer : "24.666666666666668" </w:t>
        <w:br/>
        <w:t>}</w:t>
      </w:r>
    </w:p>
    <w:p>
      <w:r>
        <w:t>{</w:t>
        <w:br/>
        <w:t>Index 2129:</w:t>
      </w:r>
    </w:p>
    <w:p>
      <w:r>
        <w:t>Question : "Renee snap up 12 bags of lychee . how many lychee in each bag? If total 24 lychee Renee  snap up."</w:t>
      </w:r>
    </w:p>
    <w:p>
      <w:r>
        <w:t>Equation : " X = 24 / 12"</w:t>
      </w:r>
    </w:p>
    <w:p>
      <w:r>
        <w:t xml:space="preserve">Answer : "2.0" </w:t>
        <w:br/>
        <w:t>}</w:t>
      </w:r>
    </w:p>
    <w:p>
      <w:r>
        <w:t>{</w:t>
        <w:br/>
        <w:t>Index 2130:</w:t>
      </w:r>
    </w:p>
    <w:p>
      <w:r>
        <w:t>Question : "Ladonna buy 2 bags of strawberry . how many strawberry in each bag? If total 23 strawberry Ladonna  buy."</w:t>
      </w:r>
    </w:p>
    <w:p>
      <w:r>
        <w:t>Equation : " X = 23 / 2"</w:t>
      </w:r>
    </w:p>
    <w:p>
      <w:r>
        <w:t xml:space="preserve">Answer : "11.5" </w:t>
        <w:br/>
        <w:t>}</w:t>
      </w:r>
    </w:p>
    <w:p>
      <w:r>
        <w:t>{</w:t>
        <w:br/>
        <w:t>Index 2131:</w:t>
      </w:r>
    </w:p>
    <w:p>
      <w:r>
        <w:t>Question : "Garrett acquire 16 bags of pineapple . how many pineapple in each bag? If total 58 pineapple Garrett  acquire."</w:t>
      </w:r>
    </w:p>
    <w:p>
      <w:r>
        <w:t>Equation : " X = 58 / 16"</w:t>
      </w:r>
    </w:p>
    <w:p>
      <w:r>
        <w:t xml:space="preserve">Answer : "3.625" </w:t>
        <w:br/>
        <w:t>}</w:t>
      </w:r>
    </w:p>
    <w:p>
      <w:r>
        <w:t>{</w:t>
        <w:br/>
        <w:t>Index 2132:</w:t>
      </w:r>
    </w:p>
    <w:p>
      <w:r>
        <w:t>Question : "Marsha procure 17 bags of avocado . how many avocado in each bag? If total 63 avocado Marsha  procure."</w:t>
      </w:r>
    </w:p>
    <w:p>
      <w:r>
        <w:t>Equation : " X = 63 / 17"</w:t>
      </w:r>
    </w:p>
    <w:p>
      <w:r>
        <w:t xml:space="preserve">Answer : "3.7058823529411766" </w:t>
        <w:br/>
        <w:t>}</w:t>
      </w:r>
    </w:p>
    <w:p>
      <w:r>
        <w:t>{</w:t>
        <w:br/>
        <w:t>Index 2133:</w:t>
      </w:r>
    </w:p>
    <w:p>
      <w:r>
        <w:t>Question : "Arthur snap up 12 bags of raspberry . how many raspberry in each bag? If total 83 raspberry Arthur  snap up."</w:t>
      </w:r>
    </w:p>
    <w:p>
      <w:r>
        <w:t>Equation : " X = 83 / 12"</w:t>
      </w:r>
    </w:p>
    <w:p>
      <w:r>
        <w:t xml:space="preserve">Answer : "6.916666666666667" </w:t>
        <w:br/>
        <w:t>}</w:t>
      </w:r>
    </w:p>
    <w:p>
      <w:r>
        <w:t>{</w:t>
        <w:br/>
        <w:t>Index 2134:</w:t>
      </w:r>
    </w:p>
    <w:p>
      <w:r>
        <w:t>Question : "Marie get hold of 10 bags of coconut . how many coconut in each bag? If total 25 coconut Marie  get hold of."</w:t>
      </w:r>
    </w:p>
    <w:p>
      <w:r>
        <w:t>Equation : " X = 25 / 10"</w:t>
      </w:r>
    </w:p>
    <w:p>
      <w:r>
        <w:t xml:space="preserve">Answer : "2.5" </w:t>
        <w:br/>
        <w:t>}</w:t>
      </w:r>
    </w:p>
    <w:p>
      <w:r>
        <w:t>{</w:t>
        <w:br/>
        <w:t>Index 2135:</w:t>
      </w:r>
    </w:p>
    <w:p>
      <w:r>
        <w:t>Question : "William acquire 5 bags of Pen . how many Pen in each bag? If total 59 Pen William  acquire."</w:t>
      </w:r>
    </w:p>
    <w:p>
      <w:r>
        <w:t>Equation : " X = 59 / 5"</w:t>
      </w:r>
    </w:p>
    <w:p>
      <w:r>
        <w:t xml:space="preserve">Answer : "11.8" </w:t>
        <w:br/>
        <w:t>}</w:t>
      </w:r>
    </w:p>
    <w:p>
      <w:r>
        <w:t>{</w:t>
        <w:br/>
        <w:t>Index 2136:</w:t>
      </w:r>
    </w:p>
    <w:p>
      <w:r>
        <w:t>Question : "Margaret obtain 11 bags of Box . how many Box in each bag? If total 66 Box Margaret  obtain."</w:t>
      </w:r>
    </w:p>
    <w:p>
      <w:r>
        <w:t>Equation : " X = 66 / 11"</w:t>
      </w:r>
    </w:p>
    <w:p>
      <w:r>
        <w:t xml:space="preserve">Answer : "6.0" </w:t>
        <w:br/>
        <w:t>}</w:t>
      </w:r>
    </w:p>
    <w:p>
      <w:r>
        <w:t>{</w:t>
        <w:br/>
        <w:t>Index 2137:</w:t>
      </w:r>
    </w:p>
    <w:p>
      <w:r>
        <w:t>Question : "John get hold of 13 bags of Book . how many Book in each bag? If total 59 Book John  get hold of."</w:t>
      </w:r>
    </w:p>
    <w:p>
      <w:r>
        <w:t>Equation : " X = 59 / 13"</w:t>
      </w:r>
    </w:p>
    <w:p>
      <w:r>
        <w:t xml:space="preserve">Answer : "4.538461538461538" </w:t>
        <w:br/>
        <w:t>}</w:t>
      </w:r>
    </w:p>
    <w:p>
      <w:r>
        <w:t>{</w:t>
        <w:br/>
        <w:t>Index 2138:</w:t>
      </w:r>
    </w:p>
    <w:p>
      <w:r>
        <w:t>Question : "Travis obtain 16 bags of Banana . how many Banana in each bag? If total 90 Banana Travis  obtain."</w:t>
      </w:r>
    </w:p>
    <w:p>
      <w:r>
        <w:t>Equation : " X = 90 / 16"</w:t>
      </w:r>
    </w:p>
    <w:p>
      <w:r>
        <w:t xml:space="preserve">Answer : "5.625" </w:t>
        <w:br/>
        <w:t>}</w:t>
      </w:r>
    </w:p>
    <w:p>
      <w:r>
        <w:t>{</w:t>
        <w:br/>
        <w:t>Index 2139:</w:t>
      </w:r>
    </w:p>
    <w:p>
      <w:r>
        <w:t>Question : "Bernadette pick up 5 bags of apple . how many apple in each bag? If total 63 apple Bernadette  pick up."</w:t>
      </w:r>
    </w:p>
    <w:p>
      <w:r>
        <w:t>Equation : " X = 63 / 5"</w:t>
      </w:r>
    </w:p>
    <w:p>
      <w:r>
        <w:t xml:space="preserve">Answer : "12.6" </w:t>
        <w:br/>
        <w:t>}</w:t>
      </w:r>
    </w:p>
    <w:p>
      <w:r>
        <w:t>{</w:t>
        <w:br/>
        <w:t>Index 2140:</w:t>
      </w:r>
    </w:p>
    <w:p>
      <w:r>
        <w:t>Question : "Monique buy 12 bags of orange . how many orange in each bag? If total 76 orange Monique  buy."</w:t>
      </w:r>
    </w:p>
    <w:p>
      <w:r>
        <w:t>Equation : " X = 76 / 12"</w:t>
      </w:r>
    </w:p>
    <w:p>
      <w:r>
        <w:t xml:space="preserve">Answer : "6.333333333333333" </w:t>
        <w:br/>
        <w:t>}</w:t>
      </w:r>
    </w:p>
    <w:p>
      <w:r>
        <w:t>{</w:t>
        <w:br/>
        <w:t>Index 2141:</w:t>
      </w:r>
    </w:p>
    <w:p>
      <w:r>
        <w:t>Question : "Eduardo procure 18 bags of Banana . how many Banana in each bag? If total 47 Banana Eduardo  procure."</w:t>
      </w:r>
    </w:p>
    <w:p>
      <w:r>
        <w:t>Equation : " X = 47 / 18"</w:t>
      </w:r>
    </w:p>
    <w:p>
      <w:r>
        <w:t xml:space="preserve">Answer : "2.611111111111111" </w:t>
        <w:br/>
        <w:t>}</w:t>
      </w:r>
    </w:p>
    <w:p>
      <w:r>
        <w:t>{</w:t>
        <w:br/>
        <w:t>Index 2142:</w:t>
      </w:r>
    </w:p>
    <w:p>
      <w:r>
        <w:t>Question : "Jesus snap up 18 bags of banana . how many banana in each bag? If total 32 banana Jesus  snap up."</w:t>
      </w:r>
    </w:p>
    <w:p>
      <w:r>
        <w:t>Equation : " X = 32 / 18"</w:t>
      </w:r>
    </w:p>
    <w:p>
      <w:r>
        <w:t xml:space="preserve">Answer : "1.7777777777777777" </w:t>
        <w:br/>
        <w:t>}</w:t>
      </w:r>
    </w:p>
    <w:p>
      <w:r>
        <w:t>{</w:t>
        <w:br/>
        <w:t>Index 2143:</w:t>
      </w:r>
    </w:p>
    <w:p>
      <w:r>
        <w:t>Question : "Jacinda invest 5 bags of pineapple . how many pineapple in each bag? If total 34 pineapple Jacinda  invest."</w:t>
      </w:r>
    </w:p>
    <w:p>
      <w:r>
        <w:t>Equation : " X = 34 / 5"</w:t>
      </w:r>
    </w:p>
    <w:p>
      <w:r>
        <w:t xml:space="preserve">Answer : "6.8" </w:t>
        <w:br/>
        <w:t>}</w:t>
      </w:r>
    </w:p>
    <w:p>
      <w:r>
        <w:t>{</w:t>
        <w:br/>
        <w:t>Index 2144:</w:t>
      </w:r>
    </w:p>
    <w:p>
      <w:r>
        <w:t>Question : "Jessie snap up 8 bags of blueberry . how many blueberry in each bag? If total 64 blueberry Jessie  snap up."</w:t>
      </w:r>
    </w:p>
    <w:p>
      <w:r>
        <w:t>Equation : " X = 64 / 8"</w:t>
      </w:r>
    </w:p>
    <w:p>
      <w:r>
        <w:t xml:space="preserve">Answer : "8.0" </w:t>
        <w:br/>
        <w:t>}</w:t>
      </w:r>
    </w:p>
    <w:p>
      <w:r>
        <w:t>{</w:t>
        <w:br/>
        <w:t>Index 2145:</w:t>
      </w:r>
    </w:p>
    <w:p>
      <w:r>
        <w:t>Question : "Humberto obtain 11 bags of orange . how many orange in each bag? If total 67 orange Humberto  obtain."</w:t>
      </w:r>
    </w:p>
    <w:p>
      <w:r>
        <w:t>Equation : " X = 67 / 11"</w:t>
      </w:r>
    </w:p>
    <w:p>
      <w:r>
        <w:t xml:space="preserve">Answer : "6.090909090909091" </w:t>
        <w:br/>
        <w:t>}</w:t>
      </w:r>
    </w:p>
    <w:p>
      <w:r>
        <w:t>{</w:t>
        <w:br/>
        <w:t>Index 2146:</w:t>
      </w:r>
    </w:p>
    <w:p>
      <w:r>
        <w:t>Question : "Raymond procure 16 bags of plum . how many plum in each bag? If total 27 plum Raymond  procure."</w:t>
      </w:r>
    </w:p>
    <w:p>
      <w:r>
        <w:t>Equation : " X = 27 / 16"</w:t>
      </w:r>
    </w:p>
    <w:p>
      <w:r>
        <w:t xml:space="preserve">Answer : "1.6875" </w:t>
        <w:br/>
        <w:t>}</w:t>
      </w:r>
    </w:p>
    <w:p>
      <w:r>
        <w:t>{</w:t>
        <w:br/>
        <w:t>Index 2147:</w:t>
      </w:r>
    </w:p>
    <w:p>
      <w:r>
        <w:t>Question : "Edward take 12 bags of plum . how many plum in each bag? If total 37 plum Edward  take."</w:t>
      </w:r>
    </w:p>
    <w:p>
      <w:r>
        <w:t>Equation : " X = 37 / 12"</w:t>
      </w:r>
    </w:p>
    <w:p>
      <w:r>
        <w:t xml:space="preserve">Answer : "3.0833333333333335" </w:t>
        <w:br/>
        <w:t>}</w:t>
      </w:r>
    </w:p>
    <w:p>
      <w:r>
        <w:t>{</w:t>
        <w:br/>
        <w:t>Index 2148:</w:t>
      </w:r>
    </w:p>
    <w:p>
      <w:r>
        <w:t>Question : "Timothy acquire 14 bags of Press . how many Press in each bag? If total 48 Press Timothy  acquire."</w:t>
      </w:r>
    </w:p>
    <w:p>
      <w:r>
        <w:t>Equation : " X = 48 / 14"</w:t>
      </w:r>
    </w:p>
    <w:p>
      <w:r>
        <w:t xml:space="preserve">Answer : "3.4285714285714284" </w:t>
        <w:br/>
        <w:t>}</w:t>
      </w:r>
    </w:p>
    <w:p>
      <w:r>
        <w:t>{</w:t>
        <w:br/>
        <w:t>Index 2149:</w:t>
      </w:r>
    </w:p>
    <w:p>
      <w:r>
        <w:t>Question : "Rose pick up 2 bags of Bread . how many Bread in each bag? If total 31 Bread Rose  pick up."</w:t>
      </w:r>
    </w:p>
    <w:p>
      <w:r>
        <w:t>Equation : " X = 31 / 2"</w:t>
      </w:r>
    </w:p>
    <w:p>
      <w:r>
        <w:t xml:space="preserve">Answer : "15.5" </w:t>
        <w:br/>
        <w:t>}</w:t>
      </w:r>
    </w:p>
    <w:p>
      <w:r>
        <w:t>{</w:t>
        <w:br/>
        <w:t>Index 2150:</w:t>
      </w:r>
    </w:p>
    <w:p>
      <w:r>
        <w:t>Question : "Matthew pick up 9 bags of Mango . how many Mango in each bag? If total 86 Mango Matthew  pick up."</w:t>
      </w:r>
    </w:p>
    <w:p>
      <w:r>
        <w:t>Equation : " X = 86 / 9"</w:t>
      </w:r>
    </w:p>
    <w:p>
      <w:r>
        <w:t xml:space="preserve">Answer : "9.555555555555555" </w:t>
        <w:br/>
        <w:t>}</w:t>
      </w:r>
    </w:p>
    <w:p>
      <w:r>
        <w:t>{</w:t>
        <w:br/>
        <w:t>Index 2151:</w:t>
      </w:r>
    </w:p>
    <w:p>
      <w:r>
        <w:t>Question : "Rueben procure 2 bags of fig . how many fig in each bag? If total 91 fig Rueben  procure."</w:t>
      </w:r>
    </w:p>
    <w:p>
      <w:r>
        <w:t>Equation : " X = 91 / 2"</w:t>
      </w:r>
    </w:p>
    <w:p>
      <w:r>
        <w:t xml:space="preserve">Answer : "45.5" </w:t>
        <w:br/>
        <w:t>}</w:t>
      </w:r>
    </w:p>
    <w:p>
      <w:r>
        <w:t>{</w:t>
        <w:br/>
        <w:t>Index 2152:</w:t>
      </w:r>
    </w:p>
    <w:p>
      <w:r>
        <w:t>Question : "Victor procure 18 bags of watermelon . how many watermelon in each bag? If total 35 watermelon Victor  procure."</w:t>
      </w:r>
    </w:p>
    <w:p>
      <w:r>
        <w:t>Equation : " X = 35 / 18"</w:t>
      </w:r>
    </w:p>
    <w:p>
      <w:r>
        <w:t xml:space="preserve">Answer : "1.9444444444444444" </w:t>
        <w:br/>
        <w:t>}</w:t>
      </w:r>
    </w:p>
    <w:p>
      <w:r>
        <w:t>{</w:t>
        <w:br/>
        <w:t>Index 2153:</w:t>
      </w:r>
    </w:p>
    <w:p>
      <w:r>
        <w:t>Question : "Susan acquire 7 bags of toy . how many toy in each bag? If total 66 toy Susan  acquire."</w:t>
      </w:r>
    </w:p>
    <w:p>
      <w:r>
        <w:t>Equation : " X = 66 / 7"</w:t>
      </w:r>
    </w:p>
    <w:p>
      <w:r>
        <w:t xml:space="preserve">Answer : "9.428571428571429" </w:t>
        <w:br/>
        <w:t>}</w:t>
      </w:r>
    </w:p>
    <w:p>
      <w:r>
        <w:t>{</w:t>
        <w:br/>
        <w:t>Index 2154:</w:t>
      </w:r>
    </w:p>
    <w:p>
      <w:r>
        <w:t>Question : "Jan acquire 5 bags of watermelon . how many watermelon in each bag? If total 22 watermelon Jan  acquire."</w:t>
      </w:r>
    </w:p>
    <w:p>
      <w:r>
        <w:t>Equation : " X = 22 / 5"</w:t>
      </w:r>
    </w:p>
    <w:p>
      <w:r>
        <w:t xml:space="preserve">Answer : "4.4" </w:t>
        <w:br/>
        <w:t>}</w:t>
      </w:r>
    </w:p>
    <w:p>
      <w:r>
        <w:t>{</w:t>
        <w:br/>
        <w:t>Index 2155:</w:t>
      </w:r>
    </w:p>
    <w:p>
      <w:r>
        <w:t>Question : "Lorraine snap up 5 bags of lemon . how many lemon in each bag? If total 62 lemon Lorraine  snap up."</w:t>
      </w:r>
    </w:p>
    <w:p>
      <w:r>
        <w:t>Equation : " X = 62 / 5"</w:t>
      </w:r>
    </w:p>
    <w:p>
      <w:r>
        <w:t xml:space="preserve">Answer : "12.4" </w:t>
        <w:br/>
        <w:t>}</w:t>
      </w:r>
    </w:p>
    <w:p>
      <w:r>
        <w:t>{</w:t>
        <w:br/>
        <w:t>Index 2156:</w:t>
      </w:r>
    </w:p>
    <w:p>
      <w:r>
        <w:t>Question : "Richard procure 19 bags of pear . how many pear in each bag? If total 56 pear Richard  procure."</w:t>
      </w:r>
    </w:p>
    <w:p>
      <w:r>
        <w:t>Equation : " X = 56 / 19"</w:t>
      </w:r>
    </w:p>
    <w:p>
      <w:r>
        <w:t xml:space="preserve">Answer : "2.9473684210526314" </w:t>
        <w:br/>
        <w:t>}</w:t>
      </w:r>
    </w:p>
    <w:p>
      <w:r>
        <w:t>{</w:t>
        <w:br/>
        <w:t>Index 2157:</w:t>
      </w:r>
    </w:p>
    <w:p>
      <w:r>
        <w:t>Question : "Marylouise acquire 8 bags of Box . how many Box in each bag? If total 60 Box Marylouise  acquire."</w:t>
      </w:r>
    </w:p>
    <w:p>
      <w:r>
        <w:t>Equation : " X = 60 / 8"</w:t>
      </w:r>
    </w:p>
    <w:p>
      <w:r>
        <w:t xml:space="preserve">Answer : "7.5" </w:t>
        <w:br/>
        <w:t>}</w:t>
      </w:r>
    </w:p>
    <w:p>
      <w:r>
        <w:t>{</w:t>
        <w:br/>
        <w:t>Index 2158:</w:t>
      </w:r>
    </w:p>
    <w:p>
      <w:r>
        <w:t>Question : "Barbara acquire 2 bags of Bread . how many Bread in each bag? If total 24 Bread Barbara  acquire."</w:t>
      </w:r>
    </w:p>
    <w:p>
      <w:r>
        <w:t>Equation : " X = 24 / 2"</w:t>
      </w:r>
    </w:p>
    <w:p>
      <w:r>
        <w:t xml:space="preserve">Answer : "12.0" </w:t>
        <w:br/>
        <w:t>}</w:t>
      </w:r>
    </w:p>
    <w:p>
      <w:r>
        <w:t>{</w:t>
        <w:br/>
        <w:t>Index 2159:</w:t>
      </w:r>
    </w:p>
    <w:p>
      <w:r>
        <w:t>Question : "Celia pick up 10 bags of Book . how many Book in each bag? If total 31 Book Celia  pick up."</w:t>
      </w:r>
    </w:p>
    <w:p>
      <w:r>
        <w:t>Equation : " X = 31 / 10"</w:t>
      </w:r>
    </w:p>
    <w:p>
      <w:r>
        <w:t xml:space="preserve">Answer : "3.1" </w:t>
        <w:br/>
        <w:t>}</w:t>
      </w:r>
    </w:p>
    <w:p>
      <w:r>
        <w:t>{</w:t>
        <w:br/>
        <w:t>Index 2160:</w:t>
      </w:r>
    </w:p>
    <w:p>
      <w:r>
        <w:t>Question : "Jesus pick up 4 bags of Flower . how many Flower in each bag? If total 22 Flower Jesus  pick up."</w:t>
      </w:r>
    </w:p>
    <w:p>
      <w:r>
        <w:t>Equation : " X = 22 / 4"</w:t>
      </w:r>
    </w:p>
    <w:p>
      <w:r>
        <w:t xml:space="preserve">Answer : "5.5" </w:t>
        <w:br/>
        <w:t>}</w:t>
      </w:r>
    </w:p>
    <w:p>
      <w:r>
        <w:t>{</w:t>
        <w:br/>
        <w:t>Index 2161:</w:t>
      </w:r>
    </w:p>
    <w:p>
      <w:r>
        <w:t>Question : "Shona take 17 bags of pineapple . how many pineapple in each bag? If total 25 pineapple Shona  take."</w:t>
      </w:r>
    </w:p>
    <w:p>
      <w:r>
        <w:t>Equation : " X = 25 / 17"</w:t>
      </w:r>
    </w:p>
    <w:p>
      <w:r>
        <w:t xml:space="preserve">Answer : "1.4705882352941178" </w:t>
        <w:br/>
        <w:t>}</w:t>
      </w:r>
    </w:p>
    <w:p>
      <w:r>
        <w:t>{</w:t>
        <w:br/>
        <w:t>Index 2162:</w:t>
      </w:r>
    </w:p>
    <w:p>
      <w:r>
        <w:t>Question : "Bertha pick up 3 bags of watermelon . how many watermelon in each bag? If total 39 watermelon Bertha  pick up."</w:t>
      </w:r>
    </w:p>
    <w:p>
      <w:r>
        <w:t>Equation : " X = 39 / 3"</w:t>
      </w:r>
    </w:p>
    <w:p>
      <w:r>
        <w:t xml:space="preserve">Answer : "13.0" </w:t>
        <w:br/>
        <w:t>}</w:t>
      </w:r>
    </w:p>
    <w:p>
      <w:r>
        <w:t>{</w:t>
        <w:br/>
        <w:t>Index 2163:</w:t>
      </w:r>
    </w:p>
    <w:p>
      <w:r>
        <w:t>Question : "Daniel obtain 13 bags of Box . how many Box in each bag? If total 52 Box Daniel  obtain."</w:t>
      </w:r>
    </w:p>
    <w:p>
      <w:r>
        <w:t>Equation : " X = 52 / 13"</w:t>
      </w:r>
    </w:p>
    <w:p>
      <w:r>
        <w:t xml:space="preserve">Answer : "4.0" </w:t>
        <w:br/>
        <w:t>}</w:t>
      </w:r>
    </w:p>
    <w:p>
      <w:r>
        <w:t>{</w:t>
        <w:br/>
        <w:t>Index 2164:</w:t>
      </w:r>
    </w:p>
    <w:p>
      <w:r>
        <w:t>Question : "Blair procure 14 bags of coconut . how many coconut in each bag? If total 85 coconut Blair  procure."</w:t>
      </w:r>
    </w:p>
    <w:p>
      <w:r>
        <w:t>Equation : " X = 85 / 14"</w:t>
      </w:r>
    </w:p>
    <w:p>
      <w:r>
        <w:t xml:space="preserve">Answer : "6.071428571428571" </w:t>
        <w:br/>
        <w:t>}</w:t>
      </w:r>
    </w:p>
    <w:p>
      <w:r>
        <w:t>{</w:t>
        <w:br/>
        <w:t>Index 2165:</w:t>
      </w:r>
    </w:p>
    <w:p>
      <w:r>
        <w:t>Question : "Marla take 17 bags of Chocolate . how many Chocolate in each bag? If total 94 Chocolate Marla  take."</w:t>
      </w:r>
    </w:p>
    <w:p>
      <w:r>
        <w:t>Equation : " X = 94 / 17"</w:t>
      </w:r>
    </w:p>
    <w:p>
      <w:r>
        <w:t xml:space="preserve">Answer : "5.529411764705882" </w:t>
        <w:br/>
        <w:t>}</w:t>
      </w:r>
    </w:p>
    <w:p>
      <w:r>
        <w:t>{</w:t>
        <w:br/>
        <w:t>Index 2166:</w:t>
      </w:r>
    </w:p>
    <w:p>
      <w:r>
        <w:t>Question : "Michael pay for 5 bags of plum . how many plum in each bag? If total 59 plum Michael  pay for."</w:t>
      </w:r>
    </w:p>
    <w:p>
      <w:r>
        <w:t>Equation : " X = 59 / 5"</w:t>
      </w:r>
    </w:p>
    <w:p>
      <w:r>
        <w:t xml:space="preserve">Answer : "11.8" </w:t>
        <w:br/>
        <w:t>}</w:t>
      </w:r>
    </w:p>
    <w:p>
      <w:r>
        <w:t>{</w:t>
        <w:br/>
        <w:t>Index 2167:</w:t>
      </w:r>
    </w:p>
    <w:p>
      <w:r>
        <w:t>Question : "Ted pick up 11 bags of Watch . how many Watch in each bag? If total 85 Watch Ted  pick up."</w:t>
      </w:r>
    </w:p>
    <w:p>
      <w:r>
        <w:t>Equation : " X = 85 / 11"</w:t>
      </w:r>
    </w:p>
    <w:p>
      <w:r>
        <w:t xml:space="preserve">Answer : "7.7272727272727275" </w:t>
        <w:br/>
        <w:t>}</w:t>
      </w:r>
    </w:p>
    <w:p>
      <w:r>
        <w:t>{</w:t>
        <w:br/>
        <w:t>Index 2168:</w:t>
      </w:r>
    </w:p>
    <w:p>
      <w:r>
        <w:t>Question : "Thomas acquire 14 bags of plum . how many plum in each bag? If total 67 plum Thomas  acquire."</w:t>
      </w:r>
    </w:p>
    <w:p>
      <w:r>
        <w:t>Equation : " X = 67 / 14"</w:t>
      </w:r>
    </w:p>
    <w:p>
      <w:r>
        <w:t xml:space="preserve">Answer : "4.785714285714286" </w:t>
        <w:br/>
        <w:t>}</w:t>
      </w:r>
    </w:p>
    <w:p>
      <w:r>
        <w:t>{</w:t>
        <w:br/>
        <w:t>Index 2169:</w:t>
      </w:r>
    </w:p>
    <w:p>
      <w:r>
        <w:t>Question : "Robert pick up 19 bags of apple . how many apple in each bag? If total 42 apple Robert  pick up."</w:t>
      </w:r>
    </w:p>
    <w:p>
      <w:r>
        <w:t>Equation : " X = 42 / 19"</w:t>
      </w:r>
    </w:p>
    <w:p>
      <w:r>
        <w:t xml:space="preserve">Answer : "2.210526315789474" </w:t>
        <w:br/>
        <w:t>}</w:t>
      </w:r>
    </w:p>
    <w:p>
      <w:r>
        <w:t>{</w:t>
        <w:br/>
        <w:t>Index 2170:</w:t>
      </w:r>
    </w:p>
    <w:p>
      <w:r>
        <w:t>Question : "Rose pick up 10 bags of Press . how many Press in each bag? If total 23 Press Rose  pick up."</w:t>
      </w:r>
    </w:p>
    <w:p>
      <w:r>
        <w:t>Equation : " X = 23 / 10"</w:t>
      </w:r>
    </w:p>
    <w:p>
      <w:r>
        <w:t xml:space="preserve">Answer : "2.3" </w:t>
        <w:br/>
        <w:t>}</w:t>
      </w:r>
    </w:p>
    <w:p>
      <w:r>
        <w:t>{</w:t>
        <w:br/>
        <w:t>Index 2171:</w:t>
      </w:r>
    </w:p>
    <w:p>
      <w:r>
        <w:t>Question : "Thomas take 10 bags of Press . how many Press in each bag? If total 46 Press Thomas  take."</w:t>
      </w:r>
    </w:p>
    <w:p>
      <w:r>
        <w:t>Equation : " X = 46 / 10"</w:t>
      </w:r>
    </w:p>
    <w:p>
      <w:r>
        <w:t xml:space="preserve">Answer : "4.6" </w:t>
        <w:br/>
        <w:t>}</w:t>
      </w:r>
    </w:p>
    <w:p>
      <w:r>
        <w:t>{</w:t>
        <w:br/>
        <w:t>Index 2172:</w:t>
      </w:r>
    </w:p>
    <w:p>
      <w:r>
        <w:t>Question : "Ricky get hold of 18 bags of strawberry . how many strawberry in each bag? If total 63 strawberry Ricky  get hold of."</w:t>
      </w:r>
    </w:p>
    <w:p>
      <w:r>
        <w:t>Equation : " X = 63 / 18"</w:t>
      </w:r>
    </w:p>
    <w:p>
      <w:r>
        <w:t xml:space="preserve">Answer : "3.5" </w:t>
        <w:br/>
        <w:t>}</w:t>
      </w:r>
    </w:p>
    <w:p>
      <w:r>
        <w:t>{</w:t>
        <w:br/>
        <w:t>Index 2173:</w:t>
      </w:r>
    </w:p>
    <w:p>
      <w:r>
        <w:t>Question : "Leslie acquire 2 bags of Doll . how many Doll in each bag? If total 80 Doll Leslie  acquire."</w:t>
      </w:r>
    </w:p>
    <w:p>
      <w:r>
        <w:t>Equation : " X = 80 / 2"</w:t>
      </w:r>
    </w:p>
    <w:p>
      <w:r>
        <w:t xml:space="preserve">Answer : "40.0" </w:t>
        <w:br/>
        <w:t>}</w:t>
      </w:r>
    </w:p>
    <w:p>
      <w:r>
        <w:t>{</w:t>
        <w:br/>
        <w:t>Index 2174:</w:t>
      </w:r>
    </w:p>
    <w:p>
      <w:r>
        <w:t>Question : "Patricia buy 8 bags of apricot . how many apricot in each bag? If total 62 apricot Patricia  buy."</w:t>
      </w:r>
    </w:p>
    <w:p>
      <w:r>
        <w:t>Equation : " X = 62 / 8"</w:t>
      </w:r>
    </w:p>
    <w:p>
      <w:r>
        <w:t xml:space="preserve">Answer : "7.75" </w:t>
        <w:br/>
        <w:t>}</w:t>
      </w:r>
    </w:p>
    <w:p>
      <w:r>
        <w:t>{</w:t>
        <w:br/>
        <w:t>Index 2175:</w:t>
      </w:r>
    </w:p>
    <w:p>
      <w:r>
        <w:t>Question : "Charlene get hold of 5 bags of banana . how many banana in each bag? If total 89 banana Charlene  get hold of."</w:t>
      </w:r>
    </w:p>
    <w:p>
      <w:r>
        <w:t>Equation : " X = 89 / 5"</w:t>
      </w:r>
    </w:p>
    <w:p>
      <w:r>
        <w:t xml:space="preserve">Answer : "17.8" </w:t>
        <w:br/>
        <w:t>}</w:t>
      </w:r>
    </w:p>
    <w:p>
      <w:r>
        <w:t>{</w:t>
        <w:br/>
        <w:t>Index 2176:</w:t>
      </w:r>
    </w:p>
    <w:p>
      <w:r>
        <w:t>Question : "Gina acquire 7 bags of plum . how many plum in each bag? If total 86 plum Gina  acquire."</w:t>
      </w:r>
    </w:p>
    <w:p>
      <w:r>
        <w:t>Equation : " X = 86 / 7"</w:t>
      </w:r>
    </w:p>
    <w:p>
      <w:r>
        <w:t xml:space="preserve">Answer : "12.285714285714286" </w:t>
        <w:br/>
        <w:t>}</w:t>
      </w:r>
    </w:p>
    <w:p>
      <w:r>
        <w:t>{</w:t>
        <w:br/>
        <w:t>Index 2177:</w:t>
      </w:r>
    </w:p>
    <w:p>
      <w:r>
        <w:t>Question : "Paul take 13 bags of papaya . how many papaya in each bag? If total 46 papaya Paul  take."</w:t>
      </w:r>
    </w:p>
    <w:p>
      <w:r>
        <w:t>Equation : " X = 46 / 13"</w:t>
      </w:r>
    </w:p>
    <w:p>
      <w:r>
        <w:t xml:space="preserve">Answer : "3.5384615384615383" </w:t>
        <w:br/>
        <w:t>}</w:t>
      </w:r>
    </w:p>
    <w:p>
      <w:r>
        <w:t>{</w:t>
        <w:br/>
        <w:t>Index 2178:</w:t>
      </w:r>
    </w:p>
    <w:p>
      <w:r>
        <w:t>Question : "Cheryle take 6 bags of Flower . how many Flower in each bag? If total 45 Flower Cheryle  take."</w:t>
      </w:r>
    </w:p>
    <w:p>
      <w:r>
        <w:t>Equation : " X = 45 / 6"</w:t>
      </w:r>
    </w:p>
    <w:p>
      <w:r>
        <w:t xml:space="preserve">Answer : "7.5" </w:t>
        <w:br/>
        <w:t>}</w:t>
      </w:r>
    </w:p>
    <w:p>
      <w:r>
        <w:t>{</w:t>
        <w:br/>
        <w:t>Index 2179:</w:t>
      </w:r>
    </w:p>
    <w:p>
      <w:r>
        <w:t>Question : "Rosaura pay for 3 bags of quince . how many quince in each bag? If total 77 quince Rosaura  pay for."</w:t>
      </w:r>
    </w:p>
    <w:p>
      <w:r>
        <w:t>Equation : " X = 77 / 3"</w:t>
      </w:r>
    </w:p>
    <w:p>
      <w:r>
        <w:t xml:space="preserve">Answer : "25.666666666666668" </w:t>
        <w:br/>
        <w:t>}</w:t>
      </w:r>
    </w:p>
    <w:p>
      <w:r>
        <w:t>{</w:t>
        <w:br/>
        <w:t>Index 2180:</w:t>
      </w:r>
    </w:p>
    <w:p>
      <w:r>
        <w:t>Question : "Doyle obtain 16 bags of blackberry . how many blackberry in each bag? If total 92 blackberry Doyle  obtain."</w:t>
      </w:r>
    </w:p>
    <w:p>
      <w:r>
        <w:t>Equation : " X = 92 / 16"</w:t>
      </w:r>
    </w:p>
    <w:p>
      <w:r>
        <w:t xml:space="preserve">Answer : "5.75" </w:t>
        <w:br/>
        <w:t>}</w:t>
      </w:r>
    </w:p>
    <w:p>
      <w:r>
        <w:t>{</w:t>
        <w:br/>
        <w:t>Index 2181:</w:t>
      </w:r>
    </w:p>
    <w:p>
      <w:r>
        <w:t>Question : "Lionel pay for 3 bags of Book . how many Book in each bag? If total 74 Book Lionel  pay for."</w:t>
      </w:r>
    </w:p>
    <w:p>
      <w:r>
        <w:t>Equation : " X = 74 / 3"</w:t>
      </w:r>
    </w:p>
    <w:p>
      <w:r>
        <w:t xml:space="preserve">Answer : "24.666666666666668" </w:t>
        <w:br/>
        <w:t>}</w:t>
      </w:r>
    </w:p>
    <w:p>
      <w:r>
        <w:t>{</w:t>
        <w:br/>
        <w:t>Index 2182:</w:t>
      </w:r>
    </w:p>
    <w:p>
      <w:r>
        <w:t>Question : "Robert snap up 10 bags of toy . how many toy in each bag? If total 75 toy Robert  snap up."</w:t>
      </w:r>
    </w:p>
    <w:p>
      <w:r>
        <w:t>Equation : " X = 75 / 10"</w:t>
      </w:r>
    </w:p>
    <w:p>
      <w:r>
        <w:t xml:space="preserve">Answer : "7.5" </w:t>
        <w:br/>
        <w:t>}</w:t>
      </w:r>
    </w:p>
    <w:p>
      <w:r>
        <w:t>{</w:t>
        <w:br/>
        <w:t>Index 2183:</w:t>
      </w:r>
    </w:p>
    <w:p>
      <w:r>
        <w:t>Question : "James procure 4 bags of Mango . how many Mango in each bag? If total 52 Mango James  procure."</w:t>
      </w:r>
    </w:p>
    <w:p>
      <w:r>
        <w:t>Equation : " X = 52 / 4"</w:t>
      </w:r>
    </w:p>
    <w:p>
      <w:r>
        <w:t xml:space="preserve">Answer : "13.0" </w:t>
        <w:br/>
        <w:t>}</w:t>
      </w:r>
    </w:p>
    <w:p>
      <w:r>
        <w:t>{</w:t>
        <w:br/>
        <w:t>Index 2184:</w:t>
      </w:r>
    </w:p>
    <w:p>
      <w:r>
        <w:t>Question : "Martha pick up 15 bags of pear . how many pear in each bag? If total 50 pear Martha  pick up."</w:t>
      </w:r>
    </w:p>
    <w:p>
      <w:r>
        <w:t>Equation : " X = 50 / 15"</w:t>
      </w:r>
    </w:p>
    <w:p>
      <w:r>
        <w:t xml:space="preserve">Answer : "3.3333333333333335" </w:t>
        <w:br/>
        <w:t>}</w:t>
      </w:r>
    </w:p>
    <w:p>
      <w:r>
        <w:t>{</w:t>
        <w:br/>
        <w:t>Index 2185:</w:t>
      </w:r>
    </w:p>
    <w:p>
      <w:r>
        <w:t>Question : "Tracy pay for 15 bags of avocado . how many avocado in each bag? If total 83 avocado Tracy  pay for."</w:t>
      </w:r>
    </w:p>
    <w:p>
      <w:r>
        <w:t>Equation : " X = 83 / 15"</w:t>
      </w:r>
    </w:p>
    <w:p>
      <w:r>
        <w:t xml:space="preserve">Answer : "5.533333333333333" </w:t>
        <w:br/>
        <w:t>}</w:t>
      </w:r>
    </w:p>
    <w:p>
      <w:r>
        <w:t>{</w:t>
        <w:br/>
        <w:t>Index 2186:</w:t>
      </w:r>
    </w:p>
    <w:p>
      <w:r>
        <w:t>Question : "Heather acquire 7 bags of kiwi . how many kiwi in each bag? If total 81 kiwi Heather  acquire."</w:t>
      </w:r>
    </w:p>
    <w:p>
      <w:r>
        <w:t>Equation : " X = 81 / 7"</w:t>
      </w:r>
    </w:p>
    <w:p>
      <w:r>
        <w:t xml:space="preserve">Answer : "11.571428571428571" </w:t>
        <w:br/>
        <w:t>}</w:t>
      </w:r>
    </w:p>
    <w:p>
      <w:r>
        <w:t>{</w:t>
        <w:br/>
        <w:t>Index 2187:</w:t>
      </w:r>
    </w:p>
    <w:p>
      <w:r>
        <w:t>Question : "Emanuel obtain 5 bags of Press . how many Press in each bag? If total 35 Press Emanuel  obtain."</w:t>
      </w:r>
    </w:p>
    <w:p>
      <w:r>
        <w:t>Equation : " X = 35 / 5"</w:t>
      </w:r>
    </w:p>
    <w:p>
      <w:r>
        <w:t xml:space="preserve">Answer : "7.0" </w:t>
        <w:br/>
        <w:t>}</w:t>
      </w:r>
    </w:p>
    <w:p>
      <w:r>
        <w:t>{</w:t>
        <w:br/>
        <w:t>Index 2188:</w:t>
      </w:r>
    </w:p>
    <w:p>
      <w:r>
        <w:t>Question : "Cornelius pick up 4 bags of kiwi . how many kiwi in each bag? If total 69 kiwi Cornelius  pick up."</w:t>
      </w:r>
    </w:p>
    <w:p>
      <w:r>
        <w:t>Equation : " X = 69 / 4"</w:t>
      </w:r>
    </w:p>
    <w:p>
      <w:r>
        <w:t xml:space="preserve">Answer : "17.25" </w:t>
        <w:br/>
        <w:t>}</w:t>
      </w:r>
    </w:p>
    <w:p>
      <w:r>
        <w:t>{</w:t>
        <w:br/>
        <w:t>Index 2189:</w:t>
      </w:r>
    </w:p>
    <w:p>
      <w:r>
        <w:t>Question : "Tara buy 16 bags of papaya . how many papaya in each bag? If total 23 papaya Tara  buy."</w:t>
      </w:r>
    </w:p>
    <w:p>
      <w:r>
        <w:t>Equation : " X = 23 / 16"</w:t>
      </w:r>
    </w:p>
    <w:p>
      <w:r>
        <w:t xml:space="preserve">Answer : "1.4375" </w:t>
        <w:br/>
        <w:t>}</w:t>
      </w:r>
    </w:p>
    <w:p>
      <w:r>
        <w:t>{</w:t>
        <w:br/>
        <w:t>Index 2190:</w:t>
      </w:r>
    </w:p>
    <w:p>
      <w:r>
        <w:t>Question : "Barbara procure 2 bags of Banana . how many Banana in each bag? If total 22 Banana Barbara  procure."</w:t>
      </w:r>
    </w:p>
    <w:p>
      <w:r>
        <w:t>Equation : " X = 22 / 2"</w:t>
      </w:r>
    </w:p>
    <w:p>
      <w:r>
        <w:t xml:space="preserve">Answer : "11.0" </w:t>
        <w:br/>
        <w:t>}</w:t>
      </w:r>
    </w:p>
    <w:p>
      <w:r>
        <w:t>{</w:t>
        <w:br/>
        <w:t>Index 2191:</w:t>
      </w:r>
    </w:p>
    <w:p>
      <w:r>
        <w:t>Question : "Robert get hold of 3 bags of avocado . how many avocado in each bag? If total 31 avocado Robert  get hold of."</w:t>
      </w:r>
    </w:p>
    <w:p>
      <w:r>
        <w:t>Equation : " X = 31 / 3"</w:t>
      </w:r>
    </w:p>
    <w:p>
      <w:r>
        <w:t xml:space="preserve">Answer : "10.333333333333334" </w:t>
        <w:br/>
        <w:t>}</w:t>
      </w:r>
    </w:p>
    <w:p>
      <w:r>
        <w:t>{</w:t>
        <w:br/>
        <w:t>Index 2192:</w:t>
      </w:r>
    </w:p>
    <w:p>
      <w:r>
        <w:t>Question : "Julia obtain 18 bags of Book . how many Book in each bag? If total 64 Book Julia  obtain."</w:t>
      </w:r>
    </w:p>
    <w:p>
      <w:r>
        <w:t>Equation : " X = 64 / 18"</w:t>
      </w:r>
    </w:p>
    <w:p>
      <w:r>
        <w:t xml:space="preserve">Answer : "3.5555555555555554" </w:t>
        <w:br/>
        <w:t>}</w:t>
      </w:r>
    </w:p>
    <w:p>
      <w:r>
        <w:t>{</w:t>
        <w:br/>
        <w:t>Index 2193:</w:t>
      </w:r>
    </w:p>
    <w:p>
      <w:r>
        <w:t>Question : "Kristen invest 6 bags of cherry . how many cherry in each bag? If total 37 cherry Kristen  invest."</w:t>
      </w:r>
    </w:p>
    <w:p>
      <w:r>
        <w:t>Equation : " X = 37 / 6"</w:t>
      </w:r>
    </w:p>
    <w:p>
      <w:r>
        <w:t xml:space="preserve">Answer : "6.166666666666667" </w:t>
        <w:br/>
        <w:t>}</w:t>
      </w:r>
    </w:p>
    <w:p>
      <w:r>
        <w:t>{</w:t>
        <w:br/>
        <w:t>Index 2194:</w:t>
      </w:r>
    </w:p>
    <w:p>
      <w:r>
        <w:t>Question : "Barbara pick up 5 bags of kiwi . how many kiwi in each bag? If total 76 kiwi Barbara  pick up."</w:t>
      </w:r>
    </w:p>
    <w:p>
      <w:r>
        <w:t>Equation : " X = 76 / 5"</w:t>
      </w:r>
    </w:p>
    <w:p>
      <w:r>
        <w:t xml:space="preserve">Answer : "15.2" </w:t>
        <w:br/>
        <w:t>}</w:t>
      </w:r>
    </w:p>
    <w:p>
      <w:r>
        <w:t>{</w:t>
        <w:br/>
        <w:t>Index 2195:</w:t>
      </w:r>
    </w:p>
    <w:p>
      <w:r>
        <w:t>Question : "Jack obtain 18 bags of lemon . how many lemon in each bag? If total 60 lemon Jack  obtain."</w:t>
      </w:r>
    </w:p>
    <w:p>
      <w:r>
        <w:t>Equation : " X = 60 / 18"</w:t>
      </w:r>
    </w:p>
    <w:p>
      <w:r>
        <w:t xml:space="preserve">Answer : "3.3333333333333335" </w:t>
        <w:br/>
        <w:t>}</w:t>
      </w:r>
    </w:p>
    <w:p>
      <w:r>
        <w:t>{</w:t>
        <w:br/>
        <w:t>Index 2196:</w:t>
      </w:r>
    </w:p>
    <w:p>
      <w:r>
        <w:t>Question : "Linda get hold of 16 bags of fig . how many fig in each bag? If total 45 fig Linda  get hold of."</w:t>
      </w:r>
    </w:p>
    <w:p>
      <w:r>
        <w:t>Equation : " X = 45 / 16"</w:t>
      </w:r>
    </w:p>
    <w:p>
      <w:r>
        <w:t xml:space="preserve">Answer : "2.8125" </w:t>
        <w:br/>
        <w:t>}</w:t>
      </w:r>
    </w:p>
    <w:p>
      <w:r>
        <w:t>{</w:t>
        <w:br/>
        <w:t>Index 2197:</w:t>
      </w:r>
    </w:p>
    <w:p>
      <w:r>
        <w:t>Question : "Joseph obtain 8 bags of Watch . how many Watch in each bag? If total 25 Watch Joseph  obtain."</w:t>
      </w:r>
    </w:p>
    <w:p>
      <w:r>
        <w:t>Equation : " X = 25 / 8"</w:t>
      </w:r>
    </w:p>
    <w:p>
      <w:r>
        <w:t xml:space="preserve">Answer : "3.125" </w:t>
        <w:br/>
        <w:t>}</w:t>
      </w:r>
    </w:p>
    <w:p>
      <w:r>
        <w:t>{</w:t>
        <w:br/>
        <w:t>Index 2198:</w:t>
      </w:r>
    </w:p>
    <w:p>
      <w:r>
        <w:t>Question : "Travis pick up 10 bags of Bread . how many Bread in each bag? If total 44 Bread Travis  pick up."</w:t>
      </w:r>
    </w:p>
    <w:p>
      <w:r>
        <w:t>Equation : " X = 44 / 10"</w:t>
      </w:r>
    </w:p>
    <w:p>
      <w:r>
        <w:t xml:space="preserve">Answer : "4.4" </w:t>
        <w:br/>
        <w:t>}</w:t>
      </w:r>
    </w:p>
    <w:p>
      <w:r>
        <w:t>{</w:t>
        <w:br/>
        <w:t>Index 2199:</w:t>
      </w:r>
    </w:p>
    <w:p>
      <w:r>
        <w:t>Question : "Terry acquire 18 bags of pineapple . how many pineapple in each bag? If total 77 pineapple Terry  acquire."</w:t>
      </w:r>
    </w:p>
    <w:p>
      <w:r>
        <w:t>Equation : " X = 77 / 18"</w:t>
      </w:r>
    </w:p>
    <w:p>
      <w:r>
        <w:t xml:space="preserve">Answer : "4.277777777777778" </w:t>
        <w:br/>
        <w:t>}</w:t>
      </w:r>
    </w:p>
    <w:p>
      <w:r>
        <w:t>{</w:t>
        <w:br/>
        <w:t>Index 2200:</w:t>
      </w:r>
    </w:p>
    <w:p>
      <w:r>
        <w:t>Question : "Calvin snap up 12 bags of Book . how many Book in each bag? If total 80 Book Calvin  snap up."</w:t>
      </w:r>
    </w:p>
    <w:p>
      <w:r>
        <w:t>Equation : " X = 80 / 12"</w:t>
      </w:r>
    </w:p>
    <w:p>
      <w:r>
        <w:t xml:space="preserve">Answer : "6.666666666666667" </w:t>
        <w:br/>
        <w:t>}</w:t>
      </w:r>
    </w:p>
    <w:p>
      <w:r>
        <w:t>{</w:t>
        <w:br/>
        <w:t>Index 2201:</w:t>
      </w:r>
    </w:p>
    <w:p>
      <w:r>
        <w:t>Question : "Alan pick up 18 bags of lemon . how many lemon in each bag? If total 63 lemon Alan  pick up."</w:t>
      </w:r>
    </w:p>
    <w:p>
      <w:r>
        <w:t>Equation : " X = 63 / 18"</w:t>
      </w:r>
    </w:p>
    <w:p>
      <w:r>
        <w:t xml:space="preserve">Answer : "3.5" </w:t>
        <w:br/>
        <w:t>}</w:t>
      </w:r>
    </w:p>
    <w:p>
      <w:r>
        <w:t>{</w:t>
        <w:br/>
        <w:t>Index 2202:</w:t>
      </w:r>
    </w:p>
    <w:p>
      <w:r>
        <w:t>Question : "Diana buy 4 bags of coconut . how many coconut in each bag? If total 97 coconut Diana  buy."</w:t>
      </w:r>
    </w:p>
    <w:p>
      <w:r>
        <w:t>Equation : " X = 97 / 4"</w:t>
      </w:r>
    </w:p>
    <w:p>
      <w:r>
        <w:t xml:space="preserve">Answer : "24.25" </w:t>
        <w:br/>
        <w:t>}</w:t>
      </w:r>
    </w:p>
    <w:p>
      <w:r>
        <w:t>{</w:t>
        <w:br/>
        <w:t>Index 2203:</w:t>
      </w:r>
    </w:p>
    <w:p>
      <w:r>
        <w:t>Question : "Margaret procure 10 bags of Chocolate . how many Chocolate in each bag? If total 82 Chocolate Margaret  procure."</w:t>
      </w:r>
    </w:p>
    <w:p>
      <w:r>
        <w:t>Equation : " X = 82 / 10"</w:t>
      </w:r>
    </w:p>
    <w:p>
      <w:r>
        <w:t xml:space="preserve">Answer : "8.2" </w:t>
        <w:br/>
        <w:t>}</w:t>
      </w:r>
    </w:p>
    <w:p>
      <w:r>
        <w:t>{</w:t>
        <w:br/>
        <w:t>Index 2204:</w:t>
      </w:r>
    </w:p>
    <w:p>
      <w:r>
        <w:t>Question : "Mathew pick up 15 bags of strawberry . how many strawberry in each bag? If total 49 strawberry Mathew  pick up."</w:t>
      </w:r>
    </w:p>
    <w:p>
      <w:r>
        <w:t>Equation : " X = 49 / 15"</w:t>
      </w:r>
    </w:p>
    <w:p>
      <w:r>
        <w:t xml:space="preserve">Answer : "3.2666666666666666" </w:t>
        <w:br/>
        <w:t>}</w:t>
      </w:r>
    </w:p>
    <w:p>
      <w:r>
        <w:t>{</w:t>
        <w:br/>
        <w:t>Index 2205:</w:t>
      </w:r>
    </w:p>
    <w:p>
      <w:r>
        <w:t>Question : "Janet invest 10 bags of coconut . how many coconut in each bag? If total 56 coconut Janet  invest."</w:t>
      </w:r>
    </w:p>
    <w:p>
      <w:r>
        <w:t>Equation : " X = 56 / 10"</w:t>
      </w:r>
    </w:p>
    <w:p>
      <w:r>
        <w:t xml:space="preserve">Answer : "5.6" </w:t>
        <w:br/>
        <w:t>}</w:t>
      </w:r>
    </w:p>
    <w:p>
      <w:r>
        <w:t>{</w:t>
        <w:br/>
        <w:t>Index 2206:</w:t>
      </w:r>
    </w:p>
    <w:p>
      <w:r>
        <w:t>Question : "Kathryn pick up 5 bags of Banana . how many Banana in each bag? If total 27 Banana Kathryn  pick up."</w:t>
      </w:r>
    </w:p>
    <w:p>
      <w:r>
        <w:t>Equation : " X = 27 / 5"</w:t>
      </w:r>
    </w:p>
    <w:p>
      <w:r>
        <w:t xml:space="preserve">Answer : "5.4" </w:t>
        <w:br/>
        <w:t>}</w:t>
      </w:r>
    </w:p>
    <w:p>
      <w:r>
        <w:t>{</w:t>
        <w:br/>
        <w:t>Index 2207:</w:t>
      </w:r>
    </w:p>
    <w:p>
      <w:r>
        <w:t>Question : "Neil acquire 17 bags of cherry . how many cherry in each bag? If total 40 cherry Neil  acquire."</w:t>
      </w:r>
    </w:p>
    <w:p>
      <w:r>
        <w:t>Equation : " X = 40 / 17"</w:t>
      </w:r>
    </w:p>
    <w:p>
      <w:r>
        <w:t xml:space="preserve">Answer : "2.3529411764705883" </w:t>
        <w:br/>
        <w:t>}</w:t>
      </w:r>
    </w:p>
    <w:p>
      <w:r>
        <w:t>{</w:t>
        <w:br/>
        <w:t>Index 2208:</w:t>
      </w:r>
    </w:p>
    <w:p>
      <w:r>
        <w:t>Question : "John get hold of 19 bags of lime . how many lime in each bag? If total 37 lime John  get hold of."</w:t>
      </w:r>
    </w:p>
    <w:p>
      <w:r>
        <w:t>Equation : " X = 37 / 19"</w:t>
      </w:r>
    </w:p>
    <w:p>
      <w:r>
        <w:t xml:space="preserve">Answer : "1.9473684210526316" </w:t>
        <w:br/>
        <w:t>}</w:t>
      </w:r>
    </w:p>
    <w:p>
      <w:r>
        <w:t>{</w:t>
        <w:br/>
        <w:t>Index 2209:</w:t>
      </w:r>
    </w:p>
    <w:p>
      <w:r>
        <w:t>Question : "Susan procure 14 bags of Chocolate . how many Chocolate in each bag? If total 60 Chocolate Susan  procure."</w:t>
      </w:r>
    </w:p>
    <w:p>
      <w:r>
        <w:t>Equation : " X = 60 / 14"</w:t>
      </w:r>
    </w:p>
    <w:p>
      <w:r>
        <w:t xml:space="preserve">Answer : "4.285714285714286" </w:t>
        <w:br/>
        <w:t>}</w:t>
      </w:r>
    </w:p>
    <w:p>
      <w:r>
        <w:t>{</w:t>
        <w:br/>
        <w:t>Index 2210:</w:t>
      </w:r>
    </w:p>
    <w:p>
      <w:r>
        <w:t>Question : "George pick up 8 bags of Pen . how many Pen in each bag? If total 75 Pen George  pick up."</w:t>
      </w:r>
    </w:p>
    <w:p>
      <w:r>
        <w:t>Equation : " X = 75 / 8"</w:t>
      </w:r>
    </w:p>
    <w:p>
      <w:r>
        <w:t xml:space="preserve">Answer : "9.375" </w:t>
        <w:br/>
        <w:t>}</w:t>
      </w:r>
    </w:p>
    <w:p>
      <w:r>
        <w:t>{</w:t>
        <w:br/>
        <w:t>Index 2211:</w:t>
      </w:r>
    </w:p>
    <w:p>
      <w:r>
        <w:t>Question : "William pay for 7 bags of lemon . how many lemon in each bag? If total 54 lemon William  pay for."</w:t>
      </w:r>
    </w:p>
    <w:p>
      <w:r>
        <w:t>Equation : " X = 54 / 7"</w:t>
      </w:r>
    </w:p>
    <w:p>
      <w:r>
        <w:t xml:space="preserve">Answer : "7.714285714285714" </w:t>
        <w:br/>
        <w:t>}</w:t>
      </w:r>
    </w:p>
    <w:p>
      <w:r>
        <w:t>{</w:t>
        <w:br/>
        <w:t>Index 2212:</w:t>
      </w:r>
    </w:p>
    <w:p>
      <w:r>
        <w:t>Question : "Virgina pick up 18 bags of blackcurrant . how many blackcurrant in each bag? If total 48 blackcurrant Virgina  pick up."</w:t>
      </w:r>
    </w:p>
    <w:p>
      <w:r>
        <w:t>Equation : " X = 48 / 18"</w:t>
      </w:r>
    </w:p>
    <w:p>
      <w:r>
        <w:t xml:space="preserve">Answer : "2.6666666666666665" </w:t>
        <w:br/>
        <w:t>}</w:t>
      </w:r>
    </w:p>
    <w:p>
      <w:r>
        <w:t>{</w:t>
        <w:br/>
        <w:t>Index 2213:</w:t>
      </w:r>
    </w:p>
    <w:p>
      <w:r>
        <w:t>Question : "William acquire 7 bags of Pen . how many Pen in each bag? If total 38 Pen William  acquire."</w:t>
      </w:r>
    </w:p>
    <w:p>
      <w:r>
        <w:t>Equation : " X = 38 / 7"</w:t>
      </w:r>
    </w:p>
    <w:p>
      <w:r>
        <w:t xml:space="preserve">Answer : "5.428571428571429" </w:t>
        <w:br/>
        <w:t>}</w:t>
      </w:r>
    </w:p>
    <w:p>
      <w:r>
        <w:t>{</w:t>
        <w:br/>
        <w:t>Index 2214:</w:t>
      </w:r>
    </w:p>
    <w:p>
      <w:r>
        <w:t>Question : "Rufus buy 7 bags of Banana . how many Banana in each bag? If total 31 Banana Rufus  buy."</w:t>
      </w:r>
    </w:p>
    <w:p>
      <w:r>
        <w:t>Equation : " X = 31 / 7"</w:t>
      </w:r>
    </w:p>
    <w:p>
      <w:r>
        <w:t xml:space="preserve">Answer : "4.428571428571429" </w:t>
        <w:br/>
        <w:t>}</w:t>
      </w:r>
    </w:p>
    <w:p>
      <w:r>
        <w:t>{</w:t>
        <w:br/>
        <w:t>Index 2215:</w:t>
      </w:r>
    </w:p>
    <w:p>
      <w:r>
        <w:t>Question : "Michael buy 17 bags of avocado . how many avocado in each bag? If total 87 avocado Michael  buy."</w:t>
      </w:r>
    </w:p>
    <w:p>
      <w:r>
        <w:t>Equation : " X = 87 / 17"</w:t>
      </w:r>
    </w:p>
    <w:p>
      <w:r>
        <w:t xml:space="preserve">Answer : "5.117647058823529" </w:t>
        <w:br/>
        <w:t>}</w:t>
      </w:r>
    </w:p>
    <w:p>
      <w:r>
        <w:t>{</w:t>
        <w:br/>
        <w:t>Index 2216:</w:t>
      </w:r>
    </w:p>
    <w:p>
      <w:r>
        <w:t>Question : "Kathlyn snap up 18 bags of avocado . how many avocado in each bag? If total 21 avocado Kathlyn  snap up."</w:t>
      </w:r>
    </w:p>
    <w:p>
      <w:r>
        <w:t>Equation : " X = 21 / 18"</w:t>
      </w:r>
    </w:p>
    <w:p>
      <w:r>
        <w:t xml:space="preserve">Answer : "1.1666666666666667" </w:t>
        <w:br/>
        <w:t>}</w:t>
      </w:r>
    </w:p>
    <w:p>
      <w:r>
        <w:t>{</w:t>
        <w:br/>
        <w:t>Index 2217:</w:t>
      </w:r>
    </w:p>
    <w:p>
      <w:r>
        <w:t>Question : "Wesley snap up 6 bags of strawberry . how many strawberry in each bag? If total 89 strawberry Wesley  snap up."</w:t>
      </w:r>
    </w:p>
    <w:p>
      <w:r>
        <w:t>Equation : " X = 89 / 6"</w:t>
      </w:r>
    </w:p>
    <w:p>
      <w:r>
        <w:t xml:space="preserve">Answer : "14.833333333333334" </w:t>
        <w:br/>
        <w:t>}</w:t>
      </w:r>
    </w:p>
    <w:p>
      <w:r>
        <w:t>{</w:t>
        <w:br/>
        <w:t>Index 2218:</w:t>
      </w:r>
    </w:p>
    <w:p>
      <w:r>
        <w:t>Question : "Paul take 10 bags of fig . how many fig in each bag? If total 90 fig Paul  take."</w:t>
      </w:r>
    </w:p>
    <w:p>
      <w:r>
        <w:t>Equation : " X = 90 / 10"</w:t>
      </w:r>
    </w:p>
    <w:p>
      <w:r>
        <w:t xml:space="preserve">Answer : "9.0" </w:t>
        <w:br/>
        <w:t>}</w:t>
      </w:r>
    </w:p>
    <w:p>
      <w:r>
        <w:t>{</w:t>
        <w:br/>
        <w:t>Index 2219:</w:t>
      </w:r>
    </w:p>
    <w:p>
      <w:r>
        <w:t>Question : "Evelyn get hold of 5 bags of Mango . how many Mango in each bag? If total 27 Mango Evelyn  get hold of."</w:t>
      </w:r>
    </w:p>
    <w:p>
      <w:r>
        <w:t>Equation : " X = 27 / 5"</w:t>
      </w:r>
    </w:p>
    <w:p>
      <w:r>
        <w:t xml:space="preserve">Answer : "5.4" </w:t>
        <w:br/>
        <w:t>}</w:t>
      </w:r>
    </w:p>
    <w:p>
      <w:r>
        <w:t>{</w:t>
        <w:br/>
        <w:t>Index 2220:</w:t>
      </w:r>
    </w:p>
    <w:p>
      <w:r>
        <w:t>Question : "Adolfo obtain 6 bags of lime . how many lime in each bag? If total 71 lime Adolfo  obtain."</w:t>
      </w:r>
    </w:p>
    <w:p>
      <w:r>
        <w:t>Equation : " X = 71 / 6"</w:t>
      </w:r>
    </w:p>
    <w:p>
      <w:r>
        <w:t xml:space="preserve">Answer : "11.833333333333334" </w:t>
        <w:br/>
        <w:t>}</w:t>
      </w:r>
    </w:p>
    <w:p>
      <w:r>
        <w:t>{</w:t>
        <w:br/>
        <w:t>Index 2221:</w:t>
      </w:r>
    </w:p>
    <w:p>
      <w:r>
        <w:t>Question : "James buy 8 bags of blackcurrant . how many blackcurrant in each bag? If total 24 blackcurrant James  buy."</w:t>
      </w:r>
    </w:p>
    <w:p>
      <w:r>
        <w:t>Equation : " X = 24 / 8"</w:t>
      </w:r>
    </w:p>
    <w:p>
      <w:r>
        <w:t xml:space="preserve">Answer : "3.0" </w:t>
        <w:br/>
        <w:t>}</w:t>
      </w:r>
    </w:p>
    <w:p>
      <w:r>
        <w:t>{</w:t>
        <w:br/>
        <w:t>Index 2222:</w:t>
      </w:r>
    </w:p>
    <w:p>
      <w:r>
        <w:t>Question : "Steven get hold of 2 bags of Box . how many Box in each bag? If total 30 Box Steven  get hold of."</w:t>
      </w:r>
    </w:p>
    <w:p>
      <w:r>
        <w:t>Equation : " X = 30 / 2"</w:t>
      </w:r>
    </w:p>
    <w:p>
      <w:r>
        <w:t xml:space="preserve">Answer : "15.0" </w:t>
        <w:br/>
        <w:t>}</w:t>
      </w:r>
    </w:p>
    <w:p>
      <w:r>
        <w:t>{</w:t>
        <w:br/>
        <w:t>Index 2223:</w:t>
      </w:r>
    </w:p>
    <w:p>
      <w:r>
        <w:t>Question : "Rhea obtain 5 bags of apricot . how many apricot in each bag? If total 42 apricot Rhea  obtain."</w:t>
      </w:r>
    </w:p>
    <w:p>
      <w:r>
        <w:t>Equation : " X = 42 / 5"</w:t>
      </w:r>
    </w:p>
    <w:p>
      <w:r>
        <w:t xml:space="preserve">Answer : "8.4" </w:t>
        <w:br/>
        <w:t>}</w:t>
      </w:r>
    </w:p>
    <w:p>
      <w:r>
        <w:t>{</w:t>
        <w:br/>
        <w:t>Index 2224:</w:t>
      </w:r>
    </w:p>
    <w:p>
      <w:r>
        <w:t>Question : "Gilbert obtain 18 bags of Flower . how many Flower in each bag? If total 83 Flower Gilbert  obtain."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2225:</w:t>
      </w:r>
    </w:p>
    <w:p>
      <w:r>
        <w:t>Question : "Flora pick up 9 bags of papaya . how many papaya in each bag? If total 41 papaya Flora  pick up."</w:t>
      </w:r>
    </w:p>
    <w:p>
      <w:r>
        <w:t>Equation : " X = 41 / 9"</w:t>
      </w:r>
    </w:p>
    <w:p>
      <w:r>
        <w:t xml:space="preserve">Answer : "4.555555555555555" </w:t>
        <w:br/>
        <w:t>}</w:t>
      </w:r>
    </w:p>
    <w:p>
      <w:r>
        <w:t>{</w:t>
        <w:br/>
        <w:t>Index 2226:</w:t>
      </w:r>
    </w:p>
    <w:p>
      <w:r>
        <w:t>Question : "Carlos take 3 bags of fig . how many fig in each bag? If total 24 fig Carlos  take."</w:t>
      </w:r>
    </w:p>
    <w:p>
      <w:r>
        <w:t>Equation : " X = 24 / 3"</w:t>
      </w:r>
    </w:p>
    <w:p>
      <w:r>
        <w:t xml:space="preserve">Answer : "8.0" </w:t>
        <w:br/>
        <w:t>}</w:t>
      </w:r>
    </w:p>
    <w:p>
      <w:r>
        <w:t>{</w:t>
        <w:br/>
        <w:t>Index 2227:</w:t>
      </w:r>
    </w:p>
    <w:p>
      <w:r>
        <w:t>Question : "Dorris procure 14 bags of Book . how many Book in each bag? If total 36 Book Dorris  procure."</w:t>
      </w:r>
    </w:p>
    <w:p>
      <w:r>
        <w:t>Equation : " X = 36 / 14"</w:t>
      </w:r>
    </w:p>
    <w:p>
      <w:r>
        <w:t xml:space="preserve">Answer : "2.5714285714285716" </w:t>
        <w:br/>
        <w:t>}</w:t>
      </w:r>
    </w:p>
    <w:p>
      <w:r>
        <w:t>{</w:t>
        <w:br/>
        <w:t>Index 2228:</w:t>
      </w:r>
    </w:p>
    <w:p>
      <w:r>
        <w:t>Question : "Vera pick up 4 bags of papaya . how many papaya in each bag? If total 97 papaya Vera  pick up."</w:t>
      </w:r>
    </w:p>
    <w:p>
      <w:r>
        <w:t>Equation : " X = 97 / 4"</w:t>
      </w:r>
    </w:p>
    <w:p>
      <w:r>
        <w:t xml:space="preserve">Answer : "24.25" </w:t>
        <w:br/>
        <w:t>}</w:t>
      </w:r>
    </w:p>
    <w:p>
      <w:r>
        <w:t>{</w:t>
        <w:br/>
        <w:t>Index 2229:</w:t>
      </w:r>
    </w:p>
    <w:p>
      <w:r>
        <w:t>Question : "Michel acquire 4 bags of lychee . how many lychee in each bag? If total 96 lychee Michel  acquire."</w:t>
      </w:r>
    </w:p>
    <w:p>
      <w:r>
        <w:t>Equation : " X = 96 / 4"</w:t>
      </w:r>
    </w:p>
    <w:p>
      <w:r>
        <w:t xml:space="preserve">Answer : "24.0" </w:t>
        <w:br/>
        <w:t>}</w:t>
      </w:r>
    </w:p>
    <w:p>
      <w:r>
        <w:t>{</w:t>
        <w:br/>
        <w:t>Index 2230:</w:t>
      </w:r>
    </w:p>
    <w:p>
      <w:r>
        <w:t>Question : "Ann pay for 11 bags of blueberry . how many blueberry in each bag? If total 99 blueberry Ann  pay for."</w:t>
      </w:r>
    </w:p>
    <w:p>
      <w:r>
        <w:t>Equation : " X = 99 / 11"</w:t>
      </w:r>
    </w:p>
    <w:p>
      <w:r>
        <w:t xml:space="preserve">Answer : "9.0" </w:t>
        <w:br/>
        <w:t>}</w:t>
      </w:r>
    </w:p>
    <w:p>
      <w:r>
        <w:t>{</w:t>
        <w:br/>
        <w:t>Index 2231:</w:t>
      </w:r>
    </w:p>
    <w:p>
      <w:r>
        <w:t>Question : "Gabriel obtain 6 bags of Chocolate . how many Chocolate in each bag? If total 51 Chocolate Gabriel  obtain."</w:t>
      </w:r>
    </w:p>
    <w:p>
      <w:r>
        <w:t>Equation : " X = 51 / 6"</w:t>
      </w:r>
    </w:p>
    <w:p>
      <w:r>
        <w:t xml:space="preserve">Answer : "8.5" </w:t>
        <w:br/>
        <w:t>}</w:t>
      </w:r>
    </w:p>
    <w:p>
      <w:r>
        <w:t>{</w:t>
        <w:br/>
        <w:t>Index 2232:</w:t>
      </w:r>
    </w:p>
    <w:p>
      <w:r>
        <w:t>Question : "Miguel buy 6 bags of avocado . how many avocado in each bag? If total 31 avocado Miguel  buy."</w:t>
      </w:r>
    </w:p>
    <w:p>
      <w:r>
        <w:t>Equation : " X = 31 / 6"</w:t>
      </w:r>
    </w:p>
    <w:p>
      <w:r>
        <w:t xml:space="preserve">Answer : "5.166666666666667" </w:t>
        <w:br/>
        <w:t>}</w:t>
      </w:r>
    </w:p>
    <w:p>
      <w:r>
        <w:t>{</w:t>
        <w:br/>
        <w:t>Index 2233:</w:t>
      </w:r>
    </w:p>
    <w:p>
      <w:r>
        <w:t>Question : "Jeffery obtain 2 bags of blackcurrant . how many blackcurrant in each bag? If total 99 blackcurrant Jeffery  obtain."</w:t>
      </w:r>
    </w:p>
    <w:p>
      <w:r>
        <w:t>Equation : " X = 99 / 2"</w:t>
      </w:r>
    </w:p>
    <w:p>
      <w:r>
        <w:t xml:space="preserve">Answer : "49.5" </w:t>
        <w:br/>
        <w:t>}</w:t>
      </w:r>
    </w:p>
    <w:p>
      <w:r>
        <w:t>{</w:t>
        <w:br/>
        <w:t>Index 2234:</w:t>
      </w:r>
    </w:p>
    <w:p>
      <w:r>
        <w:t>Question : "Gilbert procure 6 bags of Pen . how many Pen in each bag? If total 99 Pen Gilbert  procure."</w:t>
      </w:r>
    </w:p>
    <w:p>
      <w:r>
        <w:t>Equation : " X = 99 / 6"</w:t>
      </w:r>
    </w:p>
    <w:p>
      <w:r>
        <w:t xml:space="preserve">Answer : "16.5" </w:t>
        <w:br/>
        <w:t>}</w:t>
      </w:r>
    </w:p>
    <w:p>
      <w:r>
        <w:t>{</w:t>
        <w:br/>
        <w:t>Index 2235:</w:t>
      </w:r>
    </w:p>
    <w:p>
      <w:r>
        <w:t>Question : "Maurice procure 12 bags of pineapple . how many pineapple in each bag? If total 36 pineapple Maurice  procure."</w:t>
      </w:r>
    </w:p>
    <w:p>
      <w:r>
        <w:t>Equation : " X = 36 / 12"</w:t>
      </w:r>
    </w:p>
    <w:p>
      <w:r>
        <w:t xml:space="preserve">Answer : "3.0" </w:t>
        <w:br/>
        <w:t>}</w:t>
      </w:r>
    </w:p>
    <w:p>
      <w:r>
        <w:t>{</w:t>
        <w:br/>
        <w:t>Index 2236:</w:t>
      </w:r>
    </w:p>
    <w:p>
      <w:r>
        <w:t>Question : "Paul snap up 3 bags of plum . how many plum in each bag? If total 82 plum Paul  snap up."</w:t>
      </w:r>
    </w:p>
    <w:p>
      <w:r>
        <w:t>Equation : " X = 82 / 3"</w:t>
      </w:r>
    </w:p>
    <w:p>
      <w:r>
        <w:t xml:space="preserve">Answer : "27.333333333333332" </w:t>
        <w:br/>
        <w:t>}</w:t>
      </w:r>
    </w:p>
    <w:p>
      <w:r>
        <w:t>{</w:t>
        <w:br/>
        <w:t>Index 2237:</w:t>
      </w:r>
    </w:p>
    <w:p>
      <w:r>
        <w:t>Question : "Jerry pick up 9 bags of Banana . how many Banana in each bag? If total 73 Banana Jerry  pick up."</w:t>
      </w:r>
    </w:p>
    <w:p>
      <w:r>
        <w:t>Equation : " X = 73 / 9"</w:t>
      </w:r>
    </w:p>
    <w:p>
      <w:r>
        <w:t xml:space="preserve">Answer : "8.11111111111111" </w:t>
        <w:br/>
        <w:t>}</w:t>
      </w:r>
    </w:p>
    <w:p>
      <w:r>
        <w:t>{</w:t>
        <w:br/>
        <w:t>Index 2238:</w:t>
      </w:r>
    </w:p>
    <w:p>
      <w:r>
        <w:t>Question : "Beverly procure 16 bags of nectarine . how many nectarine in each bag? If total 82 nectarine Beverly  procure."</w:t>
      </w:r>
    </w:p>
    <w:p>
      <w:r>
        <w:t>Equation : " X = 82 / 16"</w:t>
      </w:r>
    </w:p>
    <w:p>
      <w:r>
        <w:t xml:space="preserve">Answer : "5.125" </w:t>
        <w:br/>
        <w:t>}</w:t>
      </w:r>
    </w:p>
    <w:p>
      <w:r>
        <w:t>{</w:t>
        <w:br/>
        <w:t>Index 2239:</w:t>
      </w:r>
    </w:p>
    <w:p>
      <w:r>
        <w:t>Question : "Carmon invest 17 bags of apricot . how many apricot in each bag? If total 58 apricot Carmon  invest."</w:t>
      </w:r>
    </w:p>
    <w:p>
      <w:r>
        <w:t>Equation : " X = 58 / 17"</w:t>
      </w:r>
    </w:p>
    <w:p>
      <w:r>
        <w:t xml:space="preserve">Answer : "3.411764705882353" </w:t>
        <w:br/>
        <w:t>}</w:t>
      </w:r>
    </w:p>
    <w:p>
      <w:r>
        <w:t>{</w:t>
        <w:br/>
        <w:t>Index 2240:</w:t>
      </w:r>
    </w:p>
    <w:p>
      <w:r>
        <w:t>Question : "Ruth acquire 14 bags of Mango . how many Mango in each bag? If total 57 Mango Ruth  acquire."</w:t>
      </w:r>
    </w:p>
    <w:p>
      <w:r>
        <w:t>Equation : " X = 57 / 14"</w:t>
      </w:r>
    </w:p>
    <w:p>
      <w:r>
        <w:t xml:space="preserve">Answer : "4.071428571428571" </w:t>
        <w:br/>
        <w:t>}</w:t>
      </w:r>
    </w:p>
    <w:p>
      <w:r>
        <w:t>{</w:t>
        <w:br/>
        <w:t>Index 2241:</w:t>
      </w:r>
    </w:p>
    <w:p>
      <w:r>
        <w:t>Question : "Gordon snap up 3 bags of coconut . how many coconut in each bag? If total 83 coconut Gordon  snap up."</w:t>
      </w:r>
    </w:p>
    <w:p>
      <w:r>
        <w:t>Equation : " X = 83 / 3"</w:t>
      </w:r>
    </w:p>
    <w:p>
      <w:r>
        <w:t xml:space="preserve">Answer : "27.666666666666668" </w:t>
        <w:br/>
        <w:t>}</w:t>
      </w:r>
    </w:p>
    <w:p>
      <w:r>
        <w:t>{</w:t>
        <w:br/>
        <w:t>Index 2242:</w:t>
      </w:r>
    </w:p>
    <w:p>
      <w:r>
        <w:t>Question : "Adriana pick up 9 bags of Flower . how many Flower in each bag? If total 31 Flower Adriana  pick up."</w:t>
      </w:r>
    </w:p>
    <w:p>
      <w:r>
        <w:t>Equation : " X = 31 / 9"</w:t>
      </w:r>
    </w:p>
    <w:p>
      <w:r>
        <w:t xml:space="preserve">Answer : "3.4444444444444446" </w:t>
        <w:br/>
        <w:t>}</w:t>
      </w:r>
    </w:p>
    <w:p>
      <w:r>
        <w:t>{</w:t>
        <w:br/>
        <w:t>Index 2243:</w:t>
      </w:r>
    </w:p>
    <w:p>
      <w:r>
        <w:t>Question : "Todd pay for 3 bags of Flower . how many Flower in each bag? If total 63 Flower Todd  pay for."</w:t>
      </w:r>
    </w:p>
    <w:p>
      <w:r>
        <w:t>Equation : " X = 63 / 3"</w:t>
      </w:r>
    </w:p>
    <w:p>
      <w:r>
        <w:t xml:space="preserve">Answer : "21.0" </w:t>
        <w:br/>
        <w:t>}</w:t>
      </w:r>
    </w:p>
    <w:p>
      <w:r>
        <w:t>{</w:t>
        <w:br/>
        <w:t>Index 2244:</w:t>
      </w:r>
    </w:p>
    <w:p>
      <w:r>
        <w:t>Question : "Anna get hold of 7 bags of raspberry . how many raspberry in each bag? If total 76 raspberry Anna  get hold of."</w:t>
      </w:r>
    </w:p>
    <w:p>
      <w:r>
        <w:t>Equation : " X = 76 / 7"</w:t>
      </w:r>
    </w:p>
    <w:p>
      <w:r>
        <w:t xml:space="preserve">Answer : "10.857142857142858" </w:t>
        <w:br/>
        <w:t>}</w:t>
      </w:r>
    </w:p>
    <w:p>
      <w:r>
        <w:t>{</w:t>
        <w:br/>
        <w:t>Index 2245:</w:t>
      </w:r>
    </w:p>
    <w:p>
      <w:r>
        <w:t>Question : "William pay for 12 bags of raspberry . how many raspberry in each bag? If total 93 raspberry William  pay for."</w:t>
      </w:r>
    </w:p>
    <w:p>
      <w:r>
        <w:t>Equation : " X = 93 / 12"</w:t>
      </w:r>
    </w:p>
    <w:p>
      <w:r>
        <w:t xml:space="preserve">Answer : "7.75" </w:t>
        <w:br/>
        <w:t>}</w:t>
      </w:r>
    </w:p>
    <w:p>
      <w:r>
        <w:t>{</w:t>
        <w:br/>
        <w:t>Index 2246:</w:t>
      </w:r>
    </w:p>
    <w:p>
      <w:r>
        <w:t>Question : "Charlotte acquire 18 bags of cherry . how many cherry in each bag? If total 67 cherry Charlotte  acquire."</w:t>
      </w:r>
    </w:p>
    <w:p>
      <w:r>
        <w:t>Equation : " X = 67 / 18"</w:t>
      </w:r>
    </w:p>
    <w:p>
      <w:r>
        <w:t xml:space="preserve">Answer : "3.7222222222222223" </w:t>
        <w:br/>
        <w:t>}</w:t>
      </w:r>
    </w:p>
    <w:p>
      <w:r>
        <w:t>{</w:t>
        <w:br/>
        <w:t>Index 2247:</w:t>
      </w:r>
    </w:p>
    <w:p>
      <w:r>
        <w:t>Question : "Mary invest 2 bags of Doll . how many Doll in each bag? If total 49 Doll Mary  invest."</w:t>
      </w:r>
    </w:p>
    <w:p>
      <w:r>
        <w:t>Equation : " X = 49 / 2"</w:t>
      </w:r>
    </w:p>
    <w:p>
      <w:r>
        <w:t xml:space="preserve">Answer : "24.5" </w:t>
        <w:br/>
        <w:t>}</w:t>
      </w:r>
    </w:p>
    <w:p>
      <w:r>
        <w:t>{</w:t>
        <w:br/>
        <w:t>Index 2248:</w:t>
      </w:r>
    </w:p>
    <w:p>
      <w:r>
        <w:t>Question : "Joyce invest 19 bags of pineapple . how many pineapple in each bag? If total 87 pineapple Joyce  invest."</w:t>
      </w:r>
    </w:p>
    <w:p>
      <w:r>
        <w:t>Equation : " X = 87 / 19"</w:t>
      </w:r>
    </w:p>
    <w:p>
      <w:r>
        <w:t xml:space="preserve">Answer : "4.578947368421052" </w:t>
        <w:br/>
        <w:t>}</w:t>
      </w:r>
    </w:p>
    <w:p>
      <w:r>
        <w:t>{</w:t>
        <w:br/>
        <w:t>Index 2249:</w:t>
      </w:r>
    </w:p>
    <w:p>
      <w:r>
        <w:t>Question : "James procure 5 bags of Biscuit . how many Biscuit in each bag? If total 39 Biscuit James  procure."</w:t>
      </w:r>
    </w:p>
    <w:p>
      <w:r>
        <w:t>Equation : " X = 39 / 5"</w:t>
      </w:r>
    </w:p>
    <w:p>
      <w:r>
        <w:t xml:space="preserve">Answer : "7.8" </w:t>
        <w:br/>
        <w:t>}</w:t>
      </w:r>
    </w:p>
    <w:p>
      <w:r>
        <w:t>{</w:t>
        <w:br/>
        <w:t>Index 2250:</w:t>
      </w:r>
    </w:p>
    <w:p>
      <w:r>
        <w:t>Question : "Patricia pay for 18 bags of plum . how many plum in each bag? If total 49 plum Patricia  pay for."</w:t>
      </w:r>
    </w:p>
    <w:p>
      <w:r>
        <w:t>Equation : " X = 49 / 18"</w:t>
      </w:r>
    </w:p>
    <w:p>
      <w:r>
        <w:t xml:space="preserve">Answer : "2.7222222222222223" </w:t>
        <w:br/>
        <w:t>}</w:t>
      </w:r>
    </w:p>
    <w:p>
      <w:r>
        <w:t>{</w:t>
        <w:br/>
        <w:t>Index 2251:</w:t>
      </w:r>
    </w:p>
    <w:p>
      <w:r>
        <w:t>Question : "Pedro procure 18 bags of Box . how many Box in each bag? If total 71 Box Pedro  procure."</w:t>
      </w:r>
    </w:p>
    <w:p>
      <w:r>
        <w:t>Equation : " X = 71 / 18"</w:t>
      </w:r>
    </w:p>
    <w:p>
      <w:r>
        <w:t xml:space="preserve">Answer : "3.9444444444444446" </w:t>
        <w:br/>
        <w:t>}</w:t>
      </w:r>
    </w:p>
    <w:p>
      <w:r>
        <w:t>{</w:t>
        <w:br/>
        <w:t>Index 2252:</w:t>
      </w:r>
    </w:p>
    <w:p>
      <w:r>
        <w:t>Question : "Roberta obtain 8 bags of lychee . how many lychee in each bag? If total 78 lychee Roberta  obtain."</w:t>
      </w:r>
    </w:p>
    <w:p>
      <w:r>
        <w:t>Equation : " X = 78 / 8"</w:t>
      </w:r>
    </w:p>
    <w:p>
      <w:r>
        <w:t xml:space="preserve">Answer : "9.75" </w:t>
        <w:br/>
        <w:t>}</w:t>
      </w:r>
    </w:p>
    <w:p>
      <w:r>
        <w:t>{</w:t>
        <w:br/>
        <w:t>Index 2253:</w:t>
      </w:r>
    </w:p>
    <w:p>
      <w:r>
        <w:t>Question : "James pay for 4 bags of Press . how many Press in each bag? If total 54 Press James  pay for."</w:t>
      </w:r>
    </w:p>
    <w:p>
      <w:r>
        <w:t>Equation : " X = 54 / 4"</w:t>
      </w:r>
    </w:p>
    <w:p>
      <w:r>
        <w:t xml:space="preserve">Answer : "13.5" </w:t>
        <w:br/>
        <w:t>}</w:t>
      </w:r>
    </w:p>
    <w:p>
      <w:r>
        <w:t>{</w:t>
        <w:br/>
        <w:t>Index 2254:</w:t>
      </w:r>
    </w:p>
    <w:p>
      <w:r>
        <w:t>Question : "Thomas acquire 12 bags of Biscuit . how many Biscuit in each bag? If total 83 Biscuit Thomas  acquire."</w:t>
      </w:r>
    </w:p>
    <w:p>
      <w:r>
        <w:t>Equation : " X = 83 / 12"</w:t>
      </w:r>
    </w:p>
    <w:p>
      <w:r>
        <w:t xml:space="preserve">Answer : "6.916666666666667" </w:t>
        <w:br/>
        <w:t>}</w:t>
      </w:r>
    </w:p>
    <w:p>
      <w:r>
        <w:t>{</w:t>
        <w:br/>
        <w:t>Index 2255:</w:t>
      </w:r>
    </w:p>
    <w:p>
      <w:r>
        <w:t>Question : "Brandon buy 15 bags of plum . how many plum in each bag? If total 63 plum Brandon  buy."</w:t>
      </w:r>
    </w:p>
    <w:p>
      <w:r>
        <w:t>Equation : " X = 63 / 15"</w:t>
      </w:r>
    </w:p>
    <w:p>
      <w:r>
        <w:t xml:space="preserve">Answer : "4.2" </w:t>
        <w:br/>
        <w:t>}</w:t>
      </w:r>
    </w:p>
    <w:p>
      <w:r>
        <w:t>{</w:t>
        <w:br/>
        <w:t>Index 2256:</w:t>
      </w:r>
    </w:p>
    <w:p>
      <w:r>
        <w:t>Question : "Margarita procure 13 bags of peach . how many peach in each bag? If total 35 peach Margarita  procure."</w:t>
      </w:r>
    </w:p>
    <w:p>
      <w:r>
        <w:t>Equation : " X = 35 / 13"</w:t>
      </w:r>
    </w:p>
    <w:p>
      <w:r>
        <w:t xml:space="preserve">Answer : "2.6923076923076925" </w:t>
        <w:br/>
        <w:t>}</w:t>
      </w:r>
    </w:p>
    <w:p>
      <w:r>
        <w:t>{</w:t>
        <w:br/>
        <w:t>Index 2257:</w:t>
      </w:r>
    </w:p>
    <w:p>
      <w:r>
        <w:t>Question : "Raymond procure 6 bags of mango . how many mango in each bag? If total 40 mango Raymond  procure."</w:t>
      </w:r>
    </w:p>
    <w:p>
      <w:r>
        <w:t>Equation : " X = 40 / 6"</w:t>
      </w:r>
    </w:p>
    <w:p>
      <w:r>
        <w:t xml:space="preserve">Answer : "6.666666666666667" </w:t>
        <w:br/>
        <w:t>}</w:t>
      </w:r>
    </w:p>
    <w:p>
      <w:r>
        <w:t>{</w:t>
        <w:br/>
        <w:t>Index 2258:</w:t>
      </w:r>
    </w:p>
    <w:p>
      <w:r>
        <w:t>Question : "Jonathan buy 16 bags of Flower . how many Flower in each bag? If total 26 Flower Jonathan  buy."</w:t>
      </w:r>
    </w:p>
    <w:p>
      <w:r>
        <w:t>Equation : " X = 26 / 16"</w:t>
      </w:r>
    </w:p>
    <w:p>
      <w:r>
        <w:t xml:space="preserve">Answer : "1.625" </w:t>
        <w:br/>
        <w:t>}</w:t>
      </w:r>
    </w:p>
    <w:p>
      <w:r>
        <w:t>{</w:t>
        <w:br/>
        <w:t>Index 2259:</w:t>
      </w:r>
    </w:p>
    <w:p>
      <w:r>
        <w:t>Question : "Merideth buy 17 bags of toy . how many toy in each bag? If total 76 toy Merideth  buy."</w:t>
      </w:r>
    </w:p>
    <w:p>
      <w:r>
        <w:t>Equation : " X = 76 / 17"</w:t>
      </w:r>
    </w:p>
    <w:p>
      <w:r>
        <w:t xml:space="preserve">Answer : "4.470588235294118" </w:t>
        <w:br/>
        <w:t>}</w:t>
      </w:r>
    </w:p>
    <w:p>
      <w:r>
        <w:t>{</w:t>
        <w:br/>
        <w:t>Index 2260:</w:t>
      </w:r>
    </w:p>
    <w:p>
      <w:r>
        <w:t>Question : "Vicki buy 17 bags of lemon . how many lemon in each bag? If total 68 lemon Vicki  buy."</w:t>
      </w:r>
    </w:p>
    <w:p>
      <w:r>
        <w:t>Equation : " X = 68 / 17"</w:t>
      </w:r>
    </w:p>
    <w:p>
      <w:r>
        <w:t xml:space="preserve">Answer : "4.0" </w:t>
        <w:br/>
        <w:t>}</w:t>
      </w:r>
    </w:p>
    <w:p>
      <w:r>
        <w:t>{</w:t>
        <w:br/>
        <w:t>Index 2261:</w:t>
      </w:r>
    </w:p>
    <w:p>
      <w:r>
        <w:t>Question : "Kevin pay for 6 bags of fig . how many fig in each bag? If total 90 fig Kevin  pay for."</w:t>
      </w:r>
    </w:p>
    <w:p>
      <w:r>
        <w:t>Equation : " X = 90 / 6"</w:t>
      </w:r>
    </w:p>
    <w:p>
      <w:r>
        <w:t xml:space="preserve">Answer : "15.0" </w:t>
        <w:br/>
        <w:t>}</w:t>
      </w:r>
    </w:p>
    <w:p>
      <w:r>
        <w:t>{</w:t>
        <w:br/>
        <w:t>Index 2262:</w:t>
      </w:r>
    </w:p>
    <w:p>
      <w:r>
        <w:t>Question : "George take 18 bags of lime . how many lime in each bag? If total 66 lime George  take."</w:t>
      </w:r>
    </w:p>
    <w:p>
      <w:r>
        <w:t>Equation : " X = 66 / 18"</w:t>
      </w:r>
    </w:p>
    <w:p>
      <w:r>
        <w:t xml:space="preserve">Answer : "3.6666666666666665" </w:t>
        <w:br/>
        <w:t>}</w:t>
      </w:r>
    </w:p>
    <w:p>
      <w:r>
        <w:t>{</w:t>
        <w:br/>
        <w:t>Index 2263:</w:t>
      </w:r>
    </w:p>
    <w:p>
      <w:r>
        <w:t>Question : "Karissa get hold of 19 bags of blackberry . how many blackberry in each bag? If total 42 blackberry Karissa  get hold of."</w:t>
      </w:r>
    </w:p>
    <w:p>
      <w:r>
        <w:t>Equation : " X = 42 / 19"</w:t>
      </w:r>
    </w:p>
    <w:p>
      <w:r>
        <w:t xml:space="preserve">Answer : "2.210526315789474" </w:t>
        <w:br/>
        <w:t>}</w:t>
      </w:r>
    </w:p>
    <w:p>
      <w:r>
        <w:t>{</w:t>
        <w:br/>
        <w:t>Index 2264:</w:t>
      </w:r>
    </w:p>
    <w:p>
      <w:r>
        <w:t>Question : "Maria pick up 9 bags of peach . how many peach in each bag? If total 22 peach Maria  pick up."</w:t>
      </w:r>
    </w:p>
    <w:p>
      <w:r>
        <w:t>Equation : " X = 22 / 9"</w:t>
      </w:r>
    </w:p>
    <w:p>
      <w:r>
        <w:t xml:space="preserve">Answer : "2.4444444444444446" </w:t>
        <w:br/>
        <w:t>}</w:t>
      </w:r>
    </w:p>
    <w:p>
      <w:r>
        <w:t>{</w:t>
        <w:br/>
        <w:t>Index 2265:</w:t>
      </w:r>
    </w:p>
    <w:p>
      <w:r>
        <w:t>Question : "Michael procure 9 bags of kiwi . how many kiwi in each bag? If total 45 kiwi Michael  procure."</w:t>
      </w:r>
    </w:p>
    <w:p>
      <w:r>
        <w:t>Equation : " X = 45 / 9"</w:t>
      </w:r>
    </w:p>
    <w:p>
      <w:r>
        <w:t xml:space="preserve">Answer : "5.0" </w:t>
        <w:br/>
        <w:t>}</w:t>
      </w:r>
    </w:p>
    <w:p>
      <w:r>
        <w:t>{</w:t>
        <w:br/>
        <w:t>Index 2266:</w:t>
      </w:r>
    </w:p>
    <w:p>
      <w:r>
        <w:t>Question : "Thomas obtain 9 bags of Banana . how many Banana in each bag? If total 33 Banana Thomas  obtain."</w:t>
      </w:r>
    </w:p>
    <w:p>
      <w:r>
        <w:t>Equation : " X = 33 / 9"</w:t>
      </w:r>
    </w:p>
    <w:p>
      <w:r>
        <w:t xml:space="preserve">Answer : "3.6666666666666665" </w:t>
        <w:br/>
        <w:t>}</w:t>
      </w:r>
    </w:p>
    <w:p>
      <w:r>
        <w:t>{</w:t>
        <w:br/>
        <w:t>Index 2267:</w:t>
      </w:r>
    </w:p>
    <w:p>
      <w:r>
        <w:t>Question : "Lorna snap up 13 bags of Bread . how many Bread in each bag? If total 30 Bread Lorna  snap up."</w:t>
      </w:r>
    </w:p>
    <w:p>
      <w:r>
        <w:t>Equation : " X = 30 / 13"</w:t>
      </w:r>
    </w:p>
    <w:p>
      <w:r>
        <w:t xml:space="preserve">Answer : "2.3076923076923075" </w:t>
        <w:br/>
        <w:t>}</w:t>
      </w:r>
    </w:p>
    <w:p>
      <w:r>
        <w:t>{</w:t>
        <w:br/>
        <w:t>Index 2268:</w:t>
      </w:r>
    </w:p>
    <w:p>
      <w:r>
        <w:t>Question : "Nadine snap up 9 bags of strawberry . how many strawberry in each bag? If total 66 strawberry Nadine  snap up."</w:t>
      </w:r>
    </w:p>
    <w:p>
      <w:r>
        <w:t>Equation : " X = 66 / 9"</w:t>
      </w:r>
    </w:p>
    <w:p>
      <w:r>
        <w:t xml:space="preserve">Answer : "7.333333333333333" </w:t>
        <w:br/>
        <w:t>}</w:t>
      </w:r>
    </w:p>
    <w:p>
      <w:r>
        <w:t>{</w:t>
        <w:br/>
        <w:t>Index 2269:</w:t>
      </w:r>
    </w:p>
    <w:p>
      <w:r>
        <w:t>Question : "Lisa invest 6 bags of Banana . how many Banana in each bag? If total 56 Banana Lisa  invest."</w:t>
      </w:r>
    </w:p>
    <w:p>
      <w:r>
        <w:t>Equation : " X = 56 / 6"</w:t>
      </w:r>
    </w:p>
    <w:p>
      <w:r>
        <w:t xml:space="preserve">Answer : "9.333333333333334" </w:t>
        <w:br/>
        <w:t>}</w:t>
      </w:r>
    </w:p>
    <w:p>
      <w:r>
        <w:t>{</w:t>
        <w:br/>
        <w:t>Index 2270:</w:t>
      </w:r>
    </w:p>
    <w:p>
      <w:r>
        <w:t>Question : "Christine pay for 13 bags of papaya . how many papaya in each bag? If total 67 papaya Christine  pay for."</w:t>
      </w:r>
    </w:p>
    <w:p>
      <w:r>
        <w:t>Equation : " X = 67 / 13"</w:t>
      </w:r>
    </w:p>
    <w:p>
      <w:r>
        <w:t xml:space="preserve">Answer : "5.153846153846154" </w:t>
        <w:br/>
        <w:t>}</w:t>
      </w:r>
    </w:p>
    <w:p>
      <w:r>
        <w:t>{</w:t>
        <w:br/>
        <w:t>Index 2271:</w:t>
      </w:r>
    </w:p>
    <w:p>
      <w:r>
        <w:t>Question : "Kyra obtain 14 bags of plum . how many plum in each bag? If total 98 plum Kyra  obtain."</w:t>
      </w:r>
    </w:p>
    <w:p>
      <w:r>
        <w:t>Equation : " X = 98 / 14"</w:t>
      </w:r>
    </w:p>
    <w:p>
      <w:r>
        <w:t xml:space="preserve">Answer : "7.0" </w:t>
        <w:br/>
        <w:t>}</w:t>
      </w:r>
    </w:p>
    <w:p>
      <w:r>
        <w:t>{</w:t>
        <w:br/>
        <w:t>Index 2272:</w:t>
      </w:r>
    </w:p>
    <w:p>
      <w:r>
        <w:t>Question : "Thelma buy 19 bags of Banana . how many Banana in each bag? If total 37 Banana Thelma  buy."</w:t>
      </w:r>
    </w:p>
    <w:p>
      <w:r>
        <w:t>Equation : " X = 37 / 19"</w:t>
      </w:r>
    </w:p>
    <w:p>
      <w:r>
        <w:t xml:space="preserve">Answer : "1.9473684210526316" </w:t>
        <w:br/>
        <w:t>}</w:t>
      </w:r>
    </w:p>
    <w:p>
      <w:r>
        <w:t>{</w:t>
        <w:br/>
        <w:t>Index 2273:</w:t>
      </w:r>
    </w:p>
    <w:p>
      <w:r>
        <w:t>Question : "Jose acquire 6 bags of kiwi . how many kiwi in each bag? If total 61 kiwi Jose  acquire."</w:t>
      </w:r>
    </w:p>
    <w:p>
      <w:r>
        <w:t>Equation : " X = 61 / 6"</w:t>
      </w:r>
    </w:p>
    <w:p>
      <w:r>
        <w:t xml:space="preserve">Answer : "10.166666666666666" </w:t>
        <w:br/>
        <w:t>}</w:t>
      </w:r>
    </w:p>
    <w:p>
      <w:r>
        <w:t>{</w:t>
        <w:br/>
        <w:t>Index 2274:</w:t>
      </w:r>
    </w:p>
    <w:p>
      <w:r>
        <w:t>Question : "Noreen acquire 4 bags of papaya . how many papaya in each bag? If total 67 papaya Noreen  acquire."</w:t>
      </w:r>
    </w:p>
    <w:p>
      <w:r>
        <w:t>Equation : " X = 67 / 4"</w:t>
      </w:r>
    </w:p>
    <w:p>
      <w:r>
        <w:t xml:space="preserve">Answer : "16.75" </w:t>
        <w:br/>
        <w:t>}</w:t>
      </w:r>
    </w:p>
    <w:p>
      <w:r>
        <w:t>{</w:t>
        <w:br/>
        <w:t>Index 2275:</w:t>
      </w:r>
    </w:p>
    <w:p>
      <w:r>
        <w:t>Question : "Stella get hold of 15 bags of pineapple . how many pineapple in each bag? If total 43 pineapple Stella  get hold of."</w:t>
      </w:r>
    </w:p>
    <w:p>
      <w:r>
        <w:t>Equation : " X = 43 / 15"</w:t>
      </w:r>
    </w:p>
    <w:p>
      <w:r>
        <w:t xml:space="preserve">Answer : "2.8666666666666667" </w:t>
        <w:br/>
        <w:t>}</w:t>
      </w:r>
    </w:p>
    <w:p>
      <w:r>
        <w:t>{</w:t>
        <w:br/>
        <w:t>Index 2276:</w:t>
      </w:r>
    </w:p>
    <w:p>
      <w:r>
        <w:t>Question : "Betty invest 5 bags of fig . how many fig in each bag? If total 55 fig Betty  invest."</w:t>
      </w:r>
    </w:p>
    <w:p>
      <w:r>
        <w:t>Equation : " X = 55 / 5"</w:t>
      </w:r>
    </w:p>
    <w:p>
      <w:r>
        <w:t xml:space="preserve">Answer : "11.0" </w:t>
        <w:br/>
        <w:t>}</w:t>
      </w:r>
    </w:p>
    <w:p>
      <w:r>
        <w:t>{</w:t>
        <w:br/>
        <w:t>Index 2277:</w:t>
      </w:r>
    </w:p>
    <w:p>
      <w:r>
        <w:t>Question : "Tomeka pick up 12 bags of Watch . how many Watch in each bag? If total 58 Watch Tomeka  pick up."</w:t>
      </w:r>
    </w:p>
    <w:p>
      <w:r>
        <w:t>Equation : " X = 58 / 12"</w:t>
      </w:r>
    </w:p>
    <w:p>
      <w:r>
        <w:t xml:space="preserve">Answer : "4.833333333333333" </w:t>
        <w:br/>
        <w:t>}</w:t>
      </w:r>
    </w:p>
    <w:p>
      <w:r>
        <w:t>{</w:t>
        <w:br/>
        <w:t>Index 2278:</w:t>
      </w:r>
    </w:p>
    <w:p>
      <w:r>
        <w:t>Question : "Philip snap up 5 bags of strawberry . how many strawberry in each bag? If total 35 strawberry Philip  snap up."</w:t>
      </w:r>
    </w:p>
    <w:p>
      <w:r>
        <w:t>Equation : " X = 35 / 5"</w:t>
      </w:r>
    </w:p>
    <w:p>
      <w:r>
        <w:t xml:space="preserve">Answer : "7.0" </w:t>
        <w:br/>
        <w:t>}</w:t>
      </w:r>
    </w:p>
    <w:p>
      <w:r>
        <w:t>{</w:t>
        <w:br/>
        <w:t>Index 2279:</w:t>
      </w:r>
    </w:p>
    <w:p>
      <w:r>
        <w:t>Question : "David get hold of 5 bags of Watch . how many Watch in each bag? If total 69 Watch David  get hold of."</w:t>
      </w:r>
    </w:p>
    <w:p>
      <w:r>
        <w:t>Equation : " X = 69 / 5"</w:t>
      </w:r>
    </w:p>
    <w:p>
      <w:r>
        <w:t xml:space="preserve">Answer : "13.8" </w:t>
        <w:br/>
        <w:t>}</w:t>
      </w:r>
    </w:p>
    <w:p>
      <w:r>
        <w:t>{</w:t>
        <w:br/>
        <w:t>Index 2280:</w:t>
      </w:r>
    </w:p>
    <w:p>
      <w:r>
        <w:t>Question : "Miriam pay for 2 bags of coconut . how many coconut in each bag? If total 76 coconut Miriam  pay for."</w:t>
      </w:r>
    </w:p>
    <w:p>
      <w:r>
        <w:t>Equation : " X = 76 / 2"</w:t>
      </w:r>
    </w:p>
    <w:p>
      <w:r>
        <w:t xml:space="preserve">Answer : "38.0" </w:t>
        <w:br/>
        <w:t>}</w:t>
      </w:r>
    </w:p>
    <w:p>
      <w:r>
        <w:t>{</w:t>
        <w:br/>
        <w:t>Index 2281:</w:t>
      </w:r>
    </w:p>
    <w:p>
      <w:r>
        <w:t>Question : "Sherry obtain 5 bags of mango . how many mango in each bag? If total 98 mango Sherry  obtain."</w:t>
      </w:r>
    </w:p>
    <w:p>
      <w:r>
        <w:t>Equation : " X = 98 / 5"</w:t>
      </w:r>
    </w:p>
    <w:p>
      <w:r>
        <w:t xml:space="preserve">Answer : "19.6" </w:t>
        <w:br/>
        <w:t>}</w:t>
      </w:r>
    </w:p>
    <w:p>
      <w:r>
        <w:t>{</w:t>
        <w:br/>
        <w:t>Index 2282:</w:t>
      </w:r>
    </w:p>
    <w:p>
      <w:r>
        <w:t>Question : "George procure 8 bags of coconut . how many coconut in each bag? If total 81 coconut George  procure."</w:t>
      </w:r>
    </w:p>
    <w:p>
      <w:r>
        <w:t>Equation : " X = 81 / 8"</w:t>
      </w:r>
    </w:p>
    <w:p>
      <w:r>
        <w:t xml:space="preserve">Answer : "10.125" </w:t>
        <w:br/>
        <w:t>}</w:t>
      </w:r>
    </w:p>
    <w:p>
      <w:r>
        <w:t>{</w:t>
        <w:br/>
        <w:t>Index 2283:</w:t>
      </w:r>
    </w:p>
    <w:p>
      <w:r>
        <w:t>Question : "George procure 18 bags of Bread . how many Bread in each bag? If total 39 Bread George  procure."</w:t>
      </w:r>
    </w:p>
    <w:p>
      <w:r>
        <w:t>Equation : " X = 39 / 18"</w:t>
      </w:r>
    </w:p>
    <w:p>
      <w:r>
        <w:t xml:space="preserve">Answer : "2.1666666666666665" </w:t>
        <w:br/>
        <w:t>}</w:t>
      </w:r>
    </w:p>
    <w:p>
      <w:r>
        <w:t>{</w:t>
        <w:br/>
        <w:t>Index 2284:</w:t>
      </w:r>
    </w:p>
    <w:p>
      <w:r>
        <w:t>Question : "Jonathan take 5 bags of plum . how many plum in each bag? If total 72 plum Jonathan  take."</w:t>
      </w:r>
    </w:p>
    <w:p>
      <w:r>
        <w:t>Equation : " X = 72 / 5"</w:t>
      </w:r>
    </w:p>
    <w:p>
      <w:r>
        <w:t xml:space="preserve">Answer : "14.4" </w:t>
        <w:br/>
        <w:t>}</w:t>
      </w:r>
    </w:p>
    <w:p>
      <w:r>
        <w:t>{</w:t>
        <w:br/>
        <w:t>Index 2285:</w:t>
      </w:r>
    </w:p>
    <w:p>
      <w:r>
        <w:t>Question : "Mark snap up 4 bags of lychee . how many lychee in each bag? If total 87 lychee Mark  snap up."</w:t>
      </w:r>
    </w:p>
    <w:p>
      <w:r>
        <w:t>Equation : " X = 87 / 4"</w:t>
      </w:r>
    </w:p>
    <w:p>
      <w:r>
        <w:t xml:space="preserve">Answer : "21.75" </w:t>
        <w:br/>
        <w:t>}</w:t>
      </w:r>
    </w:p>
    <w:p>
      <w:r>
        <w:t>{</w:t>
        <w:br/>
        <w:t>Index 2286:</w:t>
      </w:r>
    </w:p>
    <w:p>
      <w:r>
        <w:t>Question : "Mary invest 6 bags of coconut . how many coconut in each bag? If total 56 coconut Mary  invest."</w:t>
      </w:r>
    </w:p>
    <w:p>
      <w:r>
        <w:t>Equation : " X = 56 / 6"</w:t>
      </w:r>
    </w:p>
    <w:p>
      <w:r>
        <w:t xml:space="preserve">Answer : "9.333333333333334" </w:t>
        <w:br/>
        <w:t>}</w:t>
      </w:r>
    </w:p>
    <w:p>
      <w:r>
        <w:t>{</w:t>
        <w:br/>
        <w:t>Index 2287:</w:t>
      </w:r>
    </w:p>
    <w:p>
      <w:r>
        <w:t>Question : "Susie pay for 18 bags of papaya . how many papaya in each bag? If total 73 papaya Susie  pay for."</w:t>
      </w:r>
    </w:p>
    <w:p>
      <w:r>
        <w:t>Equation : " X = 73 / 18"</w:t>
      </w:r>
    </w:p>
    <w:p>
      <w:r>
        <w:t xml:space="preserve">Answer : "4.055555555555555" </w:t>
        <w:br/>
        <w:t>}</w:t>
      </w:r>
    </w:p>
    <w:p>
      <w:r>
        <w:t>{</w:t>
        <w:br/>
        <w:t>Index 2288:</w:t>
      </w:r>
    </w:p>
    <w:p>
      <w:r>
        <w:t>Question : "Louise get hold of 3 bags of Watch . how many Watch in each bag? If total 70 Watch Louise  get hold of."</w:t>
      </w:r>
    </w:p>
    <w:p>
      <w:r>
        <w:t>Equation : " X = 70 / 3"</w:t>
      </w:r>
    </w:p>
    <w:p>
      <w:r>
        <w:t xml:space="preserve">Answer : "23.333333333333332" </w:t>
        <w:br/>
        <w:t>}</w:t>
      </w:r>
    </w:p>
    <w:p>
      <w:r>
        <w:t>{</w:t>
        <w:br/>
        <w:t>Index 2289:</w:t>
      </w:r>
    </w:p>
    <w:p>
      <w:r>
        <w:t>Question : "Michael get hold of 8 bags of Doll . how many Doll in each bag? If total 42 Doll Michael  get hold of."</w:t>
      </w:r>
    </w:p>
    <w:p>
      <w:r>
        <w:t>Equation : " X = 42 / 8"</w:t>
      </w:r>
    </w:p>
    <w:p>
      <w:r>
        <w:t xml:space="preserve">Answer : "5.25" </w:t>
        <w:br/>
        <w:t>}</w:t>
      </w:r>
    </w:p>
    <w:p>
      <w:r>
        <w:t>{</w:t>
        <w:br/>
        <w:t>Index 2290:</w:t>
      </w:r>
    </w:p>
    <w:p>
      <w:r>
        <w:t>Question : "Dwight get hold of 15 bags of avocado . how many avocado in each bag? If total 93 avocado Dwight  get hold of."</w:t>
      </w:r>
    </w:p>
    <w:p>
      <w:r>
        <w:t>Equation : " X = 93 / 15"</w:t>
      </w:r>
    </w:p>
    <w:p>
      <w:r>
        <w:t xml:space="preserve">Answer : "6.2" </w:t>
        <w:br/>
        <w:t>}</w:t>
      </w:r>
    </w:p>
    <w:p>
      <w:r>
        <w:t>{</w:t>
        <w:br/>
        <w:t>Index 2291:</w:t>
      </w:r>
    </w:p>
    <w:p>
      <w:r>
        <w:t>Question : "Sasha take 8 bags of lychee . how many lychee in each bag? If total 90 lychee Sasha  take."</w:t>
      </w:r>
    </w:p>
    <w:p>
      <w:r>
        <w:t>Equation : " X = 90 / 8"</w:t>
      </w:r>
    </w:p>
    <w:p>
      <w:r>
        <w:t xml:space="preserve">Answer : "11.25" </w:t>
        <w:br/>
        <w:t>}</w:t>
      </w:r>
    </w:p>
    <w:p>
      <w:r>
        <w:t>{</w:t>
        <w:br/>
        <w:t>Index 2292:</w:t>
      </w:r>
    </w:p>
    <w:p>
      <w:r>
        <w:t>Question : "Laura obtain 10 bags of Book . how many Book in each bag? If total 23 Book Laura  obtain."</w:t>
      </w:r>
    </w:p>
    <w:p>
      <w:r>
        <w:t>Equation : " X = 23 / 10"</w:t>
      </w:r>
    </w:p>
    <w:p>
      <w:r>
        <w:t xml:space="preserve">Answer : "2.3" </w:t>
        <w:br/>
        <w:t>}</w:t>
      </w:r>
    </w:p>
    <w:p>
      <w:r>
        <w:t>{</w:t>
        <w:br/>
        <w:t>Index 2293:</w:t>
      </w:r>
    </w:p>
    <w:p>
      <w:r>
        <w:t>Question : "Luz take 18 bags of Watch . how many Watch in each bag? If total 89 Watch Luz  take."</w:t>
      </w:r>
    </w:p>
    <w:p>
      <w:r>
        <w:t>Equation : " X = 89 / 18"</w:t>
      </w:r>
    </w:p>
    <w:p>
      <w:r>
        <w:t xml:space="preserve">Answer : "4.944444444444445" </w:t>
        <w:br/>
        <w:t>}</w:t>
      </w:r>
    </w:p>
    <w:p>
      <w:r>
        <w:t>{</w:t>
        <w:br/>
        <w:t>Index 2294:</w:t>
      </w:r>
    </w:p>
    <w:p>
      <w:r>
        <w:t>Question : "Elmer buy 15 bags of apricot . how many apricot in each bag? If total 94 apricot Elmer  buy."</w:t>
      </w:r>
    </w:p>
    <w:p>
      <w:r>
        <w:t>Equation : " X = 94 / 15"</w:t>
      </w:r>
    </w:p>
    <w:p>
      <w:r>
        <w:t xml:space="preserve">Answer : "6.266666666666667" </w:t>
        <w:br/>
        <w:t>}</w:t>
      </w:r>
    </w:p>
    <w:p>
      <w:r>
        <w:t>{</w:t>
        <w:br/>
        <w:t>Index 2295:</w:t>
      </w:r>
    </w:p>
    <w:p>
      <w:r>
        <w:t>Question : "Lewis pick up 12 bags of lemon . how many lemon in each bag? If total 79 lemon Lewis  pick up."</w:t>
      </w:r>
    </w:p>
    <w:p>
      <w:r>
        <w:t>Equation : " X = 79 / 12"</w:t>
      </w:r>
    </w:p>
    <w:p>
      <w:r>
        <w:t xml:space="preserve">Answer : "6.583333333333333" </w:t>
        <w:br/>
        <w:t>}</w:t>
      </w:r>
    </w:p>
    <w:p>
      <w:r>
        <w:t>{</w:t>
        <w:br/>
        <w:t>Index 2296:</w:t>
      </w:r>
    </w:p>
    <w:p>
      <w:r>
        <w:t>Question : "Patricia acquire 9 bags of Chocolate . how many Chocolate in each bag? If total 86 Chocolate Patricia  acquire."</w:t>
      </w:r>
    </w:p>
    <w:p>
      <w:r>
        <w:t>Equation : " X = 86 / 9"</w:t>
      </w:r>
    </w:p>
    <w:p>
      <w:r>
        <w:t xml:space="preserve">Answer : "9.555555555555555" </w:t>
        <w:br/>
        <w:t>}</w:t>
      </w:r>
    </w:p>
    <w:p>
      <w:r>
        <w:t>{</w:t>
        <w:br/>
        <w:t>Index 2297:</w:t>
      </w:r>
    </w:p>
    <w:p>
      <w:r>
        <w:t>Question : "Maryanne snap up 2 bags of quince . how many quince in each bag? If total 42 quince Maryanne  snap up."</w:t>
      </w:r>
    </w:p>
    <w:p>
      <w:r>
        <w:t>Equation : " X = 42 / 2"</w:t>
      </w:r>
    </w:p>
    <w:p>
      <w:r>
        <w:t xml:space="preserve">Answer : "21.0" </w:t>
        <w:br/>
        <w:t>}</w:t>
      </w:r>
    </w:p>
    <w:p>
      <w:r>
        <w:t>{</w:t>
        <w:br/>
        <w:t>Index 2298:</w:t>
      </w:r>
    </w:p>
    <w:p>
      <w:r>
        <w:t>Question : "Joanne invest 11 bags of orange . how many orange in each bag? If total 77 orange Joanne  invest."</w:t>
      </w:r>
    </w:p>
    <w:p>
      <w:r>
        <w:t>Equation : " X = 77 / 11"</w:t>
      </w:r>
    </w:p>
    <w:p>
      <w:r>
        <w:t xml:space="preserve">Answer : "7.0" </w:t>
        <w:br/>
        <w:t>}</w:t>
      </w:r>
    </w:p>
    <w:p>
      <w:r>
        <w:t>{</w:t>
        <w:br/>
        <w:t>Index 2299:</w:t>
      </w:r>
    </w:p>
    <w:p>
      <w:r>
        <w:t>Question : "Cora procure 19 bags of toy . how many toy in each bag? If total 91 toy Cora  procure."</w:t>
      </w:r>
    </w:p>
    <w:p>
      <w:r>
        <w:t>Equation : " X = 91 / 19"</w:t>
      </w:r>
    </w:p>
    <w:p>
      <w:r>
        <w:t xml:space="preserve">Answer : "4.7894736842105265" </w:t>
        <w:br/>
        <w:t>}</w:t>
      </w:r>
    </w:p>
    <w:p>
      <w:r>
        <w:t>{</w:t>
        <w:br/>
        <w:t>Index 2300:</w:t>
      </w:r>
    </w:p>
    <w:p>
      <w:r>
        <w:t>Question : "Thomas procure 12 bags of blackcurrant . how many blackcurrant in each bag? If total 82 blackcurrant Thomas  procure."</w:t>
      </w:r>
    </w:p>
    <w:p>
      <w:r>
        <w:t>Equation : " X = 82 / 12"</w:t>
      </w:r>
    </w:p>
    <w:p>
      <w:r>
        <w:t xml:space="preserve">Answer : "6.833333333333333" </w:t>
        <w:br/>
        <w:t>}</w:t>
      </w:r>
    </w:p>
    <w:p>
      <w:r>
        <w:t>{</w:t>
        <w:br/>
        <w:t>Index 2301:</w:t>
      </w:r>
    </w:p>
    <w:p>
      <w:r>
        <w:t>Question : "Hollie procure 8 bags of cherry . how many cherry in each bag? If total 49 cherry Hollie  procure."</w:t>
      </w:r>
    </w:p>
    <w:p>
      <w:r>
        <w:t>Equation : " X = 49 / 8"</w:t>
      </w:r>
    </w:p>
    <w:p>
      <w:r>
        <w:t xml:space="preserve">Answer : "6.125" </w:t>
        <w:br/>
        <w:t>}</w:t>
      </w:r>
    </w:p>
    <w:p>
      <w:r>
        <w:t>{</w:t>
        <w:br/>
        <w:t>Index 2302:</w:t>
      </w:r>
    </w:p>
    <w:p>
      <w:r>
        <w:t>Question : "Juanita acquire 14 bags of plum . how many plum in each bag? If total 52 plum Juanita  acquire."</w:t>
      </w:r>
    </w:p>
    <w:p>
      <w:r>
        <w:t>Equation : " X = 52 / 14"</w:t>
      </w:r>
    </w:p>
    <w:p>
      <w:r>
        <w:t xml:space="preserve">Answer : "3.7142857142857144" </w:t>
        <w:br/>
        <w:t>}</w:t>
      </w:r>
    </w:p>
    <w:p>
      <w:r>
        <w:t>{</w:t>
        <w:br/>
        <w:t>Index 2303:</w:t>
      </w:r>
    </w:p>
    <w:p>
      <w:r>
        <w:t>Question : "Christopher obtain 9 bags of kiwi . how many kiwi in each bag? If total 56 kiwi Christopher  obtain."</w:t>
      </w:r>
    </w:p>
    <w:p>
      <w:r>
        <w:t>Equation : " X = 56 / 9"</w:t>
      </w:r>
    </w:p>
    <w:p>
      <w:r>
        <w:t xml:space="preserve">Answer : "6.222222222222222" </w:t>
        <w:br/>
        <w:t>}</w:t>
      </w:r>
    </w:p>
    <w:p>
      <w:r>
        <w:t>{</w:t>
        <w:br/>
        <w:t>Index 2304:</w:t>
      </w:r>
    </w:p>
    <w:p>
      <w:r>
        <w:t>Question : "Mary pick up 4 bags of Flower . how many Flower in each bag? If total 70 Flower Mary  pick up."</w:t>
      </w:r>
    </w:p>
    <w:p>
      <w:r>
        <w:t>Equation : " X = 70 / 4"</w:t>
      </w:r>
    </w:p>
    <w:p>
      <w:r>
        <w:t xml:space="preserve">Answer : "17.5" </w:t>
        <w:br/>
        <w:t>}</w:t>
      </w:r>
    </w:p>
    <w:p>
      <w:r>
        <w:t>{</w:t>
        <w:br/>
        <w:t>Index 2305:</w:t>
      </w:r>
    </w:p>
    <w:p>
      <w:r>
        <w:t>Question : "Shelton take 9 bags of kiwi . how many kiwi in each bag? If total 28 kiwi Shelton  take."</w:t>
      </w:r>
    </w:p>
    <w:p>
      <w:r>
        <w:t>Equation : " X = 28 / 9"</w:t>
      </w:r>
    </w:p>
    <w:p>
      <w:r>
        <w:t xml:space="preserve">Answer : "3.111111111111111" </w:t>
        <w:br/>
        <w:t>}</w:t>
      </w:r>
    </w:p>
    <w:p>
      <w:r>
        <w:t>{</w:t>
        <w:br/>
        <w:t>Index 2306:</w:t>
      </w:r>
    </w:p>
    <w:p>
      <w:r>
        <w:t>Question : "Donald take 13 bags of mango . how many mango in each bag? If total 98 mango Donald  take."</w:t>
      </w:r>
    </w:p>
    <w:p>
      <w:r>
        <w:t>Equation : " X = 98 / 13"</w:t>
      </w:r>
    </w:p>
    <w:p>
      <w:r>
        <w:t xml:space="preserve">Answer : "7.538461538461538" </w:t>
        <w:br/>
        <w:t>}</w:t>
      </w:r>
    </w:p>
    <w:p>
      <w:r>
        <w:t>{</w:t>
        <w:br/>
        <w:t>Index 2307:</w:t>
      </w:r>
    </w:p>
    <w:p>
      <w:r>
        <w:t>Question : "Donna snap up 13 bags of Book . how many Book in each bag? If total 82 Book Donna  snap up."</w:t>
      </w:r>
    </w:p>
    <w:p>
      <w:r>
        <w:t>Equation : " X = 82 / 13"</w:t>
      </w:r>
    </w:p>
    <w:p>
      <w:r>
        <w:t xml:space="preserve">Answer : "6.3076923076923075" </w:t>
        <w:br/>
        <w:t>}</w:t>
      </w:r>
    </w:p>
    <w:p>
      <w:r>
        <w:t>{</w:t>
        <w:br/>
        <w:t>Index 2308:</w:t>
      </w:r>
    </w:p>
    <w:p>
      <w:r>
        <w:t>Question : "Chad procure 10 bags of raspberry . how many raspberry in each bag? If total 41 raspberry Chad  procure."</w:t>
      </w:r>
    </w:p>
    <w:p>
      <w:r>
        <w:t>Equation : " X = 41 / 10"</w:t>
      </w:r>
    </w:p>
    <w:p>
      <w:r>
        <w:t xml:space="preserve">Answer : "4.1" </w:t>
        <w:br/>
        <w:t>}</w:t>
      </w:r>
    </w:p>
    <w:p>
      <w:r>
        <w:t>{</w:t>
        <w:br/>
        <w:t>Index 2309:</w:t>
      </w:r>
    </w:p>
    <w:p>
      <w:r>
        <w:t>Question : "Heather acquire 7 bags of Chocolate . how many Chocolate in each bag? If total 60 Chocolate Heather  acquire."</w:t>
      </w:r>
    </w:p>
    <w:p>
      <w:r>
        <w:t>Equation : " X = 60 / 7"</w:t>
      </w:r>
    </w:p>
    <w:p>
      <w:r>
        <w:t xml:space="preserve">Answer : "8.571428571428571" </w:t>
        <w:br/>
        <w:t>}</w:t>
      </w:r>
    </w:p>
    <w:p>
      <w:r>
        <w:t>{</w:t>
        <w:br/>
        <w:t>Index 2310:</w:t>
      </w:r>
    </w:p>
    <w:p>
      <w:r>
        <w:t>Question : "Robert buy 12 bags of Biscuit . how many Biscuit in each bag? If total 88 Biscuit Robert  buy."</w:t>
      </w:r>
    </w:p>
    <w:p>
      <w:r>
        <w:t>Equation : " X = 88 / 12"</w:t>
      </w:r>
    </w:p>
    <w:p>
      <w:r>
        <w:t xml:space="preserve">Answer : "7.333333333333333" </w:t>
        <w:br/>
        <w:t>}</w:t>
      </w:r>
    </w:p>
    <w:p>
      <w:r>
        <w:t>{</w:t>
        <w:br/>
        <w:t>Index 2311:</w:t>
      </w:r>
    </w:p>
    <w:p>
      <w:r>
        <w:t>Question : "Timothy invest 8 bags of peach . how many peach in each bag? If total 57 peach Timothy  invest."</w:t>
      </w:r>
    </w:p>
    <w:p>
      <w:r>
        <w:t>Equation : " X = 57 / 8"</w:t>
      </w:r>
    </w:p>
    <w:p>
      <w:r>
        <w:t xml:space="preserve">Answer : "7.125" </w:t>
        <w:br/>
        <w:t>}</w:t>
      </w:r>
    </w:p>
    <w:p>
      <w:r>
        <w:t>{</w:t>
        <w:br/>
        <w:t>Index 2312:</w:t>
      </w:r>
    </w:p>
    <w:p>
      <w:r>
        <w:t>Question : "Odessa take 15 bags of Mango . how many Mango in each bag? If total 59 Mango Odessa  take."</w:t>
      </w:r>
    </w:p>
    <w:p>
      <w:r>
        <w:t>Equation : " X = 59 / 15"</w:t>
      </w:r>
    </w:p>
    <w:p>
      <w:r>
        <w:t xml:space="preserve">Answer : "3.933333333333333" </w:t>
        <w:br/>
        <w:t>}</w:t>
      </w:r>
    </w:p>
    <w:p>
      <w:r>
        <w:t>{</w:t>
        <w:br/>
        <w:t>Index 2313:</w:t>
      </w:r>
    </w:p>
    <w:p>
      <w:r>
        <w:t>Question : "John pick up 9 bags of Banana . how many Banana in each bag? If total 20 Banana John  pick up."</w:t>
      </w:r>
    </w:p>
    <w:p>
      <w:r>
        <w:t>Equation : " X = 20 / 9"</w:t>
      </w:r>
    </w:p>
    <w:p>
      <w:r>
        <w:t xml:space="preserve">Answer : "2.2222222222222223" </w:t>
        <w:br/>
        <w:t>}</w:t>
      </w:r>
    </w:p>
    <w:p>
      <w:r>
        <w:t>{</w:t>
        <w:br/>
        <w:t>Index 2314:</w:t>
      </w:r>
    </w:p>
    <w:p>
      <w:r>
        <w:t>Question : "Bessie snap up 4 bags of Box . how many Box in each bag? If total 63 Box Bessie  snap up."</w:t>
      </w:r>
    </w:p>
    <w:p>
      <w:r>
        <w:t>Equation : " X = 63 / 4"</w:t>
      </w:r>
    </w:p>
    <w:p>
      <w:r>
        <w:t xml:space="preserve">Answer : "15.75" </w:t>
        <w:br/>
        <w:t>}</w:t>
      </w:r>
    </w:p>
    <w:p>
      <w:r>
        <w:t>{</w:t>
        <w:br/>
        <w:t>Index 2315:</w:t>
      </w:r>
    </w:p>
    <w:p>
      <w:r>
        <w:t>Question : "Michael procure 12 bags of Pen . how many Pen in each bag? If total 24 Pen Michael  procure."</w:t>
      </w:r>
    </w:p>
    <w:p>
      <w:r>
        <w:t>Equation : " X = 24 / 12"</w:t>
      </w:r>
    </w:p>
    <w:p>
      <w:r>
        <w:t xml:space="preserve">Answer : "2.0" </w:t>
        <w:br/>
        <w:t>}</w:t>
      </w:r>
    </w:p>
    <w:p>
      <w:r>
        <w:t>{</w:t>
        <w:br/>
        <w:t>Index 2316:</w:t>
      </w:r>
    </w:p>
    <w:p>
      <w:r>
        <w:t>Question : "Mary pay for 4 bags of Flower . how many Flower in each bag? If total 31 Flower Mary  pay for."</w:t>
      </w:r>
    </w:p>
    <w:p>
      <w:r>
        <w:t>Equation : " X = 31 / 4"</w:t>
      </w:r>
    </w:p>
    <w:p>
      <w:r>
        <w:t xml:space="preserve">Answer : "7.75" </w:t>
        <w:br/>
        <w:t>}</w:t>
      </w:r>
    </w:p>
    <w:p>
      <w:r>
        <w:t>{</w:t>
        <w:br/>
        <w:t>Index 2317:</w:t>
      </w:r>
    </w:p>
    <w:p>
      <w:r>
        <w:t>Question : "Debra pick up 8 bags of apricot . how many apricot in each bag? If total 65 apricot Debra  pick up."</w:t>
      </w:r>
    </w:p>
    <w:p>
      <w:r>
        <w:t>Equation : " X = 65 / 8"</w:t>
      </w:r>
    </w:p>
    <w:p>
      <w:r>
        <w:t xml:space="preserve">Answer : "8.125" </w:t>
        <w:br/>
        <w:t>}</w:t>
      </w:r>
    </w:p>
    <w:p>
      <w:r>
        <w:t>{</w:t>
        <w:br/>
        <w:t>Index 2318:</w:t>
      </w:r>
    </w:p>
    <w:p>
      <w:r>
        <w:t>Question : "Raymond take 10 bags of pear . how many pear in each bag? If total 73 pear Raymond  take."</w:t>
      </w:r>
    </w:p>
    <w:p>
      <w:r>
        <w:t>Equation : " X = 73 / 10"</w:t>
      </w:r>
    </w:p>
    <w:p>
      <w:r>
        <w:t xml:space="preserve">Answer : "7.3" </w:t>
        <w:br/>
        <w:t>}</w:t>
      </w:r>
    </w:p>
    <w:p>
      <w:r>
        <w:t>{</w:t>
        <w:br/>
        <w:t>Index 2319:</w:t>
      </w:r>
    </w:p>
    <w:p>
      <w:r>
        <w:t>Question : "Evelyn procure 15 bags of raspberry . how many raspberry in each bag? If total 67 raspberry Evelyn  procure."</w:t>
      </w:r>
    </w:p>
    <w:p>
      <w:r>
        <w:t>Equation : " X = 67 / 15"</w:t>
      </w:r>
    </w:p>
    <w:p>
      <w:r>
        <w:t xml:space="preserve">Answer : "4.466666666666667" </w:t>
        <w:br/>
        <w:t>}</w:t>
      </w:r>
    </w:p>
    <w:p>
      <w:r>
        <w:t>{</w:t>
        <w:br/>
        <w:t>Index 2320:</w:t>
      </w:r>
    </w:p>
    <w:p>
      <w:r>
        <w:t>Question : "Edith buy 16 bags of lychee . how many lychee in each bag? If total 82 lychee Edith  buy."</w:t>
      </w:r>
    </w:p>
    <w:p>
      <w:r>
        <w:t>Equation : " X = 82 / 16"</w:t>
      </w:r>
    </w:p>
    <w:p>
      <w:r>
        <w:t xml:space="preserve">Answer : "5.125" </w:t>
        <w:br/>
        <w:t>}</w:t>
      </w:r>
    </w:p>
    <w:p>
      <w:r>
        <w:t>{</w:t>
        <w:br/>
        <w:t>Index 2321:</w:t>
      </w:r>
    </w:p>
    <w:p>
      <w:r>
        <w:t>Question : "Julia obtain 11 bags of raspberry . how many raspberry in each bag? If total 43 raspberry Julia  obtain."</w:t>
      </w:r>
    </w:p>
    <w:p>
      <w:r>
        <w:t>Equation : " X = 43 / 11"</w:t>
      </w:r>
    </w:p>
    <w:p>
      <w:r>
        <w:t xml:space="preserve">Answer : "3.909090909090909" </w:t>
        <w:br/>
        <w:t>}</w:t>
      </w:r>
    </w:p>
    <w:p>
      <w:r>
        <w:t>{</w:t>
        <w:br/>
        <w:t>Index 2322:</w:t>
      </w:r>
    </w:p>
    <w:p>
      <w:r>
        <w:t>Question : "William acquire 18 bags of banana . how many banana in each bag? If total 67 banana William  acquire."</w:t>
      </w:r>
    </w:p>
    <w:p>
      <w:r>
        <w:t>Equation : " X = 67 / 18"</w:t>
      </w:r>
    </w:p>
    <w:p>
      <w:r>
        <w:t xml:space="preserve">Answer : "3.7222222222222223" </w:t>
        <w:br/>
        <w:t>}</w:t>
      </w:r>
    </w:p>
    <w:p>
      <w:r>
        <w:t>{</w:t>
        <w:br/>
        <w:t>Index 2323:</w:t>
      </w:r>
    </w:p>
    <w:p>
      <w:r>
        <w:t>Question : "Ronald obtain 13 bags of fig . how many fig in each bag? If total 71 fig Ronald  obtain."</w:t>
      </w:r>
    </w:p>
    <w:p>
      <w:r>
        <w:t>Equation : " X = 71 / 13"</w:t>
      </w:r>
    </w:p>
    <w:p>
      <w:r>
        <w:t xml:space="preserve">Answer : "5.461538461538462" </w:t>
        <w:br/>
        <w:t>}</w:t>
      </w:r>
    </w:p>
    <w:p>
      <w:r>
        <w:t>{</w:t>
        <w:br/>
        <w:t>Index 2324:</w:t>
      </w:r>
    </w:p>
    <w:p>
      <w:r>
        <w:t>Question : "Tiffany obtain 16 bags of avocado . how many avocado in each bag? If total 47 avocado Tiffany  obtain."</w:t>
      </w:r>
    </w:p>
    <w:p>
      <w:r>
        <w:t>Equation : " X = 47 / 16"</w:t>
      </w:r>
    </w:p>
    <w:p>
      <w:r>
        <w:t xml:space="preserve">Answer : "2.9375" </w:t>
        <w:br/>
        <w:t>}</w:t>
      </w:r>
    </w:p>
    <w:p>
      <w:r>
        <w:t>{</w:t>
        <w:br/>
        <w:t>Index 2325:</w:t>
      </w:r>
    </w:p>
    <w:p>
      <w:r>
        <w:t>Question : "Jim pay for 8 bags of nectarine . how many nectarine in each bag? If total 42 nectarine Jim  pay for."</w:t>
      </w:r>
    </w:p>
    <w:p>
      <w:r>
        <w:t>Equation : " X = 42 / 8"</w:t>
      </w:r>
    </w:p>
    <w:p>
      <w:r>
        <w:t xml:space="preserve">Answer : "5.25" </w:t>
        <w:br/>
        <w:t>}</w:t>
      </w:r>
    </w:p>
    <w:p>
      <w:r>
        <w:t>{</w:t>
        <w:br/>
        <w:t>Index 2326:</w:t>
      </w:r>
    </w:p>
    <w:p>
      <w:r>
        <w:t>Question : "Anna take 10 bags of toy . how many toy in each bag? If total 96 toy Anna  take."</w:t>
      </w:r>
    </w:p>
    <w:p>
      <w:r>
        <w:t>Equation : " X = 96 / 10"</w:t>
      </w:r>
    </w:p>
    <w:p>
      <w:r>
        <w:t xml:space="preserve">Answer : "9.6" </w:t>
        <w:br/>
        <w:t>}</w:t>
      </w:r>
    </w:p>
    <w:p>
      <w:r>
        <w:t>{</w:t>
        <w:br/>
        <w:t>Index 2327:</w:t>
      </w:r>
    </w:p>
    <w:p>
      <w:r>
        <w:t>Question : "Jerry buy 8 bags of Flower . how many Flower in each bag? If total 52 Flower Jerry  buy."</w:t>
      </w:r>
    </w:p>
    <w:p>
      <w:r>
        <w:t>Equation : " X = 52 / 8"</w:t>
      </w:r>
    </w:p>
    <w:p>
      <w:r>
        <w:t xml:space="preserve">Answer : "6.5" </w:t>
        <w:br/>
        <w:t>}</w:t>
      </w:r>
    </w:p>
    <w:p>
      <w:r>
        <w:t>{</w:t>
        <w:br/>
        <w:t>Index 2328:</w:t>
      </w:r>
    </w:p>
    <w:p>
      <w:r>
        <w:t>Question : "Robert get hold of 16 bags of mango . how many mango in each bag? If total 41 mango Robert  get hold of."</w:t>
      </w:r>
    </w:p>
    <w:p>
      <w:r>
        <w:t>Equation : " X = 41 / 16"</w:t>
      </w:r>
    </w:p>
    <w:p>
      <w:r>
        <w:t xml:space="preserve">Answer : "2.5625" </w:t>
        <w:br/>
        <w:t>}</w:t>
      </w:r>
    </w:p>
    <w:p>
      <w:r>
        <w:t>{</w:t>
        <w:br/>
        <w:t>Index 2329:</w:t>
      </w:r>
    </w:p>
    <w:p>
      <w:r>
        <w:t>Question : "Daniel pay for 5 bags of orange . how many orange in each bag? If total 90 orange Daniel  pay for."</w:t>
      </w:r>
    </w:p>
    <w:p>
      <w:r>
        <w:t>Equation : " X = 90 / 5"</w:t>
      </w:r>
    </w:p>
    <w:p>
      <w:r>
        <w:t xml:space="preserve">Answer : "18.0" </w:t>
        <w:br/>
        <w:t>}</w:t>
      </w:r>
    </w:p>
    <w:p>
      <w:r>
        <w:t>{</w:t>
        <w:br/>
        <w:t>Index 2330:</w:t>
      </w:r>
    </w:p>
    <w:p>
      <w:r>
        <w:t>Question : "Ian snap up 19 bags of lychee . how many lychee in each bag? If total 51 lychee Ian  snap up."</w:t>
      </w:r>
    </w:p>
    <w:p>
      <w:r>
        <w:t>Equation : " X = 51 / 19"</w:t>
      </w:r>
    </w:p>
    <w:p>
      <w:r>
        <w:t xml:space="preserve">Answer : "2.6842105263157894" </w:t>
        <w:br/>
        <w:t>}</w:t>
      </w:r>
    </w:p>
    <w:p>
      <w:r>
        <w:t>{</w:t>
        <w:br/>
        <w:t>Index 2331:</w:t>
      </w:r>
    </w:p>
    <w:p>
      <w:r>
        <w:t>Question : "Olivia snap up 19 bags of Chocolate . how many Chocolate in each bag? If total 59 Chocolate Olivia  snap up."</w:t>
      </w:r>
    </w:p>
    <w:p>
      <w:r>
        <w:t>Equation : " X = 59 / 19"</w:t>
      </w:r>
    </w:p>
    <w:p>
      <w:r>
        <w:t xml:space="preserve">Answer : "3.1052631578947367" </w:t>
        <w:br/>
        <w:t>}</w:t>
      </w:r>
    </w:p>
    <w:p>
      <w:r>
        <w:t>{</w:t>
        <w:br/>
        <w:t>Index 2332:</w:t>
      </w:r>
    </w:p>
    <w:p>
      <w:r>
        <w:t>Question : "Helen get hold of 19 bags of peach . how many peach in each bag? If total 76 peach Helen  get hold of."</w:t>
      </w:r>
    </w:p>
    <w:p>
      <w:r>
        <w:t>Equation : " X = 76 / 19"</w:t>
      </w:r>
    </w:p>
    <w:p>
      <w:r>
        <w:t xml:space="preserve">Answer : "4.0" </w:t>
        <w:br/>
        <w:t>}</w:t>
      </w:r>
    </w:p>
    <w:p>
      <w:r>
        <w:t>{</w:t>
        <w:br/>
        <w:t>Index 2333:</w:t>
      </w:r>
    </w:p>
    <w:p>
      <w:r>
        <w:t>Question : "Robert acquire 11 bags of Box . how many Box in each bag? If total 95 Box Robert  acquire."</w:t>
      </w:r>
    </w:p>
    <w:p>
      <w:r>
        <w:t>Equation : " X = 95 / 11"</w:t>
      </w:r>
    </w:p>
    <w:p>
      <w:r>
        <w:t xml:space="preserve">Answer : "8.636363636363637" </w:t>
        <w:br/>
        <w:t>}</w:t>
      </w:r>
    </w:p>
    <w:p>
      <w:r>
        <w:t>{</w:t>
        <w:br/>
        <w:t>Index 2334:</w:t>
      </w:r>
    </w:p>
    <w:p>
      <w:r>
        <w:t>Question : "Donald pick up 7 bags of Banana . how many Banana in each bag? If total 35 Banana Donald  pick up."</w:t>
      </w:r>
    </w:p>
    <w:p>
      <w:r>
        <w:t>Equation : " X = 35 / 7"</w:t>
      </w:r>
    </w:p>
    <w:p>
      <w:r>
        <w:t xml:space="preserve">Answer : "5.0" </w:t>
        <w:br/>
        <w:t>}</w:t>
      </w:r>
    </w:p>
    <w:p>
      <w:r>
        <w:t>{</w:t>
        <w:br/>
        <w:t>Index 2335:</w:t>
      </w:r>
    </w:p>
    <w:p>
      <w:r>
        <w:t>Question : "Steven acquire 9 bags of peach . how many peach in each bag? If total 42 peach Steven  acquire."</w:t>
      </w:r>
    </w:p>
    <w:p>
      <w:r>
        <w:t>Equation : " X = 42 / 9"</w:t>
      </w:r>
    </w:p>
    <w:p>
      <w:r>
        <w:t xml:space="preserve">Answer : "4.666666666666667" </w:t>
        <w:br/>
        <w:t>}</w:t>
      </w:r>
    </w:p>
    <w:p>
      <w:r>
        <w:t>{</w:t>
        <w:br/>
        <w:t>Index 2336:</w:t>
      </w:r>
    </w:p>
    <w:p>
      <w:r>
        <w:t>Question : "Helen pay for 13 bags of peach . how many peach in each bag? If total 54 peach Helen  pay for."</w:t>
      </w:r>
    </w:p>
    <w:p>
      <w:r>
        <w:t>Equation : " X = 54 / 13"</w:t>
      </w:r>
    </w:p>
    <w:p>
      <w:r>
        <w:t xml:space="preserve">Answer : "4.153846153846154" </w:t>
        <w:br/>
        <w:t>}</w:t>
      </w:r>
    </w:p>
    <w:p>
      <w:r>
        <w:t>{</w:t>
        <w:br/>
        <w:t>Index 2337:</w:t>
      </w:r>
    </w:p>
    <w:p>
      <w:r>
        <w:t>Question : "Tony buy 15 bags of blueberry . how many blueberry in each bag? If total 43 blueberry Tony  buy."</w:t>
      </w:r>
    </w:p>
    <w:p>
      <w:r>
        <w:t>Equation : " X = 43 / 15"</w:t>
      </w:r>
    </w:p>
    <w:p>
      <w:r>
        <w:t xml:space="preserve">Answer : "2.8666666666666667" </w:t>
        <w:br/>
        <w:t>}</w:t>
      </w:r>
    </w:p>
    <w:p>
      <w:r>
        <w:t>{</w:t>
        <w:br/>
        <w:t>Index 2338:</w:t>
      </w:r>
    </w:p>
    <w:p>
      <w:r>
        <w:t>Question : "Simon get hold of 7 bags of Bread . how many Bread in each bag? If total 93 Bread Simon  get hold of."</w:t>
      </w:r>
    </w:p>
    <w:p>
      <w:r>
        <w:t>Equation : " X = 93 / 7"</w:t>
      </w:r>
    </w:p>
    <w:p>
      <w:r>
        <w:t xml:space="preserve">Answer : "13.285714285714286" </w:t>
        <w:br/>
        <w:t>}</w:t>
      </w:r>
    </w:p>
    <w:p>
      <w:r>
        <w:t>{</w:t>
        <w:br/>
        <w:t>Index 2339:</w:t>
      </w:r>
    </w:p>
    <w:p>
      <w:r>
        <w:t>Question : "Betty procure 8 bags of Press . how many Press in each bag? If total 38 Press Betty  procure."</w:t>
      </w:r>
    </w:p>
    <w:p>
      <w:r>
        <w:t>Equation : " X = 38 / 8"</w:t>
      </w:r>
    </w:p>
    <w:p>
      <w:r>
        <w:t xml:space="preserve">Answer : "4.75" </w:t>
        <w:br/>
        <w:t>}</w:t>
      </w:r>
    </w:p>
    <w:p>
      <w:r>
        <w:t>{</w:t>
        <w:br/>
        <w:t>Index 2340:</w:t>
      </w:r>
    </w:p>
    <w:p>
      <w:r>
        <w:t>Question : "Billy buy 2 bags of lychee . how many lychee in each bag? If total 32 lychee Billy  buy."</w:t>
      </w:r>
    </w:p>
    <w:p>
      <w:r>
        <w:t>Equation : " X = 32 / 2"</w:t>
      </w:r>
    </w:p>
    <w:p>
      <w:r>
        <w:t xml:space="preserve">Answer : "16.0" </w:t>
        <w:br/>
        <w:t>}</w:t>
      </w:r>
    </w:p>
    <w:p>
      <w:r>
        <w:t>{</w:t>
        <w:br/>
        <w:t>Index 2341:</w:t>
      </w:r>
    </w:p>
    <w:p>
      <w:r>
        <w:t>Question : "Judith pay for 11 bags of watermelon . how many watermelon in each bag? If total 54 watermelon Judith  pay for."</w:t>
      </w:r>
    </w:p>
    <w:p>
      <w:r>
        <w:t>Equation : " X = 54 / 11"</w:t>
      </w:r>
    </w:p>
    <w:p>
      <w:r>
        <w:t xml:space="preserve">Answer : "4.909090909090909" </w:t>
        <w:br/>
        <w:t>}</w:t>
      </w:r>
    </w:p>
    <w:p>
      <w:r>
        <w:t>{</w:t>
        <w:br/>
        <w:t>Index 2342:</w:t>
      </w:r>
    </w:p>
    <w:p>
      <w:r>
        <w:t>Question : "John take 17 bags of Pen . how many Pen in each bag? If total 57 Pen John  take."</w:t>
      </w:r>
    </w:p>
    <w:p>
      <w:r>
        <w:t>Equation : " X = 57 / 17"</w:t>
      </w:r>
    </w:p>
    <w:p>
      <w:r>
        <w:t xml:space="preserve">Answer : "3.3529411764705883" </w:t>
        <w:br/>
        <w:t>}</w:t>
      </w:r>
    </w:p>
    <w:p>
      <w:r>
        <w:t>{</w:t>
        <w:br/>
        <w:t>Index 2343:</w:t>
      </w:r>
    </w:p>
    <w:p>
      <w:r>
        <w:t>Question : "James take 13 bags of cherry . how many cherry in each bag? If total 44 cherry James  take."</w:t>
      </w:r>
    </w:p>
    <w:p>
      <w:r>
        <w:t>Equation : " X = 44 / 13"</w:t>
      </w:r>
    </w:p>
    <w:p>
      <w:r>
        <w:t xml:space="preserve">Answer : "3.3846153846153846" </w:t>
        <w:br/>
        <w:t>}</w:t>
      </w:r>
    </w:p>
    <w:p>
      <w:r>
        <w:t>{</w:t>
        <w:br/>
        <w:t>Index 2344:</w:t>
      </w:r>
    </w:p>
    <w:p>
      <w:r>
        <w:t>Question : "Marie invest 15 bags of Mango . how many Mango in each bag? If total 77 Mango Marie  invest."</w:t>
      </w:r>
    </w:p>
    <w:p>
      <w:r>
        <w:t>Equation : " X = 77 / 15"</w:t>
      </w:r>
    </w:p>
    <w:p>
      <w:r>
        <w:t xml:space="preserve">Answer : "5.133333333333334" </w:t>
        <w:br/>
        <w:t>}</w:t>
      </w:r>
    </w:p>
    <w:p>
      <w:r>
        <w:t>{</w:t>
        <w:br/>
        <w:t>Index 2345:</w:t>
      </w:r>
    </w:p>
    <w:p>
      <w:r>
        <w:t>Question : "Clifford obtain 12 bags of Chocolate . how many Chocolate in each bag? If total 43 Chocolate Clifford  obtain."</w:t>
      </w:r>
    </w:p>
    <w:p>
      <w:r>
        <w:t>Equation : " X = 43 / 12"</w:t>
      </w:r>
    </w:p>
    <w:p>
      <w:r>
        <w:t xml:space="preserve">Answer : "3.5833333333333335" </w:t>
        <w:br/>
        <w:t>}</w:t>
      </w:r>
    </w:p>
    <w:p>
      <w:r>
        <w:t>{</w:t>
        <w:br/>
        <w:t>Index 2346:</w:t>
      </w:r>
    </w:p>
    <w:p>
      <w:r>
        <w:t>Question : "Alyssa invest 3 bags of Press . how many Press in each bag? If total 75 Press Alyssa  invest."</w:t>
      </w:r>
    </w:p>
    <w:p>
      <w:r>
        <w:t>Equation : " X = 75 / 3"</w:t>
      </w:r>
    </w:p>
    <w:p>
      <w:r>
        <w:t xml:space="preserve">Answer : "25.0" </w:t>
        <w:br/>
        <w:t>}</w:t>
      </w:r>
    </w:p>
    <w:p>
      <w:r>
        <w:t>{</w:t>
        <w:br/>
        <w:t>Index 2347:</w:t>
      </w:r>
    </w:p>
    <w:p>
      <w:r>
        <w:t>Question : "Jon acquire 11 bags of plum . how many plum in each bag? If total 23 plum Jon  acquire."</w:t>
      </w:r>
    </w:p>
    <w:p>
      <w:r>
        <w:t>Equation : " X = 23 / 11"</w:t>
      </w:r>
    </w:p>
    <w:p>
      <w:r>
        <w:t xml:space="preserve">Answer : "2.090909090909091" </w:t>
        <w:br/>
        <w:t>}</w:t>
      </w:r>
    </w:p>
    <w:p>
      <w:r>
        <w:t>{</w:t>
        <w:br/>
        <w:t>Index 2348:</w:t>
      </w:r>
    </w:p>
    <w:p>
      <w:r>
        <w:t>Question : "David acquire 8 bags of lychee . how many lychee in each bag? If total 48 lychee David  acquire."</w:t>
      </w:r>
    </w:p>
    <w:p>
      <w:r>
        <w:t>Equation : " X = 48 / 8"</w:t>
      </w:r>
    </w:p>
    <w:p>
      <w:r>
        <w:t xml:space="preserve">Answer : "6.0" </w:t>
        <w:br/>
        <w:t>}</w:t>
      </w:r>
    </w:p>
    <w:p>
      <w:r>
        <w:t>{</w:t>
        <w:br/>
        <w:t>Index 2349:</w:t>
      </w:r>
    </w:p>
    <w:p>
      <w:r>
        <w:t>Question : "Rosa procure 14 bags of Chocolate . how many Chocolate in each bag? If total 95 Chocolate Rosa  procure."</w:t>
      </w:r>
    </w:p>
    <w:p>
      <w:r>
        <w:t>Equation : " X = 95 / 14"</w:t>
      </w:r>
    </w:p>
    <w:p>
      <w:r>
        <w:t xml:space="preserve">Answer : "6.785714285714286" </w:t>
        <w:br/>
        <w:t>}</w:t>
      </w:r>
    </w:p>
    <w:p>
      <w:r>
        <w:t>{</w:t>
        <w:br/>
        <w:t>Index 2350:</w:t>
      </w:r>
    </w:p>
    <w:p>
      <w:r>
        <w:t>Question : "Jerome obtain 17 bags of Pen . how many Pen in each bag? If total 75 Pen Jerome  obtain."</w:t>
      </w:r>
    </w:p>
    <w:p>
      <w:r>
        <w:t>Equation : " X = 75 / 17"</w:t>
      </w:r>
    </w:p>
    <w:p>
      <w:r>
        <w:t xml:space="preserve">Answer : "4.411764705882353" </w:t>
        <w:br/>
        <w:t>}</w:t>
      </w:r>
    </w:p>
    <w:p>
      <w:r>
        <w:t>{</w:t>
        <w:br/>
        <w:t>Index 2351:</w:t>
      </w:r>
    </w:p>
    <w:p>
      <w:r>
        <w:t>Question : "Mary snap up 14 bags of banana . how many banana in each bag? If total 30 banana Mary  snap up."</w:t>
      </w:r>
    </w:p>
    <w:p>
      <w:r>
        <w:t>Equation : " X = 30 / 14"</w:t>
      </w:r>
    </w:p>
    <w:p>
      <w:r>
        <w:t xml:space="preserve">Answer : "2.142857142857143" </w:t>
        <w:br/>
        <w:t>}</w:t>
      </w:r>
    </w:p>
    <w:p>
      <w:r>
        <w:t>{</w:t>
        <w:br/>
        <w:t>Index 2352:</w:t>
      </w:r>
    </w:p>
    <w:p>
      <w:r>
        <w:t>Question : "Myrtle obtain 19 bags of toy . how many toy in each bag? If total 50 toy Myrtle  obtain."</w:t>
      </w:r>
    </w:p>
    <w:p>
      <w:r>
        <w:t>Equation : " X = 50 / 19"</w:t>
      </w:r>
    </w:p>
    <w:p>
      <w:r>
        <w:t xml:space="preserve">Answer : "2.6315789473684212" </w:t>
        <w:br/>
        <w:t>}</w:t>
      </w:r>
    </w:p>
    <w:p>
      <w:r>
        <w:t>{</w:t>
        <w:br/>
        <w:t>Index 2353:</w:t>
      </w:r>
    </w:p>
    <w:p>
      <w:r>
        <w:t>Question : "Robert obtain 7 bags of fig . how many fig in each bag? If total 56 fig Robert  obtain."</w:t>
      </w:r>
    </w:p>
    <w:p>
      <w:r>
        <w:t>Equation : " X = 56 / 7"</w:t>
      </w:r>
    </w:p>
    <w:p>
      <w:r>
        <w:t xml:space="preserve">Answer : "8.0" </w:t>
        <w:br/>
        <w:t>}</w:t>
      </w:r>
    </w:p>
    <w:p>
      <w:r>
        <w:t>{</w:t>
        <w:br/>
        <w:t>Index 2354:</w:t>
      </w:r>
    </w:p>
    <w:p>
      <w:r>
        <w:t>Question : "Sean acquire 9 bags of nectarine . how many nectarine in each bag? If total 91 nectarine Sean  acquire."</w:t>
      </w:r>
    </w:p>
    <w:p>
      <w:r>
        <w:t>Equation : " X = 91 / 9"</w:t>
      </w:r>
    </w:p>
    <w:p>
      <w:r>
        <w:t xml:space="preserve">Answer : "10.11111111111111" </w:t>
        <w:br/>
        <w:t>}</w:t>
      </w:r>
    </w:p>
    <w:p>
      <w:r>
        <w:t>{</w:t>
        <w:br/>
        <w:t>Index 2355:</w:t>
      </w:r>
    </w:p>
    <w:p>
      <w:r>
        <w:t>Question : "Sara pick up 12 bags of pear . how many pear in each bag? If total 68 pear Sara  pick up."</w:t>
      </w:r>
    </w:p>
    <w:p>
      <w:r>
        <w:t>Equation : " X = 68 / 12"</w:t>
      </w:r>
    </w:p>
    <w:p>
      <w:r>
        <w:t xml:space="preserve">Answer : "5.666666666666667" </w:t>
        <w:br/>
        <w:t>}</w:t>
      </w:r>
    </w:p>
    <w:p>
      <w:r>
        <w:t>{</w:t>
        <w:br/>
        <w:t>Index 2356:</w:t>
      </w:r>
    </w:p>
    <w:p>
      <w:r>
        <w:t>Question : "Yolanda pick up 6 bags of apple . how many apple in each bag? If total 64 apple Yolanda  pick up."</w:t>
      </w:r>
    </w:p>
    <w:p>
      <w:r>
        <w:t>Equation : " X = 64 / 6"</w:t>
      </w:r>
    </w:p>
    <w:p>
      <w:r>
        <w:t xml:space="preserve">Answer : "10.666666666666666" </w:t>
        <w:br/>
        <w:t>}</w:t>
      </w:r>
    </w:p>
    <w:p>
      <w:r>
        <w:t>{</w:t>
        <w:br/>
        <w:t>Index 2357:</w:t>
      </w:r>
    </w:p>
    <w:p>
      <w:r>
        <w:t>Question : "Kermit obtain 16 bags of pear . how many pear in each bag? If total 64 pear Kermit  obtain."</w:t>
      </w:r>
    </w:p>
    <w:p>
      <w:r>
        <w:t>Equation : " X = 64 / 16"</w:t>
      </w:r>
    </w:p>
    <w:p>
      <w:r>
        <w:t xml:space="preserve">Answer : "4.0" </w:t>
        <w:br/>
        <w:t>}</w:t>
      </w:r>
    </w:p>
    <w:p>
      <w:r>
        <w:t>{</w:t>
        <w:br/>
        <w:t>Index 2358:</w:t>
      </w:r>
    </w:p>
    <w:p>
      <w:r>
        <w:t>Question : "Carol acquire 18 bags of toy . how many toy in each bag? If total 22 toy Carol  acquire."</w:t>
      </w:r>
    </w:p>
    <w:p>
      <w:r>
        <w:t>Equation : " X = 22 / 18"</w:t>
      </w:r>
    </w:p>
    <w:p>
      <w:r>
        <w:t xml:space="preserve">Answer : "1.2222222222222223" </w:t>
        <w:br/>
        <w:t>}</w:t>
      </w:r>
    </w:p>
    <w:p>
      <w:r>
        <w:t>{</w:t>
        <w:br/>
        <w:t>Index 2359:</w:t>
      </w:r>
    </w:p>
    <w:p>
      <w:r>
        <w:t>Question : "Shayne pay for 11 bags of plum . how many plum in each bag? If total 95 plum Shayne  pay for."</w:t>
      </w:r>
    </w:p>
    <w:p>
      <w:r>
        <w:t>Equation : " X = 95 / 11"</w:t>
      </w:r>
    </w:p>
    <w:p>
      <w:r>
        <w:t xml:space="preserve">Answer : "8.636363636363637" </w:t>
        <w:br/>
        <w:t>}</w:t>
      </w:r>
    </w:p>
    <w:p>
      <w:r>
        <w:t>{</w:t>
        <w:br/>
        <w:t>Index 2360:</w:t>
      </w:r>
    </w:p>
    <w:p>
      <w:r>
        <w:t>Question : "Travis procure 3 bags of lychee . how many lychee in each bag? If total 81 lychee Travis  procure."</w:t>
      </w:r>
    </w:p>
    <w:p>
      <w:r>
        <w:t>Equation : " X = 81 / 3"</w:t>
      </w:r>
    </w:p>
    <w:p>
      <w:r>
        <w:t xml:space="preserve">Answer : "27.0" </w:t>
        <w:br/>
        <w:t>}</w:t>
      </w:r>
    </w:p>
    <w:p>
      <w:r>
        <w:t>{</w:t>
        <w:br/>
        <w:t>Index 2361:</w:t>
      </w:r>
    </w:p>
    <w:p>
      <w:r>
        <w:t>Question : "Jessica snap up 5 bags of kiwi . how many kiwi in each bag? If total 25 kiwi Jessica  snap up."</w:t>
      </w:r>
    </w:p>
    <w:p>
      <w:r>
        <w:t>Equation : " X = 25 / 5"</w:t>
      </w:r>
    </w:p>
    <w:p>
      <w:r>
        <w:t xml:space="preserve">Answer : "5.0" </w:t>
        <w:br/>
        <w:t>}</w:t>
      </w:r>
    </w:p>
    <w:p>
      <w:r>
        <w:t>{</w:t>
        <w:br/>
        <w:t>Index 2362:</w:t>
      </w:r>
    </w:p>
    <w:p>
      <w:r>
        <w:t>Question : "Mariella get hold of 18 bags of avocado . how many avocado in each bag? If total 45 avocado Mariella  get hold of."</w:t>
      </w:r>
    </w:p>
    <w:p>
      <w:r>
        <w:t>Equation : " X = 45 / 18"</w:t>
      </w:r>
    </w:p>
    <w:p>
      <w:r>
        <w:t xml:space="preserve">Answer : "2.5" </w:t>
        <w:br/>
        <w:t>}</w:t>
      </w:r>
    </w:p>
    <w:p>
      <w:r>
        <w:t>{</w:t>
        <w:br/>
        <w:t>Index 2363:</w:t>
      </w:r>
    </w:p>
    <w:p>
      <w:r>
        <w:t>Question : "William snap up 17 bags of Watch . how many Watch in each bag? If total 39 Watch William  snap up."</w:t>
      </w:r>
    </w:p>
    <w:p>
      <w:r>
        <w:t>Equation : " X = 39 / 17"</w:t>
      </w:r>
    </w:p>
    <w:p>
      <w:r>
        <w:t xml:space="preserve">Answer : "2.2941176470588234" </w:t>
        <w:br/>
        <w:t>}</w:t>
      </w:r>
    </w:p>
    <w:p>
      <w:r>
        <w:t>{</w:t>
        <w:br/>
        <w:t>Index 2364:</w:t>
      </w:r>
    </w:p>
    <w:p>
      <w:r>
        <w:t>Question : "Regina take 2 bags of Pen . how many Pen in each bag? If total 44 Pen Regina  take."</w:t>
      </w:r>
    </w:p>
    <w:p>
      <w:r>
        <w:t>Equation : " X = 44 / 2"</w:t>
      </w:r>
    </w:p>
    <w:p>
      <w:r>
        <w:t xml:space="preserve">Answer : "22.0" </w:t>
        <w:br/>
        <w:t>}</w:t>
      </w:r>
    </w:p>
    <w:p>
      <w:r>
        <w:t>{</w:t>
        <w:br/>
        <w:t>Index 2365:</w:t>
      </w:r>
    </w:p>
    <w:p>
      <w:r>
        <w:t>Question : "Rogelio snap up 5 bags of watermelon . how many watermelon in each bag? If total 76 watermelon Rogelio  snap up."</w:t>
      </w:r>
    </w:p>
    <w:p>
      <w:r>
        <w:t>Equation : " X = 76 / 5"</w:t>
      </w:r>
    </w:p>
    <w:p>
      <w:r>
        <w:t xml:space="preserve">Answer : "15.2" </w:t>
        <w:br/>
        <w:t>}</w:t>
      </w:r>
    </w:p>
    <w:p>
      <w:r>
        <w:t>{</w:t>
        <w:br/>
        <w:t>Index 2366:</w:t>
      </w:r>
    </w:p>
    <w:p>
      <w:r>
        <w:t>Question : "Malcolm snap up 11 bags of papaya . how many papaya in each bag? If total 24 papaya Malcolm  snap up."</w:t>
      </w:r>
    </w:p>
    <w:p>
      <w:r>
        <w:t>Equation : " X = 24 / 11"</w:t>
      </w:r>
    </w:p>
    <w:p>
      <w:r>
        <w:t xml:space="preserve">Answer : "2.1818181818181817" </w:t>
        <w:br/>
        <w:t>}</w:t>
      </w:r>
    </w:p>
    <w:p>
      <w:r>
        <w:t>{</w:t>
        <w:br/>
        <w:t>Index 2367:</w:t>
      </w:r>
    </w:p>
    <w:p>
      <w:r>
        <w:t>Question : "Andrew procure 15 bags of peach . how many peach in each bag? If total 69 peach Andrew  procure."</w:t>
      </w:r>
    </w:p>
    <w:p>
      <w:r>
        <w:t>Equation : " X = 69 / 15"</w:t>
      </w:r>
    </w:p>
    <w:p>
      <w:r>
        <w:t xml:space="preserve">Answer : "4.6" </w:t>
        <w:br/>
        <w:t>}</w:t>
      </w:r>
    </w:p>
    <w:p>
      <w:r>
        <w:t>{</w:t>
        <w:br/>
        <w:t>Index 2368:</w:t>
      </w:r>
    </w:p>
    <w:p>
      <w:r>
        <w:t>Question : "Margaret invest 3 bags of Doll . how many Doll in each bag? If total 32 Doll Margaret  invest."</w:t>
      </w:r>
    </w:p>
    <w:p>
      <w:r>
        <w:t>Equation : " X = 32 / 3"</w:t>
      </w:r>
    </w:p>
    <w:p>
      <w:r>
        <w:t xml:space="preserve">Answer : "10.666666666666666" </w:t>
        <w:br/>
        <w:t>}</w:t>
      </w:r>
    </w:p>
    <w:p>
      <w:r>
        <w:t>{</w:t>
        <w:br/>
        <w:t>Index 2369:</w:t>
      </w:r>
    </w:p>
    <w:p>
      <w:r>
        <w:t>Question : "Connie take 4 bags of Flower . how many Flower in each bag? If total 30 Flower Connie  take."</w:t>
      </w:r>
    </w:p>
    <w:p>
      <w:r>
        <w:t>Equation : " X = 30 / 4"</w:t>
      </w:r>
    </w:p>
    <w:p>
      <w:r>
        <w:t xml:space="preserve">Answer : "7.5" </w:t>
        <w:br/>
        <w:t>}</w:t>
      </w:r>
    </w:p>
    <w:p>
      <w:r>
        <w:t>{</w:t>
        <w:br/>
        <w:t>Index 2370:</w:t>
      </w:r>
    </w:p>
    <w:p>
      <w:r>
        <w:t>Question : "Robert procure 10 bags of blackberry . how many blackberry in each bag? If total 48 blackberry Robert  procure."</w:t>
      </w:r>
    </w:p>
    <w:p>
      <w:r>
        <w:t>Equation : " X = 48 / 10"</w:t>
      </w:r>
    </w:p>
    <w:p>
      <w:r>
        <w:t xml:space="preserve">Answer : "4.8" </w:t>
        <w:br/>
        <w:t>}</w:t>
      </w:r>
    </w:p>
    <w:p>
      <w:r>
        <w:t>{</w:t>
        <w:br/>
        <w:t>Index 2371:</w:t>
      </w:r>
    </w:p>
    <w:p>
      <w:r>
        <w:t>Question : "Melissa snap up 6 bags of blueberry . how many blueberry in each bag? If total 84 blueberry Melissa  snap up."</w:t>
      </w:r>
    </w:p>
    <w:p>
      <w:r>
        <w:t>Equation : " X = 84 / 6"</w:t>
      </w:r>
    </w:p>
    <w:p>
      <w:r>
        <w:t xml:space="preserve">Answer : "14.0" </w:t>
        <w:br/>
        <w:t>}</w:t>
      </w:r>
    </w:p>
    <w:p>
      <w:r>
        <w:t>{</w:t>
        <w:br/>
        <w:t>Index 2372:</w:t>
      </w:r>
    </w:p>
    <w:p>
      <w:r>
        <w:t>Question : "Kevin take 13 bags of toy . how many toy in each bag? If total 90 toy Kevin  take."</w:t>
      </w:r>
    </w:p>
    <w:p>
      <w:r>
        <w:t>Equation : " X = 90 / 13"</w:t>
      </w:r>
    </w:p>
    <w:p>
      <w:r>
        <w:t xml:space="preserve">Answer : "6.923076923076923" </w:t>
        <w:br/>
        <w:t>}</w:t>
      </w:r>
    </w:p>
    <w:p>
      <w:r>
        <w:t>{</w:t>
        <w:br/>
        <w:t>Index 2373:</w:t>
      </w:r>
    </w:p>
    <w:p>
      <w:r>
        <w:t>Question : "Melvin buy 15 bags of blackcurrant . how many blackcurrant in each bag? If total 56 blackcurrant Melvin  buy."</w:t>
      </w:r>
    </w:p>
    <w:p>
      <w:r>
        <w:t>Equation : " X = 56 / 15"</w:t>
      </w:r>
    </w:p>
    <w:p>
      <w:r>
        <w:t xml:space="preserve">Answer : "3.7333333333333334" </w:t>
        <w:br/>
        <w:t>}</w:t>
      </w:r>
    </w:p>
    <w:p>
      <w:r>
        <w:t>{</w:t>
        <w:br/>
        <w:t>Index 2374:</w:t>
      </w:r>
    </w:p>
    <w:p>
      <w:r>
        <w:t>Question : "Darron obtain 19 bags of pineapple . how many pineapple in each bag? If total 32 pineapple Darron  obtain."</w:t>
      </w:r>
    </w:p>
    <w:p>
      <w:r>
        <w:t>Equation : " X = 32 / 19"</w:t>
      </w:r>
    </w:p>
    <w:p>
      <w:r>
        <w:t xml:space="preserve">Answer : "1.6842105263157894" </w:t>
        <w:br/>
        <w:t>}</w:t>
      </w:r>
    </w:p>
    <w:p>
      <w:r>
        <w:t>{</w:t>
        <w:br/>
        <w:t>Index 2375:</w:t>
      </w:r>
    </w:p>
    <w:p>
      <w:r>
        <w:t>Question : "Jada procure 15 bags of coconut . how many coconut in each bag? If total 60 coconut Jada  procure."</w:t>
      </w:r>
    </w:p>
    <w:p>
      <w:r>
        <w:t>Equation : " X = 60 / 15"</w:t>
      </w:r>
    </w:p>
    <w:p>
      <w:r>
        <w:t xml:space="preserve">Answer : "4.0" </w:t>
        <w:br/>
        <w:t>}</w:t>
      </w:r>
    </w:p>
    <w:p>
      <w:r>
        <w:t>{</w:t>
        <w:br/>
        <w:t>Index 2376:</w:t>
      </w:r>
    </w:p>
    <w:p>
      <w:r>
        <w:t>Question : "Luther invest 3 bags of Bread . how many Bread in each bag? If total 42 Bread Luther  invest."</w:t>
      </w:r>
    </w:p>
    <w:p>
      <w:r>
        <w:t>Equation : " X = 42 / 3"</w:t>
      </w:r>
    </w:p>
    <w:p>
      <w:r>
        <w:t xml:space="preserve">Answer : "14.0" </w:t>
        <w:br/>
        <w:t>}</w:t>
      </w:r>
    </w:p>
    <w:p>
      <w:r>
        <w:t>{</w:t>
        <w:br/>
        <w:t>Index 2377:</w:t>
      </w:r>
    </w:p>
    <w:p>
      <w:r>
        <w:t>Question : "Mary procure 7 bags of mango . how many mango in each bag? If total 63 mango Mary  procure."</w:t>
      </w:r>
    </w:p>
    <w:p>
      <w:r>
        <w:t>Equation : " X = 63 / 7"</w:t>
      </w:r>
    </w:p>
    <w:p>
      <w:r>
        <w:t xml:space="preserve">Answer : "9.0" </w:t>
        <w:br/>
        <w:t>}</w:t>
      </w:r>
    </w:p>
    <w:p>
      <w:r>
        <w:t>{</w:t>
        <w:br/>
        <w:t>Index 2378:</w:t>
      </w:r>
    </w:p>
    <w:p>
      <w:r>
        <w:t>Question : "Marie buy 11 bags of Press . how many Press in each bag? If total 61 Press Marie  buy."</w:t>
      </w:r>
    </w:p>
    <w:p>
      <w:r>
        <w:t>Equation : " X = 61 / 11"</w:t>
      </w:r>
    </w:p>
    <w:p>
      <w:r>
        <w:t xml:space="preserve">Answer : "5.545454545454546" </w:t>
        <w:br/>
        <w:t>}</w:t>
      </w:r>
    </w:p>
    <w:p>
      <w:r>
        <w:t>{</w:t>
        <w:br/>
        <w:t>Index 2379:</w:t>
      </w:r>
    </w:p>
    <w:p>
      <w:r>
        <w:t>Question : "Debra pick up 18 bags of blueberry . how many blueberry in each bag? If total 30 blueberry Debra  pick up."</w:t>
      </w:r>
    </w:p>
    <w:p>
      <w:r>
        <w:t>Equation : " X = 30 / 18"</w:t>
      </w:r>
    </w:p>
    <w:p>
      <w:r>
        <w:t xml:space="preserve">Answer : "1.6666666666666667" </w:t>
        <w:br/>
        <w:t>}</w:t>
      </w:r>
    </w:p>
    <w:p>
      <w:r>
        <w:t>{</w:t>
        <w:br/>
        <w:t>Index 2380:</w:t>
      </w:r>
    </w:p>
    <w:p>
      <w:r>
        <w:t>Question : "Brandon procure 9 bags of lemon . how many lemon in each bag? If total 64 lemon Brandon  procure."</w:t>
      </w:r>
    </w:p>
    <w:p>
      <w:r>
        <w:t>Equation : " X = 64 / 9"</w:t>
      </w:r>
    </w:p>
    <w:p>
      <w:r>
        <w:t xml:space="preserve">Answer : "7.111111111111111" </w:t>
        <w:br/>
        <w:t>}</w:t>
      </w:r>
    </w:p>
    <w:p>
      <w:r>
        <w:t>{</w:t>
        <w:br/>
        <w:t>Index 2381:</w:t>
      </w:r>
    </w:p>
    <w:p>
      <w:r>
        <w:t>Question : "Michael buy 2 bags of lemon . how many lemon in each bag? If total 24 lemon Michael  buy."</w:t>
      </w:r>
    </w:p>
    <w:p>
      <w:r>
        <w:t>Equation : " X = 24 / 2"</w:t>
      </w:r>
    </w:p>
    <w:p>
      <w:r>
        <w:t xml:space="preserve">Answer : "12.0" </w:t>
        <w:br/>
        <w:t>}</w:t>
      </w:r>
    </w:p>
    <w:p>
      <w:r>
        <w:t>{</w:t>
        <w:br/>
        <w:t>Index 2382:</w:t>
      </w:r>
    </w:p>
    <w:p>
      <w:r>
        <w:t>Question : "Dolly acquire 8 bags of Press . how many Press in each bag? If total 53 Press Dolly  acquire."</w:t>
      </w:r>
    </w:p>
    <w:p>
      <w:r>
        <w:t>Equation : " X = 53 / 8"</w:t>
      </w:r>
    </w:p>
    <w:p>
      <w:r>
        <w:t xml:space="preserve">Answer : "6.625" </w:t>
        <w:br/>
        <w:t>}</w:t>
      </w:r>
    </w:p>
    <w:p>
      <w:r>
        <w:t>{</w:t>
        <w:br/>
        <w:t>Index 2383:</w:t>
      </w:r>
    </w:p>
    <w:p>
      <w:r>
        <w:t>Question : "Edith invest 18 bags of toy . how many toy in each bag? If total 65 toy Edith  invest."</w:t>
      </w:r>
    </w:p>
    <w:p>
      <w:r>
        <w:t>Equation : " X = 65 / 18"</w:t>
      </w:r>
    </w:p>
    <w:p>
      <w:r>
        <w:t xml:space="preserve">Answer : "3.611111111111111" </w:t>
        <w:br/>
        <w:t>}</w:t>
      </w:r>
    </w:p>
    <w:p>
      <w:r>
        <w:t>{</w:t>
        <w:br/>
        <w:t>Index 2384:</w:t>
      </w:r>
    </w:p>
    <w:p>
      <w:r>
        <w:t>Question : "Elaine procure 15 bags of Chocolate . how many Chocolate in each bag? If total 50 Chocolate Elaine  procure."</w:t>
      </w:r>
    </w:p>
    <w:p>
      <w:r>
        <w:t>Equation : " X = 50 / 15"</w:t>
      </w:r>
    </w:p>
    <w:p>
      <w:r>
        <w:t xml:space="preserve">Answer : "3.3333333333333335" </w:t>
        <w:br/>
        <w:t>}</w:t>
      </w:r>
    </w:p>
    <w:p>
      <w:r>
        <w:t>{</w:t>
        <w:br/>
        <w:t>Index 2385:</w:t>
      </w:r>
    </w:p>
    <w:p>
      <w:r>
        <w:t>Question : "Cecilia invest 14 bags of strawberry . how many strawberry in each bag? If total 37 strawberry Cecilia  invest."</w:t>
      </w:r>
    </w:p>
    <w:p>
      <w:r>
        <w:t>Equation : " X = 37 / 14"</w:t>
      </w:r>
    </w:p>
    <w:p>
      <w:r>
        <w:t xml:space="preserve">Answer : "2.642857142857143" </w:t>
        <w:br/>
        <w:t>}</w:t>
      </w:r>
    </w:p>
    <w:p>
      <w:r>
        <w:t>{</w:t>
        <w:br/>
        <w:t>Index 2386:</w:t>
      </w:r>
    </w:p>
    <w:p>
      <w:r>
        <w:t>Question : "Bethany take 7 bags of Press . how many Press in each bag? If total 65 Press Bethany  take."</w:t>
      </w:r>
    </w:p>
    <w:p>
      <w:r>
        <w:t>Equation : " X = 65 / 7"</w:t>
      </w:r>
    </w:p>
    <w:p>
      <w:r>
        <w:t xml:space="preserve">Answer : "9.285714285714286" </w:t>
        <w:br/>
        <w:t>}</w:t>
      </w:r>
    </w:p>
    <w:p>
      <w:r>
        <w:t>{</w:t>
        <w:br/>
        <w:t>Index 2387:</w:t>
      </w:r>
    </w:p>
    <w:p>
      <w:r>
        <w:t>Question : "Cierra get hold of 14 bags of mango . how many mango in each bag? If total 88 mango Cierra  get hold of."</w:t>
      </w:r>
    </w:p>
    <w:p>
      <w:r>
        <w:t>Equation : " X = 88 / 14"</w:t>
      </w:r>
    </w:p>
    <w:p>
      <w:r>
        <w:t xml:space="preserve">Answer : "6.285714285714286" </w:t>
        <w:br/>
        <w:t>}</w:t>
      </w:r>
    </w:p>
    <w:p>
      <w:r>
        <w:t>{</w:t>
        <w:br/>
        <w:t>Index 2388:</w:t>
      </w:r>
    </w:p>
    <w:p>
      <w:r>
        <w:t>Question : "Jeannie snap up 10 bags of lemon . how many lemon in each bag? If total 89 lemon Jeannie  snap up."</w:t>
      </w:r>
    </w:p>
    <w:p>
      <w:r>
        <w:t>Equation : " X = 89 / 10"</w:t>
      </w:r>
    </w:p>
    <w:p>
      <w:r>
        <w:t xml:space="preserve">Answer : "8.9" </w:t>
        <w:br/>
        <w:t>}</w:t>
      </w:r>
    </w:p>
    <w:p>
      <w:r>
        <w:t>{</w:t>
        <w:br/>
        <w:t>Index 2389:</w:t>
      </w:r>
    </w:p>
    <w:p>
      <w:r>
        <w:t>Question : "Robert take 7 bags of Flower . how many Flower in each bag? If total 65 Flower Robert  take."</w:t>
      </w:r>
    </w:p>
    <w:p>
      <w:r>
        <w:t>Equation : " X = 65 / 7"</w:t>
      </w:r>
    </w:p>
    <w:p>
      <w:r>
        <w:t xml:space="preserve">Answer : "9.285714285714286" </w:t>
        <w:br/>
        <w:t>}</w:t>
      </w:r>
    </w:p>
    <w:p>
      <w:r>
        <w:t>{</w:t>
        <w:br/>
        <w:t>Index 2390:</w:t>
      </w:r>
    </w:p>
    <w:p>
      <w:r>
        <w:t>Question : "Tim pick up 6 bags of blueberry . how many blueberry in each bag? If total 92 blueberry Tim  pick up."</w:t>
      </w:r>
    </w:p>
    <w:p>
      <w:r>
        <w:t>Equation : " X = 92 / 6"</w:t>
      </w:r>
    </w:p>
    <w:p>
      <w:r>
        <w:t xml:space="preserve">Answer : "15.333333333333334" </w:t>
        <w:br/>
        <w:t>}</w:t>
      </w:r>
    </w:p>
    <w:p>
      <w:r>
        <w:t>{</w:t>
        <w:br/>
        <w:t>Index 2391:</w:t>
      </w:r>
    </w:p>
    <w:p>
      <w:r>
        <w:t>Question : "Margie acquire 3 bags of Mango . how many Mango in each bag? If total 66 Mango Margie  acquire."</w:t>
      </w:r>
    </w:p>
    <w:p>
      <w:r>
        <w:t>Equation : " X = 66 / 3"</w:t>
      </w:r>
    </w:p>
    <w:p>
      <w:r>
        <w:t xml:space="preserve">Answer : "22.0" </w:t>
        <w:br/>
        <w:t>}</w:t>
      </w:r>
    </w:p>
    <w:p>
      <w:r>
        <w:t>{</w:t>
        <w:br/>
        <w:t>Index 2392:</w:t>
      </w:r>
    </w:p>
    <w:p>
      <w:r>
        <w:t>Question : "Doris buy 18 bags of Pen . how many Pen in each bag? If total 88 Pen Doris  buy."</w:t>
      </w:r>
    </w:p>
    <w:p>
      <w:r>
        <w:t>Equation : " X = 88 / 18"</w:t>
      </w:r>
    </w:p>
    <w:p>
      <w:r>
        <w:t xml:space="preserve">Answer : "4.888888888888889" </w:t>
        <w:br/>
        <w:t>}</w:t>
      </w:r>
    </w:p>
    <w:p>
      <w:r>
        <w:t>{</w:t>
        <w:br/>
        <w:t>Index 2393:</w:t>
      </w:r>
    </w:p>
    <w:p>
      <w:r>
        <w:t>Question : "Dana take 5 bags of coconut . how many coconut in each bag? If total 44 coconut Dana  take."</w:t>
      </w:r>
    </w:p>
    <w:p>
      <w:r>
        <w:t>Equation : " X = 44 / 5"</w:t>
      </w:r>
    </w:p>
    <w:p>
      <w:r>
        <w:t xml:space="preserve">Answer : "8.8" </w:t>
        <w:br/>
        <w:t>}</w:t>
      </w:r>
    </w:p>
    <w:p>
      <w:r>
        <w:t>{</w:t>
        <w:br/>
        <w:t>Index 2394:</w:t>
      </w:r>
    </w:p>
    <w:p>
      <w:r>
        <w:t>Question : "Kimberly snap up 18 bags of Biscuit . how many Biscuit in each bag? If total 62 Biscuit Kimberly  snap up."</w:t>
      </w:r>
    </w:p>
    <w:p>
      <w:r>
        <w:t>Equation : " X = 62 / 18"</w:t>
      </w:r>
    </w:p>
    <w:p>
      <w:r>
        <w:t xml:space="preserve">Answer : "3.4444444444444446" </w:t>
        <w:br/>
        <w:t>}</w:t>
      </w:r>
    </w:p>
    <w:p>
      <w:r>
        <w:t>{</w:t>
        <w:br/>
        <w:t>Index 2395:</w:t>
      </w:r>
    </w:p>
    <w:p>
      <w:r>
        <w:t>Question : "Jessica procure 13 bags of banana . how many banana in each bag? If total 36 banana Jessica  procure."</w:t>
      </w:r>
    </w:p>
    <w:p>
      <w:r>
        <w:t>Equation : " X = 36 / 13"</w:t>
      </w:r>
    </w:p>
    <w:p>
      <w:r>
        <w:t xml:space="preserve">Answer : "2.769230769230769" </w:t>
        <w:br/>
        <w:t>}</w:t>
      </w:r>
    </w:p>
    <w:p>
      <w:r>
        <w:t>{</w:t>
        <w:br/>
        <w:t>Index 2396:</w:t>
      </w:r>
    </w:p>
    <w:p>
      <w:r>
        <w:t>Question : "Ernest get hold of 6 bags of lemon . how many lemon in each bag? If total 95 lemon Ernest  get hold of."</w:t>
      </w:r>
    </w:p>
    <w:p>
      <w:r>
        <w:t>Equation : " X = 95 / 6"</w:t>
      </w:r>
    </w:p>
    <w:p>
      <w:r>
        <w:t xml:space="preserve">Answer : "15.833333333333334" </w:t>
        <w:br/>
        <w:t>}</w:t>
      </w:r>
    </w:p>
    <w:p>
      <w:r>
        <w:t>{</w:t>
        <w:br/>
        <w:t>Index 2397:</w:t>
      </w:r>
    </w:p>
    <w:p>
      <w:r>
        <w:t>Question : "Sarah procure 5 bags of Banana . how many Banana in each bag? If total 65 Banana Sarah  procure."</w:t>
      </w:r>
    </w:p>
    <w:p>
      <w:r>
        <w:t>Equation : " X = 65 / 5"</w:t>
      </w:r>
    </w:p>
    <w:p>
      <w:r>
        <w:t xml:space="preserve">Answer : "13.0" </w:t>
        <w:br/>
        <w:t>}</w:t>
      </w:r>
    </w:p>
    <w:p>
      <w:r>
        <w:t>{</w:t>
        <w:br/>
        <w:t>Index 2398:</w:t>
      </w:r>
    </w:p>
    <w:p>
      <w:r>
        <w:t>Question : "Fernando procure 18 bags of apricot . how many apricot in each bag? If total 46 apricot Fernando  procure."</w:t>
      </w:r>
    </w:p>
    <w:p>
      <w:r>
        <w:t>Equation : " X = 46 / 18"</w:t>
      </w:r>
    </w:p>
    <w:p>
      <w:r>
        <w:t xml:space="preserve">Answer : "2.5555555555555554" </w:t>
        <w:br/>
        <w:t>}</w:t>
      </w:r>
    </w:p>
    <w:p>
      <w:r>
        <w:t>{</w:t>
        <w:br/>
        <w:t>Index 2399:</w:t>
      </w:r>
    </w:p>
    <w:p>
      <w:r>
        <w:t>Question : "Carol get hold of 2 bags of Chocolate . how many Chocolate in each bag? If total 96 Chocolate Carol  get hold of."</w:t>
      </w:r>
    </w:p>
    <w:p>
      <w:r>
        <w:t>Equation : " X = 96 / 2"</w:t>
      </w:r>
    </w:p>
    <w:p>
      <w:r>
        <w:t xml:space="preserve">Answer : "48.0" </w:t>
        <w:br/>
        <w:t>}</w:t>
      </w:r>
    </w:p>
    <w:p>
      <w:r>
        <w:t>{</w:t>
        <w:br/>
        <w:t>Index 2400:</w:t>
      </w:r>
    </w:p>
    <w:p>
      <w:r>
        <w:t>Question : "Dorothy get hold of 19 bags of Box . how many Box in each bag? If total 82 Box Dorothy  get hold of."</w:t>
      </w:r>
    </w:p>
    <w:p>
      <w:r>
        <w:t>Equation : " X = 82 / 19"</w:t>
      </w:r>
    </w:p>
    <w:p>
      <w:r>
        <w:t xml:space="preserve">Answer : "4.315789473684211" </w:t>
        <w:br/>
        <w:t>}</w:t>
      </w:r>
    </w:p>
    <w:p>
      <w:r>
        <w:t>{</w:t>
        <w:br/>
        <w:t>Index 2401:</w:t>
      </w:r>
    </w:p>
    <w:p>
      <w:r>
        <w:t>Question : "Stacia pay for 2 bags of banana . how many banana in each bag? If total 35 banana Stacia  pay for."</w:t>
      </w:r>
    </w:p>
    <w:p>
      <w:r>
        <w:t>Equation : " X = 35 / 2"</w:t>
      </w:r>
    </w:p>
    <w:p>
      <w:r>
        <w:t xml:space="preserve">Answer : "17.5" </w:t>
        <w:br/>
        <w:t>}</w:t>
      </w:r>
    </w:p>
    <w:p>
      <w:r>
        <w:t>{</w:t>
        <w:br/>
        <w:t>Index 2402:</w:t>
      </w:r>
    </w:p>
    <w:p>
      <w:r>
        <w:t>Question : "Brian pay for 6 bags of blackberry . how many blackberry in each bag? If total 24 blackberry Brian  pay for."</w:t>
      </w:r>
    </w:p>
    <w:p>
      <w:r>
        <w:t>Equation : " X = 24 / 6"</w:t>
      </w:r>
    </w:p>
    <w:p>
      <w:r>
        <w:t xml:space="preserve">Answer : "4.0" </w:t>
        <w:br/>
        <w:t>}</w:t>
      </w:r>
    </w:p>
    <w:p>
      <w:r>
        <w:t>{</w:t>
        <w:br/>
        <w:t>Index 2403:</w:t>
      </w:r>
    </w:p>
    <w:p>
      <w:r>
        <w:t>Question : "Ronald invest 2 bags of Biscuit . how many Biscuit in each bag? If total 97 Biscuit Ronald  invest."</w:t>
      </w:r>
    </w:p>
    <w:p>
      <w:r>
        <w:t>Equation : " X = 97 / 2"</w:t>
      </w:r>
    </w:p>
    <w:p>
      <w:r>
        <w:t xml:space="preserve">Answer : "48.5" </w:t>
        <w:br/>
        <w:t>}</w:t>
      </w:r>
    </w:p>
    <w:p>
      <w:r>
        <w:t>{</w:t>
        <w:br/>
        <w:t>Index 2404:</w:t>
      </w:r>
    </w:p>
    <w:p>
      <w:r>
        <w:t>Question : "Charles get hold of 11 bags of quince . how many quince in each bag? If total 59 quince Charles  get hold of."</w:t>
      </w:r>
    </w:p>
    <w:p>
      <w:r>
        <w:t>Equation : " X = 59 / 11"</w:t>
      </w:r>
    </w:p>
    <w:p>
      <w:r>
        <w:t xml:space="preserve">Answer : "5.363636363636363" </w:t>
        <w:br/>
        <w:t>}</w:t>
      </w:r>
    </w:p>
    <w:p>
      <w:r>
        <w:t>{</w:t>
        <w:br/>
        <w:t>Index 2405:</w:t>
      </w:r>
    </w:p>
    <w:p>
      <w:r>
        <w:t>Question : "Jeanette procure 3 bags of Flower . how many Flower in each bag? If total 75 Flower Jeanette  procure."</w:t>
      </w:r>
    </w:p>
    <w:p>
      <w:r>
        <w:t>Equation : " X = 75 / 3"</w:t>
      </w:r>
    </w:p>
    <w:p>
      <w:r>
        <w:t xml:space="preserve">Answer : "25.0" </w:t>
        <w:br/>
        <w:t>}</w:t>
      </w:r>
    </w:p>
    <w:p>
      <w:r>
        <w:t>{</w:t>
        <w:br/>
        <w:t>Index 2406:</w:t>
      </w:r>
    </w:p>
    <w:p>
      <w:r>
        <w:t>Question : "Wilma snap up 18 bags of strawberry . how many strawberry in each bag? If total 79 strawberry Wilma  snap up."</w:t>
      </w:r>
    </w:p>
    <w:p>
      <w:r>
        <w:t>Equation : " X = 79 / 18"</w:t>
      </w:r>
    </w:p>
    <w:p>
      <w:r>
        <w:t xml:space="preserve">Answer : "4.388888888888889" </w:t>
        <w:br/>
        <w:t>}</w:t>
      </w:r>
    </w:p>
    <w:p>
      <w:r>
        <w:t>{</w:t>
        <w:br/>
        <w:t>Index 2407:</w:t>
      </w:r>
    </w:p>
    <w:p>
      <w:r>
        <w:t>Question : "Alvin snap up 12 bags of plum . how many plum in each bag? If total 83 plum Alvin  snap up."</w:t>
      </w:r>
    </w:p>
    <w:p>
      <w:r>
        <w:t>Equation : " X = 83 / 12"</w:t>
      </w:r>
    </w:p>
    <w:p>
      <w:r>
        <w:t xml:space="preserve">Answer : "6.916666666666667" </w:t>
        <w:br/>
        <w:t>}</w:t>
      </w:r>
    </w:p>
    <w:p>
      <w:r>
        <w:t>{</w:t>
        <w:br/>
        <w:t>Index 2408:</w:t>
      </w:r>
    </w:p>
    <w:p>
      <w:r>
        <w:t>Question : "Wanda pay for 12 bags of orange . how many orange in each bag? If total 94 orange Wanda  pay for."</w:t>
      </w:r>
    </w:p>
    <w:p>
      <w:r>
        <w:t>Equation : " X = 94 / 12"</w:t>
      </w:r>
    </w:p>
    <w:p>
      <w:r>
        <w:t xml:space="preserve">Answer : "7.833333333333333" </w:t>
        <w:br/>
        <w:t>}</w:t>
      </w:r>
    </w:p>
    <w:p>
      <w:r>
        <w:t>{</w:t>
        <w:br/>
        <w:t>Index 2409:</w:t>
      </w:r>
    </w:p>
    <w:p>
      <w:r>
        <w:t>Question : "Stewart buy 6 bags of blueberry . how many blueberry in each bag? If total 42 blueberry Stewart  buy."</w:t>
      </w:r>
    </w:p>
    <w:p>
      <w:r>
        <w:t>Equation : " X = 42 / 6"</w:t>
      </w:r>
    </w:p>
    <w:p>
      <w:r>
        <w:t xml:space="preserve">Answer : "7.0" </w:t>
        <w:br/>
        <w:t>}</w:t>
      </w:r>
    </w:p>
    <w:p>
      <w:r>
        <w:t>{</w:t>
        <w:br/>
        <w:t>Index 2410:</w:t>
      </w:r>
    </w:p>
    <w:p>
      <w:r>
        <w:t>Question : "Angie take 19 bags of Flower . how many Flower in each bag? If total 46 Flower Angie  take."</w:t>
      </w:r>
    </w:p>
    <w:p>
      <w:r>
        <w:t>Equation : " X = 46 / 19"</w:t>
      </w:r>
    </w:p>
    <w:p>
      <w:r>
        <w:t xml:space="preserve">Answer : "2.4210526315789473" </w:t>
        <w:br/>
        <w:t>}</w:t>
      </w:r>
    </w:p>
    <w:p>
      <w:r>
        <w:t>{</w:t>
        <w:br/>
        <w:t>Index 2411:</w:t>
      </w:r>
    </w:p>
    <w:p>
      <w:r>
        <w:t>Question : "Alexander obtain 13 bags of Chocolate . how many Chocolate in each bag? If total 98 Chocolate Alexander  obtain."</w:t>
      </w:r>
    </w:p>
    <w:p>
      <w:r>
        <w:t>Equation : " X = 98 / 13"</w:t>
      </w:r>
    </w:p>
    <w:p>
      <w:r>
        <w:t xml:space="preserve">Answer : "7.538461538461538" </w:t>
        <w:br/>
        <w:t>}</w:t>
      </w:r>
    </w:p>
    <w:p>
      <w:r>
        <w:t>{</w:t>
        <w:br/>
        <w:t>Index 2412:</w:t>
      </w:r>
    </w:p>
    <w:p>
      <w:r>
        <w:t>Question : "Joyce acquire 13 bags of peach . how many peach in each bag? If total 85 peach Joyce  acquire."</w:t>
      </w:r>
    </w:p>
    <w:p>
      <w:r>
        <w:t>Equation : " X = 85 / 13"</w:t>
      </w:r>
    </w:p>
    <w:p>
      <w:r>
        <w:t xml:space="preserve">Answer : "6.538461538461538" </w:t>
        <w:br/>
        <w:t>}</w:t>
      </w:r>
    </w:p>
    <w:p>
      <w:r>
        <w:t>{</w:t>
        <w:br/>
        <w:t>Index 2413:</w:t>
      </w:r>
    </w:p>
    <w:p>
      <w:r>
        <w:t>Question : "Barry pay for 11 bags of apricot . how many apricot in each bag? If total 26 apricot Barry  pay for."</w:t>
      </w:r>
    </w:p>
    <w:p>
      <w:r>
        <w:t>Equation : " X = 26 / 11"</w:t>
      </w:r>
    </w:p>
    <w:p>
      <w:r>
        <w:t xml:space="preserve">Answer : "2.3636363636363638" </w:t>
        <w:br/>
        <w:t>}</w:t>
      </w:r>
    </w:p>
    <w:p>
      <w:r>
        <w:t>{</w:t>
        <w:br/>
        <w:t>Index 2414:</w:t>
      </w:r>
    </w:p>
    <w:p>
      <w:r>
        <w:t>Question : "Werner procure 19 bags of peach . how many peach in each bag? If total 65 peach Werner  procure."</w:t>
      </w:r>
    </w:p>
    <w:p>
      <w:r>
        <w:t>Equation : " X = 65 / 19"</w:t>
      </w:r>
    </w:p>
    <w:p>
      <w:r>
        <w:t xml:space="preserve">Answer : "3.4210526315789473" </w:t>
        <w:br/>
        <w:t>}</w:t>
      </w:r>
    </w:p>
    <w:p>
      <w:r>
        <w:t>{</w:t>
        <w:br/>
        <w:t>Index 2415:</w:t>
      </w:r>
    </w:p>
    <w:p>
      <w:r>
        <w:t>Question : "Mathew buy 13 bags of Press . how many Press in each bag? If total 36 Press Mathew  buy."</w:t>
      </w:r>
    </w:p>
    <w:p>
      <w:r>
        <w:t>Equation : " X = 36 / 13"</w:t>
      </w:r>
    </w:p>
    <w:p>
      <w:r>
        <w:t xml:space="preserve">Answer : "2.769230769230769" </w:t>
        <w:br/>
        <w:t>}</w:t>
      </w:r>
    </w:p>
    <w:p>
      <w:r>
        <w:t>{</w:t>
        <w:br/>
        <w:t>Index 2416:</w:t>
      </w:r>
    </w:p>
    <w:p>
      <w:r>
        <w:t>Question : "Dana buy 19 bags of Biscuit . how many Biscuit in each bag? If total 37 Biscuit Dana  buy."</w:t>
      </w:r>
    </w:p>
    <w:p>
      <w:r>
        <w:t>Equation : " X = 37 / 19"</w:t>
      </w:r>
    </w:p>
    <w:p>
      <w:r>
        <w:t xml:space="preserve">Answer : "1.9473684210526316" </w:t>
        <w:br/>
        <w:t>}</w:t>
      </w:r>
    </w:p>
    <w:p>
      <w:r>
        <w:t>{</w:t>
        <w:br/>
        <w:t>Index 2417:</w:t>
      </w:r>
    </w:p>
    <w:p>
      <w:r>
        <w:t>Question : "Joseph take 8 bags of kiwi . how many kiwi in each bag? If total 62 kiwi Joseph  take."</w:t>
      </w:r>
    </w:p>
    <w:p>
      <w:r>
        <w:t>Equation : " X = 62 / 8"</w:t>
      </w:r>
    </w:p>
    <w:p>
      <w:r>
        <w:t xml:space="preserve">Answer : "7.75" </w:t>
        <w:br/>
        <w:t>}</w:t>
      </w:r>
    </w:p>
    <w:p>
      <w:r>
        <w:t>{</w:t>
        <w:br/>
        <w:t>Index 2418:</w:t>
      </w:r>
    </w:p>
    <w:p>
      <w:r>
        <w:t>Question : "Jonathan acquire 11 bags of papaya . how many papaya in each bag? If total 38 papaya Jonathan  acquire."</w:t>
      </w:r>
    </w:p>
    <w:p>
      <w:r>
        <w:t>Equation : " X = 38 / 11"</w:t>
      </w:r>
    </w:p>
    <w:p>
      <w:r>
        <w:t xml:space="preserve">Answer : "3.4545454545454546" </w:t>
        <w:br/>
        <w:t>}</w:t>
      </w:r>
    </w:p>
    <w:p>
      <w:r>
        <w:t>{</w:t>
        <w:br/>
        <w:t>Index 2419:</w:t>
      </w:r>
    </w:p>
    <w:p>
      <w:r>
        <w:t>Question : "Leroy buy 12 bags of Pen . how many Pen in each bag? If total 61 Pen Leroy  buy."</w:t>
      </w:r>
    </w:p>
    <w:p>
      <w:r>
        <w:t>Equation : " X = 61 / 12"</w:t>
      </w:r>
    </w:p>
    <w:p>
      <w:r>
        <w:t xml:space="preserve">Answer : "5.083333333333333" </w:t>
        <w:br/>
        <w:t>}</w:t>
      </w:r>
    </w:p>
    <w:p>
      <w:r>
        <w:t>{</w:t>
        <w:br/>
        <w:t>Index 2420:</w:t>
      </w:r>
    </w:p>
    <w:p>
      <w:r>
        <w:t>Question : "Tina take 11 bags of blackcurrant . how many blackcurrant in each bag? If total 64 blackcurrant Tina  take."</w:t>
      </w:r>
    </w:p>
    <w:p>
      <w:r>
        <w:t>Equation : " X = 64 / 11"</w:t>
      </w:r>
    </w:p>
    <w:p>
      <w:r>
        <w:t xml:space="preserve">Answer : "5.818181818181818" </w:t>
        <w:br/>
        <w:t>}</w:t>
      </w:r>
    </w:p>
    <w:p>
      <w:r>
        <w:t>{</w:t>
        <w:br/>
        <w:t>Index 2421:</w:t>
      </w:r>
    </w:p>
    <w:p>
      <w:r>
        <w:t>Question : "Margarita invest 15 bags of Press . how many Press in each bag? If total 65 Press Margarita  invest."</w:t>
      </w:r>
    </w:p>
    <w:p>
      <w:r>
        <w:t>Equation : " X = 65 / 15"</w:t>
      </w:r>
    </w:p>
    <w:p>
      <w:r>
        <w:t xml:space="preserve">Answer : "4.333333333333333" </w:t>
        <w:br/>
        <w:t>}</w:t>
      </w:r>
    </w:p>
    <w:p>
      <w:r>
        <w:t>{</w:t>
        <w:br/>
        <w:t>Index 2422:</w:t>
      </w:r>
    </w:p>
    <w:p>
      <w:r>
        <w:t>Question : "Gabriel snap up 7 bags of strawberry . how many strawberry in each bag? If total 36 strawberry Gabriel  snap up."</w:t>
      </w:r>
    </w:p>
    <w:p>
      <w:r>
        <w:t>Equation : " X = 36 / 7"</w:t>
      </w:r>
    </w:p>
    <w:p>
      <w:r>
        <w:t xml:space="preserve">Answer : "5.142857142857143" </w:t>
        <w:br/>
        <w:t>}</w:t>
      </w:r>
    </w:p>
    <w:p>
      <w:r>
        <w:t>{</w:t>
        <w:br/>
        <w:t>Index 2423:</w:t>
      </w:r>
    </w:p>
    <w:p>
      <w:r>
        <w:t>Question : "Stuart pick up 7 bags of banana . how many banana in each bag? If total 58 banana Stuart  pick up."</w:t>
      </w:r>
    </w:p>
    <w:p>
      <w:r>
        <w:t>Equation : " X = 58 / 7"</w:t>
      </w:r>
    </w:p>
    <w:p>
      <w:r>
        <w:t xml:space="preserve">Answer : "8.285714285714286" </w:t>
        <w:br/>
        <w:t>}</w:t>
      </w:r>
    </w:p>
    <w:p>
      <w:r>
        <w:t>{</w:t>
        <w:br/>
        <w:t>Index 2424:</w:t>
      </w:r>
    </w:p>
    <w:p>
      <w:r>
        <w:t>Question : "Frank pick up 13 bags of pear . how many pear in each bag? If total 57 pear Frank  pick up."</w:t>
      </w:r>
    </w:p>
    <w:p>
      <w:r>
        <w:t>Equation : " X = 57 / 13"</w:t>
      </w:r>
    </w:p>
    <w:p>
      <w:r>
        <w:t xml:space="preserve">Answer : "4.384615384615385" </w:t>
        <w:br/>
        <w:t>}</w:t>
      </w:r>
    </w:p>
    <w:p>
      <w:r>
        <w:t>{</w:t>
        <w:br/>
        <w:t>Index 2425:</w:t>
      </w:r>
    </w:p>
    <w:p>
      <w:r>
        <w:t>Question : "Kirby pick up 19 bags of cherry . how many cherry in each bag? If total 53 cherry Kirby  pick up."</w:t>
      </w:r>
    </w:p>
    <w:p>
      <w:r>
        <w:t>Equation : " X = 53 / 19"</w:t>
      </w:r>
    </w:p>
    <w:p>
      <w:r>
        <w:t xml:space="preserve">Answer : "2.789473684210526" </w:t>
        <w:br/>
        <w:t>}</w:t>
      </w:r>
    </w:p>
    <w:p>
      <w:r>
        <w:t>{</w:t>
        <w:br/>
        <w:t>Index 2426:</w:t>
      </w:r>
    </w:p>
    <w:p>
      <w:r>
        <w:t>Question : "Connie get hold of 15 bags of lemon . how many lemon in each bag? If total 45 lemon Connie  get hold of."</w:t>
      </w:r>
    </w:p>
    <w:p>
      <w:r>
        <w:t>Equation : " X = 45 / 15"</w:t>
      </w:r>
    </w:p>
    <w:p>
      <w:r>
        <w:t xml:space="preserve">Answer : "3.0" </w:t>
        <w:br/>
        <w:t>}</w:t>
      </w:r>
    </w:p>
    <w:p>
      <w:r>
        <w:t>{</w:t>
        <w:br/>
        <w:t>Index 2427:</w:t>
      </w:r>
    </w:p>
    <w:p>
      <w:r>
        <w:t>Question : "Jeffrey pick up 13 bags of Banana . how many Banana in each bag? If total 92 Banana Jeffrey  pick up."</w:t>
      </w:r>
    </w:p>
    <w:p>
      <w:r>
        <w:t>Equation : " X = 92 / 13"</w:t>
      </w:r>
    </w:p>
    <w:p>
      <w:r>
        <w:t xml:space="preserve">Answer : "7.076923076923077" </w:t>
        <w:br/>
        <w:t>}</w:t>
      </w:r>
    </w:p>
    <w:p>
      <w:r>
        <w:t>{</w:t>
        <w:br/>
        <w:t>Index 2428:</w:t>
      </w:r>
    </w:p>
    <w:p>
      <w:r>
        <w:t>Question : "Joshua buy 16 bags of watermelon . how many watermelon in each bag? If total 45 watermelon Joshua  buy."</w:t>
      </w:r>
    </w:p>
    <w:p>
      <w:r>
        <w:t>Equation : " X = 45 / 16"</w:t>
      </w:r>
    </w:p>
    <w:p>
      <w:r>
        <w:t xml:space="preserve">Answer : "2.8125" </w:t>
        <w:br/>
        <w:t>}</w:t>
      </w:r>
    </w:p>
    <w:p>
      <w:r>
        <w:t>{</w:t>
        <w:br/>
        <w:t>Index 2429:</w:t>
      </w:r>
    </w:p>
    <w:p>
      <w:r>
        <w:t>Question : "Matthew pay for 13 bags of nectarine . how many nectarine in each bag? If total 32 nectarine Matthew  pay for."</w:t>
      </w:r>
    </w:p>
    <w:p>
      <w:r>
        <w:t>Equation : " X = 32 / 13"</w:t>
      </w:r>
    </w:p>
    <w:p>
      <w:r>
        <w:t xml:space="preserve">Answer : "2.4615384615384617" </w:t>
        <w:br/>
        <w:t>}</w:t>
      </w:r>
    </w:p>
    <w:p>
      <w:r>
        <w:t>{</w:t>
        <w:br/>
        <w:t>Index 2430:</w:t>
      </w:r>
    </w:p>
    <w:p>
      <w:r>
        <w:t>Question : "Anthony take 4 bags of papaya . how many papaya in each bag? If total 69 papaya Anthony  take."</w:t>
      </w:r>
    </w:p>
    <w:p>
      <w:r>
        <w:t>Equation : " X = 69 / 4"</w:t>
      </w:r>
    </w:p>
    <w:p>
      <w:r>
        <w:t xml:space="preserve">Answer : "17.25" </w:t>
        <w:br/>
        <w:t>}</w:t>
      </w:r>
    </w:p>
    <w:p>
      <w:r>
        <w:t>{</w:t>
        <w:br/>
        <w:t>Index 2431:</w:t>
      </w:r>
    </w:p>
    <w:p>
      <w:r>
        <w:t>Question : "Corinne snap up 18 bags of avocado . how many avocado in each bag? If total 65 avocado Corinne  snap up."</w:t>
      </w:r>
    </w:p>
    <w:p>
      <w:r>
        <w:t>Equation : " X = 65 / 18"</w:t>
      </w:r>
    </w:p>
    <w:p>
      <w:r>
        <w:t xml:space="preserve">Answer : "3.611111111111111" </w:t>
        <w:br/>
        <w:t>}</w:t>
      </w:r>
    </w:p>
    <w:p>
      <w:r>
        <w:t>{</w:t>
        <w:br/>
        <w:t>Index 2432:</w:t>
      </w:r>
    </w:p>
    <w:p>
      <w:r>
        <w:t>Question : "William procure 19 bags of strawberry . how many strawberry in each bag? If total 64 strawberry William  procure."</w:t>
      </w:r>
    </w:p>
    <w:p>
      <w:r>
        <w:t>Equation : " X = 64 / 19"</w:t>
      </w:r>
    </w:p>
    <w:p>
      <w:r>
        <w:t xml:space="preserve">Answer : "3.3684210526315788" </w:t>
        <w:br/>
        <w:t>}</w:t>
      </w:r>
    </w:p>
    <w:p>
      <w:r>
        <w:t>{</w:t>
        <w:br/>
        <w:t>Index 2433:</w:t>
      </w:r>
    </w:p>
    <w:p>
      <w:r>
        <w:t>Question : "Carolyn get hold of 14 bags of orange . how many orange in each bag? If total 71 orange Carolyn  get hold of."</w:t>
      </w:r>
    </w:p>
    <w:p>
      <w:r>
        <w:t>Equation : " X = 71 / 14"</w:t>
      </w:r>
    </w:p>
    <w:p>
      <w:r>
        <w:t xml:space="preserve">Answer : "5.071428571428571" </w:t>
        <w:br/>
        <w:t>}</w:t>
      </w:r>
    </w:p>
    <w:p>
      <w:r>
        <w:t>{</w:t>
        <w:br/>
        <w:t>Index 2434:</w:t>
      </w:r>
    </w:p>
    <w:p>
      <w:r>
        <w:t>Question : "Andrew procure 15 bags of avocado . how many avocado in each bag? If total 48 avocado Andrew  procure."</w:t>
      </w:r>
    </w:p>
    <w:p>
      <w:r>
        <w:t>Equation : " X = 48 / 15"</w:t>
      </w:r>
    </w:p>
    <w:p>
      <w:r>
        <w:t xml:space="preserve">Answer : "3.2" </w:t>
        <w:br/>
        <w:t>}</w:t>
      </w:r>
    </w:p>
    <w:p>
      <w:r>
        <w:t>{</w:t>
        <w:br/>
        <w:t>Index 2435:</w:t>
      </w:r>
    </w:p>
    <w:p>
      <w:r>
        <w:t>Question : "Kevin buy 6 bags of apricot . how many apricot in each bag? If total 20 apricot Kevin  buy."</w:t>
      </w:r>
    </w:p>
    <w:p>
      <w:r>
        <w:t>Equation : " X = 20 / 6"</w:t>
      </w:r>
    </w:p>
    <w:p>
      <w:r>
        <w:t xml:space="preserve">Answer : "3.3333333333333335" </w:t>
        <w:br/>
        <w:t>}</w:t>
      </w:r>
    </w:p>
    <w:p>
      <w:r>
        <w:t>{</w:t>
        <w:br/>
        <w:t>Index 2436:</w:t>
      </w:r>
    </w:p>
    <w:p>
      <w:r>
        <w:t>Question : "Sheryl invest 4 bags of peach . how many peach in each bag? If total 83 peach Sheryl  invest."</w:t>
      </w:r>
    </w:p>
    <w:p>
      <w:r>
        <w:t>Equation : " X = 83 / 4"</w:t>
      </w:r>
    </w:p>
    <w:p>
      <w:r>
        <w:t xml:space="preserve">Answer : "20.75" </w:t>
        <w:br/>
        <w:t>}</w:t>
      </w:r>
    </w:p>
    <w:p>
      <w:r>
        <w:t>{</w:t>
        <w:br/>
        <w:t>Index 2437:</w:t>
      </w:r>
    </w:p>
    <w:p>
      <w:r>
        <w:t>Question : "Jose buy 14 bags of coconut . how many coconut in each bag? If total 32 coconut Jose  buy."</w:t>
      </w:r>
    </w:p>
    <w:p>
      <w:r>
        <w:t>Equation : " X = 32 / 14"</w:t>
      </w:r>
    </w:p>
    <w:p>
      <w:r>
        <w:t xml:space="preserve">Answer : "2.2857142857142856" </w:t>
        <w:br/>
        <w:t>}</w:t>
      </w:r>
    </w:p>
    <w:p>
      <w:r>
        <w:t>{</w:t>
        <w:br/>
        <w:t>Index 2438:</w:t>
      </w:r>
    </w:p>
    <w:p>
      <w:r>
        <w:t>Question : "Frank acquire 12 bags of blackberry . how many blackberry in each bag? If total 34 blackberry Frank  acquire."</w:t>
      </w:r>
    </w:p>
    <w:p>
      <w:r>
        <w:t>Equation : " X = 34 / 12"</w:t>
      </w:r>
    </w:p>
    <w:p>
      <w:r>
        <w:t xml:space="preserve">Answer : "2.8333333333333335" </w:t>
        <w:br/>
        <w:t>}</w:t>
      </w:r>
    </w:p>
    <w:p>
      <w:r>
        <w:t>{</w:t>
        <w:br/>
        <w:t>Index 2439:</w:t>
      </w:r>
    </w:p>
    <w:p>
      <w:r>
        <w:t>Question : "Roger pick up 16 bags of Bread . how many Bread in each bag? If total 76 Bread Roger  pick up."</w:t>
      </w:r>
    </w:p>
    <w:p>
      <w:r>
        <w:t>Equation : " X = 76 / 16"</w:t>
      </w:r>
    </w:p>
    <w:p>
      <w:r>
        <w:t xml:space="preserve">Answer : "4.75" </w:t>
        <w:br/>
        <w:t>}</w:t>
      </w:r>
    </w:p>
    <w:p>
      <w:r>
        <w:t>{</w:t>
        <w:br/>
        <w:t>Index 2440:</w:t>
      </w:r>
    </w:p>
    <w:p>
      <w:r>
        <w:t>Question : "Crystal acquire 17 bags of lemon . how many lemon in each bag? If total 77 lemon Crystal  acquire."</w:t>
      </w:r>
    </w:p>
    <w:p>
      <w:r>
        <w:t>Equation : " X = 77 / 17"</w:t>
      </w:r>
    </w:p>
    <w:p>
      <w:r>
        <w:t xml:space="preserve">Answer : "4.529411764705882" </w:t>
        <w:br/>
        <w:t>}</w:t>
      </w:r>
    </w:p>
    <w:p>
      <w:r>
        <w:t>{</w:t>
        <w:br/>
        <w:t>Index 2441:</w:t>
      </w:r>
    </w:p>
    <w:p>
      <w:r>
        <w:t>Question : "Diane invest 3 bags of avocado . how many avocado in each bag? If total 98 avocado Diane  invest."</w:t>
      </w:r>
    </w:p>
    <w:p>
      <w:r>
        <w:t>Equation : " X = 98 / 3"</w:t>
      </w:r>
    </w:p>
    <w:p>
      <w:r>
        <w:t xml:space="preserve">Answer : "32.666666666666664" </w:t>
        <w:br/>
        <w:t>}</w:t>
      </w:r>
    </w:p>
    <w:p>
      <w:r>
        <w:t>{</w:t>
        <w:br/>
        <w:t>Index 2442:</w:t>
      </w:r>
    </w:p>
    <w:p>
      <w:r>
        <w:t>Question : "Keith pick up 2 bags of lemon . how many lemon in each bag? If total 59 lemon Keith  pick up."</w:t>
      </w:r>
    </w:p>
    <w:p>
      <w:r>
        <w:t>Equation : " X = 59 / 2"</w:t>
      </w:r>
    </w:p>
    <w:p>
      <w:r>
        <w:t xml:space="preserve">Answer : "29.5" </w:t>
        <w:br/>
        <w:t>}</w:t>
      </w:r>
    </w:p>
    <w:p>
      <w:r>
        <w:t>{</w:t>
        <w:br/>
        <w:t>Index 2443:</w:t>
      </w:r>
    </w:p>
    <w:p>
      <w:r>
        <w:t>Question : "Artie obtain 19 bags of peach . how many peach in each bag? If total 50 peach Artie  obtain."</w:t>
      </w:r>
    </w:p>
    <w:p>
      <w:r>
        <w:t>Equation : " X = 50 / 19"</w:t>
      </w:r>
    </w:p>
    <w:p>
      <w:r>
        <w:t xml:space="preserve">Answer : "2.6315789473684212" </w:t>
        <w:br/>
        <w:t>}</w:t>
      </w:r>
    </w:p>
    <w:p>
      <w:r>
        <w:t>{</w:t>
        <w:br/>
        <w:t>Index 2444:</w:t>
      </w:r>
    </w:p>
    <w:p>
      <w:r>
        <w:t>Question : "Martin take 6 bags of Pen . how many Pen in each bag? If total 65 Pen Martin  take."</w:t>
      </w:r>
    </w:p>
    <w:p>
      <w:r>
        <w:t>Equation : " X = 65 / 6"</w:t>
      </w:r>
    </w:p>
    <w:p>
      <w:r>
        <w:t xml:space="preserve">Answer : "10.833333333333334" </w:t>
        <w:br/>
        <w:t>}</w:t>
      </w:r>
    </w:p>
    <w:p>
      <w:r>
        <w:t>{</w:t>
        <w:br/>
        <w:t>Index 2445:</w:t>
      </w:r>
    </w:p>
    <w:p>
      <w:r>
        <w:t>Question : "Patricia invest 2 bags of banana . how many banana in each bag? If total 82 banana Patricia  invest."</w:t>
      </w:r>
    </w:p>
    <w:p>
      <w:r>
        <w:t>Equation : " X = 82 / 2"</w:t>
      </w:r>
    </w:p>
    <w:p>
      <w:r>
        <w:t xml:space="preserve">Answer : "41.0" </w:t>
        <w:br/>
        <w:t>}</w:t>
      </w:r>
    </w:p>
    <w:p>
      <w:r>
        <w:t>{</w:t>
        <w:br/>
        <w:t>Index 2446:</w:t>
      </w:r>
    </w:p>
    <w:p>
      <w:r>
        <w:t>Question : "Kenneth take 7 bags of blackcurrant . how many blackcurrant in each bag? If total 36 blackcurrant Kenneth  take."</w:t>
      </w:r>
    </w:p>
    <w:p>
      <w:r>
        <w:t>Equation : " X = 36 / 7"</w:t>
      </w:r>
    </w:p>
    <w:p>
      <w:r>
        <w:t xml:space="preserve">Answer : "5.142857142857143" </w:t>
        <w:br/>
        <w:t>}</w:t>
      </w:r>
    </w:p>
    <w:p>
      <w:r>
        <w:t>{</w:t>
        <w:br/>
        <w:t>Index 2447:</w:t>
      </w:r>
    </w:p>
    <w:p>
      <w:r>
        <w:t>Question : "Hortencia pick up 2 bags of Pen . how many Pen in each bag? If total 54 Pen Hortencia  pick up."</w:t>
      </w:r>
    </w:p>
    <w:p>
      <w:r>
        <w:t>Equation : " X = 54 / 2"</w:t>
      </w:r>
    </w:p>
    <w:p>
      <w:r>
        <w:t xml:space="preserve">Answer : "27.0" </w:t>
        <w:br/>
        <w:t>}</w:t>
      </w:r>
    </w:p>
    <w:p>
      <w:r>
        <w:t>{</w:t>
        <w:br/>
        <w:t>Index 2448:</w:t>
      </w:r>
    </w:p>
    <w:p>
      <w:r>
        <w:t>Question : "Sheri pay for 19 bags of Bread . how many Bread in each bag? If total 48 Bread Sheri  pay for."</w:t>
      </w:r>
    </w:p>
    <w:p>
      <w:r>
        <w:t>Equation : " X = 48 / 19"</w:t>
      </w:r>
    </w:p>
    <w:p>
      <w:r>
        <w:t xml:space="preserve">Answer : "2.526315789473684" </w:t>
        <w:br/>
        <w:t>}</w:t>
      </w:r>
    </w:p>
    <w:p>
      <w:r>
        <w:t>{</w:t>
        <w:br/>
        <w:t>Index 2449:</w:t>
      </w:r>
    </w:p>
    <w:p>
      <w:r>
        <w:t>Question : "Maria get hold of 13 bags of papaya . how many papaya in each bag? If total 76 papaya Maria  get hold of."</w:t>
      </w:r>
    </w:p>
    <w:p>
      <w:r>
        <w:t>Equation : " X = 76 / 13"</w:t>
      </w:r>
    </w:p>
    <w:p>
      <w:r>
        <w:t xml:space="preserve">Answer : "5.846153846153846" </w:t>
        <w:br/>
        <w:t>}</w:t>
      </w:r>
    </w:p>
    <w:p>
      <w:r>
        <w:t>{</w:t>
        <w:br/>
        <w:t>Index 2450:</w:t>
      </w:r>
    </w:p>
    <w:p>
      <w:r>
        <w:t>Question : "Margarita get hold of 16 bags of avocado . how many avocado in each bag? If total 74 avocado Margarita  get hold of."</w:t>
      </w:r>
    </w:p>
    <w:p>
      <w:r>
        <w:t>Equation : " X = 74 / 16"</w:t>
      </w:r>
    </w:p>
    <w:p>
      <w:r>
        <w:t xml:space="preserve">Answer : "4.625" </w:t>
        <w:br/>
        <w:t>}</w:t>
      </w:r>
    </w:p>
    <w:p>
      <w:r>
        <w:t>{</w:t>
        <w:br/>
        <w:t>Index 2451:</w:t>
      </w:r>
    </w:p>
    <w:p>
      <w:r>
        <w:t>Question : "Vicente acquire 19 bags of peach . how many peach in each bag? If total 55 peach Vicente  acquire."</w:t>
      </w:r>
    </w:p>
    <w:p>
      <w:r>
        <w:t>Equation : " X = 55 / 19"</w:t>
      </w:r>
    </w:p>
    <w:p>
      <w:r>
        <w:t xml:space="preserve">Answer : "2.8947368421052633" </w:t>
        <w:br/>
        <w:t>}</w:t>
      </w:r>
    </w:p>
    <w:p>
      <w:r>
        <w:t>{</w:t>
        <w:br/>
        <w:t>Index 2452:</w:t>
      </w:r>
    </w:p>
    <w:p>
      <w:r>
        <w:t>Question : "Millie get hold of 17 bags of apple . how many apple in each bag? If total 85 apple Millie  get hold of."</w:t>
      </w:r>
    </w:p>
    <w:p>
      <w:r>
        <w:t>Equation : " X = 85 / 17"</w:t>
      </w:r>
    </w:p>
    <w:p>
      <w:r>
        <w:t xml:space="preserve">Answer : "5.0" </w:t>
        <w:br/>
        <w:t>}</w:t>
      </w:r>
    </w:p>
    <w:p>
      <w:r>
        <w:t>{</w:t>
        <w:br/>
        <w:t>Index 2453:</w:t>
      </w:r>
    </w:p>
    <w:p>
      <w:r>
        <w:t>Question : "Jeffrey obtain 19 bags of papaya . how many papaya in each bag? If total 41 papaya Jeffrey  obtain."</w:t>
      </w:r>
    </w:p>
    <w:p>
      <w:r>
        <w:t>Equation : " X = 41 / 19"</w:t>
      </w:r>
    </w:p>
    <w:p>
      <w:r>
        <w:t xml:space="preserve">Answer : "2.1578947368421053" </w:t>
        <w:br/>
        <w:t>}</w:t>
      </w:r>
    </w:p>
    <w:p>
      <w:r>
        <w:t>{</w:t>
        <w:br/>
        <w:t>Index 2454:</w:t>
      </w:r>
    </w:p>
    <w:p>
      <w:r>
        <w:t>Question : "Danny take 18 bags of Book . how many Book in each bag? If total 78 Book Danny  take."</w:t>
      </w:r>
    </w:p>
    <w:p>
      <w:r>
        <w:t>Equation : " X = 78 / 18"</w:t>
      </w:r>
    </w:p>
    <w:p>
      <w:r>
        <w:t xml:space="preserve">Answer : "4.333333333333333" </w:t>
        <w:br/>
        <w:t>}</w:t>
      </w:r>
    </w:p>
    <w:p>
      <w:r>
        <w:t>{</w:t>
        <w:br/>
        <w:t>Index 2455:</w:t>
      </w:r>
    </w:p>
    <w:p>
      <w:r>
        <w:t>Question : "Karen snap up 8 bags of plum . how many plum in each bag? If total 69 plum Karen  snap up."</w:t>
      </w:r>
    </w:p>
    <w:p>
      <w:r>
        <w:t>Equation : " X = 69 / 8"</w:t>
      </w:r>
    </w:p>
    <w:p>
      <w:r>
        <w:t xml:space="preserve">Answer : "8.625" </w:t>
        <w:br/>
        <w:t>}</w:t>
      </w:r>
    </w:p>
    <w:p>
      <w:r>
        <w:t>{</w:t>
        <w:br/>
        <w:t>Index 2456:</w:t>
      </w:r>
    </w:p>
    <w:p>
      <w:r>
        <w:t>Question : "David invest 6 bags of pineapple . how many pineapple in each bag? If total 32 pineapple David  invest."</w:t>
      </w:r>
    </w:p>
    <w:p>
      <w:r>
        <w:t>Equation : " X = 32 / 6"</w:t>
      </w:r>
    </w:p>
    <w:p>
      <w:r>
        <w:t xml:space="preserve">Answer : "5.333333333333333" </w:t>
        <w:br/>
        <w:t>}</w:t>
      </w:r>
    </w:p>
    <w:p>
      <w:r>
        <w:t>{</w:t>
        <w:br/>
        <w:t>Index 2457:</w:t>
      </w:r>
    </w:p>
    <w:p>
      <w:r>
        <w:t>Question : "Renee snap up 8 bags of blackberry . how many blackberry in each bag? If total 87 blackberry Renee  snap up."</w:t>
      </w:r>
    </w:p>
    <w:p>
      <w:r>
        <w:t>Equation : " X = 87 / 8"</w:t>
      </w:r>
    </w:p>
    <w:p>
      <w:r>
        <w:t xml:space="preserve">Answer : "10.875" </w:t>
        <w:br/>
        <w:t>}</w:t>
      </w:r>
    </w:p>
    <w:p>
      <w:r>
        <w:t>{</w:t>
        <w:br/>
        <w:t>Index 2458:</w:t>
      </w:r>
    </w:p>
    <w:p>
      <w:r>
        <w:t>Question : "Billie get hold of 10 bags of apple . how many apple in each bag? If total 44 apple Billie  get hold of."</w:t>
      </w:r>
    </w:p>
    <w:p>
      <w:r>
        <w:t>Equation : " X = 44 / 10"</w:t>
      </w:r>
    </w:p>
    <w:p>
      <w:r>
        <w:t xml:space="preserve">Answer : "4.4" </w:t>
        <w:br/>
        <w:t>}</w:t>
      </w:r>
    </w:p>
    <w:p>
      <w:r>
        <w:t>{</w:t>
        <w:br/>
        <w:t>Index 2459:</w:t>
      </w:r>
    </w:p>
    <w:p>
      <w:r>
        <w:t>Question : "Gwendolyn pick up 13 bags of kiwi . how many kiwi in each bag? If total 83 kiwi Gwendolyn  pick up."</w:t>
      </w:r>
    </w:p>
    <w:p>
      <w:r>
        <w:t>Equation : " X = 83 / 13"</w:t>
      </w:r>
    </w:p>
    <w:p>
      <w:r>
        <w:t xml:space="preserve">Answer : "6.384615384615385" </w:t>
        <w:br/>
        <w:t>}</w:t>
      </w:r>
    </w:p>
    <w:p>
      <w:r>
        <w:t>{</w:t>
        <w:br/>
        <w:t>Index 2460:</w:t>
      </w:r>
    </w:p>
    <w:p>
      <w:r>
        <w:t>Question : "Andrea take 15 bags of Bread . how many Bread in each bag? If total 60 Bread Andrea  take."</w:t>
      </w:r>
    </w:p>
    <w:p>
      <w:r>
        <w:t>Equation : " X = 60 / 15"</w:t>
      </w:r>
    </w:p>
    <w:p>
      <w:r>
        <w:t xml:space="preserve">Answer : "4.0" </w:t>
        <w:br/>
        <w:t>}</w:t>
      </w:r>
    </w:p>
    <w:p>
      <w:r>
        <w:t>{</w:t>
        <w:br/>
        <w:t>Index 2461:</w:t>
      </w:r>
    </w:p>
    <w:p>
      <w:r>
        <w:t>Question : "Lou invest 11 bags of pineapple . how many pineapple in each bag? If total 27 pineapple Lou  invest."</w:t>
      </w:r>
    </w:p>
    <w:p>
      <w:r>
        <w:t>Equation : " X = 27 / 11"</w:t>
      </w:r>
    </w:p>
    <w:p>
      <w:r>
        <w:t xml:space="preserve">Answer : "2.4545454545454546" </w:t>
        <w:br/>
        <w:t>}</w:t>
      </w:r>
    </w:p>
    <w:p>
      <w:r>
        <w:t>{</w:t>
        <w:br/>
        <w:t>Index 2462:</w:t>
      </w:r>
    </w:p>
    <w:p>
      <w:r>
        <w:t>Question : "Mabel take 2 bags of nectarine . how many nectarine in each bag? If total 85 nectarine Mabel  take."</w:t>
      </w:r>
    </w:p>
    <w:p>
      <w:r>
        <w:t>Equation : " X = 85 / 2"</w:t>
      </w:r>
    </w:p>
    <w:p>
      <w:r>
        <w:t xml:space="preserve">Answer : "42.5" </w:t>
        <w:br/>
        <w:t>}</w:t>
      </w:r>
    </w:p>
    <w:p>
      <w:r>
        <w:t>{</w:t>
        <w:br/>
        <w:t>Index 2463:</w:t>
      </w:r>
    </w:p>
    <w:p>
      <w:r>
        <w:t>Question : "Michael obtain 13 bags of apricot . how many apricot in each bag? If total 64 apricot Michael  obtain."</w:t>
      </w:r>
    </w:p>
    <w:p>
      <w:r>
        <w:t>Equation : " X = 64 / 13"</w:t>
      </w:r>
    </w:p>
    <w:p>
      <w:r>
        <w:t xml:space="preserve">Answer : "4.923076923076923" </w:t>
        <w:br/>
        <w:t>}</w:t>
      </w:r>
    </w:p>
    <w:p>
      <w:r>
        <w:t>{</w:t>
        <w:br/>
        <w:t>Index 2464:</w:t>
      </w:r>
    </w:p>
    <w:p>
      <w:r>
        <w:t>Question : "Robert get hold of 5 bags of Watch . how many Watch in each bag? If total 26 Watch Robert  get hold of."</w:t>
      </w:r>
    </w:p>
    <w:p>
      <w:r>
        <w:t>Equation : " X = 26 / 5"</w:t>
      </w:r>
    </w:p>
    <w:p>
      <w:r>
        <w:t xml:space="preserve">Answer : "5.2" </w:t>
        <w:br/>
        <w:t>}</w:t>
      </w:r>
    </w:p>
    <w:p>
      <w:r>
        <w:t>{</w:t>
        <w:br/>
        <w:t>Index 2465:</w:t>
      </w:r>
    </w:p>
    <w:p>
      <w:r>
        <w:t>Question : "Alice pick up 8 bags of banana . how many banana in each bag? If total 66 banana Alice  pick up."</w:t>
      </w:r>
    </w:p>
    <w:p>
      <w:r>
        <w:t>Equation : " X = 66 / 8"</w:t>
      </w:r>
    </w:p>
    <w:p>
      <w:r>
        <w:t xml:space="preserve">Answer : "8.25" </w:t>
        <w:br/>
        <w:t>}</w:t>
      </w:r>
    </w:p>
    <w:p>
      <w:r>
        <w:t>{</w:t>
        <w:br/>
        <w:t>Index 2466:</w:t>
      </w:r>
    </w:p>
    <w:p>
      <w:r>
        <w:t>Question : "Jane pay for 14 bags of plum . how many plum in each bag? If total 35 plum Jane  pay for."</w:t>
      </w:r>
    </w:p>
    <w:p>
      <w:r>
        <w:t>Equation : " X = 35 / 14"</w:t>
      </w:r>
    </w:p>
    <w:p>
      <w:r>
        <w:t xml:space="preserve">Answer : "2.5" </w:t>
        <w:br/>
        <w:t>}</w:t>
      </w:r>
    </w:p>
    <w:p>
      <w:r>
        <w:t>{</w:t>
        <w:br/>
        <w:t>Index 2467:</w:t>
      </w:r>
    </w:p>
    <w:p>
      <w:r>
        <w:t>Question : "Donald pick up 10 bags of blackberry . how many blackberry in each bag? If total 24 blackberry Donald  pick up."</w:t>
      </w:r>
    </w:p>
    <w:p>
      <w:r>
        <w:t>Equation : " X = 24 / 10"</w:t>
      </w:r>
    </w:p>
    <w:p>
      <w:r>
        <w:t xml:space="preserve">Answer : "2.4" </w:t>
        <w:br/>
        <w:t>}</w:t>
      </w:r>
    </w:p>
    <w:p>
      <w:r>
        <w:t>{</w:t>
        <w:br/>
        <w:t>Index 2468:</w:t>
      </w:r>
    </w:p>
    <w:p>
      <w:r>
        <w:t>Question : "Barton procure 13 bags of fig . how many fig in each bag? If total 25 fig Barton  procure."</w:t>
      </w:r>
    </w:p>
    <w:p>
      <w:r>
        <w:t>Equation : " X = 25 / 13"</w:t>
      </w:r>
    </w:p>
    <w:p>
      <w:r>
        <w:t xml:space="preserve">Answer : "1.9230769230769231" </w:t>
        <w:br/>
        <w:t>}</w:t>
      </w:r>
    </w:p>
    <w:p>
      <w:r>
        <w:t>{</w:t>
        <w:br/>
        <w:t>Index 2469:</w:t>
      </w:r>
    </w:p>
    <w:p>
      <w:r>
        <w:t>Question : "Julio procure 5 bags of pineapple . how many pineapple in each bag? If total 24 pineapple Julio  procure."</w:t>
      </w:r>
    </w:p>
    <w:p>
      <w:r>
        <w:t>Equation : " X = 24 / 5"</w:t>
      </w:r>
    </w:p>
    <w:p>
      <w:r>
        <w:t xml:space="preserve">Answer : "4.8" </w:t>
        <w:br/>
        <w:t>}</w:t>
      </w:r>
    </w:p>
    <w:p>
      <w:r>
        <w:t>{</w:t>
        <w:br/>
        <w:t>Index 2470:</w:t>
      </w:r>
    </w:p>
    <w:p>
      <w:r>
        <w:t>Question : "Benjamin invest 7 bags of plum . how many plum in each bag? If total 56 plum Benjamin  invest."</w:t>
      </w:r>
    </w:p>
    <w:p>
      <w:r>
        <w:t>Equation : " X = 56 / 7"</w:t>
      </w:r>
    </w:p>
    <w:p>
      <w:r>
        <w:t xml:space="preserve">Answer : "8.0" </w:t>
        <w:br/>
        <w:t>}</w:t>
      </w:r>
    </w:p>
    <w:p>
      <w:r>
        <w:t>{</w:t>
        <w:br/>
        <w:t>Index 2471:</w:t>
      </w:r>
    </w:p>
    <w:p>
      <w:r>
        <w:t>Question : "Robin get hold of 17 bags of lychee . how many lychee in each bag? If total 94 lychee Robin  get hold of."</w:t>
      </w:r>
    </w:p>
    <w:p>
      <w:r>
        <w:t>Equation : " X = 94 / 17"</w:t>
      </w:r>
    </w:p>
    <w:p>
      <w:r>
        <w:t xml:space="preserve">Answer : "5.529411764705882" </w:t>
        <w:br/>
        <w:t>}</w:t>
      </w:r>
    </w:p>
    <w:p>
      <w:r>
        <w:t>{</w:t>
        <w:br/>
        <w:t>Index 2472:</w:t>
      </w:r>
    </w:p>
    <w:p>
      <w:r>
        <w:t>Question : "Kim pick up 13 bags of Bread . how many Bread in each bag? If total 78 Bread Kim  pick up."</w:t>
      </w:r>
    </w:p>
    <w:p>
      <w:r>
        <w:t>Equation : " X = 78 / 13"</w:t>
      </w:r>
    </w:p>
    <w:p>
      <w:r>
        <w:t xml:space="preserve">Answer : "6.0" </w:t>
        <w:br/>
        <w:t>}</w:t>
      </w:r>
    </w:p>
    <w:p>
      <w:r>
        <w:t>{</w:t>
        <w:br/>
        <w:t>Index 2473:</w:t>
      </w:r>
    </w:p>
    <w:p>
      <w:r>
        <w:t>Question : "Wilma buy 14 bags of pear . how many pear in each bag? If total 65 pear Wilma  buy."</w:t>
      </w:r>
    </w:p>
    <w:p>
      <w:r>
        <w:t>Equation : " X = 65 / 14"</w:t>
      </w:r>
    </w:p>
    <w:p>
      <w:r>
        <w:t xml:space="preserve">Answer : "4.642857142857143" </w:t>
        <w:br/>
        <w:t>}</w:t>
      </w:r>
    </w:p>
    <w:p>
      <w:r>
        <w:t>{</w:t>
        <w:br/>
        <w:t>Index 2474:</w:t>
      </w:r>
    </w:p>
    <w:p>
      <w:r>
        <w:t>Question : "Victor buy 12 bags of avocado . how many avocado in each bag? If total 76 avocado Victor  buy."</w:t>
      </w:r>
    </w:p>
    <w:p>
      <w:r>
        <w:t>Equation : " X = 76 / 12"</w:t>
      </w:r>
    </w:p>
    <w:p>
      <w:r>
        <w:t xml:space="preserve">Answer : "6.333333333333333" </w:t>
        <w:br/>
        <w:t>}</w:t>
      </w:r>
    </w:p>
    <w:p>
      <w:r>
        <w:t>{</w:t>
        <w:br/>
        <w:t>Index 2475:</w:t>
      </w:r>
    </w:p>
    <w:p>
      <w:r>
        <w:t>Question : "James obtain 4 bags of orange . how many orange in each bag? If total 79 orange James  obtain."</w:t>
      </w:r>
    </w:p>
    <w:p>
      <w:r>
        <w:t>Equation : " X = 79 / 4"</w:t>
      </w:r>
    </w:p>
    <w:p>
      <w:r>
        <w:t xml:space="preserve">Answer : "19.75" </w:t>
        <w:br/>
        <w:t>}</w:t>
      </w:r>
    </w:p>
    <w:p>
      <w:r>
        <w:t>{</w:t>
        <w:br/>
        <w:t>Index 2476:</w:t>
      </w:r>
    </w:p>
    <w:p>
      <w:r>
        <w:t>Question : "Joseph buy 13 bags of Press . how many Press in each bag? If total 83 Press Joseph  buy."</w:t>
      </w:r>
    </w:p>
    <w:p>
      <w:r>
        <w:t>Equation : " X = 83 / 13"</w:t>
      </w:r>
    </w:p>
    <w:p>
      <w:r>
        <w:t xml:space="preserve">Answer : "6.384615384615385" </w:t>
        <w:br/>
        <w:t>}</w:t>
      </w:r>
    </w:p>
    <w:p>
      <w:r>
        <w:t>{</w:t>
        <w:br/>
        <w:t>Index 2477:</w:t>
      </w:r>
    </w:p>
    <w:p>
      <w:r>
        <w:t>Question : "Lee get hold of 4 bags of Book . how many Book in each bag? If total 35 Book Lee  get hold of."</w:t>
      </w:r>
    </w:p>
    <w:p>
      <w:r>
        <w:t>Equation : " X = 35 / 4"</w:t>
      </w:r>
    </w:p>
    <w:p>
      <w:r>
        <w:t xml:space="preserve">Answer : "8.75" </w:t>
        <w:br/>
        <w:t>}</w:t>
      </w:r>
    </w:p>
    <w:p>
      <w:r>
        <w:t>{</w:t>
        <w:br/>
        <w:t>Index 2478:</w:t>
      </w:r>
    </w:p>
    <w:p>
      <w:r>
        <w:t>Question : "Mathew acquire 19 bags of Biscuit . how many Biscuit in each bag? If total 83 Biscuit Mathew  acquire."</w:t>
      </w:r>
    </w:p>
    <w:p>
      <w:r>
        <w:t>Equation : " X = 83 / 19"</w:t>
      </w:r>
    </w:p>
    <w:p>
      <w:r>
        <w:t xml:space="preserve">Answer : "4.368421052631579" </w:t>
        <w:br/>
        <w:t>}</w:t>
      </w:r>
    </w:p>
    <w:p>
      <w:r>
        <w:t>{</w:t>
        <w:br/>
        <w:t>Index 2479:</w:t>
      </w:r>
    </w:p>
    <w:p>
      <w:r>
        <w:t>Question : "Everett pick up 11 bags of Watch . how many Watch in each bag? If total 37 Watch Everett  pick up."</w:t>
      </w:r>
    </w:p>
    <w:p>
      <w:r>
        <w:t>Equation : " X = 37 / 11"</w:t>
      </w:r>
    </w:p>
    <w:p>
      <w:r>
        <w:t xml:space="preserve">Answer : "3.3636363636363638" </w:t>
        <w:br/>
        <w:t>}</w:t>
      </w:r>
    </w:p>
    <w:p>
      <w:r>
        <w:t>{</w:t>
        <w:br/>
        <w:t>Index 2480:</w:t>
      </w:r>
    </w:p>
    <w:p>
      <w:r>
        <w:t>Question : "Williams buy 5 bags of lychee . how many lychee in each bag? If total 29 lychee Williams  buy."</w:t>
      </w:r>
    </w:p>
    <w:p>
      <w:r>
        <w:t>Equation : " X = 29 / 5"</w:t>
      </w:r>
    </w:p>
    <w:p>
      <w:r>
        <w:t xml:space="preserve">Answer : "5.8" </w:t>
        <w:br/>
        <w:t>}</w:t>
      </w:r>
    </w:p>
    <w:p>
      <w:r>
        <w:t>{</w:t>
        <w:br/>
        <w:t>Index 2481:</w:t>
      </w:r>
    </w:p>
    <w:p>
      <w:r>
        <w:t>Question : "Katie invest 2 bags of Chocolate . how many Chocolate in each bag? If total 35 Chocolate Katie  invest."</w:t>
      </w:r>
    </w:p>
    <w:p>
      <w:r>
        <w:t>Equation : " X = 35 / 2"</w:t>
      </w:r>
    </w:p>
    <w:p>
      <w:r>
        <w:t xml:space="preserve">Answer : "17.5" </w:t>
        <w:br/>
        <w:t>}</w:t>
      </w:r>
    </w:p>
    <w:p>
      <w:r>
        <w:t>{</w:t>
        <w:br/>
        <w:t>Index 2482:</w:t>
      </w:r>
    </w:p>
    <w:p>
      <w:r>
        <w:t>Question : "Charles get hold of 8 bags of fig . how many fig in each bag? If total 92 fig Charles  get hold of."</w:t>
      </w:r>
    </w:p>
    <w:p>
      <w:r>
        <w:t>Equation : " X = 92 / 8"</w:t>
      </w:r>
    </w:p>
    <w:p>
      <w:r>
        <w:t xml:space="preserve">Answer : "11.5" </w:t>
        <w:br/>
        <w:t>}</w:t>
      </w:r>
    </w:p>
    <w:p>
      <w:r>
        <w:t>{</w:t>
        <w:br/>
        <w:t>Index 2483:</w:t>
      </w:r>
    </w:p>
    <w:p>
      <w:r>
        <w:t>Question : "Fabian pick up 13 bags of watermelon . how many watermelon in each bag? If total 29 watermelon Fabian  pick up."</w:t>
      </w:r>
    </w:p>
    <w:p>
      <w:r>
        <w:t>Equation : " X = 29 / 13"</w:t>
      </w:r>
    </w:p>
    <w:p>
      <w:r>
        <w:t xml:space="preserve">Answer : "2.230769230769231" </w:t>
        <w:br/>
        <w:t>}</w:t>
      </w:r>
    </w:p>
    <w:p>
      <w:r>
        <w:t>{</w:t>
        <w:br/>
        <w:t>Index 2484:</w:t>
      </w:r>
    </w:p>
    <w:p>
      <w:r>
        <w:t>Question : "Lisa pick up 16 bags of banana . how many banana in each bag? If total 36 banana Lisa  pick up."</w:t>
      </w:r>
    </w:p>
    <w:p>
      <w:r>
        <w:t>Equation : " X = 36 / 16"</w:t>
      </w:r>
    </w:p>
    <w:p>
      <w:r>
        <w:t xml:space="preserve">Answer : "2.25" </w:t>
        <w:br/>
        <w:t>}</w:t>
      </w:r>
    </w:p>
    <w:p>
      <w:r>
        <w:t>{</w:t>
        <w:br/>
        <w:t>Index 2485:</w:t>
      </w:r>
    </w:p>
    <w:p>
      <w:r>
        <w:t>Question : "Maire get hold of 6 bags of nectarine . how many nectarine in each bag? If total 46 nectarine Maire  get hold of."</w:t>
      </w:r>
    </w:p>
    <w:p>
      <w:r>
        <w:t>Equation : " X = 46 / 6"</w:t>
      </w:r>
    </w:p>
    <w:p>
      <w:r>
        <w:t xml:space="preserve">Answer : "7.666666666666667" </w:t>
        <w:br/>
        <w:t>}</w:t>
      </w:r>
    </w:p>
    <w:p>
      <w:r>
        <w:t>{</w:t>
        <w:br/>
        <w:t>Index 2486:</w:t>
      </w:r>
    </w:p>
    <w:p>
      <w:r>
        <w:t>Question : "Susan pick up 17 bags of blueberry . how many blueberry in each bag? If total 91 blueberry Susan  pick up."</w:t>
      </w:r>
    </w:p>
    <w:p>
      <w:r>
        <w:t>Equation : " X = 91 / 17"</w:t>
      </w:r>
    </w:p>
    <w:p>
      <w:r>
        <w:t xml:space="preserve">Answer : "5.352941176470588" </w:t>
        <w:br/>
        <w:t>}</w:t>
      </w:r>
    </w:p>
    <w:p>
      <w:r>
        <w:t>{</w:t>
        <w:br/>
        <w:t>Index 2487:</w:t>
      </w:r>
    </w:p>
    <w:p>
      <w:r>
        <w:t>Question : "Betty get hold of 11 bags of Chocolate . how many Chocolate in each bag? If total 86 Chocolate Betty  get hold of."</w:t>
      </w:r>
    </w:p>
    <w:p>
      <w:r>
        <w:t>Equation : " X = 86 / 11"</w:t>
      </w:r>
    </w:p>
    <w:p>
      <w:r>
        <w:t xml:space="preserve">Answer : "7.818181818181818" </w:t>
        <w:br/>
        <w:t>}</w:t>
      </w:r>
    </w:p>
    <w:p>
      <w:r>
        <w:t>{</w:t>
        <w:br/>
        <w:t>Index 2488:</w:t>
      </w:r>
    </w:p>
    <w:p>
      <w:r>
        <w:t>Question : "Freda procure 5 bags of coconut . how many coconut in each bag? If total 62 coconut Freda  procure."</w:t>
      </w:r>
    </w:p>
    <w:p>
      <w:r>
        <w:t>Equation : " X = 62 / 5"</w:t>
      </w:r>
    </w:p>
    <w:p>
      <w:r>
        <w:t xml:space="preserve">Answer : "12.4" </w:t>
        <w:br/>
        <w:t>}</w:t>
      </w:r>
    </w:p>
    <w:p>
      <w:r>
        <w:t>{</w:t>
        <w:br/>
        <w:t>Index 2489:</w:t>
      </w:r>
    </w:p>
    <w:p>
      <w:r>
        <w:t>Question : "Marie invest 12 bags of mango . how many mango in each bag? If total 97 mango Marie  invest."</w:t>
      </w:r>
    </w:p>
    <w:p>
      <w:r>
        <w:t>Equation : " X = 97 / 12"</w:t>
      </w:r>
    </w:p>
    <w:p>
      <w:r>
        <w:t xml:space="preserve">Answer : "8.083333333333334" </w:t>
        <w:br/>
        <w:t>}</w:t>
      </w:r>
    </w:p>
    <w:p>
      <w:r>
        <w:t>{</w:t>
        <w:br/>
        <w:t>Index 2490:</w:t>
      </w:r>
    </w:p>
    <w:p>
      <w:r>
        <w:t>Question : "Byron procure 4 bags of Bread . how many Bread in each bag? If total 68 Bread Byron  procure."</w:t>
      </w:r>
    </w:p>
    <w:p>
      <w:r>
        <w:t>Equation : " X = 68 / 4"</w:t>
      </w:r>
    </w:p>
    <w:p>
      <w:r>
        <w:t xml:space="preserve">Answer : "17.0" </w:t>
        <w:br/>
        <w:t>}</w:t>
      </w:r>
    </w:p>
    <w:p>
      <w:r>
        <w:t>{</w:t>
        <w:br/>
        <w:t>Index 2491:</w:t>
      </w:r>
    </w:p>
    <w:p>
      <w:r>
        <w:t>Question : "Reyna invest 17 bags of lychee . how many lychee in each bag? If total 37 lychee Reyna  invest."</w:t>
      </w:r>
    </w:p>
    <w:p>
      <w:r>
        <w:t>Equation : " X = 37 / 17"</w:t>
      </w:r>
    </w:p>
    <w:p>
      <w:r>
        <w:t xml:space="preserve">Answer : "2.176470588235294" </w:t>
        <w:br/>
        <w:t>}</w:t>
      </w:r>
    </w:p>
    <w:p>
      <w:r>
        <w:t>{</w:t>
        <w:br/>
        <w:t>Index 2492:</w:t>
      </w:r>
    </w:p>
    <w:p>
      <w:r>
        <w:t>Question : "Ladawn take 5 bags of apple . how many apple in each bag? If total 94 apple Ladawn  take."</w:t>
      </w:r>
    </w:p>
    <w:p>
      <w:r>
        <w:t>Equation : " X = 94 / 5"</w:t>
      </w:r>
    </w:p>
    <w:p>
      <w:r>
        <w:t xml:space="preserve">Answer : "18.8" </w:t>
        <w:br/>
        <w:t>}</w:t>
      </w:r>
    </w:p>
    <w:p>
      <w:r>
        <w:t>{</w:t>
        <w:br/>
        <w:t>Index 2493:</w:t>
      </w:r>
    </w:p>
    <w:p>
      <w:r>
        <w:t>Question : "Virginia buy 16 bags of plum . how many plum in each bag? If total 89 plum Virginia  buy."</w:t>
      </w:r>
    </w:p>
    <w:p>
      <w:r>
        <w:t>Equation : " X = 89 / 16"</w:t>
      </w:r>
    </w:p>
    <w:p>
      <w:r>
        <w:t xml:space="preserve">Answer : "5.5625" </w:t>
        <w:br/>
        <w:t>}</w:t>
      </w:r>
    </w:p>
    <w:p>
      <w:r>
        <w:t>{</w:t>
        <w:br/>
        <w:t>Index 2494:</w:t>
      </w:r>
    </w:p>
    <w:p>
      <w:r>
        <w:t>Question : "Grant invest 7 bags of blackberry . how many blackberry in each bag? If total 54 blackberry Grant  invest."</w:t>
      </w:r>
    </w:p>
    <w:p>
      <w:r>
        <w:t>Equation : " X = 54 / 7"</w:t>
      </w:r>
    </w:p>
    <w:p>
      <w:r>
        <w:t xml:space="preserve">Answer : "7.714285714285714" </w:t>
        <w:br/>
        <w:t>}</w:t>
      </w:r>
    </w:p>
    <w:p>
      <w:r>
        <w:t>{</w:t>
        <w:br/>
        <w:t>Index 2495:</w:t>
      </w:r>
    </w:p>
    <w:p>
      <w:r>
        <w:t>Question : "Benny procure 13 bags of Book . how many Book in each bag? If total 71 Book Benny  procure."</w:t>
      </w:r>
    </w:p>
    <w:p>
      <w:r>
        <w:t>Equation : " X = 71 / 13"</w:t>
      </w:r>
    </w:p>
    <w:p>
      <w:r>
        <w:t xml:space="preserve">Answer : "5.461538461538462" </w:t>
        <w:br/>
        <w:t>}</w:t>
      </w:r>
    </w:p>
    <w:p>
      <w:r>
        <w:t>{</w:t>
        <w:br/>
        <w:t>Index 2496:</w:t>
      </w:r>
    </w:p>
    <w:p>
      <w:r>
        <w:t>Question : "James obtain 6 bags of pineapple . how many pineapple in each bag? If total 54 pineapple James  obtain."</w:t>
      </w:r>
    </w:p>
    <w:p>
      <w:r>
        <w:t>Equation : " X = 54 / 6"</w:t>
      </w:r>
    </w:p>
    <w:p>
      <w:r>
        <w:t xml:space="preserve">Answer : "9.0" </w:t>
        <w:br/>
        <w:t>}</w:t>
      </w:r>
    </w:p>
    <w:p>
      <w:r>
        <w:t>{</w:t>
        <w:br/>
        <w:t>Index 2497:</w:t>
      </w:r>
    </w:p>
    <w:p>
      <w:r>
        <w:t>Question : "George pick up 4 bags of lychee . how many lychee in each bag? If total 35 lychee George  pick up."</w:t>
      </w:r>
    </w:p>
    <w:p>
      <w:r>
        <w:t>Equation : " X = 35 / 4"</w:t>
      </w:r>
    </w:p>
    <w:p>
      <w:r>
        <w:t xml:space="preserve">Answer : "8.75" </w:t>
        <w:br/>
        <w:t>}</w:t>
      </w:r>
    </w:p>
    <w:p>
      <w:r>
        <w:t>{</w:t>
        <w:br/>
        <w:t>Index 2498:</w:t>
      </w:r>
    </w:p>
    <w:p>
      <w:r>
        <w:t>Question : "Dona invest 15 bags of pear . how many pear in each bag? If total 57 pear Dona  invest."</w:t>
      </w:r>
    </w:p>
    <w:p>
      <w:r>
        <w:t>Equation : " X = 57 / 15"</w:t>
      </w:r>
    </w:p>
    <w:p>
      <w:r>
        <w:t xml:space="preserve">Answer : "3.8" </w:t>
        <w:br/>
        <w:t>}</w:t>
      </w:r>
    </w:p>
    <w:p>
      <w:r>
        <w:t>{</w:t>
        <w:br/>
        <w:t>Index 2499:</w:t>
      </w:r>
    </w:p>
    <w:p>
      <w:r>
        <w:t>Question : "Dale obtain 9 bags of blueberry . how many blueberry in each bag? If total 79 blueberry Dale  obtain."</w:t>
      </w:r>
    </w:p>
    <w:p>
      <w:r>
        <w:t>Equation : " X = 79 / 9"</w:t>
      </w:r>
    </w:p>
    <w:p>
      <w:r>
        <w:t xml:space="preserve">Answer : "8.777777777777779" </w:t>
        <w:br/>
        <w:t>}</w:t>
      </w:r>
    </w:p>
    <w:p>
      <w:r>
        <w:t>{</w:t>
        <w:br/>
        <w:t>Index 2500:</w:t>
      </w:r>
    </w:p>
    <w:p>
      <w:r>
        <w:t>Question : "Justin pick up 2 bags of lime . how many lime in each bag? If total 62 lime Justin  pick up."</w:t>
      </w:r>
    </w:p>
    <w:p>
      <w:r>
        <w:t>Equation : " X = 62 / 2"</w:t>
      </w:r>
    </w:p>
    <w:p>
      <w:r>
        <w:t xml:space="preserve">Answer : "31.0" </w:t>
        <w:br/>
        <w:t>}</w:t>
      </w:r>
    </w:p>
    <w:p>
      <w:r>
        <w:t>{</w:t>
        <w:br/>
        <w:t>Index 2501:</w:t>
      </w:r>
    </w:p>
    <w:p>
      <w:r>
        <w:t>Question : "Elmer get hold of 16 bags of nectarine . how many nectarine in each bag? If total 25 nectarine Elmer  get hold of."</w:t>
      </w:r>
    </w:p>
    <w:p>
      <w:r>
        <w:t>Equation : " X = 25 / 16"</w:t>
      </w:r>
    </w:p>
    <w:p>
      <w:r>
        <w:t xml:space="preserve">Answer : "1.5625" </w:t>
        <w:br/>
        <w:t>}</w:t>
      </w:r>
    </w:p>
    <w:p>
      <w:r>
        <w:t>{</w:t>
        <w:br/>
        <w:t>Index 2502:</w:t>
      </w:r>
    </w:p>
    <w:p>
      <w:r>
        <w:t>Question : "Richard pay for 18 bags of Chocolate . how many Chocolate in each bag? If total 45 Chocolate Richard  pay for."</w:t>
      </w:r>
    </w:p>
    <w:p>
      <w:r>
        <w:t>Equation : " X = 45 / 18"</w:t>
      </w:r>
    </w:p>
    <w:p>
      <w:r>
        <w:t xml:space="preserve">Answer : "2.5" </w:t>
        <w:br/>
        <w:t>}</w:t>
      </w:r>
    </w:p>
    <w:p>
      <w:r>
        <w:t>{</w:t>
        <w:br/>
        <w:t>Index 2503:</w:t>
      </w:r>
    </w:p>
    <w:p>
      <w:r>
        <w:t>Question : "Alice buy 17 bags of Box . how many Box in each bag? If total 69 Box Alice  buy."</w:t>
      </w:r>
    </w:p>
    <w:p>
      <w:r>
        <w:t>Equation : " X = 69 / 17"</w:t>
      </w:r>
    </w:p>
    <w:p>
      <w:r>
        <w:t xml:space="preserve">Answer : "4.0588235294117645" </w:t>
        <w:br/>
        <w:t>}</w:t>
      </w:r>
    </w:p>
    <w:p>
      <w:r>
        <w:t>{</w:t>
        <w:br/>
        <w:t>Index 2504:</w:t>
      </w:r>
    </w:p>
    <w:p>
      <w:r>
        <w:t>Question : "Patricia take 2 bags of Press . how many Press in each bag? If total 60 Press Patricia  take."</w:t>
      </w:r>
    </w:p>
    <w:p>
      <w:r>
        <w:t>Equation : " X = 60 / 2"</w:t>
      </w:r>
    </w:p>
    <w:p>
      <w:r>
        <w:t xml:space="preserve">Answer : "30.0" </w:t>
        <w:br/>
        <w:t>}</w:t>
      </w:r>
    </w:p>
    <w:p>
      <w:r>
        <w:t>{</w:t>
        <w:br/>
        <w:t>Index 2505:</w:t>
      </w:r>
    </w:p>
    <w:p>
      <w:r>
        <w:t>Question : "Laurie buy 16 bags of Bread . how many Bread in each bag? If total 95 Bread Laurie  buy."</w:t>
      </w:r>
    </w:p>
    <w:p>
      <w:r>
        <w:t>Equation : " X = 95 / 16"</w:t>
      </w:r>
    </w:p>
    <w:p>
      <w:r>
        <w:t xml:space="preserve">Answer : "5.9375" </w:t>
        <w:br/>
        <w:t>}</w:t>
      </w:r>
    </w:p>
    <w:p>
      <w:r>
        <w:t>{</w:t>
        <w:br/>
        <w:t>Index 2506:</w:t>
      </w:r>
    </w:p>
    <w:p>
      <w:r>
        <w:t>Question : "Florentina procure 5 bags of Banana . how many Banana in each bag? If total 95 Banana Florentina  procure."</w:t>
      </w:r>
    </w:p>
    <w:p>
      <w:r>
        <w:t>Equation : " X = 95 / 5"</w:t>
      </w:r>
    </w:p>
    <w:p>
      <w:r>
        <w:t xml:space="preserve">Answer : "19.0" </w:t>
        <w:br/>
        <w:t>}</w:t>
      </w:r>
    </w:p>
    <w:p>
      <w:r>
        <w:t>{</w:t>
        <w:br/>
        <w:t>Index 2507:</w:t>
      </w:r>
    </w:p>
    <w:p>
      <w:r>
        <w:t>Question : "Thomas pick up 12 bags of avocado . how many avocado in each bag? If total 86 avocado Thomas  pick up."</w:t>
      </w:r>
    </w:p>
    <w:p>
      <w:r>
        <w:t>Equation : " X = 86 / 12"</w:t>
      </w:r>
    </w:p>
    <w:p>
      <w:r>
        <w:t xml:space="preserve">Answer : "7.166666666666667" </w:t>
        <w:br/>
        <w:t>}</w:t>
      </w:r>
    </w:p>
    <w:p>
      <w:r>
        <w:t>{</w:t>
        <w:br/>
        <w:t>Index 2508:</w:t>
      </w:r>
    </w:p>
    <w:p>
      <w:r>
        <w:t>Question : "Kathleen invest 19 bags of cherry . how many cherry in each bag? If total 60 cherry Kathleen  invest."</w:t>
      </w:r>
    </w:p>
    <w:p>
      <w:r>
        <w:t>Equation : " X = 60 / 19"</w:t>
      </w:r>
    </w:p>
    <w:p>
      <w:r>
        <w:t xml:space="preserve">Answer : "3.1578947368421053" </w:t>
        <w:br/>
        <w:t>}</w:t>
      </w:r>
    </w:p>
    <w:p>
      <w:r>
        <w:t>{</w:t>
        <w:br/>
        <w:t>Index 2509:</w:t>
      </w:r>
    </w:p>
    <w:p>
      <w:r>
        <w:t>Question : "Nancy get hold of 8 bags of apple . how many apple in each bag? If total 80 apple Nancy  get hold of."</w:t>
      </w:r>
    </w:p>
    <w:p>
      <w:r>
        <w:t>Equation : " X = 80 / 8"</w:t>
      </w:r>
    </w:p>
    <w:p>
      <w:r>
        <w:t xml:space="preserve">Answer : "10.0" </w:t>
        <w:br/>
        <w:t>}</w:t>
      </w:r>
    </w:p>
    <w:p>
      <w:r>
        <w:t>{</w:t>
        <w:br/>
        <w:t>Index 2510:</w:t>
      </w:r>
    </w:p>
    <w:p>
      <w:r>
        <w:t>Question : "Molly procure 8 bags of lime . how many lime in each bag? If total 65 lime Molly  procure."</w:t>
      </w:r>
    </w:p>
    <w:p>
      <w:r>
        <w:t>Equation : " X = 65 / 8"</w:t>
      </w:r>
    </w:p>
    <w:p>
      <w:r>
        <w:t xml:space="preserve">Answer : "8.125" </w:t>
        <w:br/>
        <w:t>}</w:t>
      </w:r>
    </w:p>
    <w:p>
      <w:r>
        <w:t>{</w:t>
        <w:br/>
        <w:t>Index 2511:</w:t>
      </w:r>
    </w:p>
    <w:p>
      <w:r>
        <w:t>Question : "Carole obtain 10 bags of apple . how many apple in each bag? If total 97 apple Carole  obtain."</w:t>
      </w:r>
    </w:p>
    <w:p>
      <w:r>
        <w:t>Equation : " X = 97 / 10"</w:t>
      </w:r>
    </w:p>
    <w:p>
      <w:r>
        <w:t xml:space="preserve">Answer : "9.7" </w:t>
        <w:br/>
        <w:t>}</w:t>
      </w:r>
    </w:p>
    <w:p>
      <w:r>
        <w:t>{</w:t>
        <w:br/>
        <w:t>Index 2512:</w:t>
      </w:r>
    </w:p>
    <w:p>
      <w:r>
        <w:t>Question : "Patricia acquire 4 bags of kiwi . how many kiwi in each bag? If total 43 kiwi Patricia  acquire."</w:t>
      </w:r>
    </w:p>
    <w:p>
      <w:r>
        <w:t>Equation : " X = 43 / 4"</w:t>
      </w:r>
    </w:p>
    <w:p>
      <w:r>
        <w:t xml:space="preserve">Answer : "10.75" </w:t>
        <w:br/>
        <w:t>}</w:t>
      </w:r>
    </w:p>
    <w:p>
      <w:r>
        <w:t>{</w:t>
        <w:br/>
        <w:t>Index 2513:</w:t>
      </w:r>
    </w:p>
    <w:p>
      <w:r>
        <w:t>Question : "Perry obtain 9 bags of orange . how many orange in each bag? If total 36 orange Perry  obtain."</w:t>
      </w:r>
    </w:p>
    <w:p>
      <w:r>
        <w:t>Equation : " X = 36 / 9"</w:t>
      </w:r>
    </w:p>
    <w:p>
      <w:r>
        <w:t xml:space="preserve">Answer : "4.0" </w:t>
        <w:br/>
        <w:t>}</w:t>
      </w:r>
    </w:p>
    <w:p>
      <w:r>
        <w:t>{</w:t>
        <w:br/>
        <w:t>Index 2514:</w:t>
      </w:r>
    </w:p>
    <w:p>
      <w:r>
        <w:t>Question : "Victor get hold of 13 bags of toy . how many toy in each bag? If total 81 toy Victor  get hold of."</w:t>
      </w:r>
    </w:p>
    <w:p>
      <w:r>
        <w:t>Equation : " X = 81 / 13"</w:t>
      </w:r>
    </w:p>
    <w:p>
      <w:r>
        <w:t xml:space="preserve">Answer : "6.230769230769231" </w:t>
        <w:br/>
        <w:t>}</w:t>
      </w:r>
    </w:p>
    <w:p>
      <w:r>
        <w:t>{</w:t>
        <w:br/>
        <w:t>Index 2515:</w:t>
      </w:r>
    </w:p>
    <w:p>
      <w:r>
        <w:t>Question : "Jennifer invest 3 bags of strawberry . how many strawberry in each bag? If total 56 strawberry Jennifer  invest."</w:t>
      </w:r>
    </w:p>
    <w:p>
      <w:r>
        <w:t>Equation : " X = 56 / 3"</w:t>
      </w:r>
    </w:p>
    <w:p>
      <w:r>
        <w:t xml:space="preserve">Answer : "18.666666666666668" </w:t>
        <w:br/>
        <w:t>}</w:t>
      </w:r>
    </w:p>
    <w:p>
      <w:r>
        <w:t>{</w:t>
        <w:br/>
        <w:t>Index 2516:</w:t>
      </w:r>
    </w:p>
    <w:p>
      <w:r>
        <w:t>Question : "Guy pay for 16 bags of quince . how many quince in each bag? If total 23 quince Guy  pay for."</w:t>
      </w:r>
    </w:p>
    <w:p>
      <w:r>
        <w:t>Equation : " X = 23 / 16"</w:t>
      </w:r>
    </w:p>
    <w:p>
      <w:r>
        <w:t xml:space="preserve">Answer : "1.4375" </w:t>
        <w:br/>
        <w:t>}</w:t>
      </w:r>
    </w:p>
    <w:p>
      <w:r>
        <w:t>{</w:t>
        <w:br/>
        <w:t>Index 2517:</w:t>
      </w:r>
    </w:p>
    <w:p>
      <w:r>
        <w:t>Question : "Dale get hold of 15 bags of pineapple . how many pineapple in each bag? If total 91 pineapple Dale  get hold of."</w:t>
      </w:r>
    </w:p>
    <w:p>
      <w:r>
        <w:t>Equation : " X = 91 / 15"</w:t>
      </w:r>
    </w:p>
    <w:p>
      <w:r>
        <w:t xml:space="preserve">Answer : "6.066666666666666" </w:t>
        <w:br/>
        <w:t>}</w:t>
      </w:r>
    </w:p>
    <w:p>
      <w:r>
        <w:t>{</w:t>
        <w:br/>
        <w:t>Index 2518:</w:t>
      </w:r>
    </w:p>
    <w:p>
      <w:r>
        <w:t>Question : "Heidi acquire 9 bags of cherry . how many cherry in each bag? If total 61 cherry Heidi  acquire."</w:t>
      </w:r>
    </w:p>
    <w:p>
      <w:r>
        <w:t>Equation : " X = 61 / 9"</w:t>
      </w:r>
    </w:p>
    <w:p>
      <w:r>
        <w:t xml:space="preserve">Answer : "6.777777777777778" </w:t>
        <w:br/>
        <w:t>}</w:t>
      </w:r>
    </w:p>
    <w:p>
      <w:r>
        <w:t>{</w:t>
        <w:br/>
        <w:t>Index 2519:</w:t>
      </w:r>
    </w:p>
    <w:p>
      <w:r>
        <w:t>Question : "Raymond obtain 9 bags of pineapple . how many pineapple in each bag? If total 64 pineapple Raymond  obtain."</w:t>
      </w:r>
    </w:p>
    <w:p>
      <w:r>
        <w:t>Equation : " X = 64 / 9"</w:t>
      </w:r>
    </w:p>
    <w:p>
      <w:r>
        <w:t xml:space="preserve">Answer : "7.111111111111111" </w:t>
        <w:br/>
        <w:t>}</w:t>
      </w:r>
    </w:p>
    <w:p>
      <w:r>
        <w:t>{</w:t>
        <w:br/>
        <w:t>Index 2520:</w:t>
      </w:r>
    </w:p>
    <w:p>
      <w:r>
        <w:t>Question : "James snap up 7 bags of strawberry . how many strawberry in each bag? If total 35 strawberry James  snap up."</w:t>
      </w:r>
    </w:p>
    <w:p>
      <w:r>
        <w:t>Equation : " X = 35 / 7"</w:t>
      </w:r>
    </w:p>
    <w:p>
      <w:r>
        <w:t xml:space="preserve">Answer : "5.0" </w:t>
        <w:br/>
        <w:t>}</w:t>
      </w:r>
    </w:p>
    <w:p>
      <w:r>
        <w:t>{</w:t>
        <w:br/>
        <w:t>Index 2521:</w:t>
      </w:r>
    </w:p>
    <w:p>
      <w:r>
        <w:t>Question : "Russell pay for 11 bags of Mango . how many Mango in each bag? If total 39 Mango Russell  pay for."</w:t>
      </w:r>
    </w:p>
    <w:p>
      <w:r>
        <w:t>Equation : " X = 39 / 11"</w:t>
      </w:r>
    </w:p>
    <w:p>
      <w:r>
        <w:t xml:space="preserve">Answer : "3.5454545454545454" </w:t>
        <w:br/>
        <w:t>}</w:t>
      </w:r>
    </w:p>
    <w:p>
      <w:r>
        <w:t>{</w:t>
        <w:br/>
        <w:t>Index 2522:</w:t>
      </w:r>
    </w:p>
    <w:p>
      <w:r>
        <w:t>Question : "Felipe get hold of 10 bags of blackberry . how many blackberry in each bag? If total 31 blackberry Felipe  get hold of."</w:t>
      </w:r>
    </w:p>
    <w:p>
      <w:r>
        <w:t>Equation : " X = 31 / 10"</w:t>
      </w:r>
    </w:p>
    <w:p>
      <w:r>
        <w:t xml:space="preserve">Answer : "3.1" </w:t>
        <w:br/>
        <w:t>}</w:t>
      </w:r>
    </w:p>
    <w:p>
      <w:r>
        <w:t>{</w:t>
        <w:br/>
        <w:t>Index 2523:</w:t>
      </w:r>
    </w:p>
    <w:p>
      <w:r>
        <w:t>Question : "James snap up 14 bags of avocado . how many avocado in each bag? If total 82 avocado James  snap up."</w:t>
      </w:r>
    </w:p>
    <w:p>
      <w:r>
        <w:t>Equation : " X = 82 / 14"</w:t>
      </w:r>
    </w:p>
    <w:p>
      <w:r>
        <w:t xml:space="preserve">Answer : "5.857142857142857" </w:t>
        <w:br/>
        <w:t>}</w:t>
      </w:r>
    </w:p>
    <w:p>
      <w:r>
        <w:t>{</w:t>
        <w:br/>
        <w:t>Index 2524:</w:t>
      </w:r>
    </w:p>
    <w:p>
      <w:r>
        <w:t>Question : "Raymond snap up 2 bags of Biscuit . how many Biscuit in each bag? If total 37 Biscuit Raymond  snap up."</w:t>
      </w:r>
    </w:p>
    <w:p>
      <w:r>
        <w:t>Equation : " X = 37 / 2"</w:t>
      </w:r>
    </w:p>
    <w:p>
      <w:r>
        <w:t xml:space="preserve">Answer : "18.5" </w:t>
        <w:br/>
        <w:t>}</w:t>
      </w:r>
    </w:p>
    <w:p>
      <w:r>
        <w:t>{</w:t>
        <w:br/>
        <w:t>Index 2525:</w:t>
      </w:r>
    </w:p>
    <w:p>
      <w:r>
        <w:t>Question : "Cecilia snap up 19 bags of pineapple . how many pineapple in each bag? If total 58 pineapple Cecilia  snap up."</w:t>
      </w:r>
    </w:p>
    <w:p>
      <w:r>
        <w:t>Equation : " X = 58 / 19"</w:t>
      </w:r>
    </w:p>
    <w:p>
      <w:r>
        <w:t xml:space="preserve">Answer : "3.0526315789473686" </w:t>
        <w:br/>
        <w:t>}</w:t>
      </w:r>
    </w:p>
    <w:p>
      <w:r>
        <w:t>{</w:t>
        <w:br/>
        <w:t>Index 2526:</w:t>
      </w:r>
    </w:p>
    <w:p>
      <w:r>
        <w:t>Question : "Timothy invest 14 bags of Press . how many Press in each bag? If total 43 Press Timothy  invest."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2527:</w:t>
      </w:r>
    </w:p>
    <w:p>
      <w:r>
        <w:t>Question : "Michael obtain 6 bags of Flower . how many Flower in each bag? If total 49 Flower Michael  obtain."</w:t>
      </w:r>
    </w:p>
    <w:p>
      <w:r>
        <w:t>Equation : " X = 49 / 6"</w:t>
      </w:r>
    </w:p>
    <w:p>
      <w:r>
        <w:t xml:space="preserve">Answer : "8.166666666666666" </w:t>
        <w:br/>
        <w:t>}</w:t>
      </w:r>
    </w:p>
    <w:p>
      <w:r>
        <w:t>{</w:t>
        <w:br/>
        <w:t>Index 2528:</w:t>
      </w:r>
    </w:p>
    <w:p>
      <w:r>
        <w:t>Question : "Edward get hold of 19 bags of blackcurrant . how many blackcurrant in each bag? If total 87 blackcurrant Edward  get hold of."</w:t>
      </w:r>
    </w:p>
    <w:p>
      <w:r>
        <w:t>Equation : " X = 87 / 19"</w:t>
      </w:r>
    </w:p>
    <w:p>
      <w:r>
        <w:t xml:space="preserve">Answer : "4.578947368421052" </w:t>
        <w:br/>
        <w:t>}</w:t>
      </w:r>
    </w:p>
    <w:p>
      <w:r>
        <w:t>{</w:t>
        <w:br/>
        <w:t>Index 2529:</w:t>
      </w:r>
    </w:p>
    <w:p>
      <w:r>
        <w:t>Question : "Elvira buy 6 bags of Box . how many Box in each bag? If total 93 Box Elvira  buy."</w:t>
      </w:r>
    </w:p>
    <w:p>
      <w:r>
        <w:t>Equation : " X = 93 / 6"</w:t>
      </w:r>
    </w:p>
    <w:p>
      <w:r>
        <w:t xml:space="preserve">Answer : "15.5" </w:t>
        <w:br/>
        <w:t>}</w:t>
      </w:r>
    </w:p>
    <w:p>
      <w:r>
        <w:t>{</w:t>
        <w:br/>
        <w:t>Index 2530:</w:t>
      </w:r>
    </w:p>
    <w:p>
      <w:r>
        <w:t>Question : "Dominic get hold of 15 bags of Chocolate . how many Chocolate in each bag? If total 36 Chocolate Dominic  get hold of."</w:t>
      </w:r>
    </w:p>
    <w:p>
      <w:r>
        <w:t>Equation : " X = 36 / 15"</w:t>
      </w:r>
    </w:p>
    <w:p>
      <w:r>
        <w:t xml:space="preserve">Answer : "2.4" </w:t>
        <w:br/>
        <w:t>}</w:t>
      </w:r>
    </w:p>
    <w:p>
      <w:r>
        <w:t>{</w:t>
        <w:br/>
        <w:t>Index 2531:</w:t>
      </w:r>
    </w:p>
    <w:p>
      <w:r>
        <w:t>Question : "Layla take 5 bags of watermelon . how many watermelon in each bag? If total 33 watermelon Layla  take."</w:t>
      </w:r>
    </w:p>
    <w:p>
      <w:r>
        <w:t>Equation : " X = 33 / 5"</w:t>
      </w:r>
    </w:p>
    <w:p>
      <w:r>
        <w:t xml:space="preserve">Answer : "6.6" </w:t>
        <w:br/>
        <w:t>}</w:t>
      </w:r>
    </w:p>
    <w:p>
      <w:r>
        <w:t>{</w:t>
        <w:br/>
        <w:t>Index 2532:</w:t>
      </w:r>
    </w:p>
    <w:p>
      <w:r>
        <w:t>Question : "Edward take 7 bags of mango . how many mango in each bag? If total 91 mango Edward  take."</w:t>
      </w:r>
    </w:p>
    <w:p>
      <w:r>
        <w:t>Equation : " X = 91 / 7"</w:t>
      </w:r>
    </w:p>
    <w:p>
      <w:r>
        <w:t xml:space="preserve">Answer : "13.0" </w:t>
        <w:br/>
        <w:t>}</w:t>
      </w:r>
    </w:p>
    <w:p>
      <w:r>
        <w:t>{</w:t>
        <w:br/>
        <w:t>Index 2533:</w:t>
      </w:r>
    </w:p>
    <w:p>
      <w:r>
        <w:t>Question : "Lynn take 11 bags of Biscuit . how many Biscuit in each bag? If total 77 Biscuit Lynn  take."</w:t>
      </w:r>
    </w:p>
    <w:p>
      <w:r>
        <w:t>Equation : " X = 77 / 11"</w:t>
      </w:r>
    </w:p>
    <w:p>
      <w:r>
        <w:t xml:space="preserve">Answer : "7.0" </w:t>
        <w:br/>
        <w:t>}</w:t>
      </w:r>
    </w:p>
    <w:p>
      <w:r>
        <w:t>{</w:t>
        <w:br/>
        <w:t>Index 2534:</w:t>
      </w:r>
    </w:p>
    <w:p>
      <w:r>
        <w:t>Question : "Freddie obtain 2 bags of blackcurrant . how many blackcurrant in each bag? If total 79 blackcurrant Freddie  obtain."</w:t>
      </w:r>
    </w:p>
    <w:p>
      <w:r>
        <w:t>Equation : " X = 79 / 2"</w:t>
      </w:r>
    </w:p>
    <w:p>
      <w:r>
        <w:t xml:space="preserve">Answer : "39.5" </w:t>
        <w:br/>
        <w:t>}</w:t>
      </w:r>
    </w:p>
    <w:p>
      <w:r>
        <w:t>{</w:t>
        <w:br/>
        <w:t>Index 2535:</w:t>
      </w:r>
    </w:p>
    <w:p>
      <w:r>
        <w:t>Question : "Mary get hold of 8 bags of cherry . how many cherry in each bag? If total 42 cherry Mary  get hold of."</w:t>
      </w:r>
    </w:p>
    <w:p>
      <w:r>
        <w:t>Equation : " X = 42 / 8"</w:t>
      </w:r>
    </w:p>
    <w:p>
      <w:r>
        <w:t xml:space="preserve">Answer : "5.25" </w:t>
        <w:br/>
        <w:t>}</w:t>
      </w:r>
    </w:p>
    <w:p>
      <w:r>
        <w:t>{</w:t>
        <w:br/>
        <w:t>Index 2536:</w:t>
      </w:r>
    </w:p>
    <w:p>
      <w:r>
        <w:t>Question : "Pamela procure 8 bags of Doll . how many Doll in each bag? If total 96 Doll Pamela  procure."</w:t>
      </w:r>
    </w:p>
    <w:p>
      <w:r>
        <w:t>Equation : " X = 96 / 8"</w:t>
      </w:r>
    </w:p>
    <w:p>
      <w:r>
        <w:t xml:space="preserve">Answer : "12.0" </w:t>
        <w:br/>
        <w:t>}</w:t>
      </w:r>
    </w:p>
    <w:p>
      <w:r>
        <w:t>{</w:t>
        <w:br/>
        <w:t>Index 2537:</w:t>
      </w:r>
    </w:p>
    <w:p>
      <w:r>
        <w:t>Question : "Charles procure 9 bags of Banana . how many Banana in each bag? If total 67 Banana Charles  procure."</w:t>
      </w:r>
    </w:p>
    <w:p>
      <w:r>
        <w:t>Equation : " X = 67 / 9"</w:t>
      </w:r>
    </w:p>
    <w:p>
      <w:r>
        <w:t xml:space="preserve">Answer : "7.444444444444445" </w:t>
        <w:br/>
        <w:t>}</w:t>
      </w:r>
    </w:p>
    <w:p>
      <w:r>
        <w:t>{</w:t>
        <w:br/>
        <w:t>Index 2538:</w:t>
      </w:r>
    </w:p>
    <w:p>
      <w:r>
        <w:t>Question : "Melvin obtain 17 bags of plum . how many plum in each bag? If total 87 plum Melvin  obtain."</w:t>
      </w:r>
    </w:p>
    <w:p>
      <w:r>
        <w:t>Equation : " X = 87 / 17"</w:t>
      </w:r>
    </w:p>
    <w:p>
      <w:r>
        <w:t xml:space="preserve">Answer : "5.117647058823529" </w:t>
        <w:br/>
        <w:t>}</w:t>
      </w:r>
    </w:p>
    <w:p>
      <w:r>
        <w:t>{</w:t>
        <w:br/>
        <w:t>Index 2539:</w:t>
      </w:r>
    </w:p>
    <w:p>
      <w:r>
        <w:t>Question : "Christopher snap up 10 bags of lemon . how many lemon in each bag? If total 47 lemon Christopher  snap up."</w:t>
      </w:r>
    </w:p>
    <w:p>
      <w:r>
        <w:t>Equation : " X = 47 / 10"</w:t>
      </w:r>
    </w:p>
    <w:p>
      <w:r>
        <w:t xml:space="preserve">Answer : "4.7" </w:t>
        <w:br/>
        <w:t>}</w:t>
      </w:r>
    </w:p>
    <w:p>
      <w:r>
        <w:t>{</w:t>
        <w:br/>
        <w:t>Index 2540:</w:t>
      </w:r>
    </w:p>
    <w:p>
      <w:r>
        <w:t>Question : "Sherry obtain 13 bags of Bread . how many Bread in each bag? If total 93 Bread Sherry  obtain."</w:t>
      </w:r>
    </w:p>
    <w:p>
      <w:r>
        <w:t>Equation : " X = 93 / 13"</w:t>
      </w:r>
    </w:p>
    <w:p>
      <w:r>
        <w:t xml:space="preserve">Answer : "7.153846153846154" </w:t>
        <w:br/>
        <w:t>}</w:t>
      </w:r>
    </w:p>
    <w:p>
      <w:r>
        <w:t>{</w:t>
        <w:br/>
        <w:t>Index 2541:</w:t>
      </w:r>
    </w:p>
    <w:p>
      <w:r>
        <w:t>Question : "Irma pick up 9 bags of lemon . how many lemon in each bag? If total 77 lemon Irma  pick up."</w:t>
      </w:r>
    </w:p>
    <w:p>
      <w:r>
        <w:t>Equation : " X = 77 / 9"</w:t>
      </w:r>
    </w:p>
    <w:p>
      <w:r>
        <w:t xml:space="preserve">Answer : "8.555555555555555" </w:t>
        <w:br/>
        <w:t>}</w:t>
      </w:r>
    </w:p>
    <w:p>
      <w:r>
        <w:t>{</w:t>
        <w:br/>
        <w:t>Index 2542:</w:t>
      </w:r>
    </w:p>
    <w:p>
      <w:r>
        <w:t>Question : "Mallie obtain 13 bags of Flower . how many Flower in each bag? If total 77 Flower Mallie  obtain."</w:t>
      </w:r>
    </w:p>
    <w:p>
      <w:r>
        <w:t>Equation : " X = 77 / 13"</w:t>
      </w:r>
    </w:p>
    <w:p>
      <w:r>
        <w:t xml:space="preserve">Answer : "5.923076923076923" </w:t>
        <w:br/>
        <w:t>}</w:t>
      </w:r>
    </w:p>
    <w:p>
      <w:r>
        <w:t>{</w:t>
        <w:br/>
        <w:t>Index 2543:</w:t>
      </w:r>
    </w:p>
    <w:p>
      <w:r>
        <w:t>Question : "Charlie acquire 15 bags of Book . how many Book in each bag? If total 99 Book Charlie  acquire."</w:t>
      </w:r>
    </w:p>
    <w:p>
      <w:r>
        <w:t>Equation : " X = 99 / 15"</w:t>
      </w:r>
    </w:p>
    <w:p>
      <w:r>
        <w:t xml:space="preserve">Answer : "6.6" </w:t>
        <w:br/>
        <w:t>}</w:t>
      </w:r>
    </w:p>
    <w:p>
      <w:r>
        <w:t>{</w:t>
        <w:br/>
        <w:t>Index 2544:</w:t>
      </w:r>
    </w:p>
    <w:p>
      <w:r>
        <w:t>Question : "Meredith snap up 11 bags of watermelon . how many watermelon in each bag? If total 66 watermelon Meredith  snap up."</w:t>
      </w:r>
    </w:p>
    <w:p>
      <w:r>
        <w:t>Equation : " X = 66 / 11"</w:t>
      </w:r>
    </w:p>
    <w:p>
      <w:r>
        <w:t xml:space="preserve">Answer : "6.0" </w:t>
        <w:br/>
        <w:t>}</w:t>
      </w:r>
    </w:p>
    <w:p>
      <w:r>
        <w:t>{</w:t>
        <w:br/>
        <w:t>Index 2545:</w:t>
      </w:r>
    </w:p>
    <w:p>
      <w:r>
        <w:t>Question : "Raphael buy 15 bags of quince . how many quince in each bag? If total 40 quince Raphael  buy."</w:t>
      </w:r>
    </w:p>
    <w:p>
      <w:r>
        <w:t>Equation : " X = 40 / 15"</w:t>
      </w:r>
    </w:p>
    <w:p>
      <w:r>
        <w:t xml:space="preserve">Answer : "2.6666666666666665" </w:t>
        <w:br/>
        <w:t>}</w:t>
      </w:r>
    </w:p>
    <w:p>
      <w:r>
        <w:t>{</w:t>
        <w:br/>
        <w:t>Index 2546:</w:t>
      </w:r>
    </w:p>
    <w:p>
      <w:r>
        <w:t>Question : "Adam snap up 8 bags of papaya . how many papaya in each bag? If total 37 papaya Adam  snap up."</w:t>
      </w:r>
    </w:p>
    <w:p>
      <w:r>
        <w:t>Equation : " X = 37 / 8"</w:t>
      </w:r>
    </w:p>
    <w:p>
      <w:r>
        <w:t xml:space="preserve">Answer : "4.625" </w:t>
        <w:br/>
        <w:t>}</w:t>
      </w:r>
    </w:p>
    <w:p>
      <w:r>
        <w:t>{</w:t>
        <w:br/>
        <w:t>Index 2547:</w:t>
      </w:r>
    </w:p>
    <w:p>
      <w:r>
        <w:t>Question : "Gary get hold of 13 bags of Watch . how many Watch in each bag? If total 70 Watch Gary  get hold of."</w:t>
      </w:r>
    </w:p>
    <w:p>
      <w:r>
        <w:t>Equation : " X = 70 / 13"</w:t>
      </w:r>
    </w:p>
    <w:p>
      <w:r>
        <w:t xml:space="preserve">Answer : "5.384615384615385" </w:t>
        <w:br/>
        <w:t>}</w:t>
      </w:r>
    </w:p>
    <w:p>
      <w:r>
        <w:t>{</w:t>
        <w:br/>
        <w:t>Index 2548:</w:t>
      </w:r>
    </w:p>
    <w:p>
      <w:r>
        <w:t>Question : "Joe invest 18 bags of cherry . how many cherry in each bag? If total 49 cherry Joe  invest."</w:t>
      </w:r>
    </w:p>
    <w:p>
      <w:r>
        <w:t>Equation : " X = 49 / 18"</w:t>
      </w:r>
    </w:p>
    <w:p>
      <w:r>
        <w:t xml:space="preserve">Answer : "2.7222222222222223" </w:t>
        <w:br/>
        <w:t>}</w:t>
      </w:r>
    </w:p>
    <w:p>
      <w:r>
        <w:t>{</w:t>
        <w:br/>
        <w:t>Index 2549:</w:t>
      </w:r>
    </w:p>
    <w:p>
      <w:r>
        <w:t>Question : "Christopher buy 3 bags of Doll . how many Doll in each bag? If total 65 Doll Christopher  buy."</w:t>
      </w:r>
    </w:p>
    <w:p>
      <w:r>
        <w:t>Equation : " X = 65 / 3"</w:t>
      </w:r>
    </w:p>
    <w:p>
      <w:r>
        <w:t xml:space="preserve">Answer : "21.666666666666668" </w:t>
        <w:br/>
        <w:t>}</w:t>
      </w:r>
    </w:p>
    <w:p>
      <w:r>
        <w:t>{</w:t>
        <w:br/>
        <w:t>Index 2550:</w:t>
      </w:r>
    </w:p>
    <w:p>
      <w:r>
        <w:t>Question : "Sandra pay for 4 bags of blackberry . how many blackberry in each bag? If total 22 blackberry Sandra  pay for."</w:t>
      </w:r>
    </w:p>
    <w:p>
      <w:r>
        <w:t>Equation : " X = 22 / 4"</w:t>
      </w:r>
    </w:p>
    <w:p>
      <w:r>
        <w:t xml:space="preserve">Answer : "5.5" </w:t>
        <w:br/>
        <w:t>}</w:t>
      </w:r>
    </w:p>
    <w:p>
      <w:r>
        <w:t>{</w:t>
        <w:br/>
        <w:t>Index 2551:</w:t>
      </w:r>
    </w:p>
    <w:p>
      <w:r>
        <w:t>Question : "Justin pay for 12 bags of fig . how many fig in each bag? If total 58 fig Justin  pay for."</w:t>
      </w:r>
    </w:p>
    <w:p>
      <w:r>
        <w:t>Equation : " X = 58 / 12"</w:t>
      </w:r>
    </w:p>
    <w:p>
      <w:r>
        <w:t xml:space="preserve">Answer : "4.833333333333333" </w:t>
        <w:br/>
        <w:t>}</w:t>
      </w:r>
    </w:p>
    <w:p>
      <w:r>
        <w:t>{</w:t>
        <w:br/>
        <w:t>Index 2552:</w:t>
      </w:r>
    </w:p>
    <w:p>
      <w:r>
        <w:t>Question : "Jason buy 11 bags of Box . how many Box in each bag? If total 58 Box Jason  buy."</w:t>
      </w:r>
    </w:p>
    <w:p>
      <w:r>
        <w:t>Equation : " X = 58 / 11"</w:t>
      </w:r>
    </w:p>
    <w:p>
      <w:r>
        <w:t xml:space="preserve">Answer : "5.2727272727272725" </w:t>
        <w:br/>
        <w:t>}</w:t>
      </w:r>
    </w:p>
    <w:p>
      <w:r>
        <w:t>{</w:t>
        <w:br/>
        <w:t>Index 2553:</w:t>
      </w:r>
    </w:p>
    <w:p>
      <w:r>
        <w:t>Question : "Theresa pay for 11 bags of Book . how many Book in each bag? If total 52 Book Theresa  pay for."</w:t>
      </w:r>
    </w:p>
    <w:p>
      <w:r>
        <w:t>Equation : " X = 52 / 11"</w:t>
      </w:r>
    </w:p>
    <w:p>
      <w:r>
        <w:t xml:space="preserve">Answer : "4.7272727272727275" </w:t>
        <w:br/>
        <w:t>}</w:t>
      </w:r>
    </w:p>
    <w:p>
      <w:r>
        <w:t>{</w:t>
        <w:br/>
        <w:t>Index 2554:</w:t>
      </w:r>
    </w:p>
    <w:p>
      <w:r>
        <w:t>Question : "James snap up 10 bags of strawberry . how many strawberry in each bag? If total 61 strawberry James  snap up."</w:t>
      </w:r>
    </w:p>
    <w:p>
      <w:r>
        <w:t>Equation : " X = 61 / 10"</w:t>
      </w:r>
    </w:p>
    <w:p>
      <w:r>
        <w:t xml:space="preserve">Answer : "6.1" </w:t>
        <w:br/>
        <w:t>}</w:t>
      </w:r>
    </w:p>
    <w:p>
      <w:r>
        <w:t>{</w:t>
        <w:br/>
        <w:t>Index 2555:</w:t>
      </w:r>
    </w:p>
    <w:p>
      <w:r>
        <w:t>Question : "Barbara pay for 18 bags of orange . how many orange in each bag? If total 71 orange Barbara  pay for."</w:t>
      </w:r>
    </w:p>
    <w:p>
      <w:r>
        <w:t>Equation : " X = 71 / 18"</w:t>
      </w:r>
    </w:p>
    <w:p>
      <w:r>
        <w:t xml:space="preserve">Answer : "3.9444444444444446" </w:t>
        <w:br/>
        <w:t>}</w:t>
      </w:r>
    </w:p>
    <w:p>
      <w:r>
        <w:t>{</w:t>
        <w:br/>
        <w:t>Index 2556:</w:t>
      </w:r>
    </w:p>
    <w:p>
      <w:r>
        <w:t>Question : "Shane buy 19 bags of Book . how many Book in each bag? If total 71 Book Shane  buy."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2557:</w:t>
      </w:r>
    </w:p>
    <w:p>
      <w:r>
        <w:t>Question : "Carolyn obtain 15 bags of peach . how many peach in each bag? If total 90 peach Carolyn  obtain."</w:t>
      </w:r>
    </w:p>
    <w:p>
      <w:r>
        <w:t>Equation : " X = 90 / 15"</w:t>
      </w:r>
    </w:p>
    <w:p>
      <w:r>
        <w:t xml:space="preserve">Answer : "6.0" </w:t>
        <w:br/>
        <w:t>}</w:t>
      </w:r>
    </w:p>
    <w:p>
      <w:r>
        <w:t>{</w:t>
        <w:br/>
        <w:t>Index 2558:</w:t>
      </w:r>
    </w:p>
    <w:p>
      <w:r>
        <w:t>Question : "Irene procure 7 bags of mango . how many mango in each bag? If total 24 mango Irene  procure."</w:t>
      </w:r>
    </w:p>
    <w:p>
      <w:r>
        <w:t>Equation : " X = 24 / 7"</w:t>
      </w:r>
    </w:p>
    <w:p>
      <w:r>
        <w:t xml:space="preserve">Answer : "3.4285714285714284" </w:t>
        <w:br/>
        <w:t>}</w:t>
      </w:r>
    </w:p>
    <w:p>
      <w:r>
        <w:t>{</w:t>
        <w:br/>
        <w:t>Index 2559:</w:t>
      </w:r>
    </w:p>
    <w:p>
      <w:r>
        <w:t>Question : "Melody take 14 bags of plum . how many plum in each bag? If total 64 plum Melody  take."</w:t>
      </w:r>
    </w:p>
    <w:p>
      <w:r>
        <w:t>Equation : " X = 64 / 14"</w:t>
      </w:r>
    </w:p>
    <w:p>
      <w:r>
        <w:t xml:space="preserve">Answer : "4.571428571428571" </w:t>
        <w:br/>
        <w:t>}</w:t>
      </w:r>
    </w:p>
    <w:p>
      <w:r>
        <w:t>{</w:t>
        <w:br/>
        <w:t>Index 2560:</w:t>
      </w:r>
    </w:p>
    <w:p>
      <w:r>
        <w:t>Question : "Carol invest 16 bags of Doll . how many Doll in each bag? If total 71 Doll Carol  invest."</w:t>
      </w:r>
    </w:p>
    <w:p>
      <w:r>
        <w:t>Equation : " X = 71 / 16"</w:t>
      </w:r>
    </w:p>
    <w:p>
      <w:r>
        <w:t xml:space="preserve">Answer : "4.4375" </w:t>
        <w:br/>
        <w:t>}</w:t>
      </w:r>
    </w:p>
    <w:p>
      <w:r>
        <w:t>{</w:t>
        <w:br/>
        <w:t>Index 2561:</w:t>
      </w:r>
    </w:p>
    <w:p>
      <w:r>
        <w:t>Question : "Kris obtain 5 bags of Chocolate . how many Chocolate in each bag? If total 95 Chocolate Kris  obtain."</w:t>
      </w:r>
    </w:p>
    <w:p>
      <w:r>
        <w:t>Equation : " X = 95 / 5"</w:t>
      </w:r>
    </w:p>
    <w:p>
      <w:r>
        <w:t xml:space="preserve">Answer : "19.0" </w:t>
        <w:br/>
        <w:t>}</w:t>
      </w:r>
    </w:p>
    <w:p>
      <w:r>
        <w:t>{</w:t>
        <w:br/>
        <w:t>Index 2562:</w:t>
      </w:r>
    </w:p>
    <w:p>
      <w:r>
        <w:t>Question : "Rebecca acquire 3 bags of blueberry . how many blueberry in each bag? If total 43 blueberry Rebecca  acquire."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2563:</w:t>
      </w:r>
    </w:p>
    <w:p>
      <w:r>
        <w:t>Question : "Laurie snap up 19 bags of lemon . how many lemon in each bag? If total 35 lemon Laurie  snap up."</w:t>
      </w:r>
    </w:p>
    <w:p>
      <w:r>
        <w:t>Equation : " X = 35 / 19"</w:t>
      </w:r>
    </w:p>
    <w:p>
      <w:r>
        <w:t xml:space="preserve">Answer : "1.8421052631578947" </w:t>
        <w:br/>
        <w:t>}</w:t>
      </w:r>
    </w:p>
    <w:p>
      <w:r>
        <w:t>{</w:t>
        <w:br/>
        <w:t>Index 2564:</w:t>
      </w:r>
    </w:p>
    <w:p>
      <w:r>
        <w:t>Question : "Carol get hold of 9 bags of cherry . how many cherry in each bag? If total 28 cherry Carol  get hold of."</w:t>
      </w:r>
    </w:p>
    <w:p>
      <w:r>
        <w:t>Equation : " X = 28 / 9"</w:t>
      </w:r>
    </w:p>
    <w:p>
      <w:r>
        <w:t xml:space="preserve">Answer : "3.111111111111111" </w:t>
        <w:br/>
        <w:t>}</w:t>
      </w:r>
    </w:p>
    <w:p>
      <w:r>
        <w:t>{</w:t>
        <w:br/>
        <w:t>Index 2565:</w:t>
      </w:r>
    </w:p>
    <w:p>
      <w:r>
        <w:t>Question : "Betty get hold of 11 bags of coconut . how many coconut in each bag? If total 24 coconut Betty  get hold of."</w:t>
      </w:r>
    </w:p>
    <w:p>
      <w:r>
        <w:t>Equation : " X = 24 / 11"</w:t>
      </w:r>
    </w:p>
    <w:p>
      <w:r>
        <w:t xml:space="preserve">Answer : "2.1818181818181817" </w:t>
        <w:br/>
        <w:t>}</w:t>
      </w:r>
    </w:p>
    <w:p>
      <w:r>
        <w:t>{</w:t>
        <w:br/>
        <w:t>Index 2566:</w:t>
      </w:r>
    </w:p>
    <w:p>
      <w:r>
        <w:t>Question : "Kevin pick up 17 bags of peach . how many peach in each bag? If total 81 peach Kevin  pick up."</w:t>
      </w:r>
    </w:p>
    <w:p>
      <w:r>
        <w:t>Equation : " X = 81 / 17"</w:t>
      </w:r>
    </w:p>
    <w:p>
      <w:r>
        <w:t xml:space="preserve">Answer : "4.764705882352941" </w:t>
        <w:br/>
        <w:t>}</w:t>
      </w:r>
    </w:p>
    <w:p>
      <w:r>
        <w:t>{</w:t>
        <w:br/>
        <w:t>Index 2567:</w:t>
      </w:r>
    </w:p>
    <w:p>
      <w:r>
        <w:t>Question : "James acquire 5 bags of Chocolate . how many Chocolate in each bag? If total 34 Chocolate James  acquire."</w:t>
      </w:r>
    </w:p>
    <w:p>
      <w:r>
        <w:t>Equation : " X = 34 / 5"</w:t>
      </w:r>
    </w:p>
    <w:p>
      <w:r>
        <w:t xml:space="preserve">Answer : "6.8" </w:t>
        <w:br/>
        <w:t>}</w:t>
      </w:r>
    </w:p>
    <w:p>
      <w:r>
        <w:t>{</w:t>
        <w:br/>
        <w:t>Index 2568:</w:t>
      </w:r>
    </w:p>
    <w:p>
      <w:r>
        <w:t>Question : "David take 6 bags of Box . how many Box in each bag? If total 42 Box David  take."</w:t>
      </w:r>
    </w:p>
    <w:p>
      <w:r>
        <w:t>Equation : " X = 42 / 6"</w:t>
      </w:r>
    </w:p>
    <w:p>
      <w:r>
        <w:t xml:space="preserve">Answer : "7.0" </w:t>
        <w:br/>
        <w:t>}</w:t>
      </w:r>
    </w:p>
    <w:p>
      <w:r>
        <w:t>{</w:t>
        <w:br/>
        <w:t>Index 2569:</w:t>
      </w:r>
    </w:p>
    <w:p>
      <w:r>
        <w:t>Question : "Charles obtain 4 bags of fig . how many fig in each bag? If total 55 fig Charles  obtain."</w:t>
      </w:r>
    </w:p>
    <w:p>
      <w:r>
        <w:t>Equation : " X = 55 / 4"</w:t>
      </w:r>
    </w:p>
    <w:p>
      <w:r>
        <w:t xml:space="preserve">Answer : "13.75" </w:t>
        <w:br/>
        <w:t>}</w:t>
      </w:r>
    </w:p>
    <w:p>
      <w:r>
        <w:t>{</w:t>
        <w:br/>
        <w:t>Index 2570:</w:t>
      </w:r>
    </w:p>
    <w:p>
      <w:r>
        <w:t>Question : "Kathleen acquire 17 bags of papaya . how many papaya in each bag? If total 39 papaya Kathleen  acquire."</w:t>
      </w:r>
    </w:p>
    <w:p>
      <w:r>
        <w:t>Equation : " X = 39 / 17"</w:t>
      </w:r>
    </w:p>
    <w:p>
      <w:r>
        <w:t xml:space="preserve">Answer : "2.2941176470588234" </w:t>
        <w:br/>
        <w:t>}</w:t>
      </w:r>
    </w:p>
    <w:p>
      <w:r>
        <w:t>{</w:t>
        <w:br/>
        <w:t>Index 2571:</w:t>
      </w:r>
    </w:p>
    <w:p>
      <w:r>
        <w:t>Question : "James acquire 7 bags of Banana . how many Banana in each bag? If total 56 Banana James  acquire."</w:t>
      </w:r>
    </w:p>
    <w:p>
      <w:r>
        <w:t>Equation : " X = 56 / 7"</w:t>
      </w:r>
    </w:p>
    <w:p>
      <w:r>
        <w:t xml:space="preserve">Answer : "8.0" </w:t>
        <w:br/>
        <w:t>}</w:t>
      </w:r>
    </w:p>
    <w:p>
      <w:r>
        <w:t>{</w:t>
        <w:br/>
        <w:t>Index 2572:</w:t>
      </w:r>
    </w:p>
    <w:p>
      <w:r>
        <w:t>Question : "Barbara buy 12 bags of Banana . how many Banana in each bag? If total 69 Banana Barbara  buy."</w:t>
      </w:r>
    </w:p>
    <w:p>
      <w:r>
        <w:t>Equation : " X = 69 / 12"</w:t>
      </w:r>
    </w:p>
    <w:p>
      <w:r>
        <w:t xml:space="preserve">Answer : "5.75" </w:t>
        <w:br/>
        <w:t>}</w:t>
      </w:r>
    </w:p>
    <w:p>
      <w:r>
        <w:t>{</w:t>
        <w:br/>
        <w:t>Index 2573:</w:t>
      </w:r>
    </w:p>
    <w:p>
      <w:r>
        <w:t>Question : "Sherrie pick up 19 bags of Chocolate . how many Chocolate in each bag? If total 64 Chocolate Sherrie  pick up."</w:t>
      </w:r>
    </w:p>
    <w:p>
      <w:r>
        <w:t>Equation : " X = 64 / 19"</w:t>
      </w:r>
    </w:p>
    <w:p>
      <w:r>
        <w:t xml:space="preserve">Answer : "3.3684210526315788" </w:t>
        <w:br/>
        <w:t>}</w:t>
      </w:r>
    </w:p>
    <w:p>
      <w:r>
        <w:t>{</w:t>
        <w:br/>
        <w:t>Index 2574:</w:t>
      </w:r>
    </w:p>
    <w:p>
      <w:r>
        <w:t>Question : "Morris procure 18 bags of blueberry . how many blueberry in each bag? If total 31 blueberry Morris  procure."</w:t>
      </w:r>
    </w:p>
    <w:p>
      <w:r>
        <w:t>Equation : " X = 31 / 18"</w:t>
      </w:r>
    </w:p>
    <w:p>
      <w:r>
        <w:t xml:space="preserve">Answer : "1.7222222222222223" </w:t>
        <w:br/>
        <w:t>}</w:t>
      </w:r>
    </w:p>
    <w:p>
      <w:r>
        <w:t>{</w:t>
        <w:br/>
        <w:t>Index 2575:</w:t>
      </w:r>
    </w:p>
    <w:p>
      <w:r>
        <w:t>Question : "Leroy snap up 6 bags of toy . how many toy in each bag? If total 63 toy Leroy  snap up."</w:t>
      </w:r>
    </w:p>
    <w:p>
      <w:r>
        <w:t>Equation : " X = 63 / 6"</w:t>
      </w:r>
    </w:p>
    <w:p>
      <w:r>
        <w:t xml:space="preserve">Answer : "10.5" </w:t>
        <w:br/>
        <w:t>}</w:t>
      </w:r>
    </w:p>
    <w:p>
      <w:r>
        <w:t>{</w:t>
        <w:br/>
        <w:t>Index 2576:</w:t>
      </w:r>
    </w:p>
    <w:p>
      <w:r>
        <w:t>Question : "Mikaela obtain 13 bags of plum . how many plum in each bag? If total 91 plum Mikaela  obtain."</w:t>
      </w:r>
    </w:p>
    <w:p>
      <w:r>
        <w:t>Equation : " X = 91 / 13"</w:t>
      </w:r>
    </w:p>
    <w:p>
      <w:r>
        <w:t xml:space="preserve">Answer : "7.0" </w:t>
        <w:br/>
        <w:t>}</w:t>
      </w:r>
    </w:p>
    <w:p>
      <w:r>
        <w:t>{</w:t>
        <w:br/>
        <w:t>Index 2577:</w:t>
      </w:r>
    </w:p>
    <w:p>
      <w:r>
        <w:t>Question : "Lisa obtain 14 bags of lemon . how many lemon in each bag? If total 59 lemon Lisa  obtain."</w:t>
      </w:r>
    </w:p>
    <w:p>
      <w:r>
        <w:t>Equation : " X = 59 / 14"</w:t>
      </w:r>
    </w:p>
    <w:p>
      <w:r>
        <w:t xml:space="preserve">Answer : "4.214285714285714" </w:t>
        <w:br/>
        <w:t>}</w:t>
      </w:r>
    </w:p>
    <w:p>
      <w:r>
        <w:t>{</w:t>
        <w:br/>
        <w:t>Index 2578:</w:t>
      </w:r>
    </w:p>
    <w:p>
      <w:r>
        <w:t>Question : "Paula get hold of 4 bags of peach . how many peach in each bag? If total 78 peach Paula  get hold of."</w:t>
      </w:r>
    </w:p>
    <w:p>
      <w:r>
        <w:t>Equation : " X = 78 / 4"</w:t>
      </w:r>
    </w:p>
    <w:p>
      <w:r>
        <w:t xml:space="preserve">Answer : "19.5" </w:t>
        <w:br/>
        <w:t>}</w:t>
      </w:r>
    </w:p>
    <w:p>
      <w:r>
        <w:t>{</w:t>
        <w:br/>
        <w:t>Index 2579:</w:t>
      </w:r>
    </w:p>
    <w:p>
      <w:r>
        <w:t>Question : "Nedra acquire 10 bags of peach . how many peach in each bag? If total 65 peach Nedra  acquire."</w:t>
      </w:r>
    </w:p>
    <w:p>
      <w:r>
        <w:t>Equation : " X = 65 / 10"</w:t>
      </w:r>
    </w:p>
    <w:p>
      <w:r>
        <w:t xml:space="preserve">Answer : "6.5" </w:t>
        <w:br/>
        <w:t>}</w:t>
      </w:r>
    </w:p>
    <w:p>
      <w:r>
        <w:t>{</w:t>
        <w:br/>
        <w:t>Index 2580:</w:t>
      </w:r>
    </w:p>
    <w:p>
      <w:r>
        <w:t>Question : "Jacquelyn snap up 2 bags of Box . how many Box in each bag? If total 29 Box Jacquelyn  snap up."</w:t>
      </w:r>
    </w:p>
    <w:p>
      <w:r>
        <w:t>Equation : " X = 29 / 2"</w:t>
      </w:r>
    </w:p>
    <w:p>
      <w:r>
        <w:t xml:space="preserve">Answer : "14.5" </w:t>
        <w:br/>
        <w:t>}</w:t>
      </w:r>
    </w:p>
    <w:p>
      <w:r>
        <w:t>{</w:t>
        <w:br/>
        <w:t>Index 2581:</w:t>
      </w:r>
    </w:p>
    <w:p>
      <w:r>
        <w:t>Question : "Nicholas acquire 4 bags of avocado . how many avocado in each bag? If total 56 avocado Nicholas  acquire."</w:t>
      </w:r>
    </w:p>
    <w:p>
      <w:r>
        <w:t>Equation : " X = 56 / 4"</w:t>
      </w:r>
    </w:p>
    <w:p>
      <w:r>
        <w:t xml:space="preserve">Answer : "14.0" </w:t>
        <w:br/>
        <w:t>}</w:t>
      </w:r>
    </w:p>
    <w:p>
      <w:r>
        <w:t>{</w:t>
        <w:br/>
        <w:t>Index 2582:</w:t>
      </w:r>
    </w:p>
    <w:p>
      <w:r>
        <w:t>Question : "Jason obtain 7 bags of watermelon . how many watermelon in each bag? If total 90 watermelon Jason  obtain."</w:t>
      </w:r>
    </w:p>
    <w:p>
      <w:r>
        <w:t>Equation : " X = 90 / 7"</w:t>
      </w:r>
    </w:p>
    <w:p>
      <w:r>
        <w:t xml:space="preserve">Answer : "12.857142857142858" </w:t>
        <w:br/>
        <w:t>}</w:t>
      </w:r>
    </w:p>
    <w:p>
      <w:r>
        <w:t>{</w:t>
        <w:br/>
        <w:t>Index 2583:</w:t>
      </w:r>
    </w:p>
    <w:p>
      <w:r>
        <w:t>Question : "Cynthia buy 11 bags of orange . how many orange in each bag? If total 88 orange Cynthia  buy."</w:t>
      </w:r>
    </w:p>
    <w:p>
      <w:r>
        <w:t>Equation : " X = 88 / 11"</w:t>
      </w:r>
    </w:p>
    <w:p>
      <w:r>
        <w:t xml:space="preserve">Answer : "8.0" </w:t>
        <w:br/>
        <w:t>}</w:t>
      </w:r>
    </w:p>
    <w:p>
      <w:r>
        <w:t>{</w:t>
        <w:br/>
        <w:t>Index 2584:</w:t>
      </w:r>
    </w:p>
    <w:p>
      <w:r>
        <w:t>Question : "Charles take 10 bags of quince . how many quince in each bag? If total 25 quince Charles  take."</w:t>
      </w:r>
    </w:p>
    <w:p>
      <w:r>
        <w:t>Equation : " X = 25 / 10"</w:t>
      </w:r>
    </w:p>
    <w:p>
      <w:r>
        <w:t xml:space="preserve">Answer : "2.5" </w:t>
        <w:br/>
        <w:t>}</w:t>
      </w:r>
    </w:p>
    <w:p>
      <w:r>
        <w:t>{</w:t>
        <w:br/>
        <w:t>Index 2585:</w:t>
      </w:r>
    </w:p>
    <w:p>
      <w:r>
        <w:t>Question : "Ruth buy 8 bags of mango . how many mango in each bag? If total 77 mango Ruth  buy."</w:t>
      </w:r>
    </w:p>
    <w:p>
      <w:r>
        <w:t>Equation : " X = 77 / 8"</w:t>
      </w:r>
    </w:p>
    <w:p>
      <w:r>
        <w:t xml:space="preserve">Answer : "9.625" </w:t>
        <w:br/>
        <w:t>}</w:t>
      </w:r>
    </w:p>
    <w:p>
      <w:r>
        <w:t>{</w:t>
        <w:br/>
        <w:t>Index 2586:</w:t>
      </w:r>
    </w:p>
    <w:p>
      <w:r>
        <w:t>Question : "Minh acquire 9 bags of Watch . how many Watch in each bag? If total 60 Watch Minh  acquire."</w:t>
      </w:r>
    </w:p>
    <w:p>
      <w:r>
        <w:t>Equation : " X = 60 / 9"</w:t>
      </w:r>
    </w:p>
    <w:p>
      <w:r>
        <w:t xml:space="preserve">Answer : "6.666666666666667" </w:t>
        <w:br/>
        <w:t>}</w:t>
      </w:r>
    </w:p>
    <w:p>
      <w:r>
        <w:t>{</w:t>
        <w:br/>
        <w:t>Index 2587:</w:t>
      </w:r>
    </w:p>
    <w:p>
      <w:r>
        <w:t>Question : "Jeanne invest 9 bags of quince . how many quince in each bag? If total 84 quince Jeanne  invest."</w:t>
      </w:r>
    </w:p>
    <w:p>
      <w:r>
        <w:t>Equation : " X = 84 / 9"</w:t>
      </w:r>
    </w:p>
    <w:p>
      <w:r>
        <w:t xml:space="preserve">Answer : "9.333333333333334" </w:t>
        <w:br/>
        <w:t>}</w:t>
      </w:r>
    </w:p>
    <w:p>
      <w:r>
        <w:t>{</w:t>
        <w:br/>
        <w:t>Index 2588:</w:t>
      </w:r>
    </w:p>
    <w:p>
      <w:r>
        <w:t>Question : "George snap up 13 bags of strawberry . how many strawberry in each bag? If total 73 strawberry George  snap up."</w:t>
      </w:r>
    </w:p>
    <w:p>
      <w:r>
        <w:t>Equation : " X = 73 / 13"</w:t>
      </w:r>
    </w:p>
    <w:p>
      <w:r>
        <w:t xml:space="preserve">Answer : "5.615384615384615" </w:t>
        <w:br/>
        <w:t>}</w:t>
      </w:r>
    </w:p>
    <w:p>
      <w:r>
        <w:t>{</w:t>
        <w:br/>
        <w:t>Index 2589:</w:t>
      </w:r>
    </w:p>
    <w:p>
      <w:r>
        <w:t>Question : "Maurita acquire 13 bags of Flower . how many Flower in each bag? If total 92 Flower Maurita  acquire."</w:t>
      </w:r>
    </w:p>
    <w:p>
      <w:r>
        <w:t>Equation : " X = 92 / 13"</w:t>
      </w:r>
    </w:p>
    <w:p>
      <w:r>
        <w:t xml:space="preserve">Answer : "7.076923076923077" </w:t>
        <w:br/>
        <w:t>}</w:t>
      </w:r>
    </w:p>
    <w:p>
      <w:r>
        <w:t>{</w:t>
        <w:br/>
        <w:t>Index 2590:</w:t>
      </w:r>
    </w:p>
    <w:p>
      <w:r>
        <w:t>Question : "Lisa pay for 19 bags of Watch . how many Watch in each bag? If total 48 Watch Lisa  pay for."</w:t>
      </w:r>
    </w:p>
    <w:p>
      <w:r>
        <w:t>Equation : " X = 48 / 19"</w:t>
      </w:r>
    </w:p>
    <w:p>
      <w:r>
        <w:t xml:space="preserve">Answer : "2.526315789473684" </w:t>
        <w:br/>
        <w:t>}</w:t>
      </w:r>
    </w:p>
    <w:p>
      <w:r>
        <w:t>{</w:t>
        <w:br/>
        <w:t>Index 2591:</w:t>
      </w:r>
    </w:p>
    <w:p>
      <w:r>
        <w:t>Question : "John pay for 19 bags of nectarine . how many nectarine in each bag? If total 62 nectarine John  pay for."</w:t>
      </w:r>
    </w:p>
    <w:p>
      <w:r>
        <w:t>Equation : " X = 62 / 19"</w:t>
      </w:r>
    </w:p>
    <w:p>
      <w:r>
        <w:t xml:space="preserve">Answer : "3.263157894736842" </w:t>
        <w:br/>
        <w:t>}</w:t>
      </w:r>
    </w:p>
    <w:p>
      <w:r>
        <w:t>{</w:t>
        <w:br/>
        <w:t>Index 2592:</w:t>
      </w:r>
    </w:p>
    <w:p>
      <w:r>
        <w:t>Question : "Ethel obtain 10 bags of blackcurrant . how many blackcurrant in each bag? If total 22 blackcurrant Ethel  obtain."</w:t>
      </w:r>
    </w:p>
    <w:p>
      <w:r>
        <w:t>Equation : " X = 22 / 10"</w:t>
      </w:r>
    </w:p>
    <w:p>
      <w:r>
        <w:t xml:space="preserve">Answer : "2.2" </w:t>
        <w:br/>
        <w:t>}</w:t>
      </w:r>
    </w:p>
    <w:p>
      <w:r>
        <w:t>{</w:t>
        <w:br/>
        <w:t>Index 2593:</w:t>
      </w:r>
    </w:p>
    <w:p>
      <w:r>
        <w:t>Question : "Sandy snap up 9 bags of kiwi . how many kiwi in each bag? If total 92 kiwi Sandy  snap up."</w:t>
      </w:r>
    </w:p>
    <w:p>
      <w:r>
        <w:t>Equation : " X = 92 / 9"</w:t>
      </w:r>
    </w:p>
    <w:p>
      <w:r>
        <w:t xml:space="preserve">Answer : "10.222222222222221" </w:t>
        <w:br/>
        <w:t>}</w:t>
      </w:r>
    </w:p>
    <w:p>
      <w:r>
        <w:t>{</w:t>
        <w:br/>
        <w:t>Index 2594:</w:t>
      </w:r>
    </w:p>
    <w:p>
      <w:r>
        <w:t>Question : "Virginia procure 8 bags of Chocolate . how many Chocolate in each bag? If total 45 Chocolate Virginia  procure."</w:t>
      </w:r>
    </w:p>
    <w:p>
      <w:r>
        <w:t>Equation : " X = 45 / 8"</w:t>
      </w:r>
    </w:p>
    <w:p>
      <w:r>
        <w:t xml:space="preserve">Answer : "5.625" </w:t>
        <w:br/>
        <w:t>}</w:t>
      </w:r>
    </w:p>
    <w:p>
      <w:r>
        <w:t>{</w:t>
        <w:br/>
        <w:t>Index 2595:</w:t>
      </w:r>
    </w:p>
    <w:p>
      <w:r>
        <w:t>Question : "Roy pick up 8 bags of cherry . how many cherry in each bag? If total 99 cherry Roy  pick up."</w:t>
      </w:r>
    </w:p>
    <w:p>
      <w:r>
        <w:t>Equation : " X = 99 / 8"</w:t>
      </w:r>
    </w:p>
    <w:p>
      <w:r>
        <w:t xml:space="preserve">Answer : "12.375" </w:t>
        <w:br/>
        <w:t>}</w:t>
      </w:r>
    </w:p>
    <w:p>
      <w:r>
        <w:t>{</w:t>
        <w:br/>
        <w:t>Index 2596:</w:t>
      </w:r>
    </w:p>
    <w:p>
      <w:r>
        <w:t>Question : "Jackie pick up 19 bags of blackcurrant . how many blackcurrant in each bag? If total 89 blackcurrant Jackie  pick up."</w:t>
      </w:r>
    </w:p>
    <w:p>
      <w:r>
        <w:t>Equation : " X = 89 / 19"</w:t>
      </w:r>
    </w:p>
    <w:p>
      <w:r>
        <w:t xml:space="preserve">Answer : "4.684210526315789" </w:t>
        <w:br/>
        <w:t>}</w:t>
      </w:r>
    </w:p>
    <w:p>
      <w:r>
        <w:t>{</w:t>
        <w:br/>
        <w:t>Index 2597:</w:t>
      </w:r>
    </w:p>
    <w:p>
      <w:r>
        <w:t>Question : "Jan procure 13 bags of blueberry . how many blueberry in each bag? If total 40 blueberry Jan  procure."</w:t>
      </w:r>
    </w:p>
    <w:p>
      <w:r>
        <w:t>Equation : " X = 40 / 13"</w:t>
      </w:r>
    </w:p>
    <w:p>
      <w:r>
        <w:t xml:space="preserve">Answer : "3.076923076923077" </w:t>
        <w:br/>
        <w:t>}</w:t>
      </w:r>
    </w:p>
    <w:p>
      <w:r>
        <w:t>{</w:t>
        <w:br/>
        <w:t>Index 2598:</w:t>
      </w:r>
    </w:p>
    <w:p>
      <w:r>
        <w:t>Question : "Beth snap up 5 bags of Box . how many Box in each bag? If total 84 Box Beth  snap up."</w:t>
      </w:r>
    </w:p>
    <w:p>
      <w:r>
        <w:t>Equation : " X = 84 / 5"</w:t>
      </w:r>
    </w:p>
    <w:p>
      <w:r>
        <w:t xml:space="preserve">Answer : "16.8" </w:t>
        <w:br/>
        <w:t>}</w:t>
      </w:r>
    </w:p>
    <w:p>
      <w:r>
        <w:t>{</w:t>
        <w:br/>
        <w:t>Index 2599:</w:t>
      </w:r>
    </w:p>
    <w:p>
      <w:r>
        <w:t>Question : "Amber procure 13 bags of Banana . how many Banana in each bag? If total 90 Banana Amber  procure."</w:t>
      </w:r>
    </w:p>
    <w:p>
      <w:r>
        <w:t>Equation : " X = 90 / 13"</w:t>
      </w:r>
    </w:p>
    <w:p>
      <w:r>
        <w:t xml:space="preserve">Answer : "6.923076923076923" </w:t>
        <w:br/>
        <w:t>}</w:t>
      </w:r>
    </w:p>
    <w:p>
      <w:r>
        <w:t>{</w:t>
        <w:br/>
        <w:t>Index 2600:</w:t>
      </w:r>
    </w:p>
    <w:p>
      <w:r>
        <w:t>Question : "Ashley buy 5 bags of lime . how many lime in each bag? If total 52 lime Ashley  buy."</w:t>
      </w:r>
    </w:p>
    <w:p>
      <w:r>
        <w:t>Equation : " X = 52 / 5"</w:t>
      </w:r>
    </w:p>
    <w:p>
      <w:r>
        <w:t xml:space="preserve">Answer : "10.4" </w:t>
        <w:br/>
        <w:t>}</w:t>
      </w:r>
    </w:p>
    <w:p>
      <w:r>
        <w:t>{</w:t>
        <w:br/>
        <w:t>Index 2601:</w:t>
      </w:r>
    </w:p>
    <w:p>
      <w:r>
        <w:t>Question : "Richard get hold of 4 bags of blueberry . how many blueberry in each bag? If total 94 blueberry Richard  get hold of."</w:t>
      </w:r>
    </w:p>
    <w:p>
      <w:r>
        <w:t>Equation : " X = 94 / 4"</w:t>
      </w:r>
    </w:p>
    <w:p>
      <w:r>
        <w:t xml:space="preserve">Answer : "23.5" </w:t>
        <w:br/>
        <w:t>}</w:t>
      </w:r>
    </w:p>
    <w:p>
      <w:r>
        <w:t>{</w:t>
        <w:br/>
        <w:t>Index 2602:</w:t>
      </w:r>
    </w:p>
    <w:p>
      <w:r>
        <w:t>Question : "Lynn pay for 18 bags of Book . how many Book in each bag? If total 82 Book Lynn  pay for."</w:t>
      </w:r>
    </w:p>
    <w:p>
      <w:r>
        <w:t>Equation : " X = 82 / 18"</w:t>
      </w:r>
    </w:p>
    <w:p>
      <w:r>
        <w:t xml:space="preserve">Answer : "4.555555555555555" </w:t>
        <w:br/>
        <w:t>}</w:t>
      </w:r>
    </w:p>
    <w:p>
      <w:r>
        <w:t>{</w:t>
        <w:br/>
        <w:t>Index 2603:</w:t>
      </w:r>
    </w:p>
    <w:p>
      <w:r>
        <w:t>Question : "John invest 2 bags of pear . how many pear in each bag? If total 58 pear John  invest."</w:t>
      </w:r>
    </w:p>
    <w:p>
      <w:r>
        <w:t>Equation : " X = 58 / 2"</w:t>
      </w:r>
    </w:p>
    <w:p>
      <w:r>
        <w:t xml:space="preserve">Answer : "29.0" </w:t>
        <w:br/>
        <w:t>}</w:t>
      </w:r>
    </w:p>
    <w:p>
      <w:r>
        <w:t>{</w:t>
        <w:br/>
        <w:t>Index 2604:</w:t>
      </w:r>
    </w:p>
    <w:p>
      <w:r>
        <w:t>Question : "Amanda buy 19 bags of blueberry . how many blueberry in each bag? If total 22 blueberry Amanda  buy."</w:t>
      </w:r>
    </w:p>
    <w:p>
      <w:r>
        <w:t>Equation : " X = 22 / 19"</w:t>
      </w:r>
    </w:p>
    <w:p>
      <w:r>
        <w:t xml:space="preserve">Answer : "1.1578947368421053" </w:t>
        <w:br/>
        <w:t>}</w:t>
      </w:r>
    </w:p>
    <w:p>
      <w:r>
        <w:t>{</w:t>
        <w:br/>
        <w:t>Index 2605:</w:t>
      </w:r>
    </w:p>
    <w:p>
      <w:r>
        <w:t>Question : "Amber get hold of 17 bags of Chocolate . how many Chocolate in each bag? If total 96 Chocolate Amber  get hold of."</w:t>
      </w:r>
    </w:p>
    <w:p>
      <w:r>
        <w:t>Equation : " X = 96 / 17"</w:t>
      </w:r>
    </w:p>
    <w:p>
      <w:r>
        <w:t xml:space="preserve">Answer : "5.647058823529412" </w:t>
        <w:br/>
        <w:t>}</w:t>
      </w:r>
    </w:p>
    <w:p>
      <w:r>
        <w:t>{</w:t>
        <w:br/>
        <w:t>Index 2606:</w:t>
      </w:r>
    </w:p>
    <w:p>
      <w:r>
        <w:t>Question : "Karen pick up 12 bags of toy . how many toy in each bag? If total 98 toy Karen  pick up."</w:t>
      </w:r>
    </w:p>
    <w:p>
      <w:r>
        <w:t>Equation : " X = 98 / 12"</w:t>
      </w:r>
    </w:p>
    <w:p>
      <w:r>
        <w:t xml:space="preserve">Answer : "8.166666666666666" </w:t>
        <w:br/>
        <w:t>}</w:t>
      </w:r>
    </w:p>
    <w:p>
      <w:r>
        <w:t>{</w:t>
        <w:br/>
        <w:t>Index 2607:</w:t>
      </w:r>
    </w:p>
    <w:p>
      <w:r>
        <w:t>Question : "Pearl take 4 bags of strawberry . how many strawberry in each bag? If total 81 strawberry Pearl  take."</w:t>
      </w:r>
    </w:p>
    <w:p>
      <w:r>
        <w:t>Equation : " X = 81 / 4"</w:t>
      </w:r>
    </w:p>
    <w:p>
      <w:r>
        <w:t xml:space="preserve">Answer : "20.25" </w:t>
        <w:br/>
        <w:t>}</w:t>
      </w:r>
    </w:p>
    <w:p>
      <w:r>
        <w:t>{</w:t>
        <w:br/>
        <w:t>Index 2608:</w:t>
      </w:r>
    </w:p>
    <w:p>
      <w:r>
        <w:t>Question : "Stephanie get hold of 17 bags of Pen . how many Pen in each bag? If total 91 Pen Stephanie  get hold of."</w:t>
      </w:r>
    </w:p>
    <w:p>
      <w:r>
        <w:t>Equation : " X = 91 / 17"</w:t>
      </w:r>
    </w:p>
    <w:p>
      <w:r>
        <w:t xml:space="preserve">Answer : "5.352941176470588" </w:t>
        <w:br/>
        <w:t>}</w:t>
      </w:r>
    </w:p>
    <w:p>
      <w:r>
        <w:t>{</w:t>
        <w:br/>
        <w:t>Index 2609:</w:t>
      </w:r>
    </w:p>
    <w:p>
      <w:r>
        <w:t>Question : "Tom procure 16 bags of apricot . how many apricot in each bag? If total 48 apricot Tom  procure."</w:t>
      </w:r>
    </w:p>
    <w:p>
      <w:r>
        <w:t>Equation : " X = 48 / 16"</w:t>
      </w:r>
    </w:p>
    <w:p>
      <w:r>
        <w:t xml:space="preserve">Answer : "3.0" </w:t>
        <w:br/>
        <w:t>}</w:t>
      </w:r>
    </w:p>
    <w:p>
      <w:r>
        <w:t>{</w:t>
        <w:br/>
        <w:t>Index 2610:</w:t>
      </w:r>
    </w:p>
    <w:p>
      <w:r>
        <w:t>Question : "Pamela buy 5 bags of peach . how many peach in each bag? If total 20 peach Pamela  buy."</w:t>
      </w:r>
    </w:p>
    <w:p>
      <w:r>
        <w:t>Equation : " X = 20 / 5"</w:t>
      </w:r>
    </w:p>
    <w:p>
      <w:r>
        <w:t xml:space="preserve">Answer : "4.0" </w:t>
        <w:br/>
        <w:t>}</w:t>
      </w:r>
    </w:p>
    <w:p>
      <w:r>
        <w:t>{</w:t>
        <w:br/>
        <w:t>Index 2611:</w:t>
      </w:r>
    </w:p>
    <w:p>
      <w:r>
        <w:t>Question : "William snap up 19 bags of Watch . how many Watch in each bag? If total 88 Watch William  snap up."</w:t>
      </w:r>
    </w:p>
    <w:p>
      <w:r>
        <w:t>Equation : " X = 88 / 19"</w:t>
      </w:r>
    </w:p>
    <w:p>
      <w:r>
        <w:t xml:space="preserve">Answer : "4.631578947368421" </w:t>
        <w:br/>
        <w:t>}</w:t>
      </w:r>
    </w:p>
    <w:p>
      <w:r>
        <w:t>{</w:t>
        <w:br/>
        <w:t>Index 2612:</w:t>
      </w:r>
    </w:p>
    <w:p>
      <w:r>
        <w:t>Question : "Elisa obtain 14 bags of watermelon . how many watermelon in each bag? If total 93 watermelon Elisa  obtain."</w:t>
      </w:r>
    </w:p>
    <w:p>
      <w:r>
        <w:t>Equation : " X = 93 / 14"</w:t>
      </w:r>
    </w:p>
    <w:p>
      <w:r>
        <w:t xml:space="preserve">Answer : "6.642857142857143" </w:t>
        <w:br/>
        <w:t>}</w:t>
      </w:r>
    </w:p>
    <w:p>
      <w:r>
        <w:t>{</w:t>
        <w:br/>
        <w:t>Index 2613:</w:t>
      </w:r>
    </w:p>
    <w:p>
      <w:r>
        <w:t>Question : "Victor acquire 5 bags of quince . how many quince in each bag? If total 79 quince Victor  acquire."</w:t>
      </w:r>
    </w:p>
    <w:p>
      <w:r>
        <w:t>Equation : " X = 79 / 5"</w:t>
      </w:r>
    </w:p>
    <w:p>
      <w:r>
        <w:t xml:space="preserve">Answer : "15.8" </w:t>
        <w:br/>
        <w:t>}</w:t>
      </w:r>
    </w:p>
    <w:p>
      <w:r>
        <w:t>{</w:t>
        <w:br/>
        <w:t>Index 2614:</w:t>
      </w:r>
    </w:p>
    <w:p>
      <w:r>
        <w:t>Question : "Sheila pay for 2 bags of banana . how many banana in each bag? If total 65 banana Sheila  pay for."</w:t>
      </w:r>
    </w:p>
    <w:p>
      <w:r>
        <w:t>Equation : " X = 65 / 2"</w:t>
      </w:r>
    </w:p>
    <w:p>
      <w:r>
        <w:t xml:space="preserve">Answer : "32.5" </w:t>
        <w:br/>
        <w:t>}</w:t>
      </w:r>
    </w:p>
    <w:p>
      <w:r>
        <w:t>{</w:t>
        <w:br/>
        <w:t>Index 2615:</w:t>
      </w:r>
    </w:p>
    <w:p>
      <w:r>
        <w:t>Question : "Porfirio snap up 11 bags of Watch . how many Watch in each bag? If total 60 Watch Porfirio  snap up."</w:t>
      </w:r>
    </w:p>
    <w:p>
      <w:r>
        <w:t>Equation : " X = 60 / 11"</w:t>
      </w:r>
    </w:p>
    <w:p>
      <w:r>
        <w:t xml:space="preserve">Answer : "5.454545454545454" </w:t>
        <w:br/>
        <w:t>}</w:t>
      </w:r>
    </w:p>
    <w:p>
      <w:r>
        <w:t>{</w:t>
        <w:br/>
        <w:t>Index 2616:</w:t>
      </w:r>
    </w:p>
    <w:p>
      <w:r>
        <w:t>Question : "Dorothy procure 14 bags of Chocolate . how many Chocolate in each bag? If total 26 Chocolate Dorothy  procure."</w:t>
      </w:r>
    </w:p>
    <w:p>
      <w:r>
        <w:t>Equation : " X = 26 / 14"</w:t>
      </w:r>
    </w:p>
    <w:p>
      <w:r>
        <w:t xml:space="preserve">Answer : "1.8571428571428572" </w:t>
        <w:br/>
        <w:t>}</w:t>
      </w:r>
    </w:p>
    <w:p>
      <w:r>
        <w:t>{</w:t>
        <w:br/>
        <w:t>Index 2617:</w:t>
      </w:r>
    </w:p>
    <w:p>
      <w:r>
        <w:t>Question : "Nicole take 3 bags of strawberry . how many strawberry in each bag? If total 40 strawberry Nicole  take."</w:t>
      </w:r>
    </w:p>
    <w:p>
      <w:r>
        <w:t>Equation : " X = 40 / 3"</w:t>
      </w:r>
    </w:p>
    <w:p>
      <w:r>
        <w:t xml:space="preserve">Answer : "13.333333333333334" </w:t>
        <w:br/>
        <w:t>}</w:t>
      </w:r>
    </w:p>
    <w:p>
      <w:r>
        <w:t>{</w:t>
        <w:br/>
        <w:t>Index 2618:</w:t>
      </w:r>
    </w:p>
    <w:p>
      <w:r>
        <w:t>Question : "Michael pay for 6 bags of Mango . how many Mango in each bag? If total 63 Mango Michael  pay for."</w:t>
      </w:r>
    </w:p>
    <w:p>
      <w:r>
        <w:t>Equation : " X = 63 / 6"</w:t>
      </w:r>
    </w:p>
    <w:p>
      <w:r>
        <w:t xml:space="preserve">Answer : "10.5" </w:t>
        <w:br/>
        <w:t>}</w:t>
      </w:r>
    </w:p>
    <w:p>
      <w:r>
        <w:t>{</w:t>
        <w:br/>
        <w:t>Index 2619:</w:t>
      </w:r>
    </w:p>
    <w:p>
      <w:r>
        <w:t>Question : "James pick up 9 bags of kiwi . how many kiwi in each bag? If total 44 kiwi James  pick up."</w:t>
      </w:r>
    </w:p>
    <w:p>
      <w:r>
        <w:t>Equation : " X = 44 / 9"</w:t>
      </w:r>
    </w:p>
    <w:p>
      <w:r>
        <w:t xml:space="preserve">Answer : "4.888888888888889" </w:t>
        <w:br/>
        <w:t>}</w:t>
      </w:r>
    </w:p>
    <w:p>
      <w:r>
        <w:t>{</w:t>
        <w:br/>
        <w:t>Index 2620:</w:t>
      </w:r>
    </w:p>
    <w:p>
      <w:r>
        <w:t>Question : "Lola obtain 18 bags of Mango . how many Mango in each bag? If total 62 Mango Lola  obtain."</w:t>
      </w:r>
    </w:p>
    <w:p>
      <w:r>
        <w:t>Equation : " X = 62 / 18"</w:t>
      </w:r>
    </w:p>
    <w:p>
      <w:r>
        <w:t xml:space="preserve">Answer : "3.4444444444444446" </w:t>
        <w:br/>
        <w:t>}</w:t>
      </w:r>
    </w:p>
    <w:p>
      <w:r>
        <w:t>{</w:t>
        <w:br/>
        <w:t>Index 2621:</w:t>
      </w:r>
    </w:p>
    <w:p>
      <w:r>
        <w:t>Question : "Connie pick up 4 bags of Biscuit . how many Biscuit in each bag? If total 54 Biscuit Connie  pick up."</w:t>
      </w:r>
    </w:p>
    <w:p>
      <w:r>
        <w:t>Equation : " X = 54 / 4"</w:t>
      </w:r>
    </w:p>
    <w:p>
      <w:r>
        <w:t xml:space="preserve">Answer : "13.5" </w:t>
        <w:br/>
        <w:t>}</w:t>
      </w:r>
    </w:p>
    <w:p>
      <w:r>
        <w:t>{</w:t>
        <w:br/>
        <w:t>Index 2622:</w:t>
      </w:r>
    </w:p>
    <w:p>
      <w:r>
        <w:t>Question : "William get hold of 18 bags of blackcurrant . how many blackcurrant in each bag? If total 25 blackcurrant William  get hold of."</w:t>
      </w:r>
    </w:p>
    <w:p>
      <w:r>
        <w:t>Equation : " X = 25 / 18"</w:t>
      </w:r>
    </w:p>
    <w:p>
      <w:r>
        <w:t xml:space="preserve">Answer : "1.3888888888888888" </w:t>
        <w:br/>
        <w:t>}</w:t>
      </w:r>
    </w:p>
    <w:p>
      <w:r>
        <w:t>{</w:t>
        <w:br/>
        <w:t>Index 2623:</w:t>
      </w:r>
    </w:p>
    <w:p>
      <w:r>
        <w:t>Question : "Dominic acquire 6 bags of mango . how many mango in each bag? If total 34 mango Dominic  acquire."</w:t>
      </w:r>
    </w:p>
    <w:p>
      <w:r>
        <w:t>Equation : " X = 34 / 6"</w:t>
      </w:r>
    </w:p>
    <w:p>
      <w:r>
        <w:t xml:space="preserve">Answer : "5.666666666666667" </w:t>
        <w:br/>
        <w:t>}</w:t>
      </w:r>
    </w:p>
    <w:p>
      <w:r>
        <w:t>{</w:t>
        <w:br/>
        <w:t>Index 2624:</w:t>
      </w:r>
    </w:p>
    <w:p>
      <w:r>
        <w:t>Question : "Travis acquire 13 bags of lychee . how many lychee in each bag? If total 77 lychee Travis  acquire."</w:t>
      </w:r>
    </w:p>
    <w:p>
      <w:r>
        <w:t>Equation : " X = 77 / 13"</w:t>
      </w:r>
    </w:p>
    <w:p>
      <w:r>
        <w:t xml:space="preserve">Answer : "5.923076923076923" </w:t>
        <w:br/>
        <w:t>}</w:t>
      </w:r>
    </w:p>
    <w:p>
      <w:r>
        <w:t>{</w:t>
        <w:br/>
        <w:t>Index 2625:</w:t>
      </w:r>
    </w:p>
    <w:p>
      <w:r>
        <w:t>Question : "Cindy acquire 13 bags of banana . how many banana in each bag? If total 68 banana Cindy  acquire."</w:t>
      </w:r>
    </w:p>
    <w:p>
      <w:r>
        <w:t>Equation : " X = 68 / 13"</w:t>
      </w:r>
    </w:p>
    <w:p>
      <w:r>
        <w:t xml:space="preserve">Answer : "5.230769230769231" </w:t>
        <w:br/>
        <w:t>}</w:t>
      </w:r>
    </w:p>
    <w:p>
      <w:r>
        <w:t>{</w:t>
        <w:br/>
        <w:t>Index 2626:</w:t>
      </w:r>
    </w:p>
    <w:p>
      <w:r>
        <w:t>Question : "Jeffrey pay for 5 bags of lime . how many lime in each bag? If total 99 lime Jeffrey  pay for."</w:t>
      </w:r>
    </w:p>
    <w:p>
      <w:r>
        <w:t>Equation : " X = 99 / 5"</w:t>
      </w:r>
    </w:p>
    <w:p>
      <w:r>
        <w:t xml:space="preserve">Answer : "19.8" </w:t>
        <w:br/>
        <w:t>}</w:t>
      </w:r>
    </w:p>
    <w:p>
      <w:r>
        <w:t>{</w:t>
        <w:br/>
        <w:t>Index 2627:</w:t>
      </w:r>
    </w:p>
    <w:p>
      <w:r>
        <w:t>Question : "Michelle take 9 bags of watermelon . how many watermelon in each bag? If total 45 watermelon Michelle  take."</w:t>
      </w:r>
    </w:p>
    <w:p>
      <w:r>
        <w:t>Equation : " X = 45 / 9"</w:t>
      </w:r>
    </w:p>
    <w:p>
      <w:r>
        <w:t xml:space="preserve">Answer : "5.0" </w:t>
        <w:br/>
        <w:t>}</w:t>
      </w:r>
    </w:p>
    <w:p>
      <w:r>
        <w:t>{</w:t>
        <w:br/>
        <w:t>Index 2628:</w:t>
      </w:r>
    </w:p>
    <w:p>
      <w:r>
        <w:t>Question : "Victor acquire 10 bags of Watch . how many Watch in each bag? If total 55 Watch Victor  acquire."</w:t>
      </w:r>
    </w:p>
    <w:p>
      <w:r>
        <w:t>Equation : " X = 55 / 10"</w:t>
      </w:r>
    </w:p>
    <w:p>
      <w:r>
        <w:t xml:space="preserve">Answer : "5.5" </w:t>
        <w:br/>
        <w:t>}</w:t>
      </w:r>
    </w:p>
    <w:p>
      <w:r>
        <w:t>{</w:t>
        <w:br/>
        <w:t>Index 2629:</w:t>
      </w:r>
    </w:p>
    <w:p>
      <w:r>
        <w:t>Question : "Elizabeth invest 7 bags of papaya . how many papaya in each bag? If total 86 papaya Elizabeth  invest."</w:t>
      </w:r>
    </w:p>
    <w:p>
      <w:r>
        <w:t>Equation : " X = 86 / 7"</w:t>
      </w:r>
    </w:p>
    <w:p>
      <w:r>
        <w:t xml:space="preserve">Answer : "12.285714285714286" </w:t>
        <w:br/>
        <w:t>}</w:t>
      </w:r>
    </w:p>
    <w:p>
      <w:r>
        <w:t>{</w:t>
        <w:br/>
        <w:t>Index 2630:</w:t>
      </w:r>
    </w:p>
    <w:p>
      <w:r>
        <w:t>Question : "Tommy pick up 10 bags of pear . how many pear in each bag? If total 48 pear Tommy  pick up."</w:t>
      </w:r>
    </w:p>
    <w:p>
      <w:r>
        <w:t>Equation : " X = 48 / 10"</w:t>
      </w:r>
    </w:p>
    <w:p>
      <w:r>
        <w:t xml:space="preserve">Answer : "4.8" </w:t>
        <w:br/>
        <w:t>}</w:t>
      </w:r>
    </w:p>
    <w:p>
      <w:r>
        <w:t>{</w:t>
        <w:br/>
        <w:t>Index 2631:</w:t>
      </w:r>
    </w:p>
    <w:p>
      <w:r>
        <w:t>Question : "Peggy obtain 3 bags of Watch . how many Watch in each bag? If total 70 Watch Peggy  obtain."</w:t>
      </w:r>
    </w:p>
    <w:p>
      <w:r>
        <w:t>Equation : " X = 70 / 3"</w:t>
      </w:r>
    </w:p>
    <w:p>
      <w:r>
        <w:t xml:space="preserve">Answer : "23.333333333333332" </w:t>
        <w:br/>
        <w:t>}</w:t>
      </w:r>
    </w:p>
    <w:p>
      <w:r>
        <w:t>{</w:t>
        <w:br/>
        <w:t>Index 2632:</w:t>
      </w:r>
    </w:p>
    <w:p>
      <w:r>
        <w:t>Question : "Gloria pay for 14 bags of Watch . how many Watch in each bag? If total 39 Watch Gloria  pay for."</w:t>
      </w:r>
    </w:p>
    <w:p>
      <w:r>
        <w:t>Equation : " X = 39 / 14"</w:t>
      </w:r>
    </w:p>
    <w:p>
      <w:r>
        <w:t xml:space="preserve">Answer : "2.7857142857142856" </w:t>
        <w:br/>
        <w:t>}</w:t>
      </w:r>
    </w:p>
    <w:p>
      <w:r>
        <w:t>{</w:t>
        <w:br/>
        <w:t>Index 2633:</w:t>
      </w:r>
    </w:p>
    <w:p>
      <w:r>
        <w:t>Question : "Keith obtain 15 bags of apricot . how many apricot in each bag? If total 88 apricot Keith  obtain."</w:t>
      </w:r>
    </w:p>
    <w:p>
      <w:r>
        <w:t>Equation : " X = 88 / 15"</w:t>
      </w:r>
    </w:p>
    <w:p>
      <w:r>
        <w:t xml:space="preserve">Answer : "5.866666666666666" </w:t>
        <w:br/>
        <w:t>}</w:t>
      </w:r>
    </w:p>
    <w:p>
      <w:r>
        <w:t>{</w:t>
        <w:br/>
        <w:t>Index 2634:</w:t>
      </w:r>
    </w:p>
    <w:p>
      <w:r>
        <w:t>Question : "Lona pick up 4 bags of plum . how many plum in each bag? If total 95 plum Lona  pick up."</w:t>
      </w:r>
    </w:p>
    <w:p>
      <w:r>
        <w:t>Equation : " X = 95 / 4"</w:t>
      </w:r>
    </w:p>
    <w:p>
      <w:r>
        <w:t xml:space="preserve">Answer : "23.75" </w:t>
        <w:br/>
        <w:t>}</w:t>
      </w:r>
    </w:p>
    <w:p>
      <w:r>
        <w:t>{</w:t>
        <w:br/>
        <w:t>Index 2635:</w:t>
      </w:r>
    </w:p>
    <w:p>
      <w:r>
        <w:t>Question : "John get hold of 16 bags of Biscuit . how many Biscuit in each bag? If total 60 Biscuit John  get hold of."</w:t>
      </w:r>
    </w:p>
    <w:p>
      <w:r>
        <w:t>Equation : " X = 60 / 16"</w:t>
      </w:r>
    </w:p>
    <w:p>
      <w:r>
        <w:t xml:space="preserve">Answer : "3.75" </w:t>
        <w:br/>
        <w:t>}</w:t>
      </w:r>
    </w:p>
    <w:p>
      <w:r>
        <w:t>{</w:t>
        <w:br/>
        <w:t>Index 2636:</w:t>
      </w:r>
    </w:p>
    <w:p>
      <w:r>
        <w:t>Question : "Keith procure 6 bags of pineapple . how many pineapple in each bag? If total 37 pineapple Keith  procure."</w:t>
      </w:r>
    </w:p>
    <w:p>
      <w:r>
        <w:t>Equation : " X = 37 / 6"</w:t>
      </w:r>
    </w:p>
    <w:p>
      <w:r>
        <w:t xml:space="preserve">Answer : "6.166666666666667" </w:t>
        <w:br/>
        <w:t>}</w:t>
      </w:r>
    </w:p>
    <w:p>
      <w:r>
        <w:t>{</w:t>
        <w:br/>
        <w:t>Index 2637:</w:t>
      </w:r>
    </w:p>
    <w:p>
      <w:r>
        <w:t>Question : "Cody invest 18 bags of Press . how many Press in each bag? If total 36 Press Cody  invest."</w:t>
      </w:r>
    </w:p>
    <w:p>
      <w:r>
        <w:t>Equation : " X = 36 / 18"</w:t>
      </w:r>
    </w:p>
    <w:p>
      <w:r>
        <w:t xml:space="preserve">Answer : "2.0" </w:t>
        <w:br/>
        <w:t>}</w:t>
      </w:r>
    </w:p>
    <w:p>
      <w:r>
        <w:t>{</w:t>
        <w:br/>
        <w:t>Index 2638:</w:t>
      </w:r>
    </w:p>
    <w:p>
      <w:r>
        <w:t>Question : "Allan pick up 7 bags of Press . how many Press in each bag? If total 36 Press Allan  pick up."</w:t>
      </w:r>
    </w:p>
    <w:p>
      <w:r>
        <w:t>Equation : " X = 36 / 7"</w:t>
      </w:r>
    </w:p>
    <w:p>
      <w:r>
        <w:t xml:space="preserve">Answer : "5.142857142857143" </w:t>
        <w:br/>
        <w:t>}</w:t>
      </w:r>
    </w:p>
    <w:p>
      <w:r>
        <w:t>{</w:t>
        <w:br/>
        <w:t>Index 2639:</w:t>
      </w:r>
    </w:p>
    <w:p>
      <w:r>
        <w:t>Question : "Eva snap up 11 bags of apple . how many apple in each bag? If total 93 apple Eva  snap up."</w:t>
      </w:r>
    </w:p>
    <w:p>
      <w:r>
        <w:t>Equation : " X = 93 / 11"</w:t>
      </w:r>
    </w:p>
    <w:p>
      <w:r>
        <w:t xml:space="preserve">Answer : "8.454545454545455" </w:t>
        <w:br/>
        <w:t>}</w:t>
      </w:r>
    </w:p>
    <w:p>
      <w:r>
        <w:t>{</w:t>
        <w:br/>
        <w:t>Index 2640:</w:t>
      </w:r>
    </w:p>
    <w:p>
      <w:r>
        <w:t>Question : "Robert get hold of 6 bags of strawberry . how many strawberry in each bag? If total 22 strawberry Robert  get hold of."</w:t>
      </w:r>
    </w:p>
    <w:p>
      <w:r>
        <w:t>Equation : " X = 22 / 6"</w:t>
      </w:r>
    </w:p>
    <w:p>
      <w:r>
        <w:t xml:space="preserve">Answer : "3.6666666666666665" </w:t>
        <w:br/>
        <w:t>}</w:t>
      </w:r>
    </w:p>
    <w:p>
      <w:r>
        <w:t>{</w:t>
        <w:br/>
        <w:t>Index 2641:</w:t>
      </w:r>
    </w:p>
    <w:p>
      <w:r>
        <w:t>Question : "Lester acquire 12 bags of blackberry . how many blackberry in each bag? If total 84 blackberry Lester  acquire."</w:t>
      </w:r>
    </w:p>
    <w:p>
      <w:r>
        <w:t>Equation : " X = 84 / 12"</w:t>
      </w:r>
    </w:p>
    <w:p>
      <w:r>
        <w:t xml:space="preserve">Answer : "7.0" </w:t>
        <w:br/>
        <w:t>}</w:t>
      </w:r>
    </w:p>
    <w:p>
      <w:r>
        <w:t>{</w:t>
        <w:br/>
        <w:t>Index 2642:</w:t>
      </w:r>
    </w:p>
    <w:p>
      <w:r>
        <w:t>Question : "Mark take 5 bags of quince . how many quince in each bag? If total 40 quince Mark  take."</w:t>
      </w:r>
    </w:p>
    <w:p>
      <w:r>
        <w:t>Equation : " X = 40 / 5"</w:t>
      </w:r>
    </w:p>
    <w:p>
      <w:r>
        <w:t xml:space="preserve">Answer : "8.0" </w:t>
        <w:br/>
        <w:t>}</w:t>
      </w:r>
    </w:p>
    <w:p>
      <w:r>
        <w:t>{</w:t>
        <w:br/>
        <w:t>Index 2643:</w:t>
      </w:r>
    </w:p>
    <w:p>
      <w:r>
        <w:t>Question : "Don take 17 bags of strawberry . how many strawberry in each bag? If total 60 strawberry Don  take."</w:t>
      </w:r>
    </w:p>
    <w:p>
      <w:r>
        <w:t>Equation : " X = 60 / 17"</w:t>
      </w:r>
    </w:p>
    <w:p>
      <w:r>
        <w:t xml:space="preserve">Answer : "3.5294117647058822" </w:t>
        <w:br/>
        <w:t>}</w:t>
      </w:r>
    </w:p>
    <w:p>
      <w:r>
        <w:t>{</w:t>
        <w:br/>
        <w:t>Index 2644:</w:t>
      </w:r>
    </w:p>
    <w:p>
      <w:r>
        <w:t>Question : "Louis buy 9 bags of quince . how many quince in each bag? If total 26 quince Louis  buy."</w:t>
      </w:r>
    </w:p>
    <w:p>
      <w:r>
        <w:t>Equation : " X = 26 / 9"</w:t>
      </w:r>
    </w:p>
    <w:p>
      <w:r>
        <w:t xml:space="preserve">Answer : "2.888888888888889" </w:t>
        <w:br/>
        <w:t>}</w:t>
      </w:r>
    </w:p>
    <w:p>
      <w:r>
        <w:t>{</w:t>
        <w:br/>
        <w:t>Index 2645:</w:t>
      </w:r>
    </w:p>
    <w:p>
      <w:r>
        <w:t>Question : "Anne take 2 bags of nectarine . how many nectarine in each bag? If total 73 nectarine Anne  take."</w:t>
      </w:r>
    </w:p>
    <w:p>
      <w:r>
        <w:t>Equation : " X = 73 / 2"</w:t>
      </w:r>
    </w:p>
    <w:p>
      <w:r>
        <w:t xml:space="preserve">Answer : "36.5" </w:t>
        <w:br/>
        <w:t>}</w:t>
      </w:r>
    </w:p>
    <w:p>
      <w:r>
        <w:t>{</w:t>
        <w:br/>
        <w:t>Index 2646:</w:t>
      </w:r>
    </w:p>
    <w:p>
      <w:r>
        <w:t>Question : "Willie acquire 6 bags of peach . how many peach in each bag? If total 41 peach Willie  acquire."</w:t>
      </w:r>
    </w:p>
    <w:p>
      <w:r>
        <w:t>Equation : " X = 41 / 6"</w:t>
      </w:r>
    </w:p>
    <w:p>
      <w:r>
        <w:t xml:space="preserve">Answer : "6.833333333333333" </w:t>
        <w:br/>
        <w:t>}</w:t>
      </w:r>
    </w:p>
    <w:p>
      <w:r>
        <w:t>{</w:t>
        <w:br/>
        <w:t>Index 2647:</w:t>
      </w:r>
    </w:p>
    <w:p>
      <w:r>
        <w:t>Question : "Lee procure 8 bags of Bread . how many Bread in each bag? If total 36 Bread Lee  procure."</w:t>
      </w:r>
    </w:p>
    <w:p>
      <w:r>
        <w:t>Equation : " X = 36 / 8"</w:t>
      </w:r>
    </w:p>
    <w:p>
      <w:r>
        <w:t xml:space="preserve">Answer : "4.5" </w:t>
        <w:br/>
        <w:t>}</w:t>
      </w:r>
    </w:p>
    <w:p>
      <w:r>
        <w:t>{</w:t>
        <w:br/>
        <w:t>Index 2648:</w:t>
      </w:r>
    </w:p>
    <w:p>
      <w:r>
        <w:t>Question : "Larry snap up 18 bags of Mango . how many Mango in each bag? If total 83 Mango Larry  snap up."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2649:</w:t>
      </w:r>
    </w:p>
    <w:p>
      <w:r>
        <w:t>Question : "Carl procure 16 bags of blackberry . how many blackberry in each bag? If total 28 blackberry Carl  procure."</w:t>
      </w:r>
    </w:p>
    <w:p>
      <w:r>
        <w:t>Equation : " X = 28 / 16"</w:t>
      </w:r>
    </w:p>
    <w:p>
      <w:r>
        <w:t xml:space="preserve">Answer : "1.75" </w:t>
        <w:br/>
        <w:t>}</w:t>
      </w:r>
    </w:p>
    <w:p>
      <w:r>
        <w:t>{</w:t>
        <w:br/>
        <w:t>Index 2650:</w:t>
      </w:r>
    </w:p>
    <w:p>
      <w:r>
        <w:t>Question : "Ralph pick up 14 bags of Watch . how many Watch in each bag? If total 60 Watch Ralph  pick up."</w:t>
      </w:r>
    </w:p>
    <w:p>
      <w:r>
        <w:t>Equation : " X = 60 / 14"</w:t>
      </w:r>
    </w:p>
    <w:p>
      <w:r>
        <w:t xml:space="preserve">Answer : "4.285714285714286" </w:t>
        <w:br/>
        <w:t>}</w:t>
      </w:r>
    </w:p>
    <w:p>
      <w:r>
        <w:t>{</w:t>
        <w:br/>
        <w:t>Index 2651:</w:t>
      </w:r>
    </w:p>
    <w:p>
      <w:r>
        <w:t>Question : "Tanya snap up 13 bags of banana . how many banana in each bag? If total 38 banana Tanya  snap up."</w:t>
      </w:r>
    </w:p>
    <w:p>
      <w:r>
        <w:t>Equation : " X = 38 / 13"</w:t>
      </w:r>
    </w:p>
    <w:p>
      <w:r>
        <w:t xml:space="preserve">Answer : "2.923076923076923" </w:t>
        <w:br/>
        <w:t>}</w:t>
      </w:r>
    </w:p>
    <w:p>
      <w:r>
        <w:t>{</w:t>
        <w:br/>
        <w:t>Index 2652:</w:t>
      </w:r>
    </w:p>
    <w:p>
      <w:r>
        <w:t>Question : "James procure 9 bags of plum . how many plum in each bag? If total 47 plum James  procure."</w:t>
      </w:r>
    </w:p>
    <w:p>
      <w:r>
        <w:t>Equation : " X = 47 / 9"</w:t>
      </w:r>
    </w:p>
    <w:p>
      <w:r>
        <w:t xml:space="preserve">Answer : "5.222222222222222" </w:t>
        <w:br/>
        <w:t>}</w:t>
      </w:r>
    </w:p>
    <w:p>
      <w:r>
        <w:t>{</w:t>
        <w:br/>
        <w:t>Index 2653:</w:t>
      </w:r>
    </w:p>
    <w:p>
      <w:r>
        <w:t>Question : "Chester take 12 bags of papaya . how many papaya in each bag? If total 88 papaya Chester  take."</w:t>
      </w:r>
    </w:p>
    <w:p>
      <w:r>
        <w:t>Equation : " X = 88 / 12"</w:t>
      </w:r>
    </w:p>
    <w:p>
      <w:r>
        <w:t xml:space="preserve">Answer : "7.333333333333333" </w:t>
        <w:br/>
        <w:t>}</w:t>
      </w:r>
    </w:p>
    <w:p>
      <w:r>
        <w:t>{</w:t>
        <w:br/>
        <w:t>Index 2654:</w:t>
      </w:r>
    </w:p>
    <w:p>
      <w:r>
        <w:t>Question : "Marion pick up 2 bags of pear . how many pear in each bag? If total 97 pear Marion  pick up."</w:t>
      </w:r>
    </w:p>
    <w:p>
      <w:r>
        <w:t>Equation : " X = 97 / 2"</w:t>
      </w:r>
    </w:p>
    <w:p>
      <w:r>
        <w:t xml:space="preserve">Answer : "48.5" </w:t>
        <w:br/>
        <w:t>}</w:t>
      </w:r>
    </w:p>
    <w:p>
      <w:r>
        <w:t>{</w:t>
        <w:br/>
        <w:t>Index 2655:</w:t>
      </w:r>
    </w:p>
    <w:p>
      <w:r>
        <w:t>Question : "Brian snap up 19 bags of orange . how many orange in each bag? If total 86 orange Brian  snap up."</w:t>
      </w:r>
    </w:p>
    <w:p>
      <w:r>
        <w:t>Equation : " X = 86 / 19"</w:t>
      </w:r>
    </w:p>
    <w:p>
      <w:r>
        <w:t xml:space="preserve">Answer : "4.526315789473684" </w:t>
        <w:br/>
        <w:t>}</w:t>
      </w:r>
    </w:p>
    <w:p>
      <w:r>
        <w:t>{</w:t>
        <w:br/>
        <w:t>Index 2656:</w:t>
      </w:r>
    </w:p>
    <w:p>
      <w:r>
        <w:t>Question : "Russell snap up 8 bags of banana . how many banana in each bag? If total 65 banana Russell  snap up."</w:t>
      </w:r>
    </w:p>
    <w:p>
      <w:r>
        <w:t>Equation : " X = 65 / 8"</w:t>
      </w:r>
    </w:p>
    <w:p>
      <w:r>
        <w:t xml:space="preserve">Answer : "8.125" </w:t>
        <w:br/>
        <w:t>}</w:t>
      </w:r>
    </w:p>
    <w:p>
      <w:r>
        <w:t>{</w:t>
        <w:br/>
        <w:t>Index 2657:</w:t>
      </w:r>
    </w:p>
    <w:p>
      <w:r>
        <w:t>Question : "Paul get hold of 2 bags of plum . how many plum in each bag? If total 52 plum Paul  get hold of."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2658:</w:t>
      </w:r>
    </w:p>
    <w:p>
      <w:r>
        <w:t>Question : "Thomas pay for 16 bags of mango . how many mango in each bag? If total 64 mango Thomas  pay for."</w:t>
      </w:r>
    </w:p>
    <w:p>
      <w:r>
        <w:t>Equation : " X = 64 / 16"</w:t>
      </w:r>
    </w:p>
    <w:p>
      <w:r>
        <w:t xml:space="preserve">Answer : "4.0" </w:t>
        <w:br/>
        <w:t>}</w:t>
      </w:r>
    </w:p>
    <w:p>
      <w:r>
        <w:t>{</w:t>
        <w:br/>
        <w:t>Index 2659:</w:t>
      </w:r>
    </w:p>
    <w:p>
      <w:r>
        <w:t>Question : "Jason procure 13 bags of Pen . how many Pen in each bag? If total 51 Pen Jason  procure."</w:t>
      </w:r>
    </w:p>
    <w:p>
      <w:r>
        <w:t>Equation : " X = 51 / 13"</w:t>
      </w:r>
    </w:p>
    <w:p>
      <w:r>
        <w:t xml:space="preserve">Answer : "3.923076923076923" </w:t>
        <w:br/>
        <w:t>}</w:t>
      </w:r>
    </w:p>
    <w:p>
      <w:r>
        <w:t>{</w:t>
        <w:br/>
        <w:t>Index 2660:</w:t>
      </w:r>
    </w:p>
    <w:p>
      <w:r>
        <w:t>Question : "Deborah pay for 9 bags of apple . how many apple in each bag? If total 70 apple Deborah  pay for."</w:t>
      </w:r>
    </w:p>
    <w:p>
      <w:r>
        <w:t>Equation : " X = 70 / 9"</w:t>
      </w:r>
    </w:p>
    <w:p>
      <w:r>
        <w:t xml:space="preserve">Answer : "7.777777777777778" </w:t>
        <w:br/>
        <w:t>}</w:t>
      </w:r>
    </w:p>
    <w:p>
      <w:r>
        <w:t>{</w:t>
        <w:br/>
        <w:t>Index 2661:</w:t>
      </w:r>
    </w:p>
    <w:p>
      <w:r>
        <w:t>Question : "Mathew pay for 9 bags of Box . how many Box in each bag? If total 92 Box Mathew  pay for."</w:t>
      </w:r>
    </w:p>
    <w:p>
      <w:r>
        <w:t>Equation : " X = 92 / 9"</w:t>
      </w:r>
    </w:p>
    <w:p>
      <w:r>
        <w:t xml:space="preserve">Answer : "10.222222222222221" </w:t>
        <w:br/>
        <w:t>}</w:t>
      </w:r>
    </w:p>
    <w:p>
      <w:r>
        <w:t>{</w:t>
        <w:br/>
        <w:t>Index 2662:</w:t>
      </w:r>
    </w:p>
    <w:p>
      <w:r>
        <w:t>Question : "Mary snap up 9 bags of Mango . how many Mango in each bag? If total 30 Mango Mary  snap up."</w:t>
      </w:r>
    </w:p>
    <w:p>
      <w:r>
        <w:t>Equation : " X = 30 / 9"</w:t>
      </w:r>
    </w:p>
    <w:p>
      <w:r>
        <w:t xml:space="preserve">Answer : "3.3333333333333335" </w:t>
        <w:br/>
        <w:t>}</w:t>
      </w:r>
    </w:p>
    <w:p>
      <w:r>
        <w:t>{</w:t>
        <w:br/>
        <w:t>Index 2663:</w:t>
      </w:r>
    </w:p>
    <w:p>
      <w:r>
        <w:t>Question : "Robert obtain 4 bags of kiwi . how many kiwi in each bag? If total 68 kiwi Robert  obtain."</w:t>
      </w:r>
    </w:p>
    <w:p>
      <w:r>
        <w:t>Equation : " X = 68 / 4"</w:t>
      </w:r>
    </w:p>
    <w:p>
      <w:r>
        <w:t xml:space="preserve">Answer : "17.0" </w:t>
        <w:br/>
        <w:t>}</w:t>
      </w:r>
    </w:p>
    <w:p>
      <w:r>
        <w:t>{</w:t>
        <w:br/>
        <w:t>Index 2664:</w:t>
      </w:r>
    </w:p>
    <w:p>
      <w:r>
        <w:t>Question : "Ivy get hold of 3 bags of apple . how many apple in each bag? If total 60 apple Ivy  get hold of."</w:t>
      </w:r>
    </w:p>
    <w:p>
      <w:r>
        <w:t>Equation : " X = 60 / 3"</w:t>
      </w:r>
    </w:p>
    <w:p>
      <w:r>
        <w:t xml:space="preserve">Answer : "20.0" </w:t>
        <w:br/>
        <w:t>}</w:t>
      </w:r>
    </w:p>
    <w:p>
      <w:r>
        <w:t>{</w:t>
        <w:br/>
        <w:t>Index 2665:</w:t>
      </w:r>
    </w:p>
    <w:p>
      <w:r>
        <w:t>Question : "Angelo invest 8 bags of fig . how many fig in each bag? If total 72 fig Angelo  invest."</w:t>
      </w:r>
    </w:p>
    <w:p>
      <w:r>
        <w:t>Equation : " X = 72 / 8"</w:t>
      </w:r>
    </w:p>
    <w:p>
      <w:r>
        <w:t xml:space="preserve">Answer : "9.0" </w:t>
        <w:br/>
        <w:t>}</w:t>
      </w:r>
    </w:p>
    <w:p>
      <w:r>
        <w:t>{</w:t>
        <w:br/>
        <w:t>Index 2666:</w:t>
      </w:r>
    </w:p>
    <w:p>
      <w:r>
        <w:t>Question : "Alexandria pay for 2 bags of lime . how many lime in each bag? If total 92 lime Alexandria  pay for."</w:t>
      </w:r>
    </w:p>
    <w:p>
      <w:r>
        <w:t>Equation : " X = 92 / 2"</w:t>
      </w:r>
    </w:p>
    <w:p>
      <w:r>
        <w:t xml:space="preserve">Answer : "46.0" </w:t>
        <w:br/>
        <w:t>}</w:t>
      </w:r>
    </w:p>
    <w:p>
      <w:r>
        <w:t>{</w:t>
        <w:br/>
        <w:t>Index 2667:</w:t>
      </w:r>
    </w:p>
    <w:p>
      <w:r>
        <w:t>Question : "Betty buy 18 bags of coconut . how many coconut in each bag? If total 87 coconut Betty  buy."</w:t>
      </w:r>
    </w:p>
    <w:p>
      <w:r>
        <w:t>Equation : " X = 87 / 18"</w:t>
      </w:r>
    </w:p>
    <w:p>
      <w:r>
        <w:t xml:space="preserve">Answer : "4.833333333333333" </w:t>
        <w:br/>
        <w:t>}</w:t>
      </w:r>
    </w:p>
    <w:p>
      <w:r>
        <w:t>{</w:t>
        <w:br/>
        <w:t>Index 2668:</w:t>
      </w:r>
    </w:p>
    <w:p>
      <w:r>
        <w:t>Question : "Richard take 5 bags of Box . how many Box in each bag? If total 51 Box Richard  take."</w:t>
      </w:r>
    </w:p>
    <w:p>
      <w:r>
        <w:t>Equation : " X = 51 / 5"</w:t>
      </w:r>
    </w:p>
    <w:p>
      <w:r>
        <w:t xml:space="preserve">Answer : "10.2" </w:t>
        <w:br/>
        <w:t>}</w:t>
      </w:r>
    </w:p>
    <w:p>
      <w:r>
        <w:t>{</w:t>
        <w:br/>
        <w:t>Index 2669:</w:t>
      </w:r>
    </w:p>
    <w:p>
      <w:r>
        <w:t>Question : "Elizabeth take 9 bags of apricot . how many apricot in each bag? If total 49 apricot Elizabeth  take."</w:t>
      </w:r>
    </w:p>
    <w:p>
      <w:r>
        <w:t>Equation : " X = 49 / 9"</w:t>
      </w:r>
    </w:p>
    <w:p>
      <w:r>
        <w:t xml:space="preserve">Answer : "5.444444444444445" </w:t>
        <w:br/>
        <w:t>}</w:t>
      </w:r>
    </w:p>
    <w:p>
      <w:r>
        <w:t>{</w:t>
        <w:br/>
        <w:t>Index 2670:</w:t>
      </w:r>
    </w:p>
    <w:p>
      <w:r>
        <w:t>Question : "Shawn pick up 10 bags of kiwi . how many kiwi in each bag? If total 55 kiwi Shawn  pick up."</w:t>
      </w:r>
    </w:p>
    <w:p>
      <w:r>
        <w:t>Equation : " X = 55 / 10"</w:t>
      </w:r>
    </w:p>
    <w:p>
      <w:r>
        <w:t xml:space="preserve">Answer : "5.5" </w:t>
        <w:br/>
        <w:t>}</w:t>
      </w:r>
    </w:p>
    <w:p>
      <w:r>
        <w:t>{</w:t>
        <w:br/>
        <w:t>Index 2671:</w:t>
      </w:r>
    </w:p>
    <w:p>
      <w:r>
        <w:t>Question : "Mary take 18 bags of apricot . how many apricot in each bag? If total 53 apricot Mary  take."</w:t>
      </w:r>
    </w:p>
    <w:p>
      <w:r>
        <w:t>Equation : " X = 53 / 18"</w:t>
      </w:r>
    </w:p>
    <w:p>
      <w:r>
        <w:t xml:space="preserve">Answer : "2.9444444444444446" </w:t>
        <w:br/>
        <w:t>}</w:t>
      </w:r>
    </w:p>
    <w:p>
      <w:r>
        <w:t>{</w:t>
        <w:br/>
        <w:t>Index 2672:</w:t>
      </w:r>
    </w:p>
    <w:p>
      <w:r>
        <w:t>Question : "Charles snap up 2 bags of blackberry . how many blackberry in each bag? If total 52 blackberry Charles  snap up."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2673:</w:t>
      </w:r>
    </w:p>
    <w:p>
      <w:r>
        <w:t>Question : "Bobbie procure 14 bags of Mango . how many Mango in each bag? If total 38 Mango Bobbie  procure."</w:t>
      </w:r>
    </w:p>
    <w:p>
      <w:r>
        <w:t>Equation : " X = 38 / 14"</w:t>
      </w:r>
    </w:p>
    <w:p>
      <w:r>
        <w:t xml:space="preserve">Answer : "2.7142857142857144" </w:t>
        <w:br/>
        <w:t>}</w:t>
      </w:r>
    </w:p>
    <w:p>
      <w:r>
        <w:t>{</w:t>
        <w:br/>
        <w:t>Index 2674:</w:t>
      </w:r>
    </w:p>
    <w:p>
      <w:r>
        <w:t>Question : "Susan get hold of 16 bags of kiwi . how many kiwi in each bag? If total 67 kiwi Susan  get hold of."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2675:</w:t>
      </w:r>
    </w:p>
    <w:p>
      <w:r>
        <w:t>Question : "Lenore pick up 4 bags of plum . how many plum in each bag? If total 57 plum Lenore  pick up."</w:t>
      </w:r>
    </w:p>
    <w:p>
      <w:r>
        <w:t>Equation : " X = 57 / 4"</w:t>
      </w:r>
    </w:p>
    <w:p>
      <w:r>
        <w:t xml:space="preserve">Answer : "14.25" </w:t>
        <w:br/>
        <w:t>}</w:t>
      </w:r>
    </w:p>
    <w:p>
      <w:r>
        <w:t>{</w:t>
        <w:br/>
        <w:t>Index 2676:</w:t>
      </w:r>
    </w:p>
    <w:p>
      <w:r>
        <w:t>Question : "Carolyn acquire 9 bags of Bread . how many Bread in each bag? If total 75 Bread Carolyn  acquire."</w:t>
      </w:r>
    </w:p>
    <w:p>
      <w:r>
        <w:t>Equation : " X = 75 / 9"</w:t>
      </w:r>
    </w:p>
    <w:p>
      <w:r>
        <w:t xml:space="preserve">Answer : "8.333333333333334" </w:t>
        <w:br/>
        <w:t>}</w:t>
      </w:r>
    </w:p>
    <w:p>
      <w:r>
        <w:t>{</w:t>
        <w:br/>
        <w:t>Index 2677:</w:t>
      </w:r>
    </w:p>
    <w:p>
      <w:r>
        <w:t>Question : "Vincent acquire 2 bags of avocado . how many avocado in each bag? If total 56 avocado Vincent  acquire."</w:t>
      </w:r>
    </w:p>
    <w:p>
      <w:r>
        <w:t>Equation : " X = 56 / 2"</w:t>
      </w:r>
    </w:p>
    <w:p>
      <w:r>
        <w:t xml:space="preserve">Answer : "28.0" </w:t>
        <w:br/>
        <w:t>}</w:t>
      </w:r>
    </w:p>
    <w:p>
      <w:r>
        <w:t>{</w:t>
        <w:br/>
        <w:t>Index 2678:</w:t>
      </w:r>
    </w:p>
    <w:p>
      <w:r>
        <w:t>Question : "Eunice pick up 13 bags of nectarine . how many nectarine in each bag? If total 40 nectarine Eunice  pick up."</w:t>
      </w:r>
    </w:p>
    <w:p>
      <w:r>
        <w:t>Equation : " X = 40 / 13"</w:t>
      </w:r>
    </w:p>
    <w:p>
      <w:r>
        <w:t xml:space="preserve">Answer : "3.076923076923077" </w:t>
        <w:br/>
        <w:t>}</w:t>
      </w:r>
    </w:p>
    <w:p>
      <w:r>
        <w:t>{</w:t>
        <w:br/>
        <w:t>Index 2679:</w:t>
      </w:r>
    </w:p>
    <w:p>
      <w:r>
        <w:t>Question : "Teresa invest 16 bags of quince . how many quince in each bag? If total 97 quince Teresa  invest."</w:t>
      </w:r>
    </w:p>
    <w:p>
      <w:r>
        <w:t>Equation : " X = 97 / 16"</w:t>
      </w:r>
    </w:p>
    <w:p>
      <w:r>
        <w:t xml:space="preserve">Answer : "6.0625" </w:t>
        <w:br/>
        <w:t>}</w:t>
      </w:r>
    </w:p>
    <w:p>
      <w:r>
        <w:t>{</w:t>
        <w:br/>
        <w:t>Index 2680:</w:t>
      </w:r>
    </w:p>
    <w:p>
      <w:r>
        <w:t>Question : "Tomiko get hold of 4 bags of quince . how many quince in each bag? If total 92 quince Tomiko  get hold of."</w:t>
      </w:r>
    </w:p>
    <w:p>
      <w:r>
        <w:t>Equation : " X = 92 / 4"</w:t>
      </w:r>
    </w:p>
    <w:p>
      <w:r>
        <w:t xml:space="preserve">Answer : "23.0" </w:t>
        <w:br/>
        <w:t>}</w:t>
      </w:r>
    </w:p>
    <w:p>
      <w:r>
        <w:t>{</w:t>
        <w:br/>
        <w:t>Index 2681:</w:t>
      </w:r>
    </w:p>
    <w:p>
      <w:r>
        <w:t>Question : "Ryan take 10 bags of watermelon . how many watermelon in each bag? If total 79 watermelon Ryan  take."</w:t>
      </w:r>
    </w:p>
    <w:p>
      <w:r>
        <w:t>Equation : " X = 79 / 10"</w:t>
      </w:r>
    </w:p>
    <w:p>
      <w:r>
        <w:t xml:space="preserve">Answer : "7.9" </w:t>
        <w:br/>
        <w:t>}</w:t>
      </w:r>
    </w:p>
    <w:p>
      <w:r>
        <w:t>{</w:t>
        <w:br/>
        <w:t>Index 2682:</w:t>
      </w:r>
    </w:p>
    <w:p>
      <w:r>
        <w:t>Question : "Henry invest 19 bags of banana . how many banana in each bag? If total 66 banana Henry  invest."</w:t>
      </w:r>
    </w:p>
    <w:p>
      <w:r>
        <w:t>Equation : " X = 66 / 19"</w:t>
      </w:r>
    </w:p>
    <w:p>
      <w:r>
        <w:t xml:space="preserve">Answer : "3.473684210526316" </w:t>
        <w:br/>
        <w:t>}</w:t>
      </w:r>
    </w:p>
    <w:p>
      <w:r>
        <w:t>{</w:t>
        <w:br/>
        <w:t>Index 2683:</w:t>
      </w:r>
    </w:p>
    <w:p>
      <w:r>
        <w:t>Question : "Mark pay for 11 bags of Biscuit . how many Biscuit in each bag? If total 79 Biscuit Mark  pay for."</w:t>
      </w:r>
    </w:p>
    <w:p>
      <w:r>
        <w:t>Equation : " X = 79 / 11"</w:t>
      </w:r>
    </w:p>
    <w:p>
      <w:r>
        <w:t xml:space="preserve">Answer : "7.181818181818182" </w:t>
        <w:br/>
        <w:t>}</w:t>
      </w:r>
    </w:p>
    <w:p>
      <w:r>
        <w:t>{</w:t>
        <w:br/>
        <w:t>Index 2684:</w:t>
      </w:r>
    </w:p>
    <w:p>
      <w:r>
        <w:t>Question : "Grace invest 4 bags of plum . how many plum in each bag? If total 58 plum Grace  invest."</w:t>
      </w:r>
    </w:p>
    <w:p>
      <w:r>
        <w:t>Equation : " X = 58 / 4"</w:t>
      </w:r>
    </w:p>
    <w:p>
      <w:r>
        <w:t xml:space="preserve">Answer : "14.5" </w:t>
        <w:br/>
        <w:t>}</w:t>
      </w:r>
    </w:p>
    <w:p>
      <w:r>
        <w:t>{</w:t>
        <w:br/>
        <w:t>Index 2685:</w:t>
      </w:r>
    </w:p>
    <w:p>
      <w:r>
        <w:t>Question : "Wesley obtain 19 bags of cherry . how many cherry in each bag? If total 96 cherry Wesley  obtain."</w:t>
      </w:r>
    </w:p>
    <w:p>
      <w:r>
        <w:t>Equation : " X = 96 / 19"</w:t>
      </w:r>
    </w:p>
    <w:p>
      <w:r>
        <w:t xml:space="preserve">Answer : "5.052631578947368" </w:t>
        <w:br/>
        <w:t>}</w:t>
      </w:r>
    </w:p>
    <w:p>
      <w:r>
        <w:t>{</w:t>
        <w:br/>
        <w:t>Index 2686:</w:t>
      </w:r>
    </w:p>
    <w:p>
      <w:r>
        <w:t>Question : "Christa procure 6 bags of cherry . how many cherry in each bag? If total 72 cherry Christa  procure."</w:t>
      </w:r>
    </w:p>
    <w:p>
      <w:r>
        <w:t>Equation : " X = 72 / 6"</w:t>
      </w:r>
    </w:p>
    <w:p>
      <w:r>
        <w:t xml:space="preserve">Answer : "12.0" </w:t>
        <w:br/>
        <w:t>}</w:t>
      </w:r>
    </w:p>
    <w:p>
      <w:r>
        <w:t>{</w:t>
        <w:br/>
        <w:t>Index 2687:</w:t>
      </w:r>
    </w:p>
    <w:p>
      <w:r>
        <w:t>Question : "Anna invest 17 bags of peach . how many peach in each bag? If total 74 peach Anna  invest."</w:t>
      </w:r>
    </w:p>
    <w:p>
      <w:r>
        <w:t>Equation : " X = 74 / 17"</w:t>
      </w:r>
    </w:p>
    <w:p>
      <w:r>
        <w:t xml:space="preserve">Answer : "4.352941176470588" </w:t>
        <w:br/>
        <w:t>}</w:t>
      </w:r>
    </w:p>
    <w:p>
      <w:r>
        <w:t>{</w:t>
        <w:br/>
        <w:t>Index 2688:</w:t>
      </w:r>
    </w:p>
    <w:p>
      <w:r>
        <w:t>Question : "James pay for 11 bags of plum . how many plum in each bag? If total 91 plum James  pay for."</w:t>
      </w:r>
    </w:p>
    <w:p>
      <w:r>
        <w:t>Equation : " X = 91 / 11"</w:t>
      </w:r>
    </w:p>
    <w:p>
      <w:r>
        <w:t xml:space="preserve">Answer : "8.272727272727273" </w:t>
        <w:br/>
        <w:t>}</w:t>
      </w:r>
    </w:p>
    <w:p>
      <w:r>
        <w:t>{</w:t>
        <w:br/>
        <w:t>Index 2689:</w:t>
      </w:r>
    </w:p>
    <w:p>
      <w:r>
        <w:t>Question : "Todd take 18 bags of nectarine . how many nectarine in each bag? If total 83 nectarine Todd  take."</w:t>
      </w:r>
    </w:p>
    <w:p>
      <w:r>
        <w:t>Equation : " X = 83 / 18"</w:t>
      </w:r>
    </w:p>
    <w:p>
      <w:r>
        <w:t xml:space="preserve">Answer : "4.611111111111111" </w:t>
        <w:br/>
        <w:t>}</w:t>
      </w:r>
    </w:p>
    <w:p>
      <w:r>
        <w:t>{</w:t>
        <w:br/>
        <w:t>Index 2690:</w:t>
      </w:r>
    </w:p>
    <w:p>
      <w:r>
        <w:t>Question : "Josephine obtain 13 bags of blackcurrant . how many blackcurrant in each bag? If total 94 blackcurrant Josephine  obtain."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2691:</w:t>
      </w:r>
    </w:p>
    <w:p>
      <w:r>
        <w:t>Question : "Robert pay for 6 bags of quince . how many quince in each bag? If total 92 quince Robert  pay for."</w:t>
      </w:r>
    </w:p>
    <w:p>
      <w:r>
        <w:t>Equation : " X = 92 / 6"</w:t>
      </w:r>
    </w:p>
    <w:p>
      <w:r>
        <w:t xml:space="preserve">Answer : "15.333333333333334" </w:t>
        <w:br/>
        <w:t>}</w:t>
      </w:r>
    </w:p>
    <w:p>
      <w:r>
        <w:t>{</w:t>
        <w:br/>
        <w:t>Index 2692:</w:t>
      </w:r>
    </w:p>
    <w:p>
      <w:r>
        <w:t>Question : "Antonio invest 8 bags of pear . how many pear in each bag? If total 49 pear Antonio  invest."</w:t>
      </w:r>
    </w:p>
    <w:p>
      <w:r>
        <w:t>Equation : " X = 49 / 8"</w:t>
      </w:r>
    </w:p>
    <w:p>
      <w:r>
        <w:t xml:space="preserve">Answer : "6.125" </w:t>
        <w:br/>
        <w:t>}</w:t>
      </w:r>
    </w:p>
    <w:p>
      <w:r>
        <w:t>{</w:t>
        <w:br/>
        <w:t>Index 2693:</w:t>
      </w:r>
    </w:p>
    <w:p>
      <w:r>
        <w:t>Question : "David acquire 17 bags of lemon . how many lemon in each bag? If total 64 lemon David  acquire."</w:t>
      </w:r>
    </w:p>
    <w:p>
      <w:r>
        <w:t>Equation : " X = 64 / 17"</w:t>
      </w:r>
    </w:p>
    <w:p>
      <w:r>
        <w:t xml:space="preserve">Answer : "3.764705882352941" </w:t>
        <w:br/>
        <w:t>}</w:t>
      </w:r>
    </w:p>
    <w:p>
      <w:r>
        <w:t>{</w:t>
        <w:br/>
        <w:t>Index 2694:</w:t>
      </w:r>
    </w:p>
    <w:p>
      <w:r>
        <w:t>Question : "Robert buy 10 bags of Flower . how many Flower in each bag? If total 75 Flower Robert  buy."</w:t>
      </w:r>
    </w:p>
    <w:p>
      <w:r>
        <w:t>Equation : " X = 75 / 10"</w:t>
      </w:r>
    </w:p>
    <w:p>
      <w:r>
        <w:t xml:space="preserve">Answer : "7.5" </w:t>
        <w:br/>
        <w:t>}</w:t>
      </w:r>
    </w:p>
    <w:p>
      <w:r>
        <w:t>{</w:t>
        <w:br/>
        <w:t>Index 2695:</w:t>
      </w:r>
    </w:p>
    <w:p>
      <w:r>
        <w:t>Question : "Jeremy get hold of 16 bags of lemon . how many lemon in each bag? If total 68 lemon Jeremy  get hold of."</w:t>
      </w:r>
    </w:p>
    <w:p>
      <w:r>
        <w:t>Equation : " X = 68 / 16"</w:t>
      </w:r>
    </w:p>
    <w:p>
      <w:r>
        <w:t xml:space="preserve">Answer : "4.25" </w:t>
        <w:br/>
        <w:t>}</w:t>
      </w:r>
    </w:p>
    <w:p>
      <w:r>
        <w:t>{</w:t>
        <w:br/>
        <w:t>Index 2696:</w:t>
      </w:r>
    </w:p>
    <w:p>
      <w:r>
        <w:t>Question : "Tammy pick up 10 bags of Doll . how many Doll in each bag? If total 21 Doll Tammy  pick up."</w:t>
      </w:r>
    </w:p>
    <w:p>
      <w:r>
        <w:t>Equation : " X = 21 / 10"</w:t>
      </w:r>
    </w:p>
    <w:p>
      <w:r>
        <w:t xml:space="preserve">Answer : "2.1" </w:t>
        <w:br/>
        <w:t>}</w:t>
      </w:r>
    </w:p>
    <w:p>
      <w:r>
        <w:t>{</w:t>
        <w:br/>
        <w:t>Index 2697:</w:t>
      </w:r>
    </w:p>
    <w:p>
      <w:r>
        <w:t>Question : "Tammy procure 13 bags of kiwi . how many kiwi in each bag? If total 65 kiwi Tammy  procure."</w:t>
      </w:r>
    </w:p>
    <w:p>
      <w:r>
        <w:t>Equation : " X = 65 / 13"</w:t>
      </w:r>
    </w:p>
    <w:p>
      <w:r>
        <w:t xml:space="preserve">Answer : "5.0" </w:t>
        <w:br/>
        <w:t>}</w:t>
      </w:r>
    </w:p>
    <w:p>
      <w:r>
        <w:t>{</w:t>
        <w:br/>
        <w:t>Index 2698:</w:t>
      </w:r>
    </w:p>
    <w:p>
      <w:r>
        <w:t>Question : "Vincent take 14 bags of apple . how many apple in each bag? If total 20 apple Vincent  take."</w:t>
      </w:r>
    </w:p>
    <w:p>
      <w:r>
        <w:t>Equation : " X = 20 / 14"</w:t>
      </w:r>
    </w:p>
    <w:p>
      <w:r>
        <w:t xml:space="preserve">Answer : "1.4285714285714286" </w:t>
        <w:br/>
        <w:t>}</w:t>
      </w:r>
    </w:p>
    <w:p>
      <w:r>
        <w:t>{</w:t>
        <w:br/>
        <w:t>Index 2699:</w:t>
      </w:r>
    </w:p>
    <w:p>
      <w:r>
        <w:t>Question : "Filomena get hold of 10 bags of Biscuit . how many Biscuit in each bag? If total 30 Biscuit Filomena  get hold of."</w:t>
      </w:r>
    </w:p>
    <w:p>
      <w:r>
        <w:t>Equation : " X = 30 / 10"</w:t>
      </w:r>
    </w:p>
    <w:p>
      <w:r>
        <w:t xml:space="preserve">Answer : "3.0" </w:t>
        <w:br/>
        <w:t>}</w:t>
      </w:r>
    </w:p>
    <w:p>
      <w:r>
        <w:t>{</w:t>
        <w:br/>
        <w:t>Index 2700:</w:t>
      </w:r>
    </w:p>
    <w:p>
      <w:r>
        <w:t>Question : "Lewis pick up 5 bags of blackberry . how many blackberry in each bag? If total 89 blackberry Lewis  pick up."</w:t>
      </w:r>
    </w:p>
    <w:p>
      <w:r>
        <w:t>Equation : " X = 89 / 5"</w:t>
      </w:r>
    </w:p>
    <w:p>
      <w:r>
        <w:t xml:space="preserve">Answer : "17.8" </w:t>
        <w:br/>
        <w:t>}</w:t>
      </w:r>
    </w:p>
    <w:p>
      <w:r>
        <w:t>{</w:t>
        <w:br/>
        <w:t>Index 2701:</w:t>
      </w:r>
    </w:p>
    <w:p>
      <w:r>
        <w:t>Question : "Virgil procure 19 bags of Chocolate . how many Chocolate in each bag? If total 21 Chocolate Virgil  procure."</w:t>
      </w:r>
    </w:p>
    <w:p>
      <w:r>
        <w:t>Equation : " X = 21 / 19"</w:t>
      </w:r>
    </w:p>
    <w:p>
      <w:r>
        <w:t xml:space="preserve">Answer : "1.105263157894737" </w:t>
        <w:br/>
        <w:t>}</w:t>
      </w:r>
    </w:p>
    <w:p>
      <w:r>
        <w:t>{</w:t>
        <w:br/>
        <w:t>Index 2702:</w:t>
      </w:r>
    </w:p>
    <w:p>
      <w:r>
        <w:t>Question : "Jesse acquire 19 bags of papaya . how many papaya in each bag? If total 41 papaya Jesse  acquire."</w:t>
      </w:r>
    </w:p>
    <w:p>
      <w:r>
        <w:t>Equation : " X = 41 / 19"</w:t>
      </w:r>
    </w:p>
    <w:p>
      <w:r>
        <w:t xml:space="preserve">Answer : "2.1578947368421053" </w:t>
        <w:br/>
        <w:t>}</w:t>
      </w:r>
    </w:p>
    <w:p>
      <w:r>
        <w:t>{</w:t>
        <w:br/>
        <w:t>Index 2703:</w:t>
      </w:r>
    </w:p>
    <w:p>
      <w:r>
        <w:t>Question : "Carmen procure 10 bags of lime . how many lime in each bag? If total 62 lime Carmen  procure."</w:t>
      </w:r>
    </w:p>
    <w:p>
      <w:r>
        <w:t>Equation : " X = 62 / 10"</w:t>
      </w:r>
    </w:p>
    <w:p>
      <w:r>
        <w:t xml:space="preserve">Answer : "6.2" </w:t>
        <w:br/>
        <w:t>}</w:t>
      </w:r>
    </w:p>
    <w:p>
      <w:r>
        <w:t>{</w:t>
        <w:br/>
        <w:t>Index 2704:</w:t>
      </w:r>
    </w:p>
    <w:p>
      <w:r>
        <w:t>Question : "Edwin invest 16 bags of Biscuit . how many Biscuit in each bag? If total 98 Biscuit Edwin  invest."</w:t>
      </w:r>
    </w:p>
    <w:p>
      <w:r>
        <w:t>Equation : " X = 98 / 16"</w:t>
      </w:r>
    </w:p>
    <w:p>
      <w:r>
        <w:t xml:space="preserve">Answer : "6.125" </w:t>
        <w:br/>
        <w:t>}</w:t>
      </w:r>
    </w:p>
    <w:p>
      <w:r>
        <w:t>{</w:t>
        <w:br/>
        <w:t>Index 2705:</w:t>
      </w:r>
    </w:p>
    <w:p>
      <w:r>
        <w:t>Question : "Marcie buy 15 bags of Press . how many Press in each bag? If total 45 Press Marcie  buy."</w:t>
      </w:r>
    </w:p>
    <w:p>
      <w:r>
        <w:t>Equation : " X = 45 / 15"</w:t>
      </w:r>
    </w:p>
    <w:p>
      <w:r>
        <w:t xml:space="preserve">Answer : "3.0" </w:t>
        <w:br/>
        <w:t>}</w:t>
      </w:r>
    </w:p>
    <w:p>
      <w:r>
        <w:t>{</w:t>
        <w:br/>
        <w:t>Index 2706:</w:t>
      </w:r>
    </w:p>
    <w:p>
      <w:r>
        <w:t>Question : "Jessie get hold of 3 bags of Box . how many Box in each bag? If total 71 Box Jessie  get hold of."</w:t>
      </w:r>
    </w:p>
    <w:p>
      <w:r>
        <w:t>Equation : " X = 71 / 3"</w:t>
      </w:r>
    </w:p>
    <w:p>
      <w:r>
        <w:t xml:space="preserve">Answer : "23.666666666666668" </w:t>
        <w:br/>
        <w:t>}</w:t>
      </w:r>
    </w:p>
    <w:p>
      <w:r>
        <w:t>{</w:t>
        <w:br/>
        <w:t>Index 2707:</w:t>
      </w:r>
    </w:p>
    <w:p>
      <w:r>
        <w:t>Question : "Kenneth procure 19 bags of avocado . how many avocado in each bag? If total 51 avocado Kenneth  procure."</w:t>
      </w:r>
    </w:p>
    <w:p>
      <w:r>
        <w:t>Equation : " X = 51 / 19"</w:t>
      </w:r>
    </w:p>
    <w:p>
      <w:r>
        <w:t xml:space="preserve">Answer : "2.6842105263157894" </w:t>
        <w:br/>
        <w:t>}</w:t>
      </w:r>
    </w:p>
    <w:p>
      <w:r>
        <w:t>{</w:t>
        <w:br/>
        <w:t>Index 2708:</w:t>
      </w:r>
    </w:p>
    <w:p>
      <w:r>
        <w:t>Question : "Anna pick up 15 bags of Flower . how many Flower in each bag? If total 78 Flower Anna  pick up."</w:t>
      </w:r>
    </w:p>
    <w:p>
      <w:r>
        <w:t>Equation : " X = 78 / 15"</w:t>
      </w:r>
    </w:p>
    <w:p>
      <w:r>
        <w:t xml:space="preserve">Answer : "5.2" </w:t>
        <w:br/>
        <w:t>}</w:t>
      </w:r>
    </w:p>
    <w:p>
      <w:r>
        <w:t>{</w:t>
        <w:br/>
        <w:t>Index 2709:</w:t>
      </w:r>
    </w:p>
    <w:p>
      <w:r>
        <w:t>Question : "Terry invest 12 bags of Banana . how many Banana in each bag? If total 58 Banana Terry  invest."</w:t>
      </w:r>
    </w:p>
    <w:p>
      <w:r>
        <w:t>Equation : " X = 58 / 12"</w:t>
      </w:r>
    </w:p>
    <w:p>
      <w:r>
        <w:t xml:space="preserve">Answer : "4.833333333333333" </w:t>
        <w:br/>
        <w:t>}</w:t>
      </w:r>
    </w:p>
    <w:p>
      <w:r>
        <w:t>{</w:t>
        <w:br/>
        <w:t>Index 2710:</w:t>
      </w:r>
    </w:p>
    <w:p>
      <w:r>
        <w:t>Question : "Robert snap up 5 bags of papaya . how many papaya in each bag? If total 28 papaya Robert  snap up."</w:t>
      </w:r>
    </w:p>
    <w:p>
      <w:r>
        <w:t>Equation : " X = 28 / 5"</w:t>
      </w:r>
    </w:p>
    <w:p>
      <w:r>
        <w:t xml:space="preserve">Answer : "5.6" </w:t>
        <w:br/>
        <w:t>}</w:t>
      </w:r>
    </w:p>
    <w:p>
      <w:r>
        <w:t>{</w:t>
        <w:br/>
        <w:t>Index 2711:</w:t>
      </w:r>
    </w:p>
    <w:p>
      <w:r>
        <w:t>Question : "William get hold of 19 bags of Chocolate . how many Chocolate in each bag? If total 68 Chocolate William  get hold of."</w:t>
      </w:r>
    </w:p>
    <w:p>
      <w:r>
        <w:t>Equation : " X = 68 / 19"</w:t>
      </w:r>
    </w:p>
    <w:p>
      <w:r>
        <w:t xml:space="preserve">Answer : "3.5789473684210527" </w:t>
        <w:br/>
        <w:t>}</w:t>
      </w:r>
    </w:p>
    <w:p>
      <w:r>
        <w:t>{</w:t>
        <w:br/>
        <w:t>Index 2712:</w:t>
      </w:r>
    </w:p>
    <w:p>
      <w:r>
        <w:t>Question : "Patty acquire 7 bags of orange . how many orange in each bag? If total 72 orange Patty  acquire."</w:t>
      </w:r>
    </w:p>
    <w:p>
      <w:r>
        <w:t>Equation : " X = 72 / 7"</w:t>
      </w:r>
    </w:p>
    <w:p>
      <w:r>
        <w:t xml:space="preserve">Answer : "10.285714285714286" </w:t>
        <w:br/>
        <w:t>}</w:t>
      </w:r>
    </w:p>
    <w:p>
      <w:r>
        <w:t>{</w:t>
        <w:br/>
        <w:t>Index 2713:</w:t>
      </w:r>
    </w:p>
    <w:p>
      <w:r>
        <w:t>Question : "Wanda procure 14 bags of watermelon . how many watermelon in each bag? If total 41 watermelon Wanda  procure."</w:t>
      </w:r>
    </w:p>
    <w:p>
      <w:r>
        <w:t>Equation : " X = 41 / 14"</w:t>
      </w:r>
    </w:p>
    <w:p>
      <w:r>
        <w:t xml:space="preserve">Answer : "2.9285714285714284" </w:t>
        <w:br/>
        <w:t>}</w:t>
      </w:r>
    </w:p>
    <w:p>
      <w:r>
        <w:t>{</w:t>
        <w:br/>
        <w:t>Index 2714:</w:t>
      </w:r>
    </w:p>
    <w:p>
      <w:r>
        <w:t>Question : "Richard get hold of 2 bags of lime . how many lime in each bag? If total 79 lime Richard  get hold of."</w:t>
      </w:r>
    </w:p>
    <w:p>
      <w:r>
        <w:t>Equation : " X = 79 / 2"</w:t>
      </w:r>
    </w:p>
    <w:p>
      <w:r>
        <w:t xml:space="preserve">Answer : "39.5" </w:t>
        <w:br/>
        <w:t>}</w:t>
      </w:r>
    </w:p>
    <w:p>
      <w:r>
        <w:t>{</w:t>
        <w:br/>
        <w:t>Index 2715:</w:t>
      </w:r>
    </w:p>
    <w:p>
      <w:r>
        <w:t>Question : "Douglas obtain 19 bags of fig . how many fig in each bag? If total 98 fig Douglas  obtain."</w:t>
      </w:r>
    </w:p>
    <w:p>
      <w:r>
        <w:t>Equation : " X = 98 / 19"</w:t>
      </w:r>
    </w:p>
    <w:p>
      <w:r>
        <w:t xml:space="preserve">Answer : "5.157894736842105" </w:t>
        <w:br/>
        <w:t>}</w:t>
      </w:r>
    </w:p>
    <w:p>
      <w:r>
        <w:t>{</w:t>
        <w:br/>
        <w:t>Index 2716:</w:t>
      </w:r>
    </w:p>
    <w:p>
      <w:r>
        <w:t>Question : "Donnette buy 12 bags of orange . how many orange in each bag? If total 56 orange Donnette  buy."</w:t>
      </w:r>
    </w:p>
    <w:p>
      <w:r>
        <w:t>Equation : " X = 56 / 12"</w:t>
      </w:r>
    </w:p>
    <w:p>
      <w:r>
        <w:t xml:space="preserve">Answer : "4.666666666666667" </w:t>
        <w:br/>
        <w:t>}</w:t>
      </w:r>
    </w:p>
    <w:p>
      <w:r>
        <w:t>{</w:t>
        <w:br/>
        <w:t>Index 2717:</w:t>
      </w:r>
    </w:p>
    <w:p>
      <w:r>
        <w:t>Question : "Ruthie pick up 15 bags of Bread . how many Bread in each bag? If total 49 Bread Ruthie  pick up."</w:t>
      </w:r>
    </w:p>
    <w:p>
      <w:r>
        <w:t>Equation : " X = 49 / 15"</w:t>
      </w:r>
    </w:p>
    <w:p>
      <w:r>
        <w:t xml:space="preserve">Answer : "3.2666666666666666" </w:t>
        <w:br/>
        <w:t>}</w:t>
      </w:r>
    </w:p>
    <w:p>
      <w:r>
        <w:t>{</w:t>
        <w:br/>
        <w:t>Index 2718:</w:t>
      </w:r>
    </w:p>
    <w:p>
      <w:r>
        <w:t>Question : "Jimmy take 5 bags of Doll . how many Doll in each bag? If total 57 Doll Jimmy  take."</w:t>
      </w:r>
    </w:p>
    <w:p>
      <w:r>
        <w:t>Equation : " X = 57 / 5"</w:t>
      </w:r>
    </w:p>
    <w:p>
      <w:r>
        <w:t xml:space="preserve">Answer : "11.4" </w:t>
        <w:br/>
        <w:t>}</w:t>
      </w:r>
    </w:p>
    <w:p>
      <w:r>
        <w:t>{</w:t>
        <w:br/>
        <w:t>Index 2719:</w:t>
      </w:r>
    </w:p>
    <w:p>
      <w:r>
        <w:t>Question : "Dwight acquire 14 bags of apricot . how many apricot in each bag? If total 43 apricot Dwight  acquire."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2720:</w:t>
      </w:r>
    </w:p>
    <w:p>
      <w:r>
        <w:t>Question : "Nicole pay for 15 bags of raspberry . how many raspberry in each bag? If total 55 raspberry Nicole  pay for."</w:t>
      </w:r>
    </w:p>
    <w:p>
      <w:r>
        <w:t>Equation : " X = 55 / 15"</w:t>
      </w:r>
    </w:p>
    <w:p>
      <w:r>
        <w:t xml:space="preserve">Answer : "3.6666666666666665" </w:t>
        <w:br/>
        <w:t>}</w:t>
      </w:r>
    </w:p>
    <w:p>
      <w:r>
        <w:t>{</w:t>
        <w:br/>
        <w:t>Index 2721:</w:t>
      </w:r>
    </w:p>
    <w:p>
      <w:r>
        <w:t>Question : "Helen acquire 11 bags of Press . how many Press in each bag? If total 22 Press Helen  acquire."</w:t>
      </w:r>
    </w:p>
    <w:p>
      <w:r>
        <w:t>Equation : " X = 22 / 11"</w:t>
      </w:r>
    </w:p>
    <w:p>
      <w:r>
        <w:t xml:space="preserve">Answer : "2.0" </w:t>
        <w:br/>
        <w:t>}</w:t>
      </w:r>
    </w:p>
    <w:p>
      <w:r>
        <w:t>{</w:t>
        <w:br/>
        <w:t>Index 2722:</w:t>
      </w:r>
    </w:p>
    <w:p>
      <w:r>
        <w:t>Question : "Walter buy 2 bags of plum . how many plum in each bag? If total 95 plum Walter  buy."</w:t>
      </w:r>
    </w:p>
    <w:p>
      <w:r>
        <w:t>Equation : " X = 95 / 2"</w:t>
      </w:r>
    </w:p>
    <w:p>
      <w:r>
        <w:t xml:space="preserve">Answer : "47.5" </w:t>
        <w:br/>
        <w:t>}</w:t>
      </w:r>
    </w:p>
    <w:p>
      <w:r>
        <w:t>{</w:t>
        <w:br/>
        <w:t>Index 2723:</w:t>
      </w:r>
    </w:p>
    <w:p>
      <w:r>
        <w:t>Question : "Virginia obtain 14 bags of fig . how many fig in each bag? If total 26 fig Virginia  obtain."</w:t>
      </w:r>
    </w:p>
    <w:p>
      <w:r>
        <w:t>Equation : " X = 26 / 14"</w:t>
      </w:r>
    </w:p>
    <w:p>
      <w:r>
        <w:t xml:space="preserve">Answer : "1.8571428571428572" </w:t>
        <w:br/>
        <w:t>}</w:t>
      </w:r>
    </w:p>
    <w:p>
      <w:r>
        <w:t>{</w:t>
        <w:br/>
        <w:t>Index 2724:</w:t>
      </w:r>
    </w:p>
    <w:p>
      <w:r>
        <w:t>Question : "Mitchel obtain 8 bags of lime . how many lime in each bag? If total 99 lime Mitchel  obtain."</w:t>
      </w:r>
    </w:p>
    <w:p>
      <w:r>
        <w:t>Equation : " X = 99 / 8"</w:t>
      </w:r>
    </w:p>
    <w:p>
      <w:r>
        <w:t xml:space="preserve">Answer : "12.375" </w:t>
        <w:br/>
        <w:t>}</w:t>
      </w:r>
    </w:p>
    <w:p>
      <w:r>
        <w:t>{</w:t>
        <w:br/>
        <w:t>Index 2725:</w:t>
      </w:r>
    </w:p>
    <w:p>
      <w:r>
        <w:t>Question : "Joseph get hold of 2 bags of Chocolate . how many Chocolate in each bag? If total 95 Chocolate Joseph  get hold of."</w:t>
      </w:r>
    </w:p>
    <w:p>
      <w:r>
        <w:t>Equation : " X = 95 / 2"</w:t>
      </w:r>
    </w:p>
    <w:p>
      <w:r>
        <w:t xml:space="preserve">Answer : "47.5" </w:t>
        <w:br/>
        <w:t>}</w:t>
      </w:r>
    </w:p>
    <w:p>
      <w:r>
        <w:t>{</w:t>
        <w:br/>
        <w:t>Index 2726:</w:t>
      </w:r>
    </w:p>
    <w:p>
      <w:r>
        <w:t>Question : "Daniel procure 5 bags of toy . how many toy in each bag? If total 78 toy Daniel  procure."</w:t>
      </w:r>
    </w:p>
    <w:p>
      <w:r>
        <w:t>Equation : " X = 78 / 5"</w:t>
      </w:r>
    </w:p>
    <w:p>
      <w:r>
        <w:t xml:space="preserve">Answer : "15.6" </w:t>
        <w:br/>
        <w:t>}</w:t>
      </w:r>
    </w:p>
    <w:p>
      <w:r>
        <w:t>{</w:t>
        <w:br/>
        <w:t>Index 2727:</w:t>
      </w:r>
    </w:p>
    <w:p>
      <w:r>
        <w:t>Question : "John acquire 8 bags of peach . how many peach in each bag? If total 36 peach John  acquire."</w:t>
      </w:r>
    </w:p>
    <w:p>
      <w:r>
        <w:t>Equation : " X = 36 / 8"</w:t>
      </w:r>
    </w:p>
    <w:p>
      <w:r>
        <w:t xml:space="preserve">Answer : "4.5" </w:t>
        <w:br/>
        <w:t>}</w:t>
      </w:r>
    </w:p>
    <w:p>
      <w:r>
        <w:t>{</w:t>
        <w:br/>
        <w:t>Index 2728:</w:t>
      </w:r>
    </w:p>
    <w:p>
      <w:r>
        <w:t>Question : "David pick up 5 bags of Bread . how many Bread in each bag? If total 86 Bread David  pick up."</w:t>
      </w:r>
    </w:p>
    <w:p>
      <w:r>
        <w:t>Equation : " X = 86 / 5"</w:t>
      </w:r>
    </w:p>
    <w:p>
      <w:r>
        <w:t xml:space="preserve">Answer : "17.2" </w:t>
        <w:br/>
        <w:t>}</w:t>
      </w:r>
    </w:p>
    <w:p>
      <w:r>
        <w:t>{</w:t>
        <w:br/>
        <w:t>Index 2729:</w:t>
      </w:r>
    </w:p>
    <w:p>
      <w:r>
        <w:t>Question : "Abraham get hold of 6 bags of coconut . how many coconut in each bag? If total 65 coconut Abraham  get hold of."</w:t>
      </w:r>
    </w:p>
    <w:p>
      <w:r>
        <w:t>Equation : " X = 65 / 6"</w:t>
      </w:r>
    </w:p>
    <w:p>
      <w:r>
        <w:t xml:space="preserve">Answer : "10.833333333333334" </w:t>
        <w:br/>
        <w:t>}</w:t>
      </w:r>
    </w:p>
    <w:p>
      <w:r>
        <w:t>{</w:t>
        <w:br/>
        <w:t>Index 2730:</w:t>
      </w:r>
    </w:p>
    <w:p>
      <w:r>
        <w:t>Question : "Brenda invest 13 bags of strawberry . how many strawberry in each bag? If total 93 strawberry Brenda  invest."</w:t>
      </w:r>
    </w:p>
    <w:p>
      <w:r>
        <w:t>Equation : " X = 93 / 13"</w:t>
      </w:r>
    </w:p>
    <w:p>
      <w:r>
        <w:t xml:space="preserve">Answer : "7.153846153846154" </w:t>
        <w:br/>
        <w:t>}</w:t>
      </w:r>
    </w:p>
    <w:p>
      <w:r>
        <w:t>{</w:t>
        <w:br/>
        <w:t>Index 2731:</w:t>
      </w:r>
    </w:p>
    <w:p>
      <w:r>
        <w:t>Question : "Adrienne invest 3 bags of lychee . how many lychee in each bag? If total 38 lychee Adrienne  invest."</w:t>
      </w:r>
    </w:p>
    <w:p>
      <w:r>
        <w:t>Equation : " X = 38 / 3"</w:t>
      </w:r>
    </w:p>
    <w:p>
      <w:r>
        <w:t xml:space="preserve">Answer : "12.666666666666666" </w:t>
        <w:br/>
        <w:t>}</w:t>
      </w:r>
    </w:p>
    <w:p>
      <w:r>
        <w:t>{</w:t>
        <w:br/>
        <w:t>Index 2732:</w:t>
      </w:r>
    </w:p>
    <w:p>
      <w:r>
        <w:t>Question : "Peter procure 10 bags of peach . how many peach in each bag? If total 43 peach Peter  procure."</w:t>
      </w:r>
    </w:p>
    <w:p>
      <w:r>
        <w:t>Equation : " X = 43 / 10"</w:t>
      </w:r>
    </w:p>
    <w:p>
      <w:r>
        <w:t xml:space="preserve">Answer : "4.3" </w:t>
        <w:br/>
        <w:t>}</w:t>
      </w:r>
    </w:p>
    <w:p>
      <w:r>
        <w:t>{</w:t>
        <w:br/>
        <w:t>Index 2733:</w:t>
      </w:r>
    </w:p>
    <w:p>
      <w:r>
        <w:t>Question : "Bonnie take 19 bags of lime . how many lime in each bag? If total 74 lime Bonnie  take."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2734:</w:t>
      </w:r>
    </w:p>
    <w:p>
      <w:r>
        <w:t>Question : "Barbara take 13 bags of raspberry . how many raspberry in each bag? If total 59 raspberry Barbara  take."</w:t>
      </w:r>
    </w:p>
    <w:p>
      <w:r>
        <w:t>Equation : " X = 59 / 13"</w:t>
      </w:r>
    </w:p>
    <w:p>
      <w:r>
        <w:t xml:space="preserve">Answer : "4.538461538461538" </w:t>
        <w:br/>
        <w:t>}</w:t>
      </w:r>
    </w:p>
    <w:p>
      <w:r>
        <w:t>{</w:t>
        <w:br/>
        <w:t>Index 2735:</w:t>
      </w:r>
    </w:p>
    <w:p>
      <w:r>
        <w:t>Question : "James acquire 7 bags of Box . how many Box in each bag? If total 44 Box James  acquire."</w:t>
      </w:r>
    </w:p>
    <w:p>
      <w:r>
        <w:t>Equation : " X = 44 / 7"</w:t>
      </w:r>
    </w:p>
    <w:p>
      <w:r>
        <w:t xml:space="preserve">Answer : "6.285714285714286" </w:t>
        <w:br/>
        <w:t>}</w:t>
      </w:r>
    </w:p>
    <w:p>
      <w:r>
        <w:t>{</w:t>
        <w:br/>
        <w:t>Index 2736:</w:t>
      </w:r>
    </w:p>
    <w:p>
      <w:r>
        <w:t>Question : "Geneva snap up 7 bags of pineapple . how many pineapple in each bag? If total 76 pineapple Geneva  snap up."</w:t>
      </w:r>
    </w:p>
    <w:p>
      <w:r>
        <w:t>Equation : " X = 76 / 7"</w:t>
      </w:r>
    </w:p>
    <w:p>
      <w:r>
        <w:t xml:space="preserve">Answer : "10.857142857142858" </w:t>
        <w:br/>
        <w:t>}</w:t>
      </w:r>
    </w:p>
    <w:p>
      <w:r>
        <w:t>{</w:t>
        <w:br/>
        <w:t>Index 2737:</w:t>
      </w:r>
    </w:p>
    <w:p>
      <w:r>
        <w:t>Question : "Maria get hold of 10 bags of orange . how many orange in each bag? If total 23 orange Maria  get hold of."</w:t>
      </w:r>
    </w:p>
    <w:p>
      <w:r>
        <w:t>Equation : " X = 23 / 10"</w:t>
      </w:r>
    </w:p>
    <w:p>
      <w:r>
        <w:t xml:space="preserve">Answer : "2.3" </w:t>
        <w:br/>
        <w:t>}</w:t>
      </w:r>
    </w:p>
    <w:p>
      <w:r>
        <w:t>{</w:t>
        <w:br/>
        <w:t>Index 2738:</w:t>
      </w:r>
    </w:p>
    <w:p>
      <w:r>
        <w:t>Question : "Doris invest 3 bags of Biscuit . how many Biscuit in each bag? If total 86 Biscuit Doris  invest."</w:t>
      </w:r>
    </w:p>
    <w:p>
      <w:r>
        <w:t>Equation : " X = 86 / 3"</w:t>
      </w:r>
    </w:p>
    <w:p>
      <w:r>
        <w:t xml:space="preserve">Answer : "28.666666666666668" </w:t>
        <w:br/>
        <w:t>}</w:t>
      </w:r>
    </w:p>
    <w:p>
      <w:r>
        <w:t>{</w:t>
        <w:br/>
        <w:t>Index 2739:</w:t>
      </w:r>
    </w:p>
    <w:p>
      <w:r>
        <w:t>Question : "Jared buy 13 bags of apple . how many apple in each bag? If total 79 apple Jared  buy."</w:t>
      </w:r>
    </w:p>
    <w:p>
      <w:r>
        <w:t>Equation : " X = 79 / 13"</w:t>
      </w:r>
    </w:p>
    <w:p>
      <w:r>
        <w:t xml:space="preserve">Answer : "6.076923076923077" </w:t>
        <w:br/>
        <w:t>}</w:t>
      </w:r>
    </w:p>
    <w:p>
      <w:r>
        <w:t>{</w:t>
        <w:br/>
        <w:t>Index 2740:</w:t>
      </w:r>
    </w:p>
    <w:p>
      <w:r>
        <w:t>Question : "Charles pay for 17 bags of orange . how many orange in each bag? If total 33 orange Charles  pay for."</w:t>
      </w:r>
    </w:p>
    <w:p>
      <w:r>
        <w:t>Equation : " X = 33 / 17"</w:t>
      </w:r>
    </w:p>
    <w:p>
      <w:r>
        <w:t xml:space="preserve">Answer : "1.9411764705882353" </w:t>
        <w:br/>
        <w:t>}</w:t>
      </w:r>
    </w:p>
    <w:p>
      <w:r>
        <w:t>{</w:t>
        <w:br/>
        <w:t>Index 2741:</w:t>
      </w:r>
    </w:p>
    <w:p>
      <w:r>
        <w:t>Question : "Lina take 4 bags of Press . how many Press in each bag? If total 59 Press Lina  take."</w:t>
      </w:r>
    </w:p>
    <w:p>
      <w:r>
        <w:t>Equation : " X = 59 / 4"</w:t>
      </w:r>
    </w:p>
    <w:p>
      <w:r>
        <w:t xml:space="preserve">Answer : "14.75" </w:t>
        <w:br/>
        <w:t>}</w:t>
      </w:r>
    </w:p>
    <w:p>
      <w:r>
        <w:t>{</w:t>
        <w:br/>
        <w:t>Index 2742:</w:t>
      </w:r>
    </w:p>
    <w:p>
      <w:r>
        <w:t>Question : "Lori obtain 14 bags of avocado . how many avocado in each bag? If total 24 avocado Lori  obtain."</w:t>
      </w:r>
    </w:p>
    <w:p>
      <w:r>
        <w:t>Equation : " X = 24 / 14"</w:t>
      </w:r>
    </w:p>
    <w:p>
      <w:r>
        <w:t xml:space="preserve">Answer : "1.7142857142857142" </w:t>
        <w:br/>
        <w:t>}</w:t>
      </w:r>
    </w:p>
    <w:p>
      <w:r>
        <w:t>{</w:t>
        <w:br/>
        <w:t>Index 2743:</w:t>
      </w:r>
    </w:p>
    <w:p>
      <w:r>
        <w:t>Question : "Mary invest 7 bags of avocado . how many avocado in each bag? If total 57 avocado Mary  invest."</w:t>
      </w:r>
    </w:p>
    <w:p>
      <w:r>
        <w:t>Equation : " X = 57 / 7"</w:t>
      </w:r>
    </w:p>
    <w:p>
      <w:r>
        <w:t xml:space="preserve">Answer : "8.142857142857142" </w:t>
        <w:br/>
        <w:t>}</w:t>
      </w:r>
    </w:p>
    <w:p>
      <w:r>
        <w:t>{</w:t>
        <w:br/>
        <w:t>Index 2744:</w:t>
      </w:r>
    </w:p>
    <w:p>
      <w:r>
        <w:t>Question : "Philip pay for 14 bags of Bread . how many Bread in each bag? If total 95 Bread Philip  pay for."</w:t>
      </w:r>
    </w:p>
    <w:p>
      <w:r>
        <w:t>Equation : " X = 95 / 14"</w:t>
      </w:r>
    </w:p>
    <w:p>
      <w:r>
        <w:t xml:space="preserve">Answer : "6.785714285714286" </w:t>
        <w:br/>
        <w:t>}</w:t>
      </w:r>
    </w:p>
    <w:p>
      <w:r>
        <w:t>{</w:t>
        <w:br/>
        <w:t>Index 2745:</w:t>
      </w:r>
    </w:p>
    <w:p>
      <w:r>
        <w:t>Question : "Robert invest 13 bags of fig . how many fig in each bag? If total 66 fig Robert  invest."</w:t>
      </w:r>
    </w:p>
    <w:p>
      <w:r>
        <w:t>Equation : " X = 66 / 13"</w:t>
      </w:r>
    </w:p>
    <w:p>
      <w:r>
        <w:t xml:space="preserve">Answer : "5.076923076923077" </w:t>
        <w:br/>
        <w:t>}</w:t>
      </w:r>
    </w:p>
    <w:p>
      <w:r>
        <w:t>{</w:t>
        <w:br/>
        <w:t>Index 2746:</w:t>
      </w:r>
    </w:p>
    <w:p>
      <w:r>
        <w:t>Question : "Anne buy 17 bags of pineapple . how many pineapple in each bag? If total 74 pineapple Anne  buy."</w:t>
      </w:r>
    </w:p>
    <w:p>
      <w:r>
        <w:t>Equation : " X = 74 / 17"</w:t>
      </w:r>
    </w:p>
    <w:p>
      <w:r>
        <w:t xml:space="preserve">Answer : "4.352941176470588" </w:t>
        <w:br/>
        <w:t>}</w:t>
      </w:r>
    </w:p>
    <w:p>
      <w:r>
        <w:t>{</w:t>
        <w:br/>
        <w:t>Index 2747:</w:t>
      </w:r>
    </w:p>
    <w:p>
      <w:r>
        <w:t>Question : "Larry get hold of 2 bags of plum . how many plum in each bag? If total 80 plum Larry  get hold of."</w:t>
      </w:r>
    </w:p>
    <w:p>
      <w:r>
        <w:t>Equation : " X = 80 / 2"</w:t>
      </w:r>
    </w:p>
    <w:p>
      <w:r>
        <w:t xml:space="preserve">Answer : "40.0" </w:t>
        <w:br/>
        <w:t>}</w:t>
      </w:r>
    </w:p>
    <w:p>
      <w:r>
        <w:t>{</w:t>
        <w:br/>
        <w:t>Index 2748:</w:t>
      </w:r>
    </w:p>
    <w:p>
      <w:r>
        <w:t>Question : "Kiera procure 16 bags of watermelon . how many watermelon in each bag? If total 47 watermelon Kiera  procure."</w:t>
      </w:r>
    </w:p>
    <w:p>
      <w:r>
        <w:t>Equation : " X = 47 / 16"</w:t>
      </w:r>
    </w:p>
    <w:p>
      <w:r>
        <w:t xml:space="preserve">Answer : "2.9375" </w:t>
        <w:br/>
        <w:t>}</w:t>
      </w:r>
    </w:p>
    <w:p>
      <w:r>
        <w:t>{</w:t>
        <w:br/>
        <w:t>Index 2749:</w:t>
      </w:r>
    </w:p>
    <w:p>
      <w:r>
        <w:t>Question : "Tommy pay for 14 bags of blackcurrant . how many blackcurrant in each bag? If total 75 blackcurrant Tommy  pay for."</w:t>
      </w:r>
    </w:p>
    <w:p>
      <w:r>
        <w:t>Equation : " X = 75 / 14"</w:t>
      </w:r>
    </w:p>
    <w:p>
      <w:r>
        <w:t xml:space="preserve">Answer : "5.357142857142857" </w:t>
        <w:br/>
        <w:t>}</w:t>
      </w:r>
    </w:p>
    <w:p>
      <w:r>
        <w:t>{</w:t>
        <w:br/>
        <w:t>Index 2750:</w:t>
      </w:r>
    </w:p>
    <w:p>
      <w:r>
        <w:t>Question : "Joseph invest 15 bags of peach . how many peach in each bag? If total 75 peach Joseph  invest."</w:t>
      </w:r>
    </w:p>
    <w:p>
      <w:r>
        <w:t>Equation : " X = 75 / 15"</w:t>
      </w:r>
    </w:p>
    <w:p>
      <w:r>
        <w:t xml:space="preserve">Answer : "5.0" </w:t>
        <w:br/>
        <w:t>}</w:t>
      </w:r>
    </w:p>
    <w:p>
      <w:r>
        <w:t>{</w:t>
        <w:br/>
        <w:t>Index 2751:</w:t>
      </w:r>
    </w:p>
    <w:p>
      <w:r>
        <w:t>Question : "Justin pay for 4 bags of strawberry . how many strawberry in each bag? If total 62 strawberry Justin  pay for."</w:t>
      </w:r>
    </w:p>
    <w:p>
      <w:r>
        <w:t>Equation : " X = 62 / 4"</w:t>
      </w:r>
    </w:p>
    <w:p>
      <w:r>
        <w:t xml:space="preserve">Answer : "15.5" </w:t>
        <w:br/>
        <w:t>}</w:t>
      </w:r>
    </w:p>
    <w:p>
      <w:r>
        <w:t>{</w:t>
        <w:br/>
        <w:t>Index 2752:</w:t>
      </w:r>
    </w:p>
    <w:p>
      <w:r>
        <w:t>Question : "Anna procure 6 bags of peach . how many peach in each bag? If total 94 peach Anna  procure."</w:t>
      </w:r>
    </w:p>
    <w:p>
      <w:r>
        <w:t>Equation : " X = 94 / 6"</w:t>
      </w:r>
    </w:p>
    <w:p>
      <w:r>
        <w:t xml:space="preserve">Answer : "15.666666666666666" </w:t>
        <w:br/>
        <w:t>}</w:t>
      </w:r>
    </w:p>
    <w:p>
      <w:r>
        <w:t>{</w:t>
        <w:br/>
        <w:t>Index 2753:</w:t>
      </w:r>
    </w:p>
    <w:p>
      <w:r>
        <w:t>Question : "Mark buy 7 bags of blackcurrant . how many blackcurrant in each bag? If total 40 blackcurrant Mark  buy."</w:t>
      </w:r>
    </w:p>
    <w:p>
      <w:r>
        <w:t>Equation : " X = 40 / 7"</w:t>
      </w:r>
    </w:p>
    <w:p>
      <w:r>
        <w:t xml:space="preserve">Answer : "5.714285714285714" </w:t>
        <w:br/>
        <w:t>}</w:t>
      </w:r>
    </w:p>
    <w:p>
      <w:r>
        <w:t>{</w:t>
        <w:br/>
        <w:t>Index 2754:</w:t>
      </w:r>
    </w:p>
    <w:p>
      <w:r>
        <w:t>Question : "Eva pay for 16 bags of Doll . how many Doll in each bag? If total 78 Doll Eva  pay for."</w:t>
      </w:r>
    </w:p>
    <w:p>
      <w:r>
        <w:t>Equation : " X = 78 / 16"</w:t>
      </w:r>
    </w:p>
    <w:p>
      <w:r>
        <w:t xml:space="preserve">Answer : "4.875" </w:t>
        <w:br/>
        <w:t>}</w:t>
      </w:r>
    </w:p>
    <w:p>
      <w:r>
        <w:t>{</w:t>
        <w:br/>
        <w:t>Index 2755:</w:t>
      </w:r>
    </w:p>
    <w:p>
      <w:r>
        <w:t>Question : "Michael pay for 2 bags of kiwi . how many kiwi in each bag? If total 29 kiwi Michael  pay for."</w:t>
      </w:r>
    </w:p>
    <w:p>
      <w:r>
        <w:t>Equation : " X = 29 / 2"</w:t>
      </w:r>
    </w:p>
    <w:p>
      <w:r>
        <w:t xml:space="preserve">Answer : "14.5" </w:t>
        <w:br/>
        <w:t>}</w:t>
      </w:r>
    </w:p>
    <w:p>
      <w:r>
        <w:t>{</w:t>
        <w:br/>
        <w:t>Index 2756:</w:t>
      </w:r>
    </w:p>
    <w:p>
      <w:r>
        <w:t>Question : "Evelyn buy 19 bags of lemon . how many lemon in each bag? If total 55 lemon Evelyn  buy."</w:t>
      </w:r>
    </w:p>
    <w:p>
      <w:r>
        <w:t>Equation : " X = 55 / 19"</w:t>
      </w:r>
    </w:p>
    <w:p>
      <w:r>
        <w:t xml:space="preserve">Answer : "2.8947368421052633" </w:t>
        <w:br/>
        <w:t>}</w:t>
      </w:r>
    </w:p>
    <w:p>
      <w:r>
        <w:t>{</w:t>
        <w:br/>
        <w:t>Index 2757:</w:t>
      </w:r>
    </w:p>
    <w:p>
      <w:r>
        <w:t>Question : "Daniela obtain 18 bags of plum . how many plum in each bag? If total 48 plum Daniela  obtain."</w:t>
      </w:r>
    </w:p>
    <w:p>
      <w:r>
        <w:t>Equation : " X = 48 / 18"</w:t>
      </w:r>
    </w:p>
    <w:p>
      <w:r>
        <w:t xml:space="preserve">Answer : "2.6666666666666665" </w:t>
        <w:br/>
        <w:t>}</w:t>
      </w:r>
    </w:p>
    <w:p>
      <w:r>
        <w:t>{</w:t>
        <w:br/>
        <w:t>Index 2758:</w:t>
      </w:r>
    </w:p>
    <w:p>
      <w:r>
        <w:t>Question : "Mark acquire 6 bags of Chocolate . how many Chocolate in each bag? If total 32 Chocolate Mark  acquire."</w:t>
      </w:r>
    </w:p>
    <w:p>
      <w:r>
        <w:t>Equation : " X = 32 / 6"</w:t>
      </w:r>
    </w:p>
    <w:p>
      <w:r>
        <w:t xml:space="preserve">Answer : "5.333333333333333" </w:t>
        <w:br/>
        <w:t>}</w:t>
      </w:r>
    </w:p>
    <w:p>
      <w:r>
        <w:t>{</w:t>
        <w:br/>
        <w:t>Index 2759:</w:t>
      </w:r>
    </w:p>
    <w:p>
      <w:r>
        <w:t>Question : "Michael invest 2 bags of raspberry . how many raspberry in each bag? If total 38 raspberry Michael  invest."</w:t>
      </w:r>
    </w:p>
    <w:p>
      <w:r>
        <w:t>Equation : " X = 38 / 2"</w:t>
      </w:r>
    </w:p>
    <w:p>
      <w:r>
        <w:t xml:space="preserve">Answer : "19.0" </w:t>
        <w:br/>
        <w:t>}</w:t>
      </w:r>
    </w:p>
    <w:p>
      <w:r>
        <w:t>{</w:t>
        <w:br/>
        <w:t>Index 2760:</w:t>
      </w:r>
    </w:p>
    <w:p>
      <w:r>
        <w:t>Question : "Joanne take 17 bags of plum . how many plum in each bag? If total 74 plum Joanne  take."</w:t>
      </w:r>
    </w:p>
    <w:p>
      <w:r>
        <w:t>Equation : " X = 74 / 17"</w:t>
      </w:r>
    </w:p>
    <w:p>
      <w:r>
        <w:t xml:space="preserve">Answer : "4.352941176470588" </w:t>
        <w:br/>
        <w:t>}</w:t>
      </w:r>
    </w:p>
    <w:p>
      <w:r>
        <w:t>{</w:t>
        <w:br/>
        <w:t>Index 2761:</w:t>
      </w:r>
    </w:p>
    <w:p>
      <w:r>
        <w:t>Question : "Eric snap up 19 bags of cherry . how many cherry in each bag? If total 62 cherry Eric  snap up."</w:t>
      </w:r>
    </w:p>
    <w:p>
      <w:r>
        <w:t>Equation : " X = 62 / 19"</w:t>
      </w:r>
    </w:p>
    <w:p>
      <w:r>
        <w:t xml:space="preserve">Answer : "3.263157894736842" </w:t>
        <w:br/>
        <w:t>}</w:t>
      </w:r>
    </w:p>
    <w:p>
      <w:r>
        <w:t>{</w:t>
        <w:br/>
        <w:t>Index 2762:</w:t>
      </w:r>
    </w:p>
    <w:p>
      <w:r>
        <w:t>Question : "William obtain 17 bags of toy . how many toy in each bag? If total 60 toy William  obtain."</w:t>
      </w:r>
    </w:p>
    <w:p>
      <w:r>
        <w:t>Equation : " X = 60 / 17"</w:t>
      </w:r>
    </w:p>
    <w:p>
      <w:r>
        <w:t xml:space="preserve">Answer : "3.5294117647058822" </w:t>
        <w:br/>
        <w:t>}</w:t>
      </w:r>
    </w:p>
    <w:p>
      <w:r>
        <w:t>{</w:t>
        <w:br/>
        <w:t>Index 2763:</w:t>
      </w:r>
    </w:p>
    <w:p>
      <w:r>
        <w:t>Question : "Michelle buy 14 bags of cherry . how many cherry in each bag? If total 50 cherry Michelle  buy."</w:t>
      </w:r>
    </w:p>
    <w:p>
      <w:r>
        <w:t>Equation : " X = 50 / 14"</w:t>
      </w:r>
    </w:p>
    <w:p>
      <w:r>
        <w:t xml:space="preserve">Answer : "3.5714285714285716" </w:t>
        <w:br/>
        <w:t>}</w:t>
      </w:r>
    </w:p>
    <w:p>
      <w:r>
        <w:t>{</w:t>
        <w:br/>
        <w:t>Index 2764:</w:t>
      </w:r>
    </w:p>
    <w:p>
      <w:r>
        <w:t>Question : "John acquire 17 bags of Watch . how many Watch in each bag? If total 24 Watch John  acquire."</w:t>
      </w:r>
    </w:p>
    <w:p>
      <w:r>
        <w:t>Equation : " X = 24 / 17"</w:t>
      </w:r>
    </w:p>
    <w:p>
      <w:r>
        <w:t xml:space="preserve">Answer : "1.411764705882353" </w:t>
        <w:br/>
        <w:t>}</w:t>
      </w:r>
    </w:p>
    <w:p>
      <w:r>
        <w:t>{</w:t>
        <w:br/>
        <w:t>Index 2765:</w:t>
      </w:r>
    </w:p>
    <w:p>
      <w:r>
        <w:t>Question : "Deborah pick up 13 bags of avocado . how many avocado in each bag? If total 68 avocado Deborah  pick up."</w:t>
      </w:r>
    </w:p>
    <w:p>
      <w:r>
        <w:t>Equation : " X = 68 / 13"</w:t>
      </w:r>
    </w:p>
    <w:p>
      <w:r>
        <w:t xml:space="preserve">Answer : "5.230769230769231" </w:t>
        <w:br/>
        <w:t>}</w:t>
      </w:r>
    </w:p>
    <w:p>
      <w:r>
        <w:t>{</w:t>
        <w:br/>
        <w:t>Index 2766:</w:t>
      </w:r>
    </w:p>
    <w:p>
      <w:r>
        <w:t>Question : "Vanessa procure 11 bags of toy . how many toy in each bag? If total 50 toy Vanessa  procure."</w:t>
      </w:r>
    </w:p>
    <w:p>
      <w:r>
        <w:t>Equation : " X = 50 / 11"</w:t>
      </w:r>
    </w:p>
    <w:p>
      <w:r>
        <w:t xml:space="preserve">Answer : "4.545454545454546" </w:t>
        <w:br/>
        <w:t>}</w:t>
      </w:r>
    </w:p>
    <w:p>
      <w:r>
        <w:t>{</w:t>
        <w:br/>
        <w:t>Index 2767:</w:t>
      </w:r>
    </w:p>
    <w:p>
      <w:r>
        <w:t>Question : "Donna invest 9 bags of orange . how many orange in each bag? If total 67 orange Donna  invest."</w:t>
      </w:r>
    </w:p>
    <w:p>
      <w:r>
        <w:t>Equation : " X = 67 / 9"</w:t>
      </w:r>
    </w:p>
    <w:p>
      <w:r>
        <w:t xml:space="preserve">Answer : "7.444444444444445" </w:t>
        <w:br/>
        <w:t>}</w:t>
      </w:r>
    </w:p>
    <w:p>
      <w:r>
        <w:t>{</w:t>
        <w:br/>
        <w:t>Index 2768:</w:t>
      </w:r>
    </w:p>
    <w:p>
      <w:r>
        <w:t>Question : "Denise get hold of 10 bags of watermelon . how many watermelon in each bag? If total 20 watermelon Denise  get hold of."</w:t>
      </w:r>
    </w:p>
    <w:p>
      <w:r>
        <w:t>Equation : " X = 20 / 10"</w:t>
      </w:r>
    </w:p>
    <w:p>
      <w:r>
        <w:t xml:space="preserve">Answer : "2.0" </w:t>
        <w:br/>
        <w:t>}</w:t>
      </w:r>
    </w:p>
    <w:p>
      <w:r>
        <w:t>{</w:t>
        <w:br/>
        <w:t>Index 2769:</w:t>
      </w:r>
    </w:p>
    <w:p>
      <w:r>
        <w:t>Question : "Lawrence buy 3 bags of lime . how many lime in each bag? If total 21 lime Lawrence  buy."</w:t>
      </w:r>
    </w:p>
    <w:p>
      <w:r>
        <w:t>Equation : " X = 21 / 3"</w:t>
      </w:r>
    </w:p>
    <w:p>
      <w:r>
        <w:t xml:space="preserve">Answer : "7.0" </w:t>
        <w:br/>
        <w:t>}</w:t>
      </w:r>
    </w:p>
    <w:p>
      <w:r>
        <w:t>{</w:t>
        <w:br/>
        <w:t>Index 2770:</w:t>
      </w:r>
    </w:p>
    <w:p>
      <w:r>
        <w:t>Question : "Shannon procure 11 bags of blackcurrant . how many blackcurrant in each bag? If total 57 blackcurrant Shannon  procure."</w:t>
      </w:r>
    </w:p>
    <w:p>
      <w:r>
        <w:t>Equation : " X = 57 / 11"</w:t>
      </w:r>
    </w:p>
    <w:p>
      <w:r>
        <w:t xml:space="preserve">Answer : "5.181818181818182" </w:t>
        <w:br/>
        <w:t>}</w:t>
      </w:r>
    </w:p>
    <w:p>
      <w:r>
        <w:t>{</w:t>
        <w:br/>
        <w:t>Index 2771:</w:t>
      </w:r>
    </w:p>
    <w:p>
      <w:r>
        <w:t>Question : "Ryan pay for 10 bags of strawberry . how many strawberry in each bag? If total 79 strawberry Ryan  pay for."</w:t>
      </w:r>
    </w:p>
    <w:p>
      <w:r>
        <w:t>Equation : " X = 79 / 10"</w:t>
      </w:r>
    </w:p>
    <w:p>
      <w:r>
        <w:t xml:space="preserve">Answer : "7.9" </w:t>
        <w:br/>
        <w:t>}</w:t>
      </w:r>
    </w:p>
    <w:p>
      <w:r>
        <w:t>{</w:t>
        <w:br/>
        <w:t>Index 2772:</w:t>
      </w:r>
    </w:p>
    <w:p>
      <w:r>
        <w:t>Question : "Andrew buy 17 bags of avocado . how many avocado in each bag? If total 45 avocado Andrew  buy."</w:t>
      </w:r>
    </w:p>
    <w:p>
      <w:r>
        <w:t>Equation : " X = 45 / 17"</w:t>
      </w:r>
    </w:p>
    <w:p>
      <w:r>
        <w:t xml:space="preserve">Answer : "2.6470588235294117" </w:t>
        <w:br/>
        <w:t>}</w:t>
      </w:r>
    </w:p>
    <w:p>
      <w:r>
        <w:t>{</w:t>
        <w:br/>
        <w:t>Index 2773:</w:t>
      </w:r>
    </w:p>
    <w:p>
      <w:r>
        <w:t>Question : "Rena take 5 bags of Pen . how many Pen in each bag? If total 35 Pen Rena  take."</w:t>
      </w:r>
    </w:p>
    <w:p>
      <w:r>
        <w:t>Equation : " X = 35 / 5"</w:t>
      </w:r>
    </w:p>
    <w:p>
      <w:r>
        <w:t xml:space="preserve">Answer : "7.0" </w:t>
        <w:br/>
        <w:t>}</w:t>
      </w:r>
    </w:p>
    <w:p>
      <w:r>
        <w:t>{</w:t>
        <w:br/>
        <w:t>Index 2774:</w:t>
      </w:r>
    </w:p>
    <w:p>
      <w:r>
        <w:t>Question : "Alexander obtain 3 bags of quince . how many quince in each bag? If total 76 quince Alexander  obtain."</w:t>
      </w:r>
    </w:p>
    <w:p>
      <w:r>
        <w:t>Equation : " X = 76 / 3"</w:t>
      </w:r>
    </w:p>
    <w:p>
      <w:r>
        <w:t xml:space="preserve">Answer : "25.333333333333332" </w:t>
        <w:br/>
        <w:t>}</w:t>
      </w:r>
    </w:p>
    <w:p>
      <w:r>
        <w:t>{</w:t>
        <w:br/>
        <w:t>Index 2775:</w:t>
      </w:r>
    </w:p>
    <w:p>
      <w:r>
        <w:t>Question : "Michele pay for 12 bags of Biscuit . how many Biscuit in each bag? If total 93 Biscuit Michele  pay for."</w:t>
      </w:r>
    </w:p>
    <w:p>
      <w:r>
        <w:t>Equation : " X = 93 / 12"</w:t>
      </w:r>
    </w:p>
    <w:p>
      <w:r>
        <w:t xml:space="preserve">Answer : "7.75" </w:t>
        <w:br/>
        <w:t>}</w:t>
      </w:r>
    </w:p>
    <w:p>
      <w:r>
        <w:t>{</w:t>
        <w:br/>
        <w:t>Index 2776:</w:t>
      </w:r>
    </w:p>
    <w:p>
      <w:r>
        <w:t>Question : "Pamela invest 15 bags of Doll . how many Doll in each bag? If total 21 Doll Pamela  invest."</w:t>
      </w:r>
    </w:p>
    <w:p>
      <w:r>
        <w:t>Equation : " X = 21 / 15"</w:t>
      </w:r>
    </w:p>
    <w:p>
      <w:r>
        <w:t xml:space="preserve">Answer : "1.4" </w:t>
        <w:br/>
        <w:t>}</w:t>
      </w:r>
    </w:p>
    <w:p>
      <w:r>
        <w:t>{</w:t>
        <w:br/>
        <w:t>Index 2777:</w:t>
      </w:r>
    </w:p>
    <w:p>
      <w:r>
        <w:t>Question : "Jacqueline buy 14 bags of strawberry . how many strawberry in each bag? If total 65 strawberry Jacqueline  buy."</w:t>
      </w:r>
    </w:p>
    <w:p>
      <w:r>
        <w:t>Equation : " X = 65 / 14"</w:t>
      </w:r>
    </w:p>
    <w:p>
      <w:r>
        <w:t xml:space="preserve">Answer : "4.642857142857143" </w:t>
        <w:br/>
        <w:t>}</w:t>
      </w:r>
    </w:p>
    <w:p>
      <w:r>
        <w:t>{</w:t>
        <w:br/>
        <w:t>Index 2778:</w:t>
      </w:r>
    </w:p>
    <w:p>
      <w:r>
        <w:t>Question : "Martha invest 18 bags of Bread . how many Bread in each bag? If total 63 Bread Martha  invest."</w:t>
      </w:r>
    </w:p>
    <w:p>
      <w:r>
        <w:t>Equation : " X = 63 / 18"</w:t>
      </w:r>
    </w:p>
    <w:p>
      <w:r>
        <w:t xml:space="preserve">Answer : "3.5" </w:t>
        <w:br/>
        <w:t>}</w:t>
      </w:r>
    </w:p>
    <w:p>
      <w:r>
        <w:t>{</w:t>
        <w:br/>
        <w:t>Index 2779:</w:t>
      </w:r>
    </w:p>
    <w:p>
      <w:r>
        <w:t>Question : "Viola procure 10 bags of lychee . how many lychee in each bag? If total 22 lychee Viola  procure."</w:t>
      </w:r>
    </w:p>
    <w:p>
      <w:r>
        <w:t>Equation : " X = 22 / 10"</w:t>
      </w:r>
    </w:p>
    <w:p>
      <w:r>
        <w:t xml:space="preserve">Answer : "2.2" </w:t>
        <w:br/>
        <w:t>}</w:t>
      </w:r>
    </w:p>
    <w:p>
      <w:r>
        <w:t>{</w:t>
        <w:br/>
        <w:t>Index 2780:</w:t>
      </w:r>
    </w:p>
    <w:p>
      <w:r>
        <w:t>Question : "Brendon pay for 7 bags of cherry . how many cherry in each bag? If total 76 cherry Brendon  pay for."</w:t>
      </w:r>
    </w:p>
    <w:p>
      <w:r>
        <w:t>Equation : " X = 76 / 7"</w:t>
      </w:r>
    </w:p>
    <w:p>
      <w:r>
        <w:t xml:space="preserve">Answer : "10.857142857142858" </w:t>
        <w:br/>
        <w:t>}</w:t>
      </w:r>
    </w:p>
    <w:p>
      <w:r>
        <w:t>{</w:t>
        <w:br/>
        <w:t>Index 2781:</w:t>
      </w:r>
    </w:p>
    <w:p>
      <w:r>
        <w:t>Question : "Edwin obtain 4 bags of blackberry . how many blackberry in each bag? If total 95 blackberry Edwin  obtain."</w:t>
      </w:r>
    </w:p>
    <w:p>
      <w:r>
        <w:t>Equation : " X = 95 / 4"</w:t>
      </w:r>
    </w:p>
    <w:p>
      <w:r>
        <w:t xml:space="preserve">Answer : "23.75" </w:t>
        <w:br/>
        <w:t>}</w:t>
      </w:r>
    </w:p>
    <w:p>
      <w:r>
        <w:t>{</w:t>
        <w:br/>
        <w:t>Index 2782:</w:t>
      </w:r>
    </w:p>
    <w:p>
      <w:r>
        <w:t>Question : "Jack get hold of 5 bags of lime . how many lime in each bag? If total 23 lime Jack  get hold of."</w:t>
      </w:r>
    </w:p>
    <w:p>
      <w:r>
        <w:t>Equation : " X = 23 / 5"</w:t>
      </w:r>
    </w:p>
    <w:p>
      <w:r>
        <w:t xml:space="preserve">Answer : "4.6" </w:t>
        <w:br/>
        <w:t>}</w:t>
      </w:r>
    </w:p>
    <w:p>
      <w:r>
        <w:t>{</w:t>
        <w:br/>
        <w:t>Index 2783:</w:t>
      </w:r>
    </w:p>
    <w:p>
      <w:r>
        <w:t>Question : "Jimmie pick up 13 bags of Book . how many Book in each bag? If total 50 Book Jimmie  pick up."</w:t>
      </w:r>
    </w:p>
    <w:p>
      <w:r>
        <w:t>Equation : " X = 50 / 13"</w:t>
      </w:r>
    </w:p>
    <w:p>
      <w:r>
        <w:t xml:space="preserve">Answer : "3.8461538461538463" </w:t>
        <w:br/>
        <w:t>}</w:t>
      </w:r>
    </w:p>
    <w:p>
      <w:r>
        <w:t>{</w:t>
        <w:br/>
        <w:t>Index 2784:</w:t>
      </w:r>
    </w:p>
    <w:p>
      <w:r>
        <w:t>Question : "Donna invest 13 bags of banana . how many banana in each bag? If total 34 banana Donna  invest."</w:t>
      </w:r>
    </w:p>
    <w:p>
      <w:r>
        <w:t>Equation : " X = 34 / 13"</w:t>
      </w:r>
    </w:p>
    <w:p>
      <w:r>
        <w:t xml:space="preserve">Answer : "2.6153846153846154" </w:t>
        <w:br/>
        <w:t>}</w:t>
      </w:r>
    </w:p>
    <w:p>
      <w:r>
        <w:t>{</w:t>
        <w:br/>
        <w:t>Index 2785:</w:t>
      </w:r>
    </w:p>
    <w:p>
      <w:r>
        <w:t>Question : "John snap up 19 bags of Biscuit . how many Biscuit in each bag? If total 66 Biscuit John  snap up."</w:t>
      </w:r>
    </w:p>
    <w:p>
      <w:r>
        <w:t>Equation : " X = 66 / 19"</w:t>
      </w:r>
    </w:p>
    <w:p>
      <w:r>
        <w:t xml:space="preserve">Answer : "3.473684210526316" </w:t>
        <w:br/>
        <w:t>}</w:t>
      </w:r>
    </w:p>
    <w:p>
      <w:r>
        <w:t>{</w:t>
        <w:br/>
        <w:t>Index 2786:</w:t>
      </w:r>
    </w:p>
    <w:p>
      <w:r>
        <w:t>Question : "Julie snap up 16 bags of blackcurrant . how many blackcurrant in each bag? If total 67 blackcurrant Julie  snap up."</w:t>
      </w:r>
    </w:p>
    <w:p>
      <w:r>
        <w:t>Equation : " X = 67 / 16"</w:t>
      </w:r>
    </w:p>
    <w:p>
      <w:r>
        <w:t xml:space="preserve">Answer : "4.1875" </w:t>
        <w:br/>
        <w:t>}</w:t>
      </w:r>
    </w:p>
    <w:p>
      <w:r>
        <w:t>{</w:t>
        <w:br/>
        <w:t>Index 2787:</w:t>
      </w:r>
    </w:p>
    <w:p>
      <w:r>
        <w:t>Question : "Glenda take 17 bags of coconut . how many coconut in each bag? If total 68 coconut Glenda  take."</w:t>
      </w:r>
    </w:p>
    <w:p>
      <w:r>
        <w:t>Equation : " X = 68 / 17"</w:t>
      </w:r>
    </w:p>
    <w:p>
      <w:r>
        <w:t xml:space="preserve">Answer : "4.0" </w:t>
        <w:br/>
        <w:t>}</w:t>
      </w:r>
    </w:p>
    <w:p>
      <w:r>
        <w:t>{</w:t>
        <w:br/>
        <w:t>Index 2788:</w:t>
      </w:r>
    </w:p>
    <w:p>
      <w:r>
        <w:t>Question : "Judy obtain 19 bags of toy . how many toy in each bag? If total 84 toy Judy  obtain."</w:t>
      </w:r>
    </w:p>
    <w:p>
      <w:r>
        <w:t>Equation : " X = 84 / 19"</w:t>
      </w:r>
    </w:p>
    <w:p>
      <w:r>
        <w:t xml:space="preserve">Answer : "4.421052631578948" </w:t>
        <w:br/>
        <w:t>}</w:t>
      </w:r>
    </w:p>
    <w:p>
      <w:r>
        <w:t>{</w:t>
        <w:br/>
        <w:t>Index 2789:</w:t>
      </w:r>
    </w:p>
    <w:p>
      <w:r>
        <w:t>Question : "Karen buy 13 bags of lemon . how many lemon in each bag? If total 37 lemon Karen  buy."</w:t>
      </w:r>
    </w:p>
    <w:p>
      <w:r>
        <w:t>Equation : " X = 37 / 13"</w:t>
      </w:r>
    </w:p>
    <w:p>
      <w:r>
        <w:t xml:space="preserve">Answer : "2.8461538461538463" </w:t>
        <w:br/>
        <w:t>}</w:t>
      </w:r>
    </w:p>
    <w:p>
      <w:r>
        <w:t>{</w:t>
        <w:br/>
        <w:t>Index 2790:</w:t>
      </w:r>
    </w:p>
    <w:p>
      <w:r>
        <w:t>Question : "Eric buy 11 bags of Press . how many Press in each bag? If total 89 Press Eric  buy."</w:t>
      </w:r>
    </w:p>
    <w:p>
      <w:r>
        <w:t>Equation : " X = 89 / 11"</w:t>
      </w:r>
    </w:p>
    <w:p>
      <w:r>
        <w:t xml:space="preserve">Answer : "8.090909090909092" </w:t>
        <w:br/>
        <w:t>}</w:t>
      </w:r>
    </w:p>
    <w:p>
      <w:r>
        <w:t>{</w:t>
        <w:br/>
        <w:t>Index 2791:</w:t>
      </w:r>
    </w:p>
    <w:p>
      <w:r>
        <w:t>Question : "Sheila buy 14 bags of kiwi . how many kiwi in each bag? If total 45 kiwi Sheila  buy."</w:t>
      </w:r>
    </w:p>
    <w:p>
      <w:r>
        <w:t>Equation : " X = 45 / 14"</w:t>
      </w:r>
    </w:p>
    <w:p>
      <w:r>
        <w:t xml:space="preserve">Answer : "3.2142857142857144" </w:t>
        <w:br/>
        <w:t>}</w:t>
      </w:r>
    </w:p>
    <w:p>
      <w:r>
        <w:t>{</w:t>
        <w:br/>
        <w:t>Index 2792:</w:t>
      </w:r>
    </w:p>
    <w:p>
      <w:r>
        <w:t>Question : "Michael procure 17 bags of Flower . how many Flower in each bag? If total 46 Flower Michael  procure."</w:t>
      </w:r>
    </w:p>
    <w:p>
      <w:r>
        <w:t>Equation : " X = 46 / 17"</w:t>
      </w:r>
    </w:p>
    <w:p>
      <w:r>
        <w:t xml:space="preserve">Answer : "2.7058823529411766" </w:t>
        <w:br/>
        <w:t>}</w:t>
      </w:r>
    </w:p>
    <w:p>
      <w:r>
        <w:t>{</w:t>
        <w:br/>
        <w:t>Index 2793:</w:t>
      </w:r>
    </w:p>
    <w:p>
      <w:r>
        <w:t>Question : "Frances procure 10 bags of quince . how many quince in each bag? If total 72 quince Frances  procure."</w:t>
      </w:r>
    </w:p>
    <w:p>
      <w:r>
        <w:t>Equation : " X = 72 / 10"</w:t>
      </w:r>
    </w:p>
    <w:p>
      <w:r>
        <w:t xml:space="preserve">Answer : "7.2" </w:t>
        <w:br/>
        <w:t>}</w:t>
      </w:r>
    </w:p>
    <w:p>
      <w:r>
        <w:t>{</w:t>
        <w:br/>
        <w:t>Index 2794:</w:t>
      </w:r>
    </w:p>
    <w:p>
      <w:r>
        <w:t>Question : "Lonnie procure 17 bags of strawberry . how many strawberry in each bag? If total 50 strawberry Lonnie  procure."</w:t>
      </w:r>
    </w:p>
    <w:p>
      <w:r>
        <w:t>Equation : " X = 50 / 17"</w:t>
      </w:r>
    </w:p>
    <w:p>
      <w:r>
        <w:t xml:space="preserve">Answer : "2.9411764705882355" </w:t>
        <w:br/>
        <w:t>}</w:t>
      </w:r>
    </w:p>
    <w:p>
      <w:r>
        <w:t>{</w:t>
        <w:br/>
        <w:t>Index 2795:</w:t>
      </w:r>
    </w:p>
    <w:p>
      <w:r>
        <w:t>Question : "Dolly get hold of 11 bags of Box . how many Box in each bag? If total 44 Box Dolly  get hold of."</w:t>
      </w:r>
    </w:p>
    <w:p>
      <w:r>
        <w:t>Equation : " X = 44 / 11"</w:t>
      </w:r>
    </w:p>
    <w:p>
      <w:r>
        <w:t xml:space="preserve">Answer : "4.0" </w:t>
        <w:br/>
        <w:t>}</w:t>
      </w:r>
    </w:p>
    <w:p>
      <w:r>
        <w:t>{</w:t>
        <w:br/>
        <w:t>Index 2796:</w:t>
      </w:r>
    </w:p>
    <w:p>
      <w:r>
        <w:t>Question : "Michael get hold of 3 bags of quince . how many quince in each bag? If total 98 quince Michael  get hold of."</w:t>
      </w:r>
    </w:p>
    <w:p>
      <w:r>
        <w:t>Equation : " X = 98 / 3"</w:t>
      </w:r>
    </w:p>
    <w:p>
      <w:r>
        <w:t xml:space="preserve">Answer : "32.666666666666664" </w:t>
        <w:br/>
        <w:t>}</w:t>
      </w:r>
    </w:p>
    <w:p>
      <w:r>
        <w:t>{</w:t>
        <w:br/>
        <w:t>Index 2797:</w:t>
      </w:r>
    </w:p>
    <w:p>
      <w:r>
        <w:t>Question : "Marjorie take 19 bags of pear . how many pear in each bag? If total 46 pear Marjorie  take."</w:t>
      </w:r>
    </w:p>
    <w:p>
      <w:r>
        <w:t>Equation : " X = 46 / 19"</w:t>
      </w:r>
    </w:p>
    <w:p>
      <w:r>
        <w:t xml:space="preserve">Answer : "2.4210526315789473" </w:t>
        <w:br/>
        <w:t>}</w:t>
      </w:r>
    </w:p>
    <w:p>
      <w:r>
        <w:t>{</w:t>
        <w:br/>
        <w:t>Index 2798:</w:t>
      </w:r>
    </w:p>
    <w:p>
      <w:r>
        <w:t>Question : "Devon obtain 4 bags of apple . how many apple in each bag? If total 71 apple Devon  obtain."</w:t>
      </w:r>
    </w:p>
    <w:p>
      <w:r>
        <w:t>Equation : " X = 71 / 4"</w:t>
      </w:r>
    </w:p>
    <w:p>
      <w:r>
        <w:t xml:space="preserve">Answer : "17.75" </w:t>
        <w:br/>
        <w:t>}</w:t>
      </w:r>
    </w:p>
    <w:p>
      <w:r>
        <w:t>{</w:t>
        <w:br/>
        <w:t>Index 2799:</w:t>
      </w:r>
    </w:p>
    <w:p>
      <w:r>
        <w:t>Question : "Bradley acquire 17 bags of Biscuit . how many Biscuit in each bag? If total 66 Biscuit Bradley  acquire."</w:t>
      </w:r>
    </w:p>
    <w:p>
      <w:r>
        <w:t>Equation : " X = 66 / 17"</w:t>
      </w:r>
    </w:p>
    <w:p>
      <w:r>
        <w:t xml:space="preserve">Answer : "3.8823529411764706" </w:t>
        <w:br/>
        <w:t>}</w:t>
      </w:r>
    </w:p>
    <w:p>
      <w:r>
        <w:t>{</w:t>
        <w:br/>
        <w:t>Index 2800:</w:t>
      </w:r>
    </w:p>
    <w:p>
      <w:r>
        <w:t>Question : "Denis procure 7 bags of fig . how many fig in each bag? If total 95 fig Denis  procure."</w:t>
      </w:r>
    </w:p>
    <w:p>
      <w:r>
        <w:t>Equation : " X = 95 / 7"</w:t>
      </w:r>
    </w:p>
    <w:p>
      <w:r>
        <w:t xml:space="preserve">Answer : "13.571428571428571" </w:t>
        <w:br/>
        <w:t>}</w:t>
      </w:r>
    </w:p>
    <w:p>
      <w:r>
        <w:t>{</w:t>
        <w:br/>
        <w:t>Index 2801:</w:t>
      </w:r>
    </w:p>
    <w:p>
      <w:r>
        <w:t>Question : "Richard snap up 17 bags of Biscuit . how many Biscuit in each bag? If total 44 Biscuit Richard  snap up."</w:t>
      </w:r>
    </w:p>
    <w:p>
      <w:r>
        <w:t>Equation : " X = 44 / 17"</w:t>
      </w:r>
    </w:p>
    <w:p>
      <w:r>
        <w:t xml:space="preserve">Answer : "2.588235294117647" </w:t>
        <w:br/>
        <w:t>}</w:t>
      </w:r>
    </w:p>
    <w:p>
      <w:r>
        <w:t>{</w:t>
        <w:br/>
        <w:t>Index 2802:</w:t>
      </w:r>
    </w:p>
    <w:p>
      <w:r>
        <w:t>Question : "Kathryn invest 13 bags of mango . how many mango in each bag? If total 26 mango Kathryn  invest."</w:t>
      </w:r>
    </w:p>
    <w:p>
      <w:r>
        <w:t>Equation : " X = 26 / 13"</w:t>
      </w:r>
    </w:p>
    <w:p>
      <w:r>
        <w:t xml:space="preserve">Answer : "2.0" </w:t>
        <w:br/>
        <w:t>}</w:t>
      </w:r>
    </w:p>
    <w:p>
      <w:r>
        <w:t>{</w:t>
        <w:br/>
        <w:t>Index 2803:</w:t>
      </w:r>
    </w:p>
    <w:p>
      <w:r>
        <w:t>Question : "John procure 9 bags of pear . how many pear in each bag? If total 54 pear John  procure."</w:t>
      </w:r>
    </w:p>
    <w:p>
      <w:r>
        <w:t>Equation : " X = 54 / 9"</w:t>
      </w:r>
    </w:p>
    <w:p>
      <w:r>
        <w:t xml:space="preserve">Answer : "6.0" </w:t>
        <w:br/>
        <w:t>}</w:t>
      </w:r>
    </w:p>
    <w:p>
      <w:r>
        <w:t>{</w:t>
        <w:br/>
        <w:t>Index 2804:</w:t>
      </w:r>
    </w:p>
    <w:p>
      <w:r>
        <w:t>Question : "Richard invest 11 bags of pineapple . how many pineapple in each bag? If total 73 pineapple Richard  invest."</w:t>
      </w:r>
    </w:p>
    <w:p>
      <w:r>
        <w:t>Equation : " X = 73 / 11"</w:t>
      </w:r>
    </w:p>
    <w:p>
      <w:r>
        <w:t xml:space="preserve">Answer : "6.636363636363637" </w:t>
        <w:br/>
        <w:t>}</w:t>
      </w:r>
    </w:p>
    <w:p>
      <w:r>
        <w:t>{</w:t>
        <w:br/>
        <w:t>Index 2805:</w:t>
      </w:r>
    </w:p>
    <w:p>
      <w:r>
        <w:t>Question : "Cynthia pick up 8 bags of apple . how many apple in each bag? If total 29 apple Cynthia  pick up."</w:t>
      </w:r>
    </w:p>
    <w:p>
      <w:r>
        <w:t>Equation : " X = 29 / 8"</w:t>
      </w:r>
    </w:p>
    <w:p>
      <w:r>
        <w:t xml:space="preserve">Answer : "3.625" </w:t>
        <w:br/>
        <w:t>}</w:t>
      </w:r>
    </w:p>
    <w:p>
      <w:r>
        <w:t>{</w:t>
        <w:br/>
        <w:t>Index 2806:</w:t>
      </w:r>
    </w:p>
    <w:p>
      <w:r>
        <w:t>Question : "Bette snap up 14 bags of lychee . how many lychee in each bag? If total 30 lychee Bette  snap up."</w:t>
      </w:r>
    </w:p>
    <w:p>
      <w:r>
        <w:t>Equation : " X = 30 / 14"</w:t>
      </w:r>
    </w:p>
    <w:p>
      <w:r>
        <w:t xml:space="preserve">Answer : "2.142857142857143" </w:t>
        <w:br/>
        <w:t>}</w:t>
      </w:r>
    </w:p>
    <w:p>
      <w:r>
        <w:t>{</w:t>
        <w:br/>
        <w:t>Index 2807:</w:t>
      </w:r>
    </w:p>
    <w:p>
      <w:r>
        <w:t>Question : "Helen pick up 10 bags of papaya . how many papaya in each bag? If total 89 papaya Helen  pick up."</w:t>
      </w:r>
    </w:p>
    <w:p>
      <w:r>
        <w:t>Equation : " X = 89 / 10"</w:t>
      </w:r>
    </w:p>
    <w:p>
      <w:r>
        <w:t xml:space="preserve">Answer : "8.9" </w:t>
        <w:br/>
        <w:t>}</w:t>
      </w:r>
    </w:p>
    <w:p>
      <w:r>
        <w:t>{</w:t>
        <w:br/>
        <w:t>Index 2808:</w:t>
      </w:r>
    </w:p>
    <w:p>
      <w:r>
        <w:t>Question : "Anthony get hold of 2 bags of pineapple . how many pineapple in each bag? If total 61 pineapple Anthony  get hold of."</w:t>
      </w:r>
    </w:p>
    <w:p>
      <w:r>
        <w:t>Equation : " X = 61 / 2"</w:t>
      </w:r>
    </w:p>
    <w:p>
      <w:r>
        <w:t xml:space="preserve">Answer : "30.5" </w:t>
        <w:br/>
        <w:t>}</w:t>
      </w:r>
    </w:p>
    <w:p>
      <w:r>
        <w:t>{</w:t>
        <w:br/>
        <w:t>Index 2809:</w:t>
      </w:r>
    </w:p>
    <w:p>
      <w:r>
        <w:t>Question : "Cathy buy 10 bags of Book . how many Book in each bag? If total 76 Book Cathy  buy."</w:t>
      </w:r>
    </w:p>
    <w:p>
      <w:r>
        <w:t>Equation : " X = 76 / 10"</w:t>
      </w:r>
    </w:p>
    <w:p>
      <w:r>
        <w:t xml:space="preserve">Answer : "7.6" </w:t>
        <w:br/>
        <w:t>}</w:t>
      </w:r>
    </w:p>
    <w:p>
      <w:r>
        <w:t>{</w:t>
        <w:br/>
        <w:t>Index 2810:</w:t>
      </w:r>
    </w:p>
    <w:p>
      <w:r>
        <w:t>Question : "Julia pay for 11 bags of Doll . how many Doll in each bag? If total 58 Doll Julia  pay for."</w:t>
      </w:r>
    </w:p>
    <w:p>
      <w:r>
        <w:t>Equation : " X = 58 / 11"</w:t>
      </w:r>
    </w:p>
    <w:p>
      <w:r>
        <w:t xml:space="preserve">Answer : "5.2727272727272725" </w:t>
        <w:br/>
        <w:t>}</w:t>
      </w:r>
    </w:p>
    <w:p>
      <w:r>
        <w:t>{</w:t>
        <w:br/>
        <w:t>Index 2811:</w:t>
      </w:r>
    </w:p>
    <w:p>
      <w:r>
        <w:t>Question : "Juliana buy 8 bags of avocado . how many avocado in each bag? If total 63 avocado Juliana  buy."</w:t>
      </w:r>
    </w:p>
    <w:p>
      <w:r>
        <w:t>Equation : " X = 63 / 8"</w:t>
      </w:r>
    </w:p>
    <w:p>
      <w:r>
        <w:t xml:space="preserve">Answer : "7.875" </w:t>
        <w:br/>
        <w:t>}</w:t>
      </w:r>
    </w:p>
    <w:p>
      <w:r>
        <w:t>{</w:t>
        <w:br/>
        <w:t>Index 2812:</w:t>
      </w:r>
    </w:p>
    <w:p>
      <w:r>
        <w:t>Question : "Leigh procure 3 bags of lime . how many lime in each bag? If total 80 lime Leigh  procure."</w:t>
      </w:r>
    </w:p>
    <w:p>
      <w:r>
        <w:t>Equation : " X = 80 / 3"</w:t>
      </w:r>
    </w:p>
    <w:p>
      <w:r>
        <w:t xml:space="preserve">Answer : "26.666666666666668" </w:t>
        <w:br/>
        <w:t>}</w:t>
      </w:r>
    </w:p>
    <w:p>
      <w:r>
        <w:t>{</w:t>
        <w:br/>
        <w:t>Index 2813:</w:t>
      </w:r>
    </w:p>
    <w:p>
      <w:r>
        <w:t>Question : "Mary acquire 12 bags of Chocolate . how many Chocolate in each bag? If total 20 Chocolate Mary  acquire."</w:t>
      </w:r>
    </w:p>
    <w:p>
      <w:r>
        <w:t>Equation : " X = 20 / 12"</w:t>
      </w:r>
    </w:p>
    <w:p>
      <w:r>
        <w:t xml:space="preserve">Answer : "1.6666666666666667" </w:t>
        <w:br/>
        <w:t>}</w:t>
      </w:r>
    </w:p>
    <w:p>
      <w:r>
        <w:t>{</w:t>
        <w:br/>
        <w:t>Index 2814:</w:t>
      </w:r>
    </w:p>
    <w:p>
      <w:r>
        <w:t>Question : "Helen pick up 4 bags of toy . how many toy in each bag? If total 54 toy Helen  pick up."</w:t>
      </w:r>
    </w:p>
    <w:p>
      <w:r>
        <w:t>Equation : " X = 54 / 4"</w:t>
      </w:r>
    </w:p>
    <w:p>
      <w:r>
        <w:t xml:space="preserve">Answer : "13.5" </w:t>
        <w:br/>
        <w:t>}</w:t>
      </w:r>
    </w:p>
    <w:p>
      <w:r>
        <w:t>{</w:t>
        <w:br/>
        <w:t>Index 2815:</w:t>
      </w:r>
    </w:p>
    <w:p>
      <w:r>
        <w:t>Question : "Stephanie pick up 19 bags of Press . how many Press in each bag? If total 73 Press Stephanie  pick up."</w:t>
      </w:r>
    </w:p>
    <w:p>
      <w:r>
        <w:t>Equation : " X = 73 / 19"</w:t>
      </w:r>
    </w:p>
    <w:p>
      <w:r>
        <w:t xml:space="preserve">Answer : "3.8421052631578947" </w:t>
        <w:br/>
        <w:t>}</w:t>
      </w:r>
    </w:p>
    <w:p>
      <w:r>
        <w:t>{</w:t>
        <w:br/>
        <w:t>Index 2816:</w:t>
      </w:r>
    </w:p>
    <w:p>
      <w:r>
        <w:t>Question : "William take 18 bags of orange . how many orange in each bag? If total 70 orange William  take."</w:t>
      </w:r>
    </w:p>
    <w:p>
      <w:r>
        <w:t>Equation : " X = 70 / 18"</w:t>
      </w:r>
    </w:p>
    <w:p>
      <w:r>
        <w:t xml:space="preserve">Answer : "3.888888888888889" </w:t>
        <w:br/>
        <w:t>}</w:t>
      </w:r>
    </w:p>
    <w:p>
      <w:r>
        <w:t>{</w:t>
        <w:br/>
        <w:t>Index 2817:</w:t>
      </w:r>
    </w:p>
    <w:p>
      <w:r>
        <w:t>Question : "Pamela invest 3 bags of orange . how many orange in each bag? If total 93 orange Pamela  invest."</w:t>
      </w:r>
    </w:p>
    <w:p>
      <w:r>
        <w:t>Equation : " X = 93 / 3"</w:t>
      </w:r>
    </w:p>
    <w:p>
      <w:r>
        <w:t xml:space="preserve">Answer : "31.0" </w:t>
        <w:br/>
        <w:t>}</w:t>
      </w:r>
    </w:p>
    <w:p>
      <w:r>
        <w:t>{</w:t>
        <w:br/>
        <w:t>Index 2818:</w:t>
      </w:r>
    </w:p>
    <w:p>
      <w:r>
        <w:t>Question : "Everett procure 2 bags of papaya . how many papaya in each bag? If total 68 papaya Everett  procure."</w:t>
      </w:r>
    </w:p>
    <w:p>
      <w:r>
        <w:t>Equation : " X = 68 / 2"</w:t>
      </w:r>
    </w:p>
    <w:p>
      <w:r>
        <w:t xml:space="preserve">Answer : "34.0" </w:t>
        <w:br/>
        <w:t>}</w:t>
      </w:r>
    </w:p>
    <w:p>
      <w:r>
        <w:t>{</w:t>
        <w:br/>
        <w:t>Index 2819:</w:t>
      </w:r>
    </w:p>
    <w:p>
      <w:r>
        <w:t>Question : "Kenneth pay for 19 bags of pineapple . how many pineapple in each bag? If total 91 pineapple Kenneth  pay for."</w:t>
      </w:r>
    </w:p>
    <w:p>
      <w:r>
        <w:t>Equation : " X = 91 / 19"</w:t>
      </w:r>
    </w:p>
    <w:p>
      <w:r>
        <w:t xml:space="preserve">Answer : "4.7894736842105265" </w:t>
        <w:br/>
        <w:t>}</w:t>
      </w:r>
    </w:p>
    <w:p>
      <w:r>
        <w:t>{</w:t>
        <w:br/>
        <w:t>Index 2820:</w:t>
      </w:r>
    </w:p>
    <w:p>
      <w:r>
        <w:t>Question : "Jennifer acquire 8 bags of lychee . how many lychee in each bag? If total 96 lychee Jennifer  acquire."</w:t>
      </w:r>
    </w:p>
    <w:p>
      <w:r>
        <w:t>Equation : " X = 96 / 8"</w:t>
      </w:r>
    </w:p>
    <w:p>
      <w:r>
        <w:t xml:space="preserve">Answer : "12.0" </w:t>
        <w:br/>
        <w:t>}</w:t>
      </w:r>
    </w:p>
    <w:p>
      <w:r>
        <w:t>{</w:t>
        <w:br/>
        <w:t>Index 2821:</w:t>
      </w:r>
    </w:p>
    <w:p>
      <w:r>
        <w:t>Question : "Lorraine snap up 14 bags of pineapple . how many pineapple in each bag? If total 30 pineapple Lorraine  snap up."</w:t>
      </w:r>
    </w:p>
    <w:p>
      <w:r>
        <w:t>Equation : " X = 30 / 14"</w:t>
      </w:r>
    </w:p>
    <w:p>
      <w:r>
        <w:t xml:space="preserve">Answer : "2.142857142857143" </w:t>
        <w:br/>
        <w:t>}</w:t>
      </w:r>
    </w:p>
    <w:p>
      <w:r>
        <w:t>{</w:t>
        <w:br/>
        <w:t>Index 2822:</w:t>
      </w:r>
    </w:p>
    <w:p>
      <w:r>
        <w:t>Question : "Danielle procure 11 bags of blueberry . how many blueberry in each bag? If total 84 blueberry Danielle  procure."</w:t>
      </w:r>
    </w:p>
    <w:p>
      <w:r>
        <w:t>Equation : " X = 84 / 11"</w:t>
      </w:r>
    </w:p>
    <w:p>
      <w:r>
        <w:t xml:space="preserve">Answer : "7.636363636363637" </w:t>
        <w:br/>
        <w:t>}</w:t>
      </w:r>
    </w:p>
    <w:p>
      <w:r>
        <w:t>{</w:t>
        <w:br/>
        <w:t>Index 2823:</w:t>
      </w:r>
    </w:p>
    <w:p>
      <w:r>
        <w:t>Question : "Tammi procure 13 bags of kiwi . how many kiwi in each bag? If total 65 kiwi Tammi  procure."</w:t>
      </w:r>
    </w:p>
    <w:p>
      <w:r>
        <w:t>Equation : " X = 65 / 13"</w:t>
      </w:r>
    </w:p>
    <w:p>
      <w:r>
        <w:t xml:space="preserve">Answer : "5.0" </w:t>
        <w:br/>
        <w:t>}</w:t>
      </w:r>
    </w:p>
    <w:p>
      <w:r>
        <w:t>{</w:t>
        <w:br/>
        <w:t>Index 2824:</w:t>
      </w:r>
    </w:p>
    <w:p>
      <w:r>
        <w:t>Question : "Wanda take 19 bags of blueberry . how many blueberry in each bag? If total 86 blueberry Wanda  take."</w:t>
      </w:r>
    </w:p>
    <w:p>
      <w:r>
        <w:t>Equation : " X = 86 / 19"</w:t>
      </w:r>
    </w:p>
    <w:p>
      <w:r>
        <w:t xml:space="preserve">Answer : "4.526315789473684" </w:t>
        <w:br/>
        <w:t>}</w:t>
      </w:r>
    </w:p>
    <w:p>
      <w:r>
        <w:t>{</w:t>
        <w:br/>
        <w:t>Index 2825:</w:t>
      </w:r>
    </w:p>
    <w:p>
      <w:r>
        <w:t>Question : "Elsa pick up 8 bags of banana . how many banana in each bag? If total 29 banana Elsa  pick up."</w:t>
      </w:r>
    </w:p>
    <w:p>
      <w:r>
        <w:t>Equation : " X = 29 / 8"</w:t>
      </w:r>
    </w:p>
    <w:p>
      <w:r>
        <w:t xml:space="preserve">Answer : "3.625" </w:t>
        <w:br/>
        <w:t>}</w:t>
      </w:r>
    </w:p>
    <w:p>
      <w:r>
        <w:t>{</w:t>
        <w:br/>
        <w:t>Index 2826:</w:t>
      </w:r>
    </w:p>
    <w:p>
      <w:r>
        <w:t>Question : "Lucas snap up 7 bags of lime . how many lime in each bag? If total 69 lime Lucas  snap up."</w:t>
      </w:r>
    </w:p>
    <w:p>
      <w:r>
        <w:t>Equation : " X = 69 / 7"</w:t>
      </w:r>
    </w:p>
    <w:p>
      <w:r>
        <w:t xml:space="preserve">Answer : "9.857142857142858" </w:t>
        <w:br/>
        <w:t>}</w:t>
      </w:r>
    </w:p>
    <w:p>
      <w:r>
        <w:t>{</w:t>
        <w:br/>
        <w:t>Index 2827:</w:t>
      </w:r>
    </w:p>
    <w:p>
      <w:r>
        <w:t>Question : "Lewis buy 15 bags of papaya . how many papaya in each bag? If total 80 papaya Lewis  buy."</w:t>
      </w:r>
    </w:p>
    <w:p>
      <w:r>
        <w:t>Equation : " X = 80 / 15"</w:t>
      </w:r>
    </w:p>
    <w:p>
      <w:r>
        <w:t xml:space="preserve">Answer : "5.333333333333333" </w:t>
        <w:br/>
        <w:t>}</w:t>
      </w:r>
    </w:p>
    <w:p>
      <w:r>
        <w:t>{</w:t>
        <w:br/>
        <w:t>Index 2828:</w:t>
      </w:r>
    </w:p>
    <w:p>
      <w:r>
        <w:t>Question : "Robert invest 4 bags of apricot . how many apricot in each bag? If total 89 apricot Robert  invest."</w:t>
      </w:r>
    </w:p>
    <w:p>
      <w:r>
        <w:t>Equation : " X = 89 / 4"</w:t>
      </w:r>
    </w:p>
    <w:p>
      <w:r>
        <w:t xml:space="preserve">Answer : "22.25" </w:t>
        <w:br/>
        <w:t>}</w:t>
      </w:r>
    </w:p>
    <w:p>
      <w:r>
        <w:t>{</w:t>
        <w:br/>
        <w:t>Index 2829:</w:t>
      </w:r>
    </w:p>
    <w:p>
      <w:r>
        <w:t>Question : "Glenn procure 4 bags of Chocolate . how many Chocolate in each bag? If total 22 Chocolate Glenn  procure."</w:t>
      </w:r>
    </w:p>
    <w:p>
      <w:r>
        <w:t>Equation : " X = 22 / 4"</w:t>
      </w:r>
    </w:p>
    <w:p>
      <w:r>
        <w:t xml:space="preserve">Answer : "5.5" </w:t>
        <w:br/>
        <w:t>}</w:t>
      </w:r>
    </w:p>
    <w:p>
      <w:r>
        <w:t>{</w:t>
        <w:br/>
        <w:t>Index 2830:</w:t>
      </w:r>
    </w:p>
    <w:p>
      <w:r>
        <w:t>Question : "Constance buy 17 bags of peach . how many peach in each bag? If total 22 peach Constance  buy."</w:t>
      </w:r>
    </w:p>
    <w:p>
      <w:r>
        <w:t>Equation : " X = 22 / 17"</w:t>
      </w:r>
    </w:p>
    <w:p>
      <w:r>
        <w:t xml:space="preserve">Answer : "1.2941176470588236" </w:t>
        <w:br/>
        <w:t>}</w:t>
      </w:r>
    </w:p>
    <w:p>
      <w:r>
        <w:t>{</w:t>
        <w:br/>
        <w:t>Index 2831:</w:t>
      </w:r>
    </w:p>
    <w:p>
      <w:r>
        <w:t>Question : "Ronald buy 8 bags of blackcurrant . how many blackcurrant in each bag? If total 65 blackcurrant Ronald  buy."</w:t>
      </w:r>
    </w:p>
    <w:p>
      <w:r>
        <w:t>Equation : " X = 65 / 8"</w:t>
      </w:r>
    </w:p>
    <w:p>
      <w:r>
        <w:t xml:space="preserve">Answer : "8.125" </w:t>
        <w:br/>
        <w:t>}</w:t>
      </w:r>
    </w:p>
    <w:p>
      <w:r>
        <w:t>{</w:t>
        <w:br/>
        <w:t>Index 2832:</w:t>
      </w:r>
    </w:p>
    <w:p>
      <w:r>
        <w:t>Question : "Marjorie pick up 16 bags of Pen . how many Pen in each bag? If total 63 Pen Marjorie  pick up."</w:t>
      </w:r>
    </w:p>
    <w:p>
      <w:r>
        <w:t>Equation : " X = 63 / 16"</w:t>
      </w:r>
    </w:p>
    <w:p>
      <w:r>
        <w:t xml:space="preserve">Answer : "3.9375" </w:t>
        <w:br/>
        <w:t>}</w:t>
      </w:r>
    </w:p>
    <w:p>
      <w:r>
        <w:t>{</w:t>
        <w:br/>
        <w:t>Index 2833:</w:t>
      </w:r>
    </w:p>
    <w:p>
      <w:r>
        <w:t>Question : "John snap up 4 bags of fig . how many fig in each bag? If total 44 fig John  snap up."</w:t>
      </w:r>
    </w:p>
    <w:p>
      <w:r>
        <w:t>Equation : " X = 44 / 4"</w:t>
      </w:r>
    </w:p>
    <w:p>
      <w:r>
        <w:t xml:space="preserve">Answer : "11.0" </w:t>
        <w:br/>
        <w:t>}</w:t>
      </w:r>
    </w:p>
    <w:p>
      <w:r>
        <w:t>{</w:t>
        <w:br/>
        <w:t>Index 2834:</w:t>
      </w:r>
    </w:p>
    <w:p>
      <w:r>
        <w:t>Question : "Germaine buy 11 bags of Banana . how many Banana in each bag? If total 53 Banana Germaine  buy."</w:t>
      </w:r>
    </w:p>
    <w:p>
      <w:r>
        <w:t>Equation : " X = 53 / 11"</w:t>
      </w:r>
    </w:p>
    <w:p>
      <w:r>
        <w:t xml:space="preserve">Answer : "4.818181818181818" </w:t>
        <w:br/>
        <w:t>}</w:t>
      </w:r>
    </w:p>
    <w:p>
      <w:r>
        <w:t>{</w:t>
        <w:br/>
        <w:t>Index 2835:</w:t>
      </w:r>
    </w:p>
    <w:p>
      <w:r>
        <w:t>Question : "Joyce pay for 19 bags of Chocolate . how many Chocolate in each bag? If total 28 Chocolate Joyce  pay for."</w:t>
      </w:r>
    </w:p>
    <w:p>
      <w:r>
        <w:t>Equation : " X = 28 / 19"</w:t>
      </w:r>
    </w:p>
    <w:p>
      <w:r>
        <w:t xml:space="preserve">Answer : "1.4736842105263157" </w:t>
        <w:br/>
        <w:t>}</w:t>
      </w:r>
    </w:p>
    <w:p>
      <w:r>
        <w:t>{</w:t>
        <w:br/>
        <w:t>Index 2836:</w:t>
      </w:r>
    </w:p>
    <w:p>
      <w:r>
        <w:t>Question : "Edward get hold of 10 bags of fig . how many fig in each bag? If total 69 fig Edward  get hold of."</w:t>
      </w:r>
    </w:p>
    <w:p>
      <w:r>
        <w:t>Equation : " X = 69 / 10"</w:t>
      </w:r>
    </w:p>
    <w:p>
      <w:r>
        <w:t xml:space="preserve">Answer : "6.9" </w:t>
        <w:br/>
        <w:t>}</w:t>
      </w:r>
    </w:p>
    <w:p>
      <w:r>
        <w:t>{</w:t>
        <w:br/>
        <w:t>Index 2837:</w:t>
      </w:r>
    </w:p>
    <w:p>
      <w:r>
        <w:t>Question : "Carol buy 9 bags of Watch . how many Watch in each bag? If total 83 Watch Carol  buy."</w:t>
      </w:r>
    </w:p>
    <w:p>
      <w:r>
        <w:t>Equation : " X = 83 / 9"</w:t>
      </w:r>
    </w:p>
    <w:p>
      <w:r>
        <w:t xml:space="preserve">Answer : "9.222222222222221" </w:t>
        <w:br/>
        <w:t>}</w:t>
      </w:r>
    </w:p>
    <w:p>
      <w:r>
        <w:t>{</w:t>
        <w:br/>
        <w:t>Index 2838:</w:t>
      </w:r>
    </w:p>
    <w:p>
      <w:r>
        <w:t>Question : "Terrance get hold of 14 bags of Box . how many Box in each bag? If total 33 Box Terrance  get hold of."</w:t>
      </w:r>
    </w:p>
    <w:p>
      <w:r>
        <w:t>Equation : " X = 33 / 14"</w:t>
      </w:r>
    </w:p>
    <w:p>
      <w:r>
        <w:t xml:space="preserve">Answer : "2.357142857142857" </w:t>
        <w:br/>
        <w:t>}</w:t>
      </w:r>
    </w:p>
    <w:p>
      <w:r>
        <w:t>{</w:t>
        <w:br/>
        <w:t>Index 2839:</w:t>
      </w:r>
    </w:p>
    <w:p>
      <w:r>
        <w:t>Question : "Chester buy 7 bags of Biscuit . how many Biscuit in each bag? If total 28 Biscuit Chester  buy."</w:t>
      </w:r>
    </w:p>
    <w:p>
      <w:r>
        <w:t>Equation : " X = 28 / 7"</w:t>
      </w:r>
    </w:p>
    <w:p>
      <w:r>
        <w:t xml:space="preserve">Answer : "4.0" </w:t>
        <w:br/>
        <w:t>}</w:t>
      </w:r>
    </w:p>
    <w:p>
      <w:r>
        <w:t>{</w:t>
        <w:br/>
        <w:t>Index 2840:</w:t>
      </w:r>
    </w:p>
    <w:p>
      <w:r>
        <w:t>Question : "Betty buy 17 bags of quince . how many quince in each bag? If total 49 quince Betty  buy."</w:t>
      </w:r>
    </w:p>
    <w:p>
      <w:r>
        <w:t>Equation : " X = 49 / 17"</w:t>
      </w:r>
    </w:p>
    <w:p>
      <w:r>
        <w:t xml:space="preserve">Answer : "2.8823529411764706" </w:t>
        <w:br/>
        <w:t>}</w:t>
      </w:r>
    </w:p>
    <w:p>
      <w:r>
        <w:t>{</w:t>
        <w:br/>
        <w:t>Index 2841:</w:t>
      </w:r>
    </w:p>
    <w:p>
      <w:r>
        <w:t>Question : "Melba snap up 16 bags of avocado . how many avocado in each bag? If total 92 avocado Melba  snap up."</w:t>
      </w:r>
    </w:p>
    <w:p>
      <w:r>
        <w:t>Equation : " X = 92 / 16"</w:t>
      </w:r>
    </w:p>
    <w:p>
      <w:r>
        <w:t xml:space="preserve">Answer : "5.75" </w:t>
        <w:br/>
        <w:t>}</w:t>
      </w:r>
    </w:p>
    <w:p>
      <w:r>
        <w:t>{</w:t>
        <w:br/>
        <w:t>Index 2842:</w:t>
      </w:r>
    </w:p>
    <w:p>
      <w:r>
        <w:t>Question : "Lester obtain 13 bags of Flower . how many Flower in each bag? If total 51 Flower Lester  obtain."</w:t>
      </w:r>
    </w:p>
    <w:p>
      <w:r>
        <w:t>Equation : " X = 51 / 13"</w:t>
      </w:r>
    </w:p>
    <w:p>
      <w:r>
        <w:t xml:space="preserve">Answer : "3.923076923076923" </w:t>
        <w:br/>
        <w:t>}</w:t>
      </w:r>
    </w:p>
    <w:p>
      <w:r>
        <w:t>{</w:t>
        <w:br/>
        <w:t>Index 2843:</w:t>
      </w:r>
    </w:p>
    <w:p>
      <w:r>
        <w:t>Question : "Christopher invest 18 bags of Pen . how many Pen in each bag? If total 40 Pen Christopher  invest."</w:t>
      </w:r>
    </w:p>
    <w:p>
      <w:r>
        <w:t>Equation : " X = 40 / 18"</w:t>
      </w:r>
    </w:p>
    <w:p>
      <w:r>
        <w:t xml:space="preserve">Answer : "2.2222222222222223" </w:t>
        <w:br/>
        <w:t>}</w:t>
      </w:r>
    </w:p>
    <w:p>
      <w:r>
        <w:t>{</w:t>
        <w:br/>
        <w:t>Index 2844:</w:t>
      </w:r>
    </w:p>
    <w:p>
      <w:r>
        <w:t>Question : "Jane pay for 5 bags of peach . how many peach in each bag? If total 28 peach Jane  pay for."</w:t>
      </w:r>
    </w:p>
    <w:p>
      <w:r>
        <w:t>Equation : " X = 28 / 5"</w:t>
      </w:r>
    </w:p>
    <w:p>
      <w:r>
        <w:t xml:space="preserve">Answer : "5.6" </w:t>
        <w:br/>
        <w:t>}</w:t>
      </w:r>
    </w:p>
    <w:p>
      <w:r>
        <w:t>{</w:t>
        <w:br/>
        <w:t>Index 2845:</w:t>
      </w:r>
    </w:p>
    <w:p>
      <w:r>
        <w:t>Question : "Pamela pick up 12 bags of Chocolate . how many Chocolate in each bag? If total 64 Chocolate Pamela  pick up."</w:t>
      </w:r>
    </w:p>
    <w:p>
      <w:r>
        <w:t>Equation : " X = 64 / 12"</w:t>
      </w:r>
    </w:p>
    <w:p>
      <w:r>
        <w:t xml:space="preserve">Answer : "5.333333333333333" </w:t>
        <w:br/>
        <w:t>}</w:t>
      </w:r>
    </w:p>
    <w:p>
      <w:r>
        <w:t>{</w:t>
        <w:br/>
        <w:t>Index 2846:</w:t>
      </w:r>
    </w:p>
    <w:p>
      <w:r>
        <w:t>Question : "Eva invest 9 bags of nectarine . how many nectarine in each bag? If total 51 nectarine Eva  invest."</w:t>
      </w:r>
    </w:p>
    <w:p>
      <w:r>
        <w:t>Equation : " X = 51 / 9"</w:t>
      </w:r>
    </w:p>
    <w:p>
      <w:r>
        <w:t xml:space="preserve">Answer : "5.666666666666667" </w:t>
        <w:br/>
        <w:t>}</w:t>
      </w:r>
    </w:p>
    <w:p>
      <w:r>
        <w:t>{</w:t>
        <w:br/>
        <w:t>Index 2847:</w:t>
      </w:r>
    </w:p>
    <w:p>
      <w:r>
        <w:t>Question : "Eva pick up 10 bags of nectarine . how many nectarine in each bag? If total 85 nectarine Eva  pick up."</w:t>
      </w:r>
    </w:p>
    <w:p>
      <w:r>
        <w:t>Equation : " X = 85 / 10"</w:t>
      </w:r>
    </w:p>
    <w:p>
      <w:r>
        <w:t xml:space="preserve">Answer : "8.5" </w:t>
        <w:br/>
        <w:t>}</w:t>
      </w:r>
    </w:p>
    <w:p>
      <w:r>
        <w:t>{</w:t>
        <w:br/>
        <w:t>Index 2848:</w:t>
      </w:r>
    </w:p>
    <w:p>
      <w:r>
        <w:t>Question : "Jeremy procure 12 bags of Box . how many Box in each bag? If total 93 Box Jeremy  procure."</w:t>
      </w:r>
    </w:p>
    <w:p>
      <w:r>
        <w:t>Equation : " X = 93 / 12"</w:t>
      </w:r>
    </w:p>
    <w:p>
      <w:r>
        <w:t xml:space="preserve">Answer : "7.75" </w:t>
        <w:br/>
        <w:t>}</w:t>
      </w:r>
    </w:p>
    <w:p>
      <w:r>
        <w:t>{</w:t>
        <w:br/>
        <w:t>Index 2849:</w:t>
      </w:r>
    </w:p>
    <w:p>
      <w:r>
        <w:t>Question : "Ruth pay for 18 bags of Bread . how many Bread in each bag? If total 57 Bread Ruth  pay for."</w:t>
      </w:r>
    </w:p>
    <w:p>
      <w:r>
        <w:t>Equation : " X = 57 / 18"</w:t>
      </w:r>
    </w:p>
    <w:p>
      <w:r>
        <w:t xml:space="preserve">Answer : "3.1666666666666665" </w:t>
        <w:br/>
        <w:t>}</w:t>
      </w:r>
    </w:p>
    <w:p>
      <w:r>
        <w:t>{</w:t>
        <w:br/>
        <w:t>Index 2850:</w:t>
      </w:r>
    </w:p>
    <w:p>
      <w:r>
        <w:t>Question : "Peter obtain 15 bags of watermelon . how many watermelon in each bag? If total 28 watermelon Peter  obtain."</w:t>
      </w:r>
    </w:p>
    <w:p>
      <w:r>
        <w:t>Equation : " X = 28 / 15"</w:t>
      </w:r>
    </w:p>
    <w:p>
      <w:r>
        <w:t xml:space="preserve">Answer : "1.8666666666666667" </w:t>
        <w:br/>
        <w:t>}</w:t>
      </w:r>
    </w:p>
    <w:p>
      <w:r>
        <w:t>{</w:t>
        <w:br/>
        <w:t>Index 2851:</w:t>
      </w:r>
    </w:p>
    <w:p>
      <w:r>
        <w:t>Question : "Thomas pick up 17 bags of Doll . how many Doll in each bag? If total 29 Doll Thomas  pick up."</w:t>
      </w:r>
    </w:p>
    <w:p>
      <w:r>
        <w:t>Equation : " X = 29 / 17"</w:t>
      </w:r>
    </w:p>
    <w:p>
      <w:r>
        <w:t xml:space="preserve">Answer : "1.7058823529411764" </w:t>
        <w:br/>
        <w:t>}</w:t>
      </w:r>
    </w:p>
    <w:p>
      <w:r>
        <w:t>{</w:t>
        <w:br/>
        <w:t>Index 2852:</w:t>
      </w:r>
    </w:p>
    <w:p>
      <w:r>
        <w:t>Question : "Peter procure 9 bags of blueberry . how many blueberry in each bag? If total 79 blueberry Peter  procure."</w:t>
      </w:r>
    </w:p>
    <w:p>
      <w:r>
        <w:t>Equation : " X = 79 / 9"</w:t>
      </w:r>
    </w:p>
    <w:p>
      <w:r>
        <w:t xml:space="preserve">Answer : "8.777777777777779" </w:t>
        <w:br/>
        <w:t>}</w:t>
      </w:r>
    </w:p>
    <w:p>
      <w:r>
        <w:t>{</w:t>
        <w:br/>
        <w:t>Index 2853:</w:t>
      </w:r>
    </w:p>
    <w:p>
      <w:r>
        <w:t>Question : "Rita snap up 2 bags of Book . how many Book in each bag? If total 56 Book Rita  snap up."</w:t>
      </w:r>
    </w:p>
    <w:p>
      <w:r>
        <w:t>Equation : " X = 56 / 2"</w:t>
      </w:r>
    </w:p>
    <w:p>
      <w:r>
        <w:t xml:space="preserve">Answer : "28.0" </w:t>
        <w:br/>
        <w:t>}</w:t>
      </w:r>
    </w:p>
    <w:p>
      <w:r>
        <w:t>{</w:t>
        <w:br/>
        <w:t>Index 2854:</w:t>
      </w:r>
    </w:p>
    <w:p>
      <w:r>
        <w:t>Question : "Stephanie buy 8 bags of cherry . how many cherry in each bag? If total 50 cherry Stephanie  buy."</w:t>
      </w:r>
    </w:p>
    <w:p>
      <w:r>
        <w:t>Equation : " X = 50 / 8"</w:t>
      </w:r>
    </w:p>
    <w:p>
      <w:r>
        <w:t xml:space="preserve">Answer : "6.25" </w:t>
        <w:br/>
        <w:t>}</w:t>
      </w:r>
    </w:p>
    <w:p>
      <w:r>
        <w:t>{</w:t>
        <w:br/>
        <w:t>Index 2855:</w:t>
      </w:r>
    </w:p>
    <w:p>
      <w:r>
        <w:t>Question : "Brenda pay for 4 bags of nectarine . how many nectarine in each bag? If total 57 nectarine Brenda  pay for."</w:t>
      </w:r>
    </w:p>
    <w:p>
      <w:r>
        <w:t>Equation : " X = 57 / 4"</w:t>
      </w:r>
    </w:p>
    <w:p>
      <w:r>
        <w:t xml:space="preserve">Answer : "14.25" </w:t>
        <w:br/>
        <w:t>}</w:t>
      </w:r>
    </w:p>
    <w:p>
      <w:r>
        <w:t>{</w:t>
        <w:br/>
        <w:t>Index 2856:</w:t>
      </w:r>
    </w:p>
    <w:p>
      <w:r>
        <w:t>Question : "Hilary buy 15 bags of peach . how many peach in each bag? If total 64 peach Hilary  buy."</w:t>
      </w:r>
    </w:p>
    <w:p>
      <w:r>
        <w:t>Equation : " X = 64 / 15"</w:t>
      </w:r>
    </w:p>
    <w:p>
      <w:r>
        <w:t xml:space="preserve">Answer : "4.266666666666667" </w:t>
        <w:br/>
        <w:t>}</w:t>
      </w:r>
    </w:p>
    <w:p>
      <w:r>
        <w:t>{</w:t>
        <w:br/>
        <w:t>Index 2857:</w:t>
      </w:r>
    </w:p>
    <w:p>
      <w:r>
        <w:t>Question : "Leonard invest 4 bags of pear . how many pear in each bag? If total 80 pear Leonard  invest."</w:t>
      </w:r>
    </w:p>
    <w:p>
      <w:r>
        <w:t>Equation : " X = 80 / 4"</w:t>
      </w:r>
    </w:p>
    <w:p>
      <w:r>
        <w:t xml:space="preserve">Answer : "20.0" </w:t>
        <w:br/>
        <w:t>}</w:t>
      </w:r>
    </w:p>
    <w:p>
      <w:r>
        <w:t>{</w:t>
        <w:br/>
        <w:t>Index 2858:</w:t>
      </w:r>
    </w:p>
    <w:p>
      <w:r>
        <w:t>Question : "Theresa get hold of 8 bags of Biscuit . how many Biscuit in each bag? If total 82 Biscuit Theresa  get hold of."</w:t>
      </w:r>
    </w:p>
    <w:p>
      <w:r>
        <w:t>Equation : " X = 82 / 8"</w:t>
      </w:r>
    </w:p>
    <w:p>
      <w:r>
        <w:t xml:space="preserve">Answer : "10.25" </w:t>
        <w:br/>
        <w:t>}</w:t>
      </w:r>
    </w:p>
    <w:p>
      <w:r>
        <w:t>{</w:t>
        <w:br/>
        <w:t>Index 2859:</w:t>
      </w:r>
    </w:p>
    <w:p>
      <w:r>
        <w:t>Question : "Paula obtain 4 bags of avocado . how many avocado in each bag? If total 72 avocado Paula  obtain."</w:t>
      </w:r>
    </w:p>
    <w:p>
      <w:r>
        <w:t>Equation : " X = 72 / 4"</w:t>
      </w:r>
    </w:p>
    <w:p>
      <w:r>
        <w:t xml:space="preserve">Answer : "18.0" </w:t>
        <w:br/>
        <w:t>}</w:t>
      </w:r>
    </w:p>
    <w:p>
      <w:r>
        <w:t>{</w:t>
        <w:br/>
        <w:t>Index 2860:</w:t>
      </w:r>
    </w:p>
    <w:p>
      <w:r>
        <w:t>Question : "Dorothy buy 2 bags of plum . how many plum in each bag? If total 60 plum Dorothy  buy."</w:t>
      </w:r>
    </w:p>
    <w:p>
      <w:r>
        <w:t>Equation : " X = 60 / 2"</w:t>
      </w:r>
    </w:p>
    <w:p>
      <w:r>
        <w:t xml:space="preserve">Answer : "30.0" </w:t>
        <w:br/>
        <w:t>}</w:t>
      </w:r>
    </w:p>
    <w:p>
      <w:r>
        <w:t>{</w:t>
        <w:br/>
        <w:t>Index 2861:</w:t>
      </w:r>
    </w:p>
    <w:p>
      <w:r>
        <w:t>Question : "Lena pick up 6 bags of coconut . how many coconut in each bag? If total 76 coconut Lena  pick up."</w:t>
      </w:r>
    </w:p>
    <w:p>
      <w:r>
        <w:t>Equation : " X = 76 / 6"</w:t>
      </w:r>
    </w:p>
    <w:p>
      <w:r>
        <w:t xml:space="preserve">Answer : "12.666666666666666" </w:t>
        <w:br/>
        <w:t>}</w:t>
      </w:r>
    </w:p>
    <w:p>
      <w:r>
        <w:t>{</w:t>
        <w:br/>
        <w:t>Index 2862:</w:t>
      </w:r>
    </w:p>
    <w:p>
      <w:r>
        <w:t>Question : "Catherine pay for 5 bags of toy . how many toy in each bag? If total 38 toy Catherine  pay for."</w:t>
      </w:r>
    </w:p>
    <w:p>
      <w:r>
        <w:t>Equation : " X = 38 / 5"</w:t>
      </w:r>
    </w:p>
    <w:p>
      <w:r>
        <w:t xml:space="preserve">Answer : "7.6" </w:t>
        <w:br/>
        <w:t>}</w:t>
      </w:r>
    </w:p>
    <w:p>
      <w:r>
        <w:t>{</w:t>
        <w:br/>
        <w:t>Index 2863:</w:t>
      </w:r>
    </w:p>
    <w:p>
      <w:r>
        <w:t>Question : "Hazel snap up 4 bags of avocado . how many avocado in each bag? If total 70 avocado Hazel  snap up."</w:t>
      </w:r>
    </w:p>
    <w:p>
      <w:r>
        <w:t>Equation : " X = 70 / 4"</w:t>
      </w:r>
    </w:p>
    <w:p>
      <w:r>
        <w:t xml:space="preserve">Answer : "17.5" </w:t>
        <w:br/>
        <w:t>}</w:t>
      </w:r>
    </w:p>
    <w:p>
      <w:r>
        <w:t>{</w:t>
        <w:br/>
        <w:t>Index 2864:</w:t>
      </w:r>
    </w:p>
    <w:p>
      <w:r>
        <w:t>Question : "Jerome pick up 2 bags of pineapple . how many pineapple in each bag? If total 89 pineapple Jerome  pick up."</w:t>
      </w:r>
    </w:p>
    <w:p>
      <w:r>
        <w:t>Equation : " X = 89 / 2"</w:t>
      </w:r>
    </w:p>
    <w:p>
      <w:r>
        <w:t xml:space="preserve">Answer : "44.5" </w:t>
        <w:br/>
        <w:t>}</w:t>
      </w:r>
    </w:p>
    <w:p>
      <w:r>
        <w:t>{</w:t>
        <w:br/>
        <w:t>Index 2865:</w:t>
      </w:r>
    </w:p>
    <w:p>
      <w:r>
        <w:t>Question : "David get hold of 17 bags of lime . how many lime in each bag? If total 30 lime David  get hold of."</w:t>
      </w:r>
    </w:p>
    <w:p>
      <w:r>
        <w:t>Equation : " X = 30 / 17"</w:t>
      </w:r>
    </w:p>
    <w:p>
      <w:r>
        <w:t xml:space="preserve">Answer : "1.7647058823529411" </w:t>
        <w:br/>
        <w:t>}</w:t>
      </w:r>
    </w:p>
    <w:p>
      <w:r>
        <w:t>{</w:t>
        <w:br/>
        <w:t>Index 2866:</w:t>
      </w:r>
    </w:p>
    <w:p>
      <w:r>
        <w:t>Question : "Gloria snap up 7 bags of blueberry . how many blueberry in each bag? If total 42 blueberry Gloria  snap up."</w:t>
      </w:r>
    </w:p>
    <w:p>
      <w:r>
        <w:t>Equation : " X = 42 / 7"</w:t>
      </w:r>
    </w:p>
    <w:p>
      <w:r>
        <w:t xml:space="preserve">Answer : "6.0" </w:t>
        <w:br/>
        <w:t>}</w:t>
      </w:r>
    </w:p>
    <w:p>
      <w:r>
        <w:t>{</w:t>
        <w:br/>
        <w:t>Index 2867:</w:t>
      </w:r>
    </w:p>
    <w:p>
      <w:r>
        <w:t>Question : "Erica obtain 3 bags of Mango . how many Mango in each bag? If total 36 Mango Erica  obtain."</w:t>
      </w:r>
    </w:p>
    <w:p>
      <w:r>
        <w:t>Equation : " X = 36 / 3"</w:t>
      </w:r>
    </w:p>
    <w:p>
      <w:r>
        <w:t xml:space="preserve">Answer : "12.0" </w:t>
        <w:br/>
        <w:t>}</w:t>
      </w:r>
    </w:p>
    <w:p>
      <w:r>
        <w:t>{</w:t>
        <w:br/>
        <w:t>Index 2868:</w:t>
      </w:r>
    </w:p>
    <w:p>
      <w:r>
        <w:t>Question : "George take 5 bags of apricot . how many apricot in each bag? If total 30 apricot George  take."</w:t>
      </w:r>
    </w:p>
    <w:p>
      <w:r>
        <w:t>Equation : " X = 30 / 5"</w:t>
      </w:r>
    </w:p>
    <w:p>
      <w:r>
        <w:t xml:space="preserve">Answer : "6.0" </w:t>
        <w:br/>
        <w:t>}</w:t>
      </w:r>
    </w:p>
    <w:p>
      <w:r>
        <w:t>{</w:t>
        <w:br/>
        <w:t>Index 2869:</w:t>
      </w:r>
    </w:p>
    <w:p>
      <w:r>
        <w:t>Question : "Priscilla buy 7 bags of Book . how many Book in each bag? If total 95 Book Priscilla  buy."</w:t>
      </w:r>
    </w:p>
    <w:p>
      <w:r>
        <w:t>Equation : " X = 95 / 7"</w:t>
      </w:r>
    </w:p>
    <w:p>
      <w:r>
        <w:t xml:space="preserve">Answer : "13.571428571428571" </w:t>
        <w:br/>
        <w:t>}</w:t>
      </w:r>
    </w:p>
    <w:p>
      <w:r>
        <w:t>{</w:t>
        <w:br/>
        <w:t>Index 2870:</w:t>
      </w:r>
    </w:p>
    <w:p>
      <w:r>
        <w:t>Question : "Regina buy 9 bags of lime . how many lime in each bag? If total 62 lime Regina  buy."</w:t>
      </w:r>
    </w:p>
    <w:p>
      <w:r>
        <w:t>Equation : " X = 62 / 9"</w:t>
      </w:r>
    </w:p>
    <w:p>
      <w:r>
        <w:t xml:space="preserve">Answer : "6.888888888888889" </w:t>
        <w:br/>
        <w:t>}</w:t>
      </w:r>
    </w:p>
    <w:p>
      <w:r>
        <w:t>{</w:t>
        <w:br/>
        <w:t>Index 2871:</w:t>
      </w:r>
    </w:p>
    <w:p>
      <w:r>
        <w:t>Question : "Frank take 5 bags of blackberry . how many blackberry in each bag? If total 41 blackberry Frank  take."</w:t>
      </w:r>
    </w:p>
    <w:p>
      <w:r>
        <w:t>Equation : " X = 41 / 5"</w:t>
      </w:r>
    </w:p>
    <w:p>
      <w:r>
        <w:t xml:space="preserve">Answer : "8.2" </w:t>
        <w:br/>
        <w:t>}</w:t>
      </w:r>
    </w:p>
    <w:p>
      <w:r>
        <w:t>{</w:t>
        <w:br/>
        <w:t>Index 2872:</w:t>
      </w:r>
    </w:p>
    <w:p>
      <w:r>
        <w:t>Question : "David pay for 7 bags of watermelon . how many watermelon in each bag? If total 82 watermelon David  pay for."</w:t>
      </w:r>
    </w:p>
    <w:p>
      <w:r>
        <w:t>Equation : " X = 82 / 7"</w:t>
      </w:r>
    </w:p>
    <w:p>
      <w:r>
        <w:t xml:space="preserve">Answer : "11.714285714285714" </w:t>
        <w:br/>
        <w:t>}</w:t>
      </w:r>
    </w:p>
    <w:p>
      <w:r>
        <w:t>{</w:t>
        <w:br/>
        <w:t>Index 2873:</w:t>
      </w:r>
    </w:p>
    <w:p>
      <w:r>
        <w:t>Question : "Joey obtain 8 bags of Press . how many Press in each bag? If total 43 Press Joey  obtain."</w:t>
      </w:r>
    </w:p>
    <w:p>
      <w:r>
        <w:t>Equation : " X = 43 / 8"</w:t>
      </w:r>
    </w:p>
    <w:p>
      <w:r>
        <w:t xml:space="preserve">Answer : "5.375" </w:t>
        <w:br/>
        <w:t>}</w:t>
      </w:r>
    </w:p>
    <w:p>
      <w:r>
        <w:t>{</w:t>
        <w:br/>
        <w:t>Index 2874:</w:t>
      </w:r>
    </w:p>
    <w:p>
      <w:r>
        <w:t>Question : "Marie get hold of 14 bags of watermelon . how many watermelon in each bag? If total 31 watermelon Marie  get hold of."</w:t>
      </w:r>
    </w:p>
    <w:p>
      <w:r>
        <w:t>Equation : " X = 31 / 14"</w:t>
      </w:r>
    </w:p>
    <w:p>
      <w:r>
        <w:t xml:space="preserve">Answer : "2.2142857142857144" </w:t>
        <w:br/>
        <w:t>}</w:t>
      </w:r>
    </w:p>
    <w:p>
      <w:r>
        <w:t>{</w:t>
        <w:br/>
        <w:t>Index 2875:</w:t>
      </w:r>
    </w:p>
    <w:p>
      <w:r>
        <w:t>Question : "Christopher invest 4 bags of lemon . how many lemon in each bag? If total 47 lemon Christopher  invest."</w:t>
      </w:r>
    </w:p>
    <w:p>
      <w:r>
        <w:t>Equation : " X = 47 / 4"</w:t>
      </w:r>
    </w:p>
    <w:p>
      <w:r>
        <w:t xml:space="preserve">Answer : "11.75" </w:t>
        <w:br/>
        <w:t>}</w:t>
      </w:r>
    </w:p>
    <w:p>
      <w:r>
        <w:t>{</w:t>
        <w:br/>
        <w:t>Index 2876:</w:t>
      </w:r>
    </w:p>
    <w:p>
      <w:r>
        <w:t>Question : "Marie procure 16 bags of cherry . how many cherry in each bag? If total 78 cherry Marie  procure."</w:t>
      </w:r>
    </w:p>
    <w:p>
      <w:r>
        <w:t>Equation : " X = 78 / 16"</w:t>
      </w:r>
    </w:p>
    <w:p>
      <w:r>
        <w:t xml:space="preserve">Answer : "4.875" </w:t>
        <w:br/>
        <w:t>}</w:t>
      </w:r>
    </w:p>
    <w:p>
      <w:r>
        <w:t>{</w:t>
        <w:br/>
        <w:t>Index 2877:</w:t>
      </w:r>
    </w:p>
    <w:p>
      <w:r>
        <w:t>Question : "Dusty acquire 15 bags of papaya . how many papaya in each bag? If total 71 papaya Dusty  acquire."</w:t>
      </w:r>
    </w:p>
    <w:p>
      <w:r>
        <w:t>Equation : " X = 71 / 15"</w:t>
      </w:r>
    </w:p>
    <w:p>
      <w:r>
        <w:t xml:space="preserve">Answer : "4.733333333333333" </w:t>
        <w:br/>
        <w:t>}</w:t>
      </w:r>
    </w:p>
    <w:p>
      <w:r>
        <w:t>{</w:t>
        <w:br/>
        <w:t>Index 2878:</w:t>
      </w:r>
    </w:p>
    <w:p>
      <w:r>
        <w:t>Question : "Sharice pay for 13 bags of cherry . how many cherry in each bag? If total 72 cherry Sharice  pay for."</w:t>
      </w:r>
    </w:p>
    <w:p>
      <w:r>
        <w:t>Equation : " X = 72 / 13"</w:t>
      </w:r>
    </w:p>
    <w:p>
      <w:r>
        <w:t xml:space="preserve">Answer : "5.538461538461538" </w:t>
        <w:br/>
        <w:t>}</w:t>
      </w:r>
    </w:p>
    <w:p>
      <w:r>
        <w:t>{</w:t>
        <w:br/>
        <w:t>Index 2879:</w:t>
      </w:r>
    </w:p>
    <w:p>
      <w:r>
        <w:t>Question : "Nancy buy 15 bags of Doll . how many Doll in each bag? If total 53 Doll Nancy  buy."</w:t>
      </w:r>
    </w:p>
    <w:p>
      <w:r>
        <w:t>Equation : " X = 53 / 15"</w:t>
      </w:r>
    </w:p>
    <w:p>
      <w:r>
        <w:t xml:space="preserve">Answer : "3.533333333333333" </w:t>
        <w:br/>
        <w:t>}</w:t>
      </w:r>
    </w:p>
    <w:p>
      <w:r>
        <w:t>{</w:t>
        <w:br/>
        <w:t>Index 2880:</w:t>
      </w:r>
    </w:p>
    <w:p>
      <w:r>
        <w:t>Question : "Nona buy 10 bags of apple . how many apple in each bag? If total 45 apple Nona  buy."</w:t>
      </w:r>
    </w:p>
    <w:p>
      <w:r>
        <w:t>Equation : " X = 45 / 10"</w:t>
      </w:r>
    </w:p>
    <w:p>
      <w:r>
        <w:t xml:space="preserve">Answer : "4.5" </w:t>
        <w:br/>
        <w:t>}</w:t>
      </w:r>
    </w:p>
    <w:p>
      <w:r>
        <w:t>{</w:t>
        <w:br/>
        <w:t>Index 2881:</w:t>
      </w:r>
    </w:p>
    <w:p>
      <w:r>
        <w:t>Question : "Rodney obtain 3 bags of pineapple . how many pineapple in each bag? If total 43 pineapple Rodney  obtain."</w:t>
      </w:r>
    </w:p>
    <w:p>
      <w:r>
        <w:t>Equation : " X = 43 / 3"</w:t>
      </w:r>
    </w:p>
    <w:p>
      <w:r>
        <w:t xml:space="preserve">Answer : "14.333333333333334" </w:t>
        <w:br/>
        <w:t>}</w:t>
      </w:r>
    </w:p>
    <w:p>
      <w:r>
        <w:t>{</w:t>
        <w:br/>
        <w:t>Index 2882:</w:t>
      </w:r>
    </w:p>
    <w:p>
      <w:r>
        <w:t>Question : "Scott procure 19 bags of raspberry . how many raspberry in each bag? If total 44 raspberry Scott  procure."</w:t>
      </w:r>
    </w:p>
    <w:p>
      <w:r>
        <w:t>Equation : " X = 44 / 19"</w:t>
      </w:r>
    </w:p>
    <w:p>
      <w:r>
        <w:t xml:space="preserve">Answer : "2.3157894736842106" </w:t>
        <w:br/>
        <w:t>}</w:t>
      </w:r>
    </w:p>
    <w:p>
      <w:r>
        <w:t>{</w:t>
        <w:br/>
        <w:t>Index 2883:</w:t>
      </w:r>
    </w:p>
    <w:p>
      <w:r>
        <w:t>Question : "Scott pay for 19 bags of papaya . how many papaya in each bag? If total 42 papaya Scott  pay for."</w:t>
      </w:r>
    </w:p>
    <w:p>
      <w:r>
        <w:t>Equation : " X = 42 / 19"</w:t>
      </w:r>
    </w:p>
    <w:p>
      <w:r>
        <w:t xml:space="preserve">Answer : "2.210526315789474" </w:t>
        <w:br/>
        <w:t>}</w:t>
      </w:r>
    </w:p>
    <w:p>
      <w:r>
        <w:t>{</w:t>
        <w:br/>
        <w:t>Index 2884:</w:t>
      </w:r>
    </w:p>
    <w:p>
      <w:r>
        <w:t>Question : "Daniel pay for 13 bags of coconut . how many coconut in each bag? If total 22 coconut Daniel  pay for."</w:t>
      </w:r>
    </w:p>
    <w:p>
      <w:r>
        <w:t>Equation : " X = 22 / 13"</w:t>
      </w:r>
    </w:p>
    <w:p>
      <w:r>
        <w:t xml:space="preserve">Answer : "1.6923076923076923" </w:t>
        <w:br/>
        <w:t>}</w:t>
      </w:r>
    </w:p>
    <w:p>
      <w:r>
        <w:t>{</w:t>
        <w:br/>
        <w:t>Index 2885:</w:t>
      </w:r>
    </w:p>
    <w:p>
      <w:r>
        <w:t>Question : "Linda obtain 12 bags of papaya . how many papaya in each bag? If total 33 papaya Linda  obtain."</w:t>
      </w:r>
    </w:p>
    <w:p>
      <w:r>
        <w:t>Equation : " X = 33 / 12"</w:t>
      </w:r>
    </w:p>
    <w:p>
      <w:r>
        <w:t xml:space="preserve">Answer : "2.75" </w:t>
        <w:br/>
        <w:t>}</w:t>
      </w:r>
    </w:p>
    <w:p>
      <w:r>
        <w:t>{</w:t>
        <w:br/>
        <w:t>Index 2886:</w:t>
      </w:r>
    </w:p>
    <w:p>
      <w:r>
        <w:t>Question : "John obtain 13 bags of Flower . how many Flower in each bag? If total 77 Flower John  obtain."</w:t>
      </w:r>
    </w:p>
    <w:p>
      <w:r>
        <w:t>Equation : " X = 77 / 13"</w:t>
      </w:r>
    </w:p>
    <w:p>
      <w:r>
        <w:t xml:space="preserve">Answer : "5.923076923076923" </w:t>
        <w:br/>
        <w:t>}</w:t>
      </w:r>
    </w:p>
    <w:p>
      <w:r>
        <w:t>{</w:t>
        <w:br/>
        <w:t>Index 2887:</w:t>
      </w:r>
    </w:p>
    <w:p>
      <w:r>
        <w:t>Question : "Martha pay for 18 bags of kiwi . how many kiwi in each bag? If total 73 kiwi Martha  pay for."</w:t>
      </w:r>
    </w:p>
    <w:p>
      <w:r>
        <w:t>Equation : " X = 73 / 18"</w:t>
      </w:r>
    </w:p>
    <w:p>
      <w:r>
        <w:t xml:space="preserve">Answer : "4.055555555555555" </w:t>
        <w:br/>
        <w:t>}</w:t>
      </w:r>
    </w:p>
    <w:p>
      <w:r>
        <w:t>{</w:t>
        <w:br/>
        <w:t>Index 2888:</w:t>
      </w:r>
    </w:p>
    <w:p>
      <w:r>
        <w:t>Question : "Bernard acquire 19 bags of fig . how many fig in each bag? If total 98 fig Bernard  acquire."</w:t>
      </w:r>
    </w:p>
    <w:p>
      <w:r>
        <w:t>Equation : " X = 98 / 19"</w:t>
      </w:r>
    </w:p>
    <w:p>
      <w:r>
        <w:t xml:space="preserve">Answer : "5.157894736842105" </w:t>
        <w:br/>
        <w:t>}</w:t>
      </w:r>
    </w:p>
    <w:p>
      <w:r>
        <w:t>{</w:t>
        <w:br/>
        <w:t>Index 2889:</w:t>
      </w:r>
    </w:p>
    <w:p>
      <w:r>
        <w:t>Question : "Melissa procure 13 bags of apple . how many apple in each bag? If total 47 apple Melissa  procure."</w:t>
      </w:r>
    </w:p>
    <w:p>
      <w:r>
        <w:t>Equation : " X = 47 / 13"</w:t>
      </w:r>
    </w:p>
    <w:p>
      <w:r>
        <w:t xml:space="preserve">Answer : "3.6153846153846154" </w:t>
        <w:br/>
        <w:t>}</w:t>
      </w:r>
    </w:p>
    <w:p>
      <w:r>
        <w:t>{</w:t>
        <w:br/>
        <w:t>Index 2890:</w:t>
      </w:r>
    </w:p>
    <w:p>
      <w:r>
        <w:t>Question : "Maurice take 14 bags of lychee . how many lychee in each bag? If total 59 lychee Maurice  take."</w:t>
      </w:r>
    </w:p>
    <w:p>
      <w:r>
        <w:t>Equation : " X = 59 / 14"</w:t>
      </w:r>
    </w:p>
    <w:p>
      <w:r>
        <w:t xml:space="preserve">Answer : "4.214285714285714" </w:t>
        <w:br/>
        <w:t>}</w:t>
      </w:r>
    </w:p>
    <w:p>
      <w:r>
        <w:t>{</w:t>
        <w:br/>
        <w:t>Index 2891:</w:t>
      </w:r>
    </w:p>
    <w:p>
      <w:r>
        <w:t>Question : "Mark obtain 4 bags of mango . how many mango in each bag? If total 95 mango Mark  obtain."</w:t>
      </w:r>
    </w:p>
    <w:p>
      <w:r>
        <w:t>Equation : " X = 95 / 4"</w:t>
      </w:r>
    </w:p>
    <w:p>
      <w:r>
        <w:t xml:space="preserve">Answer : "23.75" </w:t>
        <w:br/>
        <w:t>}</w:t>
      </w:r>
    </w:p>
    <w:p>
      <w:r>
        <w:t>{</w:t>
        <w:br/>
        <w:t>Index 2892:</w:t>
      </w:r>
    </w:p>
    <w:p>
      <w:r>
        <w:t>Question : "Gerald invest 9 bags of cherry . how many cherry in each bag? If total 32 cherry Gerald  invest."</w:t>
      </w:r>
    </w:p>
    <w:p>
      <w:r>
        <w:t>Equation : " X = 32 / 9"</w:t>
      </w:r>
    </w:p>
    <w:p>
      <w:r>
        <w:t xml:space="preserve">Answer : "3.5555555555555554" </w:t>
        <w:br/>
        <w:t>}</w:t>
      </w:r>
    </w:p>
    <w:p>
      <w:r>
        <w:t>{</w:t>
        <w:br/>
        <w:t>Index 2893:</w:t>
      </w:r>
    </w:p>
    <w:p>
      <w:r>
        <w:t>Question : "Betty take 7 bags of toy . how many toy in each bag? If total 59 toy Betty  take."</w:t>
      </w:r>
    </w:p>
    <w:p>
      <w:r>
        <w:t>Equation : " X = 59 / 7"</w:t>
      </w:r>
    </w:p>
    <w:p>
      <w:r>
        <w:t xml:space="preserve">Answer : "8.428571428571429" </w:t>
        <w:br/>
        <w:t>}</w:t>
      </w:r>
    </w:p>
    <w:p>
      <w:r>
        <w:t>{</w:t>
        <w:br/>
        <w:t>Index 2894:</w:t>
      </w:r>
    </w:p>
    <w:p>
      <w:r>
        <w:t>Question : "Billy buy 15 bags of coconut . how many coconut in each bag? If total 80 coconut Billy  buy."</w:t>
      </w:r>
    </w:p>
    <w:p>
      <w:r>
        <w:t>Equation : " X = 80 / 15"</w:t>
      </w:r>
    </w:p>
    <w:p>
      <w:r>
        <w:t xml:space="preserve">Answer : "5.333333333333333" </w:t>
        <w:br/>
        <w:t>}</w:t>
      </w:r>
    </w:p>
    <w:p>
      <w:r>
        <w:t>{</w:t>
        <w:br/>
        <w:t>Index 2895:</w:t>
      </w:r>
    </w:p>
    <w:p>
      <w:r>
        <w:t>Question : "Robert take 6 bags of pineapple . how many pineapple in each bag? If total 83 pineapple Robert  take."</w:t>
      </w:r>
    </w:p>
    <w:p>
      <w:r>
        <w:t>Equation : " X = 83 / 6"</w:t>
      </w:r>
    </w:p>
    <w:p>
      <w:r>
        <w:t xml:space="preserve">Answer : "13.833333333333334" </w:t>
        <w:br/>
        <w:t>}</w:t>
      </w:r>
    </w:p>
    <w:p>
      <w:r>
        <w:t>{</w:t>
        <w:br/>
        <w:t>Index 2896:</w:t>
      </w:r>
    </w:p>
    <w:p>
      <w:r>
        <w:t>Question : "Paul invest 5 bags of Banana . how many Banana in each bag? If total 25 Banana Paul  invest."</w:t>
      </w:r>
    </w:p>
    <w:p>
      <w:r>
        <w:t>Equation : " X = 25 / 5"</w:t>
      </w:r>
    </w:p>
    <w:p>
      <w:r>
        <w:t xml:space="preserve">Answer : "5.0" </w:t>
        <w:br/>
        <w:t>}</w:t>
      </w:r>
    </w:p>
    <w:p>
      <w:r>
        <w:t>{</w:t>
        <w:br/>
        <w:t>Index 2897:</w:t>
      </w:r>
    </w:p>
    <w:p>
      <w:r>
        <w:t>Question : "Juan get hold of 18 bags of Watch . how many Watch in each bag? If total 51 Watch Juan  get hold of."</w:t>
      </w:r>
    </w:p>
    <w:p>
      <w:r>
        <w:t>Equation : " X = 51 / 18"</w:t>
      </w:r>
    </w:p>
    <w:p>
      <w:r>
        <w:t xml:space="preserve">Answer : "2.8333333333333335" </w:t>
        <w:br/>
        <w:t>}</w:t>
      </w:r>
    </w:p>
    <w:p>
      <w:r>
        <w:t>{</w:t>
        <w:br/>
        <w:t>Index 2898:</w:t>
      </w:r>
    </w:p>
    <w:p>
      <w:r>
        <w:t>Question : "Lisa take 3 bags of apple . how many apple in each bag? If total 49 apple Lisa  take."</w:t>
      </w:r>
    </w:p>
    <w:p>
      <w:r>
        <w:t>Equation : " X = 49 / 3"</w:t>
      </w:r>
    </w:p>
    <w:p>
      <w:r>
        <w:t xml:space="preserve">Answer : "16.333333333333332" </w:t>
        <w:br/>
        <w:t>}</w:t>
      </w:r>
    </w:p>
    <w:p>
      <w:r>
        <w:t>{</w:t>
        <w:br/>
        <w:t>Index 2899:</w:t>
      </w:r>
    </w:p>
    <w:p>
      <w:r>
        <w:t>Question : "Debbie procure 3 bags of avocado . how many avocado in each bag? If total 31 avocado Debbie  procure."</w:t>
      </w:r>
    </w:p>
    <w:p>
      <w:r>
        <w:t>Equation : " X = 31 / 3"</w:t>
      </w:r>
    </w:p>
    <w:p>
      <w:r>
        <w:t xml:space="preserve">Answer : "10.333333333333334" </w:t>
        <w:br/>
        <w:t>}</w:t>
      </w:r>
    </w:p>
    <w:p>
      <w:r>
        <w:t>{</w:t>
        <w:br/>
        <w:t>Index 2900:</w:t>
      </w:r>
    </w:p>
    <w:p>
      <w:r>
        <w:t>Question : "David get hold of 15 bags of lychee . how many lychee in each bag? If total 74 lychee David  get hold of."</w:t>
      </w:r>
    </w:p>
    <w:p>
      <w:r>
        <w:t>Equation : " X = 74 / 15"</w:t>
      </w:r>
    </w:p>
    <w:p>
      <w:r>
        <w:t xml:space="preserve">Answer : "4.933333333333334" </w:t>
        <w:br/>
        <w:t>}</w:t>
      </w:r>
    </w:p>
    <w:p>
      <w:r>
        <w:t>{</w:t>
        <w:br/>
        <w:t>Index 2901:</w:t>
      </w:r>
    </w:p>
    <w:p>
      <w:r>
        <w:t>Question : "Helen get hold of 5 bags of banana . how many banana in each bag? If total 39 banana Helen  get hold of."</w:t>
      </w:r>
    </w:p>
    <w:p>
      <w:r>
        <w:t>Equation : " X = 39 / 5"</w:t>
      </w:r>
    </w:p>
    <w:p>
      <w:r>
        <w:t xml:space="preserve">Answer : "7.8" </w:t>
        <w:br/>
        <w:t>}</w:t>
      </w:r>
    </w:p>
    <w:p>
      <w:r>
        <w:t>{</w:t>
        <w:br/>
        <w:t>Index 2902:</w:t>
      </w:r>
    </w:p>
    <w:p>
      <w:r>
        <w:t>Question : "Selene get hold of 17 bags of nectarine . how many nectarine in each bag? If total 61 nectarine Selene  get hold of."</w:t>
      </w:r>
    </w:p>
    <w:p>
      <w:r>
        <w:t>Equation : " X = 61 / 17"</w:t>
      </w:r>
    </w:p>
    <w:p>
      <w:r>
        <w:t xml:space="preserve">Answer : "3.588235294117647" </w:t>
        <w:br/>
        <w:t>}</w:t>
      </w:r>
    </w:p>
    <w:p>
      <w:r>
        <w:t>{</w:t>
        <w:br/>
        <w:t>Index 2903:</w:t>
      </w:r>
    </w:p>
    <w:p>
      <w:r>
        <w:t>Question : "George acquire 2 bags of strawberry . how many strawberry in each bag? If total 95 strawberry George  acquire."</w:t>
      </w:r>
    </w:p>
    <w:p>
      <w:r>
        <w:t>Equation : " X = 95 / 2"</w:t>
      </w:r>
    </w:p>
    <w:p>
      <w:r>
        <w:t xml:space="preserve">Answer : "47.5" </w:t>
        <w:br/>
        <w:t>}</w:t>
      </w:r>
    </w:p>
    <w:p>
      <w:r>
        <w:t>{</w:t>
        <w:br/>
        <w:t>Index 2904:</w:t>
      </w:r>
    </w:p>
    <w:p>
      <w:r>
        <w:t>Question : "Richard acquire 17 bags of blackberry . how many blackberry in each bag? If total 27 blackberry Richard  acquire."</w:t>
      </w:r>
    </w:p>
    <w:p>
      <w:r>
        <w:t>Equation : " X = 27 / 17"</w:t>
      </w:r>
    </w:p>
    <w:p>
      <w:r>
        <w:t xml:space="preserve">Answer : "1.588235294117647" </w:t>
        <w:br/>
        <w:t>}</w:t>
      </w:r>
    </w:p>
    <w:p>
      <w:r>
        <w:t>{</w:t>
        <w:br/>
        <w:t>Index 2905:</w:t>
      </w:r>
    </w:p>
    <w:p>
      <w:r>
        <w:t>Question : "Phyllis invest 16 bags of toy . how many toy in each bag? If total 31 toy Phyllis  invest."</w:t>
      </w:r>
    </w:p>
    <w:p>
      <w:r>
        <w:t>Equation : " X = 31 / 16"</w:t>
      </w:r>
    </w:p>
    <w:p>
      <w:r>
        <w:t xml:space="preserve">Answer : "1.9375" </w:t>
        <w:br/>
        <w:t>}</w:t>
      </w:r>
    </w:p>
    <w:p>
      <w:r>
        <w:t>{</w:t>
        <w:br/>
        <w:t>Index 2906:</w:t>
      </w:r>
    </w:p>
    <w:p>
      <w:r>
        <w:t>Question : "Dorothy pay for 16 bags of peach . how many peach in each bag? If total 63 peach Dorothy  pay for."</w:t>
      </w:r>
    </w:p>
    <w:p>
      <w:r>
        <w:t>Equation : " X = 63 / 16"</w:t>
      </w:r>
    </w:p>
    <w:p>
      <w:r>
        <w:t xml:space="preserve">Answer : "3.9375" </w:t>
        <w:br/>
        <w:t>}</w:t>
      </w:r>
    </w:p>
    <w:p>
      <w:r>
        <w:t>{</w:t>
        <w:br/>
        <w:t>Index 2907:</w:t>
      </w:r>
    </w:p>
    <w:p>
      <w:r>
        <w:t>Question : "Charles acquire 10 bags of Bread . how many Bread in each bag? If total 85 Bread Charles  acquire."</w:t>
      </w:r>
    </w:p>
    <w:p>
      <w:r>
        <w:t>Equation : " X = 85 / 10"</w:t>
      </w:r>
    </w:p>
    <w:p>
      <w:r>
        <w:t xml:space="preserve">Answer : "8.5" </w:t>
        <w:br/>
        <w:t>}</w:t>
      </w:r>
    </w:p>
    <w:p>
      <w:r>
        <w:t>{</w:t>
        <w:br/>
        <w:t>Index 2908:</w:t>
      </w:r>
    </w:p>
    <w:p>
      <w:r>
        <w:t>Question : "Steve get hold of 14 bags of Doll . how many Doll in each bag? If total 43 Doll Steve  get hold of."</w:t>
      </w:r>
    </w:p>
    <w:p>
      <w:r>
        <w:t>Equation : " X = 43 / 14"</w:t>
      </w:r>
    </w:p>
    <w:p>
      <w:r>
        <w:t xml:space="preserve">Answer : "3.0714285714285716" </w:t>
        <w:br/>
        <w:t>}</w:t>
      </w:r>
    </w:p>
    <w:p>
      <w:r>
        <w:t>{</w:t>
        <w:br/>
        <w:t>Index 2909:</w:t>
      </w:r>
    </w:p>
    <w:p>
      <w:r>
        <w:t>Question : "Tisha invest 14 bags of pear . how many pear in each bag? If total 34 pear Tisha  invest."</w:t>
      </w:r>
    </w:p>
    <w:p>
      <w:r>
        <w:t>Equation : " X = 34 / 14"</w:t>
      </w:r>
    </w:p>
    <w:p>
      <w:r>
        <w:t xml:space="preserve">Answer : "2.4285714285714284" </w:t>
        <w:br/>
        <w:t>}</w:t>
      </w:r>
    </w:p>
    <w:p>
      <w:r>
        <w:t>{</w:t>
        <w:br/>
        <w:t>Index 2910:</w:t>
      </w:r>
    </w:p>
    <w:p>
      <w:r>
        <w:t>Question : "Robert procure 14 bags of nectarine . how many nectarine in each bag? If total 44 nectarine Robert  procure."</w:t>
      </w:r>
    </w:p>
    <w:p>
      <w:r>
        <w:t>Equation : " X = 44 / 14"</w:t>
      </w:r>
    </w:p>
    <w:p>
      <w:r>
        <w:t xml:space="preserve">Answer : "3.142857142857143" </w:t>
        <w:br/>
        <w:t>}</w:t>
      </w:r>
    </w:p>
    <w:p>
      <w:r>
        <w:t>{</w:t>
        <w:br/>
        <w:t>Index 2911:</w:t>
      </w:r>
    </w:p>
    <w:p>
      <w:r>
        <w:t>Question : "Jenny take 7 bags of plum . how many plum in each bag? If total 45 plum Jenny  take."</w:t>
      </w:r>
    </w:p>
    <w:p>
      <w:r>
        <w:t>Equation : " X = 45 / 7"</w:t>
      </w:r>
    </w:p>
    <w:p>
      <w:r>
        <w:t xml:space="preserve">Answer : "6.428571428571429" </w:t>
        <w:br/>
        <w:t>}</w:t>
      </w:r>
    </w:p>
    <w:p>
      <w:r>
        <w:t>{</w:t>
        <w:br/>
        <w:t>Index 2912:</w:t>
      </w:r>
    </w:p>
    <w:p>
      <w:r>
        <w:t>Question : "Ryan pay for 8 bags of kiwi . how many kiwi in each bag? If total 83 kiwi Ryan  pay for."</w:t>
      </w:r>
    </w:p>
    <w:p>
      <w:r>
        <w:t>Equation : " X = 83 / 8"</w:t>
      </w:r>
    </w:p>
    <w:p>
      <w:r>
        <w:t xml:space="preserve">Answer : "10.375" </w:t>
        <w:br/>
        <w:t>}</w:t>
      </w:r>
    </w:p>
    <w:p>
      <w:r>
        <w:t>{</w:t>
        <w:br/>
        <w:t>Index 2913:</w:t>
      </w:r>
    </w:p>
    <w:p>
      <w:r>
        <w:t>Question : "Deanne buy 7 bags of apple . how many apple in each bag? If total 55 apple Deanne  buy."</w:t>
      </w:r>
    </w:p>
    <w:p>
      <w:r>
        <w:t>Equation : " X = 55 / 7"</w:t>
      </w:r>
    </w:p>
    <w:p>
      <w:r>
        <w:t xml:space="preserve">Answer : "7.857142857142857" </w:t>
        <w:br/>
        <w:t>}</w:t>
      </w:r>
    </w:p>
    <w:p>
      <w:r>
        <w:t>{</w:t>
        <w:br/>
        <w:t>Index 2914:</w:t>
      </w:r>
    </w:p>
    <w:p>
      <w:r>
        <w:t>Question : "Ida buy 5 bags of banana . how many banana in each bag? If total 80 banana Ida  buy."</w:t>
      </w:r>
    </w:p>
    <w:p>
      <w:r>
        <w:t>Equation : " X = 80 / 5"</w:t>
      </w:r>
    </w:p>
    <w:p>
      <w:r>
        <w:t xml:space="preserve">Answer : "16.0" </w:t>
        <w:br/>
        <w:t>}</w:t>
      </w:r>
    </w:p>
    <w:p>
      <w:r>
        <w:t>{</w:t>
        <w:br/>
        <w:t>Index 2915:</w:t>
      </w:r>
    </w:p>
    <w:p>
      <w:r>
        <w:t>Question : "Roger pay for 19 bags of watermelon . how many watermelon in each bag? If total 71 watermelon Roger  pay for."</w:t>
      </w:r>
    </w:p>
    <w:p>
      <w:r>
        <w:t>Equation : " X = 71 / 19"</w:t>
      </w:r>
    </w:p>
    <w:p>
      <w:r>
        <w:t xml:space="preserve">Answer : "3.736842105263158" </w:t>
        <w:br/>
        <w:t>}</w:t>
      </w:r>
    </w:p>
    <w:p>
      <w:r>
        <w:t>{</w:t>
        <w:br/>
        <w:t>Index 2916:</w:t>
      </w:r>
    </w:p>
    <w:p>
      <w:r>
        <w:t>Question : "Lolita snap up 17 bags of fig . how many fig in each bag? If total 68 fig Lolita  snap up."</w:t>
      </w:r>
    </w:p>
    <w:p>
      <w:r>
        <w:t>Equation : " X = 68 / 17"</w:t>
      </w:r>
    </w:p>
    <w:p>
      <w:r>
        <w:t xml:space="preserve">Answer : "4.0" </w:t>
        <w:br/>
        <w:t>}</w:t>
      </w:r>
    </w:p>
    <w:p>
      <w:r>
        <w:t>{</w:t>
        <w:br/>
        <w:t>Index 2917:</w:t>
      </w:r>
    </w:p>
    <w:p>
      <w:r>
        <w:t>Question : "Will buy 9 bags of mango . how many mango in each bag? If total 44 mango Will  buy."</w:t>
      </w:r>
    </w:p>
    <w:p>
      <w:r>
        <w:t>Equation : " X = 44 / 9"</w:t>
      </w:r>
    </w:p>
    <w:p>
      <w:r>
        <w:t xml:space="preserve">Answer : "4.888888888888889" </w:t>
        <w:br/>
        <w:t>}</w:t>
      </w:r>
    </w:p>
    <w:p>
      <w:r>
        <w:t>{</w:t>
        <w:br/>
        <w:t>Index 2918:</w:t>
      </w:r>
    </w:p>
    <w:p>
      <w:r>
        <w:t>Question : "James pick up 9 bags of lychee . how many lychee in each bag? If total 56 lychee James  pick up."</w:t>
      </w:r>
    </w:p>
    <w:p>
      <w:r>
        <w:t>Equation : " X = 56 / 9"</w:t>
      </w:r>
    </w:p>
    <w:p>
      <w:r>
        <w:t xml:space="preserve">Answer : "6.222222222222222" </w:t>
        <w:br/>
        <w:t>}</w:t>
      </w:r>
    </w:p>
    <w:p>
      <w:r>
        <w:t>{</w:t>
        <w:br/>
        <w:t>Index 2919:</w:t>
      </w:r>
    </w:p>
    <w:p>
      <w:r>
        <w:t>Question : "John procure 9 bags of mango . how many mango in each bag? If total 91 mango John  procure."</w:t>
      </w:r>
    </w:p>
    <w:p>
      <w:r>
        <w:t>Equation : " X = 91 / 9"</w:t>
      </w:r>
    </w:p>
    <w:p>
      <w:r>
        <w:t xml:space="preserve">Answer : "10.11111111111111" </w:t>
        <w:br/>
        <w:t>}</w:t>
      </w:r>
    </w:p>
    <w:p>
      <w:r>
        <w:t>{</w:t>
        <w:br/>
        <w:t>Index 2920:</w:t>
      </w:r>
    </w:p>
    <w:p>
      <w:r>
        <w:t>Question : "Jennie pay for 4 bags of lemon . how many lemon in each bag? If total 34 lemon Jennie  pay for."</w:t>
      </w:r>
    </w:p>
    <w:p>
      <w:r>
        <w:t>Equation : " X = 34 / 4"</w:t>
      </w:r>
    </w:p>
    <w:p>
      <w:r>
        <w:t xml:space="preserve">Answer : "8.5" </w:t>
        <w:br/>
        <w:t>}</w:t>
      </w:r>
    </w:p>
    <w:p>
      <w:r>
        <w:t>{</w:t>
        <w:br/>
        <w:t>Index 2921:</w:t>
      </w:r>
    </w:p>
    <w:p>
      <w:r>
        <w:t>Question : "Nicole snap up 3 bags of avocado . how many avocado in each bag? If total 55 avocado Nicole  snap up."</w:t>
      </w:r>
    </w:p>
    <w:p>
      <w:r>
        <w:t>Equation : " X = 55 / 3"</w:t>
      </w:r>
    </w:p>
    <w:p>
      <w:r>
        <w:t xml:space="preserve">Answer : "18.333333333333332" </w:t>
        <w:br/>
        <w:t>}</w:t>
      </w:r>
    </w:p>
    <w:p>
      <w:r>
        <w:t>{</w:t>
        <w:br/>
        <w:t>Index 2922:</w:t>
      </w:r>
    </w:p>
    <w:p>
      <w:r>
        <w:t>Question : "Connie buy 15 bags of watermelon . how many watermelon in each bag? If total 31 watermelon Connie  buy."</w:t>
      </w:r>
    </w:p>
    <w:p>
      <w:r>
        <w:t>Equation : " X = 31 / 15"</w:t>
      </w:r>
    </w:p>
    <w:p>
      <w:r>
        <w:t xml:space="preserve">Answer : "2.066666666666667" </w:t>
        <w:br/>
        <w:t>}</w:t>
      </w:r>
    </w:p>
    <w:p>
      <w:r>
        <w:t>{</w:t>
        <w:br/>
        <w:t>Index 2923:</w:t>
      </w:r>
    </w:p>
    <w:p>
      <w:r>
        <w:t>Question : "Leigh take 16 bags of blueberry . how many blueberry in each bag? If total 79 blueberry Leigh  take."</w:t>
      </w:r>
    </w:p>
    <w:p>
      <w:r>
        <w:t>Equation : " X = 79 / 16"</w:t>
      </w:r>
    </w:p>
    <w:p>
      <w:r>
        <w:t xml:space="preserve">Answer : "4.9375" </w:t>
        <w:br/>
        <w:t>}</w:t>
      </w:r>
    </w:p>
    <w:p>
      <w:r>
        <w:t>{</w:t>
        <w:br/>
        <w:t>Index 2924:</w:t>
      </w:r>
    </w:p>
    <w:p>
      <w:r>
        <w:t>Question : "Gary pick up 8 bags of Chocolate . how many Chocolate in each bag? If total 93 Chocolate Gary  pick up."</w:t>
      </w:r>
    </w:p>
    <w:p>
      <w:r>
        <w:t>Equation : " X = 93 / 8"</w:t>
      </w:r>
    </w:p>
    <w:p>
      <w:r>
        <w:t xml:space="preserve">Answer : "11.625" </w:t>
        <w:br/>
        <w:t>}</w:t>
      </w:r>
    </w:p>
    <w:p>
      <w:r>
        <w:t>{</w:t>
        <w:br/>
        <w:t>Index 2925:</w:t>
      </w:r>
    </w:p>
    <w:p>
      <w:r>
        <w:t>Question : "Molly snap up 16 bags of Banana . how many Banana in each bag? If total 97 Banana Molly  snap up."</w:t>
      </w:r>
    </w:p>
    <w:p>
      <w:r>
        <w:t>Equation : " X = 97 / 16"</w:t>
      </w:r>
    </w:p>
    <w:p>
      <w:r>
        <w:t xml:space="preserve">Answer : "6.0625" </w:t>
        <w:br/>
        <w:t>}</w:t>
      </w:r>
    </w:p>
    <w:p>
      <w:r>
        <w:t>{</w:t>
        <w:br/>
        <w:t>Index 2926:</w:t>
      </w:r>
    </w:p>
    <w:p>
      <w:r>
        <w:t>Question : "Dixie obtain 15 bags of Pen . how many Pen in each bag? If total 73 Pen Dixie  obtain."</w:t>
      </w:r>
    </w:p>
    <w:p>
      <w:r>
        <w:t>Equation : " X = 73 / 15"</w:t>
      </w:r>
    </w:p>
    <w:p>
      <w:r>
        <w:t xml:space="preserve">Answer : "4.866666666666666" </w:t>
        <w:br/>
        <w:t>}</w:t>
      </w:r>
    </w:p>
    <w:p>
      <w:r>
        <w:t>{</w:t>
        <w:br/>
        <w:t>Index 2927:</w:t>
      </w:r>
    </w:p>
    <w:p>
      <w:r>
        <w:t>Question : "Benjamin pick up 3 bags of fig . how many fig in each bag? If total 48 fig Benjamin  pick up."</w:t>
      </w:r>
    </w:p>
    <w:p>
      <w:r>
        <w:t>Equation : " X = 48 / 3"</w:t>
      </w:r>
    </w:p>
    <w:p>
      <w:r>
        <w:t xml:space="preserve">Answer : "16.0" </w:t>
        <w:br/>
        <w:t>}</w:t>
      </w:r>
    </w:p>
    <w:p>
      <w:r>
        <w:t>{</w:t>
        <w:br/>
        <w:t>Index 2928:</w:t>
      </w:r>
    </w:p>
    <w:p>
      <w:r>
        <w:t>Question : "Ronnie get hold of 8 bags of Chocolate . how many Chocolate in each bag? If total 95 Chocolate Ronnie  get hold of."</w:t>
      </w:r>
    </w:p>
    <w:p>
      <w:r>
        <w:t>Equation : " X = 95 / 8"</w:t>
      </w:r>
    </w:p>
    <w:p>
      <w:r>
        <w:t xml:space="preserve">Answer : "11.875" </w:t>
        <w:br/>
        <w:t>}</w:t>
      </w:r>
    </w:p>
    <w:p>
      <w:r>
        <w:t>{</w:t>
        <w:br/>
        <w:t>Index 2929:</w:t>
      </w:r>
    </w:p>
    <w:p>
      <w:r>
        <w:t>Question : "Kristen procure 9 bags of Flower . how many Flower in each bag? If total 96 Flower Kristen  procure."</w:t>
      </w:r>
    </w:p>
    <w:p>
      <w:r>
        <w:t>Equation : " X = 96 / 9"</w:t>
      </w:r>
    </w:p>
    <w:p>
      <w:r>
        <w:t xml:space="preserve">Answer : "10.666666666666666" </w:t>
        <w:br/>
        <w:t>}</w:t>
      </w:r>
    </w:p>
    <w:p>
      <w:r>
        <w:t>{</w:t>
        <w:br/>
        <w:t>Index 2930:</w:t>
      </w:r>
    </w:p>
    <w:p>
      <w:r>
        <w:t>Question : "Daniel procure 3 bags of nectarine . how many nectarine in each bag? If total 88 nectarine Daniel  procure."</w:t>
      </w:r>
    </w:p>
    <w:p>
      <w:r>
        <w:t>Equation : " X = 88 / 3"</w:t>
      </w:r>
    </w:p>
    <w:p>
      <w:r>
        <w:t xml:space="preserve">Answer : "29.333333333333332" </w:t>
        <w:br/>
        <w:t>}</w:t>
      </w:r>
    </w:p>
    <w:p>
      <w:r>
        <w:t>{</w:t>
        <w:br/>
        <w:t>Index 2931:</w:t>
      </w:r>
    </w:p>
    <w:p>
      <w:r>
        <w:t>Question : "Michael buy 5 bags of Book . how many Book in each bag? If total 96 Book Michael  buy."</w:t>
      </w:r>
    </w:p>
    <w:p>
      <w:r>
        <w:t>Equation : " X = 96 / 5"</w:t>
      </w:r>
    </w:p>
    <w:p>
      <w:r>
        <w:t xml:space="preserve">Answer : "19.2" </w:t>
        <w:br/>
        <w:t>}</w:t>
      </w:r>
    </w:p>
    <w:p>
      <w:r>
        <w:t>{</w:t>
        <w:br/>
        <w:t>Index 2932:</w:t>
      </w:r>
    </w:p>
    <w:p>
      <w:r>
        <w:t>Question : "Lisa buy 19 bags of blackcurrant . how many blackcurrant in each bag? If total 74 blackcurrant Lisa  buy."</w:t>
      </w:r>
    </w:p>
    <w:p>
      <w:r>
        <w:t>Equation : " X = 74 / 19"</w:t>
      </w:r>
    </w:p>
    <w:p>
      <w:r>
        <w:t xml:space="preserve">Answer : "3.8947368421052633" </w:t>
        <w:br/>
        <w:t>}</w:t>
      </w:r>
    </w:p>
    <w:p>
      <w:r>
        <w:t>{</w:t>
        <w:br/>
        <w:t>Index 2933:</w:t>
      </w:r>
    </w:p>
    <w:p>
      <w:r>
        <w:t>Question : "Tammy buy 15 bags of Chocolate . how many Chocolate in each bag? If total 51 Chocolate Tammy  buy."</w:t>
      </w:r>
    </w:p>
    <w:p>
      <w:r>
        <w:t>Equation : " X = 51 / 15"</w:t>
      </w:r>
    </w:p>
    <w:p>
      <w:r>
        <w:t xml:space="preserve">Answer : "3.4" </w:t>
        <w:br/>
        <w:t>}</w:t>
      </w:r>
    </w:p>
    <w:p>
      <w:r>
        <w:t>{</w:t>
        <w:br/>
        <w:t>Index 2934:</w:t>
      </w:r>
    </w:p>
    <w:p>
      <w:r>
        <w:t>Question : "Jessie acquire 15 bags of kiwi . how many kiwi in each bag? If total 43 kiwi Jessie  acquire."</w:t>
      </w:r>
    </w:p>
    <w:p>
      <w:r>
        <w:t>Equation : " X = 43 / 15"</w:t>
      </w:r>
    </w:p>
    <w:p>
      <w:r>
        <w:t xml:space="preserve">Answer : "2.8666666666666667" </w:t>
        <w:br/>
        <w:t>}</w:t>
      </w:r>
    </w:p>
    <w:p>
      <w:r>
        <w:t>{</w:t>
        <w:br/>
        <w:t>Index 2935:</w:t>
      </w:r>
    </w:p>
    <w:p>
      <w:r>
        <w:t>Question : "Joyce invest 12 bags of Watch . how many Watch in each bag? If total 73 Watch Joyce  invest."</w:t>
      </w:r>
    </w:p>
    <w:p>
      <w:r>
        <w:t>Equation : " X = 73 / 12"</w:t>
      </w:r>
    </w:p>
    <w:p>
      <w:r>
        <w:t xml:space="preserve">Answer : "6.083333333333333" </w:t>
        <w:br/>
        <w:t>}</w:t>
      </w:r>
    </w:p>
    <w:p>
      <w:r>
        <w:t>{</w:t>
        <w:br/>
        <w:t>Index 2936:</w:t>
      </w:r>
    </w:p>
    <w:p>
      <w:r>
        <w:t>Question : "Roger buy 4 bags of blackberry . how many blackberry in each bag? If total 54 blackberry Roger  buy."</w:t>
      </w:r>
    </w:p>
    <w:p>
      <w:r>
        <w:t>Equation : " X = 54 / 4"</w:t>
      </w:r>
    </w:p>
    <w:p>
      <w:r>
        <w:t xml:space="preserve">Answer : "13.5" </w:t>
        <w:br/>
        <w:t>}</w:t>
      </w:r>
    </w:p>
    <w:p>
      <w:r>
        <w:t>{</w:t>
        <w:br/>
        <w:t>Index 2937:</w:t>
      </w:r>
    </w:p>
    <w:p>
      <w:r>
        <w:t>Question : "Roger pay for 17 bags of blueberry . how many blueberry in each bag? If total 48 blueberry Roger  pay for."</w:t>
      </w:r>
    </w:p>
    <w:p>
      <w:r>
        <w:t>Equation : " X = 48 / 17"</w:t>
      </w:r>
    </w:p>
    <w:p>
      <w:r>
        <w:t xml:space="preserve">Answer : "2.823529411764706" </w:t>
        <w:br/>
        <w:t>}</w:t>
      </w:r>
    </w:p>
    <w:p>
      <w:r>
        <w:t>{</w:t>
        <w:br/>
        <w:t>Index 2938:</w:t>
      </w:r>
    </w:p>
    <w:p>
      <w:r>
        <w:t>Question : "Paul buy 10 bags of lime . how many lime in each bag? If total 60 lime Paul  buy."</w:t>
      </w:r>
    </w:p>
    <w:p>
      <w:r>
        <w:t>Equation : " X = 60 / 10"</w:t>
      </w:r>
    </w:p>
    <w:p>
      <w:r>
        <w:t xml:space="preserve">Answer : "6.0" </w:t>
        <w:br/>
        <w:t>}</w:t>
      </w:r>
    </w:p>
    <w:p>
      <w:r>
        <w:t>{</w:t>
        <w:br/>
        <w:t>Index 2939:</w:t>
      </w:r>
    </w:p>
    <w:p>
      <w:r>
        <w:t>Question : "Gail get hold of 2 bags of Box . how many Box in each bag? If total 43 Box Gail  get hold of."</w:t>
      </w:r>
    </w:p>
    <w:p>
      <w:r>
        <w:t>Equation : " X = 43 / 2"</w:t>
      </w:r>
    </w:p>
    <w:p>
      <w:r>
        <w:t xml:space="preserve">Answer : "21.5" </w:t>
        <w:br/>
        <w:t>}</w:t>
      </w:r>
    </w:p>
    <w:p>
      <w:r>
        <w:t>{</w:t>
        <w:br/>
        <w:t>Index 2940:</w:t>
      </w:r>
    </w:p>
    <w:p>
      <w:r>
        <w:t>Question : "Ellen procure 14 bags of Pen . how many Pen in each bag? If total 84 Pen Ellen  procure."</w:t>
      </w:r>
    </w:p>
    <w:p>
      <w:r>
        <w:t>Equation : " X = 84 / 14"</w:t>
      </w:r>
    </w:p>
    <w:p>
      <w:r>
        <w:t xml:space="preserve">Answer : "6.0" </w:t>
        <w:br/>
        <w:t>}</w:t>
      </w:r>
    </w:p>
    <w:p>
      <w:r>
        <w:t>{</w:t>
        <w:br/>
        <w:t>Index 2941:</w:t>
      </w:r>
    </w:p>
    <w:p>
      <w:r>
        <w:t>Question : "Maura get hold of 12 bags of Mango . how many Mango in each bag? If total 75 Mango Maura  get hold of."</w:t>
      </w:r>
    </w:p>
    <w:p>
      <w:r>
        <w:t>Equation : " X = 75 / 12"</w:t>
      </w:r>
    </w:p>
    <w:p>
      <w:r>
        <w:t xml:space="preserve">Answer : "6.25" </w:t>
        <w:br/>
        <w:t>}</w:t>
      </w:r>
    </w:p>
    <w:p>
      <w:r>
        <w:t>{</w:t>
        <w:br/>
        <w:t>Index 2942:</w:t>
      </w:r>
    </w:p>
    <w:p>
      <w:r>
        <w:t>Question : "Michelle pick up 17 bags of pineapple . how many pineapple in each bag? If total 77 pineapple Michelle  pick up."</w:t>
      </w:r>
    </w:p>
    <w:p>
      <w:r>
        <w:t>Equation : " X = 77 / 17"</w:t>
      </w:r>
    </w:p>
    <w:p>
      <w:r>
        <w:t xml:space="preserve">Answer : "4.529411764705882" </w:t>
        <w:br/>
        <w:t>}</w:t>
      </w:r>
    </w:p>
    <w:p>
      <w:r>
        <w:t>{</w:t>
        <w:br/>
        <w:t>Index 2943:</w:t>
      </w:r>
    </w:p>
    <w:p>
      <w:r>
        <w:t>Question : "Jonathan get hold of 10 bags of pear . how many pear in each bag? If total 25 pear Jonathan  get hold of."</w:t>
      </w:r>
    </w:p>
    <w:p>
      <w:r>
        <w:t>Equation : " X = 25 / 10"</w:t>
      </w:r>
    </w:p>
    <w:p>
      <w:r>
        <w:t xml:space="preserve">Answer : "2.5" </w:t>
        <w:br/>
        <w:t>}</w:t>
      </w:r>
    </w:p>
    <w:p>
      <w:r>
        <w:t>{</w:t>
        <w:br/>
        <w:t>Index 2944:</w:t>
      </w:r>
    </w:p>
    <w:p>
      <w:r>
        <w:t>Question : "Rachel obtain 12 bags of strawberry . how many strawberry in each bag? If total 70 strawberry Rachel  obtain."</w:t>
      </w:r>
    </w:p>
    <w:p>
      <w:r>
        <w:t>Equation : " X = 70 / 12"</w:t>
      </w:r>
    </w:p>
    <w:p>
      <w:r>
        <w:t xml:space="preserve">Answer : "5.833333333333333" </w:t>
        <w:br/>
        <w:t>}</w:t>
      </w:r>
    </w:p>
    <w:p>
      <w:r>
        <w:t>{</w:t>
        <w:br/>
        <w:t>Index 2945:</w:t>
      </w:r>
    </w:p>
    <w:p>
      <w:r>
        <w:t>Question : "Maria acquire 2 bags of coconut . how many coconut in each bag? If total 31 coconut Maria  acquire."</w:t>
      </w:r>
    </w:p>
    <w:p>
      <w:r>
        <w:t>Equation : " X = 31 / 2"</w:t>
      </w:r>
    </w:p>
    <w:p>
      <w:r>
        <w:t xml:space="preserve">Answer : "15.5" </w:t>
        <w:br/>
        <w:t>}</w:t>
      </w:r>
    </w:p>
    <w:p>
      <w:r>
        <w:t>{</w:t>
        <w:br/>
        <w:t>Index 2946:</w:t>
      </w:r>
    </w:p>
    <w:p>
      <w:r>
        <w:t>Question : "John pick up 8 bags of blackcurrant . how many blackcurrant in each bag? If total 76 blackcurrant John  pick up."</w:t>
      </w:r>
    </w:p>
    <w:p>
      <w:r>
        <w:t>Equation : " X = 76 / 8"</w:t>
      </w:r>
    </w:p>
    <w:p>
      <w:r>
        <w:t xml:space="preserve">Answer : "9.5" </w:t>
        <w:br/>
        <w:t>}</w:t>
      </w:r>
    </w:p>
    <w:p>
      <w:r>
        <w:t>{</w:t>
        <w:br/>
        <w:t>Index 2947:</w:t>
      </w:r>
    </w:p>
    <w:p>
      <w:r>
        <w:t>Question : "William pick up 2 bags of peach . how many peach in each bag? If total 60 peach William  pick up."</w:t>
      </w:r>
    </w:p>
    <w:p>
      <w:r>
        <w:t>Equation : " X = 60 / 2"</w:t>
      </w:r>
    </w:p>
    <w:p>
      <w:r>
        <w:t xml:space="preserve">Answer : "30.0" </w:t>
        <w:br/>
        <w:t>}</w:t>
      </w:r>
    </w:p>
    <w:p>
      <w:r>
        <w:t>{</w:t>
        <w:br/>
        <w:t>Index 2948:</w:t>
      </w:r>
    </w:p>
    <w:p>
      <w:r>
        <w:t>Question : "Carole obtain 10 bags of quince . how many quince in each bag? If total 63 quince Carole  obtain."</w:t>
      </w:r>
    </w:p>
    <w:p>
      <w:r>
        <w:t>Equation : " X = 63 / 10"</w:t>
      </w:r>
    </w:p>
    <w:p>
      <w:r>
        <w:t xml:space="preserve">Answer : "6.3" </w:t>
        <w:br/>
        <w:t>}</w:t>
      </w:r>
    </w:p>
    <w:p>
      <w:r>
        <w:t>{</w:t>
        <w:br/>
        <w:t>Index 2949:</w:t>
      </w:r>
    </w:p>
    <w:p>
      <w:r>
        <w:t>Question : "Pamela get hold of 17 bags of fig . how many fig in each bag? If total 75 fig Pamela  get hold of."</w:t>
      </w:r>
    </w:p>
    <w:p>
      <w:r>
        <w:t>Equation : " X = 75 / 17"</w:t>
      </w:r>
    </w:p>
    <w:p>
      <w:r>
        <w:t xml:space="preserve">Answer : "4.411764705882353" </w:t>
        <w:br/>
        <w:t>}</w:t>
      </w:r>
    </w:p>
    <w:p>
      <w:r>
        <w:t>{</w:t>
        <w:br/>
        <w:t>Index 2950:</w:t>
      </w:r>
    </w:p>
    <w:p>
      <w:r>
        <w:t>Question : "Gilda obtain 8 bags of quince . how many quince in each bag? If total 37 quince Gilda  obtain."</w:t>
      </w:r>
    </w:p>
    <w:p>
      <w:r>
        <w:t>Equation : " X = 37 / 8"</w:t>
      </w:r>
    </w:p>
    <w:p>
      <w:r>
        <w:t xml:space="preserve">Answer : "4.625" </w:t>
        <w:br/>
        <w:t>}</w:t>
      </w:r>
    </w:p>
    <w:p>
      <w:r>
        <w:t>{</w:t>
        <w:br/>
        <w:t>Index 2951:</w:t>
      </w:r>
    </w:p>
    <w:p>
      <w:r>
        <w:t>Question : "Joyce acquire 16 bags of blueberry . how many blueberry in each bag? If total 36 blueberry Joyce  acquire."</w:t>
      </w:r>
    </w:p>
    <w:p>
      <w:r>
        <w:t>Equation : " X = 36 / 16"</w:t>
      </w:r>
    </w:p>
    <w:p>
      <w:r>
        <w:t xml:space="preserve">Answer : "2.25" </w:t>
        <w:br/>
        <w:t>}</w:t>
      </w:r>
    </w:p>
    <w:p>
      <w:r>
        <w:t>{</w:t>
        <w:br/>
        <w:t>Index 2952:</w:t>
      </w:r>
    </w:p>
    <w:p>
      <w:r>
        <w:t>Question : "Amanda procure 5 bags of banana . how many banana in each bag? If total 62 banana Amanda  procure."</w:t>
      </w:r>
    </w:p>
    <w:p>
      <w:r>
        <w:t>Equation : " X = 62 / 5"</w:t>
      </w:r>
    </w:p>
    <w:p>
      <w:r>
        <w:t xml:space="preserve">Answer : "12.4" </w:t>
        <w:br/>
        <w:t>}</w:t>
      </w:r>
    </w:p>
    <w:p>
      <w:r>
        <w:t>{</w:t>
        <w:br/>
        <w:t>Index 2953:</w:t>
      </w:r>
    </w:p>
    <w:p>
      <w:r>
        <w:t>Question : "Scott snap up 16 bags of blueberry . how many blueberry in each bag? If total 94 blueberry Scott  snap up."</w:t>
      </w:r>
    </w:p>
    <w:p>
      <w:r>
        <w:t>Equation : " X = 94 / 16"</w:t>
      </w:r>
    </w:p>
    <w:p>
      <w:r>
        <w:t xml:space="preserve">Answer : "5.875" </w:t>
        <w:br/>
        <w:t>}</w:t>
      </w:r>
    </w:p>
    <w:p>
      <w:r>
        <w:t>{</w:t>
        <w:br/>
        <w:t>Index 2954:</w:t>
      </w:r>
    </w:p>
    <w:p>
      <w:r>
        <w:t>Question : "Marci acquire 15 bags of Flower . how many Flower in each bag? If total 67 Flower Marci  acquire."</w:t>
      </w:r>
    </w:p>
    <w:p>
      <w:r>
        <w:t>Equation : " X = 67 / 15"</w:t>
      </w:r>
    </w:p>
    <w:p>
      <w:r>
        <w:t xml:space="preserve">Answer : "4.466666666666667" </w:t>
        <w:br/>
        <w:t>}</w:t>
      </w:r>
    </w:p>
    <w:p>
      <w:r>
        <w:t>{</w:t>
        <w:br/>
        <w:t>Index 2955:</w:t>
      </w:r>
    </w:p>
    <w:p>
      <w:r>
        <w:t>Question : "Scott obtain 16 bags of apple . how many apple in each bag? If total 24 apple Scott  obtain."</w:t>
      </w:r>
    </w:p>
    <w:p>
      <w:r>
        <w:t>Equation : " X = 24 / 16"</w:t>
      </w:r>
    </w:p>
    <w:p>
      <w:r>
        <w:t xml:space="preserve">Answer : "1.5" </w:t>
        <w:br/>
        <w:t>}</w:t>
      </w:r>
    </w:p>
    <w:p>
      <w:r>
        <w:t>{</w:t>
        <w:br/>
        <w:t>Index 2956:</w:t>
      </w:r>
    </w:p>
    <w:p>
      <w:r>
        <w:t>Question : "Howard snap up 4 bags of apple . how many apple in each bag? If total 78 apple Howard  snap up."</w:t>
      </w:r>
    </w:p>
    <w:p>
      <w:r>
        <w:t>Equation : " X = 78 / 4"</w:t>
      </w:r>
    </w:p>
    <w:p>
      <w:r>
        <w:t xml:space="preserve">Answer : "19.5" </w:t>
        <w:br/>
        <w:t>}</w:t>
      </w:r>
    </w:p>
    <w:p>
      <w:r>
        <w:t>{</w:t>
        <w:br/>
        <w:t>Index 2957:</w:t>
      </w:r>
    </w:p>
    <w:p>
      <w:r>
        <w:t>Question : "Tina take 7 bags of lychee . how many lychee in each bag? If total 31 lychee Tina  take."</w:t>
      </w:r>
    </w:p>
    <w:p>
      <w:r>
        <w:t>Equation : " X = 31 / 7"</w:t>
      </w:r>
    </w:p>
    <w:p>
      <w:r>
        <w:t xml:space="preserve">Answer : "4.428571428571429" </w:t>
        <w:br/>
        <w:t>}</w:t>
      </w:r>
    </w:p>
    <w:p>
      <w:r>
        <w:t>{</w:t>
        <w:br/>
        <w:t>Index 2958:</w:t>
      </w:r>
    </w:p>
    <w:p>
      <w:r>
        <w:t>Question : "Alexis pick up 10 bags of mango . how many mango in each bag? If total 78 mango Alexis  pick up."</w:t>
      </w:r>
    </w:p>
    <w:p>
      <w:r>
        <w:t>Equation : " X = 78 / 10"</w:t>
      </w:r>
    </w:p>
    <w:p>
      <w:r>
        <w:t xml:space="preserve">Answer : "7.8" </w:t>
        <w:br/>
        <w:t>}</w:t>
      </w:r>
    </w:p>
    <w:p>
      <w:r>
        <w:t>{</w:t>
        <w:br/>
        <w:t>Index 2959:</w:t>
      </w:r>
    </w:p>
    <w:p>
      <w:r>
        <w:t>Question : "Crystle obtain 7 bags of blackcurrant . how many blackcurrant in each bag? If total 70 blackcurrant Crystle  obtain."</w:t>
      </w:r>
    </w:p>
    <w:p>
      <w:r>
        <w:t>Equation : " X = 70 / 7"</w:t>
      </w:r>
    </w:p>
    <w:p>
      <w:r>
        <w:t xml:space="preserve">Answer : "10.0" </w:t>
        <w:br/>
        <w:t>}</w:t>
      </w:r>
    </w:p>
    <w:p>
      <w:r>
        <w:t>{</w:t>
        <w:br/>
        <w:t>Index 2960:</w:t>
      </w:r>
    </w:p>
    <w:p>
      <w:r>
        <w:t>Question : "Erik buy 17 bags of nectarine . how many nectarine in each bag? If total 40 nectarine Erik  buy."</w:t>
      </w:r>
    </w:p>
    <w:p>
      <w:r>
        <w:t>Equation : " X = 40 / 17"</w:t>
      </w:r>
    </w:p>
    <w:p>
      <w:r>
        <w:t xml:space="preserve">Answer : "2.3529411764705883" </w:t>
        <w:br/>
        <w:t>}</w:t>
      </w:r>
    </w:p>
    <w:p>
      <w:r>
        <w:t>{</w:t>
        <w:br/>
        <w:t>Index 2961:</w:t>
      </w:r>
    </w:p>
    <w:p>
      <w:r>
        <w:t>Question : "David snap up 12 bags of apricot . how many apricot in each bag? If total 67 apricot David  snap up."</w:t>
      </w:r>
    </w:p>
    <w:p>
      <w:r>
        <w:t>Equation : " X = 67 / 12"</w:t>
      </w:r>
    </w:p>
    <w:p>
      <w:r>
        <w:t xml:space="preserve">Answer : "5.583333333333333" </w:t>
        <w:br/>
        <w:t>}</w:t>
      </w:r>
    </w:p>
    <w:p>
      <w:r>
        <w:t>{</w:t>
        <w:br/>
        <w:t>Index 2962:</w:t>
      </w:r>
    </w:p>
    <w:p>
      <w:r>
        <w:t>Question : "Tamara pay for 17 bags of strawberry . how many strawberry in each bag? If total 45 strawberry Tamara  pay for."</w:t>
      </w:r>
    </w:p>
    <w:p>
      <w:r>
        <w:t>Equation : " X = 45 / 17"</w:t>
      </w:r>
    </w:p>
    <w:p>
      <w:r>
        <w:t xml:space="preserve">Answer : "2.6470588235294117" </w:t>
        <w:br/>
        <w:t>}</w:t>
      </w:r>
    </w:p>
    <w:p>
      <w:r>
        <w:t>{</w:t>
        <w:br/>
        <w:t>Index 2963:</w:t>
      </w:r>
    </w:p>
    <w:p>
      <w:r>
        <w:t>Question : "George take 3 bags of watermelon . how many watermelon in each bag? If total 64 watermelon George  take."</w:t>
      </w:r>
    </w:p>
    <w:p>
      <w:r>
        <w:t>Equation : " X = 64 / 3"</w:t>
      </w:r>
    </w:p>
    <w:p>
      <w:r>
        <w:t xml:space="preserve">Answer : "21.333333333333332" </w:t>
        <w:br/>
        <w:t>}</w:t>
      </w:r>
    </w:p>
    <w:p>
      <w:r>
        <w:t>{</w:t>
        <w:br/>
        <w:t>Index 2964:</w:t>
      </w:r>
    </w:p>
    <w:p>
      <w:r>
        <w:t>Question : "Roxanne snap up 17 bags of Pen . how many Pen in each bag? If total 32 Pen Roxanne  snap up."</w:t>
      </w:r>
    </w:p>
    <w:p>
      <w:r>
        <w:t>Equation : " X = 32 / 17"</w:t>
      </w:r>
    </w:p>
    <w:p>
      <w:r>
        <w:t xml:space="preserve">Answer : "1.8823529411764706" </w:t>
        <w:br/>
        <w:t>}</w:t>
      </w:r>
    </w:p>
    <w:p>
      <w:r>
        <w:t>{</w:t>
        <w:br/>
        <w:t>Index 2965:</w:t>
      </w:r>
    </w:p>
    <w:p>
      <w:r>
        <w:t>Question : "Alice acquire 7 bags of raspberry . how many raspberry in each bag? If total 33 raspberry Alice  acquire."</w:t>
      </w:r>
    </w:p>
    <w:p>
      <w:r>
        <w:t>Equation : " X = 33 / 7"</w:t>
      </w:r>
    </w:p>
    <w:p>
      <w:r>
        <w:t xml:space="preserve">Answer : "4.714285714285714" </w:t>
        <w:br/>
        <w:t>}</w:t>
      </w:r>
    </w:p>
    <w:p>
      <w:r>
        <w:t>{</w:t>
        <w:br/>
        <w:t>Index 2966:</w:t>
      </w:r>
    </w:p>
    <w:p>
      <w:r>
        <w:t>Question : "Ernest pick up 11 bags of apple . how many apple in each bag? If total 68 apple Ernest  pick up."</w:t>
      </w:r>
    </w:p>
    <w:p>
      <w:r>
        <w:t>Equation : " X = 68 / 11"</w:t>
      </w:r>
    </w:p>
    <w:p>
      <w:r>
        <w:t xml:space="preserve">Answer : "6.181818181818182" </w:t>
        <w:br/>
        <w:t>}</w:t>
      </w:r>
    </w:p>
    <w:p>
      <w:r>
        <w:t>{</w:t>
        <w:br/>
        <w:t>Index 2967:</w:t>
      </w:r>
    </w:p>
    <w:p>
      <w:r>
        <w:t>Question : "Nathaniel procure 7 bags of pear . how many pear in each bag? If total 68 pear Nathaniel  procure."</w:t>
      </w:r>
    </w:p>
    <w:p>
      <w:r>
        <w:t>Equation : " X = 68 / 7"</w:t>
      </w:r>
    </w:p>
    <w:p>
      <w:r>
        <w:t xml:space="preserve">Answer : "9.714285714285714" </w:t>
        <w:br/>
        <w:t>}</w:t>
      </w:r>
    </w:p>
    <w:p>
      <w:r>
        <w:t>{</w:t>
        <w:br/>
        <w:t>Index 2968:</w:t>
      </w:r>
    </w:p>
    <w:p>
      <w:r>
        <w:t>Question : "Eve get hold of 8 bags of nectarine . how many nectarine in each bag? If total 52 nectarine Eve  get hold of."</w:t>
      </w:r>
    </w:p>
    <w:p>
      <w:r>
        <w:t>Equation : " X = 52 / 8"</w:t>
      </w:r>
    </w:p>
    <w:p>
      <w:r>
        <w:t xml:space="preserve">Answer : "6.5" </w:t>
        <w:br/>
        <w:t>}</w:t>
      </w:r>
    </w:p>
    <w:p>
      <w:r>
        <w:t>{</w:t>
        <w:br/>
        <w:t>Index 2969:</w:t>
      </w:r>
    </w:p>
    <w:p>
      <w:r>
        <w:t>Question : "Evelyn take 13 bags of blackberry . how many blackberry in each bag? If total 94 blackberry Evelyn  take."</w:t>
      </w:r>
    </w:p>
    <w:p>
      <w:r>
        <w:t>Equation : " X = 94 / 13"</w:t>
      </w:r>
    </w:p>
    <w:p>
      <w:r>
        <w:t xml:space="preserve">Answer : "7.230769230769231" </w:t>
        <w:br/>
        <w:t>}</w:t>
      </w:r>
    </w:p>
    <w:p>
      <w:r>
        <w:t>{</w:t>
        <w:br/>
        <w:t>Index 2970:</w:t>
      </w:r>
    </w:p>
    <w:p>
      <w:r>
        <w:t>Question : "Phyllis procure 11 bags of blueberry . how many blueberry in each bag? If total 81 blueberry Phyllis  procure."</w:t>
      </w:r>
    </w:p>
    <w:p>
      <w:r>
        <w:t>Equation : " X = 81 / 11"</w:t>
      </w:r>
    </w:p>
    <w:p>
      <w:r>
        <w:t xml:space="preserve">Answer : "7.363636363636363" </w:t>
        <w:br/>
        <w:t>}</w:t>
      </w:r>
    </w:p>
    <w:p>
      <w:r>
        <w:t>{</w:t>
        <w:br/>
        <w:t>Index 2971:</w:t>
      </w:r>
    </w:p>
    <w:p>
      <w:r>
        <w:t>Question : "Courtney pick up 2 bags of Box . how many Box in each bag? If total 52 Box Courtney  pick up."</w:t>
      </w:r>
    </w:p>
    <w:p>
      <w:r>
        <w:t>Equation : " X = 52 / 2"</w:t>
      </w:r>
    </w:p>
    <w:p>
      <w:r>
        <w:t xml:space="preserve">Answer : "26.0" </w:t>
        <w:br/>
        <w:t>}</w:t>
      </w:r>
    </w:p>
    <w:p>
      <w:r>
        <w:t>{</w:t>
        <w:br/>
        <w:t>Index 2972:</w:t>
      </w:r>
    </w:p>
    <w:p>
      <w:r>
        <w:t>Question : "Pansy pick up 16 bags of raspberry . how many raspberry in each bag? If total 63 raspberry Pansy  pick up."</w:t>
      </w:r>
    </w:p>
    <w:p>
      <w:r>
        <w:t>Equation : " X = 63 / 16"</w:t>
      </w:r>
    </w:p>
    <w:p>
      <w:r>
        <w:t xml:space="preserve">Answer : "3.9375" </w:t>
        <w:br/>
        <w:t>}</w:t>
      </w:r>
    </w:p>
    <w:p>
      <w:r>
        <w:t>{</w:t>
        <w:br/>
        <w:t>Index 2973:</w:t>
      </w:r>
    </w:p>
    <w:p>
      <w:r>
        <w:t>Question : "Eric pick up 6 bags of Press . how many Press in each bag? If total 43 Press Eric  pick up."</w:t>
      </w:r>
    </w:p>
    <w:p>
      <w:r>
        <w:t>Equation : " X = 43 / 6"</w:t>
      </w:r>
    </w:p>
    <w:p>
      <w:r>
        <w:t xml:space="preserve">Answer : "7.166666666666667" </w:t>
        <w:br/>
        <w:t>}</w:t>
      </w:r>
    </w:p>
    <w:p>
      <w:r>
        <w:t>{</w:t>
        <w:br/>
        <w:t>Index 2974:</w:t>
      </w:r>
    </w:p>
    <w:p>
      <w:r>
        <w:t>Question : "Richard invest 14 bags of Flower . how many Flower in each bag? If total 59 Flower Richard  invest."</w:t>
      </w:r>
    </w:p>
    <w:p>
      <w:r>
        <w:t>Equation : " X = 59 / 14"</w:t>
      </w:r>
    </w:p>
    <w:p>
      <w:r>
        <w:t xml:space="preserve">Answer : "4.214285714285714" </w:t>
        <w:br/>
        <w:t>}</w:t>
      </w:r>
    </w:p>
    <w:p>
      <w:r>
        <w:t>{</w:t>
        <w:br/>
        <w:t>Index 2975:</w:t>
      </w:r>
    </w:p>
    <w:p>
      <w:r>
        <w:t>Question : "Hattie acquire 8 bags of Biscuit . how many Biscuit in each bag? If total 23 Biscuit Hattie  acquire."</w:t>
      </w:r>
    </w:p>
    <w:p>
      <w:r>
        <w:t>Equation : " X = 23 / 8"</w:t>
      </w:r>
    </w:p>
    <w:p>
      <w:r>
        <w:t xml:space="preserve">Answer : "2.875" </w:t>
        <w:br/>
        <w:t>}</w:t>
      </w:r>
    </w:p>
    <w:p>
      <w:r>
        <w:t>{</w:t>
        <w:br/>
        <w:t>Index 2976:</w:t>
      </w:r>
    </w:p>
    <w:p>
      <w:r>
        <w:t>Question : "Stella procure 15 bags of plum . how many plum in each bag? If total 89 plum Stella  procure."</w:t>
      </w:r>
    </w:p>
    <w:p>
      <w:r>
        <w:t>Equation : " X = 89 / 15"</w:t>
      </w:r>
    </w:p>
    <w:p>
      <w:r>
        <w:t xml:space="preserve">Answer : "5.933333333333334" </w:t>
        <w:br/>
        <w:t>}</w:t>
      </w:r>
    </w:p>
    <w:p>
      <w:r>
        <w:t>{</w:t>
        <w:br/>
        <w:t>Index 2977:</w:t>
      </w:r>
    </w:p>
    <w:p>
      <w:r>
        <w:t>Question : "Mary pick up 13 bags of strawberry . how many strawberry in each bag? If total 47 strawberry Mary  pick up."</w:t>
      </w:r>
    </w:p>
    <w:p>
      <w:r>
        <w:t>Equation : " X = 47 / 13"</w:t>
      </w:r>
    </w:p>
    <w:p>
      <w:r>
        <w:t xml:space="preserve">Answer : "3.6153846153846154" </w:t>
        <w:br/>
        <w:t>}</w:t>
      </w:r>
    </w:p>
    <w:p>
      <w:r>
        <w:t>{</w:t>
        <w:br/>
        <w:t>Index 2978:</w:t>
      </w:r>
    </w:p>
    <w:p>
      <w:r>
        <w:t>Question : "Sally pay for 5 bags of cherry . how many cherry in each bag? If total 60 cherry Sally  pay for."</w:t>
      </w:r>
    </w:p>
    <w:p>
      <w:r>
        <w:t>Equation : " X = 60 / 5"</w:t>
      </w:r>
    </w:p>
    <w:p>
      <w:r>
        <w:t xml:space="preserve">Answer : "12.0" </w:t>
        <w:br/>
        <w:t>}</w:t>
      </w:r>
    </w:p>
    <w:p>
      <w:r>
        <w:t>{</w:t>
        <w:br/>
        <w:t>Index 2979:</w:t>
      </w:r>
    </w:p>
    <w:p>
      <w:r>
        <w:t>Question : "Judy pay for 15 bags of apple . how many apple in each bag? If total 28 apple Judy  pay for."</w:t>
      </w:r>
    </w:p>
    <w:p>
      <w:r>
        <w:t>Equation : " X = 28 / 15"</w:t>
      </w:r>
    </w:p>
    <w:p>
      <w:r>
        <w:t xml:space="preserve">Answer : "1.8666666666666667" </w:t>
        <w:br/>
        <w:t>}</w:t>
      </w:r>
    </w:p>
    <w:p>
      <w:r>
        <w:t>{</w:t>
        <w:br/>
        <w:t>Index 2980:</w:t>
      </w:r>
    </w:p>
    <w:p>
      <w:r>
        <w:t>Question : "Alethea take 19 bags of kiwi . how many kiwi in each bag? If total 29 kiwi Alethea  take."</w:t>
      </w:r>
    </w:p>
    <w:p>
      <w:r>
        <w:t>Equation : " X = 29 / 19"</w:t>
      </w:r>
    </w:p>
    <w:p>
      <w:r>
        <w:t xml:space="preserve">Answer : "1.5263157894736843" </w:t>
        <w:br/>
        <w:t>}</w:t>
      </w:r>
    </w:p>
    <w:p>
      <w:r>
        <w:t>{</w:t>
        <w:br/>
        <w:t>Index 2981:</w:t>
      </w:r>
    </w:p>
    <w:p>
      <w:r>
        <w:t>Question : "Shirley snap up 18 bags of coconut . how many coconut in each bag? If total 95 coconut Shirley  snap up."</w:t>
      </w:r>
    </w:p>
    <w:p>
      <w:r>
        <w:t>Equation : " X = 95 / 18"</w:t>
      </w:r>
    </w:p>
    <w:p>
      <w:r>
        <w:t xml:space="preserve">Answer : "5.277777777777778" </w:t>
        <w:br/>
        <w:t>}</w:t>
      </w:r>
    </w:p>
    <w:p>
      <w:r>
        <w:t>{</w:t>
        <w:br/>
        <w:t>Index 2982:</w:t>
      </w:r>
    </w:p>
    <w:p>
      <w:r>
        <w:t>Question : "Kent acquire 2 bags of apple . how many apple in each bag? If total 64 apple Kent  acquire."</w:t>
      </w:r>
    </w:p>
    <w:p>
      <w:r>
        <w:t>Equation : " X = 64 / 2"</w:t>
      </w:r>
    </w:p>
    <w:p>
      <w:r>
        <w:t xml:space="preserve">Answer : "32.0" </w:t>
        <w:br/>
        <w:t>}</w:t>
      </w:r>
    </w:p>
    <w:p>
      <w:r>
        <w:t>{</w:t>
        <w:br/>
        <w:t>Index 2983:</w:t>
      </w:r>
    </w:p>
    <w:p>
      <w:r>
        <w:t>Question : "Fred take 7 bags of plum . how many plum in each bag? If total 45 plum Fred  take."</w:t>
      </w:r>
    </w:p>
    <w:p>
      <w:r>
        <w:t>Equation : " X = 45 / 7"</w:t>
      </w:r>
    </w:p>
    <w:p>
      <w:r>
        <w:t xml:space="preserve">Answer : "6.428571428571429" </w:t>
        <w:br/>
        <w:t>}</w:t>
      </w:r>
    </w:p>
    <w:p>
      <w:r>
        <w:t>{</w:t>
        <w:br/>
        <w:t>Index 2984:</w:t>
      </w:r>
    </w:p>
    <w:p>
      <w:r>
        <w:t>Question : "Gregory invest 15 bags of plum . how many plum in each bag? If total 40 plum Gregory  invest."</w:t>
      </w:r>
    </w:p>
    <w:p>
      <w:r>
        <w:t>Equation : " X = 40 / 15"</w:t>
      </w:r>
    </w:p>
    <w:p>
      <w:r>
        <w:t xml:space="preserve">Answer : "2.6666666666666665" </w:t>
        <w:br/>
        <w:t>}</w:t>
      </w:r>
    </w:p>
    <w:p>
      <w:r>
        <w:t>{</w:t>
        <w:br/>
        <w:t>Index 2985:</w:t>
      </w:r>
    </w:p>
    <w:p>
      <w:r>
        <w:t>Question : "Mary acquire 12 bags of papaya . how many papaya in each bag? If total 94 papaya Mary  acquire."</w:t>
      </w:r>
    </w:p>
    <w:p>
      <w:r>
        <w:t>Equation : " X = 94 / 12"</w:t>
      </w:r>
    </w:p>
    <w:p>
      <w:r>
        <w:t xml:space="preserve">Answer : "7.833333333333333" </w:t>
        <w:br/>
        <w:t>}</w:t>
      </w:r>
    </w:p>
    <w:p>
      <w:r>
        <w:t>{</w:t>
        <w:br/>
        <w:t>Index 2986:</w:t>
      </w:r>
    </w:p>
    <w:p>
      <w:r>
        <w:t>Question : "Mike buy 8 bags of cherry . how many cherry in each bag? If total 47 cherry Mike  buy."</w:t>
      </w:r>
    </w:p>
    <w:p>
      <w:r>
        <w:t>Equation : " X = 47 / 8"</w:t>
      </w:r>
    </w:p>
    <w:p>
      <w:r>
        <w:t xml:space="preserve">Answer : "5.875" </w:t>
        <w:br/>
        <w:t>}</w:t>
      </w:r>
    </w:p>
    <w:p>
      <w:r>
        <w:t>{</w:t>
        <w:br/>
        <w:t>Index 2987:</w:t>
      </w:r>
    </w:p>
    <w:p>
      <w:r>
        <w:t>Question : "Dorothy take 8 bags of kiwi . how many kiwi in each bag? If total 55 kiwi Dorothy  take."</w:t>
      </w:r>
    </w:p>
    <w:p>
      <w:r>
        <w:t>Equation : " X = 55 / 8"</w:t>
      </w:r>
    </w:p>
    <w:p>
      <w:r>
        <w:t xml:space="preserve">Answer : "6.875" </w:t>
        <w:br/>
        <w:t>}</w:t>
      </w:r>
    </w:p>
    <w:p>
      <w:r>
        <w:t>{</w:t>
        <w:br/>
        <w:t>Index 2988:</w:t>
      </w:r>
    </w:p>
    <w:p>
      <w:r>
        <w:t>Question : "Jeremy pay for 16 bags of lychee . how many lychee in each bag? If total 57 lychee Jeremy  pay for."</w:t>
      </w:r>
    </w:p>
    <w:p>
      <w:r>
        <w:t>Equation : " X = 57 / 16"</w:t>
      </w:r>
    </w:p>
    <w:p>
      <w:r>
        <w:t xml:space="preserve">Answer : "3.5625" </w:t>
        <w:br/>
        <w:t>}</w:t>
      </w:r>
    </w:p>
    <w:p>
      <w:r>
        <w:t>{</w:t>
        <w:br/>
        <w:t>Index 2989:</w:t>
      </w:r>
    </w:p>
    <w:p>
      <w:r>
        <w:t>Question : "Betty procure 11 bags of watermelon . how many watermelon in each bag? If total 50 watermelon Betty  procure."</w:t>
      </w:r>
    </w:p>
    <w:p>
      <w:r>
        <w:t>Equation : " X = 50 / 11"</w:t>
      </w:r>
    </w:p>
    <w:p>
      <w:r>
        <w:t xml:space="preserve">Answer : "4.545454545454546" </w:t>
        <w:br/>
        <w:t>}</w:t>
      </w:r>
    </w:p>
    <w:p>
      <w:r>
        <w:t>{</w:t>
        <w:br/>
        <w:t>Index 2990:</w:t>
      </w:r>
    </w:p>
    <w:p>
      <w:r>
        <w:t>Question : "Albert procure 15 bags of plum . how many plum in each bag? If total 78 plum Albert  procure."</w:t>
      </w:r>
    </w:p>
    <w:p>
      <w:r>
        <w:t>Equation : " X = 78 / 15"</w:t>
      </w:r>
    </w:p>
    <w:p>
      <w:r>
        <w:t xml:space="preserve">Answer : "5.2" </w:t>
        <w:br/>
        <w:t>}</w:t>
      </w:r>
    </w:p>
    <w:p>
      <w:r>
        <w:t>{</w:t>
        <w:br/>
        <w:t>Index 2991:</w:t>
      </w:r>
    </w:p>
    <w:p>
      <w:r>
        <w:t>Question : "Jane pay for 3 bags of plum . how many plum in each bag? If total 91 plum Jane  pay for."</w:t>
      </w:r>
    </w:p>
    <w:p>
      <w:r>
        <w:t>Equation : " X = 91 / 3"</w:t>
      </w:r>
    </w:p>
    <w:p>
      <w:r>
        <w:t xml:space="preserve">Answer : "30.333333333333332" </w:t>
        <w:br/>
        <w:t>}</w:t>
      </w:r>
    </w:p>
    <w:p>
      <w:r>
        <w:t>{</w:t>
        <w:br/>
        <w:t>Index 2992:</w:t>
      </w:r>
    </w:p>
    <w:p>
      <w:r>
        <w:t>Question : "Bailey acquire 6 bags of papaya . how many papaya in each bag? If total 85 papaya Bailey  acquire."</w:t>
      </w:r>
    </w:p>
    <w:p>
      <w:r>
        <w:t>Equation : " X = 85 / 6"</w:t>
      </w:r>
    </w:p>
    <w:p>
      <w:r>
        <w:t xml:space="preserve">Answer : "14.166666666666666" </w:t>
        <w:br/>
        <w:t>}</w:t>
      </w:r>
    </w:p>
    <w:p>
      <w:r>
        <w:t>{</w:t>
        <w:br/>
        <w:t>Index 2993:</w:t>
      </w:r>
    </w:p>
    <w:p>
      <w:r>
        <w:t>Question : "Eddie obtain 15 bags of banana . how many banana in each bag? If total 40 banana Eddie  obtain."</w:t>
      </w:r>
    </w:p>
    <w:p>
      <w:r>
        <w:t>Equation : " X = 40 / 15"</w:t>
      </w:r>
    </w:p>
    <w:p>
      <w:r>
        <w:t xml:space="preserve">Answer : "2.6666666666666665" </w:t>
        <w:br/>
        <w:t>}</w:t>
      </w:r>
    </w:p>
    <w:p>
      <w:r>
        <w:t>{</w:t>
        <w:br/>
        <w:t>Index 2994:</w:t>
      </w:r>
    </w:p>
    <w:p>
      <w:r>
        <w:t>Question : "Angel snap up 19 bags of apricot . how many apricot in each bag? If total 93 apricot Angel  snap up."</w:t>
      </w:r>
    </w:p>
    <w:p>
      <w:r>
        <w:t>Equation : " X = 93 / 19"</w:t>
      </w:r>
    </w:p>
    <w:p>
      <w:r>
        <w:t xml:space="preserve">Answer : "4.894736842105263" </w:t>
        <w:br/>
        <w:t>}</w:t>
      </w:r>
    </w:p>
    <w:p>
      <w:r>
        <w:t>{</w:t>
        <w:br/>
        <w:t>Index 2995:</w:t>
      </w:r>
    </w:p>
    <w:p>
      <w:r>
        <w:t>Question : "Max take 17 bags of blueberry . how many blueberry in each bag? If total 35 blueberry Max  take."</w:t>
      </w:r>
    </w:p>
    <w:p>
      <w:r>
        <w:t>Equation : " X = 35 / 17"</w:t>
      </w:r>
    </w:p>
    <w:p>
      <w:r>
        <w:t xml:space="preserve">Answer : "2.0588235294117645" </w:t>
        <w:br/>
        <w:t>}</w:t>
      </w:r>
    </w:p>
    <w:p>
      <w:r>
        <w:t>{</w:t>
        <w:br/>
        <w:t>Index 2996:</w:t>
      </w:r>
    </w:p>
    <w:p>
      <w:r>
        <w:t>Question : "Neil buy 16 bags of Chocolate . how many Chocolate in each bag? If total 30 Chocolate Neil  buy."</w:t>
      </w:r>
    </w:p>
    <w:p>
      <w:r>
        <w:t>Equation : " X = 30 / 16"</w:t>
      </w:r>
    </w:p>
    <w:p>
      <w:r>
        <w:t xml:space="preserve">Answer : "1.875" </w:t>
        <w:br/>
        <w:t>}</w:t>
      </w:r>
    </w:p>
    <w:p>
      <w:r>
        <w:t>{</w:t>
        <w:br/>
        <w:t>Index 2997:</w:t>
      </w:r>
    </w:p>
    <w:p>
      <w:r>
        <w:t>Question : "Johnnie snap up 11 bags of nectarine . how many nectarine in each bag? If total 47 nectarine Johnnie  snap up."</w:t>
      </w:r>
    </w:p>
    <w:p>
      <w:r>
        <w:t>Equation : " X = 47 / 11"</w:t>
      </w:r>
    </w:p>
    <w:p>
      <w:r>
        <w:t xml:space="preserve">Answer : "4.2727272727272725" </w:t>
        <w:br/>
        <w:t>}</w:t>
      </w:r>
    </w:p>
    <w:p>
      <w:r>
        <w:t>{</w:t>
        <w:br/>
        <w:t>Index 2998:</w:t>
      </w:r>
    </w:p>
    <w:p>
      <w:r>
        <w:t>Question : "James invest 5 bags of avocado . how many avocado in each bag? If total 97 avocado James  invest."</w:t>
      </w:r>
    </w:p>
    <w:p>
      <w:r>
        <w:t>Equation : " X = 97 / 5"</w:t>
      </w:r>
    </w:p>
    <w:p>
      <w:r>
        <w:t xml:space="preserve">Answer : "19.4" </w:t>
        <w:br/>
        <w:t>}</w:t>
      </w:r>
    </w:p>
    <w:p>
      <w:r>
        <w:t>{</w:t>
        <w:br/>
        <w:t>Index 2999:</w:t>
      </w:r>
    </w:p>
    <w:p>
      <w:r>
        <w:t>Question : "Edward invest 15 bags of strawberry . how many strawberry in each bag? If total 22 strawberry Edward  invest."</w:t>
      </w:r>
    </w:p>
    <w:p>
      <w:r>
        <w:t>Equation : " X = 22 / 15"</w:t>
      </w:r>
    </w:p>
    <w:p>
      <w:r>
        <w:t xml:space="preserve">Answer : "1.4666666666666666"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