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set of MATHWORD PROBLEM</w:t>
      </w:r>
    </w:p>
    <w:p>
      <w:r>
        <w:t>{</w:t>
        <w:br/>
        <w:t>Index 0:</w:t>
      </w:r>
    </w:p>
    <w:p>
      <w:r>
        <w:t>Question : "Laura had 31 banana . He dice each banana into 3 slices . How many banana slices did Laura make?"</w:t>
      </w:r>
    </w:p>
    <w:p>
      <w:r>
        <w:t>Equation : " X = 3 * 31"</w:t>
      </w:r>
    </w:p>
    <w:p>
      <w:r>
        <w:t xml:space="preserve">Answer : "93" </w:t>
        <w:br/>
        <w:t>}</w:t>
      </w:r>
    </w:p>
    <w:p>
      <w:r>
        <w:t>{</w:t>
        <w:br/>
        <w:t>Index 1:</w:t>
      </w:r>
    </w:p>
    <w:p>
      <w:r>
        <w:t>Question : "Morris had 27 orange . He slice each orange into 11 slices . How many orange slices did Morris make?"</w:t>
      </w:r>
    </w:p>
    <w:p>
      <w:r>
        <w:t>Equation : " X = 11 * 27"</w:t>
      </w:r>
    </w:p>
    <w:p>
      <w:r>
        <w:t xml:space="preserve">Answer : "297" </w:t>
        <w:br/>
        <w:t>}</w:t>
      </w:r>
    </w:p>
    <w:p>
      <w:r>
        <w:t>{</w:t>
        <w:br/>
        <w:t>Index 2:</w:t>
      </w:r>
    </w:p>
    <w:p>
      <w:r>
        <w:t>Question : "Michael had 3 strawberry . He cut up each strawberry into 10 slices . How many strawberry slices did Michael make?"</w:t>
      </w:r>
    </w:p>
    <w:p>
      <w:r>
        <w:t>Equation : " X = 10 * 3"</w:t>
      </w:r>
    </w:p>
    <w:p>
      <w:r>
        <w:t xml:space="preserve">Answer : "30" </w:t>
        <w:br/>
        <w:t>}</w:t>
      </w:r>
    </w:p>
    <w:p>
      <w:r>
        <w:t>{</w:t>
        <w:br/>
        <w:t>Index 3:</w:t>
      </w:r>
    </w:p>
    <w:p>
      <w:r>
        <w:t>Question : "Lorene had 36 pear . He cut up each pear into 6 slices . How many pear slices did Lorene make?"</w:t>
      </w:r>
    </w:p>
    <w:p>
      <w:r>
        <w:t>Equation : " X = 6 * 36"</w:t>
      </w:r>
    </w:p>
    <w:p>
      <w:r>
        <w:t xml:space="preserve">Answer : "216" </w:t>
        <w:br/>
        <w:t>}</w:t>
      </w:r>
    </w:p>
    <w:p>
      <w:r>
        <w:t>{</w:t>
        <w:br/>
        <w:t>Index 4:</w:t>
      </w:r>
    </w:p>
    <w:p>
      <w:r>
        <w:t>Question : "Teresa had 46 cherry . He cube each cherry into 14 slices . How many cherry slices did Teresa make?"</w:t>
      </w:r>
    </w:p>
    <w:p>
      <w:r>
        <w:t>Equation : " X = 14 * 46"</w:t>
      </w:r>
    </w:p>
    <w:p>
      <w:r>
        <w:t xml:space="preserve">Answer : "644" </w:t>
        <w:br/>
        <w:t>}</w:t>
      </w:r>
    </w:p>
    <w:p>
      <w:r>
        <w:t>{</w:t>
        <w:br/>
        <w:t>Index 5:</w:t>
      </w:r>
    </w:p>
    <w:p>
      <w:r>
        <w:t>Question : "Kenneth had 16 watermelon . He divide each watermelon into 2 slices . How many watermelon slices did Kenneth make?"</w:t>
      </w:r>
    </w:p>
    <w:p>
      <w:r>
        <w:t>Equation : " X = 2 * 16"</w:t>
      </w:r>
    </w:p>
    <w:p>
      <w:r>
        <w:t xml:space="preserve">Answer : "32" </w:t>
        <w:br/>
        <w:t>}</w:t>
      </w:r>
    </w:p>
    <w:p>
      <w:r>
        <w:t>{</w:t>
        <w:br/>
        <w:t>Index 6:</w:t>
      </w:r>
    </w:p>
    <w:p>
      <w:r>
        <w:t>Question : "Steven had 5 Flower . He hash each Flower into 18 slices . How many Flower slices did Steven make?"</w:t>
      </w:r>
    </w:p>
    <w:p>
      <w:r>
        <w:t>Equation : " X = 18 * 5"</w:t>
      </w:r>
    </w:p>
    <w:p>
      <w:r>
        <w:t xml:space="preserve">Answer : "90" </w:t>
        <w:br/>
        <w:t>}</w:t>
      </w:r>
    </w:p>
    <w:p>
      <w:r>
        <w:t>{</w:t>
        <w:br/>
        <w:t>Index 7:</w:t>
      </w:r>
    </w:p>
    <w:p>
      <w:r>
        <w:t>Question : "Christopher had 9 lemon . He hash each lemon into 18 slices . How many lemon slices did Christopher make?"</w:t>
      </w:r>
    </w:p>
    <w:p>
      <w:r>
        <w:t>Equation : " X = 18 * 9"</w:t>
      </w:r>
    </w:p>
    <w:p>
      <w:r>
        <w:t xml:space="preserve">Answer : "162" </w:t>
        <w:br/>
        <w:t>}</w:t>
      </w:r>
    </w:p>
    <w:p>
      <w:r>
        <w:t>{</w:t>
        <w:br/>
        <w:t>Index 8:</w:t>
      </w:r>
    </w:p>
    <w:p>
      <w:r>
        <w:t>Question : "Rebecca had 33 lemon . He cut up each lemon into 16 slices . How many lemon slices did Rebecca make?"</w:t>
      </w:r>
    </w:p>
    <w:p>
      <w:r>
        <w:t>Equation : " X = 16 * 33"</w:t>
      </w:r>
    </w:p>
    <w:p>
      <w:r>
        <w:t xml:space="preserve">Answer : "528" </w:t>
        <w:br/>
        <w:t>}</w:t>
      </w:r>
    </w:p>
    <w:p>
      <w:r>
        <w:t>{</w:t>
        <w:br/>
        <w:t>Index 9:</w:t>
      </w:r>
    </w:p>
    <w:p>
      <w:r>
        <w:t>Question : "Joshua had 34 strawberry . He cut each strawberry into 19 slices . How many strawberry slices did Joshua make?"</w:t>
      </w:r>
    </w:p>
    <w:p>
      <w:r>
        <w:t>Equation : " X = 19 * 34"</w:t>
      </w:r>
    </w:p>
    <w:p>
      <w:r>
        <w:t xml:space="preserve">Answer : "646" </w:t>
        <w:br/>
        <w:t>}</w:t>
      </w:r>
    </w:p>
    <w:p>
      <w:r>
        <w:t>{</w:t>
        <w:br/>
        <w:t>Index 10:</w:t>
      </w:r>
    </w:p>
    <w:p>
      <w:r>
        <w:t>Question : "David had 4 mango . He dice each mango into 12 slices . How many mango slices did David make?"</w:t>
      </w:r>
    </w:p>
    <w:p>
      <w:r>
        <w:t>Equation : " X = 12 * 4"</w:t>
      </w:r>
    </w:p>
    <w:p>
      <w:r>
        <w:t xml:space="preserve">Answer : "48" </w:t>
        <w:br/>
        <w:t>}</w:t>
      </w:r>
    </w:p>
    <w:p>
      <w:r>
        <w:t>{</w:t>
        <w:br/>
        <w:t>Index 11:</w:t>
      </w:r>
    </w:p>
    <w:p>
      <w:r>
        <w:t>Question : "Debra had 45 Doll . He divide each Doll into 15 slices . How many Doll slices did Debra make?"</w:t>
      </w:r>
    </w:p>
    <w:p>
      <w:r>
        <w:t>Equation : " X = 15 * 45"</w:t>
      </w:r>
    </w:p>
    <w:p>
      <w:r>
        <w:t xml:space="preserve">Answer : "675" </w:t>
        <w:br/>
        <w:t>}</w:t>
      </w:r>
    </w:p>
    <w:p>
      <w:r>
        <w:t>{</w:t>
        <w:br/>
        <w:t>Index 12:</w:t>
      </w:r>
    </w:p>
    <w:p>
      <w:r>
        <w:t>Question : "Edward had 48 Flower . He mince each Flower into 7 slices . How many Flower slices did Edward make?"</w:t>
      </w:r>
    </w:p>
    <w:p>
      <w:r>
        <w:t>Equation : " X = 7 * 48"</w:t>
      </w:r>
    </w:p>
    <w:p>
      <w:r>
        <w:t xml:space="preserve">Answer : "336" </w:t>
        <w:br/>
        <w:t>}</w:t>
      </w:r>
    </w:p>
    <w:p>
      <w:r>
        <w:t>{</w:t>
        <w:br/>
        <w:t>Index 13:</w:t>
      </w:r>
    </w:p>
    <w:p>
      <w:r>
        <w:t>Question : "Edith had 14 kiwi . He dice each kiwi into 12 slices . How many kiwi slices did Edith make?"</w:t>
      </w:r>
    </w:p>
    <w:p>
      <w:r>
        <w:t>Equation : " X = 12 * 14"</w:t>
      </w:r>
    </w:p>
    <w:p>
      <w:r>
        <w:t xml:space="preserve">Answer : "168" </w:t>
        <w:br/>
        <w:t>}</w:t>
      </w:r>
    </w:p>
    <w:p>
      <w:r>
        <w:t>{</w:t>
        <w:br/>
        <w:t>Index 14:</w:t>
      </w:r>
    </w:p>
    <w:p>
      <w:r>
        <w:t>Question : "Helen had 24 Mango . He cube each Mango into 11 slices . How many Mango slices did Helen make?"</w:t>
      </w:r>
    </w:p>
    <w:p>
      <w:r>
        <w:t>Equation : " X = 11 * 24"</w:t>
      </w:r>
    </w:p>
    <w:p>
      <w:r>
        <w:t xml:space="preserve">Answer : "264" </w:t>
        <w:br/>
        <w:t>}</w:t>
      </w:r>
    </w:p>
    <w:p>
      <w:r>
        <w:t>{</w:t>
        <w:br/>
        <w:t>Index 15:</w:t>
      </w:r>
    </w:p>
    <w:p>
      <w:r>
        <w:t>Question : "Doris had 36 banana . He dice each banana into 3 slices . How many banana slices did Doris make?"</w:t>
      </w:r>
    </w:p>
    <w:p>
      <w:r>
        <w:t>Equation : " X = 3 * 36"</w:t>
      </w:r>
    </w:p>
    <w:p>
      <w:r>
        <w:t xml:space="preserve">Answer : "108" </w:t>
        <w:br/>
        <w:t>}</w:t>
      </w:r>
    </w:p>
    <w:p>
      <w:r>
        <w:t>{</w:t>
        <w:br/>
        <w:t>Index 16:</w:t>
      </w:r>
    </w:p>
    <w:p>
      <w:r>
        <w:t>Question : "Dwight had 46 nectarine . He cube each nectarine into 19 slices . How many nectarine slices did Dwight make?"</w:t>
      </w:r>
    </w:p>
    <w:p>
      <w:r>
        <w:t>Equation : " X = 19 * 46"</w:t>
      </w:r>
    </w:p>
    <w:p>
      <w:r>
        <w:t xml:space="preserve">Answer : "874" </w:t>
        <w:br/>
        <w:t>}</w:t>
      </w:r>
    </w:p>
    <w:p>
      <w:r>
        <w:t>{</w:t>
        <w:br/>
        <w:t>Index 17:</w:t>
      </w:r>
    </w:p>
    <w:p>
      <w:r>
        <w:t>Question : "James had 7 pineapple . He hash each pineapple into 3 slices . How many pineapple slices did James make?"</w:t>
      </w:r>
    </w:p>
    <w:p>
      <w:r>
        <w:t>Equation : " X = 3 * 7"</w:t>
      </w:r>
    </w:p>
    <w:p>
      <w:r>
        <w:t xml:space="preserve">Answer : "21" </w:t>
        <w:br/>
        <w:t>}</w:t>
      </w:r>
    </w:p>
    <w:p>
      <w:r>
        <w:t>{</w:t>
        <w:br/>
        <w:t>Index 18:</w:t>
      </w:r>
    </w:p>
    <w:p>
      <w:r>
        <w:t>Question : "Pauline had 27 Doll . He carve each Doll into 15 slices . How many Doll slices did Pauline make?"</w:t>
      </w:r>
    </w:p>
    <w:p>
      <w:r>
        <w:t>Equation : " X = 15 * 27"</w:t>
      </w:r>
    </w:p>
    <w:p>
      <w:r>
        <w:t xml:space="preserve">Answer : "405" </w:t>
        <w:br/>
        <w:t>}</w:t>
      </w:r>
    </w:p>
    <w:p>
      <w:r>
        <w:t>{</w:t>
        <w:br/>
        <w:t>Index 19:</w:t>
      </w:r>
    </w:p>
    <w:p>
      <w:r>
        <w:t>Question : "Preston had 3 blackcurrant . He chop each blackcurrant into 17 slices . How many blackcurrant slices did Preston make?"</w:t>
      </w:r>
    </w:p>
    <w:p>
      <w:r>
        <w:t>Equation : " X = 17 * 3"</w:t>
      </w:r>
    </w:p>
    <w:p>
      <w:r>
        <w:t xml:space="preserve">Answer : "51" </w:t>
        <w:br/>
        <w:t>}</w:t>
      </w:r>
    </w:p>
    <w:p>
      <w:r>
        <w:t>{</w:t>
        <w:br/>
        <w:t>Index 20:</w:t>
      </w:r>
    </w:p>
    <w:p>
      <w:r>
        <w:t>Question : "Kevin had 29 mango . He carve each mango into 19 slices . How many mango slices did Kevin make?"</w:t>
      </w:r>
    </w:p>
    <w:p>
      <w:r>
        <w:t>Equation : " X = 19 * 29"</w:t>
      </w:r>
    </w:p>
    <w:p>
      <w:r>
        <w:t xml:space="preserve">Answer : "551" </w:t>
        <w:br/>
        <w:t>}</w:t>
      </w:r>
    </w:p>
    <w:p>
      <w:r>
        <w:t>{</w:t>
        <w:br/>
        <w:t>Index 21:</w:t>
      </w:r>
    </w:p>
    <w:p>
      <w:r>
        <w:t>Question : "Mathew had 30 nectarine . He cut each nectarine into 20 slices . How many nectarine slices did Mathew make?"</w:t>
      </w:r>
    </w:p>
    <w:p>
      <w:r>
        <w:t>Equation : " X = 20 * 30"</w:t>
      </w:r>
    </w:p>
    <w:p>
      <w:r>
        <w:t xml:space="preserve">Answer : "600" </w:t>
        <w:br/>
        <w:t>}</w:t>
      </w:r>
    </w:p>
    <w:p>
      <w:r>
        <w:t>{</w:t>
        <w:br/>
        <w:t>Index 22:</w:t>
      </w:r>
    </w:p>
    <w:p>
      <w:r>
        <w:t>Question : "Martha had 25 fig . He chop each fig into 6 slices . How many fig slices did Martha make?"</w:t>
      </w:r>
    </w:p>
    <w:p>
      <w:r>
        <w:t>Equation : " X = 6 * 25"</w:t>
      </w:r>
    </w:p>
    <w:p>
      <w:r>
        <w:t xml:space="preserve">Answer : "150" </w:t>
        <w:br/>
        <w:t>}</w:t>
      </w:r>
    </w:p>
    <w:p>
      <w:r>
        <w:t>{</w:t>
        <w:br/>
        <w:t>Index 23:</w:t>
      </w:r>
    </w:p>
    <w:p>
      <w:r>
        <w:t>Question : "Andre had 49 nectarine . He cut up each nectarine into 2 slices . How many nectarine slices did Andre make?"</w:t>
      </w:r>
    </w:p>
    <w:p>
      <w:r>
        <w:t>Equation : " X = 2 * 49"</w:t>
      </w:r>
    </w:p>
    <w:p>
      <w:r>
        <w:t xml:space="preserve">Answer : "98" </w:t>
        <w:br/>
        <w:t>}</w:t>
      </w:r>
    </w:p>
    <w:p>
      <w:r>
        <w:t>{</w:t>
        <w:br/>
        <w:t>Index 24:</w:t>
      </w:r>
    </w:p>
    <w:p>
      <w:r>
        <w:t>Question : "Mary had 39 Book . He cut each Book into 2 slices . How many Book slices did Mary make?"</w:t>
      </w:r>
    </w:p>
    <w:p>
      <w:r>
        <w:t>Equation : " X = 2 * 39"</w:t>
      </w:r>
    </w:p>
    <w:p>
      <w:r>
        <w:t xml:space="preserve">Answer : "78" </w:t>
        <w:br/>
        <w:t>}</w:t>
      </w:r>
    </w:p>
    <w:p>
      <w:r>
        <w:t>{</w:t>
        <w:br/>
        <w:t>Index 25:</w:t>
      </w:r>
    </w:p>
    <w:p>
      <w:r>
        <w:t>Question : "Jack had 18 raspberry . He cut each raspberry into 10 slices . How many raspberry slices did Jack make?"</w:t>
      </w:r>
    </w:p>
    <w:p>
      <w:r>
        <w:t>Equation : " X = 10 * 18"</w:t>
      </w:r>
    </w:p>
    <w:p>
      <w:r>
        <w:t xml:space="preserve">Answer : "180" </w:t>
        <w:br/>
        <w:t>}</w:t>
      </w:r>
    </w:p>
    <w:p>
      <w:r>
        <w:t>{</w:t>
        <w:br/>
        <w:t>Index 26:</w:t>
      </w:r>
    </w:p>
    <w:p>
      <w:r>
        <w:t>Question : "Patricia had 49 watermelon . He hash each watermelon into 20 slices . How many watermelon slices did Patricia make?"</w:t>
      </w:r>
    </w:p>
    <w:p>
      <w:r>
        <w:t>Equation : " X = 20 * 49"</w:t>
      </w:r>
    </w:p>
    <w:p>
      <w:r>
        <w:t xml:space="preserve">Answer : "980" </w:t>
        <w:br/>
        <w:t>}</w:t>
      </w:r>
    </w:p>
    <w:p>
      <w:r>
        <w:t>{</w:t>
        <w:br/>
        <w:t>Index 27:</w:t>
      </w:r>
    </w:p>
    <w:p>
      <w:r>
        <w:t>Question : "Vince had 16 papaya . He cut each papaya into 7 slices . How many papaya slices did Vince make?"</w:t>
      </w:r>
    </w:p>
    <w:p>
      <w:r>
        <w:t>Equation : " X = 7 * 16"</w:t>
      </w:r>
    </w:p>
    <w:p>
      <w:r>
        <w:t xml:space="preserve">Answer : "112" </w:t>
        <w:br/>
        <w:t>}</w:t>
      </w:r>
    </w:p>
    <w:p>
      <w:r>
        <w:t>{</w:t>
        <w:br/>
        <w:t>Index 28:</w:t>
      </w:r>
    </w:p>
    <w:p>
      <w:r>
        <w:t>Question : "Sherry had 7 watermelon . He dice each watermelon into 4 slices . How many watermelon slices did Sherry make?"</w:t>
      </w:r>
    </w:p>
    <w:p>
      <w:r>
        <w:t>Equation : " X = 4 * 7"</w:t>
      </w:r>
    </w:p>
    <w:p>
      <w:r>
        <w:t xml:space="preserve">Answer : "28" </w:t>
        <w:br/>
        <w:t>}</w:t>
      </w:r>
    </w:p>
    <w:p>
      <w:r>
        <w:t>{</w:t>
        <w:br/>
        <w:t>Index 29:</w:t>
      </w:r>
    </w:p>
    <w:p>
      <w:r>
        <w:t>Question : "Esther had 5 toy . He chop each toy into 13 slices . How many toy slices did Esther make?"</w:t>
      </w:r>
    </w:p>
    <w:p>
      <w:r>
        <w:t>Equation : " X = 13 * 5"</w:t>
      </w:r>
    </w:p>
    <w:p>
      <w:r>
        <w:t xml:space="preserve">Answer : "65" </w:t>
        <w:br/>
        <w:t>}</w:t>
      </w:r>
    </w:p>
    <w:p>
      <w:r>
        <w:t>{</w:t>
        <w:br/>
        <w:t>Index 30:</w:t>
      </w:r>
    </w:p>
    <w:p>
      <w:r>
        <w:t>Question : "Doris had 36 strawberry . He dice each strawberry into 18 slices . How many strawberry slices did Doris make?"</w:t>
      </w:r>
    </w:p>
    <w:p>
      <w:r>
        <w:t>Equation : " X = 18 * 36"</w:t>
      </w:r>
    </w:p>
    <w:p>
      <w:r>
        <w:t xml:space="preserve">Answer : "648" </w:t>
        <w:br/>
        <w:t>}</w:t>
      </w:r>
    </w:p>
    <w:p>
      <w:r>
        <w:t>{</w:t>
        <w:br/>
        <w:t>Index 31:</w:t>
      </w:r>
    </w:p>
    <w:p>
      <w:r>
        <w:t>Question : "Glenda had 38 lemon . He hash each lemon into 7 slices . How many lemon slices did Glenda make?"</w:t>
      </w:r>
    </w:p>
    <w:p>
      <w:r>
        <w:t>Equation : " X = 7 * 38"</w:t>
      </w:r>
    </w:p>
    <w:p>
      <w:r>
        <w:t xml:space="preserve">Answer : "266" </w:t>
        <w:br/>
        <w:t>}</w:t>
      </w:r>
    </w:p>
    <w:p>
      <w:r>
        <w:t>{</w:t>
        <w:br/>
        <w:t>Index 32:</w:t>
      </w:r>
    </w:p>
    <w:p>
      <w:r>
        <w:t>Question : "David had 25 pineapple . He cube each pineapple into 17 slices . How many pineapple slices did David make?"</w:t>
      </w:r>
    </w:p>
    <w:p>
      <w:r>
        <w:t>Equation : " X = 17 * 25"</w:t>
      </w:r>
    </w:p>
    <w:p>
      <w:r>
        <w:t xml:space="preserve">Answer : "425" </w:t>
        <w:br/>
        <w:t>}</w:t>
      </w:r>
    </w:p>
    <w:p>
      <w:r>
        <w:t>{</w:t>
        <w:br/>
        <w:t>Index 33:</w:t>
      </w:r>
    </w:p>
    <w:p>
      <w:r>
        <w:t>Question : "Deborah had 26 watermelon . He slice each watermelon into 7 slices . How many watermelon slices did Deborah make?"</w:t>
      </w:r>
    </w:p>
    <w:p>
      <w:r>
        <w:t>Equation : " X = 7 * 26"</w:t>
      </w:r>
    </w:p>
    <w:p>
      <w:r>
        <w:t xml:space="preserve">Answer : "182" </w:t>
        <w:br/>
        <w:t>}</w:t>
      </w:r>
    </w:p>
    <w:p>
      <w:r>
        <w:t>{</w:t>
        <w:br/>
        <w:t>Index 34:</w:t>
      </w:r>
    </w:p>
    <w:p>
      <w:r>
        <w:t>Question : "Darin had 28 coconut . He carve each coconut into 8 slices . How many coconut slices did Darin make?"</w:t>
      </w:r>
    </w:p>
    <w:p>
      <w:r>
        <w:t>Equation : " X = 8 * 28"</w:t>
      </w:r>
    </w:p>
    <w:p>
      <w:r>
        <w:t xml:space="preserve">Answer : "224" </w:t>
        <w:br/>
        <w:t>}</w:t>
      </w:r>
    </w:p>
    <w:p>
      <w:r>
        <w:t>{</w:t>
        <w:br/>
        <w:t>Index 35:</w:t>
      </w:r>
    </w:p>
    <w:p>
      <w:r>
        <w:t>Question : "George had 50 Biscuit . He carve each Biscuit into 2 slices . How many Biscuit slices did George make?"</w:t>
      </w:r>
    </w:p>
    <w:p>
      <w:r>
        <w:t>Equation : " X = 2 * 50"</w:t>
      </w:r>
    </w:p>
    <w:p>
      <w:r>
        <w:t xml:space="preserve">Answer : "100" </w:t>
        <w:br/>
        <w:t>}</w:t>
      </w:r>
    </w:p>
    <w:p>
      <w:r>
        <w:t>{</w:t>
        <w:br/>
        <w:t>Index 36:</w:t>
      </w:r>
    </w:p>
    <w:p>
      <w:r>
        <w:t>Question : "Robert had 29 orange . He slice each orange into 6 slices . How many orange slices did Robert make?"</w:t>
      </w:r>
    </w:p>
    <w:p>
      <w:r>
        <w:t>Equation : " X = 6 * 29"</w:t>
      </w:r>
    </w:p>
    <w:p>
      <w:r>
        <w:t xml:space="preserve">Answer : "174" </w:t>
        <w:br/>
        <w:t>}</w:t>
      </w:r>
    </w:p>
    <w:p>
      <w:r>
        <w:t>{</w:t>
        <w:br/>
        <w:t>Index 37:</w:t>
      </w:r>
    </w:p>
    <w:p>
      <w:r>
        <w:t>Question : "Elizabeth had 48 lychee . He carve each lychee into 13 slices . How many lychee slices did Elizabeth make?"</w:t>
      </w:r>
    </w:p>
    <w:p>
      <w:r>
        <w:t>Equation : " X = 13 * 48"</w:t>
      </w:r>
    </w:p>
    <w:p>
      <w:r>
        <w:t xml:space="preserve">Answer : "624" </w:t>
        <w:br/>
        <w:t>}</w:t>
      </w:r>
    </w:p>
    <w:p>
      <w:r>
        <w:t>{</w:t>
        <w:br/>
        <w:t>Index 38:</w:t>
      </w:r>
    </w:p>
    <w:p>
      <w:r>
        <w:t>Question : "Francis had 24 Biscuit . He cut each Biscuit into 13 slices . How many Biscuit slices did Francis make?"</w:t>
      </w:r>
    </w:p>
    <w:p>
      <w:r>
        <w:t>Equation : " X = 13 * 24"</w:t>
      </w:r>
    </w:p>
    <w:p>
      <w:r>
        <w:t xml:space="preserve">Answer : "312" </w:t>
        <w:br/>
        <w:t>}</w:t>
      </w:r>
    </w:p>
    <w:p>
      <w:r>
        <w:t>{</w:t>
        <w:br/>
        <w:t>Index 39:</w:t>
      </w:r>
    </w:p>
    <w:p>
      <w:r>
        <w:t>Question : "Sarah had 3 nectarine . He carve each nectarine into 7 slices . How many nectarine slices did Sarah make?"</w:t>
      </w:r>
    </w:p>
    <w:p>
      <w:r>
        <w:t>Equation : " X = 7 * 3"</w:t>
      </w:r>
    </w:p>
    <w:p>
      <w:r>
        <w:t xml:space="preserve">Answer : "21" </w:t>
        <w:br/>
        <w:t>}</w:t>
      </w:r>
    </w:p>
    <w:p>
      <w:r>
        <w:t>{</w:t>
        <w:br/>
        <w:t>Index 40:</w:t>
      </w:r>
    </w:p>
    <w:p>
      <w:r>
        <w:t>Question : "Ronald had 42 peach . He divide each peach into 17 slices . How many peach slices did Ronald make?"</w:t>
      </w:r>
    </w:p>
    <w:p>
      <w:r>
        <w:t>Equation : " X = 17 * 42"</w:t>
      </w:r>
    </w:p>
    <w:p>
      <w:r>
        <w:t xml:space="preserve">Answer : "714" </w:t>
        <w:br/>
        <w:t>}</w:t>
      </w:r>
    </w:p>
    <w:p>
      <w:r>
        <w:t>{</w:t>
        <w:br/>
        <w:t>Index 41:</w:t>
      </w:r>
    </w:p>
    <w:p>
      <w:r>
        <w:t>Question : "Charles had 13 apple . He cut each apple into 15 slices . How many apple slices did Charles make?"</w:t>
      </w:r>
    </w:p>
    <w:p>
      <w:r>
        <w:t>Equation : " X = 15 * 13"</w:t>
      </w:r>
    </w:p>
    <w:p>
      <w:r>
        <w:t xml:space="preserve">Answer : "195" </w:t>
        <w:br/>
        <w:t>}</w:t>
      </w:r>
    </w:p>
    <w:p>
      <w:r>
        <w:t>{</w:t>
        <w:br/>
        <w:t>Index 42:</w:t>
      </w:r>
    </w:p>
    <w:p>
      <w:r>
        <w:t>Question : "Jamie had 32 lychee . He chop each lychee into 18 slices . How many lychee slices did Jamie make?"</w:t>
      </w:r>
    </w:p>
    <w:p>
      <w:r>
        <w:t>Equation : " X = 18 * 32"</w:t>
      </w:r>
    </w:p>
    <w:p>
      <w:r>
        <w:t xml:space="preserve">Answer : "576" </w:t>
        <w:br/>
        <w:t>}</w:t>
      </w:r>
    </w:p>
    <w:p>
      <w:r>
        <w:t>{</w:t>
        <w:br/>
        <w:t>Index 43:</w:t>
      </w:r>
    </w:p>
    <w:p>
      <w:r>
        <w:t>Question : "Christina had 47 fig . He cut up each fig into 2 slices . How many fig slices did Christina make?"</w:t>
      </w:r>
    </w:p>
    <w:p>
      <w:r>
        <w:t>Equation : " X = 2 * 47"</w:t>
      </w:r>
    </w:p>
    <w:p>
      <w:r>
        <w:t xml:space="preserve">Answer : "94" </w:t>
        <w:br/>
        <w:t>}</w:t>
      </w:r>
    </w:p>
    <w:p>
      <w:r>
        <w:t>{</w:t>
        <w:br/>
        <w:t>Index 44:</w:t>
      </w:r>
    </w:p>
    <w:p>
      <w:r>
        <w:t>Question : "Walter had 7 Bread . He cut up each Bread into 13 slices . How many Bread slices did Walter make?"</w:t>
      </w:r>
    </w:p>
    <w:p>
      <w:r>
        <w:t>Equation : " X = 13 * 7"</w:t>
      </w:r>
    </w:p>
    <w:p>
      <w:r>
        <w:t xml:space="preserve">Answer : "91" </w:t>
        <w:br/>
        <w:t>}</w:t>
      </w:r>
    </w:p>
    <w:p>
      <w:r>
        <w:t>{</w:t>
        <w:br/>
        <w:t>Index 45:</w:t>
      </w:r>
    </w:p>
    <w:p>
      <w:r>
        <w:t>Question : "Audrey had 26 Chocolate . He hash each Chocolate into 14 slices . How many Chocolate slices did Audrey make?"</w:t>
      </w:r>
    </w:p>
    <w:p>
      <w:r>
        <w:t>Equation : " X = 14 * 26"</w:t>
      </w:r>
    </w:p>
    <w:p>
      <w:r>
        <w:t xml:space="preserve">Answer : "364" </w:t>
        <w:br/>
        <w:t>}</w:t>
      </w:r>
    </w:p>
    <w:p>
      <w:r>
        <w:t>{</w:t>
        <w:br/>
        <w:t>Index 46:</w:t>
      </w:r>
    </w:p>
    <w:p>
      <w:r>
        <w:t>Question : "Emma had 25 mango . He divide each mango into 5 slices . How many mango slices did Emma make?"</w:t>
      </w:r>
    </w:p>
    <w:p>
      <w:r>
        <w:t>Equation : " X = 5 * 25"</w:t>
      </w:r>
    </w:p>
    <w:p>
      <w:r>
        <w:t xml:space="preserve">Answer : "125" </w:t>
        <w:br/>
        <w:t>}</w:t>
      </w:r>
    </w:p>
    <w:p>
      <w:r>
        <w:t>{</w:t>
        <w:br/>
        <w:t>Index 47:</w:t>
      </w:r>
    </w:p>
    <w:p>
      <w:r>
        <w:t>Question : "Craig had 25 toy . He hash each toy into 4 slices . How many toy slices did Craig make?"</w:t>
      </w:r>
    </w:p>
    <w:p>
      <w:r>
        <w:t>Equation : " X = 4 * 25"</w:t>
      </w:r>
    </w:p>
    <w:p>
      <w:r>
        <w:t xml:space="preserve">Answer : "100" </w:t>
        <w:br/>
        <w:t>}</w:t>
      </w:r>
    </w:p>
    <w:p>
      <w:r>
        <w:t>{</w:t>
        <w:br/>
        <w:t>Index 48:</w:t>
      </w:r>
    </w:p>
    <w:p>
      <w:r>
        <w:t>Question : "Dora had 41 banana . He carve each banana into 11 slices . How many banana slices did Dora make?"</w:t>
      </w:r>
    </w:p>
    <w:p>
      <w:r>
        <w:t>Equation : " X = 11 * 41"</w:t>
      </w:r>
    </w:p>
    <w:p>
      <w:r>
        <w:t xml:space="preserve">Answer : "451" </w:t>
        <w:br/>
        <w:t>}</w:t>
      </w:r>
    </w:p>
    <w:p>
      <w:r>
        <w:t>{</w:t>
        <w:br/>
        <w:t>Index 49:</w:t>
      </w:r>
    </w:p>
    <w:p>
      <w:r>
        <w:t>Question : "Max had 10 Mango . He carve each Mango into 10 slices . How many Mango slices did Max make?"</w:t>
      </w:r>
    </w:p>
    <w:p>
      <w:r>
        <w:t>Equation : " X = 10 * 10"</w:t>
      </w:r>
    </w:p>
    <w:p>
      <w:r>
        <w:t xml:space="preserve">Answer : "100" </w:t>
        <w:br/>
        <w:t>}</w:t>
      </w:r>
    </w:p>
    <w:p>
      <w:r>
        <w:t>{</w:t>
        <w:br/>
        <w:t>Index 50:</w:t>
      </w:r>
    </w:p>
    <w:p>
      <w:r>
        <w:t>Question : "Robert had 41 fig . He hash each fig into 19 slices . How many fig slices did Robert make?"</w:t>
      </w:r>
    </w:p>
    <w:p>
      <w:r>
        <w:t>Equation : " X = 19 * 41"</w:t>
      </w:r>
    </w:p>
    <w:p>
      <w:r>
        <w:t xml:space="preserve">Answer : "779" </w:t>
        <w:br/>
        <w:t>}</w:t>
      </w:r>
    </w:p>
    <w:p>
      <w:r>
        <w:t>{</w:t>
        <w:br/>
        <w:t>Index 51:</w:t>
      </w:r>
    </w:p>
    <w:p>
      <w:r>
        <w:t>Question : "Erica had 43 Mango . He slice each Mango into 15 slices . How many Mango slices did Erica make?"</w:t>
      </w:r>
    </w:p>
    <w:p>
      <w:r>
        <w:t>Equation : " X = 15 * 43"</w:t>
      </w:r>
    </w:p>
    <w:p>
      <w:r>
        <w:t xml:space="preserve">Answer : "645" </w:t>
        <w:br/>
        <w:t>}</w:t>
      </w:r>
    </w:p>
    <w:p>
      <w:r>
        <w:t>{</w:t>
        <w:br/>
        <w:t>Index 52:</w:t>
      </w:r>
    </w:p>
    <w:p>
      <w:r>
        <w:t>Question : "Isreal had 3 blackberry . He mince each blackberry into 12 slices . How many blackberry slices did Isreal make?"</w:t>
      </w:r>
    </w:p>
    <w:p>
      <w:r>
        <w:t>Equation : " X = 12 * 3"</w:t>
      </w:r>
    </w:p>
    <w:p>
      <w:r>
        <w:t xml:space="preserve">Answer : "36" </w:t>
        <w:br/>
        <w:t>}</w:t>
      </w:r>
    </w:p>
    <w:p>
      <w:r>
        <w:t>{</w:t>
        <w:br/>
        <w:t>Index 53:</w:t>
      </w:r>
    </w:p>
    <w:p>
      <w:r>
        <w:t>Question : "Kim had 33 blackberry . He carve each blackberry into 6 slices . How many blackberry slices did Kim make?"</w:t>
      </w:r>
    </w:p>
    <w:p>
      <w:r>
        <w:t>Equation : " X = 6 * 33"</w:t>
      </w:r>
    </w:p>
    <w:p>
      <w:r>
        <w:t xml:space="preserve">Answer : "198" </w:t>
        <w:br/>
        <w:t>}</w:t>
      </w:r>
    </w:p>
    <w:p>
      <w:r>
        <w:t>{</w:t>
        <w:br/>
        <w:t>Index 54:</w:t>
      </w:r>
    </w:p>
    <w:p>
      <w:r>
        <w:t>Question : "Douglas had 11 Doll . He cube each Doll into 2 slices . How many Doll slices did Douglas make?"</w:t>
      </w:r>
    </w:p>
    <w:p>
      <w:r>
        <w:t>Equation : " X = 2 * 11"</w:t>
      </w:r>
    </w:p>
    <w:p>
      <w:r>
        <w:t xml:space="preserve">Answer : "22" </w:t>
        <w:br/>
        <w:t>}</w:t>
      </w:r>
    </w:p>
    <w:p>
      <w:r>
        <w:t>{</w:t>
        <w:br/>
        <w:t>Index 55:</w:t>
      </w:r>
    </w:p>
    <w:p>
      <w:r>
        <w:t>Question : "Samuel had 4 blackberry . He cube each blackberry into 8 slices . How many blackberry slices did Samuel make?"</w:t>
      </w:r>
    </w:p>
    <w:p>
      <w:r>
        <w:t>Equation : " X = 8 * 4"</w:t>
      </w:r>
    </w:p>
    <w:p>
      <w:r>
        <w:t xml:space="preserve">Answer : "32" </w:t>
        <w:br/>
        <w:t>}</w:t>
      </w:r>
    </w:p>
    <w:p>
      <w:r>
        <w:t>{</w:t>
        <w:br/>
        <w:t>Index 56:</w:t>
      </w:r>
    </w:p>
    <w:p>
      <w:r>
        <w:t>Question : "Timothy had 49 Book . He divide each Book into 8 slices . How many Book slices did Timothy make?"</w:t>
      </w:r>
    </w:p>
    <w:p>
      <w:r>
        <w:t>Equation : " X = 8 * 49"</w:t>
      </w:r>
    </w:p>
    <w:p>
      <w:r>
        <w:t xml:space="preserve">Answer : "392" </w:t>
        <w:br/>
        <w:t>}</w:t>
      </w:r>
    </w:p>
    <w:p>
      <w:r>
        <w:t>{</w:t>
        <w:br/>
        <w:t>Index 57:</w:t>
      </w:r>
    </w:p>
    <w:p>
      <w:r>
        <w:t>Question : "Dave had 49 banana . He slice each banana into 20 slices . How many banana slices did Dave make?"</w:t>
      </w:r>
    </w:p>
    <w:p>
      <w:r>
        <w:t>Equation : " X = 20 * 49"</w:t>
      </w:r>
    </w:p>
    <w:p>
      <w:r>
        <w:t xml:space="preserve">Answer : "980" </w:t>
        <w:br/>
        <w:t>}</w:t>
      </w:r>
    </w:p>
    <w:p>
      <w:r>
        <w:t>{</w:t>
        <w:br/>
        <w:t>Index 58:</w:t>
      </w:r>
    </w:p>
    <w:p>
      <w:r>
        <w:t>Question : "Norma had 40 lemon . He cube each lemon into 5 slices . How many lemon slices did Norma make?"</w:t>
      </w:r>
    </w:p>
    <w:p>
      <w:r>
        <w:t>Equation : " X = 5 * 40"</w:t>
      </w:r>
    </w:p>
    <w:p>
      <w:r>
        <w:t xml:space="preserve">Answer : "200" </w:t>
        <w:br/>
        <w:t>}</w:t>
      </w:r>
    </w:p>
    <w:p>
      <w:r>
        <w:t>{</w:t>
        <w:br/>
        <w:t>Index 59:</w:t>
      </w:r>
    </w:p>
    <w:p>
      <w:r>
        <w:t>Question : "Jennifer had 17 Bread . He carve each Bread into 16 slices . How many Bread slices did Jennifer make?"</w:t>
      </w:r>
    </w:p>
    <w:p>
      <w:r>
        <w:t>Equation : " X = 16 * 17"</w:t>
      </w:r>
    </w:p>
    <w:p>
      <w:r>
        <w:t xml:space="preserve">Answer : "272" </w:t>
        <w:br/>
        <w:t>}</w:t>
      </w:r>
    </w:p>
    <w:p>
      <w:r>
        <w:t>{</w:t>
        <w:br/>
        <w:t>Index 60:</w:t>
      </w:r>
    </w:p>
    <w:p>
      <w:r>
        <w:t>Question : "Royce had 24 blackberry . He dice each blackberry into 10 slices . How many blackberry slices did Royce make?"</w:t>
      </w:r>
    </w:p>
    <w:p>
      <w:r>
        <w:t>Equation : " X = 10 * 24"</w:t>
      </w:r>
    </w:p>
    <w:p>
      <w:r>
        <w:t xml:space="preserve">Answer : "240" </w:t>
        <w:br/>
        <w:t>}</w:t>
      </w:r>
    </w:p>
    <w:p>
      <w:r>
        <w:t>{</w:t>
        <w:br/>
        <w:t>Index 61:</w:t>
      </w:r>
    </w:p>
    <w:p>
      <w:r>
        <w:t>Question : "Natalie had 40 Book . He slice each Book into 11 slices . How many Book slices did Natalie make?"</w:t>
      </w:r>
    </w:p>
    <w:p>
      <w:r>
        <w:t>Equation : " X = 11 * 40"</w:t>
      </w:r>
    </w:p>
    <w:p>
      <w:r>
        <w:t xml:space="preserve">Answer : "440" </w:t>
        <w:br/>
        <w:t>}</w:t>
      </w:r>
    </w:p>
    <w:p>
      <w:r>
        <w:t>{</w:t>
        <w:br/>
        <w:t>Index 62:</w:t>
      </w:r>
    </w:p>
    <w:p>
      <w:r>
        <w:t>Question : "Robert had 9 lychee . He cut up each lychee into 13 slices . How many lychee slices did Robert make?"</w:t>
      </w:r>
    </w:p>
    <w:p>
      <w:r>
        <w:t>Equation : " X = 13 * 9"</w:t>
      </w:r>
    </w:p>
    <w:p>
      <w:r>
        <w:t xml:space="preserve">Answer : "117" </w:t>
        <w:br/>
        <w:t>}</w:t>
      </w:r>
    </w:p>
    <w:p>
      <w:r>
        <w:t>{</w:t>
        <w:br/>
        <w:t>Index 63:</w:t>
      </w:r>
    </w:p>
    <w:p>
      <w:r>
        <w:t>Question : "Roseann had 7 Book . He slice each Book into 18 slices . How many Book slices did Roseann make?"</w:t>
      </w:r>
    </w:p>
    <w:p>
      <w:r>
        <w:t>Equation : " X = 18 * 7"</w:t>
      </w:r>
    </w:p>
    <w:p>
      <w:r>
        <w:t xml:space="preserve">Answer : "126" </w:t>
        <w:br/>
        <w:t>}</w:t>
      </w:r>
    </w:p>
    <w:p>
      <w:r>
        <w:t>{</w:t>
        <w:br/>
        <w:t>Index 64:</w:t>
      </w:r>
    </w:p>
    <w:p>
      <w:r>
        <w:t>Question : "Judith had 8 Bread . He mince each Bread into 15 slices . How many Bread slices did Judith make?"</w:t>
      </w:r>
    </w:p>
    <w:p>
      <w:r>
        <w:t>Equation : " X = 15 * 8"</w:t>
      </w:r>
    </w:p>
    <w:p>
      <w:r>
        <w:t xml:space="preserve">Answer : "120" </w:t>
        <w:br/>
        <w:t>}</w:t>
      </w:r>
    </w:p>
    <w:p>
      <w:r>
        <w:t>{</w:t>
        <w:br/>
        <w:t>Index 65:</w:t>
      </w:r>
    </w:p>
    <w:p>
      <w:r>
        <w:t>Question : "Leona had 39 Doll . He cut up each Doll into 6 slices . How many Doll slices did Leona make?"</w:t>
      </w:r>
    </w:p>
    <w:p>
      <w:r>
        <w:t>Equation : " X = 6 * 39"</w:t>
      </w:r>
    </w:p>
    <w:p>
      <w:r>
        <w:t xml:space="preserve">Answer : "234" </w:t>
        <w:br/>
        <w:t>}</w:t>
      </w:r>
    </w:p>
    <w:p>
      <w:r>
        <w:t>{</w:t>
        <w:br/>
        <w:t>Index 66:</w:t>
      </w:r>
    </w:p>
    <w:p>
      <w:r>
        <w:t>Question : "Vincent had 33 peach . He cube each peach into 7 slices . How many peach slices did Vincent make?"</w:t>
      </w:r>
    </w:p>
    <w:p>
      <w:r>
        <w:t>Equation : " X = 7 * 33"</w:t>
      </w:r>
    </w:p>
    <w:p>
      <w:r>
        <w:t xml:space="preserve">Answer : "231" </w:t>
        <w:br/>
        <w:t>}</w:t>
      </w:r>
    </w:p>
    <w:p>
      <w:r>
        <w:t>{</w:t>
        <w:br/>
        <w:t>Index 67:</w:t>
      </w:r>
    </w:p>
    <w:p>
      <w:r>
        <w:t>Question : "Amado had 2 papaya . He mince each papaya into 7 slices . How many papaya slices did Amado make?"</w:t>
      </w:r>
    </w:p>
    <w:p>
      <w:r>
        <w:t>Equation : " X = 7 * 2"</w:t>
      </w:r>
    </w:p>
    <w:p>
      <w:r>
        <w:t xml:space="preserve">Answer : "14" </w:t>
        <w:br/>
        <w:t>}</w:t>
      </w:r>
    </w:p>
    <w:p>
      <w:r>
        <w:t>{</w:t>
        <w:br/>
        <w:t>Index 68:</w:t>
      </w:r>
    </w:p>
    <w:p>
      <w:r>
        <w:t>Question : "Vivian had 26 Flower . He cut each Flower into 10 slices . How many Flower slices did Vivian make?"</w:t>
      </w:r>
    </w:p>
    <w:p>
      <w:r>
        <w:t>Equation : " X = 10 * 26"</w:t>
      </w:r>
    </w:p>
    <w:p>
      <w:r>
        <w:t xml:space="preserve">Answer : "260" </w:t>
        <w:br/>
        <w:t>}</w:t>
      </w:r>
    </w:p>
    <w:p>
      <w:r>
        <w:t>{</w:t>
        <w:br/>
        <w:t>Index 69:</w:t>
      </w:r>
    </w:p>
    <w:p>
      <w:r>
        <w:t>Question : "Karen had 2 Mango . He mince each Mango into 12 slices . How many Mango slices did Karen make?"</w:t>
      </w:r>
    </w:p>
    <w:p>
      <w:r>
        <w:t>Equation : " X = 12 * 2"</w:t>
      </w:r>
    </w:p>
    <w:p>
      <w:r>
        <w:t xml:space="preserve">Answer : "24" </w:t>
        <w:br/>
        <w:t>}</w:t>
      </w:r>
    </w:p>
    <w:p>
      <w:r>
        <w:t>{</w:t>
        <w:br/>
        <w:t>Index 70:</w:t>
      </w:r>
    </w:p>
    <w:p>
      <w:r>
        <w:t>Question : "Robert had 24 fig . He cut each fig into 10 slices . How many fig slices did Robert make?"</w:t>
      </w:r>
    </w:p>
    <w:p>
      <w:r>
        <w:t>Equation : " X = 10 * 24"</w:t>
      </w:r>
    </w:p>
    <w:p>
      <w:r>
        <w:t xml:space="preserve">Answer : "240" </w:t>
        <w:br/>
        <w:t>}</w:t>
      </w:r>
    </w:p>
    <w:p>
      <w:r>
        <w:t>{</w:t>
        <w:br/>
        <w:t>Index 71:</w:t>
      </w:r>
    </w:p>
    <w:p>
      <w:r>
        <w:t>Question : "Marie had 20 mango . He cube each mango into 19 slices . How many mango slices did Marie make?"</w:t>
      </w:r>
    </w:p>
    <w:p>
      <w:r>
        <w:t>Equation : " X = 19 * 20"</w:t>
      </w:r>
    </w:p>
    <w:p>
      <w:r>
        <w:t xml:space="preserve">Answer : "380" </w:t>
        <w:br/>
        <w:t>}</w:t>
      </w:r>
    </w:p>
    <w:p>
      <w:r>
        <w:t>{</w:t>
        <w:br/>
        <w:t>Index 72:</w:t>
      </w:r>
    </w:p>
    <w:p>
      <w:r>
        <w:t>Question : "Nick had 46 Bread . He carve each Bread into 11 slices . How many Bread slices did Nick make?"</w:t>
      </w:r>
    </w:p>
    <w:p>
      <w:r>
        <w:t>Equation : " X = 11 * 46"</w:t>
      </w:r>
    </w:p>
    <w:p>
      <w:r>
        <w:t xml:space="preserve">Answer : "506" </w:t>
        <w:br/>
        <w:t>}</w:t>
      </w:r>
    </w:p>
    <w:p>
      <w:r>
        <w:t>{</w:t>
        <w:br/>
        <w:t>Index 73:</w:t>
      </w:r>
    </w:p>
    <w:p>
      <w:r>
        <w:t>Question : "Debra had 26 kiwi . He dice each kiwi into 12 slices . How many kiwi slices did Debra make?"</w:t>
      </w:r>
    </w:p>
    <w:p>
      <w:r>
        <w:t>Equation : " X = 12 * 26"</w:t>
      </w:r>
    </w:p>
    <w:p>
      <w:r>
        <w:t xml:space="preserve">Answer : "312" </w:t>
        <w:br/>
        <w:t>}</w:t>
      </w:r>
    </w:p>
    <w:p>
      <w:r>
        <w:t>{</w:t>
        <w:br/>
        <w:t>Index 74:</w:t>
      </w:r>
    </w:p>
    <w:p>
      <w:r>
        <w:t>Question : "Darrell had 20 Flower . He cut each Flower into 17 slices . How many Flower slices did Darrell make?"</w:t>
      </w:r>
    </w:p>
    <w:p>
      <w:r>
        <w:t>Equation : " X = 17 * 20"</w:t>
      </w:r>
    </w:p>
    <w:p>
      <w:r>
        <w:t xml:space="preserve">Answer : "340" </w:t>
        <w:br/>
        <w:t>}</w:t>
      </w:r>
    </w:p>
    <w:p>
      <w:r>
        <w:t>{</w:t>
        <w:br/>
        <w:t>Index 75:</w:t>
      </w:r>
    </w:p>
    <w:p>
      <w:r>
        <w:t>Question : "Annette had 38 apricot . He slice each apricot into 6 slices . How many apricot slices did Annette make?"</w:t>
      </w:r>
    </w:p>
    <w:p>
      <w:r>
        <w:t>Equation : " X = 6 * 38"</w:t>
      </w:r>
    </w:p>
    <w:p>
      <w:r>
        <w:t xml:space="preserve">Answer : "228" </w:t>
        <w:br/>
        <w:t>}</w:t>
      </w:r>
    </w:p>
    <w:p>
      <w:r>
        <w:t>{</w:t>
        <w:br/>
        <w:t>Index 76:</w:t>
      </w:r>
    </w:p>
    <w:p>
      <w:r>
        <w:t>Question : "Dennis had 6 coconut . He carve each coconut into 17 slices . How many coconut slices did Dennis make?"</w:t>
      </w:r>
    </w:p>
    <w:p>
      <w:r>
        <w:t>Equation : " X = 17 * 6"</w:t>
      </w:r>
    </w:p>
    <w:p>
      <w:r>
        <w:t xml:space="preserve">Answer : "102" </w:t>
        <w:br/>
        <w:t>}</w:t>
      </w:r>
    </w:p>
    <w:p>
      <w:r>
        <w:t>{</w:t>
        <w:br/>
        <w:t>Index 77:</w:t>
      </w:r>
    </w:p>
    <w:p>
      <w:r>
        <w:t>Question : "Albert had 27 kiwi . He hash each kiwi into 10 slices . How many kiwi slices did Albert make?"</w:t>
      </w:r>
    </w:p>
    <w:p>
      <w:r>
        <w:t>Equation : " X = 10 * 27"</w:t>
      </w:r>
    </w:p>
    <w:p>
      <w:r>
        <w:t xml:space="preserve">Answer : "270" </w:t>
        <w:br/>
        <w:t>}</w:t>
      </w:r>
    </w:p>
    <w:p>
      <w:r>
        <w:t>{</w:t>
        <w:br/>
        <w:t>Index 78:</w:t>
      </w:r>
    </w:p>
    <w:p>
      <w:r>
        <w:t>Question : "Richard had 7 orange . He mince each orange into 9 slices . How many orange slices did Richard make?"</w:t>
      </w:r>
    </w:p>
    <w:p>
      <w:r>
        <w:t>Equation : " X = 9 * 7"</w:t>
      </w:r>
    </w:p>
    <w:p>
      <w:r>
        <w:t xml:space="preserve">Answer : "63" </w:t>
        <w:br/>
        <w:t>}</w:t>
      </w:r>
    </w:p>
    <w:p>
      <w:r>
        <w:t>{</w:t>
        <w:br/>
        <w:t>Index 79:</w:t>
      </w:r>
    </w:p>
    <w:p>
      <w:r>
        <w:t>Question : "Stephen had 36 Biscuit . He cut each Biscuit into 17 slices . How many Biscuit slices did Stephen make?"</w:t>
      </w:r>
    </w:p>
    <w:p>
      <w:r>
        <w:t>Equation : " X = 17 * 36"</w:t>
      </w:r>
    </w:p>
    <w:p>
      <w:r>
        <w:t xml:space="preserve">Answer : "612" </w:t>
        <w:br/>
        <w:t>}</w:t>
      </w:r>
    </w:p>
    <w:p>
      <w:r>
        <w:t>{</w:t>
        <w:br/>
        <w:t>Index 80:</w:t>
      </w:r>
    </w:p>
    <w:p>
      <w:r>
        <w:t>Question : "Sherry had 37 lime . He chop each lime into 20 slices . How many lime slices did Sherry make?"</w:t>
      </w:r>
    </w:p>
    <w:p>
      <w:r>
        <w:t>Equation : " X = 20 * 37"</w:t>
      </w:r>
    </w:p>
    <w:p>
      <w:r>
        <w:t xml:space="preserve">Answer : "740" </w:t>
        <w:br/>
        <w:t>}</w:t>
      </w:r>
    </w:p>
    <w:p>
      <w:r>
        <w:t>{</w:t>
        <w:br/>
        <w:t>Index 81:</w:t>
      </w:r>
    </w:p>
    <w:p>
      <w:r>
        <w:t>Question : "Dennis had 46 lime . He mince each lime into 11 slices . How many lime slices did Dennis make?"</w:t>
      </w:r>
    </w:p>
    <w:p>
      <w:r>
        <w:t>Equation : " X = 11 * 46"</w:t>
      </w:r>
    </w:p>
    <w:p>
      <w:r>
        <w:t xml:space="preserve">Answer : "506" </w:t>
        <w:br/>
        <w:t>}</w:t>
      </w:r>
    </w:p>
    <w:p>
      <w:r>
        <w:t>{</w:t>
        <w:br/>
        <w:t>Index 82:</w:t>
      </w:r>
    </w:p>
    <w:p>
      <w:r>
        <w:t>Question : "Chanelle had 10 Flower . He carve each Flower into 16 slices . How many Flower slices did Chanelle make?"</w:t>
      </w:r>
    </w:p>
    <w:p>
      <w:r>
        <w:t>Equation : " X = 16 * 10"</w:t>
      </w:r>
    </w:p>
    <w:p>
      <w:r>
        <w:t xml:space="preserve">Answer : "160" </w:t>
        <w:br/>
        <w:t>}</w:t>
      </w:r>
    </w:p>
    <w:p>
      <w:r>
        <w:t>{</w:t>
        <w:br/>
        <w:t>Index 83:</w:t>
      </w:r>
    </w:p>
    <w:p>
      <w:r>
        <w:t>Question : "Tammy had 8 Book . He carve each Book into 10 slices . How many Book slices did Tammy make?"</w:t>
      </w:r>
    </w:p>
    <w:p>
      <w:r>
        <w:t>Equation : " X = 10 * 8"</w:t>
      </w:r>
    </w:p>
    <w:p>
      <w:r>
        <w:t xml:space="preserve">Answer : "80" </w:t>
        <w:br/>
        <w:t>}</w:t>
      </w:r>
    </w:p>
    <w:p>
      <w:r>
        <w:t>{</w:t>
        <w:br/>
        <w:t>Index 84:</w:t>
      </w:r>
    </w:p>
    <w:p>
      <w:r>
        <w:t>Question : "Wendy had 48 blueberry . He hash each blueberry into 14 slices . How many blueberry slices did Wendy make?"</w:t>
      </w:r>
    </w:p>
    <w:p>
      <w:r>
        <w:t>Equation : " X = 14 * 48"</w:t>
      </w:r>
    </w:p>
    <w:p>
      <w:r>
        <w:t xml:space="preserve">Answer : "672" </w:t>
        <w:br/>
        <w:t>}</w:t>
      </w:r>
    </w:p>
    <w:p>
      <w:r>
        <w:t>{</w:t>
        <w:br/>
        <w:t>Index 85:</w:t>
      </w:r>
    </w:p>
    <w:p>
      <w:r>
        <w:t>Question : "Alice had 10 lychee . He carve each lychee into 18 slices . How many lychee slices did Alice make?"</w:t>
      </w:r>
    </w:p>
    <w:p>
      <w:r>
        <w:t>Equation : " X = 18 * 10"</w:t>
      </w:r>
    </w:p>
    <w:p>
      <w:r>
        <w:t xml:space="preserve">Answer : "180" </w:t>
        <w:br/>
        <w:t>}</w:t>
      </w:r>
    </w:p>
    <w:p>
      <w:r>
        <w:t>{</w:t>
        <w:br/>
        <w:t>Index 86:</w:t>
      </w:r>
    </w:p>
    <w:p>
      <w:r>
        <w:t>Question : "Esther had 7 blackcurrant . He slice each blackcurrant into 8 slices . How many blackcurrant slices did Esther make?"</w:t>
      </w:r>
    </w:p>
    <w:p>
      <w:r>
        <w:t>Equation : " X = 8 * 7"</w:t>
      </w:r>
    </w:p>
    <w:p>
      <w:r>
        <w:t xml:space="preserve">Answer : "56" </w:t>
        <w:br/>
        <w:t>}</w:t>
      </w:r>
    </w:p>
    <w:p>
      <w:r>
        <w:t>{</w:t>
        <w:br/>
        <w:t>Index 87:</w:t>
      </w:r>
    </w:p>
    <w:p>
      <w:r>
        <w:t>Question : "Lynda had 49 apricot . He hash each apricot into 19 slices . How many apricot slices did Lynda make?"</w:t>
      </w:r>
    </w:p>
    <w:p>
      <w:r>
        <w:t>Equation : " X = 19 * 49"</w:t>
      </w:r>
    </w:p>
    <w:p>
      <w:r>
        <w:t xml:space="preserve">Answer : "931" </w:t>
        <w:br/>
        <w:t>}</w:t>
      </w:r>
    </w:p>
    <w:p>
      <w:r>
        <w:t>{</w:t>
        <w:br/>
        <w:t>Index 88:</w:t>
      </w:r>
    </w:p>
    <w:p>
      <w:r>
        <w:t>Question : "Sharon had 17 pineapple . He chop each pineapple into 16 slices . How many pineapple slices did Sharon make?"</w:t>
      </w:r>
    </w:p>
    <w:p>
      <w:r>
        <w:t>Equation : " X = 16 * 17"</w:t>
      </w:r>
    </w:p>
    <w:p>
      <w:r>
        <w:t xml:space="preserve">Answer : "272" </w:t>
        <w:br/>
        <w:t>}</w:t>
      </w:r>
    </w:p>
    <w:p>
      <w:r>
        <w:t>{</w:t>
        <w:br/>
        <w:t>Index 89:</w:t>
      </w:r>
    </w:p>
    <w:p>
      <w:r>
        <w:t>Question : "Beverly had 23 apple . He cut each apple into 2 slices . How many apple slices did Beverly make?"</w:t>
      </w:r>
    </w:p>
    <w:p>
      <w:r>
        <w:t>Equation : " X = 2 * 23"</w:t>
      </w:r>
    </w:p>
    <w:p>
      <w:r>
        <w:t xml:space="preserve">Answer : "46" </w:t>
        <w:br/>
        <w:t>}</w:t>
      </w:r>
    </w:p>
    <w:p>
      <w:r>
        <w:t>{</w:t>
        <w:br/>
        <w:t>Index 90:</w:t>
      </w:r>
    </w:p>
    <w:p>
      <w:r>
        <w:t>Question : "Stephanie had 47 nectarine . He cube each nectarine into 13 slices . How many nectarine slices did Stephanie make?"</w:t>
      </w:r>
    </w:p>
    <w:p>
      <w:r>
        <w:t>Equation : " X = 13 * 47"</w:t>
      </w:r>
    </w:p>
    <w:p>
      <w:r>
        <w:t xml:space="preserve">Answer : "611" </w:t>
        <w:br/>
        <w:t>}</w:t>
      </w:r>
    </w:p>
    <w:p>
      <w:r>
        <w:t>{</w:t>
        <w:br/>
        <w:t>Index 91:</w:t>
      </w:r>
    </w:p>
    <w:p>
      <w:r>
        <w:t>Question : "Erin had 24 watermelon . He cut each watermelon into 7 slices . How many watermelon slices did Erin make?"</w:t>
      </w:r>
    </w:p>
    <w:p>
      <w:r>
        <w:t>Equation : " X = 7 * 24"</w:t>
      </w:r>
    </w:p>
    <w:p>
      <w:r>
        <w:t xml:space="preserve">Answer : "168" </w:t>
        <w:br/>
        <w:t>}</w:t>
      </w:r>
    </w:p>
    <w:p>
      <w:r>
        <w:t>{</w:t>
        <w:br/>
        <w:t>Index 92:</w:t>
      </w:r>
    </w:p>
    <w:p>
      <w:r>
        <w:t>Question : "Matthew had 8 Biscuit . He slice each Biscuit into 4 slices . How many Biscuit slices did Matthew make?"</w:t>
      </w:r>
    </w:p>
    <w:p>
      <w:r>
        <w:t>Equation : " X = 4 * 8"</w:t>
      </w:r>
    </w:p>
    <w:p>
      <w:r>
        <w:t xml:space="preserve">Answer : "32" </w:t>
        <w:br/>
        <w:t>}</w:t>
      </w:r>
    </w:p>
    <w:p>
      <w:r>
        <w:t>{</w:t>
        <w:br/>
        <w:t>Index 93:</w:t>
      </w:r>
    </w:p>
    <w:p>
      <w:r>
        <w:t>Question : "Brian had 32 peach . He cut each peach into 20 slices . How many peach slices did Brian make?"</w:t>
      </w:r>
    </w:p>
    <w:p>
      <w:r>
        <w:t>Equation : " X = 20 * 32"</w:t>
      </w:r>
    </w:p>
    <w:p>
      <w:r>
        <w:t xml:space="preserve">Answer : "640" </w:t>
        <w:br/>
        <w:t>}</w:t>
      </w:r>
    </w:p>
    <w:p>
      <w:r>
        <w:t>{</w:t>
        <w:br/>
        <w:t>Index 94:</w:t>
      </w:r>
    </w:p>
    <w:p>
      <w:r>
        <w:t>Question : "Janet had 42 nectarine . He carve each nectarine into 11 slices . How many nectarine slices did Janet make?"</w:t>
      </w:r>
    </w:p>
    <w:p>
      <w:r>
        <w:t>Equation : " X = 11 * 42"</w:t>
      </w:r>
    </w:p>
    <w:p>
      <w:r>
        <w:t xml:space="preserve">Answer : "462" </w:t>
        <w:br/>
        <w:t>}</w:t>
      </w:r>
    </w:p>
    <w:p>
      <w:r>
        <w:t>{</w:t>
        <w:br/>
        <w:t>Index 95:</w:t>
      </w:r>
    </w:p>
    <w:p>
      <w:r>
        <w:t>Question : "David had 9 apple . He chop each apple into 7 slices . How many apple slices did David make?"</w:t>
      </w:r>
    </w:p>
    <w:p>
      <w:r>
        <w:t>Equation : " X = 7 * 9"</w:t>
      </w:r>
    </w:p>
    <w:p>
      <w:r>
        <w:t xml:space="preserve">Answer : "63" </w:t>
        <w:br/>
        <w:t>}</w:t>
      </w:r>
    </w:p>
    <w:p>
      <w:r>
        <w:t>{</w:t>
        <w:br/>
        <w:t>Index 96:</w:t>
      </w:r>
    </w:p>
    <w:p>
      <w:r>
        <w:t>Question : "Judy had 46 watermelon . He cut each watermelon into 2 slices . How many watermelon slices did Judy make?"</w:t>
      </w:r>
    </w:p>
    <w:p>
      <w:r>
        <w:t>Equation : " X = 2 * 46"</w:t>
      </w:r>
    </w:p>
    <w:p>
      <w:r>
        <w:t xml:space="preserve">Answer : "92" </w:t>
        <w:br/>
        <w:t>}</w:t>
      </w:r>
    </w:p>
    <w:p>
      <w:r>
        <w:t>{</w:t>
        <w:br/>
        <w:t>Index 97:</w:t>
      </w:r>
    </w:p>
    <w:p>
      <w:r>
        <w:t>Question : "Diana had 40 blueberry . He cut up each blueberry into 13 slices . How many blueberry slices did Diana make?"</w:t>
      </w:r>
    </w:p>
    <w:p>
      <w:r>
        <w:t>Equation : " X = 13 * 40"</w:t>
      </w:r>
    </w:p>
    <w:p>
      <w:r>
        <w:t xml:space="preserve">Answer : "520" </w:t>
        <w:br/>
        <w:t>}</w:t>
      </w:r>
    </w:p>
    <w:p>
      <w:r>
        <w:t>{</w:t>
        <w:br/>
        <w:t>Index 98:</w:t>
      </w:r>
    </w:p>
    <w:p>
      <w:r>
        <w:t>Question : "Leah had 39 coconut . He dice each coconut into 5 slices . How many coconut slices did Leah make?"</w:t>
      </w:r>
    </w:p>
    <w:p>
      <w:r>
        <w:t>Equation : " X = 5 * 39"</w:t>
      </w:r>
    </w:p>
    <w:p>
      <w:r>
        <w:t xml:space="preserve">Answer : "195" </w:t>
        <w:br/>
        <w:t>}</w:t>
      </w:r>
    </w:p>
    <w:p>
      <w:r>
        <w:t>{</w:t>
        <w:br/>
        <w:t>Index 99:</w:t>
      </w:r>
    </w:p>
    <w:p>
      <w:r>
        <w:t>Question : "Israel had 31 pear . He cut each pear into 7 slices . How many pear slices did Israel make?"</w:t>
      </w:r>
    </w:p>
    <w:p>
      <w:r>
        <w:t>Equation : " X = 7 * 31"</w:t>
      </w:r>
    </w:p>
    <w:p>
      <w:r>
        <w:t xml:space="preserve">Answer : "217" </w:t>
        <w:br/>
        <w:t>}</w:t>
      </w:r>
    </w:p>
    <w:p>
      <w:r>
        <w:t>{</w:t>
        <w:br/>
        <w:t>Index 100:</w:t>
      </w:r>
    </w:p>
    <w:p>
      <w:r>
        <w:t>Question : "Elvis had 31 Doll . He cut up each Doll into 18 slices . How many Doll slices did Elvis make?"</w:t>
      </w:r>
    </w:p>
    <w:p>
      <w:r>
        <w:t>Equation : " X = 18 * 31"</w:t>
      </w:r>
    </w:p>
    <w:p>
      <w:r>
        <w:t xml:space="preserve">Answer : "558" </w:t>
        <w:br/>
        <w:t>}</w:t>
      </w:r>
    </w:p>
    <w:p>
      <w:r>
        <w:t>{</w:t>
        <w:br/>
        <w:t>Index 101:</w:t>
      </w:r>
    </w:p>
    <w:p>
      <w:r>
        <w:t>Question : "Michael had 17 Mango . He slice each Mango into 17 slices . How many Mango slices did Michael make?"</w:t>
      </w:r>
    </w:p>
    <w:p>
      <w:r>
        <w:t>Equation : " X = 17 * 17"</w:t>
      </w:r>
    </w:p>
    <w:p>
      <w:r>
        <w:t xml:space="preserve">Answer : "289" </w:t>
        <w:br/>
        <w:t>}</w:t>
      </w:r>
    </w:p>
    <w:p>
      <w:r>
        <w:t>{</w:t>
        <w:br/>
        <w:t>Index 102:</w:t>
      </w:r>
    </w:p>
    <w:p>
      <w:r>
        <w:t>Question : "Vera had 42 Chocolate . He divide each Chocolate into 14 slices . How many Chocolate slices did Vera make?"</w:t>
      </w:r>
    </w:p>
    <w:p>
      <w:r>
        <w:t>Equation : " X = 14 * 42"</w:t>
      </w:r>
    </w:p>
    <w:p>
      <w:r>
        <w:t xml:space="preserve">Answer : "588" </w:t>
        <w:br/>
        <w:t>}</w:t>
      </w:r>
    </w:p>
    <w:p>
      <w:r>
        <w:t>{</w:t>
        <w:br/>
        <w:t>Index 103:</w:t>
      </w:r>
    </w:p>
    <w:p>
      <w:r>
        <w:t>Question : "Daniel had 29 blackcurrant . He chop each blackcurrant into 18 slices . How many blackcurrant slices did Daniel make?"</w:t>
      </w:r>
    </w:p>
    <w:p>
      <w:r>
        <w:t>Equation : " X = 18 * 29"</w:t>
      </w:r>
    </w:p>
    <w:p>
      <w:r>
        <w:t xml:space="preserve">Answer : "522" </w:t>
        <w:br/>
        <w:t>}</w:t>
      </w:r>
    </w:p>
    <w:p>
      <w:r>
        <w:t>{</w:t>
        <w:br/>
        <w:t>Index 104:</w:t>
      </w:r>
    </w:p>
    <w:p>
      <w:r>
        <w:t>Question : "Willie had 26 blackcurrant . He dice each blackcurrant into 16 slices . How many blackcurrant slices did Willie make?"</w:t>
      </w:r>
    </w:p>
    <w:p>
      <w:r>
        <w:t>Equation : " X = 16 * 26"</w:t>
      </w:r>
    </w:p>
    <w:p>
      <w:r>
        <w:t xml:space="preserve">Answer : "416" </w:t>
        <w:br/>
        <w:t>}</w:t>
      </w:r>
    </w:p>
    <w:p>
      <w:r>
        <w:t>{</w:t>
        <w:br/>
        <w:t>Index 105:</w:t>
      </w:r>
    </w:p>
    <w:p>
      <w:r>
        <w:t>Question : "Esther had 4 Chocolate . He chop each Chocolate into 16 slices . How many Chocolate slices did Esther make?"</w:t>
      </w:r>
    </w:p>
    <w:p>
      <w:r>
        <w:t>Equation : " X = 16 * 4"</w:t>
      </w:r>
    </w:p>
    <w:p>
      <w:r>
        <w:t xml:space="preserve">Answer : "64" </w:t>
        <w:br/>
        <w:t>}</w:t>
      </w:r>
    </w:p>
    <w:p>
      <w:r>
        <w:t>{</w:t>
        <w:br/>
        <w:t>Index 106:</w:t>
      </w:r>
    </w:p>
    <w:p>
      <w:r>
        <w:t>Question : "John had 31 lemon . He chop each lemon into 5 slices . How many lemon slices did John make?"</w:t>
      </w:r>
    </w:p>
    <w:p>
      <w:r>
        <w:t>Equation : " X = 5 * 31"</w:t>
      </w:r>
    </w:p>
    <w:p>
      <w:r>
        <w:t xml:space="preserve">Answer : "155" </w:t>
        <w:br/>
        <w:t>}</w:t>
      </w:r>
    </w:p>
    <w:p>
      <w:r>
        <w:t>{</w:t>
        <w:br/>
        <w:t>Index 107:</w:t>
      </w:r>
    </w:p>
    <w:p>
      <w:r>
        <w:t>Question : "Janice had 15 lime . He carve each lime into 10 slices . How many lime slices did Janice make?"</w:t>
      </w:r>
    </w:p>
    <w:p>
      <w:r>
        <w:t>Equation : " X = 10 * 15"</w:t>
      </w:r>
    </w:p>
    <w:p>
      <w:r>
        <w:t xml:space="preserve">Answer : "150" </w:t>
        <w:br/>
        <w:t>}</w:t>
      </w:r>
    </w:p>
    <w:p>
      <w:r>
        <w:t>{</w:t>
        <w:br/>
        <w:t>Index 108:</w:t>
      </w:r>
    </w:p>
    <w:p>
      <w:r>
        <w:t>Question : "Boyd had 26 cherry . He divide each cherry into 15 slices . How many cherry slices did Boyd make?"</w:t>
      </w:r>
    </w:p>
    <w:p>
      <w:r>
        <w:t>Equation : " X = 15 * 26"</w:t>
      </w:r>
    </w:p>
    <w:p>
      <w:r>
        <w:t xml:space="preserve">Answer : "390" </w:t>
        <w:br/>
        <w:t>}</w:t>
      </w:r>
    </w:p>
    <w:p>
      <w:r>
        <w:t>{</w:t>
        <w:br/>
        <w:t>Index 109:</w:t>
      </w:r>
    </w:p>
    <w:p>
      <w:r>
        <w:t>Question : "Nikki had 17 peach . He divide each peach into 4 slices . How many peach slices did Nikki make?"</w:t>
      </w:r>
    </w:p>
    <w:p>
      <w:r>
        <w:t>Equation : " X = 4 * 17"</w:t>
      </w:r>
    </w:p>
    <w:p>
      <w:r>
        <w:t xml:space="preserve">Answer : "68" </w:t>
        <w:br/>
        <w:t>}</w:t>
      </w:r>
    </w:p>
    <w:p>
      <w:r>
        <w:t>{</w:t>
        <w:br/>
        <w:t>Index 110:</w:t>
      </w:r>
    </w:p>
    <w:p>
      <w:r>
        <w:t>Question : "Eric had 27 Doll . He cube each Doll into 6 slices . How many Doll slices did Eric make?"</w:t>
      </w:r>
    </w:p>
    <w:p>
      <w:r>
        <w:t>Equation : " X = 6 * 27"</w:t>
      </w:r>
    </w:p>
    <w:p>
      <w:r>
        <w:t xml:space="preserve">Answer : "162" </w:t>
        <w:br/>
        <w:t>}</w:t>
      </w:r>
    </w:p>
    <w:p>
      <w:r>
        <w:t>{</w:t>
        <w:br/>
        <w:t>Index 111:</w:t>
      </w:r>
    </w:p>
    <w:p>
      <w:r>
        <w:t>Question : "Elizabeth had 11 avocado . He divide each avocado into 7 slices . How many avocado slices did Elizabeth make?"</w:t>
      </w:r>
    </w:p>
    <w:p>
      <w:r>
        <w:t>Equation : " X = 7 * 11"</w:t>
      </w:r>
    </w:p>
    <w:p>
      <w:r>
        <w:t xml:space="preserve">Answer : "77" </w:t>
        <w:br/>
        <w:t>}</w:t>
      </w:r>
    </w:p>
    <w:p>
      <w:r>
        <w:t>{</w:t>
        <w:br/>
        <w:t>Index 112:</w:t>
      </w:r>
    </w:p>
    <w:p>
      <w:r>
        <w:t>Question : "Tami had 26 Chocolate . He dice each Chocolate into 8 slices . How many Chocolate slices did Tami make?"</w:t>
      </w:r>
    </w:p>
    <w:p>
      <w:r>
        <w:t>Equation : " X = 8 * 26"</w:t>
      </w:r>
    </w:p>
    <w:p>
      <w:r>
        <w:t xml:space="preserve">Answer : "208" </w:t>
        <w:br/>
        <w:t>}</w:t>
      </w:r>
    </w:p>
    <w:p>
      <w:r>
        <w:t>{</w:t>
        <w:br/>
        <w:t>Index 113:</w:t>
      </w:r>
    </w:p>
    <w:p>
      <w:r>
        <w:t>Question : "Leslie had 42 watermelon . He mince each watermelon into 19 slices . How many watermelon slices did Leslie make?"</w:t>
      </w:r>
    </w:p>
    <w:p>
      <w:r>
        <w:t>Equation : " X = 19 * 42"</w:t>
      </w:r>
    </w:p>
    <w:p>
      <w:r>
        <w:t xml:space="preserve">Answer : "798" </w:t>
        <w:br/>
        <w:t>}</w:t>
      </w:r>
    </w:p>
    <w:p>
      <w:r>
        <w:t>{</w:t>
        <w:br/>
        <w:t>Index 114:</w:t>
      </w:r>
    </w:p>
    <w:p>
      <w:r>
        <w:t>Question : "Harold had 18 Mango . He divide each Mango into 9 slices . How many Mango slices did Harold make?"</w:t>
      </w:r>
    </w:p>
    <w:p>
      <w:r>
        <w:t>Equation : " X = 9 * 18"</w:t>
      </w:r>
    </w:p>
    <w:p>
      <w:r>
        <w:t xml:space="preserve">Answer : "162" </w:t>
        <w:br/>
        <w:t>}</w:t>
      </w:r>
    </w:p>
    <w:p>
      <w:r>
        <w:t>{</w:t>
        <w:br/>
        <w:t>Index 115:</w:t>
      </w:r>
    </w:p>
    <w:p>
      <w:r>
        <w:t>Question : "Floyd had 22 cherry . He cut each cherry into 5 slices . How many cherry slices did Floyd make?"</w:t>
      </w:r>
    </w:p>
    <w:p>
      <w:r>
        <w:t>Equation : " X = 5 * 22"</w:t>
      </w:r>
    </w:p>
    <w:p>
      <w:r>
        <w:t xml:space="preserve">Answer : "110" </w:t>
        <w:br/>
        <w:t>}</w:t>
      </w:r>
    </w:p>
    <w:p>
      <w:r>
        <w:t>{</w:t>
        <w:br/>
        <w:t>Index 116:</w:t>
      </w:r>
    </w:p>
    <w:p>
      <w:r>
        <w:t>Question : "James had 20 blueberry . He dice each blueberry into 15 slices . How many blueberry slices did James make?"</w:t>
      </w:r>
    </w:p>
    <w:p>
      <w:r>
        <w:t>Equation : " X = 15 * 20"</w:t>
      </w:r>
    </w:p>
    <w:p>
      <w:r>
        <w:t xml:space="preserve">Answer : "300" </w:t>
        <w:br/>
        <w:t>}</w:t>
      </w:r>
    </w:p>
    <w:p>
      <w:r>
        <w:t>{</w:t>
        <w:br/>
        <w:t>Index 117:</w:t>
      </w:r>
    </w:p>
    <w:p>
      <w:r>
        <w:t>Question : "James had 25 raspberry . He mince each raspberry into 10 slices . How many raspberry slices did James make?"</w:t>
      </w:r>
    </w:p>
    <w:p>
      <w:r>
        <w:t>Equation : " X = 10 * 25"</w:t>
      </w:r>
    </w:p>
    <w:p>
      <w:r>
        <w:t xml:space="preserve">Answer : "250" </w:t>
        <w:br/>
        <w:t>}</w:t>
      </w:r>
    </w:p>
    <w:p>
      <w:r>
        <w:t>{</w:t>
        <w:br/>
        <w:t>Index 118:</w:t>
      </w:r>
    </w:p>
    <w:p>
      <w:r>
        <w:t>Question : "Casey had 23 avocado . He mince each avocado into 11 slices . How many avocado slices did Casey make?"</w:t>
      </w:r>
    </w:p>
    <w:p>
      <w:r>
        <w:t>Equation : " X = 11 * 23"</w:t>
      </w:r>
    </w:p>
    <w:p>
      <w:r>
        <w:t xml:space="preserve">Answer : "253" </w:t>
        <w:br/>
        <w:t>}</w:t>
      </w:r>
    </w:p>
    <w:p>
      <w:r>
        <w:t>{</w:t>
        <w:br/>
        <w:t>Index 119:</w:t>
      </w:r>
    </w:p>
    <w:p>
      <w:r>
        <w:t>Question : "Mathew had 13 fig . He cut each fig into 20 slices . How many fig slices did Mathew make?"</w:t>
      </w:r>
    </w:p>
    <w:p>
      <w:r>
        <w:t>Equation : " X = 20 * 13"</w:t>
      </w:r>
    </w:p>
    <w:p>
      <w:r>
        <w:t xml:space="preserve">Answer : "260" </w:t>
        <w:br/>
        <w:t>}</w:t>
      </w:r>
    </w:p>
    <w:p>
      <w:r>
        <w:t>{</w:t>
        <w:br/>
        <w:t>Index 120:</w:t>
      </w:r>
    </w:p>
    <w:p>
      <w:r>
        <w:t>Question : "Anthony had 21 coconut . He cut up each coconut into 4 slices . How many coconut slices did Anthony make?"</w:t>
      </w:r>
    </w:p>
    <w:p>
      <w:r>
        <w:t>Equation : " X = 4 * 21"</w:t>
      </w:r>
    </w:p>
    <w:p>
      <w:r>
        <w:t xml:space="preserve">Answer : "84" </w:t>
        <w:br/>
        <w:t>}</w:t>
      </w:r>
    </w:p>
    <w:p>
      <w:r>
        <w:t>{</w:t>
        <w:br/>
        <w:t>Index 121:</w:t>
      </w:r>
    </w:p>
    <w:p>
      <w:r>
        <w:t>Question : "Alice had 23 fig . He cube each fig into 12 slices . How many fig slices did Alice make?"</w:t>
      </w:r>
    </w:p>
    <w:p>
      <w:r>
        <w:t>Equation : " X = 12 * 23"</w:t>
      </w:r>
    </w:p>
    <w:p>
      <w:r>
        <w:t xml:space="preserve">Answer : "276" </w:t>
        <w:br/>
        <w:t>}</w:t>
      </w:r>
    </w:p>
    <w:p>
      <w:r>
        <w:t>{</w:t>
        <w:br/>
        <w:t>Index 122:</w:t>
      </w:r>
    </w:p>
    <w:p>
      <w:r>
        <w:t>Question : "Erna had 10 banana . He mince each banana into 2 slices . How many banana slices did Erna make?"</w:t>
      </w:r>
    </w:p>
    <w:p>
      <w:r>
        <w:t>Equation : " X = 2 * 10"</w:t>
      </w:r>
    </w:p>
    <w:p>
      <w:r>
        <w:t xml:space="preserve">Answer : "20" </w:t>
        <w:br/>
        <w:t>}</w:t>
      </w:r>
    </w:p>
    <w:p>
      <w:r>
        <w:t>{</w:t>
        <w:br/>
        <w:t>Index 123:</w:t>
      </w:r>
    </w:p>
    <w:p>
      <w:r>
        <w:t>Question : "Frank had 8 apple . He cube each apple into 8 slices . How many apple slices did Frank make?"</w:t>
      </w:r>
    </w:p>
    <w:p>
      <w:r>
        <w:t>Equation : " X = 8 * 8"</w:t>
      </w:r>
    </w:p>
    <w:p>
      <w:r>
        <w:t xml:space="preserve">Answer : "64" </w:t>
        <w:br/>
        <w:t>}</w:t>
      </w:r>
    </w:p>
    <w:p>
      <w:r>
        <w:t>{</w:t>
        <w:br/>
        <w:t>Index 124:</w:t>
      </w:r>
    </w:p>
    <w:p>
      <w:r>
        <w:t>Question : "David had 30 mango . He cut up each mango into 17 slices . How many mango slices did David make?"</w:t>
      </w:r>
    </w:p>
    <w:p>
      <w:r>
        <w:t>Equation : " X = 17 * 30"</w:t>
      </w:r>
    </w:p>
    <w:p>
      <w:r>
        <w:t xml:space="preserve">Answer : "510" </w:t>
        <w:br/>
        <w:t>}</w:t>
      </w:r>
    </w:p>
    <w:p>
      <w:r>
        <w:t>{</w:t>
        <w:br/>
        <w:t>Index 125:</w:t>
      </w:r>
    </w:p>
    <w:p>
      <w:r>
        <w:t>Question : "Stacey had 8 watermelon . He cut each watermelon into 12 slices . How many watermelon slices did Stacey make?"</w:t>
      </w:r>
    </w:p>
    <w:p>
      <w:r>
        <w:t>Equation : " X = 12 * 8"</w:t>
      </w:r>
    </w:p>
    <w:p>
      <w:r>
        <w:t xml:space="preserve">Answer : "96" </w:t>
        <w:br/>
        <w:t>}</w:t>
      </w:r>
    </w:p>
    <w:p>
      <w:r>
        <w:t>{</w:t>
        <w:br/>
        <w:t>Index 126:</w:t>
      </w:r>
    </w:p>
    <w:p>
      <w:r>
        <w:t>Question : "Mark had 14 apple . He chop each apple into 14 slices . How many apple slices did Mark make?"</w:t>
      </w:r>
    </w:p>
    <w:p>
      <w:r>
        <w:t>Equation : " X = 14 * 14"</w:t>
      </w:r>
    </w:p>
    <w:p>
      <w:r>
        <w:t xml:space="preserve">Answer : "196" </w:t>
        <w:br/>
        <w:t>}</w:t>
      </w:r>
    </w:p>
    <w:p>
      <w:r>
        <w:t>{</w:t>
        <w:br/>
        <w:t>Index 127:</w:t>
      </w:r>
    </w:p>
    <w:p>
      <w:r>
        <w:t>Question : "Robert had 48 kiwi . He cube each kiwi into 19 slices . How many kiwi slices did Robert make?"</w:t>
      </w:r>
    </w:p>
    <w:p>
      <w:r>
        <w:t>Equation : " X = 19 * 48"</w:t>
      </w:r>
    </w:p>
    <w:p>
      <w:r>
        <w:t xml:space="preserve">Answer : "912" </w:t>
        <w:br/>
        <w:t>}</w:t>
      </w:r>
    </w:p>
    <w:p>
      <w:r>
        <w:t>{</w:t>
        <w:br/>
        <w:t>Index 128:</w:t>
      </w:r>
    </w:p>
    <w:p>
      <w:r>
        <w:t>Question : "Michael had 23 mango . He dice each mango into 10 slices . How many mango slices did Michael make?"</w:t>
      </w:r>
    </w:p>
    <w:p>
      <w:r>
        <w:t>Equation : " X = 10 * 23"</w:t>
      </w:r>
    </w:p>
    <w:p>
      <w:r>
        <w:t xml:space="preserve">Answer : "230" </w:t>
        <w:br/>
        <w:t>}</w:t>
      </w:r>
    </w:p>
    <w:p>
      <w:r>
        <w:t>{</w:t>
        <w:br/>
        <w:t>Index 129:</w:t>
      </w:r>
    </w:p>
    <w:p>
      <w:r>
        <w:t>Question : "Tyrone had 38 Flower . He hash each Flower into 3 slices . How many Flower slices did Tyrone make?"</w:t>
      </w:r>
    </w:p>
    <w:p>
      <w:r>
        <w:t>Equation : " X = 3 * 38"</w:t>
      </w:r>
    </w:p>
    <w:p>
      <w:r>
        <w:t xml:space="preserve">Answer : "114" </w:t>
        <w:br/>
        <w:t>}</w:t>
      </w:r>
    </w:p>
    <w:p>
      <w:r>
        <w:t>{</w:t>
        <w:br/>
        <w:t>Index 130:</w:t>
      </w:r>
    </w:p>
    <w:p>
      <w:r>
        <w:t>Question : "Aaron had 37 watermelon . He dice each watermelon into 2 slices . How many watermelon slices did Aaron make?"</w:t>
      </w:r>
    </w:p>
    <w:p>
      <w:r>
        <w:t>Equation : " X = 2 * 37"</w:t>
      </w:r>
    </w:p>
    <w:p>
      <w:r>
        <w:t xml:space="preserve">Answer : "74" </w:t>
        <w:br/>
        <w:t>}</w:t>
      </w:r>
    </w:p>
    <w:p>
      <w:r>
        <w:t>{</w:t>
        <w:br/>
        <w:t>Index 131:</w:t>
      </w:r>
    </w:p>
    <w:p>
      <w:r>
        <w:t>Question : "Gregory had 10 cherry . He hash each cherry into 2 slices . How many cherry slices did Gregory make?"</w:t>
      </w:r>
    </w:p>
    <w:p>
      <w:r>
        <w:t>Equation : " X = 2 * 10"</w:t>
      </w:r>
    </w:p>
    <w:p>
      <w:r>
        <w:t xml:space="preserve">Answer : "20" </w:t>
        <w:br/>
        <w:t>}</w:t>
      </w:r>
    </w:p>
    <w:p>
      <w:r>
        <w:t>{</w:t>
        <w:br/>
        <w:t>Index 132:</w:t>
      </w:r>
    </w:p>
    <w:p>
      <w:r>
        <w:t>Question : "Lucille had 19 Mango . He carve each Mango into 16 slices . How many Mango slices did Lucille make?"</w:t>
      </w:r>
    </w:p>
    <w:p>
      <w:r>
        <w:t>Equation : " X = 16 * 19"</w:t>
      </w:r>
    </w:p>
    <w:p>
      <w:r>
        <w:t xml:space="preserve">Answer : "304" </w:t>
        <w:br/>
        <w:t>}</w:t>
      </w:r>
    </w:p>
    <w:p>
      <w:r>
        <w:t>{</w:t>
        <w:br/>
        <w:t>Index 133:</w:t>
      </w:r>
    </w:p>
    <w:p>
      <w:r>
        <w:t>Question : "Margarita had 3 Banana . He cube each Banana into 4 slices . How many Banana slices did Margarita make?"</w:t>
      </w:r>
    </w:p>
    <w:p>
      <w:r>
        <w:t>Equation : " X = 4 * 3"</w:t>
      </w:r>
    </w:p>
    <w:p>
      <w:r>
        <w:t xml:space="preserve">Answer : "12" </w:t>
        <w:br/>
        <w:t>}</w:t>
      </w:r>
    </w:p>
    <w:p>
      <w:r>
        <w:t>{</w:t>
        <w:br/>
        <w:t>Index 134:</w:t>
      </w:r>
    </w:p>
    <w:p>
      <w:r>
        <w:t>Question : "Shannon had 19 apple . He slice each apple into 20 slices . How many apple slices did Shannon make?"</w:t>
      </w:r>
    </w:p>
    <w:p>
      <w:r>
        <w:t>Equation : " X = 20 * 19"</w:t>
      </w:r>
    </w:p>
    <w:p>
      <w:r>
        <w:t xml:space="preserve">Answer : "380" </w:t>
        <w:br/>
        <w:t>}</w:t>
      </w:r>
    </w:p>
    <w:p>
      <w:r>
        <w:t>{</w:t>
        <w:br/>
        <w:t>Index 135:</w:t>
      </w:r>
    </w:p>
    <w:p>
      <w:r>
        <w:t>Question : "Ann had 49 lychee . He dice each lychee into 10 slices . How many lychee slices did Ann make?"</w:t>
      </w:r>
    </w:p>
    <w:p>
      <w:r>
        <w:t>Equation : " X = 10 * 49"</w:t>
      </w:r>
    </w:p>
    <w:p>
      <w:r>
        <w:t xml:space="preserve">Answer : "490" </w:t>
        <w:br/>
        <w:t>}</w:t>
      </w:r>
    </w:p>
    <w:p>
      <w:r>
        <w:t>{</w:t>
        <w:br/>
        <w:t>Index 136:</w:t>
      </w:r>
    </w:p>
    <w:p>
      <w:r>
        <w:t>Question : "Michelle had 18 blackcurrant . He cut each blackcurrant into 7 slices . How many blackcurrant slices did Michelle make?"</w:t>
      </w:r>
    </w:p>
    <w:p>
      <w:r>
        <w:t>Equation : " X = 7 * 18"</w:t>
      </w:r>
    </w:p>
    <w:p>
      <w:r>
        <w:t xml:space="preserve">Answer : "126" </w:t>
        <w:br/>
        <w:t>}</w:t>
      </w:r>
    </w:p>
    <w:p>
      <w:r>
        <w:t>{</w:t>
        <w:br/>
        <w:t>Index 137:</w:t>
      </w:r>
    </w:p>
    <w:p>
      <w:r>
        <w:t>Question : "Glenda had 33 fig . He divide each fig into 14 slices . How many fig slices did Glenda make?"</w:t>
      </w:r>
    </w:p>
    <w:p>
      <w:r>
        <w:t>Equation : " X = 14 * 33"</w:t>
      </w:r>
    </w:p>
    <w:p>
      <w:r>
        <w:t xml:space="preserve">Answer : "462" </w:t>
        <w:br/>
        <w:t>}</w:t>
      </w:r>
    </w:p>
    <w:p>
      <w:r>
        <w:t>{</w:t>
        <w:br/>
        <w:t>Index 138:</w:t>
      </w:r>
    </w:p>
    <w:p>
      <w:r>
        <w:t>Question : "Dana had 49 Mango . He carve each Mango into 14 slices . How many Mango slices did Dana make?"</w:t>
      </w:r>
    </w:p>
    <w:p>
      <w:r>
        <w:t>Equation : " X = 14 * 49"</w:t>
      </w:r>
    </w:p>
    <w:p>
      <w:r>
        <w:t xml:space="preserve">Answer : "686" </w:t>
        <w:br/>
        <w:t>}</w:t>
      </w:r>
    </w:p>
    <w:p>
      <w:r>
        <w:t>{</w:t>
        <w:br/>
        <w:t>Index 139:</w:t>
      </w:r>
    </w:p>
    <w:p>
      <w:r>
        <w:t>Question : "Christopher had 23 pear . He slice each pear into 15 slices . How many pear slices did Christopher make?"</w:t>
      </w:r>
    </w:p>
    <w:p>
      <w:r>
        <w:t>Equation : " X = 15 * 23"</w:t>
      </w:r>
    </w:p>
    <w:p>
      <w:r>
        <w:t xml:space="preserve">Answer : "345" </w:t>
        <w:br/>
        <w:t>}</w:t>
      </w:r>
    </w:p>
    <w:p>
      <w:r>
        <w:t>{</w:t>
        <w:br/>
        <w:t>Index 140:</w:t>
      </w:r>
    </w:p>
    <w:p>
      <w:r>
        <w:t>Question : "Lucille had 3 apricot . He divide each apricot into 20 slices . How many apricot slices did Lucille make?"</w:t>
      </w:r>
    </w:p>
    <w:p>
      <w:r>
        <w:t>Equation : " X = 20 * 3"</w:t>
      </w:r>
    </w:p>
    <w:p>
      <w:r>
        <w:t xml:space="preserve">Answer : "60" </w:t>
        <w:br/>
        <w:t>}</w:t>
      </w:r>
    </w:p>
    <w:p>
      <w:r>
        <w:t>{</w:t>
        <w:br/>
        <w:t>Index 141:</w:t>
      </w:r>
    </w:p>
    <w:p>
      <w:r>
        <w:t>Question : "Lori had 2 fig . He cut each fig into 2 slices . How many fig slices did Lori make?"</w:t>
      </w:r>
    </w:p>
    <w:p>
      <w:r>
        <w:t>Equation : " X = 2 * 2"</w:t>
      </w:r>
    </w:p>
    <w:p>
      <w:r>
        <w:t xml:space="preserve">Answer : "4" </w:t>
        <w:br/>
        <w:t>}</w:t>
      </w:r>
    </w:p>
    <w:p>
      <w:r>
        <w:t>{</w:t>
        <w:br/>
        <w:t>Index 142:</w:t>
      </w:r>
    </w:p>
    <w:p>
      <w:r>
        <w:t>Question : "Brenda had 10 pear . He carve each pear into 8 slices . How many pear slices did Brenda make?"</w:t>
      </w:r>
    </w:p>
    <w:p>
      <w:r>
        <w:t>Equation : " X = 8 * 10"</w:t>
      </w:r>
    </w:p>
    <w:p>
      <w:r>
        <w:t xml:space="preserve">Answer : "80" </w:t>
        <w:br/>
        <w:t>}</w:t>
      </w:r>
    </w:p>
    <w:p>
      <w:r>
        <w:t>{</w:t>
        <w:br/>
        <w:t>Index 143:</w:t>
      </w:r>
    </w:p>
    <w:p>
      <w:r>
        <w:t>Question : "Katherine had 47 pineapple . He divide each pineapple into 7 slices . How many pineapple slices did Katherine make?"</w:t>
      </w:r>
    </w:p>
    <w:p>
      <w:r>
        <w:t>Equation : " X = 7 * 47"</w:t>
      </w:r>
    </w:p>
    <w:p>
      <w:r>
        <w:t xml:space="preserve">Answer : "329" </w:t>
        <w:br/>
        <w:t>}</w:t>
      </w:r>
    </w:p>
    <w:p>
      <w:r>
        <w:t>{</w:t>
        <w:br/>
        <w:t>Index 144:</w:t>
      </w:r>
    </w:p>
    <w:p>
      <w:r>
        <w:t>Question : "Louise had 50 orange . He slice each orange into 9 slices . How many orange slices did Louise make?"</w:t>
      </w:r>
    </w:p>
    <w:p>
      <w:r>
        <w:t>Equation : " X = 9 * 50"</w:t>
      </w:r>
    </w:p>
    <w:p>
      <w:r>
        <w:t xml:space="preserve">Answer : "450" </w:t>
        <w:br/>
        <w:t>}</w:t>
      </w:r>
    </w:p>
    <w:p>
      <w:r>
        <w:t>{</w:t>
        <w:br/>
        <w:t>Index 145:</w:t>
      </w:r>
    </w:p>
    <w:p>
      <w:r>
        <w:t>Question : "Ralph had 8 toy . He cut each toy into 4 slices . How many toy slices did Ralph make?"</w:t>
      </w:r>
    </w:p>
    <w:p>
      <w:r>
        <w:t>Equation : " X = 4 * 8"</w:t>
      </w:r>
    </w:p>
    <w:p>
      <w:r>
        <w:t xml:space="preserve">Answer : "32" </w:t>
        <w:br/>
        <w:t>}</w:t>
      </w:r>
    </w:p>
    <w:p>
      <w:r>
        <w:t>{</w:t>
        <w:br/>
        <w:t>Index 146:</w:t>
      </w:r>
    </w:p>
    <w:p>
      <w:r>
        <w:t>Question : "Megan had 37 watermelon . He cut up each watermelon into 4 slices . How many watermelon slices did Megan make?"</w:t>
      </w:r>
    </w:p>
    <w:p>
      <w:r>
        <w:t>Equation : " X = 4 * 37"</w:t>
      </w:r>
    </w:p>
    <w:p>
      <w:r>
        <w:t xml:space="preserve">Answer : "148" </w:t>
        <w:br/>
        <w:t>}</w:t>
      </w:r>
    </w:p>
    <w:p>
      <w:r>
        <w:t>{</w:t>
        <w:br/>
        <w:t>Index 147:</w:t>
      </w:r>
    </w:p>
    <w:p>
      <w:r>
        <w:t>Question : "Clara had 24 fig . He cube each fig into 9 slices . How many fig slices did Clara make?"</w:t>
      </w:r>
    </w:p>
    <w:p>
      <w:r>
        <w:t>Equation : " X = 9 * 24"</w:t>
      </w:r>
    </w:p>
    <w:p>
      <w:r>
        <w:t xml:space="preserve">Answer : "216" </w:t>
        <w:br/>
        <w:t>}</w:t>
      </w:r>
    </w:p>
    <w:p>
      <w:r>
        <w:t>{</w:t>
        <w:br/>
        <w:t>Index 148:</w:t>
      </w:r>
    </w:p>
    <w:p>
      <w:r>
        <w:t>Question : "Brian had 27 raspberry . He slice each raspberry into 9 slices . How many raspberry slices did Brian make?"</w:t>
      </w:r>
    </w:p>
    <w:p>
      <w:r>
        <w:t>Equation : " X = 9 * 27"</w:t>
      </w:r>
    </w:p>
    <w:p>
      <w:r>
        <w:t xml:space="preserve">Answer : "243" </w:t>
        <w:br/>
        <w:t>}</w:t>
      </w:r>
    </w:p>
    <w:p>
      <w:r>
        <w:t>{</w:t>
        <w:br/>
        <w:t>Index 149:</w:t>
      </w:r>
    </w:p>
    <w:p>
      <w:r>
        <w:t>Question : "Jarvis had 32 Chocolate . He cube each Chocolate into 12 slices . How many Chocolate slices did Jarvis make?"</w:t>
      </w:r>
    </w:p>
    <w:p>
      <w:r>
        <w:t>Equation : " X = 12 * 32"</w:t>
      </w:r>
    </w:p>
    <w:p>
      <w:r>
        <w:t xml:space="preserve">Answer : "384" </w:t>
        <w:br/>
        <w:t>}</w:t>
      </w:r>
    </w:p>
    <w:p>
      <w:r>
        <w:t>{</w:t>
        <w:br/>
        <w:t>Index 150:</w:t>
      </w:r>
    </w:p>
    <w:p>
      <w:r>
        <w:t>Question : "Mikaela had 9 strawberry . He hash each strawberry into 15 slices . How many strawberry slices did Mikaela make?"</w:t>
      </w:r>
    </w:p>
    <w:p>
      <w:r>
        <w:t>Equation : " X = 15 * 9"</w:t>
      </w:r>
    </w:p>
    <w:p>
      <w:r>
        <w:t xml:space="preserve">Answer : "135" </w:t>
        <w:br/>
        <w:t>}</w:t>
      </w:r>
    </w:p>
    <w:p>
      <w:r>
        <w:t>{</w:t>
        <w:br/>
        <w:t>Index 151:</w:t>
      </w:r>
    </w:p>
    <w:p>
      <w:r>
        <w:t>Question : "Walter had 19 Flower . He dice each Flower into 18 slices . How many Flower slices did Walter make?"</w:t>
      </w:r>
    </w:p>
    <w:p>
      <w:r>
        <w:t>Equation : " X = 18 * 19"</w:t>
      </w:r>
    </w:p>
    <w:p>
      <w:r>
        <w:t xml:space="preserve">Answer : "342" </w:t>
        <w:br/>
        <w:t>}</w:t>
      </w:r>
    </w:p>
    <w:p>
      <w:r>
        <w:t>{</w:t>
        <w:br/>
        <w:t>Index 152:</w:t>
      </w:r>
    </w:p>
    <w:p>
      <w:r>
        <w:t>Question : "Joseph had 15 cherry . He chop each cherry into 15 slices . How many cherry slices did Joseph make?"</w:t>
      </w:r>
    </w:p>
    <w:p>
      <w:r>
        <w:t>Equation : " X = 15 * 15"</w:t>
      </w:r>
    </w:p>
    <w:p>
      <w:r>
        <w:t xml:space="preserve">Answer : "225" </w:t>
        <w:br/>
        <w:t>}</w:t>
      </w:r>
    </w:p>
    <w:p>
      <w:r>
        <w:t>{</w:t>
        <w:br/>
        <w:t>Index 153:</w:t>
      </w:r>
    </w:p>
    <w:p>
      <w:r>
        <w:t>Question : "Howard had 48 kiwi . He mince each kiwi into 16 slices . How many kiwi slices did Howard make?"</w:t>
      </w:r>
    </w:p>
    <w:p>
      <w:r>
        <w:t>Equation : " X = 16 * 48"</w:t>
      </w:r>
    </w:p>
    <w:p>
      <w:r>
        <w:t xml:space="preserve">Answer : "768" </w:t>
        <w:br/>
        <w:t>}</w:t>
      </w:r>
    </w:p>
    <w:p>
      <w:r>
        <w:t>{</w:t>
        <w:br/>
        <w:t>Index 154:</w:t>
      </w:r>
    </w:p>
    <w:p>
      <w:r>
        <w:t>Question : "Carl had 27 Flower . He cube each Flower into 12 slices . How many Flower slices did Carl make?"</w:t>
      </w:r>
    </w:p>
    <w:p>
      <w:r>
        <w:t>Equation : " X = 12 * 27"</w:t>
      </w:r>
    </w:p>
    <w:p>
      <w:r>
        <w:t xml:space="preserve">Answer : "324" </w:t>
        <w:br/>
        <w:t>}</w:t>
      </w:r>
    </w:p>
    <w:p>
      <w:r>
        <w:t>{</w:t>
        <w:br/>
        <w:t>Index 155:</w:t>
      </w:r>
    </w:p>
    <w:p>
      <w:r>
        <w:t>Question : "Estella had 26 Chocolate . He slice each Chocolate into 17 slices . How many Chocolate slices did Estella make?"</w:t>
      </w:r>
    </w:p>
    <w:p>
      <w:r>
        <w:t>Equation : " X = 17 * 26"</w:t>
      </w:r>
    </w:p>
    <w:p>
      <w:r>
        <w:t xml:space="preserve">Answer : "442" </w:t>
        <w:br/>
        <w:t>}</w:t>
      </w:r>
    </w:p>
    <w:p>
      <w:r>
        <w:t>{</w:t>
        <w:br/>
        <w:t>Index 156:</w:t>
      </w:r>
    </w:p>
    <w:p>
      <w:r>
        <w:t>Question : "Irene had 37 blackcurrant . He hash each blackcurrant into 11 slices . How many blackcurrant slices did Irene make?"</w:t>
      </w:r>
    </w:p>
    <w:p>
      <w:r>
        <w:t>Equation : " X = 11 * 37"</w:t>
      </w:r>
    </w:p>
    <w:p>
      <w:r>
        <w:t xml:space="preserve">Answer : "407" </w:t>
        <w:br/>
        <w:t>}</w:t>
      </w:r>
    </w:p>
    <w:p>
      <w:r>
        <w:t>{</w:t>
        <w:br/>
        <w:t>Index 157:</w:t>
      </w:r>
    </w:p>
    <w:p>
      <w:r>
        <w:t>Question : "Alice had 9 Chocolate . He cube each Chocolate into 15 slices . How many Chocolate slices did Alice make?"</w:t>
      </w:r>
    </w:p>
    <w:p>
      <w:r>
        <w:t>Equation : " X = 15 * 9"</w:t>
      </w:r>
    </w:p>
    <w:p>
      <w:r>
        <w:t xml:space="preserve">Answer : "135" </w:t>
        <w:br/>
        <w:t>}</w:t>
      </w:r>
    </w:p>
    <w:p>
      <w:r>
        <w:t>{</w:t>
        <w:br/>
        <w:t>Index 158:</w:t>
      </w:r>
    </w:p>
    <w:p>
      <w:r>
        <w:t>Question : "Earnest had 41 peach . He slice each peach into 5 slices . How many peach slices did Earnest make?"</w:t>
      </w:r>
    </w:p>
    <w:p>
      <w:r>
        <w:t>Equation : " X = 5 * 41"</w:t>
      </w:r>
    </w:p>
    <w:p>
      <w:r>
        <w:t xml:space="preserve">Answer : "205" </w:t>
        <w:br/>
        <w:t>}</w:t>
      </w:r>
    </w:p>
    <w:p>
      <w:r>
        <w:t>{</w:t>
        <w:br/>
        <w:t>Index 159:</w:t>
      </w:r>
    </w:p>
    <w:p>
      <w:r>
        <w:t>Question : "Leslee had 44 raspberry . He hash each raspberry into 3 slices . How many raspberry slices did Leslee make?"</w:t>
      </w:r>
    </w:p>
    <w:p>
      <w:r>
        <w:t>Equation : " X = 3 * 44"</w:t>
      </w:r>
    </w:p>
    <w:p>
      <w:r>
        <w:t xml:space="preserve">Answer : "132" </w:t>
        <w:br/>
        <w:t>}</w:t>
      </w:r>
    </w:p>
    <w:p>
      <w:r>
        <w:t>{</w:t>
        <w:br/>
        <w:t>Index 160:</w:t>
      </w:r>
    </w:p>
    <w:p>
      <w:r>
        <w:t>Question : "Edelmira had 10 apricot . He slice each apricot into 6 slices . How many apricot slices did Edelmira make?"</w:t>
      </w:r>
    </w:p>
    <w:p>
      <w:r>
        <w:t>Equation : " X = 6 * 10"</w:t>
      </w:r>
    </w:p>
    <w:p>
      <w:r>
        <w:t xml:space="preserve">Answer : "60" </w:t>
        <w:br/>
        <w:t>}</w:t>
      </w:r>
    </w:p>
    <w:p>
      <w:r>
        <w:t>{</w:t>
        <w:br/>
        <w:t>Index 161:</w:t>
      </w:r>
    </w:p>
    <w:p>
      <w:r>
        <w:t>Question : "Grace had 31 papaya . He cube each papaya into 15 slices . How many papaya slices did Grace make?"</w:t>
      </w:r>
    </w:p>
    <w:p>
      <w:r>
        <w:t>Equation : " X = 15 * 31"</w:t>
      </w:r>
    </w:p>
    <w:p>
      <w:r>
        <w:t xml:space="preserve">Answer : "465" </w:t>
        <w:br/>
        <w:t>}</w:t>
      </w:r>
    </w:p>
    <w:p>
      <w:r>
        <w:t>{</w:t>
        <w:br/>
        <w:t>Index 162:</w:t>
      </w:r>
    </w:p>
    <w:p>
      <w:r>
        <w:t>Question : "Bradford had 48 lime . He cube each lime into 16 slices . How many lime slices did Bradford make?"</w:t>
      </w:r>
    </w:p>
    <w:p>
      <w:r>
        <w:t>Equation : " X = 16 * 48"</w:t>
      </w:r>
    </w:p>
    <w:p>
      <w:r>
        <w:t xml:space="preserve">Answer : "768" </w:t>
        <w:br/>
        <w:t>}</w:t>
      </w:r>
    </w:p>
    <w:p>
      <w:r>
        <w:t>{</w:t>
        <w:br/>
        <w:t>Index 163:</w:t>
      </w:r>
    </w:p>
    <w:p>
      <w:r>
        <w:t>Question : "Raymond had 31 orange . He hash each orange into 12 slices . How many orange slices did Raymond make?"</w:t>
      </w:r>
    </w:p>
    <w:p>
      <w:r>
        <w:t>Equation : " X = 12 * 31"</w:t>
      </w:r>
    </w:p>
    <w:p>
      <w:r>
        <w:t xml:space="preserve">Answer : "372" </w:t>
        <w:br/>
        <w:t>}</w:t>
      </w:r>
    </w:p>
    <w:p>
      <w:r>
        <w:t>{</w:t>
        <w:br/>
        <w:t>Index 164:</w:t>
      </w:r>
    </w:p>
    <w:p>
      <w:r>
        <w:t>Question : "Karen had 7 banana . He carve each banana into 5 slices . How many banana slices did Karen make?"</w:t>
      </w:r>
    </w:p>
    <w:p>
      <w:r>
        <w:t>Equation : " X = 5 * 7"</w:t>
      </w:r>
    </w:p>
    <w:p>
      <w:r>
        <w:t xml:space="preserve">Answer : "35" </w:t>
        <w:br/>
        <w:t>}</w:t>
      </w:r>
    </w:p>
    <w:p>
      <w:r>
        <w:t>{</w:t>
        <w:br/>
        <w:t>Index 165:</w:t>
      </w:r>
    </w:p>
    <w:p>
      <w:r>
        <w:t>Question : "Aurora had 37 raspberry . He cube each raspberry into 18 slices . How many raspberry slices did Aurora make?"</w:t>
      </w:r>
    </w:p>
    <w:p>
      <w:r>
        <w:t>Equation : " X = 18 * 37"</w:t>
      </w:r>
    </w:p>
    <w:p>
      <w:r>
        <w:t xml:space="preserve">Answer : "666" </w:t>
        <w:br/>
        <w:t>}</w:t>
      </w:r>
    </w:p>
    <w:p>
      <w:r>
        <w:t>{</w:t>
        <w:br/>
        <w:t>Index 166:</w:t>
      </w:r>
    </w:p>
    <w:p>
      <w:r>
        <w:t>Question : "Joe had 11 strawberry . He hash each strawberry into 17 slices . How many strawberry slices did Joe make?"</w:t>
      </w:r>
    </w:p>
    <w:p>
      <w:r>
        <w:t>Equation : " X = 17 * 11"</w:t>
      </w:r>
    </w:p>
    <w:p>
      <w:r>
        <w:t xml:space="preserve">Answer : "187" </w:t>
        <w:br/>
        <w:t>}</w:t>
      </w:r>
    </w:p>
    <w:p>
      <w:r>
        <w:t>{</w:t>
        <w:br/>
        <w:t>Index 167:</w:t>
      </w:r>
    </w:p>
    <w:p>
      <w:r>
        <w:t>Question : "Darryl had 14 Chocolate . He carve each Chocolate into 15 slices . How many Chocolate slices did Darryl make?"</w:t>
      </w:r>
    </w:p>
    <w:p>
      <w:r>
        <w:t>Equation : " X = 15 * 14"</w:t>
      </w:r>
    </w:p>
    <w:p>
      <w:r>
        <w:t xml:space="preserve">Answer : "210" </w:t>
        <w:br/>
        <w:t>}</w:t>
      </w:r>
    </w:p>
    <w:p>
      <w:r>
        <w:t>{</w:t>
        <w:br/>
        <w:t>Index 168:</w:t>
      </w:r>
    </w:p>
    <w:p>
      <w:r>
        <w:t>Question : "Burt had 38 Mango . He cube each Mango into 6 slices . How many Mango slices did Burt make?"</w:t>
      </w:r>
    </w:p>
    <w:p>
      <w:r>
        <w:t>Equation : " X = 6 * 38"</w:t>
      </w:r>
    </w:p>
    <w:p>
      <w:r>
        <w:t xml:space="preserve">Answer : "228" </w:t>
        <w:br/>
        <w:t>}</w:t>
      </w:r>
    </w:p>
    <w:p>
      <w:r>
        <w:t>{</w:t>
        <w:br/>
        <w:t>Index 169:</w:t>
      </w:r>
    </w:p>
    <w:p>
      <w:r>
        <w:t>Question : "Manuel had 28 raspberry . He cube each raspberry into 8 slices . How many raspberry slices did Manuel make?"</w:t>
      </w:r>
    </w:p>
    <w:p>
      <w:r>
        <w:t>Equation : " X = 8 * 28"</w:t>
      </w:r>
    </w:p>
    <w:p>
      <w:r>
        <w:t xml:space="preserve">Answer : "224" </w:t>
        <w:br/>
        <w:t>}</w:t>
      </w:r>
    </w:p>
    <w:p>
      <w:r>
        <w:t>{</w:t>
        <w:br/>
        <w:t>Index 170:</w:t>
      </w:r>
    </w:p>
    <w:p>
      <w:r>
        <w:t>Question : "Jane had 47 pineapple . He slice each pineapple into 11 slices . How many pineapple slices did Jane make?"</w:t>
      </w:r>
    </w:p>
    <w:p>
      <w:r>
        <w:t>Equation : " X = 11 * 47"</w:t>
      </w:r>
    </w:p>
    <w:p>
      <w:r>
        <w:t xml:space="preserve">Answer : "517" </w:t>
        <w:br/>
        <w:t>}</w:t>
      </w:r>
    </w:p>
    <w:p>
      <w:r>
        <w:t>{</w:t>
        <w:br/>
        <w:t>Index 171:</w:t>
      </w:r>
    </w:p>
    <w:p>
      <w:r>
        <w:t>Question : "Kimberly had 26 avocado . He slice each avocado into 20 slices . How many avocado slices did Kimberly make?"</w:t>
      </w:r>
    </w:p>
    <w:p>
      <w:r>
        <w:t>Equation : " X = 20 * 26"</w:t>
      </w:r>
    </w:p>
    <w:p>
      <w:r>
        <w:t xml:space="preserve">Answer : "520" </w:t>
        <w:br/>
        <w:t>}</w:t>
      </w:r>
    </w:p>
    <w:p>
      <w:r>
        <w:t>{</w:t>
        <w:br/>
        <w:t>Index 172:</w:t>
      </w:r>
    </w:p>
    <w:p>
      <w:r>
        <w:t>Question : "Ashley had 36 Bread . He carve each Bread into 2 slices . How many Bread slices did Ashley make?"</w:t>
      </w:r>
    </w:p>
    <w:p>
      <w:r>
        <w:t>Equation : " X = 2 * 36"</w:t>
      </w:r>
    </w:p>
    <w:p>
      <w:r>
        <w:t xml:space="preserve">Answer : "72" </w:t>
        <w:br/>
        <w:t>}</w:t>
      </w:r>
    </w:p>
    <w:p>
      <w:r>
        <w:t>{</w:t>
        <w:br/>
        <w:t>Index 173:</w:t>
      </w:r>
    </w:p>
    <w:p>
      <w:r>
        <w:t>Question : "Tim had 27 lychee . He divide each lychee into 17 slices . How many lychee slices did Tim make?"</w:t>
      </w:r>
    </w:p>
    <w:p>
      <w:r>
        <w:t>Equation : " X = 17 * 27"</w:t>
      </w:r>
    </w:p>
    <w:p>
      <w:r>
        <w:t xml:space="preserve">Answer : "459" </w:t>
        <w:br/>
        <w:t>}</w:t>
      </w:r>
    </w:p>
    <w:p>
      <w:r>
        <w:t>{</w:t>
        <w:br/>
        <w:t>Index 174:</w:t>
      </w:r>
    </w:p>
    <w:p>
      <w:r>
        <w:t>Question : "Mary had 8 toy . He cut up each toy into 20 slices . How many toy slices did Mary make?"</w:t>
      </w:r>
    </w:p>
    <w:p>
      <w:r>
        <w:t>Equation : " X = 20 * 8"</w:t>
      </w:r>
    </w:p>
    <w:p>
      <w:r>
        <w:t xml:space="preserve">Answer : "160" </w:t>
        <w:br/>
        <w:t>}</w:t>
      </w:r>
    </w:p>
    <w:p>
      <w:r>
        <w:t>{</w:t>
        <w:br/>
        <w:t>Index 175:</w:t>
      </w:r>
    </w:p>
    <w:p>
      <w:r>
        <w:t>Question : "Margarita had 50 toy . He slice each toy into 15 slices . How many toy slices did Margarita make?"</w:t>
      </w:r>
    </w:p>
    <w:p>
      <w:r>
        <w:t>Equation : " X = 15 * 50"</w:t>
      </w:r>
    </w:p>
    <w:p>
      <w:r>
        <w:t xml:space="preserve">Answer : "750" </w:t>
        <w:br/>
        <w:t>}</w:t>
      </w:r>
    </w:p>
    <w:p>
      <w:r>
        <w:t>{</w:t>
        <w:br/>
        <w:t>Index 176:</w:t>
      </w:r>
    </w:p>
    <w:p>
      <w:r>
        <w:t>Question : "Jesse had 21 blackcurrant . He chop each blackcurrant into 8 slices . How many blackcurrant slices did Jesse make?"</w:t>
      </w:r>
    </w:p>
    <w:p>
      <w:r>
        <w:t>Equation : " X = 8 * 21"</w:t>
      </w:r>
    </w:p>
    <w:p>
      <w:r>
        <w:t xml:space="preserve">Answer : "168" </w:t>
        <w:br/>
        <w:t>}</w:t>
      </w:r>
    </w:p>
    <w:p>
      <w:r>
        <w:t>{</w:t>
        <w:br/>
        <w:t>Index 177:</w:t>
      </w:r>
    </w:p>
    <w:p>
      <w:r>
        <w:t>Question : "Rodger had 11 coconut . He cut up each coconut into 14 slices . How many coconut slices did Rodger make?"</w:t>
      </w:r>
    </w:p>
    <w:p>
      <w:r>
        <w:t>Equation : " X = 14 * 11"</w:t>
      </w:r>
    </w:p>
    <w:p>
      <w:r>
        <w:t xml:space="preserve">Answer : "154" </w:t>
        <w:br/>
        <w:t>}</w:t>
      </w:r>
    </w:p>
    <w:p>
      <w:r>
        <w:t>{</w:t>
        <w:br/>
        <w:t>Index 178:</w:t>
      </w:r>
    </w:p>
    <w:p>
      <w:r>
        <w:t>Question : "Martha had 28 apple . He hash each apple into 18 slices . How many apple slices did Martha make?"</w:t>
      </w:r>
    </w:p>
    <w:p>
      <w:r>
        <w:t>Equation : " X = 18 * 28"</w:t>
      </w:r>
    </w:p>
    <w:p>
      <w:r>
        <w:t xml:space="preserve">Answer : "504" </w:t>
        <w:br/>
        <w:t>}</w:t>
      </w:r>
    </w:p>
    <w:p>
      <w:r>
        <w:t>{</w:t>
        <w:br/>
        <w:t>Index 179:</w:t>
      </w:r>
    </w:p>
    <w:p>
      <w:r>
        <w:t>Question : "Ronald had 6 mango . He dice each mango into 10 slices . How many mango slices did Ronald make?"</w:t>
      </w:r>
    </w:p>
    <w:p>
      <w:r>
        <w:t>Equation : " X = 10 * 6"</w:t>
      </w:r>
    </w:p>
    <w:p>
      <w:r>
        <w:t xml:space="preserve">Answer : "60" </w:t>
        <w:br/>
        <w:t>}</w:t>
      </w:r>
    </w:p>
    <w:p>
      <w:r>
        <w:t>{</w:t>
        <w:br/>
        <w:t>Index 180:</w:t>
      </w:r>
    </w:p>
    <w:p>
      <w:r>
        <w:t>Question : "Jessie had 43 Flower . He carve each Flower into 8 slices . How many Flower slices did Jessie make?"</w:t>
      </w:r>
    </w:p>
    <w:p>
      <w:r>
        <w:t>Equation : " X = 8 * 43"</w:t>
      </w:r>
    </w:p>
    <w:p>
      <w:r>
        <w:t xml:space="preserve">Answer : "344" </w:t>
        <w:br/>
        <w:t>}</w:t>
      </w:r>
    </w:p>
    <w:p>
      <w:r>
        <w:t>{</w:t>
        <w:br/>
        <w:t>Index 181:</w:t>
      </w:r>
    </w:p>
    <w:p>
      <w:r>
        <w:t>Question : "George had 39 apricot . He cube each apricot into 4 slices . How many apricot slices did George make?"</w:t>
      </w:r>
    </w:p>
    <w:p>
      <w:r>
        <w:t>Equation : " X = 4 * 39"</w:t>
      </w:r>
    </w:p>
    <w:p>
      <w:r>
        <w:t xml:space="preserve">Answer : "156" </w:t>
        <w:br/>
        <w:t>}</w:t>
      </w:r>
    </w:p>
    <w:p>
      <w:r>
        <w:t>{</w:t>
        <w:br/>
        <w:t>Index 182:</w:t>
      </w:r>
    </w:p>
    <w:p>
      <w:r>
        <w:t>Question : "Leonard had 27 Book . He hash each Book into 9 slices . How many Book slices did Leonard make?"</w:t>
      </w:r>
    </w:p>
    <w:p>
      <w:r>
        <w:t>Equation : " X = 9 * 27"</w:t>
      </w:r>
    </w:p>
    <w:p>
      <w:r>
        <w:t xml:space="preserve">Answer : "243" </w:t>
        <w:br/>
        <w:t>}</w:t>
      </w:r>
    </w:p>
    <w:p>
      <w:r>
        <w:t>{</w:t>
        <w:br/>
        <w:t>Index 183:</w:t>
      </w:r>
    </w:p>
    <w:p>
      <w:r>
        <w:t>Question : "Barbara had 40 lemon . He slice each lemon into 6 slices . How many lemon slices did Barbara make?"</w:t>
      </w:r>
    </w:p>
    <w:p>
      <w:r>
        <w:t>Equation : " X = 6 * 40"</w:t>
      </w:r>
    </w:p>
    <w:p>
      <w:r>
        <w:t xml:space="preserve">Answer : "240" </w:t>
        <w:br/>
        <w:t>}</w:t>
      </w:r>
    </w:p>
    <w:p>
      <w:r>
        <w:t>{</w:t>
        <w:br/>
        <w:t>Index 184:</w:t>
      </w:r>
    </w:p>
    <w:p>
      <w:r>
        <w:t>Question : "Bruce had 21 Biscuit . He hash each Biscuit into 16 slices . How many Biscuit slices did Bruce make?"</w:t>
      </w:r>
    </w:p>
    <w:p>
      <w:r>
        <w:t>Equation : " X = 16 * 21"</w:t>
      </w:r>
    </w:p>
    <w:p>
      <w:r>
        <w:t xml:space="preserve">Answer : "336" </w:t>
        <w:br/>
        <w:t>}</w:t>
      </w:r>
    </w:p>
    <w:p>
      <w:r>
        <w:t>{</w:t>
        <w:br/>
        <w:t>Index 185:</w:t>
      </w:r>
    </w:p>
    <w:p>
      <w:r>
        <w:t>Question : "Juanita had 8 nectarine . He divide each nectarine into 10 slices . How many nectarine slices did Juanita make?"</w:t>
      </w:r>
    </w:p>
    <w:p>
      <w:r>
        <w:t>Equation : " X = 10 * 8"</w:t>
      </w:r>
    </w:p>
    <w:p>
      <w:r>
        <w:t xml:space="preserve">Answer : "80" </w:t>
        <w:br/>
        <w:t>}</w:t>
      </w:r>
    </w:p>
    <w:p>
      <w:r>
        <w:t>{</w:t>
        <w:br/>
        <w:t>Index 186:</w:t>
      </w:r>
    </w:p>
    <w:p>
      <w:r>
        <w:t>Question : "Mark had 29 banana . He cut up each banana into 2 slices . How many banana slices did Mark make?"</w:t>
      </w:r>
    </w:p>
    <w:p>
      <w:r>
        <w:t>Equation : " X = 2 * 29"</w:t>
      </w:r>
    </w:p>
    <w:p>
      <w:r>
        <w:t xml:space="preserve">Answer : "58" </w:t>
        <w:br/>
        <w:t>}</w:t>
      </w:r>
    </w:p>
    <w:p>
      <w:r>
        <w:t>{</w:t>
        <w:br/>
        <w:t>Index 187:</w:t>
      </w:r>
    </w:p>
    <w:p>
      <w:r>
        <w:t>Question : "Marco had 37 papaya . He chop each papaya into 5 slices . How many papaya slices did Marco make?"</w:t>
      </w:r>
    </w:p>
    <w:p>
      <w:r>
        <w:t>Equation : " X = 5 * 37"</w:t>
      </w:r>
    </w:p>
    <w:p>
      <w:r>
        <w:t xml:space="preserve">Answer : "185" </w:t>
        <w:br/>
        <w:t>}</w:t>
      </w:r>
    </w:p>
    <w:p>
      <w:r>
        <w:t>{</w:t>
        <w:br/>
        <w:t>Index 188:</w:t>
      </w:r>
    </w:p>
    <w:p>
      <w:r>
        <w:t>Question : "Jamie had 45 Doll . He dice each Doll into 10 slices . How many Doll slices did Jamie make?"</w:t>
      </w:r>
    </w:p>
    <w:p>
      <w:r>
        <w:t>Equation : " X = 10 * 45"</w:t>
      </w:r>
    </w:p>
    <w:p>
      <w:r>
        <w:t xml:space="preserve">Answer : "450" </w:t>
        <w:br/>
        <w:t>}</w:t>
      </w:r>
    </w:p>
    <w:p>
      <w:r>
        <w:t>{</w:t>
        <w:br/>
        <w:t>Index 189:</w:t>
      </w:r>
    </w:p>
    <w:p>
      <w:r>
        <w:t>Question : "Susan had 7 watermelon . He mince each watermelon into 13 slices . How many watermelon slices did Susan make?"</w:t>
      </w:r>
    </w:p>
    <w:p>
      <w:r>
        <w:t>Equation : " X = 13 * 7"</w:t>
      </w:r>
    </w:p>
    <w:p>
      <w:r>
        <w:t xml:space="preserve">Answer : "91" </w:t>
        <w:br/>
        <w:t>}</w:t>
      </w:r>
    </w:p>
    <w:p>
      <w:r>
        <w:t>{</w:t>
        <w:br/>
        <w:t>Index 190:</w:t>
      </w:r>
    </w:p>
    <w:p>
      <w:r>
        <w:t>Question : "Sandra had 48 blueberry . He chop each blueberry into 8 slices . How many blueberry slices did Sandra make?"</w:t>
      </w:r>
    </w:p>
    <w:p>
      <w:r>
        <w:t>Equation : " X = 8 * 48"</w:t>
      </w:r>
    </w:p>
    <w:p>
      <w:r>
        <w:t xml:space="preserve">Answer : "384" </w:t>
        <w:br/>
        <w:t>}</w:t>
      </w:r>
    </w:p>
    <w:p>
      <w:r>
        <w:t>{</w:t>
        <w:br/>
        <w:t>Index 191:</w:t>
      </w:r>
    </w:p>
    <w:p>
      <w:r>
        <w:t>Question : "Anna had 20 watermelon . He cut up each watermelon into 16 slices . How many watermelon slices did Anna make?"</w:t>
      </w:r>
    </w:p>
    <w:p>
      <w:r>
        <w:t>Equation : " X = 16 * 20"</w:t>
      </w:r>
    </w:p>
    <w:p>
      <w:r>
        <w:t xml:space="preserve">Answer : "320" </w:t>
        <w:br/>
        <w:t>}</w:t>
      </w:r>
    </w:p>
    <w:p>
      <w:r>
        <w:t>{</w:t>
        <w:br/>
        <w:t>Index 192:</w:t>
      </w:r>
    </w:p>
    <w:p>
      <w:r>
        <w:t>Question : "Margaret had 22 fig . He chop each fig into 13 slices . How many fig slices did Margaret make?"</w:t>
      </w:r>
    </w:p>
    <w:p>
      <w:r>
        <w:t>Equation : " X = 13 * 22"</w:t>
      </w:r>
    </w:p>
    <w:p>
      <w:r>
        <w:t xml:space="preserve">Answer : "286" </w:t>
        <w:br/>
        <w:t>}</w:t>
      </w:r>
    </w:p>
    <w:p>
      <w:r>
        <w:t>{</w:t>
        <w:br/>
        <w:t>Index 193:</w:t>
      </w:r>
    </w:p>
    <w:p>
      <w:r>
        <w:t>Question : "Shirley had 8 mango . He cut each mango into 17 slices . How many mango slices did Shirley make?"</w:t>
      </w:r>
    </w:p>
    <w:p>
      <w:r>
        <w:t>Equation : " X = 17 * 8"</w:t>
      </w:r>
    </w:p>
    <w:p>
      <w:r>
        <w:t xml:space="preserve">Answer : "136" </w:t>
        <w:br/>
        <w:t>}</w:t>
      </w:r>
    </w:p>
    <w:p>
      <w:r>
        <w:t>{</w:t>
        <w:br/>
        <w:t>Index 194:</w:t>
      </w:r>
    </w:p>
    <w:p>
      <w:r>
        <w:t>Question : "Bradford had 20 nectarine . He hash each nectarine into 17 slices . How many nectarine slices did Bradford make?"</w:t>
      </w:r>
    </w:p>
    <w:p>
      <w:r>
        <w:t>Equation : " X = 17 * 20"</w:t>
      </w:r>
    </w:p>
    <w:p>
      <w:r>
        <w:t xml:space="preserve">Answer : "340" </w:t>
        <w:br/>
        <w:t>}</w:t>
      </w:r>
    </w:p>
    <w:p>
      <w:r>
        <w:t>{</w:t>
        <w:br/>
        <w:t>Index 195:</w:t>
      </w:r>
    </w:p>
    <w:p>
      <w:r>
        <w:t>Question : "Joseph had 6 pear . He dice each pear into 17 slices . How many pear slices did Joseph make?"</w:t>
      </w:r>
    </w:p>
    <w:p>
      <w:r>
        <w:t>Equation : " X = 17 * 6"</w:t>
      </w:r>
    </w:p>
    <w:p>
      <w:r>
        <w:t xml:space="preserve">Answer : "102" </w:t>
        <w:br/>
        <w:t>}</w:t>
      </w:r>
    </w:p>
    <w:p>
      <w:r>
        <w:t>{</w:t>
        <w:br/>
        <w:t>Index 196:</w:t>
      </w:r>
    </w:p>
    <w:p>
      <w:r>
        <w:t>Question : "Jerry had 6 lychee . He cube each lychee into 10 slices . How many lychee slices did Jerry make?"</w:t>
      </w:r>
    </w:p>
    <w:p>
      <w:r>
        <w:t>Equation : " X = 10 * 6"</w:t>
      </w:r>
    </w:p>
    <w:p>
      <w:r>
        <w:t xml:space="preserve">Answer : "60" </w:t>
        <w:br/>
        <w:t>}</w:t>
      </w:r>
    </w:p>
    <w:p>
      <w:r>
        <w:t>{</w:t>
        <w:br/>
        <w:t>Index 197:</w:t>
      </w:r>
    </w:p>
    <w:p>
      <w:r>
        <w:t>Question : "Mildred had 2 Flower . He cube each Flower into 2 slices . How many Flower slices did Mildred make?"</w:t>
      </w:r>
    </w:p>
    <w:p>
      <w:r>
        <w:t>Equation : " X = 2 * 2"</w:t>
      </w:r>
    </w:p>
    <w:p>
      <w:r>
        <w:t xml:space="preserve">Answer : "4" </w:t>
        <w:br/>
        <w:t>}</w:t>
      </w:r>
    </w:p>
    <w:p>
      <w:r>
        <w:t>{</w:t>
        <w:br/>
        <w:t>Index 198:</w:t>
      </w:r>
    </w:p>
    <w:p>
      <w:r>
        <w:t>Question : "David had 40 avocado . He carve each avocado into 20 slices . How many avocado slices did David make?"</w:t>
      </w:r>
    </w:p>
    <w:p>
      <w:r>
        <w:t>Equation : " X = 20 * 40"</w:t>
      </w:r>
    </w:p>
    <w:p>
      <w:r>
        <w:t xml:space="preserve">Answer : "800" </w:t>
        <w:br/>
        <w:t>}</w:t>
      </w:r>
    </w:p>
    <w:p>
      <w:r>
        <w:t>{</w:t>
        <w:br/>
        <w:t>Index 199:</w:t>
      </w:r>
    </w:p>
    <w:p>
      <w:r>
        <w:t>Question : "Mattie had 35 kiwi . He carve each kiwi into 15 slices . How many kiwi slices did Mattie make?"</w:t>
      </w:r>
    </w:p>
    <w:p>
      <w:r>
        <w:t>Equation : " X = 15 * 35"</w:t>
      </w:r>
    </w:p>
    <w:p>
      <w:r>
        <w:t xml:space="preserve">Answer : "525" </w:t>
        <w:br/>
        <w:t>}</w:t>
      </w:r>
    </w:p>
    <w:p>
      <w:r>
        <w:t>{</w:t>
        <w:br/>
        <w:t>Index 200:</w:t>
      </w:r>
    </w:p>
    <w:p>
      <w:r>
        <w:t>Question : "Cynthia had 7 Doll . He chop each Doll into 10 slices . How many Doll slices did Cynthia make?"</w:t>
      </w:r>
    </w:p>
    <w:p>
      <w:r>
        <w:t>Equation : " X = 10 * 7"</w:t>
      </w:r>
    </w:p>
    <w:p>
      <w:r>
        <w:t xml:space="preserve">Answer : "70" </w:t>
        <w:br/>
        <w:t>}</w:t>
      </w:r>
    </w:p>
    <w:p>
      <w:r>
        <w:t>{</w:t>
        <w:br/>
        <w:t>Index 201:</w:t>
      </w:r>
    </w:p>
    <w:p>
      <w:r>
        <w:t>Question : "Nancy had 17 coconut . He cut up each coconut into 15 slices . How many coconut slices did Nancy make?"</w:t>
      </w:r>
    </w:p>
    <w:p>
      <w:r>
        <w:t>Equation : " X = 15 * 17"</w:t>
      </w:r>
    </w:p>
    <w:p>
      <w:r>
        <w:t xml:space="preserve">Answer : "255" </w:t>
        <w:br/>
        <w:t>}</w:t>
      </w:r>
    </w:p>
    <w:p>
      <w:r>
        <w:t>{</w:t>
        <w:br/>
        <w:t>Index 202:</w:t>
      </w:r>
    </w:p>
    <w:p>
      <w:r>
        <w:t>Question : "Arlene had 47 mango . He cut up each mango into 14 slices . How many mango slices did Arlene make?"</w:t>
      </w:r>
    </w:p>
    <w:p>
      <w:r>
        <w:t>Equation : " X = 14 * 47"</w:t>
      </w:r>
    </w:p>
    <w:p>
      <w:r>
        <w:t xml:space="preserve">Answer : "658" </w:t>
        <w:br/>
        <w:t>}</w:t>
      </w:r>
    </w:p>
    <w:p>
      <w:r>
        <w:t>{</w:t>
        <w:br/>
        <w:t>Index 203:</w:t>
      </w:r>
    </w:p>
    <w:p>
      <w:r>
        <w:t>Question : "Lynda had 16 blackberry . He hash each blackberry into 14 slices . How many blackberry slices did Lynda make?"</w:t>
      </w:r>
    </w:p>
    <w:p>
      <w:r>
        <w:t>Equation : " X = 14 * 16"</w:t>
      </w:r>
    </w:p>
    <w:p>
      <w:r>
        <w:t xml:space="preserve">Answer : "224" </w:t>
        <w:br/>
        <w:t>}</w:t>
      </w:r>
    </w:p>
    <w:p>
      <w:r>
        <w:t>{</w:t>
        <w:br/>
        <w:t>Index 204:</w:t>
      </w:r>
    </w:p>
    <w:p>
      <w:r>
        <w:t>Question : "Trevor had 5 blackberry . He cube each blackberry into 9 slices . How many blackberry slices did Trevor make?"</w:t>
      </w:r>
    </w:p>
    <w:p>
      <w:r>
        <w:t>Equation : " X = 9 * 5"</w:t>
      </w:r>
    </w:p>
    <w:p>
      <w:r>
        <w:t xml:space="preserve">Answer : "45" </w:t>
        <w:br/>
        <w:t>}</w:t>
      </w:r>
    </w:p>
    <w:p>
      <w:r>
        <w:t>{</w:t>
        <w:br/>
        <w:t>Index 205:</w:t>
      </w:r>
    </w:p>
    <w:p>
      <w:r>
        <w:t>Question : "Claire had 3 strawberry . He cut up each strawberry into 17 slices . How many strawberry slices did Claire make?"</w:t>
      </w:r>
    </w:p>
    <w:p>
      <w:r>
        <w:t>Equation : " X = 17 * 3"</w:t>
      </w:r>
    </w:p>
    <w:p>
      <w:r>
        <w:t xml:space="preserve">Answer : "51" </w:t>
        <w:br/>
        <w:t>}</w:t>
      </w:r>
    </w:p>
    <w:p>
      <w:r>
        <w:t>{</w:t>
        <w:br/>
        <w:t>Index 206:</w:t>
      </w:r>
    </w:p>
    <w:p>
      <w:r>
        <w:t>Question : "Larry had 27 mango . He cube each mango into 15 slices . How many mango slices did Larry make?"</w:t>
      </w:r>
    </w:p>
    <w:p>
      <w:r>
        <w:t>Equation : " X = 15 * 27"</w:t>
      </w:r>
    </w:p>
    <w:p>
      <w:r>
        <w:t xml:space="preserve">Answer : "405" </w:t>
        <w:br/>
        <w:t>}</w:t>
      </w:r>
    </w:p>
    <w:p>
      <w:r>
        <w:t>{</w:t>
        <w:br/>
        <w:t>Index 207:</w:t>
      </w:r>
    </w:p>
    <w:p>
      <w:r>
        <w:t>Question : "Alisa had 17 kiwi . He divide each kiwi into 11 slices . How many kiwi slices did Alisa make?"</w:t>
      </w:r>
    </w:p>
    <w:p>
      <w:r>
        <w:t>Equation : " X = 11 * 17"</w:t>
      </w:r>
    </w:p>
    <w:p>
      <w:r>
        <w:t xml:space="preserve">Answer : "187" </w:t>
        <w:br/>
        <w:t>}</w:t>
      </w:r>
    </w:p>
    <w:p>
      <w:r>
        <w:t>{</w:t>
        <w:br/>
        <w:t>Index 208:</w:t>
      </w:r>
    </w:p>
    <w:p>
      <w:r>
        <w:t>Question : "Richard had 7 Flower . He mince each Flower into 5 slices . How many Flower slices did Richard make?"</w:t>
      </w:r>
    </w:p>
    <w:p>
      <w:r>
        <w:t>Equation : " X = 5 * 7"</w:t>
      </w:r>
    </w:p>
    <w:p>
      <w:r>
        <w:t xml:space="preserve">Answer : "35" </w:t>
        <w:br/>
        <w:t>}</w:t>
      </w:r>
    </w:p>
    <w:p>
      <w:r>
        <w:t>{</w:t>
        <w:br/>
        <w:t>Index 209:</w:t>
      </w:r>
    </w:p>
    <w:p>
      <w:r>
        <w:t>Question : "Jennifer had 8 orange . He cube each orange into 20 slices . How many orange slices did Jennifer make?"</w:t>
      </w:r>
    </w:p>
    <w:p>
      <w:r>
        <w:t>Equation : " X = 20 * 8"</w:t>
      </w:r>
    </w:p>
    <w:p>
      <w:r>
        <w:t xml:space="preserve">Answer : "160" </w:t>
        <w:br/>
        <w:t>}</w:t>
      </w:r>
    </w:p>
    <w:p>
      <w:r>
        <w:t>{</w:t>
        <w:br/>
        <w:t>Index 210:</w:t>
      </w:r>
    </w:p>
    <w:p>
      <w:r>
        <w:t>Question : "Gina had 18 papaya . He carve each papaya into 12 slices . How many papaya slices did Gina make?"</w:t>
      </w:r>
    </w:p>
    <w:p>
      <w:r>
        <w:t>Equation : " X = 12 * 18"</w:t>
      </w:r>
    </w:p>
    <w:p>
      <w:r>
        <w:t xml:space="preserve">Answer : "216" </w:t>
        <w:br/>
        <w:t>}</w:t>
      </w:r>
    </w:p>
    <w:p>
      <w:r>
        <w:t>{</w:t>
        <w:br/>
        <w:t>Index 211:</w:t>
      </w:r>
    </w:p>
    <w:p>
      <w:r>
        <w:t>Question : "Salvador had 30 apricot . He mince each apricot into 13 slices . How many apricot slices did Salvador make?"</w:t>
      </w:r>
    </w:p>
    <w:p>
      <w:r>
        <w:t>Equation : " X = 13 * 30"</w:t>
      </w:r>
    </w:p>
    <w:p>
      <w:r>
        <w:t xml:space="preserve">Answer : "390" </w:t>
        <w:br/>
        <w:t>}</w:t>
      </w:r>
    </w:p>
    <w:p>
      <w:r>
        <w:t>{</w:t>
        <w:br/>
        <w:t>Index 212:</w:t>
      </w:r>
    </w:p>
    <w:p>
      <w:r>
        <w:t>Question : "Noel had 9 orange . He cut each orange into 18 slices . How many orange slices did Noel make?"</w:t>
      </w:r>
    </w:p>
    <w:p>
      <w:r>
        <w:t>Equation : " X = 18 * 9"</w:t>
      </w:r>
    </w:p>
    <w:p>
      <w:r>
        <w:t xml:space="preserve">Answer : "162" </w:t>
        <w:br/>
        <w:t>}</w:t>
      </w:r>
    </w:p>
    <w:p>
      <w:r>
        <w:t>{</w:t>
        <w:br/>
        <w:t>Index 213:</w:t>
      </w:r>
    </w:p>
    <w:p>
      <w:r>
        <w:t>Question : "Jorge had 22 strawberry . He cube each strawberry into 6 slices . How many strawberry slices did Jorge make?"</w:t>
      </w:r>
    </w:p>
    <w:p>
      <w:r>
        <w:t>Equation : " X = 6 * 22"</w:t>
      </w:r>
    </w:p>
    <w:p>
      <w:r>
        <w:t xml:space="preserve">Answer : "132" </w:t>
        <w:br/>
        <w:t>}</w:t>
      </w:r>
    </w:p>
    <w:p>
      <w:r>
        <w:t>{</w:t>
        <w:br/>
        <w:t>Index 214:</w:t>
      </w:r>
    </w:p>
    <w:p>
      <w:r>
        <w:t>Question : "Katherine had 21 raspberry . He mince each raspberry into 20 slices . How many raspberry slices did Katherine make?"</w:t>
      </w:r>
    </w:p>
    <w:p>
      <w:r>
        <w:t>Equation : " X = 20 * 21"</w:t>
      </w:r>
    </w:p>
    <w:p>
      <w:r>
        <w:t xml:space="preserve">Answer : "420" </w:t>
        <w:br/>
        <w:t>}</w:t>
      </w:r>
    </w:p>
    <w:p>
      <w:r>
        <w:t>{</w:t>
        <w:br/>
        <w:t>Index 215:</w:t>
      </w:r>
    </w:p>
    <w:p>
      <w:r>
        <w:t>Question : "Mathew had 6 lychee . He dice each lychee into 20 slices . How many lychee slices did Mathew make?"</w:t>
      </w:r>
    </w:p>
    <w:p>
      <w:r>
        <w:t>Equation : " X = 20 * 6"</w:t>
      </w:r>
    </w:p>
    <w:p>
      <w:r>
        <w:t xml:space="preserve">Answer : "120" </w:t>
        <w:br/>
        <w:t>}</w:t>
      </w:r>
    </w:p>
    <w:p>
      <w:r>
        <w:t>{</w:t>
        <w:br/>
        <w:t>Index 216:</w:t>
      </w:r>
    </w:p>
    <w:p>
      <w:r>
        <w:t>Question : "Gail had 7 blueberry . He cut up each blueberry into 13 slices . How many blueberry slices did Gail make?"</w:t>
      </w:r>
    </w:p>
    <w:p>
      <w:r>
        <w:t>Equation : " X = 13 * 7"</w:t>
      </w:r>
    </w:p>
    <w:p>
      <w:r>
        <w:t xml:space="preserve">Answer : "91" </w:t>
        <w:br/>
        <w:t>}</w:t>
      </w:r>
    </w:p>
    <w:p>
      <w:r>
        <w:t>{</w:t>
        <w:br/>
        <w:t>Index 217:</w:t>
      </w:r>
    </w:p>
    <w:p>
      <w:r>
        <w:t>Question : "Jerome had 3 Doll . He chop each Doll into 17 slices . How many Doll slices did Jerome make?"</w:t>
      </w:r>
    </w:p>
    <w:p>
      <w:r>
        <w:t>Equation : " X = 17 * 3"</w:t>
      </w:r>
    </w:p>
    <w:p>
      <w:r>
        <w:t xml:space="preserve">Answer : "51" </w:t>
        <w:br/>
        <w:t>}</w:t>
      </w:r>
    </w:p>
    <w:p>
      <w:r>
        <w:t>{</w:t>
        <w:br/>
        <w:t>Index 218:</w:t>
      </w:r>
    </w:p>
    <w:p>
      <w:r>
        <w:t>Question : "Thomas had 14 toy . He slice each toy into 5 slices . How many toy slices did Thomas make?"</w:t>
      </w:r>
    </w:p>
    <w:p>
      <w:r>
        <w:t>Equation : " X = 5 * 14"</w:t>
      </w:r>
    </w:p>
    <w:p>
      <w:r>
        <w:t xml:space="preserve">Answer : "70" </w:t>
        <w:br/>
        <w:t>}</w:t>
      </w:r>
    </w:p>
    <w:p>
      <w:r>
        <w:t>{</w:t>
        <w:br/>
        <w:t>Index 219:</w:t>
      </w:r>
    </w:p>
    <w:p>
      <w:r>
        <w:t>Question : "Dennis had 28 papaya . He hash each papaya into 5 slices . How many papaya slices did Dennis make?"</w:t>
      </w:r>
    </w:p>
    <w:p>
      <w:r>
        <w:t>Equation : " X = 5 * 28"</w:t>
      </w:r>
    </w:p>
    <w:p>
      <w:r>
        <w:t xml:space="preserve">Answer : "140" </w:t>
        <w:br/>
        <w:t>}</w:t>
      </w:r>
    </w:p>
    <w:p>
      <w:r>
        <w:t>{</w:t>
        <w:br/>
        <w:t>Index 220:</w:t>
      </w:r>
    </w:p>
    <w:p>
      <w:r>
        <w:t>Question : "Raymond had 23 raspberry . He slice each raspberry into 11 slices . How many raspberry slices did Raymond make?"</w:t>
      </w:r>
    </w:p>
    <w:p>
      <w:r>
        <w:t>Equation : " X = 11 * 23"</w:t>
      </w:r>
    </w:p>
    <w:p>
      <w:r>
        <w:t xml:space="preserve">Answer : "253" </w:t>
        <w:br/>
        <w:t>}</w:t>
      </w:r>
    </w:p>
    <w:p>
      <w:r>
        <w:t>{</w:t>
        <w:br/>
        <w:t>Index 221:</w:t>
      </w:r>
    </w:p>
    <w:p>
      <w:r>
        <w:t>Question : "Clarence had 23 raspberry . He hash each raspberry into 2 slices . How many raspberry slices did Clarence make?"</w:t>
      </w:r>
    </w:p>
    <w:p>
      <w:r>
        <w:t>Equation : " X = 2 * 23"</w:t>
      </w:r>
    </w:p>
    <w:p>
      <w:r>
        <w:t xml:space="preserve">Answer : "46" </w:t>
        <w:br/>
        <w:t>}</w:t>
      </w:r>
    </w:p>
    <w:p>
      <w:r>
        <w:t>{</w:t>
        <w:br/>
        <w:t>Index 222:</w:t>
      </w:r>
    </w:p>
    <w:p>
      <w:r>
        <w:t>Question : "Mary had 50 apple . He slice each apple into 15 slices . How many apple slices did Mary make?"</w:t>
      </w:r>
    </w:p>
    <w:p>
      <w:r>
        <w:t>Equation : " X = 15 * 50"</w:t>
      </w:r>
    </w:p>
    <w:p>
      <w:r>
        <w:t xml:space="preserve">Answer : "750" </w:t>
        <w:br/>
        <w:t>}</w:t>
      </w:r>
    </w:p>
    <w:p>
      <w:r>
        <w:t>{</w:t>
        <w:br/>
        <w:t>Index 223:</w:t>
      </w:r>
    </w:p>
    <w:p>
      <w:r>
        <w:t>Question : "Allan had 12 blackcurrant . He cut up each blackcurrant into 5 slices . How many blackcurrant slices did Allan make?"</w:t>
      </w:r>
    </w:p>
    <w:p>
      <w:r>
        <w:t>Equation : " X = 5 * 12"</w:t>
      </w:r>
    </w:p>
    <w:p>
      <w:r>
        <w:t xml:space="preserve">Answer : "60" </w:t>
        <w:br/>
        <w:t>}</w:t>
      </w:r>
    </w:p>
    <w:p>
      <w:r>
        <w:t>{</w:t>
        <w:br/>
        <w:t>Index 224:</w:t>
      </w:r>
    </w:p>
    <w:p>
      <w:r>
        <w:t>Question : "Charline had 35 blueberry . He dice each blueberry into 12 slices . How many blueberry slices did Charline make?"</w:t>
      </w:r>
    </w:p>
    <w:p>
      <w:r>
        <w:t>Equation : " X = 12 * 35"</w:t>
      </w:r>
    </w:p>
    <w:p>
      <w:r>
        <w:t xml:space="preserve">Answer : "420" </w:t>
        <w:br/>
        <w:t>}</w:t>
      </w:r>
    </w:p>
    <w:p>
      <w:r>
        <w:t>{</w:t>
        <w:br/>
        <w:t>Index 225:</w:t>
      </w:r>
    </w:p>
    <w:p>
      <w:r>
        <w:t>Question : "Michael had 45 nectarine . He cut each nectarine into 5 slices . How many nectarine slices did Michael make?"</w:t>
      </w:r>
    </w:p>
    <w:p>
      <w:r>
        <w:t>Equation : " X = 5 * 45"</w:t>
      </w:r>
    </w:p>
    <w:p>
      <w:r>
        <w:t xml:space="preserve">Answer : "225" </w:t>
        <w:br/>
        <w:t>}</w:t>
      </w:r>
    </w:p>
    <w:p>
      <w:r>
        <w:t>{</w:t>
        <w:br/>
        <w:t>Index 226:</w:t>
      </w:r>
    </w:p>
    <w:p>
      <w:r>
        <w:t>Question : "Patrick had 48 coconut . He divide each coconut into 7 slices . How many coconut slices did Patrick make?"</w:t>
      </w:r>
    </w:p>
    <w:p>
      <w:r>
        <w:t>Equation : " X = 7 * 48"</w:t>
      </w:r>
    </w:p>
    <w:p>
      <w:r>
        <w:t xml:space="preserve">Answer : "336" </w:t>
        <w:br/>
        <w:t>}</w:t>
      </w:r>
    </w:p>
    <w:p>
      <w:r>
        <w:t>{</w:t>
        <w:br/>
        <w:t>Index 227:</w:t>
      </w:r>
    </w:p>
    <w:p>
      <w:r>
        <w:t>Question : "Samuel had 10 blueberry . He cube each blueberry into 19 slices . How many blueberry slices did Samuel make?"</w:t>
      </w:r>
    </w:p>
    <w:p>
      <w:r>
        <w:t>Equation : " X = 19 * 10"</w:t>
      </w:r>
    </w:p>
    <w:p>
      <w:r>
        <w:t xml:space="preserve">Answer : "190" </w:t>
        <w:br/>
        <w:t>}</w:t>
      </w:r>
    </w:p>
    <w:p>
      <w:r>
        <w:t>{</w:t>
        <w:br/>
        <w:t>Index 228:</w:t>
      </w:r>
    </w:p>
    <w:p>
      <w:r>
        <w:t>Question : "Mercedes had 13 fig . He dice each fig into 3 slices . How many fig slices did Mercedes make?"</w:t>
      </w:r>
    </w:p>
    <w:p>
      <w:r>
        <w:t>Equation : " X = 3 * 13"</w:t>
      </w:r>
    </w:p>
    <w:p>
      <w:r>
        <w:t xml:space="preserve">Answer : "39" </w:t>
        <w:br/>
        <w:t>}</w:t>
      </w:r>
    </w:p>
    <w:p>
      <w:r>
        <w:t>{</w:t>
        <w:br/>
        <w:t>Index 229:</w:t>
      </w:r>
    </w:p>
    <w:p>
      <w:r>
        <w:t>Question : "Peter had 34 apricot . He chop each apricot into 14 slices . How many apricot slices did Peter make?"</w:t>
      </w:r>
    </w:p>
    <w:p>
      <w:r>
        <w:t>Equation : " X = 14 * 34"</w:t>
      </w:r>
    </w:p>
    <w:p>
      <w:r>
        <w:t xml:space="preserve">Answer : "476" </w:t>
        <w:br/>
        <w:t>}</w:t>
      </w:r>
    </w:p>
    <w:p>
      <w:r>
        <w:t>{</w:t>
        <w:br/>
        <w:t>Index 230:</w:t>
      </w:r>
    </w:p>
    <w:p>
      <w:r>
        <w:t>Question : "Russell had 44 cherry . He carve each cherry into 14 slices . How many cherry slices did Russell make?"</w:t>
      </w:r>
    </w:p>
    <w:p>
      <w:r>
        <w:t>Equation : " X = 14 * 44"</w:t>
      </w:r>
    </w:p>
    <w:p>
      <w:r>
        <w:t xml:space="preserve">Answer : "616" </w:t>
        <w:br/>
        <w:t>}</w:t>
      </w:r>
    </w:p>
    <w:p>
      <w:r>
        <w:t>{</w:t>
        <w:br/>
        <w:t>Index 231:</w:t>
      </w:r>
    </w:p>
    <w:p>
      <w:r>
        <w:t>Question : "James had 42 lemon . He cut each lemon into 16 slices . How many lemon slices did James make?"</w:t>
      </w:r>
    </w:p>
    <w:p>
      <w:r>
        <w:t>Equation : " X = 16 * 42"</w:t>
      </w:r>
    </w:p>
    <w:p>
      <w:r>
        <w:t xml:space="preserve">Answer : "672" </w:t>
        <w:br/>
        <w:t>}</w:t>
      </w:r>
    </w:p>
    <w:p>
      <w:r>
        <w:t>{</w:t>
        <w:br/>
        <w:t>Index 232:</w:t>
      </w:r>
    </w:p>
    <w:p>
      <w:r>
        <w:t>Question : "Gerardo had 6 strawberry . He chop each strawberry into 2 slices . How many strawberry slices did Gerardo make?"</w:t>
      </w:r>
    </w:p>
    <w:p>
      <w:r>
        <w:t>Equation : " X = 2 * 6"</w:t>
      </w:r>
    </w:p>
    <w:p>
      <w:r>
        <w:t xml:space="preserve">Answer : "12" </w:t>
        <w:br/>
        <w:t>}</w:t>
      </w:r>
    </w:p>
    <w:p>
      <w:r>
        <w:t>{</w:t>
        <w:br/>
        <w:t>Index 233:</w:t>
      </w:r>
    </w:p>
    <w:p>
      <w:r>
        <w:t>Question : "Sandra had 28 mango . He divide each mango into 11 slices . How many mango slices did Sandra make?"</w:t>
      </w:r>
    </w:p>
    <w:p>
      <w:r>
        <w:t>Equation : " X = 11 * 28"</w:t>
      </w:r>
    </w:p>
    <w:p>
      <w:r>
        <w:t xml:space="preserve">Answer : "308" </w:t>
        <w:br/>
        <w:t>}</w:t>
      </w:r>
    </w:p>
    <w:p>
      <w:r>
        <w:t>{</w:t>
        <w:br/>
        <w:t>Index 234:</w:t>
      </w:r>
    </w:p>
    <w:p>
      <w:r>
        <w:t>Question : "Dolly had 7 blueberry . He divide each blueberry into 15 slices . How many blueberry slices did Dolly make?"</w:t>
      </w:r>
    </w:p>
    <w:p>
      <w:r>
        <w:t>Equation : " X = 15 * 7"</w:t>
      </w:r>
    </w:p>
    <w:p>
      <w:r>
        <w:t xml:space="preserve">Answer : "105" </w:t>
        <w:br/>
        <w:t>}</w:t>
      </w:r>
    </w:p>
    <w:p>
      <w:r>
        <w:t>{</w:t>
        <w:br/>
        <w:t>Index 235:</w:t>
      </w:r>
    </w:p>
    <w:p>
      <w:r>
        <w:t>Question : "Roy had 41 mango . He cube each mango into 20 slices . How many mango slices did Roy make?"</w:t>
      </w:r>
    </w:p>
    <w:p>
      <w:r>
        <w:t>Equation : " X = 20 * 41"</w:t>
      </w:r>
    </w:p>
    <w:p>
      <w:r>
        <w:t xml:space="preserve">Answer : "820" </w:t>
        <w:br/>
        <w:t>}</w:t>
      </w:r>
    </w:p>
    <w:p>
      <w:r>
        <w:t>{</w:t>
        <w:br/>
        <w:t>Index 236:</w:t>
      </w:r>
    </w:p>
    <w:p>
      <w:r>
        <w:t>Question : "Michael had 44 pineapple . He hash each pineapple into 12 slices . How many pineapple slices did Michael make?"</w:t>
      </w:r>
    </w:p>
    <w:p>
      <w:r>
        <w:t>Equation : " X = 12 * 44"</w:t>
      </w:r>
    </w:p>
    <w:p>
      <w:r>
        <w:t xml:space="preserve">Answer : "528" </w:t>
        <w:br/>
        <w:t>}</w:t>
      </w:r>
    </w:p>
    <w:p>
      <w:r>
        <w:t>{</w:t>
        <w:br/>
        <w:t>Index 237:</w:t>
      </w:r>
    </w:p>
    <w:p>
      <w:r>
        <w:t>Question : "Kristen had 46 avocado . He divide each avocado into 3 slices . How many avocado slices did Kristen make?"</w:t>
      </w:r>
    </w:p>
    <w:p>
      <w:r>
        <w:t>Equation : " X = 3 * 46"</w:t>
      </w:r>
    </w:p>
    <w:p>
      <w:r>
        <w:t xml:space="preserve">Answer : "138" </w:t>
        <w:br/>
        <w:t>}</w:t>
      </w:r>
    </w:p>
    <w:p>
      <w:r>
        <w:t>{</w:t>
        <w:br/>
        <w:t>Index 238:</w:t>
      </w:r>
    </w:p>
    <w:p>
      <w:r>
        <w:t>Question : "Evelyn had 35 fig . He cube each fig into 17 slices . How many fig slices did Evelyn make?"</w:t>
      </w:r>
    </w:p>
    <w:p>
      <w:r>
        <w:t>Equation : " X = 17 * 35"</w:t>
      </w:r>
    </w:p>
    <w:p>
      <w:r>
        <w:t xml:space="preserve">Answer : "595" </w:t>
        <w:br/>
        <w:t>}</w:t>
      </w:r>
    </w:p>
    <w:p>
      <w:r>
        <w:t>{</w:t>
        <w:br/>
        <w:t>Index 239:</w:t>
      </w:r>
    </w:p>
    <w:p>
      <w:r>
        <w:t>Question : "Katherine had 16 lemon . He cube each lemon into 20 slices . How many lemon slices did Katherine make?"</w:t>
      </w:r>
    </w:p>
    <w:p>
      <w:r>
        <w:t>Equation : " X = 20 * 16"</w:t>
      </w:r>
    </w:p>
    <w:p>
      <w:r>
        <w:t xml:space="preserve">Answer : "320" </w:t>
        <w:br/>
        <w:t>}</w:t>
      </w:r>
    </w:p>
    <w:p>
      <w:r>
        <w:t>{</w:t>
        <w:br/>
        <w:t>Index 240:</w:t>
      </w:r>
    </w:p>
    <w:p>
      <w:r>
        <w:t>Question : "Mark had 32 fig . He chop each fig into 16 slices . How many fig slices did Mark make?"</w:t>
      </w:r>
    </w:p>
    <w:p>
      <w:r>
        <w:t>Equation : " X = 16 * 32"</w:t>
      </w:r>
    </w:p>
    <w:p>
      <w:r>
        <w:t xml:space="preserve">Answer : "512" </w:t>
        <w:br/>
        <w:t>}</w:t>
      </w:r>
    </w:p>
    <w:p>
      <w:r>
        <w:t>{</w:t>
        <w:br/>
        <w:t>Index 241:</w:t>
      </w:r>
    </w:p>
    <w:p>
      <w:r>
        <w:t>Question : "Tammy had 49 mango . He chop each mango into 7 slices . How many mango slices did Tammy make?"</w:t>
      </w:r>
    </w:p>
    <w:p>
      <w:r>
        <w:t>Equation : " X = 7 * 49"</w:t>
      </w:r>
    </w:p>
    <w:p>
      <w:r>
        <w:t xml:space="preserve">Answer : "343" </w:t>
        <w:br/>
        <w:t>}</w:t>
      </w:r>
    </w:p>
    <w:p>
      <w:r>
        <w:t>{</w:t>
        <w:br/>
        <w:t>Index 242:</w:t>
      </w:r>
    </w:p>
    <w:p>
      <w:r>
        <w:t>Question : "Mary had 35 strawberry . He chop each strawberry into 15 slices . How many strawberry slices did Mary make?"</w:t>
      </w:r>
    </w:p>
    <w:p>
      <w:r>
        <w:t>Equation : " X = 15 * 35"</w:t>
      </w:r>
    </w:p>
    <w:p>
      <w:r>
        <w:t xml:space="preserve">Answer : "525" </w:t>
        <w:br/>
        <w:t>}</w:t>
      </w:r>
    </w:p>
    <w:p>
      <w:r>
        <w:t>{</w:t>
        <w:br/>
        <w:t>Index 243:</w:t>
      </w:r>
    </w:p>
    <w:p>
      <w:r>
        <w:t>Question : "Catherine had 25 papaya . He divide each papaya into 2 slices . How many papaya slices did Catherine make?"</w:t>
      </w:r>
    </w:p>
    <w:p>
      <w:r>
        <w:t>Equation : " X = 2 * 25"</w:t>
      </w:r>
    </w:p>
    <w:p>
      <w:r>
        <w:t xml:space="preserve">Answer : "50" </w:t>
        <w:br/>
        <w:t>}</w:t>
      </w:r>
    </w:p>
    <w:p>
      <w:r>
        <w:t>{</w:t>
        <w:br/>
        <w:t>Index 244:</w:t>
      </w:r>
    </w:p>
    <w:p>
      <w:r>
        <w:t>Question : "Stanley had 15 Mango . He carve each Mango into 13 slices . How many Mango slices did Stanley make?"</w:t>
      </w:r>
    </w:p>
    <w:p>
      <w:r>
        <w:t>Equation : " X = 13 * 15"</w:t>
      </w:r>
    </w:p>
    <w:p>
      <w:r>
        <w:t xml:space="preserve">Answer : "195" </w:t>
        <w:br/>
        <w:t>}</w:t>
      </w:r>
    </w:p>
    <w:p>
      <w:r>
        <w:t>{</w:t>
        <w:br/>
        <w:t>Index 245:</w:t>
      </w:r>
    </w:p>
    <w:p>
      <w:r>
        <w:t>Question : "Christopher had 31 orange . He chop each orange into 12 slices . How many orange slices did Christopher make?"</w:t>
      </w:r>
    </w:p>
    <w:p>
      <w:r>
        <w:t>Equation : " X = 12 * 31"</w:t>
      </w:r>
    </w:p>
    <w:p>
      <w:r>
        <w:t xml:space="preserve">Answer : "372" </w:t>
        <w:br/>
        <w:t>}</w:t>
      </w:r>
    </w:p>
    <w:p>
      <w:r>
        <w:t>{</w:t>
        <w:br/>
        <w:t>Index 246:</w:t>
      </w:r>
    </w:p>
    <w:p>
      <w:r>
        <w:t>Question : "Roy had 45 coconut . He cut each coconut into 4 slices . How many coconut slices did Roy make?"</w:t>
      </w:r>
    </w:p>
    <w:p>
      <w:r>
        <w:t>Equation : " X = 4 * 45"</w:t>
      </w:r>
    </w:p>
    <w:p>
      <w:r>
        <w:t xml:space="preserve">Answer : "180" </w:t>
        <w:br/>
        <w:t>}</w:t>
      </w:r>
    </w:p>
    <w:p>
      <w:r>
        <w:t>{</w:t>
        <w:br/>
        <w:t>Index 247:</w:t>
      </w:r>
    </w:p>
    <w:p>
      <w:r>
        <w:t>Question : "Robert had 46 Flower . He mince each Flower into 11 slices . How many Flower slices did Robert make?"</w:t>
      </w:r>
    </w:p>
    <w:p>
      <w:r>
        <w:t>Equation : " X = 11 * 46"</w:t>
      </w:r>
    </w:p>
    <w:p>
      <w:r>
        <w:t xml:space="preserve">Answer : "506" </w:t>
        <w:br/>
        <w:t>}</w:t>
      </w:r>
    </w:p>
    <w:p>
      <w:r>
        <w:t>{</w:t>
        <w:br/>
        <w:t>Index 248:</w:t>
      </w:r>
    </w:p>
    <w:p>
      <w:r>
        <w:t>Question : "Carmine had 6 Biscuit . He dice each Biscuit into 19 slices . How many Biscuit slices did Carmine make?"</w:t>
      </w:r>
    </w:p>
    <w:p>
      <w:r>
        <w:t>Equation : " X = 19 * 6"</w:t>
      </w:r>
    </w:p>
    <w:p>
      <w:r>
        <w:t xml:space="preserve">Answer : "114" </w:t>
        <w:br/>
        <w:t>}</w:t>
      </w:r>
    </w:p>
    <w:p>
      <w:r>
        <w:t>{</w:t>
        <w:br/>
        <w:t>Index 249:</w:t>
      </w:r>
    </w:p>
    <w:p>
      <w:r>
        <w:t>Question : "Julia had 31 lychee . He chop each lychee into 16 slices . How many lychee slices did Julia make?"</w:t>
      </w:r>
    </w:p>
    <w:p>
      <w:r>
        <w:t>Equation : " X = 16 * 31"</w:t>
      </w:r>
    </w:p>
    <w:p>
      <w:r>
        <w:t xml:space="preserve">Answer : "496" </w:t>
        <w:br/>
        <w:t>}</w:t>
      </w:r>
    </w:p>
    <w:p>
      <w:r>
        <w:t>{</w:t>
        <w:br/>
        <w:t>Index 250:</w:t>
      </w:r>
    </w:p>
    <w:p>
      <w:r>
        <w:t>Question : "David had 42 Chocolate . He chop each Chocolate into 20 slices . How many Chocolate slices did David make?"</w:t>
      </w:r>
    </w:p>
    <w:p>
      <w:r>
        <w:t>Equation : " X = 20 * 42"</w:t>
      </w:r>
    </w:p>
    <w:p>
      <w:r>
        <w:t xml:space="preserve">Answer : "840" </w:t>
        <w:br/>
        <w:t>}</w:t>
      </w:r>
    </w:p>
    <w:p>
      <w:r>
        <w:t>{</w:t>
        <w:br/>
        <w:t>Index 251:</w:t>
      </w:r>
    </w:p>
    <w:p>
      <w:r>
        <w:t>Question : "Benjamin had 46 blueberry . He dice each blueberry into 6 slices . How many blueberry slices did Benjamin make?"</w:t>
      </w:r>
    </w:p>
    <w:p>
      <w:r>
        <w:t>Equation : " X = 6 * 46"</w:t>
      </w:r>
    </w:p>
    <w:p>
      <w:r>
        <w:t xml:space="preserve">Answer : "276" </w:t>
        <w:br/>
        <w:t>}</w:t>
      </w:r>
    </w:p>
    <w:p>
      <w:r>
        <w:t>{</w:t>
        <w:br/>
        <w:t>Index 252:</w:t>
      </w:r>
    </w:p>
    <w:p>
      <w:r>
        <w:t>Question : "Bonnie had 49 cherry . He slice each cherry into 12 slices . How many cherry slices did Bonnie make?"</w:t>
      </w:r>
    </w:p>
    <w:p>
      <w:r>
        <w:t>Equation : " X = 12 * 49"</w:t>
      </w:r>
    </w:p>
    <w:p>
      <w:r>
        <w:t xml:space="preserve">Answer : "588" </w:t>
        <w:br/>
        <w:t>}</w:t>
      </w:r>
    </w:p>
    <w:p>
      <w:r>
        <w:t>{</w:t>
        <w:br/>
        <w:t>Index 253:</w:t>
      </w:r>
    </w:p>
    <w:p>
      <w:r>
        <w:t>Question : "Elizabeth had 21 lemon . He cut up each lemon into 10 slices . How many lemon slices did Elizabeth make?"</w:t>
      </w:r>
    </w:p>
    <w:p>
      <w:r>
        <w:t>Equation : " X = 10 * 21"</w:t>
      </w:r>
    </w:p>
    <w:p>
      <w:r>
        <w:t xml:space="preserve">Answer : "210" </w:t>
        <w:br/>
        <w:t>}</w:t>
      </w:r>
    </w:p>
    <w:p>
      <w:r>
        <w:t>{</w:t>
        <w:br/>
        <w:t>Index 254:</w:t>
      </w:r>
    </w:p>
    <w:p>
      <w:r>
        <w:t>Question : "Teresa had 29 blueberry . He cut up each blueberry into 20 slices . How many blueberry slices did Teresa make?"</w:t>
      </w:r>
    </w:p>
    <w:p>
      <w:r>
        <w:t>Equation : " X = 20 * 29"</w:t>
      </w:r>
    </w:p>
    <w:p>
      <w:r>
        <w:t xml:space="preserve">Answer : "580" </w:t>
        <w:br/>
        <w:t>}</w:t>
      </w:r>
    </w:p>
    <w:p>
      <w:r>
        <w:t>{</w:t>
        <w:br/>
        <w:t>Index 255:</w:t>
      </w:r>
    </w:p>
    <w:p>
      <w:r>
        <w:t>Question : "Wilma had 36 fig . He hash each fig into 3 slices . How many fig slices did Wilma make?"</w:t>
      </w:r>
    </w:p>
    <w:p>
      <w:r>
        <w:t>Equation : " X = 3 * 36"</w:t>
      </w:r>
    </w:p>
    <w:p>
      <w:r>
        <w:t xml:space="preserve">Answer : "108" </w:t>
        <w:br/>
        <w:t>}</w:t>
      </w:r>
    </w:p>
    <w:p>
      <w:r>
        <w:t>{</w:t>
        <w:br/>
        <w:t>Index 256:</w:t>
      </w:r>
    </w:p>
    <w:p>
      <w:r>
        <w:t>Question : "Janie had 27 mango . He cut each mango into 9 slices . How many mango slices did Janie make?"</w:t>
      </w:r>
    </w:p>
    <w:p>
      <w:r>
        <w:t>Equation : " X = 9 * 27"</w:t>
      </w:r>
    </w:p>
    <w:p>
      <w:r>
        <w:t xml:space="preserve">Answer : "243" </w:t>
        <w:br/>
        <w:t>}</w:t>
      </w:r>
    </w:p>
    <w:p>
      <w:r>
        <w:t>{</w:t>
        <w:br/>
        <w:t>Index 257:</w:t>
      </w:r>
    </w:p>
    <w:p>
      <w:r>
        <w:t>Question : "Adrienne had 42 cherry . He cut up each cherry into 17 slices . How many cherry slices did Adrienne make?"</w:t>
      </w:r>
    </w:p>
    <w:p>
      <w:r>
        <w:t>Equation : " X = 17 * 42"</w:t>
      </w:r>
    </w:p>
    <w:p>
      <w:r>
        <w:t xml:space="preserve">Answer : "714" </w:t>
        <w:br/>
        <w:t>}</w:t>
      </w:r>
    </w:p>
    <w:p>
      <w:r>
        <w:t>{</w:t>
        <w:br/>
        <w:t>Index 258:</w:t>
      </w:r>
    </w:p>
    <w:p>
      <w:r>
        <w:t>Question : "Ronald had 15 lemon . He dice each lemon into 19 slices . How many lemon slices did Ronald make?"</w:t>
      </w:r>
    </w:p>
    <w:p>
      <w:r>
        <w:t>Equation : " X = 19 * 15"</w:t>
      </w:r>
    </w:p>
    <w:p>
      <w:r>
        <w:t xml:space="preserve">Answer : "285" </w:t>
        <w:br/>
        <w:t>}</w:t>
      </w:r>
    </w:p>
    <w:p>
      <w:r>
        <w:t>{</w:t>
        <w:br/>
        <w:t>Index 259:</w:t>
      </w:r>
    </w:p>
    <w:p>
      <w:r>
        <w:t>Question : "Gertrude had 2 apricot . He cut each apricot into 19 slices . How many apricot slices did Gertrude make?"</w:t>
      </w:r>
    </w:p>
    <w:p>
      <w:r>
        <w:t>Equation : " X = 19 * 2"</w:t>
      </w:r>
    </w:p>
    <w:p>
      <w:r>
        <w:t xml:space="preserve">Answer : "38" </w:t>
        <w:br/>
        <w:t>}</w:t>
      </w:r>
    </w:p>
    <w:p>
      <w:r>
        <w:t>{</w:t>
        <w:br/>
        <w:t>Index 260:</w:t>
      </w:r>
    </w:p>
    <w:p>
      <w:r>
        <w:t>Question : "Michael had 31 apple . He slice each apple into 6 slices . How many apple slices did Michael make?"</w:t>
      </w:r>
    </w:p>
    <w:p>
      <w:r>
        <w:t>Equation : " X = 6 * 31"</w:t>
      </w:r>
    </w:p>
    <w:p>
      <w:r>
        <w:t xml:space="preserve">Answer : "186" </w:t>
        <w:br/>
        <w:t>}</w:t>
      </w:r>
    </w:p>
    <w:p>
      <w:r>
        <w:t>{</w:t>
        <w:br/>
        <w:t>Index 261:</w:t>
      </w:r>
    </w:p>
    <w:p>
      <w:r>
        <w:t>Question : "John had 6 blackberry . He dice each blackberry into 9 slices . How many blackberry slices did John make?"</w:t>
      </w:r>
    </w:p>
    <w:p>
      <w:r>
        <w:t>Equation : " X = 9 * 6"</w:t>
      </w:r>
    </w:p>
    <w:p>
      <w:r>
        <w:t xml:space="preserve">Answer : "54" </w:t>
        <w:br/>
        <w:t>}</w:t>
      </w:r>
    </w:p>
    <w:p>
      <w:r>
        <w:t>{</w:t>
        <w:br/>
        <w:t>Index 262:</w:t>
      </w:r>
    </w:p>
    <w:p>
      <w:r>
        <w:t>Question : "Stephanie had 23 blueberry . He cut up each blueberry into 17 slices . How many blueberry slices did Stephanie make?"</w:t>
      </w:r>
    </w:p>
    <w:p>
      <w:r>
        <w:t>Equation : " X = 17 * 23"</w:t>
      </w:r>
    </w:p>
    <w:p>
      <w:r>
        <w:t xml:space="preserve">Answer : "391" </w:t>
        <w:br/>
        <w:t>}</w:t>
      </w:r>
    </w:p>
    <w:p>
      <w:r>
        <w:t>{</w:t>
        <w:br/>
        <w:t>Index 263:</w:t>
      </w:r>
    </w:p>
    <w:p>
      <w:r>
        <w:t>Question : "Robyn had 23 Doll . He slice each Doll into 5 slices . How many Doll slices did Robyn make?"</w:t>
      </w:r>
    </w:p>
    <w:p>
      <w:r>
        <w:t>Equation : " X = 5 * 23"</w:t>
      </w:r>
    </w:p>
    <w:p>
      <w:r>
        <w:t xml:space="preserve">Answer : "115" </w:t>
        <w:br/>
        <w:t>}</w:t>
      </w:r>
    </w:p>
    <w:p>
      <w:r>
        <w:t>{</w:t>
        <w:br/>
        <w:t>Index 264:</w:t>
      </w:r>
    </w:p>
    <w:p>
      <w:r>
        <w:t>Question : "Christopher had 7 peach . He cut up each peach into 4 slices . How many peach slices did Christopher make?"</w:t>
      </w:r>
    </w:p>
    <w:p>
      <w:r>
        <w:t>Equation : " X = 4 * 7"</w:t>
      </w:r>
    </w:p>
    <w:p>
      <w:r>
        <w:t xml:space="preserve">Answer : "28" </w:t>
        <w:br/>
        <w:t>}</w:t>
      </w:r>
    </w:p>
    <w:p>
      <w:r>
        <w:t>{</w:t>
        <w:br/>
        <w:t>Index 265:</w:t>
      </w:r>
    </w:p>
    <w:p>
      <w:r>
        <w:t>Question : "Terri had 3 fig . He cut each fig into 18 slices . How many fig slices did Terri make?"</w:t>
      </w:r>
    </w:p>
    <w:p>
      <w:r>
        <w:t>Equation : " X = 18 * 3"</w:t>
      </w:r>
    </w:p>
    <w:p>
      <w:r>
        <w:t xml:space="preserve">Answer : "54" </w:t>
        <w:br/>
        <w:t>}</w:t>
      </w:r>
    </w:p>
    <w:p>
      <w:r>
        <w:t>{</w:t>
        <w:br/>
        <w:t>Index 266:</w:t>
      </w:r>
    </w:p>
    <w:p>
      <w:r>
        <w:t>Question : "Viola had 40 blackberry . He cube each blackberry into 17 slices . How many blackberry slices did Viola make?"</w:t>
      </w:r>
    </w:p>
    <w:p>
      <w:r>
        <w:t>Equation : " X = 17 * 40"</w:t>
      </w:r>
    </w:p>
    <w:p>
      <w:r>
        <w:t xml:space="preserve">Answer : "680" </w:t>
        <w:br/>
        <w:t>}</w:t>
      </w:r>
    </w:p>
    <w:p>
      <w:r>
        <w:t>{</w:t>
        <w:br/>
        <w:t>Index 267:</w:t>
      </w:r>
    </w:p>
    <w:p>
      <w:r>
        <w:t>Question : "Carol had 19 orange . He hash each orange into 16 slices . How many orange slices did Carol make?"</w:t>
      </w:r>
    </w:p>
    <w:p>
      <w:r>
        <w:t>Equation : " X = 16 * 19"</w:t>
      </w:r>
    </w:p>
    <w:p>
      <w:r>
        <w:t xml:space="preserve">Answer : "304" </w:t>
        <w:br/>
        <w:t>}</w:t>
      </w:r>
    </w:p>
    <w:p>
      <w:r>
        <w:t>{</w:t>
        <w:br/>
        <w:t>Index 268:</w:t>
      </w:r>
    </w:p>
    <w:p>
      <w:r>
        <w:t>Question : "Wade had 15 Flower . He cut each Flower into 12 slices . How many Flower slices did Wade make?"</w:t>
      </w:r>
    </w:p>
    <w:p>
      <w:r>
        <w:t>Equation : " X = 12 * 15"</w:t>
      </w:r>
    </w:p>
    <w:p>
      <w:r>
        <w:t xml:space="preserve">Answer : "180" </w:t>
        <w:br/>
        <w:t>}</w:t>
      </w:r>
    </w:p>
    <w:p>
      <w:r>
        <w:t>{</w:t>
        <w:br/>
        <w:t>Index 269:</w:t>
      </w:r>
    </w:p>
    <w:p>
      <w:r>
        <w:t>Question : "Wendy had 36 Book . He mince each Book into 12 slices . How many Book slices did Wendy make?"</w:t>
      </w:r>
    </w:p>
    <w:p>
      <w:r>
        <w:t>Equation : " X = 12 * 36"</w:t>
      </w:r>
    </w:p>
    <w:p>
      <w:r>
        <w:t xml:space="preserve">Answer : "432" </w:t>
        <w:br/>
        <w:t>}</w:t>
      </w:r>
    </w:p>
    <w:p>
      <w:r>
        <w:t>{</w:t>
        <w:br/>
        <w:t>Index 270:</w:t>
      </w:r>
    </w:p>
    <w:p>
      <w:r>
        <w:t>Question : "David had 48 Bread . He divide each Bread into 4 slices . How many Bread slices did David make?"</w:t>
      </w:r>
    </w:p>
    <w:p>
      <w:r>
        <w:t>Equation : " X = 4 * 48"</w:t>
      </w:r>
    </w:p>
    <w:p>
      <w:r>
        <w:t xml:space="preserve">Answer : "192" </w:t>
        <w:br/>
        <w:t>}</w:t>
      </w:r>
    </w:p>
    <w:p>
      <w:r>
        <w:t>{</w:t>
        <w:br/>
        <w:t>Index 271:</w:t>
      </w:r>
    </w:p>
    <w:p>
      <w:r>
        <w:t>Question : "Hugh had 32 orange . He slice each orange into 18 slices . How many orange slices did Hugh make?"</w:t>
      </w:r>
    </w:p>
    <w:p>
      <w:r>
        <w:t>Equation : " X = 18 * 32"</w:t>
      </w:r>
    </w:p>
    <w:p>
      <w:r>
        <w:t xml:space="preserve">Answer : "576" </w:t>
        <w:br/>
        <w:t>}</w:t>
      </w:r>
    </w:p>
    <w:p>
      <w:r>
        <w:t>{</w:t>
        <w:br/>
        <w:t>Index 272:</w:t>
      </w:r>
    </w:p>
    <w:p>
      <w:r>
        <w:t>Question : "Richard had 23 banana . He cut each banana into 4 slices . How many banana slices did Richard make?"</w:t>
      </w:r>
    </w:p>
    <w:p>
      <w:r>
        <w:t>Equation : " X = 4 * 23"</w:t>
      </w:r>
    </w:p>
    <w:p>
      <w:r>
        <w:t xml:space="preserve">Answer : "92" </w:t>
        <w:br/>
        <w:t>}</w:t>
      </w:r>
    </w:p>
    <w:p>
      <w:r>
        <w:t>{</w:t>
        <w:br/>
        <w:t>Index 273:</w:t>
      </w:r>
    </w:p>
    <w:p>
      <w:r>
        <w:t>Question : "Tim had 21 papaya . He hash each papaya into 7 slices . How many papaya slices did Tim make?"</w:t>
      </w:r>
    </w:p>
    <w:p>
      <w:r>
        <w:t>Equation : " X = 7 * 21"</w:t>
      </w:r>
    </w:p>
    <w:p>
      <w:r>
        <w:t xml:space="preserve">Answer : "147" </w:t>
        <w:br/>
        <w:t>}</w:t>
      </w:r>
    </w:p>
    <w:p>
      <w:r>
        <w:t>{</w:t>
        <w:br/>
        <w:t>Index 274:</w:t>
      </w:r>
    </w:p>
    <w:p>
      <w:r>
        <w:t>Question : "David had 31 Flower . He hash each Flower into 9 slices . How many Flower slices did David make?"</w:t>
      </w:r>
    </w:p>
    <w:p>
      <w:r>
        <w:t>Equation : " X = 9 * 31"</w:t>
      </w:r>
    </w:p>
    <w:p>
      <w:r>
        <w:t xml:space="preserve">Answer : "279" </w:t>
        <w:br/>
        <w:t>}</w:t>
      </w:r>
    </w:p>
    <w:p>
      <w:r>
        <w:t>{</w:t>
        <w:br/>
        <w:t>Index 275:</w:t>
      </w:r>
    </w:p>
    <w:p>
      <w:r>
        <w:t>Question : "Santa had 2 blueberry . He cube each blueberry into 17 slices . How many blueberry slices did Santa make?"</w:t>
      </w:r>
    </w:p>
    <w:p>
      <w:r>
        <w:t>Equation : " X = 17 * 2"</w:t>
      </w:r>
    </w:p>
    <w:p>
      <w:r>
        <w:t xml:space="preserve">Answer : "34" </w:t>
        <w:br/>
        <w:t>}</w:t>
      </w:r>
    </w:p>
    <w:p>
      <w:r>
        <w:t>{</w:t>
        <w:br/>
        <w:t>Index 276:</w:t>
      </w:r>
    </w:p>
    <w:p>
      <w:r>
        <w:t>Question : "William had 29 Mango . He carve each Mango into 4 slices . How many Mango slices did William make?"</w:t>
      </w:r>
    </w:p>
    <w:p>
      <w:r>
        <w:t>Equation : " X = 4 * 29"</w:t>
      </w:r>
    </w:p>
    <w:p>
      <w:r>
        <w:t xml:space="preserve">Answer : "116" </w:t>
        <w:br/>
        <w:t>}</w:t>
      </w:r>
    </w:p>
    <w:p>
      <w:r>
        <w:t>{</w:t>
        <w:br/>
        <w:t>Index 277:</w:t>
      </w:r>
    </w:p>
    <w:p>
      <w:r>
        <w:t>Question : "Alexis had 16 Banana . He carve each Banana into 20 slices . How many Banana slices did Alexis make?"</w:t>
      </w:r>
    </w:p>
    <w:p>
      <w:r>
        <w:t>Equation : " X = 20 * 16"</w:t>
      </w:r>
    </w:p>
    <w:p>
      <w:r>
        <w:t xml:space="preserve">Answer : "320" </w:t>
        <w:br/>
        <w:t>}</w:t>
      </w:r>
    </w:p>
    <w:p>
      <w:r>
        <w:t>{</w:t>
        <w:br/>
        <w:t>Index 278:</w:t>
      </w:r>
    </w:p>
    <w:p>
      <w:r>
        <w:t>Question : "Karren had 10 lime . He carve each lime into 20 slices . How many lime slices did Karren make?"</w:t>
      </w:r>
    </w:p>
    <w:p>
      <w:r>
        <w:t>Equation : " X = 20 * 10"</w:t>
      </w:r>
    </w:p>
    <w:p>
      <w:r>
        <w:t xml:space="preserve">Answer : "200" </w:t>
        <w:br/>
        <w:t>}</w:t>
      </w:r>
    </w:p>
    <w:p>
      <w:r>
        <w:t>{</w:t>
        <w:br/>
        <w:t>Index 279:</w:t>
      </w:r>
    </w:p>
    <w:p>
      <w:r>
        <w:t>Question : "Shanna had 3 watermelon . He dice each watermelon into 8 slices . How many watermelon slices did Shanna make?"</w:t>
      </w:r>
    </w:p>
    <w:p>
      <w:r>
        <w:t>Equation : " X = 8 * 3"</w:t>
      </w:r>
    </w:p>
    <w:p>
      <w:r>
        <w:t xml:space="preserve">Answer : "24" </w:t>
        <w:br/>
        <w:t>}</w:t>
      </w:r>
    </w:p>
    <w:p>
      <w:r>
        <w:t>{</w:t>
        <w:br/>
        <w:t>Index 280:</w:t>
      </w:r>
    </w:p>
    <w:p>
      <w:r>
        <w:t>Question : "Phillip had 40 lychee . He mince each lychee into 8 slices . How many lychee slices did Phillip make?"</w:t>
      </w:r>
    </w:p>
    <w:p>
      <w:r>
        <w:t>Equation : " X = 8 * 40"</w:t>
      </w:r>
    </w:p>
    <w:p>
      <w:r>
        <w:t xml:space="preserve">Answer : "320" </w:t>
        <w:br/>
        <w:t>}</w:t>
      </w:r>
    </w:p>
    <w:p>
      <w:r>
        <w:t>{</w:t>
        <w:br/>
        <w:t>Index 281:</w:t>
      </w:r>
    </w:p>
    <w:p>
      <w:r>
        <w:t>Question : "Sophia had 14 Doll . He carve each Doll into 19 slices . How many Doll slices did Sophia make?"</w:t>
      </w:r>
    </w:p>
    <w:p>
      <w:r>
        <w:t>Equation : " X = 19 * 14"</w:t>
      </w:r>
    </w:p>
    <w:p>
      <w:r>
        <w:t xml:space="preserve">Answer : "266" </w:t>
        <w:br/>
        <w:t>}</w:t>
      </w:r>
    </w:p>
    <w:p>
      <w:r>
        <w:t>{</w:t>
        <w:br/>
        <w:t>Index 282:</w:t>
      </w:r>
    </w:p>
    <w:p>
      <w:r>
        <w:t>Question : "Dorothy had 10 mango . He cut each mango into 16 slices . How many mango slices did Dorothy make?"</w:t>
      </w:r>
    </w:p>
    <w:p>
      <w:r>
        <w:t>Equation : " X = 16 * 10"</w:t>
      </w:r>
    </w:p>
    <w:p>
      <w:r>
        <w:t xml:space="preserve">Answer : "160" </w:t>
        <w:br/>
        <w:t>}</w:t>
      </w:r>
    </w:p>
    <w:p>
      <w:r>
        <w:t>{</w:t>
        <w:br/>
        <w:t>Index 283:</w:t>
      </w:r>
    </w:p>
    <w:p>
      <w:r>
        <w:t>Question : "Susan had 6 strawberry . He carve each strawberry into 10 slices . How many strawberry slices did Susan make?"</w:t>
      </w:r>
    </w:p>
    <w:p>
      <w:r>
        <w:t>Equation : " X = 10 * 6"</w:t>
      </w:r>
    </w:p>
    <w:p>
      <w:r>
        <w:t xml:space="preserve">Answer : "60" </w:t>
        <w:br/>
        <w:t>}</w:t>
      </w:r>
    </w:p>
    <w:p>
      <w:r>
        <w:t>{</w:t>
        <w:br/>
        <w:t>Index 284:</w:t>
      </w:r>
    </w:p>
    <w:p>
      <w:r>
        <w:t>Question : "Carmen had 29 Flower . He slice each Flower into 18 slices . How many Flower slices did Carmen make?"</w:t>
      </w:r>
    </w:p>
    <w:p>
      <w:r>
        <w:t>Equation : " X = 18 * 29"</w:t>
      </w:r>
    </w:p>
    <w:p>
      <w:r>
        <w:t xml:space="preserve">Answer : "522" </w:t>
        <w:br/>
        <w:t>}</w:t>
      </w:r>
    </w:p>
    <w:p>
      <w:r>
        <w:t>{</w:t>
        <w:br/>
        <w:t>Index 285:</w:t>
      </w:r>
    </w:p>
    <w:p>
      <w:r>
        <w:t>Question : "Roy had 9 apple . He cut up each apple into 2 slices . How many apple slices did Roy make?"</w:t>
      </w:r>
    </w:p>
    <w:p>
      <w:r>
        <w:t>Equation : " X = 2 * 9"</w:t>
      </w:r>
    </w:p>
    <w:p>
      <w:r>
        <w:t xml:space="preserve">Answer : "18" </w:t>
        <w:br/>
        <w:t>}</w:t>
      </w:r>
    </w:p>
    <w:p>
      <w:r>
        <w:t>{</w:t>
        <w:br/>
        <w:t>Index 286:</w:t>
      </w:r>
    </w:p>
    <w:p>
      <w:r>
        <w:t>Question : "John had 30 apple . He chop each apple into 14 slices . How many apple slices did John make?"</w:t>
      </w:r>
    </w:p>
    <w:p>
      <w:r>
        <w:t>Equation : " X = 14 * 30"</w:t>
      </w:r>
    </w:p>
    <w:p>
      <w:r>
        <w:t xml:space="preserve">Answer : "420" </w:t>
        <w:br/>
        <w:t>}</w:t>
      </w:r>
    </w:p>
    <w:p>
      <w:r>
        <w:t>{</w:t>
        <w:br/>
        <w:t>Index 287:</w:t>
      </w:r>
    </w:p>
    <w:p>
      <w:r>
        <w:t>Question : "David had 4 Flower . He slice each Flower into 10 slices . How many Flower slices did David make?"</w:t>
      </w:r>
    </w:p>
    <w:p>
      <w:r>
        <w:t>Equation : " X = 10 * 4"</w:t>
      </w:r>
    </w:p>
    <w:p>
      <w:r>
        <w:t xml:space="preserve">Answer : "40" </w:t>
        <w:br/>
        <w:t>}</w:t>
      </w:r>
    </w:p>
    <w:p>
      <w:r>
        <w:t>{</w:t>
        <w:br/>
        <w:t>Index 288:</w:t>
      </w:r>
    </w:p>
    <w:p>
      <w:r>
        <w:t>Question : "Joshua had 48 Flower . He chop each Flower into 2 slices . How many Flower slices did Joshua make?"</w:t>
      </w:r>
    </w:p>
    <w:p>
      <w:r>
        <w:t>Equation : " X = 2 * 48"</w:t>
      </w:r>
    </w:p>
    <w:p>
      <w:r>
        <w:t xml:space="preserve">Answer : "96" </w:t>
        <w:br/>
        <w:t>}</w:t>
      </w:r>
    </w:p>
    <w:p>
      <w:r>
        <w:t>{</w:t>
        <w:br/>
        <w:t>Index 289:</w:t>
      </w:r>
    </w:p>
    <w:p>
      <w:r>
        <w:t>Question : "Richard had 28 raspberry . He cut up each raspberry into 2 slices . How many raspberry slices did Richard make?"</w:t>
      </w:r>
    </w:p>
    <w:p>
      <w:r>
        <w:t>Equation : " X = 2 * 28"</w:t>
      </w:r>
    </w:p>
    <w:p>
      <w:r>
        <w:t xml:space="preserve">Answer : "56" </w:t>
        <w:br/>
        <w:t>}</w:t>
      </w:r>
    </w:p>
    <w:p>
      <w:r>
        <w:t>{</w:t>
        <w:br/>
        <w:t>Index 290:</w:t>
      </w:r>
    </w:p>
    <w:p>
      <w:r>
        <w:t>Question : "Roger had 4 cherry . He divide each cherry into 4 slices . How many cherry slices did Roger make?"</w:t>
      </w:r>
    </w:p>
    <w:p>
      <w:r>
        <w:t>Equation : " X = 4 * 4"</w:t>
      </w:r>
    </w:p>
    <w:p>
      <w:r>
        <w:t xml:space="preserve">Answer : "16" </w:t>
        <w:br/>
        <w:t>}</w:t>
      </w:r>
    </w:p>
    <w:p>
      <w:r>
        <w:t>{</w:t>
        <w:br/>
        <w:t>Index 291:</w:t>
      </w:r>
    </w:p>
    <w:p>
      <w:r>
        <w:t>Question : "Barbara had 49 Bread . He cut up each Bread into 2 slices . How many Bread slices did Barbara make?"</w:t>
      </w:r>
    </w:p>
    <w:p>
      <w:r>
        <w:t>Equation : " X = 2 * 49"</w:t>
      </w:r>
    </w:p>
    <w:p>
      <w:r>
        <w:t xml:space="preserve">Answer : "98" </w:t>
        <w:br/>
        <w:t>}</w:t>
      </w:r>
    </w:p>
    <w:p>
      <w:r>
        <w:t>{</w:t>
        <w:br/>
        <w:t>Index 292:</w:t>
      </w:r>
    </w:p>
    <w:p>
      <w:r>
        <w:t>Question : "Fidel had 29 coconut . He dice each coconut into 15 slices . How many coconut slices did Fidel make?"</w:t>
      </w:r>
    </w:p>
    <w:p>
      <w:r>
        <w:t>Equation : " X = 15 * 29"</w:t>
      </w:r>
    </w:p>
    <w:p>
      <w:r>
        <w:t xml:space="preserve">Answer : "435" </w:t>
        <w:br/>
        <w:t>}</w:t>
      </w:r>
    </w:p>
    <w:p>
      <w:r>
        <w:t>{</w:t>
        <w:br/>
        <w:t>Index 293:</w:t>
      </w:r>
    </w:p>
    <w:p>
      <w:r>
        <w:t>Question : "Carrie had 41 lemon . He cut each lemon into 14 slices . How many lemon slices did Carrie make?"</w:t>
      </w:r>
    </w:p>
    <w:p>
      <w:r>
        <w:t>Equation : " X = 14 * 41"</w:t>
      </w:r>
    </w:p>
    <w:p>
      <w:r>
        <w:t xml:space="preserve">Answer : "574" </w:t>
        <w:br/>
        <w:t>}</w:t>
      </w:r>
    </w:p>
    <w:p>
      <w:r>
        <w:t>{</w:t>
        <w:br/>
        <w:t>Index 294:</w:t>
      </w:r>
    </w:p>
    <w:p>
      <w:r>
        <w:t>Question : "Andre had 13 apricot . He divide each apricot into 5 slices . How many apricot slices did Andre make?"</w:t>
      </w:r>
    </w:p>
    <w:p>
      <w:r>
        <w:t>Equation : " X = 5 * 13"</w:t>
      </w:r>
    </w:p>
    <w:p>
      <w:r>
        <w:t xml:space="preserve">Answer : "65" </w:t>
        <w:br/>
        <w:t>}</w:t>
      </w:r>
    </w:p>
    <w:p>
      <w:r>
        <w:t>{</w:t>
        <w:br/>
        <w:t>Index 295:</w:t>
      </w:r>
    </w:p>
    <w:p>
      <w:r>
        <w:t>Question : "Andrea had 45 Banana . He hash each Banana into 7 slices . How many Banana slices did Andrea make?"</w:t>
      </w:r>
    </w:p>
    <w:p>
      <w:r>
        <w:t>Equation : " X = 7 * 45"</w:t>
      </w:r>
    </w:p>
    <w:p>
      <w:r>
        <w:t xml:space="preserve">Answer : "315" </w:t>
        <w:br/>
        <w:t>}</w:t>
      </w:r>
    </w:p>
    <w:p>
      <w:r>
        <w:t>{</w:t>
        <w:br/>
        <w:t>Index 296:</w:t>
      </w:r>
    </w:p>
    <w:p>
      <w:r>
        <w:t>Question : "Betty had 37 Book . He carve each Book into 8 slices . How many Book slices did Betty make?"</w:t>
      </w:r>
    </w:p>
    <w:p>
      <w:r>
        <w:t>Equation : " X = 8 * 37"</w:t>
      </w:r>
    </w:p>
    <w:p>
      <w:r>
        <w:t xml:space="preserve">Answer : "296" </w:t>
        <w:br/>
        <w:t>}</w:t>
      </w:r>
    </w:p>
    <w:p>
      <w:r>
        <w:t>{</w:t>
        <w:br/>
        <w:t>Index 297:</w:t>
      </w:r>
    </w:p>
    <w:p>
      <w:r>
        <w:t>Question : "Marie had 25 lemon . He cut up each lemon into 15 slices . How many lemon slices did Marie make?"</w:t>
      </w:r>
    </w:p>
    <w:p>
      <w:r>
        <w:t>Equation : " X = 15 * 25"</w:t>
      </w:r>
    </w:p>
    <w:p>
      <w:r>
        <w:t xml:space="preserve">Answer : "375" </w:t>
        <w:br/>
        <w:t>}</w:t>
      </w:r>
    </w:p>
    <w:p>
      <w:r>
        <w:t>{</w:t>
        <w:br/>
        <w:t>Index 298:</w:t>
      </w:r>
    </w:p>
    <w:p>
      <w:r>
        <w:t>Question : "Mary had 48 blackberry . He mince each blackberry into 7 slices . How many blackberry slices did Mary make?"</w:t>
      </w:r>
    </w:p>
    <w:p>
      <w:r>
        <w:t>Equation : " X = 7 * 48"</w:t>
      </w:r>
    </w:p>
    <w:p>
      <w:r>
        <w:t xml:space="preserve">Answer : "336" </w:t>
        <w:br/>
        <w:t>}</w:t>
      </w:r>
    </w:p>
    <w:p>
      <w:r>
        <w:t>{</w:t>
        <w:br/>
        <w:t>Index 299:</w:t>
      </w:r>
    </w:p>
    <w:p>
      <w:r>
        <w:t>Question : "Danny had 13 banana . He chop each banana into 14 slices . How many banana slices did Danny make?"</w:t>
      </w:r>
    </w:p>
    <w:p>
      <w:r>
        <w:t>Equation : " X = 14 * 13"</w:t>
      </w:r>
    </w:p>
    <w:p>
      <w:r>
        <w:t xml:space="preserve">Answer : "182" </w:t>
        <w:br/>
        <w:t>}</w:t>
      </w:r>
    </w:p>
    <w:p>
      <w:r>
        <w:t>{</w:t>
        <w:br/>
        <w:t>Index 300:</w:t>
      </w:r>
    </w:p>
    <w:p>
      <w:r>
        <w:t>Question : "Arlene had 26 raspberry . He slice each raspberry into 5 slices . How many raspberry slices did Arlene make?"</w:t>
      </w:r>
    </w:p>
    <w:p>
      <w:r>
        <w:t>Equation : " X = 5 * 26"</w:t>
      </w:r>
    </w:p>
    <w:p>
      <w:r>
        <w:t xml:space="preserve">Answer : "130" </w:t>
        <w:br/>
        <w:t>}</w:t>
      </w:r>
    </w:p>
    <w:p>
      <w:r>
        <w:t>{</w:t>
        <w:br/>
        <w:t>Index 301:</w:t>
      </w:r>
    </w:p>
    <w:p>
      <w:r>
        <w:t>Question : "Rufina had 15 Banana . He cut up each Banana into 14 slices . How many Banana slices did Rufina make?"</w:t>
      </w:r>
    </w:p>
    <w:p>
      <w:r>
        <w:t>Equation : " X = 14 * 15"</w:t>
      </w:r>
    </w:p>
    <w:p>
      <w:r>
        <w:t xml:space="preserve">Answer : "210" </w:t>
        <w:br/>
        <w:t>}</w:t>
      </w:r>
    </w:p>
    <w:p>
      <w:r>
        <w:t>{</w:t>
        <w:br/>
        <w:t>Index 302:</w:t>
      </w:r>
    </w:p>
    <w:p>
      <w:r>
        <w:t>Question : "Kenya had 19 kiwi . He dice each kiwi into 20 slices . How many kiwi slices did Kenya make?"</w:t>
      </w:r>
    </w:p>
    <w:p>
      <w:r>
        <w:t>Equation : " X = 20 * 19"</w:t>
      </w:r>
    </w:p>
    <w:p>
      <w:r>
        <w:t xml:space="preserve">Answer : "380" </w:t>
        <w:br/>
        <w:t>}</w:t>
      </w:r>
    </w:p>
    <w:p>
      <w:r>
        <w:t>{</w:t>
        <w:br/>
        <w:t>Index 303:</w:t>
      </w:r>
    </w:p>
    <w:p>
      <w:r>
        <w:t>Question : "Merle had 7 Mango . He chop each Mango into 15 slices . How many Mango slices did Merle make?"</w:t>
      </w:r>
    </w:p>
    <w:p>
      <w:r>
        <w:t>Equation : " X = 15 * 7"</w:t>
      </w:r>
    </w:p>
    <w:p>
      <w:r>
        <w:t xml:space="preserve">Answer : "105" </w:t>
        <w:br/>
        <w:t>}</w:t>
      </w:r>
    </w:p>
    <w:p>
      <w:r>
        <w:t>{</w:t>
        <w:br/>
        <w:t>Index 304:</w:t>
      </w:r>
    </w:p>
    <w:p>
      <w:r>
        <w:t>Question : "Kenneth had 45 Chocolate . He mince each Chocolate into 19 slices . How many Chocolate slices did Kenneth make?"</w:t>
      </w:r>
    </w:p>
    <w:p>
      <w:r>
        <w:t>Equation : " X = 19 * 45"</w:t>
      </w:r>
    </w:p>
    <w:p>
      <w:r>
        <w:t xml:space="preserve">Answer : "855" </w:t>
        <w:br/>
        <w:t>}</w:t>
      </w:r>
    </w:p>
    <w:p>
      <w:r>
        <w:t>{</w:t>
        <w:br/>
        <w:t>Index 305:</w:t>
      </w:r>
    </w:p>
    <w:p>
      <w:r>
        <w:t>Question : "Helen had 13 avocado . He hash each avocado into 6 slices . How many avocado slices did Helen make?"</w:t>
      </w:r>
    </w:p>
    <w:p>
      <w:r>
        <w:t>Equation : " X = 6 * 13"</w:t>
      </w:r>
    </w:p>
    <w:p>
      <w:r>
        <w:t xml:space="preserve">Answer : "78" </w:t>
        <w:br/>
        <w:t>}</w:t>
      </w:r>
    </w:p>
    <w:p>
      <w:r>
        <w:t>{</w:t>
        <w:br/>
        <w:t>Index 306:</w:t>
      </w:r>
    </w:p>
    <w:p>
      <w:r>
        <w:t>Question : "Harry had 28 orange . He chop each orange into 11 slices . How many orange slices did Harry make?"</w:t>
      </w:r>
    </w:p>
    <w:p>
      <w:r>
        <w:t>Equation : " X = 11 * 28"</w:t>
      </w:r>
    </w:p>
    <w:p>
      <w:r>
        <w:t xml:space="preserve">Answer : "308" </w:t>
        <w:br/>
        <w:t>}</w:t>
      </w:r>
    </w:p>
    <w:p>
      <w:r>
        <w:t>{</w:t>
        <w:br/>
        <w:t>Index 307:</w:t>
      </w:r>
    </w:p>
    <w:p>
      <w:r>
        <w:t>Question : "Thomas had 21 Banana . He dice each Banana into 10 slices . How many Banana slices did Thomas make?"</w:t>
      </w:r>
    </w:p>
    <w:p>
      <w:r>
        <w:t>Equation : " X = 10 * 21"</w:t>
      </w:r>
    </w:p>
    <w:p>
      <w:r>
        <w:t xml:space="preserve">Answer : "210" </w:t>
        <w:br/>
        <w:t>}</w:t>
      </w:r>
    </w:p>
    <w:p>
      <w:r>
        <w:t>{</w:t>
        <w:br/>
        <w:t>Index 308:</w:t>
      </w:r>
    </w:p>
    <w:p>
      <w:r>
        <w:t>Question : "Jacob had 23 orange . He cut up each orange into 20 slices . How many orange slices did Jacob make?"</w:t>
      </w:r>
    </w:p>
    <w:p>
      <w:r>
        <w:t>Equation : " X = 20 * 23"</w:t>
      </w:r>
    </w:p>
    <w:p>
      <w:r>
        <w:t xml:space="preserve">Answer : "460" </w:t>
        <w:br/>
        <w:t>}</w:t>
      </w:r>
    </w:p>
    <w:p>
      <w:r>
        <w:t>{</w:t>
        <w:br/>
        <w:t>Index 309:</w:t>
      </w:r>
    </w:p>
    <w:p>
      <w:r>
        <w:t>Question : "Daniel had 31 raspberry . He cut up each raspberry into 20 slices . How many raspberry slices did Daniel make?"</w:t>
      </w:r>
    </w:p>
    <w:p>
      <w:r>
        <w:t>Equation : " X = 20 * 31"</w:t>
      </w:r>
    </w:p>
    <w:p>
      <w:r>
        <w:t xml:space="preserve">Answer : "620" </w:t>
        <w:br/>
        <w:t>}</w:t>
      </w:r>
    </w:p>
    <w:p>
      <w:r>
        <w:t>{</w:t>
        <w:br/>
        <w:t>Index 310:</w:t>
      </w:r>
    </w:p>
    <w:p>
      <w:r>
        <w:t>Question : "Shannon had 6 blackberry . He hash each blackberry into 16 slices . How many blackberry slices did Shannon make?"</w:t>
      </w:r>
    </w:p>
    <w:p>
      <w:r>
        <w:t>Equation : " X = 16 * 6"</w:t>
      </w:r>
    </w:p>
    <w:p>
      <w:r>
        <w:t xml:space="preserve">Answer : "96" </w:t>
        <w:br/>
        <w:t>}</w:t>
      </w:r>
    </w:p>
    <w:p>
      <w:r>
        <w:t>{</w:t>
        <w:br/>
        <w:t>Index 311:</w:t>
      </w:r>
    </w:p>
    <w:p>
      <w:r>
        <w:t>Question : "Lawrence had 32 blueberry . He cube each blueberry into 5 slices . How many blueberry slices did Lawrence make?"</w:t>
      </w:r>
    </w:p>
    <w:p>
      <w:r>
        <w:t>Equation : " X = 5 * 32"</w:t>
      </w:r>
    </w:p>
    <w:p>
      <w:r>
        <w:t xml:space="preserve">Answer : "160" </w:t>
        <w:br/>
        <w:t>}</w:t>
      </w:r>
    </w:p>
    <w:p>
      <w:r>
        <w:t>{</w:t>
        <w:br/>
        <w:t>Index 312:</w:t>
      </w:r>
    </w:p>
    <w:p>
      <w:r>
        <w:t>Question : "Claudia had 46 lime . He dice each lime into 19 slices . How many lime slices did Claudia make?"</w:t>
      </w:r>
    </w:p>
    <w:p>
      <w:r>
        <w:t>Equation : " X = 19 * 46"</w:t>
      </w:r>
    </w:p>
    <w:p>
      <w:r>
        <w:t xml:space="preserve">Answer : "874" </w:t>
        <w:br/>
        <w:t>}</w:t>
      </w:r>
    </w:p>
    <w:p>
      <w:r>
        <w:t>{</w:t>
        <w:br/>
        <w:t>Index 313:</w:t>
      </w:r>
    </w:p>
    <w:p>
      <w:r>
        <w:t>Question : "Rene had 27 papaya . He carve each papaya into 15 slices . How many papaya slices did Rene make?"</w:t>
      </w:r>
    </w:p>
    <w:p>
      <w:r>
        <w:t>Equation : " X = 15 * 27"</w:t>
      </w:r>
    </w:p>
    <w:p>
      <w:r>
        <w:t xml:space="preserve">Answer : "405" </w:t>
        <w:br/>
        <w:t>}</w:t>
      </w:r>
    </w:p>
    <w:p>
      <w:r>
        <w:t>{</w:t>
        <w:br/>
        <w:t>Index 314:</w:t>
      </w:r>
    </w:p>
    <w:p>
      <w:r>
        <w:t>Question : "Catherine had 16 strawberry . He chop each strawberry into 12 slices . How many strawberry slices did Catherine make?"</w:t>
      </w:r>
    </w:p>
    <w:p>
      <w:r>
        <w:t>Equation : " X = 12 * 16"</w:t>
      </w:r>
    </w:p>
    <w:p>
      <w:r>
        <w:t xml:space="preserve">Answer : "192" </w:t>
        <w:br/>
        <w:t>}</w:t>
      </w:r>
    </w:p>
    <w:p>
      <w:r>
        <w:t>{</w:t>
        <w:br/>
        <w:t>Index 315:</w:t>
      </w:r>
    </w:p>
    <w:p>
      <w:r>
        <w:t>Question : "Patricia had 33 Book . He cut up each Book into 17 slices . How many Book slices did Patricia make?"</w:t>
      </w:r>
    </w:p>
    <w:p>
      <w:r>
        <w:t>Equation : " X = 17 * 33"</w:t>
      </w:r>
    </w:p>
    <w:p>
      <w:r>
        <w:t xml:space="preserve">Answer : "561" </w:t>
        <w:br/>
        <w:t>}</w:t>
      </w:r>
    </w:p>
    <w:p>
      <w:r>
        <w:t>{</w:t>
        <w:br/>
        <w:t>Index 316:</w:t>
      </w:r>
    </w:p>
    <w:p>
      <w:r>
        <w:t>Question : "Charlie had 41 blackberry . He cube each blackberry into 19 slices . How many blackberry slices did Charlie make?"</w:t>
      </w:r>
    </w:p>
    <w:p>
      <w:r>
        <w:t>Equation : " X = 19 * 41"</w:t>
      </w:r>
    </w:p>
    <w:p>
      <w:r>
        <w:t xml:space="preserve">Answer : "779" </w:t>
        <w:br/>
        <w:t>}</w:t>
      </w:r>
    </w:p>
    <w:p>
      <w:r>
        <w:t>{</w:t>
        <w:br/>
        <w:t>Index 317:</w:t>
      </w:r>
    </w:p>
    <w:p>
      <w:r>
        <w:t>Question : "Louise had 12 mango . He divide each mango into 17 slices . How many mango slices did Louise make?"</w:t>
      </w:r>
    </w:p>
    <w:p>
      <w:r>
        <w:t>Equation : " X = 17 * 12"</w:t>
      </w:r>
    </w:p>
    <w:p>
      <w:r>
        <w:t xml:space="preserve">Answer : "204" </w:t>
        <w:br/>
        <w:t>}</w:t>
      </w:r>
    </w:p>
    <w:p>
      <w:r>
        <w:t>{</w:t>
        <w:br/>
        <w:t>Index 318:</w:t>
      </w:r>
    </w:p>
    <w:p>
      <w:r>
        <w:t>Question : "Kerstin had 19 avocado . He carve each avocado into 17 slices . How many avocado slices did Kerstin make?"</w:t>
      </w:r>
    </w:p>
    <w:p>
      <w:r>
        <w:t>Equation : " X = 17 * 19"</w:t>
      </w:r>
    </w:p>
    <w:p>
      <w:r>
        <w:t xml:space="preserve">Answer : "323" </w:t>
        <w:br/>
        <w:t>}</w:t>
      </w:r>
    </w:p>
    <w:p>
      <w:r>
        <w:t>{</w:t>
        <w:br/>
        <w:t>Index 319:</w:t>
      </w:r>
    </w:p>
    <w:p>
      <w:r>
        <w:t>Question : "Jerry had 44 coconut . He cube each coconut into 6 slices . How many coconut slices did Jerry make?"</w:t>
      </w:r>
    </w:p>
    <w:p>
      <w:r>
        <w:t>Equation : " X = 6 * 44"</w:t>
      </w:r>
    </w:p>
    <w:p>
      <w:r>
        <w:t xml:space="preserve">Answer : "264" </w:t>
        <w:br/>
        <w:t>}</w:t>
      </w:r>
    </w:p>
    <w:p>
      <w:r>
        <w:t>{</w:t>
        <w:br/>
        <w:t>Index 320:</w:t>
      </w:r>
    </w:p>
    <w:p>
      <w:r>
        <w:t>Question : "Theresa had 43 blackcurrant . He hash each blackcurrant into 9 slices . How many blackcurrant slices did Theresa make?"</w:t>
      </w:r>
    </w:p>
    <w:p>
      <w:r>
        <w:t>Equation : " X = 9 * 43"</w:t>
      </w:r>
    </w:p>
    <w:p>
      <w:r>
        <w:t xml:space="preserve">Answer : "387" </w:t>
        <w:br/>
        <w:t>}</w:t>
      </w:r>
    </w:p>
    <w:p>
      <w:r>
        <w:t>{</w:t>
        <w:br/>
        <w:t>Index 321:</w:t>
      </w:r>
    </w:p>
    <w:p>
      <w:r>
        <w:t>Question : "Angelo had 18 kiwi . He cut up each kiwi into 13 slices . How many kiwi slices did Angelo make?"</w:t>
      </w:r>
    </w:p>
    <w:p>
      <w:r>
        <w:t>Equation : " X = 13 * 18"</w:t>
      </w:r>
    </w:p>
    <w:p>
      <w:r>
        <w:t xml:space="preserve">Answer : "234" </w:t>
        <w:br/>
        <w:t>}</w:t>
      </w:r>
    </w:p>
    <w:p>
      <w:r>
        <w:t>{</w:t>
        <w:br/>
        <w:t>Index 322:</w:t>
      </w:r>
    </w:p>
    <w:p>
      <w:r>
        <w:t>Question : "Nona had 9 blackberry . He divide each blackberry into 11 slices . How many blackberry slices did Nona make?"</w:t>
      </w:r>
    </w:p>
    <w:p>
      <w:r>
        <w:t>Equation : " X = 11 * 9"</w:t>
      </w:r>
    </w:p>
    <w:p>
      <w:r>
        <w:t xml:space="preserve">Answer : "99" </w:t>
        <w:br/>
        <w:t>}</w:t>
      </w:r>
    </w:p>
    <w:p>
      <w:r>
        <w:t>{</w:t>
        <w:br/>
        <w:t>Index 323:</w:t>
      </w:r>
    </w:p>
    <w:p>
      <w:r>
        <w:t>Question : "Robert had 50 Doll . He mince each Doll into 20 slices . How many Doll slices did Robert make?"</w:t>
      </w:r>
    </w:p>
    <w:p>
      <w:r>
        <w:t>Equation : " X = 20 * 50"</w:t>
      </w:r>
    </w:p>
    <w:p>
      <w:r>
        <w:t xml:space="preserve">Answer : "1000" </w:t>
        <w:br/>
        <w:t>}</w:t>
      </w:r>
    </w:p>
    <w:p>
      <w:r>
        <w:t>{</w:t>
        <w:br/>
        <w:t>Index 324:</w:t>
      </w:r>
    </w:p>
    <w:p>
      <w:r>
        <w:t>Question : "Raquel had 8 blackcurrant . He dice each blackcurrant into 11 slices . How many blackcurrant slices did Raquel make?"</w:t>
      </w:r>
    </w:p>
    <w:p>
      <w:r>
        <w:t>Equation : " X = 11 * 8"</w:t>
      </w:r>
    </w:p>
    <w:p>
      <w:r>
        <w:t xml:space="preserve">Answer : "88" </w:t>
        <w:br/>
        <w:t>}</w:t>
      </w:r>
    </w:p>
    <w:p>
      <w:r>
        <w:t>{</w:t>
        <w:br/>
        <w:t>Index 325:</w:t>
      </w:r>
    </w:p>
    <w:p>
      <w:r>
        <w:t>Question : "Hosea had 43 mango . He carve each mango into 18 slices . How many mango slices did Hosea make?"</w:t>
      </w:r>
    </w:p>
    <w:p>
      <w:r>
        <w:t>Equation : " X = 18 * 43"</w:t>
      </w:r>
    </w:p>
    <w:p>
      <w:r>
        <w:t xml:space="preserve">Answer : "774" </w:t>
        <w:br/>
        <w:t>}</w:t>
      </w:r>
    </w:p>
    <w:p>
      <w:r>
        <w:t>{</w:t>
        <w:br/>
        <w:t>Index 326:</w:t>
      </w:r>
    </w:p>
    <w:p>
      <w:r>
        <w:t>Question : "Erma had 14 apricot . He dice each apricot into 8 slices . How many apricot slices did Erma make?"</w:t>
      </w:r>
    </w:p>
    <w:p>
      <w:r>
        <w:t>Equation : " X = 8 * 14"</w:t>
      </w:r>
    </w:p>
    <w:p>
      <w:r>
        <w:t xml:space="preserve">Answer : "112" </w:t>
        <w:br/>
        <w:t>}</w:t>
      </w:r>
    </w:p>
    <w:p>
      <w:r>
        <w:t>{</w:t>
        <w:br/>
        <w:t>Index 327:</w:t>
      </w:r>
    </w:p>
    <w:p>
      <w:r>
        <w:t>Question : "Dana had 17 fig . He mince each fig into 13 slices . How many fig slices did Dana make?"</w:t>
      </w:r>
    </w:p>
    <w:p>
      <w:r>
        <w:t>Equation : " X = 13 * 17"</w:t>
      </w:r>
    </w:p>
    <w:p>
      <w:r>
        <w:t xml:space="preserve">Answer : "221" </w:t>
        <w:br/>
        <w:t>}</w:t>
      </w:r>
    </w:p>
    <w:p>
      <w:r>
        <w:t>{</w:t>
        <w:br/>
        <w:t>Index 328:</w:t>
      </w:r>
    </w:p>
    <w:p>
      <w:r>
        <w:t>Question : "Elizabeth had 5 Banana . He cube each Banana into 6 slices . How many Banana slices did Elizabeth make?"</w:t>
      </w:r>
    </w:p>
    <w:p>
      <w:r>
        <w:t>Equation : " X = 6 * 5"</w:t>
      </w:r>
    </w:p>
    <w:p>
      <w:r>
        <w:t xml:space="preserve">Answer : "30" </w:t>
        <w:br/>
        <w:t>}</w:t>
      </w:r>
    </w:p>
    <w:p>
      <w:r>
        <w:t>{</w:t>
        <w:br/>
        <w:t>Index 329:</w:t>
      </w:r>
    </w:p>
    <w:p>
      <w:r>
        <w:t>Question : "Maryellen had 35 Doll . He slice each Doll into 18 slices . How many Doll slices did Maryellen make?"</w:t>
      </w:r>
    </w:p>
    <w:p>
      <w:r>
        <w:t>Equation : " X = 18 * 35"</w:t>
      </w:r>
    </w:p>
    <w:p>
      <w:r>
        <w:t xml:space="preserve">Answer : "630" </w:t>
        <w:br/>
        <w:t>}</w:t>
      </w:r>
    </w:p>
    <w:p>
      <w:r>
        <w:t>{</w:t>
        <w:br/>
        <w:t>Index 330:</w:t>
      </w:r>
    </w:p>
    <w:p>
      <w:r>
        <w:t>Question : "Irene had 29 apple . He cut each apple into 13 slices . How many apple slices did Irene make?"</w:t>
      </w:r>
    </w:p>
    <w:p>
      <w:r>
        <w:t>Equation : " X = 13 * 29"</w:t>
      </w:r>
    </w:p>
    <w:p>
      <w:r>
        <w:t xml:space="preserve">Answer : "377" </w:t>
        <w:br/>
        <w:t>}</w:t>
      </w:r>
    </w:p>
    <w:p>
      <w:r>
        <w:t>{</w:t>
        <w:br/>
        <w:t>Index 331:</w:t>
      </w:r>
    </w:p>
    <w:p>
      <w:r>
        <w:t>Question : "David had 6 Book . He dice each Book into 8 slices . How many Book slices did David make?"</w:t>
      </w:r>
    </w:p>
    <w:p>
      <w:r>
        <w:t>Equation : " X = 8 * 6"</w:t>
      </w:r>
    </w:p>
    <w:p>
      <w:r>
        <w:t xml:space="preserve">Answer : "48" </w:t>
        <w:br/>
        <w:t>}</w:t>
      </w:r>
    </w:p>
    <w:p>
      <w:r>
        <w:t>{</w:t>
        <w:br/>
        <w:t>Index 332:</w:t>
      </w:r>
    </w:p>
    <w:p>
      <w:r>
        <w:t>Question : "Shelia had 47 apricot . He hash each apricot into 8 slices . How many apricot slices did Shelia make?"</w:t>
      </w:r>
    </w:p>
    <w:p>
      <w:r>
        <w:t>Equation : " X = 8 * 47"</w:t>
      </w:r>
    </w:p>
    <w:p>
      <w:r>
        <w:t xml:space="preserve">Answer : "376" </w:t>
        <w:br/>
        <w:t>}</w:t>
      </w:r>
    </w:p>
    <w:p>
      <w:r>
        <w:t>{</w:t>
        <w:br/>
        <w:t>Index 333:</w:t>
      </w:r>
    </w:p>
    <w:p>
      <w:r>
        <w:t>Question : "Jo had 28 Flower . He mince each Flower into 14 slices . How many Flower slices did Jo make?"</w:t>
      </w:r>
    </w:p>
    <w:p>
      <w:r>
        <w:t>Equation : " X = 14 * 28"</w:t>
      </w:r>
    </w:p>
    <w:p>
      <w:r>
        <w:t xml:space="preserve">Answer : "392" </w:t>
        <w:br/>
        <w:t>}</w:t>
      </w:r>
    </w:p>
    <w:p>
      <w:r>
        <w:t>{</w:t>
        <w:br/>
        <w:t>Index 334:</w:t>
      </w:r>
    </w:p>
    <w:p>
      <w:r>
        <w:t>Question : "Peter had 29 Banana . He cut up each Banana into 2 slices . How many Banana slices did Peter make?"</w:t>
      </w:r>
    </w:p>
    <w:p>
      <w:r>
        <w:t>Equation : " X = 2 * 29"</w:t>
      </w:r>
    </w:p>
    <w:p>
      <w:r>
        <w:t xml:space="preserve">Answer : "58" </w:t>
        <w:br/>
        <w:t>}</w:t>
      </w:r>
    </w:p>
    <w:p>
      <w:r>
        <w:t>{</w:t>
        <w:br/>
        <w:t>Index 335:</w:t>
      </w:r>
    </w:p>
    <w:p>
      <w:r>
        <w:t>Question : "Jeanette had 5 avocado . He dice each avocado into 4 slices . How many avocado slices did Jeanette make?"</w:t>
      </w:r>
    </w:p>
    <w:p>
      <w:r>
        <w:t>Equation : " X = 4 * 5"</w:t>
      </w:r>
    </w:p>
    <w:p>
      <w:r>
        <w:t xml:space="preserve">Answer : "20" </w:t>
        <w:br/>
        <w:t>}</w:t>
      </w:r>
    </w:p>
    <w:p>
      <w:r>
        <w:t>{</w:t>
        <w:br/>
        <w:t>Index 336:</w:t>
      </w:r>
    </w:p>
    <w:p>
      <w:r>
        <w:t>Question : "Thomas had 45 papaya . He carve each papaya into 11 slices . How many papaya slices did Thomas make?"</w:t>
      </w:r>
    </w:p>
    <w:p>
      <w:r>
        <w:t>Equation : " X = 11 * 45"</w:t>
      </w:r>
    </w:p>
    <w:p>
      <w:r>
        <w:t xml:space="preserve">Answer : "495" </w:t>
        <w:br/>
        <w:t>}</w:t>
      </w:r>
    </w:p>
    <w:p>
      <w:r>
        <w:t>{</w:t>
        <w:br/>
        <w:t>Index 337:</w:t>
      </w:r>
    </w:p>
    <w:p>
      <w:r>
        <w:t>Question : "Robert had 12 Chocolate . He dice each Chocolate into 13 slices . How many Chocolate slices did Robert make?"</w:t>
      </w:r>
    </w:p>
    <w:p>
      <w:r>
        <w:t>Equation : " X = 13 * 12"</w:t>
      </w:r>
    </w:p>
    <w:p>
      <w:r>
        <w:t xml:space="preserve">Answer : "156" </w:t>
        <w:br/>
        <w:t>}</w:t>
      </w:r>
    </w:p>
    <w:p>
      <w:r>
        <w:t>{</w:t>
        <w:br/>
        <w:t>Index 338:</w:t>
      </w:r>
    </w:p>
    <w:p>
      <w:r>
        <w:t>Question : "Helen had 33 Bread . He dice each Bread into 3 slices . How many Bread slices did Helen make?"</w:t>
      </w:r>
    </w:p>
    <w:p>
      <w:r>
        <w:t>Equation : " X = 3 * 33"</w:t>
      </w:r>
    </w:p>
    <w:p>
      <w:r>
        <w:t xml:space="preserve">Answer : "99" </w:t>
        <w:br/>
        <w:t>}</w:t>
      </w:r>
    </w:p>
    <w:p>
      <w:r>
        <w:t>{</w:t>
        <w:br/>
        <w:t>Index 339:</w:t>
      </w:r>
    </w:p>
    <w:p>
      <w:r>
        <w:t>Question : "Jacquelynn had 36 peach . He mince each peach into 19 slices . How many peach slices did Jacquelynn make?"</w:t>
      </w:r>
    </w:p>
    <w:p>
      <w:r>
        <w:t>Equation : " X = 19 * 36"</w:t>
      </w:r>
    </w:p>
    <w:p>
      <w:r>
        <w:t xml:space="preserve">Answer : "684" </w:t>
        <w:br/>
        <w:t>}</w:t>
      </w:r>
    </w:p>
    <w:p>
      <w:r>
        <w:t>{</w:t>
        <w:br/>
        <w:t>Index 340:</w:t>
      </w:r>
    </w:p>
    <w:p>
      <w:r>
        <w:t>Question : "Georgette had 38 raspberry . He cut up each raspberry into 8 slices . How many raspberry slices did Georgette make?"</w:t>
      </w:r>
    </w:p>
    <w:p>
      <w:r>
        <w:t>Equation : " X = 8 * 38"</w:t>
      </w:r>
    </w:p>
    <w:p>
      <w:r>
        <w:t xml:space="preserve">Answer : "304" </w:t>
        <w:br/>
        <w:t>}</w:t>
      </w:r>
    </w:p>
    <w:p>
      <w:r>
        <w:t>{</w:t>
        <w:br/>
        <w:t>Index 341:</w:t>
      </w:r>
    </w:p>
    <w:p>
      <w:r>
        <w:t>Question : "William had 28 lychee . He cut each lychee into 8 slices . How many lychee slices did William make?"</w:t>
      </w:r>
    </w:p>
    <w:p>
      <w:r>
        <w:t>Equation : " X = 8 * 28"</w:t>
      </w:r>
    </w:p>
    <w:p>
      <w:r>
        <w:t xml:space="preserve">Answer : "224" </w:t>
        <w:br/>
        <w:t>}</w:t>
      </w:r>
    </w:p>
    <w:p>
      <w:r>
        <w:t>{</w:t>
        <w:br/>
        <w:t>Index 342:</w:t>
      </w:r>
    </w:p>
    <w:p>
      <w:r>
        <w:t>Question : "Robert had 3 lime . He dice each lime into 2 slices . How many lime slices did Robert make?"</w:t>
      </w:r>
    </w:p>
    <w:p>
      <w:r>
        <w:t>Equation : " X = 2 * 3"</w:t>
      </w:r>
    </w:p>
    <w:p>
      <w:r>
        <w:t xml:space="preserve">Answer : "6" </w:t>
        <w:br/>
        <w:t>}</w:t>
      </w:r>
    </w:p>
    <w:p>
      <w:r>
        <w:t>{</w:t>
        <w:br/>
        <w:t>Index 343:</w:t>
      </w:r>
    </w:p>
    <w:p>
      <w:r>
        <w:t>Question : "Robert had 45 Book . He cut up each Book into 3 slices . How many Book slices did Robert make?"</w:t>
      </w:r>
    </w:p>
    <w:p>
      <w:r>
        <w:t>Equation : " X = 3 * 45"</w:t>
      </w:r>
    </w:p>
    <w:p>
      <w:r>
        <w:t xml:space="preserve">Answer : "135" </w:t>
        <w:br/>
        <w:t>}</w:t>
      </w:r>
    </w:p>
    <w:p>
      <w:r>
        <w:t>{</w:t>
        <w:br/>
        <w:t>Index 344:</w:t>
      </w:r>
    </w:p>
    <w:p>
      <w:r>
        <w:t>Question : "Eugenio had 31 lemon . He cube each lemon into 6 slices . How many lemon slices did Eugenio make?"</w:t>
      </w:r>
    </w:p>
    <w:p>
      <w:r>
        <w:t>Equation : " X = 6 * 31"</w:t>
      </w:r>
    </w:p>
    <w:p>
      <w:r>
        <w:t xml:space="preserve">Answer : "186" </w:t>
        <w:br/>
        <w:t>}</w:t>
      </w:r>
    </w:p>
    <w:p>
      <w:r>
        <w:t>{</w:t>
        <w:br/>
        <w:t>Index 345:</w:t>
      </w:r>
    </w:p>
    <w:p>
      <w:r>
        <w:t>Question : "Marylyn had 37 Mango . He carve each Mango into 18 slices . How many Mango slices did Marylyn make?"</w:t>
      </w:r>
    </w:p>
    <w:p>
      <w:r>
        <w:t>Equation : " X = 18 * 37"</w:t>
      </w:r>
    </w:p>
    <w:p>
      <w:r>
        <w:t xml:space="preserve">Answer : "666" </w:t>
        <w:br/>
        <w:t>}</w:t>
      </w:r>
    </w:p>
    <w:p>
      <w:r>
        <w:t>{</w:t>
        <w:br/>
        <w:t>Index 346:</w:t>
      </w:r>
    </w:p>
    <w:p>
      <w:r>
        <w:t>Question : "Willie had 28 Flower . He divide each Flower into 19 slices . How many Flower slices did Willie make?"</w:t>
      </w:r>
    </w:p>
    <w:p>
      <w:r>
        <w:t>Equation : " X = 19 * 28"</w:t>
      </w:r>
    </w:p>
    <w:p>
      <w:r>
        <w:t xml:space="preserve">Answer : "532" </w:t>
        <w:br/>
        <w:t>}</w:t>
      </w:r>
    </w:p>
    <w:p>
      <w:r>
        <w:t>{</w:t>
        <w:br/>
        <w:t>Index 347:</w:t>
      </w:r>
    </w:p>
    <w:p>
      <w:r>
        <w:t>Question : "Charles had 4 Book . He cut each Book into 7 slices . How many Book slices did Charles make?"</w:t>
      </w:r>
    </w:p>
    <w:p>
      <w:r>
        <w:t>Equation : " X = 7 * 4"</w:t>
      </w:r>
    </w:p>
    <w:p>
      <w:r>
        <w:t xml:space="preserve">Answer : "28" </w:t>
        <w:br/>
        <w:t>}</w:t>
      </w:r>
    </w:p>
    <w:p>
      <w:r>
        <w:t>{</w:t>
        <w:br/>
        <w:t>Index 348:</w:t>
      </w:r>
    </w:p>
    <w:p>
      <w:r>
        <w:t>Question : "Christine had 36 raspberry . He cut up each raspberry into 16 slices . How many raspberry slices did Christine make?"</w:t>
      </w:r>
    </w:p>
    <w:p>
      <w:r>
        <w:t>Equation : " X = 16 * 36"</w:t>
      </w:r>
    </w:p>
    <w:p>
      <w:r>
        <w:t xml:space="preserve">Answer : "576" </w:t>
        <w:br/>
        <w:t>}</w:t>
      </w:r>
    </w:p>
    <w:p>
      <w:r>
        <w:t>{</w:t>
        <w:br/>
        <w:t>Index 349:</w:t>
      </w:r>
    </w:p>
    <w:p>
      <w:r>
        <w:t>Question : "Paul had 27 lemon . He chop each lemon into 13 slices . How many lemon slices did Paul make?"</w:t>
      </w:r>
    </w:p>
    <w:p>
      <w:r>
        <w:t>Equation : " X = 13 * 27"</w:t>
      </w:r>
    </w:p>
    <w:p>
      <w:r>
        <w:t xml:space="preserve">Answer : "351" </w:t>
        <w:br/>
        <w:t>}</w:t>
      </w:r>
    </w:p>
    <w:p>
      <w:r>
        <w:t>{</w:t>
        <w:br/>
        <w:t>Index 350:</w:t>
      </w:r>
    </w:p>
    <w:p>
      <w:r>
        <w:t>Question : "Nicholas had 26 strawberry . He cut each strawberry into 16 slices . How many strawberry slices did Nicholas make?"</w:t>
      </w:r>
    </w:p>
    <w:p>
      <w:r>
        <w:t>Equation : " X = 16 * 26"</w:t>
      </w:r>
    </w:p>
    <w:p>
      <w:r>
        <w:t xml:space="preserve">Answer : "416" </w:t>
        <w:br/>
        <w:t>}</w:t>
      </w:r>
    </w:p>
    <w:p>
      <w:r>
        <w:t>{</w:t>
        <w:br/>
        <w:t>Index 351:</w:t>
      </w:r>
    </w:p>
    <w:p>
      <w:r>
        <w:t>Question : "Sheena had 8 toy . He cut up each toy into 5 slices . How many toy slices did Sheena make?"</w:t>
      </w:r>
    </w:p>
    <w:p>
      <w:r>
        <w:t>Equation : " X = 5 * 8"</w:t>
      </w:r>
    </w:p>
    <w:p>
      <w:r>
        <w:t xml:space="preserve">Answer : "40" </w:t>
        <w:br/>
        <w:t>}</w:t>
      </w:r>
    </w:p>
    <w:p>
      <w:r>
        <w:t>{</w:t>
        <w:br/>
        <w:t>Index 352:</w:t>
      </w:r>
    </w:p>
    <w:p>
      <w:r>
        <w:t>Question : "Manuel had 27 orange . He chop each orange into 15 slices . How many orange slices did Manuel make?"</w:t>
      </w:r>
    </w:p>
    <w:p>
      <w:r>
        <w:t>Equation : " X = 15 * 27"</w:t>
      </w:r>
    </w:p>
    <w:p>
      <w:r>
        <w:t xml:space="preserve">Answer : "405" </w:t>
        <w:br/>
        <w:t>}</w:t>
      </w:r>
    </w:p>
    <w:p>
      <w:r>
        <w:t>{</w:t>
        <w:br/>
        <w:t>Index 353:</w:t>
      </w:r>
    </w:p>
    <w:p>
      <w:r>
        <w:t>Question : "Mary had 27 Chocolate . He slice each Chocolate into 6 slices . How many Chocolate slices did Mary make?"</w:t>
      </w:r>
    </w:p>
    <w:p>
      <w:r>
        <w:t>Equation : " X = 6 * 27"</w:t>
      </w:r>
    </w:p>
    <w:p>
      <w:r>
        <w:t xml:space="preserve">Answer : "162" </w:t>
        <w:br/>
        <w:t>}</w:t>
      </w:r>
    </w:p>
    <w:p>
      <w:r>
        <w:t>{</w:t>
        <w:br/>
        <w:t>Index 354:</w:t>
      </w:r>
    </w:p>
    <w:p>
      <w:r>
        <w:t>Question : "Kristen had 46 apricot . He carve each apricot into 5 slices . How many apricot slices did Kristen make?"</w:t>
      </w:r>
    </w:p>
    <w:p>
      <w:r>
        <w:t>Equation : " X = 5 * 46"</w:t>
      </w:r>
    </w:p>
    <w:p>
      <w:r>
        <w:t xml:space="preserve">Answer : "230" </w:t>
        <w:br/>
        <w:t>}</w:t>
      </w:r>
    </w:p>
    <w:p>
      <w:r>
        <w:t>{</w:t>
        <w:br/>
        <w:t>Index 355:</w:t>
      </w:r>
    </w:p>
    <w:p>
      <w:r>
        <w:t>Question : "Erica had 13 Book . He hash each Book into 7 slices . How many Book slices did Erica make?"</w:t>
      </w:r>
    </w:p>
    <w:p>
      <w:r>
        <w:t>Equation : " X = 7 * 13"</w:t>
      </w:r>
    </w:p>
    <w:p>
      <w:r>
        <w:t xml:space="preserve">Answer : "91" </w:t>
        <w:br/>
        <w:t>}</w:t>
      </w:r>
    </w:p>
    <w:p>
      <w:r>
        <w:t>{</w:t>
        <w:br/>
        <w:t>Index 356:</w:t>
      </w:r>
    </w:p>
    <w:p>
      <w:r>
        <w:t>Question : "Lena had 40 Book . He hash each Book into 14 slices . How many Book slices did Lena make?"</w:t>
      </w:r>
    </w:p>
    <w:p>
      <w:r>
        <w:t>Equation : " X = 14 * 40"</w:t>
      </w:r>
    </w:p>
    <w:p>
      <w:r>
        <w:t xml:space="preserve">Answer : "560" </w:t>
        <w:br/>
        <w:t>}</w:t>
      </w:r>
    </w:p>
    <w:p>
      <w:r>
        <w:t>{</w:t>
        <w:br/>
        <w:t>Index 357:</w:t>
      </w:r>
    </w:p>
    <w:p>
      <w:r>
        <w:t>Question : "Alexander had 7 apple . He hash each apple into 16 slices . How many apple slices did Alexander make?"</w:t>
      </w:r>
    </w:p>
    <w:p>
      <w:r>
        <w:t>Equation : " X = 16 * 7"</w:t>
      </w:r>
    </w:p>
    <w:p>
      <w:r>
        <w:t xml:space="preserve">Answer : "112" </w:t>
        <w:br/>
        <w:t>}</w:t>
      </w:r>
    </w:p>
    <w:p>
      <w:r>
        <w:t>{</w:t>
        <w:br/>
        <w:t>Index 358:</w:t>
      </w:r>
    </w:p>
    <w:p>
      <w:r>
        <w:t>Question : "Juan had 16 kiwi . He cube each kiwi into 13 slices . How many kiwi slices did Juan make?"</w:t>
      </w:r>
    </w:p>
    <w:p>
      <w:r>
        <w:t>Equation : " X = 13 * 16"</w:t>
      </w:r>
    </w:p>
    <w:p>
      <w:r>
        <w:t xml:space="preserve">Answer : "208" </w:t>
        <w:br/>
        <w:t>}</w:t>
      </w:r>
    </w:p>
    <w:p>
      <w:r>
        <w:t>{</w:t>
        <w:br/>
        <w:t>Index 359:</w:t>
      </w:r>
    </w:p>
    <w:p>
      <w:r>
        <w:t>Question : "Veronica had 42 raspberry . He slice each raspberry into 18 slices . How many raspberry slices did Veronica make?"</w:t>
      </w:r>
    </w:p>
    <w:p>
      <w:r>
        <w:t>Equation : " X = 18 * 42"</w:t>
      </w:r>
    </w:p>
    <w:p>
      <w:r>
        <w:t xml:space="preserve">Answer : "756" </w:t>
        <w:br/>
        <w:t>}</w:t>
      </w:r>
    </w:p>
    <w:p>
      <w:r>
        <w:t>{</w:t>
        <w:br/>
        <w:t>Index 360:</w:t>
      </w:r>
    </w:p>
    <w:p>
      <w:r>
        <w:t>Question : "Alfred had 9 Book . He cut up each Book into 2 slices . How many Book slices did Alfred make?"</w:t>
      </w:r>
    </w:p>
    <w:p>
      <w:r>
        <w:t>Equation : " X = 2 * 9"</w:t>
      </w:r>
    </w:p>
    <w:p>
      <w:r>
        <w:t xml:space="preserve">Answer : "18" </w:t>
        <w:br/>
        <w:t>}</w:t>
      </w:r>
    </w:p>
    <w:p>
      <w:r>
        <w:t>{</w:t>
        <w:br/>
        <w:t>Index 361:</w:t>
      </w:r>
    </w:p>
    <w:p>
      <w:r>
        <w:t>Question : "Donald had 3 blueberry . He chop each blueberry into 15 slices . How many blueberry slices did Donald make?"</w:t>
      </w:r>
    </w:p>
    <w:p>
      <w:r>
        <w:t>Equation : " X = 15 * 3"</w:t>
      </w:r>
    </w:p>
    <w:p>
      <w:r>
        <w:t xml:space="preserve">Answer : "45" </w:t>
        <w:br/>
        <w:t>}</w:t>
      </w:r>
    </w:p>
    <w:p>
      <w:r>
        <w:t>{</w:t>
        <w:br/>
        <w:t>Index 362:</w:t>
      </w:r>
    </w:p>
    <w:p>
      <w:r>
        <w:t>Question : "Alice had 18 coconut . He cut up each coconut into 6 slices . How many coconut slices did Alice make?"</w:t>
      </w:r>
    </w:p>
    <w:p>
      <w:r>
        <w:t>Equation : " X = 6 * 18"</w:t>
      </w:r>
    </w:p>
    <w:p>
      <w:r>
        <w:t xml:space="preserve">Answer : "108" </w:t>
        <w:br/>
        <w:t>}</w:t>
      </w:r>
    </w:p>
    <w:p>
      <w:r>
        <w:t>{</w:t>
        <w:br/>
        <w:t>Index 363:</w:t>
      </w:r>
    </w:p>
    <w:p>
      <w:r>
        <w:t>Question : "John had 28 mango . He chop each mango into 6 slices . How many mango slices did John make?"</w:t>
      </w:r>
    </w:p>
    <w:p>
      <w:r>
        <w:t>Equation : " X = 6 * 28"</w:t>
      </w:r>
    </w:p>
    <w:p>
      <w:r>
        <w:t xml:space="preserve">Answer : "168" </w:t>
        <w:br/>
        <w:t>}</w:t>
      </w:r>
    </w:p>
    <w:p>
      <w:r>
        <w:t>{</w:t>
        <w:br/>
        <w:t>Index 364:</w:t>
      </w:r>
    </w:p>
    <w:p>
      <w:r>
        <w:t>Question : "Jackson had 13 lychee . He hash each lychee into 12 slices . How many lychee slices did Jackson make?"</w:t>
      </w:r>
    </w:p>
    <w:p>
      <w:r>
        <w:t>Equation : " X = 12 * 13"</w:t>
      </w:r>
    </w:p>
    <w:p>
      <w:r>
        <w:t xml:space="preserve">Answer : "156" </w:t>
        <w:br/>
        <w:t>}</w:t>
      </w:r>
    </w:p>
    <w:p>
      <w:r>
        <w:t>{</w:t>
        <w:br/>
        <w:t>Index 365:</w:t>
      </w:r>
    </w:p>
    <w:p>
      <w:r>
        <w:t>Question : "Daniel had 23 watermelon . He chop each watermelon into 19 slices . How many watermelon slices did Daniel make?"</w:t>
      </w:r>
    </w:p>
    <w:p>
      <w:r>
        <w:t>Equation : " X = 19 * 23"</w:t>
      </w:r>
    </w:p>
    <w:p>
      <w:r>
        <w:t xml:space="preserve">Answer : "437" </w:t>
        <w:br/>
        <w:t>}</w:t>
      </w:r>
    </w:p>
    <w:p>
      <w:r>
        <w:t>{</w:t>
        <w:br/>
        <w:t>Index 366:</w:t>
      </w:r>
    </w:p>
    <w:p>
      <w:r>
        <w:t>Question : "Ralph had 40 fig . He chop each fig into 3 slices . How many fig slices did Ralph make?"</w:t>
      </w:r>
    </w:p>
    <w:p>
      <w:r>
        <w:t>Equation : " X = 3 * 40"</w:t>
      </w:r>
    </w:p>
    <w:p>
      <w:r>
        <w:t xml:space="preserve">Answer : "120" </w:t>
        <w:br/>
        <w:t>}</w:t>
      </w:r>
    </w:p>
    <w:p>
      <w:r>
        <w:t>{</w:t>
        <w:br/>
        <w:t>Index 367:</w:t>
      </w:r>
    </w:p>
    <w:p>
      <w:r>
        <w:t>Question : "Miguel had 17 papaya . He carve each papaya into 18 slices . How many papaya slices did Miguel make?"</w:t>
      </w:r>
    </w:p>
    <w:p>
      <w:r>
        <w:t>Equation : " X = 18 * 17"</w:t>
      </w:r>
    </w:p>
    <w:p>
      <w:r>
        <w:t xml:space="preserve">Answer : "306" </w:t>
        <w:br/>
        <w:t>}</w:t>
      </w:r>
    </w:p>
    <w:p>
      <w:r>
        <w:t>{</w:t>
        <w:br/>
        <w:t>Index 368:</w:t>
      </w:r>
    </w:p>
    <w:p>
      <w:r>
        <w:t>Question : "Cheryl had 29 kiwi . He cut each kiwi into 5 slices . How many kiwi slices did Cheryl make?"</w:t>
      </w:r>
    </w:p>
    <w:p>
      <w:r>
        <w:t>Equation : " X = 5 * 29"</w:t>
      </w:r>
    </w:p>
    <w:p>
      <w:r>
        <w:t xml:space="preserve">Answer : "145" </w:t>
        <w:br/>
        <w:t>}</w:t>
      </w:r>
    </w:p>
    <w:p>
      <w:r>
        <w:t>{</w:t>
        <w:br/>
        <w:t>Index 369:</w:t>
      </w:r>
    </w:p>
    <w:p>
      <w:r>
        <w:t>Question : "Dorothy had 22 blackberry . He cube each blackberry into 6 slices . How many blackberry slices did Dorothy make?"</w:t>
      </w:r>
    </w:p>
    <w:p>
      <w:r>
        <w:t>Equation : " X = 6 * 22"</w:t>
      </w:r>
    </w:p>
    <w:p>
      <w:r>
        <w:t xml:space="preserve">Answer : "132" </w:t>
        <w:br/>
        <w:t>}</w:t>
      </w:r>
    </w:p>
    <w:p>
      <w:r>
        <w:t>{</w:t>
        <w:br/>
        <w:t>Index 370:</w:t>
      </w:r>
    </w:p>
    <w:p>
      <w:r>
        <w:t>Question : "Rafael had 16 blueberry . He cube each blueberry into 15 slices . How many blueberry slices did Rafael make?"</w:t>
      </w:r>
    </w:p>
    <w:p>
      <w:r>
        <w:t>Equation : " X = 15 * 16"</w:t>
      </w:r>
    </w:p>
    <w:p>
      <w:r>
        <w:t xml:space="preserve">Answer : "240" </w:t>
        <w:br/>
        <w:t>}</w:t>
      </w:r>
    </w:p>
    <w:p>
      <w:r>
        <w:t>{</w:t>
        <w:br/>
        <w:t>Index 371:</w:t>
      </w:r>
    </w:p>
    <w:p>
      <w:r>
        <w:t>Question : "Lawrence had 20 kiwi . He dice each kiwi into 17 slices . How many kiwi slices did Lawrence make?"</w:t>
      </w:r>
    </w:p>
    <w:p>
      <w:r>
        <w:t>Equation : " X = 17 * 20"</w:t>
      </w:r>
    </w:p>
    <w:p>
      <w:r>
        <w:t xml:space="preserve">Answer : "340" </w:t>
        <w:br/>
        <w:t>}</w:t>
      </w:r>
    </w:p>
    <w:p>
      <w:r>
        <w:t>{</w:t>
        <w:br/>
        <w:t>Index 372:</w:t>
      </w:r>
    </w:p>
    <w:p>
      <w:r>
        <w:t>Question : "Magdalena had 24 Biscuit . He slice each Biscuit into 19 slices . How many Biscuit slices did Magdalena make?"</w:t>
      </w:r>
    </w:p>
    <w:p>
      <w:r>
        <w:t>Equation : " X = 19 * 24"</w:t>
      </w:r>
    </w:p>
    <w:p>
      <w:r>
        <w:t xml:space="preserve">Answer : "456" </w:t>
        <w:br/>
        <w:t>}</w:t>
      </w:r>
    </w:p>
    <w:p>
      <w:r>
        <w:t>{</w:t>
        <w:br/>
        <w:t>Index 373:</w:t>
      </w:r>
    </w:p>
    <w:p>
      <w:r>
        <w:t>Question : "Michael had 33 papaya . He slice each papaya into 20 slices . How many papaya slices did Michael make?"</w:t>
      </w:r>
    </w:p>
    <w:p>
      <w:r>
        <w:t>Equation : " X = 20 * 33"</w:t>
      </w:r>
    </w:p>
    <w:p>
      <w:r>
        <w:t xml:space="preserve">Answer : "660" </w:t>
        <w:br/>
        <w:t>}</w:t>
      </w:r>
    </w:p>
    <w:p>
      <w:r>
        <w:t>{</w:t>
        <w:br/>
        <w:t>Index 374:</w:t>
      </w:r>
    </w:p>
    <w:p>
      <w:r>
        <w:t>Question : "Sandra had 27 lychee . He cut each lychee into 10 slices . How many lychee slices did Sandra make?"</w:t>
      </w:r>
    </w:p>
    <w:p>
      <w:r>
        <w:t>Equation : " X = 10 * 27"</w:t>
      </w:r>
    </w:p>
    <w:p>
      <w:r>
        <w:t xml:space="preserve">Answer : "270" </w:t>
        <w:br/>
        <w:t>}</w:t>
      </w:r>
    </w:p>
    <w:p>
      <w:r>
        <w:t>{</w:t>
        <w:br/>
        <w:t>Index 375:</w:t>
      </w:r>
    </w:p>
    <w:p>
      <w:r>
        <w:t>Question : "Mark had 21 cherry . He dice each cherry into 2 slices . How many cherry slices did Mark make?"</w:t>
      </w:r>
    </w:p>
    <w:p>
      <w:r>
        <w:t>Equation : " X = 2 * 21"</w:t>
      </w:r>
    </w:p>
    <w:p>
      <w:r>
        <w:t xml:space="preserve">Answer : "42" </w:t>
        <w:br/>
        <w:t>}</w:t>
      </w:r>
    </w:p>
    <w:p>
      <w:r>
        <w:t>{</w:t>
        <w:br/>
        <w:t>Index 376:</w:t>
      </w:r>
    </w:p>
    <w:p>
      <w:r>
        <w:t>Question : "Carolyn had 20 blackberry . He slice each blackberry into 5 slices . How many blackberry slices did Carolyn make?"</w:t>
      </w:r>
    </w:p>
    <w:p>
      <w:r>
        <w:t>Equation : " X = 5 * 20"</w:t>
      </w:r>
    </w:p>
    <w:p>
      <w:r>
        <w:t xml:space="preserve">Answer : "100" </w:t>
        <w:br/>
        <w:t>}</w:t>
      </w:r>
    </w:p>
    <w:p>
      <w:r>
        <w:t>{</w:t>
        <w:br/>
        <w:t>Index 377:</w:t>
      </w:r>
    </w:p>
    <w:p>
      <w:r>
        <w:t>Question : "Bryan had 22 Bread . He carve each Bread into 20 slices . How many Bread slices did Bryan make?"</w:t>
      </w:r>
    </w:p>
    <w:p>
      <w:r>
        <w:t>Equation : " X = 20 * 22"</w:t>
      </w:r>
    </w:p>
    <w:p>
      <w:r>
        <w:t xml:space="preserve">Answer : "440" </w:t>
        <w:br/>
        <w:t>}</w:t>
      </w:r>
    </w:p>
    <w:p>
      <w:r>
        <w:t>{</w:t>
        <w:br/>
        <w:t>Index 378:</w:t>
      </w:r>
    </w:p>
    <w:p>
      <w:r>
        <w:t>Question : "Laquanda had 19 banana . He hash each banana into 10 slices . How many banana slices did Laquanda make?"</w:t>
      </w:r>
    </w:p>
    <w:p>
      <w:r>
        <w:t>Equation : " X = 10 * 19"</w:t>
      </w:r>
    </w:p>
    <w:p>
      <w:r>
        <w:t xml:space="preserve">Answer : "190" </w:t>
        <w:br/>
        <w:t>}</w:t>
      </w:r>
    </w:p>
    <w:p>
      <w:r>
        <w:t>{</w:t>
        <w:br/>
        <w:t>Index 379:</w:t>
      </w:r>
    </w:p>
    <w:p>
      <w:r>
        <w:t>Question : "Richard had 13 cherry . He divide each cherry into 18 slices . How many cherry slices did Richard make?"</w:t>
      </w:r>
    </w:p>
    <w:p>
      <w:r>
        <w:t>Equation : " X = 18 * 13"</w:t>
      </w:r>
    </w:p>
    <w:p>
      <w:r>
        <w:t xml:space="preserve">Answer : "234" </w:t>
        <w:br/>
        <w:t>}</w:t>
      </w:r>
    </w:p>
    <w:p>
      <w:r>
        <w:t>{</w:t>
        <w:br/>
        <w:t>Index 380:</w:t>
      </w:r>
    </w:p>
    <w:p>
      <w:r>
        <w:t>Question : "Virginia had 4 pineapple . He slice each pineapple into 2 slices . How many pineapple slices did Virginia make?"</w:t>
      </w:r>
    </w:p>
    <w:p>
      <w:r>
        <w:t>Equation : " X = 2 * 4"</w:t>
      </w:r>
    </w:p>
    <w:p>
      <w:r>
        <w:t xml:space="preserve">Answer : "8" </w:t>
        <w:br/>
        <w:t>}</w:t>
      </w:r>
    </w:p>
    <w:p>
      <w:r>
        <w:t>{</w:t>
        <w:br/>
        <w:t>Index 381:</w:t>
      </w:r>
    </w:p>
    <w:p>
      <w:r>
        <w:t>Question : "Jessica had 24 coconut . He cut up each coconut into 13 slices . How many coconut slices did Jessica make?"</w:t>
      </w:r>
    </w:p>
    <w:p>
      <w:r>
        <w:t>Equation : " X = 13 * 24"</w:t>
      </w:r>
    </w:p>
    <w:p>
      <w:r>
        <w:t xml:space="preserve">Answer : "312" </w:t>
        <w:br/>
        <w:t>}</w:t>
      </w:r>
    </w:p>
    <w:p>
      <w:r>
        <w:t>{</w:t>
        <w:br/>
        <w:t>Index 382:</w:t>
      </w:r>
    </w:p>
    <w:p>
      <w:r>
        <w:t>Question : "Jonathan had 8 raspberry . He cut each raspberry into 8 slices . How many raspberry slices did Jonathan make?"</w:t>
      </w:r>
    </w:p>
    <w:p>
      <w:r>
        <w:t>Equation : " X = 8 * 8"</w:t>
      </w:r>
    </w:p>
    <w:p>
      <w:r>
        <w:t xml:space="preserve">Answer : "64" </w:t>
        <w:br/>
        <w:t>}</w:t>
      </w:r>
    </w:p>
    <w:p>
      <w:r>
        <w:t>{</w:t>
        <w:br/>
        <w:t>Index 383:</w:t>
      </w:r>
    </w:p>
    <w:p>
      <w:r>
        <w:t>Question : "Kathi had 41 strawberry . He carve each strawberry into 8 slices . How many strawberry slices did Kathi make?"</w:t>
      </w:r>
    </w:p>
    <w:p>
      <w:r>
        <w:t>Equation : " X = 8 * 41"</w:t>
      </w:r>
    </w:p>
    <w:p>
      <w:r>
        <w:t xml:space="preserve">Answer : "328" </w:t>
        <w:br/>
        <w:t>}</w:t>
      </w:r>
    </w:p>
    <w:p>
      <w:r>
        <w:t>{</w:t>
        <w:br/>
        <w:t>Index 384:</w:t>
      </w:r>
    </w:p>
    <w:p>
      <w:r>
        <w:t>Question : "Elisa had 36 pineapple . He cut each pineapple into 13 slices . How many pineapple slices did Elisa make?"</w:t>
      </w:r>
    </w:p>
    <w:p>
      <w:r>
        <w:t>Equation : " X = 13 * 36"</w:t>
      </w:r>
    </w:p>
    <w:p>
      <w:r>
        <w:t xml:space="preserve">Answer : "468" </w:t>
        <w:br/>
        <w:t>}</w:t>
      </w:r>
    </w:p>
    <w:p>
      <w:r>
        <w:t>{</w:t>
        <w:br/>
        <w:t>Index 385:</w:t>
      </w:r>
    </w:p>
    <w:p>
      <w:r>
        <w:t>Question : "Loretta had 19 blueberry . He cube each blueberry into 12 slices . How many blueberry slices did Loretta make?"</w:t>
      </w:r>
    </w:p>
    <w:p>
      <w:r>
        <w:t>Equation : " X = 12 * 19"</w:t>
      </w:r>
    </w:p>
    <w:p>
      <w:r>
        <w:t xml:space="preserve">Answer : "228" </w:t>
        <w:br/>
        <w:t>}</w:t>
      </w:r>
    </w:p>
    <w:p>
      <w:r>
        <w:t>{</w:t>
        <w:br/>
        <w:t>Index 386:</w:t>
      </w:r>
    </w:p>
    <w:p>
      <w:r>
        <w:t>Question : "Edna had 28 Bread . He mince each Bread into 7 slices . How many Bread slices did Edna make?"</w:t>
      </w:r>
    </w:p>
    <w:p>
      <w:r>
        <w:t>Equation : " X = 7 * 28"</w:t>
      </w:r>
    </w:p>
    <w:p>
      <w:r>
        <w:t xml:space="preserve">Answer : "196" </w:t>
        <w:br/>
        <w:t>}</w:t>
      </w:r>
    </w:p>
    <w:p>
      <w:r>
        <w:t>{</w:t>
        <w:br/>
        <w:t>Index 387:</w:t>
      </w:r>
    </w:p>
    <w:p>
      <w:r>
        <w:t>Question : "Carole had 26 Flower . He slice each Flower into 14 slices . How many Flower slices did Carole make?"</w:t>
      </w:r>
    </w:p>
    <w:p>
      <w:r>
        <w:t>Equation : " X = 14 * 26"</w:t>
      </w:r>
    </w:p>
    <w:p>
      <w:r>
        <w:t xml:space="preserve">Answer : "364" </w:t>
        <w:br/>
        <w:t>}</w:t>
      </w:r>
    </w:p>
    <w:p>
      <w:r>
        <w:t>{</w:t>
        <w:br/>
        <w:t>Index 388:</w:t>
      </w:r>
    </w:p>
    <w:p>
      <w:r>
        <w:t>Question : "Reginald had 13 Doll . He chop each Doll into 8 slices . How many Doll slices did Reginald make?"</w:t>
      </w:r>
    </w:p>
    <w:p>
      <w:r>
        <w:t>Equation : " X = 8 * 13"</w:t>
      </w:r>
    </w:p>
    <w:p>
      <w:r>
        <w:t xml:space="preserve">Answer : "104" </w:t>
        <w:br/>
        <w:t>}</w:t>
      </w:r>
    </w:p>
    <w:p>
      <w:r>
        <w:t>{</w:t>
        <w:br/>
        <w:t>Index 389:</w:t>
      </w:r>
    </w:p>
    <w:p>
      <w:r>
        <w:t>Question : "Nancy had 30 mango . He mince each mango into 3 slices . How many mango slices did Nancy make?"</w:t>
      </w:r>
    </w:p>
    <w:p>
      <w:r>
        <w:t>Equation : " X = 3 * 30"</w:t>
      </w:r>
    </w:p>
    <w:p>
      <w:r>
        <w:t xml:space="preserve">Answer : "90" </w:t>
        <w:br/>
        <w:t>}</w:t>
      </w:r>
    </w:p>
    <w:p>
      <w:r>
        <w:t>{</w:t>
        <w:br/>
        <w:t>Index 390:</w:t>
      </w:r>
    </w:p>
    <w:p>
      <w:r>
        <w:t>Question : "Thelma had 26 peach . He slice each peach into 5 slices . How many peach slices did Thelma make?"</w:t>
      </w:r>
    </w:p>
    <w:p>
      <w:r>
        <w:t>Equation : " X = 5 * 26"</w:t>
      </w:r>
    </w:p>
    <w:p>
      <w:r>
        <w:t xml:space="preserve">Answer : "130" </w:t>
        <w:br/>
        <w:t>}</w:t>
      </w:r>
    </w:p>
    <w:p>
      <w:r>
        <w:t>{</w:t>
        <w:br/>
        <w:t>Index 391:</w:t>
      </w:r>
    </w:p>
    <w:p>
      <w:r>
        <w:t>Question : "Mae had 30 cherry . He divide each cherry into 2 slices . How many cherry slices did Mae make?"</w:t>
      </w:r>
    </w:p>
    <w:p>
      <w:r>
        <w:t>Equation : " X = 2 * 30"</w:t>
      </w:r>
    </w:p>
    <w:p>
      <w:r>
        <w:t xml:space="preserve">Answer : "60" </w:t>
        <w:br/>
        <w:t>}</w:t>
      </w:r>
    </w:p>
    <w:p>
      <w:r>
        <w:t>{</w:t>
        <w:br/>
        <w:t>Index 392:</w:t>
      </w:r>
    </w:p>
    <w:p>
      <w:r>
        <w:t>Question : "Melissa had 14 lime . He hash each lime into 8 slices . How many lime slices did Melissa make?"</w:t>
      </w:r>
    </w:p>
    <w:p>
      <w:r>
        <w:t>Equation : " X = 8 * 14"</w:t>
      </w:r>
    </w:p>
    <w:p>
      <w:r>
        <w:t xml:space="preserve">Answer : "112" </w:t>
        <w:br/>
        <w:t>}</w:t>
      </w:r>
    </w:p>
    <w:p>
      <w:r>
        <w:t>{</w:t>
        <w:br/>
        <w:t>Index 393:</w:t>
      </w:r>
    </w:p>
    <w:p>
      <w:r>
        <w:t>Question : "Ashley had 49 Bread . He dice each Bread into 20 slices . How many Bread slices did Ashley make?"</w:t>
      </w:r>
    </w:p>
    <w:p>
      <w:r>
        <w:t>Equation : " X = 20 * 49"</w:t>
      </w:r>
    </w:p>
    <w:p>
      <w:r>
        <w:t xml:space="preserve">Answer : "980" </w:t>
        <w:br/>
        <w:t>}</w:t>
      </w:r>
    </w:p>
    <w:p>
      <w:r>
        <w:t>{</w:t>
        <w:br/>
        <w:t>Index 394:</w:t>
      </w:r>
    </w:p>
    <w:p>
      <w:r>
        <w:t>Question : "Steve had 5 Flower . He dice each Flower into 15 slices . How many Flower slices did Steve make?"</w:t>
      </w:r>
    </w:p>
    <w:p>
      <w:r>
        <w:t>Equation : " X = 15 * 5"</w:t>
      </w:r>
    </w:p>
    <w:p>
      <w:r>
        <w:t xml:space="preserve">Answer : "75" </w:t>
        <w:br/>
        <w:t>}</w:t>
      </w:r>
    </w:p>
    <w:p>
      <w:r>
        <w:t>{</w:t>
        <w:br/>
        <w:t>Index 395:</w:t>
      </w:r>
    </w:p>
    <w:p>
      <w:r>
        <w:t>Question : "William had 31 pear . He carve each pear into 3 slices . How many pear slices did William make?"</w:t>
      </w:r>
    </w:p>
    <w:p>
      <w:r>
        <w:t>Equation : " X = 3 * 31"</w:t>
      </w:r>
    </w:p>
    <w:p>
      <w:r>
        <w:t xml:space="preserve">Answer : "93" </w:t>
        <w:br/>
        <w:t>}</w:t>
      </w:r>
    </w:p>
    <w:p>
      <w:r>
        <w:t>{</w:t>
        <w:br/>
        <w:t>Index 396:</w:t>
      </w:r>
    </w:p>
    <w:p>
      <w:r>
        <w:t>Question : "Emma had 30 coconut . He dice each coconut into 6 slices . How many coconut slices did Emma make?"</w:t>
      </w:r>
    </w:p>
    <w:p>
      <w:r>
        <w:t>Equation : " X = 6 * 30"</w:t>
      </w:r>
    </w:p>
    <w:p>
      <w:r>
        <w:t xml:space="preserve">Answer : "180" </w:t>
        <w:br/>
        <w:t>}</w:t>
      </w:r>
    </w:p>
    <w:p>
      <w:r>
        <w:t>{</w:t>
        <w:br/>
        <w:t>Index 397:</w:t>
      </w:r>
    </w:p>
    <w:p>
      <w:r>
        <w:t>Question : "Michael had 31 blackcurrant . He divide each blackcurrant into 4 slices . How many blackcurrant slices did Michael make?"</w:t>
      </w:r>
    </w:p>
    <w:p>
      <w:r>
        <w:t>Equation : " X = 4 * 31"</w:t>
      </w:r>
    </w:p>
    <w:p>
      <w:r>
        <w:t xml:space="preserve">Answer : "124" </w:t>
        <w:br/>
        <w:t>}</w:t>
      </w:r>
    </w:p>
    <w:p>
      <w:r>
        <w:t>{</w:t>
        <w:br/>
        <w:t>Index 398:</w:t>
      </w:r>
    </w:p>
    <w:p>
      <w:r>
        <w:t>Question : "Alverta had 21 Doll . He cut each Doll into 4 slices . How many Doll slices did Alverta make?"</w:t>
      </w:r>
    </w:p>
    <w:p>
      <w:r>
        <w:t>Equation : " X = 4 * 21"</w:t>
      </w:r>
    </w:p>
    <w:p>
      <w:r>
        <w:t xml:space="preserve">Answer : "84" </w:t>
        <w:br/>
        <w:t>}</w:t>
      </w:r>
    </w:p>
    <w:p>
      <w:r>
        <w:t>{</w:t>
        <w:br/>
        <w:t>Index 399:</w:t>
      </w:r>
    </w:p>
    <w:p>
      <w:r>
        <w:t>Question : "Thomas had 36 lychee . He chop each lychee into 20 slices . How many lychee slices did Thomas make?"</w:t>
      </w:r>
    </w:p>
    <w:p>
      <w:r>
        <w:t>Equation : " X = 20 * 36"</w:t>
      </w:r>
    </w:p>
    <w:p>
      <w:r>
        <w:t xml:space="preserve">Answer : "720" </w:t>
        <w:br/>
        <w:t>}</w:t>
      </w:r>
    </w:p>
    <w:p>
      <w:r>
        <w:t>{</w:t>
        <w:br/>
        <w:t>Index 400:</w:t>
      </w:r>
    </w:p>
    <w:p>
      <w:r>
        <w:t>Question : "Jimmie had 17 blackberry . He divide each blackberry into 20 slices . How many blackberry slices did Jimmie make?"</w:t>
      </w:r>
    </w:p>
    <w:p>
      <w:r>
        <w:t>Equation : " X = 20 * 17"</w:t>
      </w:r>
    </w:p>
    <w:p>
      <w:r>
        <w:t xml:space="preserve">Answer : "340" </w:t>
        <w:br/>
        <w:t>}</w:t>
      </w:r>
    </w:p>
    <w:p>
      <w:r>
        <w:t>{</w:t>
        <w:br/>
        <w:t>Index 401:</w:t>
      </w:r>
    </w:p>
    <w:p>
      <w:r>
        <w:t>Question : "Janette had 26 Flower . He mince each Flower into 7 slices . How many Flower slices did Janette make?"</w:t>
      </w:r>
    </w:p>
    <w:p>
      <w:r>
        <w:t>Equation : " X = 7 * 26"</w:t>
      </w:r>
    </w:p>
    <w:p>
      <w:r>
        <w:t xml:space="preserve">Answer : "182" </w:t>
        <w:br/>
        <w:t>}</w:t>
      </w:r>
    </w:p>
    <w:p>
      <w:r>
        <w:t>{</w:t>
        <w:br/>
        <w:t>Index 402:</w:t>
      </w:r>
    </w:p>
    <w:p>
      <w:r>
        <w:t>Question : "Constance had 33 avocado . He dice each avocado into 15 slices . How many avocado slices did Constance make?"</w:t>
      </w:r>
    </w:p>
    <w:p>
      <w:r>
        <w:t>Equation : " X = 15 * 33"</w:t>
      </w:r>
    </w:p>
    <w:p>
      <w:r>
        <w:t xml:space="preserve">Answer : "495" </w:t>
        <w:br/>
        <w:t>}</w:t>
      </w:r>
    </w:p>
    <w:p>
      <w:r>
        <w:t>{</w:t>
        <w:br/>
        <w:t>Index 403:</w:t>
      </w:r>
    </w:p>
    <w:p>
      <w:r>
        <w:t>Question : "Marcella had 5 apple . He carve each apple into 4 slices . How many apple slices did Marcella make?"</w:t>
      </w:r>
    </w:p>
    <w:p>
      <w:r>
        <w:t>Equation : " X = 4 * 5"</w:t>
      </w:r>
    </w:p>
    <w:p>
      <w:r>
        <w:t xml:space="preserve">Answer : "20" </w:t>
        <w:br/>
        <w:t>}</w:t>
      </w:r>
    </w:p>
    <w:p>
      <w:r>
        <w:t>{</w:t>
        <w:br/>
        <w:t>Index 404:</w:t>
      </w:r>
    </w:p>
    <w:p>
      <w:r>
        <w:t>Question : "Sandra had 22 Mango . He cube each Mango into 15 slices . How many Mango slices did Sandra make?"</w:t>
      </w:r>
    </w:p>
    <w:p>
      <w:r>
        <w:t>Equation : " X = 15 * 22"</w:t>
      </w:r>
    </w:p>
    <w:p>
      <w:r>
        <w:t xml:space="preserve">Answer : "330" </w:t>
        <w:br/>
        <w:t>}</w:t>
      </w:r>
    </w:p>
    <w:p>
      <w:r>
        <w:t>{</w:t>
        <w:br/>
        <w:t>Index 405:</w:t>
      </w:r>
    </w:p>
    <w:p>
      <w:r>
        <w:t>Question : "Sean had 45 Bread . He cut up each Bread into 18 slices . How many Bread slices did Sean make?"</w:t>
      </w:r>
    </w:p>
    <w:p>
      <w:r>
        <w:t>Equation : " X = 18 * 45"</w:t>
      </w:r>
    </w:p>
    <w:p>
      <w:r>
        <w:t xml:space="preserve">Answer : "810" </w:t>
        <w:br/>
        <w:t>}</w:t>
      </w:r>
    </w:p>
    <w:p>
      <w:r>
        <w:t>{</w:t>
        <w:br/>
        <w:t>Index 406:</w:t>
      </w:r>
    </w:p>
    <w:p>
      <w:r>
        <w:t>Question : "Donald had 41 banana . He mince each banana into 8 slices . How many banana slices did Donald make?"</w:t>
      </w:r>
    </w:p>
    <w:p>
      <w:r>
        <w:t>Equation : " X = 8 * 41"</w:t>
      </w:r>
    </w:p>
    <w:p>
      <w:r>
        <w:t xml:space="preserve">Answer : "328" </w:t>
        <w:br/>
        <w:t>}</w:t>
      </w:r>
    </w:p>
    <w:p>
      <w:r>
        <w:t>{</w:t>
        <w:br/>
        <w:t>Index 407:</w:t>
      </w:r>
    </w:p>
    <w:p>
      <w:r>
        <w:t>Question : "Jami had 18 blackberry . He cut each blackberry into 2 slices . How many blackberry slices did Jami make?"</w:t>
      </w:r>
    </w:p>
    <w:p>
      <w:r>
        <w:t>Equation : " X = 2 * 18"</w:t>
      </w:r>
    </w:p>
    <w:p>
      <w:r>
        <w:t xml:space="preserve">Answer : "36" </w:t>
        <w:br/>
        <w:t>}</w:t>
      </w:r>
    </w:p>
    <w:p>
      <w:r>
        <w:t>{</w:t>
        <w:br/>
        <w:t>Index 408:</w:t>
      </w:r>
    </w:p>
    <w:p>
      <w:r>
        <w:t>Question : "Kevin had 4 watermelon . He divide each watermelon into 17 slices . How many watermelon slices did Kevin make?"</w:t>
      </w:r>
    </w:p>
    <w:p>
      <w:r>
        <w:t>Equation : " X = 17 * 4"</w:t>
      </w:r>
    </w:p>
    <w:p>
      <w:r>
        <w:t xml:space="preserve">Answer : "68" </w:t>
        <w:br/>
        <w:t>}</w:t>
      </w:r>
    </w:p>
    <w:p>
      <w:r>
        <w:t>{</w:t>
        <w:br/>
        <w:t>Index 409:</w:t>
      </w:r>
    </w:p>
    <w:p>
      <w:r>
        <w:t>Question : "Alvina had 47 Bread . He cut up each Bread into 2 slices . How many Bread slices did Alvina make?"</w:t>
      </w:r>
    </w:p>
    <w:p>
      <w:r>
        <w:t>Equation : " X = 2 * 47"</w:t>
      </w:r>
    </w:p>
    <w:p>
      <w:r>
        <w:t xml:space="preserve">Answer : "94" </w:t>
        <w:br/>
        <w:t>}</w:t>
      </w:r>
    </w:p>
    <w:p>
      <w:r>
        <w:t>{</w:t>
        <w:br/>
        <w:t>Index 410:</w:t>
      </w:r>
    </w:p>
    <w:p>
      <w:r>
        <w:t>Question : "Jamie had 40 pear . He mince each pear into 10 slices . How many pear slices did Jamie make?"</w:t>
      </w:r>
    </w:p>
    <w:p>
      <w:r>
        <w:t>Equation : " X = 10 * 40"</w:t>
      </w:r>
    </w:p>
    <w:p>
      <w:r>
        <w:t xml:space="preserve">Answer : "400" </w:t>
        <w:br/>
        <w:t>}</w:t>
      </w:r>
    </w:p>
    <w:p>
      <w:r>
        <w:t>{</w:t>
        <w:br/>
        <w:t>Index 411:</w:t>
      </w:r>
    </w:p>
    <w:p>
      <w:r>
        <w:t>Question : "Mary had 11 Flower . He slice each Flower into 12 slices . How many Flower slices did Mary make?"</w:t>
      </w:r>
    </w:p>
    <w:p>
      <w:r>
        <w:t>Equation : " X = 12 * 11"</w:t>
      </w:r>
    </w:p>
    <w:p>
      <w:r>
        <w:t xml:space="preserve">Answer : "132" </w:t>
        <w:br/>
        <w:t>}</w:t>
      </w:r>
    </w:p>
    <w:p>
      <w:r>
        <w:t>{</w:t>
        <w:br/>
        <w:t>Index 412:</w:t>
      </w:r>
    </w:p>
    <w:p>
      <w:r>
        <w:t>Question : "Edgar had 20 blackberry . He chop each blackberry into 20 slices . How many blackberry slices did Edgar make?"</w:t>
      </w:r>
    </w:p>
    <w:p>
      <w:r>
        <w:t>Equation : " X = 20 * 20"</w:t>
      </w:r>
    </w:p>
    <w:p>
      <w:r>
        <w:t xml:space="preserve">Answer : "400" </w:t>
        <w:br/>
        <w:t>}</w:t>
      </w:r>
    </w:p>
    <w:p>
      <w:r>
        <w:t>{</w:t>
        <w:br/>
        <w:t>Index 413:</w:t>
      </w:r>
    </w:p>
    <w:p>
      <w:r>
        <w:t>Question : "Edwin had 11 Banana . He hash each Banana into 8 slices . How many Banana slices did Edwin make?"</w:t>
      </w:r>
    </w:p>
    <w:p>
      <w:r>
        <w:t>Equation : " X = 8 * 11"</w:t>
      </w:r>
    </w:p>
    <w:p>
      <w:r>
        <w:t xml:space="preserve">Answer : "88" </w:t>
        <w:br/>
        <w:t>}</w:t>
      </w:r>
    </w:p>
    <w:p>
      <w:r>
        <w:t>{</w:t>
        <w:br/>
        <w:t>Index 414:</w:t>
      </w:r>
    </w:p>
    <w:p>
      <w:r>
        <w:t>Question : "Jennifer had 11 lemon . He cut up each lemon into 20 slices . How many lemon slices did Jennifer make?"</w:t>
      </w:r>
    </w:p>
    <w:p>
      <w:r>
        <w:t>Equation : " X = 20 * 11"</w:t>
      </w:r>
    </w:p>
    <w:p>
      <w:r>
        <w:t xml:space="preserve">Answer : "220" </w:t>
        <w:br/>
        <w:t>}</w:t>
      </w:r>
    </w:p>
    <w:p>
      <w:r>
        <w:t>{</w:t>
        <w:br/>
        <w:t>Index 415:</w:t>
      </w:r>
    </w:p>
    <w:p>
      <w:r>
        <w:t>Question : "Carrie had 5 raspberry . He cube each raspberry into 14 slices . How many raspberry slices did Carrie make?"</w:t>
      </w:r>
    </w:p>
    <w:p>
      <w:r>
        <w:t>Equation : " X = 14 * 5"</w:t>
      </w:r>
    </w:p>
    <w:p>
      <w:r>
        <w:t xml:space="preserve">Answer : "70" </w:t>
        <w:br/>
        <w:t>}</w:t>
      </w:r>
    </w:p>
    <w:p>
      <w:r>
        <w:t>{</w:t>
        <w:br/>
        <w:t>Index 416:</w:t>
      </w:r>
    </w:p>
    <w:p>
      <w:r>
        <w:t>Question : "Alberta had 45 blackcurrant . He slice each blackcurrant into 6 slices . How many blackcurrant slices did Alberta make?"</w:t>
      </w:r>
    </w:p>
    <w:p>
      <w:r>
        <w:t>Equation : " X = 6 * 45"</w:t>
      </w:r>
    </w:p>
    <w:p>
      <w:r>
        <w:t xml:space="preserve">Answer : "270" </w:t>
        <w:br/>
        <w:t>}</w:t>
      </w:r>
    </w:p>
    <w:p>
      <w:r>
        <w:t>{</w:t>
        <w:br/>
        <w:t>Index 417:</w:t>
      </w:r>
    </w:p>
    <w:p>
      <w:r>
        <w:t>Question : "Travis had 46 lime . He slice each lime into 9 slices . How many lime slices did Travis make?"</w:t>
      </w:r>
    </w:p>
    <w:p>
      <w:r>
        <w:t>Equation : " X = 9 * 46"</w:t>
      </w:r>
    </w:p>
    <w:p>
      <w:r>
        <w:t xml:space="preserve">Answer : "414" </w:t>
        <w:br/>
        <w:t>}</w:t>
      </w:r>
    </w:p>
    <w:p>
      <w:r>
        <w:t>{</w:t>
        <w:br/>
        <w:t>Index 418:</w:t>
      </w:r>
    </w:p>
    <w:p>
      <w:r>
        <w:t>Question : "Norma had 43 orange . He cut up each orange into 5 slices . How many orange slices did Norma make?"</w:t>
      </w:r>
    </w:p>
    <w:p>
      <w:r>
        <w:t>Equation : " X = 5 * 43"</w:t>
      </w:r>
    </w:p>
    <w:p>
      <w:r>
        <w:t xml:space="preserve">Answer : "215" </w:t>
        <w:br/>
        <w:t>}</w:t>
      </w:r>
    </w:p>
    <w:p>
      <w:r>
        <w:t>{</w:t>
        <w:br/>
        <w:t>Index 419:</w:t>
      </w:r>
    </w:p>
    <w:p>
      <w:r>
        <w:t>Question : "Sherry had 23 Bread . He carve each Bread into 4 slices . How many Bread slices did Sherry make?"</w:t>
      </w:r>
    </w:p>
    <w:p>
      <w:r>
        <w:t>Equation : " X = 4 * 23"</w:t>
      </w:r>
    </w:p>
    <w:p>
      <w:r>
        <w:t xml:space="preserve">Answer : "92" </w:t>
        <w:br/>
        <w:t>}</w:t>
      </w:r>
    </w:p>
    <w:p>
      <w:r>
        <w:t>{</w:t>
        <w:br/>
        <w:t>Index 420:</w:t>
      </w:r>
    </w:p>
    <w:p>
      <w:r>
        <w:t>Question : "Marc had 32 lemon . He divide each lemon into 20 slices . How many lemon slices did Marc make?"</w:t>
      </w:r>
    </w:p>
    <w:p>
      <w:r>
        <w:t>Equation : " X = 20 * 32"</w:t>
      </w:r>
    </w:p>
    <w:p>
      <w:r>
        <w:t xml:space="preserve">Answer : "640" </w:t>
        <w:br/>
        <w:t>}</w:t>
      </w:r>
    </w:p>
    <w:p>
      <w:r>
        <w:t>{</w:t>
        <w:br/>
        <w:t>Index 421:</w:t>
      </w:r>
    </w:p>
    <w:p>
      <w:r>
        <w:t>Question : "Joseph had 5 kiwi . He cube each kiwi into 17 slices . How many kiwi slices did Joseph make?"</w:t>
      </w:r>
    </w:p>
    <w:p>
      <w:r>
        <w:t>Equation : " X = 17 * 5"</w:t>
      </w:r>
    </w:p>
    <w:p>
      <w:r>
        <w:t xml:space="preserve">Answer : "85" </w:t>
        <w:br/>
        <w:t>}</w:t>
      </w:r>
    </w:p>
    <w:p>
      <w:r>
        <w:t>{</w:t>
        <w:br/>
        <w:t>Index 422:</w:t>
      </w:r>
    </w:p>
    <w:p>
      <w:r>
        <w:t>Question : "Monica had 3 lychee . He hash each lychee into 6 slices . How many lychee slices did Monica make?"</w:t>
      </w:r>
    </w:p>
    <w:p>
      <w:r>
        <w:t>Equation : " X = 6 * 3"</w:t>
      </w:r>
    </w:p>
    <w:p>
      <w:r>
        <w:t xml:space="preserve">Answer : "18" </w:t>
        <w:br/>
        <w:t>}</w:t>
      </w:r>
    </w:p>
    <w:p>
      <w:r>
        <w:t>{</w:t>
        <w:br/>
        <w:t>Index 423:</w:t>
      </w:r>
    </w:p>
    <w:p>
      <w:r>
        <w:t>Question : "Amelia had 31 apricot . He cube each apricot into 19 slices . How many apricot slices did Amelia make?"</w:t>
      </w:r>
    </w:p>
    <w:p>
      <w:r>
        <w:t>Equation : " X = 19 * 31"</w:t>
      </w:r>
    </w:p>
    <w:p>
      <w:r>
        <w:t xml:space="preserve">Answer : "589" </w:t>
        <w:br/>
        <w:t>}</w:t>
      </w:r>
    </w:p>
    <w:p>
      <w:r>
        <w:t>{</w:t>
        <w:br/>
        <w:t>Index 424:</w:t>
      </w:r>
    </w:p>
    <w:p>
      <w:r>
        <w:t>Question : "Brian had 47 cherry . He cube each cherry into 18 slices . How many cherry slices did Brian make?"</w:t>
      </w:r>
    </w:p>
    <w:p>
      <w:r>
        <w:t>Equation : " X = 18 * 47"</w:t>
      </w:r>
    </w:p>
    <w:p>
      <w:r>
        <w:t xml:space="preserve">Answer : "846" </w:t>
        <w:br/>
        <w:t>}</w:t>
      </w:r>
    </w:p>
    <w:p>
      <w:r>
        <w:t>{</w:t>
        <w:br/>
        <w:t>Index 425:</w:t>
      </w:r>
    </w:p>
    <w:p>
      <w:r>
        <w:t>Question : "Mark had 39 Mango . He cube each Mango into 14 slices . How many Mango slices did Mark make?"</w:t>
      </w:r>
    </w:p>
    <w:p>
      <w:r>
        <w:t>Equation : " X = 14 * 39"</w:t>
      </w:r>
    </w:p>
    <w:p>
      <w:r>
        <w:t xml:space="preserve">Answer : "546" </w:t>
        <w:br/>
        <w:t>}</w:t>
      </w:r>
    </w:p>
    <w:p>
      <w:r>
        <w:t>{</w:t>
        <w:br/>
        <w:t>Index 426:</w:t>
      </w:r>
    </w:p>
    <w:p>
      <w:r>
        <w:t>Question : "John had 17 Book . He cube each Book into 13 slices . How many Book slices did John make?"</w:t>
      </w:r>
    </w:p>
    <w:p>
      <w:r>
        <w:t>Equation : " X = 13 * 17"</w:t>
      </w:r>
    </w:p>
    <w:p>
      <w:r>
        <w:t xml:space="preserve">Answer : "221" </w:t>
        <w:br/>
        <w:t>}</w:t>
      </w:r>
    </w:p>
    <w:p>
      <w:r>
        <w:t>{</w:t>
        <w:br/>
        <w:t>Index 427:</w:t>
      </w:r>
    </w:p>
    <w:p>
      <w:r>
        <w:t>Question : "Patrick had 31 Flower . He hash each Flower into 16 slices . How many Flower slices did Patrick make?"</w:t>
      </w:r>
    </w:p>
    <w:p>
      <w:r>
        <w:t>Equation : " X = 16 * 31"</w:t>
      </w:r>
    </w:p>
    <w:p>
      <w:r>
        <w:t xml:space="preserve">Answer : "496" </w:t>
        <w:br/>
        <w:t>}</w:t>
      </w:r>
    </w:p>
    <w:p>
      <w:r>
        <w:t>{</w:t>
        <w:br/>
        <w:t>Index 428:</w:t>
      </w:r>
    </w:p>
    <w:p>
      <w:r>
        <w:t>Question : "Steven had 38 fig . He mince each fig into 6 slices . How many fig slices did Steven make?"</w:t>
      </w:r>
    </w:p>
    <w:p>
      <w:r>
        <w:t>Equation : " X = 6 * 38"</w:t>
      </w:r>
    </w:p>
    <w:p>
      <w:r>
        <w:t xml:space="preserve">Answer : "228" </w:t>
        <w:br/>
        <w:t>}</w:t>
      </w:r>
    </w:p>
    <w:p>
      <w:r>
        <w:t>{</w:t>
        <w:br/>
        <w:t>Index 429:</w:t>
      </w:r>
    </w:p>
    <w:p>
      <w:r>
        <w:t>Question : "Devon had 43 fig . He carve each fig into 20 slices . How many fig slices did Devon make?"</w:t>
      </w:r>
    </w:p>
    <w:p>
      <w:r>
        <w:t>Equation : " X = 20 * 43"</w:t>
      </w:r>
    </w:p>
    <w:p>
      <w:r>
        <w:t xml:space="preserve">Answer : "860" </w:t>
        <w:br/>
        <w:t>}</w:t>
      </w:r>
    </w:p>
    <w:p>
      <w:r>
        <w:t>{</w:t>
        <w:br/>
        <w:t>Index 430:</w:t>
      </w:r>
    </w:p>
    <w:p>
      <w:r>
        <w:t>Question : "Deborah had 40 papaya . He cut up each papaya into 9 slices . How many papaya slices did Deborah make?"</w:t>
      </w:r>
    </w:p>
    <w:p>
      <w:r>
        <w:t>Equation : " X = 9 * 40"</w:t>
      </w:r>
    </w:p>
    <w:p>
      <w:r>
        <w:t xml:space="preserve">Answer : "360" </w:t>
        <w:br/>
        <w:t>}</w:t>
      </w:r>
    </w:p>
    <w:p>
      <w:r>
        <w:t>{</w:t>
        <w:br/>
        <w:t>Index 431:</w:t>
      </w:r>
    </w:p>
    <w:p>
      <w:r>
        <w:t>Question : "Michael had 6 pear . He divide each pear into 15 slices . How many pear slices did Michael make?"</w:t>
      </w:r>
    </w:p>
    <w:p>
      <w:r>
        <w:t>Equation : " X = 15 * 6"</w:t>
      </w:r>
    </w:p>
    <w:p>
      <w:r>
        <w:t xml:space="preserve">Answer : "90" </w:t>
        <w:br/>
        <w:t>}</w:t>
      </w:r>
    </w:p>
    <w:p>
      <w:r>
        <w:t>{</w:t>
        <w:br/>
        <w:t>Index 432:</w:t>
      </w:r>
    </w:p>
    <w:p>
      <w:r>
        <w:t>Question : "Michael had 46 coconut . He cut each coconut into 5 slices . How many coconut slices did Michael make?"</w:t>
      </w:r>
    </w:p>
    <w:p>
      <w:r>
        <w:t>Equation : " X = 5 * 46"</w:t>
      </w:r>
    </w:p>
    <w:p>
      <w:r>
        <w:t xml:space="preserve">Answer : "230" </w:t>
        <w:br/>
        <w:t>}</w:t>
      </w:r>
    </w:p>
    <w:p>
      <w:r>
        <w:t>{</w:t>
        <w:br/>
        <w:t>Index 433:</w:t>
      </w:r>
    </w:p>
    <w:p>
      <w:r>
        <w:t>Question : "Carmen had 18 Book . He cut up each Book into 19 slices . How many Book slices did Carmen make?"</w:t>
      </w:r>
    </w:p>
    <w:p>
      <w:r>
        <w:t>Equation : " X = 19 * 18"</w:t>
      </w:r>
    </w:p>
    <w:p>
      <w:r>
        <w:t xml:space="preserve">Answer : "342" </w:t>
        <w:br/>
        <w:t>}</w:t>
      </w:r>
    </w:p>
    <w:p>
      <w:r>
        <w:t>{</w:t>
        <w:br/>
        <w:t>Index 434:</w:t>
      </w:r>
    </w:p>
    <w:p>
      <w:r>
        <w:t>Question : "Anita had 20 apricot . He dice each apricot into 7 slices . How many apricot slices did Anita make?"</w:t>
      </w:r>
    </w:p>
    <w:p>
      <w:r>
        <w:t>Equation : " X = 7 * 20"</w:t>
      </w:r>
    </w:p>
    <w:p>
      <w:r>
        <w:t xml:space="preserve">Answer : "140" </w:t>
        <w:br/>
        <w:t>}</w:t>
      </w:r>
    </w:p>
    <w:p>
      <w:r>
        <w:t>{</w:t>
        <w:br/>
        <w:t>Index 435:</w:t>
      </w:r>
    </w:p>
    <w:p>
      <w:r>
        <w:t>Question : "Madeline had 36 peach . He cube each peach into 13 slices . How many peach slices did Madeline make?"</w:t>
      </w:r>
    </w:p>
    <w:p>
      <w:r>
        <w:t>Equation : " X = 13 * 36"</w:t>
      </w:r>
    </w:p>
    <w:p>
      <w:r>
        <w:t xml:space="preserve">Answer : "468" </w:t>
        <w:br/>
        <w:t>}</w:t>
      </w:r>
    </w:p>
    <w:p>
      <w:r>
        <w:t>{</w:t>
        <w:br/>
        <w:t>Index 436:</w:t>
      </w:r>
    </w:p>
    <w:p>
      <w:r>
        <w:t>Question : "Antonio had 40 Mango . He slice each Mango into 5 slices . How many Mango slices did Antonio make?"</w:t>
      </w:r>
    </w:p>
    <w:p>
      <w:r>
        <w:t>Equation : " X = 5 * 40"</w:t>
      </w:r>
    </w:p>
    <w:p>
      <w:r>
        <w:t xml:space="preserve">Answer : "200" </w:t>
        <w:br/>
        <w:t>}</w:t>
      </w:r>
    </w:p>
    <w:p>
      <w:r>
        <w:t>{</w:t>
        <w:br/>
        <w:t>Index 437:</w:t>
      </w:r>
    </w:p>
    <w:p>
      <w:r>
        <w:t>Question : "Mary had 6 coconut . He mince each coconut into 4 slices . How many coconut slices did Mary make?"</w:t>
      </w:r>
    </w:p>
    <w:p>
      <w:r>
        <w:t>Equation : " X = 4 * 6"</w:t>
      </w:r>
    </w:p>
    <w:p>
      <w:r>
        <w:t xml:space="preserve">Answer : "24" </w:t>
        <w:br/>
        <w:t>}</w:t>
      </w:r>
    </w:p>
    <w:p>
      <w:r>
        <w:t>{</w:t>
        <w:br/>
        <w:t>Index 438:</w:t>
      </w:r>
    </w:p>
    <w:p>
      <w:r>
        <w:t>Question : "Sean had 4 Biscuit . He divide each Biscuit into 12 slices . How many Biscuit slices did Sean make?"</w:t>
      </w:r>
    </w:p>
    <w:p>
      <w:r>
        <w:t>Equation : " X = 12 * 4"</w:t>
      </w:r>
    </w:p>
    <w:p>
      <w:r>
        <w:t xml:space="preserve">Answer : "48" </w:t>
        <w:br/>
        <w:t>}</w:t>
      </w:r>
    </w:p>
    <w:p>
      <w:r>
        <w:t>{</w:t>
        <w:br/>
        <w:t>Index 439:</w:t>
      </w:r>
    </w:p>
    <w:p>
      <w:r>
        <w:t>Question : "Monique had 24 Bread . He carve each Bread into 7 slices . How many Bread slices did Monique make?"</w:t>
      </w:r>
    </w:p>
    <w:p>
      <w:r>
        <w:t>Equation : " X = 7 * 24"</w:t>
      </w:r>
    </w:p>
    <w:p>
      <w:r>
        <w:t xml:space="preserve">Answer : "168" </w:t>
        <w:br/>
        <w:t>}</w:t>
      </w:r>
    </w:p>
    <w:p>
      <w:r>
        <w:t>{</w:t>
        <w:br/>
        <w:t>Index 440:</w:t>
      </w:r>
    </w:p>
    <w:p>
      <w:r>
        <w:t>Question : "Thomas had 5 cherry . He hash each cherry into 20 slices . How many cherry slices did Thomas make?"</w:t>
      </w:r>
    </w:p>
    <w:p>
      <w:r>
        <w:t>Equation : " X = 20 * 5"</w:t>
      </w:r>
    </w:p>
    <w:p>
      <w:r>
        <w:t xml:space="preserve">Answer : "100" </w:t>
        <w:br/>
        <w:t>}</w:t>
      </w:r>
    </w:p>
    <w:p>
      <w:r>
        <w:t>{</w:t>
        <w:br/>
        <w:t>Index 441:</w:t>
      </w:r>
    </w:p>
    <w:p>
      <w:r>
        <w:t>Question : "Stephen had 7 lychee . He slice each lychee into 10 slices . How many lychee slices did Stephen make?"</w:t>
      </w:r>
    </w:p>
    <w:p>
      <w:r>
        <w:t>Equation : " X = 10 * 7"</w:t>
      </w:r>
    </w:p>
    <w:p>
      <w:r>
        <w:t xml:space="preserve">Answer : "70" </w:t>
        <w:br/>
        <w:t>}</w:t>
      </w:r>
    </w:p>
    <w:p>
      <w:r>
        <w:t>{</w:t>
        <w:br/>
        <w:t>Index 442:</w:t>
      </w:r>
    </w:p>
    <w:p>
      <w:r>
        <w:t>Question : "Ada had 48 papaya . He chop each papaya into 15 slices . How many papaya slices did Ada make?"</w:t>
      </w:r>
    </w:p>
    <w:p>
      <w:r>
        <w:t>Equation : " X = 15 * 48"</w:t>
      </w:r>
    </w:p>
    <w:p>
      <w:r>
        <w:t xml:space="preserve">Answer : "720" </w:t>
        <w:br/>
        <w:t>}</w:t>
      </w:r>
    </w:p>
    <w:p>
      <w:r>
        <w:t>{</w:t>
        <w:br/>
        <w:t>Index 443:</w:t>
      </w:r>
    </w:p>
    <w:p>
      <w:r>
        <w:t>Question : "James had 37 papaya . He cut up each papaya into 20 slices . How many papaya slices did James make?"</w:t>
      </w:r>
    </w:p>
    <w:p>
      <w:r>
        <w:t>Equation : " X = 20 * 37"</w:t>
      </w:r>
    </w:p>
    <w:p>
      <w:r>
        <w:t xml:space="preserve">Answer : "740" </w:t>
        <w:br/>
        <w:t>}</w:t>
      </w:r>
    </w:p>
    <w:p>
      <w:r>
        <w:t>{</w:t>
        <w:br/>
        <w:t>Index 444:</w:t>
      </w:r>
    </w:p>
    <w:p>
      <w:r>
        <w:t>Question : "Benjamin had 22 watermelon . He cube each watermelon into 10 slices . How many watermelon slices did Benjamin make?"</w:t>
      </w:r>
    </w:p>
    <w:p>
      <w:r>
        <w:t>Equation : " X = 10 * 22"</w:t>
      </w:r>
    </w:p>
    <w:p>
      <w:r>
        <w:t xml:space="preserve">Answer : "220" </w:t>
        <w:br/>
        <w:t>}</w:t>
      </w:r>
    </w:p>
    <w:p>
      <w:r>
        <w:t>{</w:t>
        <w:br/>
        <w:t>Index 445:</w:t>
      </w:r>
    </w:p>
    <w:p>
      <w:r>
        <w:t>Question : "Martha had 24 blackcurrant . He chop each blackcurrant into 20 slices . How many blackcurrant slices did Martha make?"</w:t>
      </w:r>
    </w:p>
    <w:p>
      <w:r>
        <w:t>Equation : " X = 20 * 24"</w:t>
      </w:r>
    </w:p>
    <w:p>
      <w:r>
        <w:t xml:space="preserve">Answer : "480" </w:t>
        <w:br/>
        <w:t>}</w:t>
      </w:r>
    </w:p>
    <w:p>
      <w:r>
        <w:t>{</w:t>
        <w:br/>
        <w:t>Index 446:</w:t>
      </w:r>
    </w:p>
    <w:p>
      <w:r>
        <w:t>Question : "Beth had 22 kiwi . He divide each kiwi into 6 slices . How many kiwi slices did Beth make?"</w:t>
      </w:r>
    </w:p>
    <w:p>
      <w:r>
        <w:t>Equation : " X = 6 * 22"</w:t>
      </w:r>
    </w:p>
    <w:p>
      <w:r>
        <w:t xml:space="preserve">Answer : "132" </w:t>
        <w:br/>
        <w:t>}</w:t>
      </w:r>
    </w:p>
    <w:p>
      <w:r>
        <w:t>{</w:t>
        <w:br/>
        <w:t>Index 447:</w:t>
      </w:r>
    </w:p>
    <w:p>
      <w:r>
        <w:t>Question : "Steven had 2 toy . He cube each toy into 9 slices . How many toy slices did Steven make?"</w:t>
      </w:r>
    </w:p>
    <w:p>
      <w:r>
        <w:t>Equation : " X = 9 * 2"</w:t>
      </w:r>
    </w:p>
    <w:p>
      <w:r>
        <w:t xml:space="preserve">Answer : "18" </w:t>
        <w:br/>
        <w:t>}</w:t>
      </w:r>
    </w:p>
    <w:p>
      <w:r>
        <w:t>{</w:t>
        <w:br/>
        <w:t>Index 448:</w:t>
      </w:r>
    </w:p>
    <w:p>
      <w:r>
        <w:t>Question : "David had 48 apricot . He cube each apricot into 2 slices . How many apricot slices did David make?"</w:t>
      </w:r>
    </w:p>
    <w:p>
      <w:r>
        <w:t>Equation : " X = 2 * 48"</w:t>
      </w:r>
    </w:p>
    <w:p>
      <w:r>
        <w:t xml:space="preserve">Answer : "96" </w:t>
        <w:br/>
        <w:t>}</w:t>
      </w:r>
    </w:p>
    <w:p>
      <w:r>
        <w:t>{</w:t>
        <w:br/>
        <w:t>Index 449:</w:t>
      </w:r>
    </w:p>
    <w:p>
      <w:r>
        <w:t>Question : "Rupert had 40 toy . He carve each toy into 8 slices . How many toy slices did Rupert make?"</w:t>
      </w:r>
    </w:p>
    <w:p>
      <w:r>
        <w:t>Equation : " X = 8 * 40"</w:t>
      </w:r>
    </w:p>
    <w:p>
      <w:r>
        <w:t xml:space="preserve">Answer : "320" </w:t>
        <w:br/>
        <w:t>}</w:t>
      </w:r>
    </w:p>
    <w:p>
      <w:r>
        <w:t>{</w:t>
        <w:br/>
        <w:t>Index 450:</w:t>
      </w:r>
    </w:p>
    <w:p>
      <w:r>
        <w:t>Question : "Martha had 34 kiwi . He hash each kiwi into 9 slices . How many kiwi slices did Martha make?"</w:t>
      </w:r>
    </w:p>
    <w:p>
      <w:r>
        <w:t>Equation : " X = 9 * 34"</w:t>
      </w:r>
    </w:p>
    <w:p>
      <w:r>
        <w:t xml:space="preserve">Answer : "306" </w:t>
        <w:br/>
        <w:t>}</w:t>
      </w:r>
    </w:p>
    <w:p>
      <w:r>
        <w:t>{</w:t>
        <w:br/>
        <w:t>Index 451:</w:t>
      </w:r>
    </w:p>
    <w:p>
      <w:r>
        <w:t>Question : "Keith had 34 raspberry . He hash each raspberry into 6 slices . How many raspberry slices did Keith make?"</w:t>
      </w:r>
    </w:p>
    <w:p>
      <w:r>
        <w:t>Equation : " X = 6 * 34"</w:t>
      </w:r>
    </w:p>
    <w:p>
      <w:r>
        <w:t xml:space="preserve">Answer : "204" </w:t>
        <w:br/>
        <w:t>}</w:t>
      </w:r>
    </w:p>
    <w:p>
      <w:r>
        <w:t>{</w:t>
        <w:br/>
        <w:t>Index 452:</w:t>
      </w:r>
    </w:p>
    <w:p>
      <w:r>
        <w:t>Question : "John had 41 pineapple . He dice each pineapple into 19 slices . How many pineapple slices did John make?"</w:t>
      </w:r>
    </w:p>
    <w:p>
      <w:r>
        <w:t>Equation : " X = 19 * 41"</w:t>
      </w:r>
    </w:p>
    <w:p>
      <w:r>
        <w:t xml:space="preserve">Answer : "779" </w:t>
        <w:br/>
        <w:t>}</w:t>
      </w:r>
    </w:p>
    <w:p>
      <w:r>
        <w:t>{</w:t>
        <w:br/>
        <w:t>Index 453:</w:t>
      </w:r>
    </w:p>
    <w:p>
      <w:r>
        <w:t>Question : "Abraham had 44 blackcurrant . He chop each blackcurrant into 18 slices . How many blackcurrant slices did Abraham make?"</w:t>
      </w:r>
    </w:p>
    <w:p>
      <w:r>
        <w:t>Equation : " X = 18 * 44"</w:t>
      </w:r>
    </w:p>
    <w:p>
      <w:r>
        <w:t xml:space="preserve">Answer : "792" </w:t>
        <w:br/>
        <w:t>}</w:t>
      </w:r>
    </w:p>
    <w:p>
      <w:r>
        <w:t>{</w:t>
        <w:br/>
        <w:t>Index 454:</w:t>
      </w:r>
    </w:p>
    <w:p>
      <w:r>
        <w:t>Question : "Robin had 35 coconut . He mince each coconut into 16 slices . How many coconut slices did Robin make?"</w:t>
      </w:r>
    </w:p>
    <w:p>
      <w:r>
        <w:t>Equation : " X = 16 * 35"</w:t>
      </w:r>
    </w:p>
    <w:p>
      <w:r>
        <w:t xml:space="preserve">Answer : "560" </w:t>
        <w:br/>
        <w:t>}</w:t>
      </w:r>
    </w:p>
    <w:p>
      <w:r>
        <w:t>{</w:t>
        <w:br/>
        <w:t>Index 455:</w:t>
      </w:r>
    </w:p>
    <w:p>
      <w:r>
        <w:t>Question : "Raven had 47 watermelon . He slice each watermelon into 18 slices . How many watermelon slices did Raven make?"</w:t>
      </w:r>
    </w:p>
    <w:p>
      <w:r>
        <w:t>Equation : " X = 18 * 47"</w:t>
      </w:r>
    </w:p>
    <w:p>
      <w:r>
        <w:t xml:space="preserve">Answer : "846" </w:t>
        <w:br/>
        <w:t>}</w:t>
      </w:r>
    </w:p>
    <w:p>
      <w:r>
        <w:t>{</w:t>
        <w:br/>
        <w:t>Index 456:</w:t>
      </w:r>
    </w:p>
    <w:p>
      <w:r>
        <w:t>Question : "Anne had 24 Book . He divide each Book into 2 slices . How many Book slices did Anne make?"</w:t>
      </w:r>
    </w:p>
    <w:p>
      <w:r>
        <w:t>Equation : " X = 2 * 24"</w:t>
      </w:r>
    </w:p>
    <w:p>
      <w:r>
        <w:t xml:space="preserve">Answer : "48" </w:t>
        <w:br/>
        <w:t>}</w:t>
      </w:r>
    </w:p>
    <w:p>
      <w:r>
        <w:t>{</w:t>
        <w:br/>
        <w:t>Index 457:</w:t>
      </w:r>
    </w:p>
    <w:p>
      <w:r>
        <w:t>Question : "Richard had 11 blackcurrant . He divide each blackcurrant into 6 slices . How many blackcurrant slices did Richard make?"</w:t>
      </w:r>
    </w:p>
    <w:p>
      <w:r>
        <w:t>Equation : " X = 6 * 11"</w:t>
      </w:r>
    </w:p>
    <w:p>
      <w:r>
        <w:t xml:space="preserve">Answer : "66" </w:t>
        <w:br/>
        <w:t>}</w:t>
      </w:r>
    </w:p>
    <w:p>
      <w:r>
        <w:t>{</w:t>
        <w:br/>
        <w:t>Index 458:</w:t>
      </w:r>
    </w:p>
    <w:p>
      <w:r>
        <w:t>Question : "Margaret had 3 blackcurrant . He cut up each blackcurrant into 2 slices . How many blackcurrant slices did Margaret make?"</w:t>
      </w:r>
    </w:p>
    <w:p>
      <w:r>
        <w:t>Equation : " X = 2 * 3"</w:t>
      </w:r>
    </w:p>
    <w:p>
      <w:r>
        <w:t xml:space="preserve">Answer : "6" </w:t>
        <w:br/>
        <w:t>}</w:t>
      </w:r>
    </w:p>
    <w:p>
      <w:r>
        <w:t>{</w:t>
        <w:br/>
        <w:t>Index 459:</w:t>
      </w:r>
    </w:p>
    <w:p>
      <w:r>
        <w:t>Question : "Alberta had 38 Doll . He chop each Doll into 20 slices . How many Doll slices did Alberta make?"</w:t>
      </w:r>
    </w:p>
    <w:p>
      <w:r>
        <w:t>Equation : " X = 20 * 38"</w:t>
      </w:r>
    </w:p>
    <w:p>
      <w:r>
        <w:t xml:space="preserve">Answer : "760" </w:t>
        <w:br/>
        <w:t>}</w:t>
      </w:r>
    </w:p>
    <w:p>
      <w:r>
        <w:t>{</w:t>
        <w:br/>
        <w:t>Index 460:</w:t>
      </w:r>
    </w:p>
    <w:p>
      <w:r>
        <w:t>Question : "Thomas had 3 Chocolate . He chop each Chocolate into 3 slices . How many Chocolate slices did Thomas make?"</w:t>
      </w:r>
    </w:p>
    <w:p>
      <w:r>
        <w:t>Equation : " X = 3 * 3"</w:t>
      </w:r>
    </w:p>
    <w:p>
      <w:r>
        <w:t xml:space="preserve">Answer : "9" </w:t>
        <w:br/>
        <w:t>}</w:t>
      </w:r>
    </w:p>
    <w:p>
      <w:r>
        <w:t>{</w:t>
        <w:br/>
        <w:t>Index 461:</w:t>
      </w:r>
    </w:p>
    <w:p>
      <w:r>
        <w:t>Question : "Derek had 6 Bread . He dice each Bread into 2 slices . How many Bread slices did Derek make?"</w:t>
      </w:r>
    </w:p>
    <w:p>
      <w:r>
        <w:t>Equation : " X = 2 * 6"</w:t>
      </w:r>
    </w:p>
    <w:p>
      <w:r>
        <w:t xml:space="preserve">Answer : "12" </w:t>
        <w:br/>
        <w:t>}</w:t>
      </w:r>
    </w:p>
    <w:p>
      <w:r>
        <w:t>{</w:t>
        <w:br/>
        <w:t>Index 462:</w:t>
      </w:r>
    </w:p>
    <w:p>
      <w:r>
        <w:t>Question : "Alicia had 49 lime . He cut up each lime into 7 slices . How many lime slices did Alicia make?"</w:t>
      </w:r>
    </w:p>
    <w:p>
      <w:r>
        <w:t>Equation : " X = 7 * 49"</w:t>
      </w:r>
    </w:p>
    <w:p>
      <w:r>
        <w:t xml:space="preserve">Answer : "343" </w:t>
        <w:br/>
        <w:t>}</w:t>
      </w:r>
    </w:p>
    <w:p>
      <w:r>
        <w:t>{</w:t>
        <w:br/>
        <w:t>Index 463:</w:t>
      </w:r>
    </w:p>
    <w:p>
      <w:r>
        <w:t>Question : "Alice had 43 Bread . He dice each Bread into 15 slices . How many Bread slices did Alice make?"</w:t>
      </w:r>
    </w:p>
    <w:p>
      <w:r>
        <w:t>Equation : " X = 15 * 43"</w:t>
      </w:r>
    </w:p>
    <w:p>
      <w:r>
        <w:t xml:space="preserve">Answer : "645" </w:t>
        <w:br/>
        <w:t>}</w:t>
      </w:r>
    </w:p>
    <w:p>
      <w:r>
        <w:t>{</w:t>
        <w:br/>
        <w:t>Index 464:</w:t>
      </w:r>
    </w:p>
    <w:p>
      <w:r>
        <w:t>Question : "Anthony had 21 nectarine . He chop each nectarine into 3 slices . How many nectarine slices did Anthony make?"</w:t>
      </w:r>
    </w:p>
    <w:p>
      <w:r>
        <w:t>Equation : " X = 3 * 21"</w:t>
      </w:r>
    </w:p>
    <w:p>
      <w:r>
        <w:t xml:space="preserve">Answer : "63" </w:t>
        <w:br/>
        <w:t>}</w:t>
      </w:r>
    </w:p>
    <w:p>
      <w:r>
        <w:t>{</w:t>
        <w:br/>
        <w:t>Index 465:</w:t>
      </w:r>
    </w:p>
    <w:p>
      <w:r>
        <w:t>Question : "Jess had 18 coconut . He slice each coconut into 19 slices . How many coconut slices did Jess make?"</w:t>
      </w:r>
    </w:p>
    <w:p>
      <w:r>
        <w:t>Equation : " X = 19 * 18"</w:t>
      </w:r>
    </w:p>
    <w:p>
      <w:r>
        <w:t xml:space="preserve">Answer : "342" </w:t>
        <w:br/>
        <w:t>}</w:t>
      </w:r>
    </w:p>
    <w:p>
      <w:r>
        <w:t>{</w:t>
        <w:br/>
        <w:t>Index 466:</w:t>
      </w:r>
    </w:p>
    <w:p>
      <w:r>
        <w:t>Question : "Loretta had 9 lemon . He mince each lemon into 2 slices . How many lemon slices did Loretta make?"</w:t>
      </w:r>
    </w:p>
    <w:p>
      <w:r>
        <w:t>Equation : " X = 2 * 9"</w:t>
      </w:r>
    </w:p>
    <w:p>
      <w:r>
        <w:t xml:space="preserve">Answer : "18" </w:t>
        <w:br/>
        <w:t>}</w:t>
      </w:r>
    </w:p>
    <w:p>
      <w:r>
        <w:t>{</w:t>
        <w:br/>
        <w:t>Index 467:</w:t>
      </w:r>
    </w:p>
    <w:p>
      <w:r>
        <w:t>Question : "David had 37 blueberry . He cube each blueberry into 3 slices . How many blueberry slices did David make?"</w:t>
      </w:r>
    </w:p>
    <w:p>
      <w:r>
        <w:t>Equation : " X = 3 * 37"</w:t>
      </w:r>
    </w:p>
    <w:p>
      <w:r>
        <w:t xml:space="preserve">Answer : "111" </w:t>
        <w:br/>
        <w:t>}</w:t>
      </w:r>
    </w:p>
    <w:p>
      <w:r>
        <w:t>{</w:t>
        <w:br/>
        <w:t>Index 468:</w:t>
      </w:r>
    </w:p>
    <w:p>
      <w:r>
        <w:t>Question : "Kenneth had 9 apricot . He dice each apricot into 2 slices . How many apricot slices did Kenneth make?"</w:t>
      </w:r>
    </w:p>
    <w:p>
      <w:r>
        <w:t>Equation : " X = 2 * 9"</w:t>
      </w:r>
    </w:p>
    <w:p>
      <w:r>
        <w:t xml:space="preserve">Answer : "18" </w:t>
        <w:br/>
        <w:t>}</w:t>
      </w:r>
    </w:p>
    <w:p>
      <w:r>
        <w:t>{</w:t>
        <w:br/>
        <w:t>Index 469:</w:t>
      </w:r>
    </w:p>
    <w:p>
      <w:r>
        <w:t>Question : "Juanita had 20 Mango . He chop each Mango into 14 slices . How many Mango slices did Juanita make?"</w:t>
      </w:r>
    </w:p>
    <w:p>
      <w:r>
        <w:t>Equation : " X = 14 * 20"</w:t>
      </w:r>
    </w:p>
    <w:p>
      <w:r>
        <w:t xml:space="preserve">Answer : "280" </w:t>
        <w:br/>
        <w:t>}</w:t>
      </w:r>
    </w:p>
    <w:p>
      <w:r>
        <w:t>{</w:t>
        <w:br/>
        <w:t>Index 470:</w:t>
      </w:r>
    </w:p>
    <w:p>
      <w:r>
        <w:t>Question : "Ebony had 32 apricot . He mince each apricot into 4 slices . How many apricot slices did Ebony make?"</w:t>
      </w:r>
    </w:p>
    <w:p>
      <w:r>
        <w:t>Equation : " X = 4 * 32"</w:t>
      </w:r>
    </w:p>
    <w:p>
      <w:r>
        <w:t xml:space="preserve">Answer : "128" </w:t>
        <w:br/>
        <w:t>}</w:t>
      </w:r>
    </w:p>
    <w:p>
      <w:r>
        <w:t>{</w:t>
        <w:br/>
        <w:t>Index 471:</w:t>
      </w:r>
    </w:p>
    <w:p>
      <w:r>
        <w:t>Question : "Cecelia had 26 Biscuit . He carve each Biscuit into 10 slices . How many Biscuit slices did Cecelia make?"</w:t>
      </w:r>
    </w:p>
    <w:p>
      <w:r>
        <w:t>Equation : " X = 10 * 26"</w:t>
      </w:r>
    </w:p>
    <w:p>
      <w:r>
        <w:t xml:space="preserve">Answer : "260" </w:t>
        <w:br/>
        <w:t>}</w:t>
      </w:r>
    </w:p>
    <w:p>
      <w:r>
        <w:t>{</w:t>
        <w:br/>
        <w:t>Index 472:</w:t>
      </w:r>
    </w:p>
    <w:p>
      <w:r>
        <w:t>Question : "Elizabeth had 16 lemon . He divide each lemon into 15 slices . How many lemon slices did Elizabeth make?"</w:t>
      </w:r>
    </w:p>
    <w:p>
      <w:r>
        <w:t>Equation : " X = 15 * 16"</w:t>
      </w:r>
    </w:p>
    <w:p>
      <w:r>
        <w:t xml:space="preserve">Answer : "240" </w:t>
        <w:br/>
        <w:t>}</w:t>
      </w:r>
    </w:p>
    <w:p>
      <w:r>
        <w:t>{</w:t>
        <w:br/>
        <w:t>Index 473:</w:t>
      </w:r>
    </w:p>
    <w:p>
      <w:r>
        <w:t>Question : "Lois had 26 Flower . He cut up each Flower into 13 slices . How many Flower slices did Lois make?"</w:t>
      </w:r>
    </w:p>
    <w:p>
      <w:r>
        <w:t>Equation : " X = 13 * 26"</w:t>
      </w:r>
    </w:p>
    <w:p>
      <w:r>
        <w:t xml:space="preserve">Answer : "338" </w:t>
        <w:br/>
        <w:t>}</w:t>
      </w:r>
    </w:p>
    <w:p>
      <w:r>
        <w:t>{</w:t>
        <w:br/>
        <w:t>Index 474:</w:t>
      </w:r>
    </w:p>
    <w:p>
      <w:r>
        <w:t>Question : "Sherryl had 16 kiwi . He divide each kiwi into 8 slices . How many kiwi slices did Sherryl make?"</w:t>
      </w:r>
    </w:p>
    <w:p>
      <w:r>
        <w:t>Equation : " X = 8 * 16"</w:t>
      </w:r>
    </w:p>
    <w:p>
      <w:r>
        <w:t xml:space="preserve">Answer : "128" </w:t>
        <w:br/>
        <w:t>}</w:t>
      </w:r>
    </w:p>
    <w:p>
      <w:r>
        <w:t>{</w:t>
        <w:br/>
        <w:t>Index 475:</w:t>
      </w:r>
    </w:p>
    <w:p>
      <w:r>
        <w:t>Question : "Rodolfo had 49 coconut . He mince each coconut into 2 slices . How many coconut slices did Rodolfo make?"</w:t>
      </w:r>
    </w:p>
    <w:p>
      <w:r>
        <w:t>Equation : " X = 2 * 49"</w:t>
      </w:r>
    </w:p>
    <w:p>
      <w:r>
        <w:t xml:space="preserve">Answer : "98" </w:t>
        <w:br/>
        <w:t>}</w:t>
      </w:r>
    </w:p>
    <w:p>
      <w:r>
        <w:t>{</w:t>
        <w:br/>
        <w:t>Index 476:</w:t>
      </w:r>
    </w:p>
    <w:p>
      <w:r>
        <w:t>Question : "Andrea had 49 lemon . He chop each lemon into 10 slices . How many lemon slices did Andrea make?"</w:t>
      </w:r>
    </w:p>
    <w:p>
      <w:r>
        <w:t>Equation : " X = 10 * 49"</w:t>
      </w:r>
    </w:p>
    <w:p>
      <w:r>
        <w:t xml:space="preserve">Answer : "490" </w:t>
        <w:br/>
        <w:t>}</w:t>
      </w:r>
    </w:p>
    <w:p>
      <w:r>
        <w:t>{</w:t>
        <w:br/>
        <w:t>Index 477:</w:t>
      </w:r>
    </w:p>
    <w:p>
      <w:r>
        <w:t>Question : "Adele had 8 pineapple . He dice each pineapple into 11 slices . How many pineapple slices did Adele make?"</w:t>
      </w:r>
    </w:p>
    <w:p>
      <w:r>
        <w:t>Equation : " X = 11 * 8"</w:t>
      </w:r>
    </w:p>
    <w:p>
      <w:r>
        <w:t xml:space="preserve">Answer : "88" </w:t>
        <w:br/>
        <w:t>}</w:t>
      </w:r>
    </w:p>
    <w:p>
      <w:r>
        <w:t>{</w:t>
        <w:br/>
        <w:t>Index 478:</w:t>
      </w:r>
    </w:p>
    <w:p>
      <w:r>
        <w:t>Question : "Nohemi had 8 blackberry . He hash each blackberry into 7 slices . How many blackberry slices did Nohemi make?"</w:t>
      </w:r>
    </w:p>
    <w:p>
      <w:r>
        <w:t>Equation : " X = 7 * 8"</w:t>
      </w:r>
    </w:p>
    <w:p>
      <w:r>
        <w:t xml:space="preserve">Answer : "56" </w:t>
        <w:br/>
        <w:t>}</w:t>
      </w:r>
    </w:p>
    <w:p>
      <w:r>
        <w:t>{</w:t>
        <w:br/>
        <w:t>Index 479:</w:t>
      </w:r>
    </w:p>
    <w:p>
      <w:r>
        <w:t>Question : "Patrick had 48 blueberry . He cube each blueberry into 5 slices . How many blueberry slices did Patrick make?"</w:t>
      </w:r>
    </w:p>
    <w:p>
      <w:r>
        <w:t>Equation : " X = 5 * 48"</w:t>
      </w:r>
    </w:p>
    <w:p>
      <w:r>
        <w:t xml:space="preserve">Answer : "240" </w:t>
        <w:br/>
        <w:t>}</w:t>
      </w:r>
    </w:p>
    <w:p>
      <w:r>
        <w:t>{</w:t>
        <w:br/>
        <w:t>Index 480:</w:t>
      </w:r>
    </w:p>
    <w:p>
      <w:r>
        <w:t>Question : "Eugene had 14 Chocolate . He carve each Chocolate into 11 slices . How many Chocolate slices did Eugene make?"</w:t>
      </w:r>
    </w:p>
    <w:p>
      <w:r>
        <w:t>Equation : " X = 11 * 14"</w:t>
      </w:r>
    </w:p>
    <w:p>
      <w:r>
        <w:t xml:space="preserve">Answer : "154" </w:t>
        <w:br/>
        <w:t>}</w:t>
      </w:r>
    </w:p>
    <w:p>
      <w:r>
        <w:t>{</w:t>
        <w:br/>
        <w:t>Index 481:</w:t>
      </w:r>
    </w:p>
    <w:p>
      <w:r>
        <w:t>Question : "Shawn had 12 watermelon . He hash each watermelon into 17 slices . How many watermelon slices did Shawn make?"</w:t>
      </w:r>
    </w:p>
    <w:p>
      <w:r>
        <w:t>Equation : " X = 17 * 12"</w:t>
      </w:r>
    </w:p>
    <w:p>
      <w:r>
        <w:t xml:space="preserve">Answer : "204" </w:t>
        <w:br/>
        <w:t>}</w:t>
      </w:r>
    </w:p>
    <w:p>
      <w:r>
        <w:t>{</w:t>
        <w:br/>
        <w:t>Index 482:</w:t>
      </w:r>
    </w:p>
    <w:p>
      <w:r>
        <w:t>Question : "Brandon had 17 apple . He dice each apple into 13 slices . How many apple slices did Brandon make?"</w:t>
      </w:r>
    </w:p>
    <w:p>
      <w:r>
        <w:t>Equation : " X = 13 * 17"</w:t>
      </w:r>
    </w:p>
    <w:p>
      <w:r>
        <w:t xml:space="preserve">Answer : "221" </w:t>
        <w:br/>
        <w:t>}</w:t>
      </w:r>
    </w:p>
    <w:p>
      <w:r>
        <w:t>{</w:t>
        <w:br/>
        <w:t>Index 483:</w:t>
      </w:r>
    </w:p>
    <w:p>
      <w:r>
        <w:t>Question : "Tracy had 40 mango . He cube each mango into 11 slices . How many mango slices did Tracy make?"</w:t>
      </w:r>
    </w:p>
    <w:p>
      <w:r>
        <w:t>Equation : " X = 11 * 40"</w:t>
      </w:r>
    </w:p>
    <w:p>
      <w:r>
        <w:t xml:space="preserve">Answer : "440" </w:t>
        <w:br/>
        <w:t>}</w:t>
      </w:r>
    </w:p>
    <w:p>
      <w:r>
        <w:t>{</w:t>
        <w:br/>
        <w:t>Index 484:</w:t>
      </w:r>
    </w:p>
    <w:p>
      <w:r>
        <w:t>Question : "Vivian had 24 blackberry . He slice each blackberry into 12 slices . How many blackberry slices did Vivian make?"</w:t>
      </w:r>
    </w:p>
    <w:p>
      <w:r>
        <w:t>Equation : " X = 12 * 24"</w:t>
      </w:r>
    </w:p>
    <w:p>
      <w:r>
        <w:t xml:space="preserve">Answer : "288" </w:t>
        <w:br/>
        <w:t>}</w:t>
      </w:r>
    </w:p>
    <w:p>
      <w:r>
        <w:t>{</w:t>
        <w:br/>
        <w:t>Index 485:</w:t>
      </w:r>
    </w:p>
    <w:p>
      <w:r>
        <w:t>Question : "Harold had 45 lychee . He hash each lychee into 10 slices . How many lychee slices did Harold make?"</w:t>
      </w:r>
    </w:p>
    <w:p>
      <w:r>
        <w:t>Equation : " X = 10 * 45"</w:t>
      </w:r>
    </w:p>
    <w:p>
      <w:r>
        <w:t xml:space="preserve">Answer : "450" </w:t>
        <w:br/>
        <w:t>}</w:t>
      </w:r>
    </w:p>
    <w:p>
      <w:r>
        <w:t>{</w:t>
        <w:br/>
        <w:t>Index 486:</w:t>
      </w:r>
    </w:p>
    <w:p>
      <w:r>
        <w:t>Question : "Ruby had 36 watermelon . He mince each watermelon into 3 slices . How many watermelon slices did Ruby make?"</w:t>
      </w:r>
    </w:p>
    <w:p>
      <w:r>
        <w:t>Equation : " X = 3 * 36"</w:t>
      </w:r>
    </w:p>
    <w:p>
      <w:r>
        <w:t xml:space="preserve">Answer : "108" </w:t>
        <w:br/>
        <w:t>}</w:t>
      </w:r>
    </w:p>
    <w:p>
      <w:r>
        <w:t>{</w:t>
        <w:br/>
        <w:t>Index 487:</w:t>
      </w:r>
    </w:p>
    <w:p>
      <w:r>
        <w:t>Question : "Isabel had 33 kiwi . He slice each kiwi into 10 slices . How many kiwi slices did Isabel make?"</w:t>
      </w:r>
    </w:p>
    <w:p>
      <w:r>
        <w:t>Equation : " X = 10 * 33"</w:t>
      </w:r>
    </w:p>
    <w:p>
      <w:r>
        <w:t xml:space="preserve">Answer : "330" </w:t>
        <w:br/>
        <w:t>}</w:t>
      </w:r>
    </w:p>
    <w:p>
      <w:r>
        <w:t>{</w:t>
        <w:br/>
        <w:t>Index 488:</w:t>
      </w:r>
    </w:p>
    <w:p>
      <w:r>
        <w:t>Question : "Joseph had 10 fig . He hash each fig into 20 slices . How many fig slices did Joseph make?"</w:t>
      </w:r>
    </w:p>
    <w:p>
      <w:r>
        <w:t>Equation : " X = 20 * 10"</w:t>
      </w:r>
    </w:p>
    <w:p>
      <w:r>
        <w:t xml:space="preserve">Answer : "200" </w:t>
        <w:br/>
        <w:t>}</w:t>
      </w:r>
    </w:p>
    <w:p>
      <w:r>
        <w:t>{</w:t>
        <w:br/>
        <w:t>Index 489:</w:t>
      </w:r>
    </w:p>
    <w:p>
      <w:r>
        <w:t>Question : "Jacquelyn had 41 kiwi . He mince each kiwi into 8 slices . How many kiwi slices did Jacquelyn make?"</w:t>
      </w:r>
    </w:p>
    <w:p>
      <w:r>
        <w:t>Equation : " X = 8 * 41"</w:t>
      </w:r>
    </w:p>
    <w:p>
      <w:r>
        <w:t xml:space="preserve">Answer : "328" </w:t>
        <w:br/>
        <w:t>}</w:t>
      </w:r>
    </w:p>
    <w:p>
      <w:r>
        <w:t>{</w:t>
        <w:br/>
        <w:t>Index 490:</w:t>
      </w:r>
    </w:p>
    <w:p>
      <w:r>
        <w:t>Question : "Carey had 10 pineapple . He carve each pineapple into 10 slices . How many pineapple slices did Carey make?"</w:t>
      </w:r>
    </w:p>
    <w:p>
      <w:r>
        <w:t>Equation : " X = 10 * 10"</w:t>
      </w:r>
    </w:p>
    <w:p>
      <w:r>
        <w:t xml:space="preserve">Answer : "100" </w:t>
        <w:br/>
        <w:t>}</w:t>
      </w:r>
    </w:p>
    <w:p>
      <w:r>
        <w:t>{</w:t>
        <w:br/>
        <w:t>Index 491:</w:t>
      </w:r>
    </w:p>
    <w:p>
      <w:r>
        <w:t>Question : "Janice had 16 kiwi . He carve each kiwi into 12 slices . How many kiwi slices did Janice make?"</w:t>
      </w:r>
    </w:p>
    <w:p>
      <w:r>
        <w:t>Equation : " X = 12 * 16"</w:t>
      </w:r>
    </w:p>
    <w:p>
      <w:r>
        <w:t xml:space="preserve">Answer : "192" </w:t>
        <w:br/>
        <w:t>}</w:t>
      </w:r>
    </w:p>
    <w:p>
      <w:r>
        <w:t>{</w:t>
        <w:br/>
        <w:t>Index 492:</w:t>
      </w:r>
    </w:p>
    <w:p>
      <w:r>
        <w:t>Question : "Mary had 21 nectarine . He cut each nectarine into 12 slices . How many nectarine slices did Mary make?"</w:t>
      </w:r>
    </w:p>
    <w:p>
      <w:r>
        <w:t>Equation : " X = 12 * 21"</w:t>
      </w:r>
    </w:p>
    <w:p>
      <w:r>
        <w:t xml:space="preserve">Answer : "252" </w:t>
        <w:br/>
        <w:t>}</w:t>
      </w:r>
    </w:p>
    <w:p>
      <w:r>
        <w:t>{</w:t>
        <w:br/>
        <w:t>Index 493:</w:t>
      </w:r>
    </w:p>
    <w:p>
      <w:r>
        <w:t>Question : "John had 5 watermelon . He cut each watermelon into 14 slices . How many watermelon slices did John make?"</w:t>
      </w:r>
    </w:p>
    <w:p>
      <w:r>
        <w:t>Equation : " X = 14 * 5"</w:t>
      </w:r>
    </w:p>
    <w:p>
      <w:r>
        <w:t xml:space="preserve">Answer : "70" </w:t>
        <w:br/>
        <w:t>}</w:t>
      </w:r>
    </w:p>
    <w:p>
      <w:r>
        <w:t>{</w:t>
        <w:br/>
        <w:t>Index 494:</w:t>
      </w:r>
    </w:p>
    <w:p>
      <w:r>
        <w:t>Question : "Marcy had 25 lychee . He cube each lychee into 2 slices . How many lychee slices did Marcy make?"</w:t>
      </w:r>
    </w:p>
    <w:p>
      <w:r>
        <w:t>Equation : " X = 2 * 25"</w:t>
      </w:r>
    </w:p>
    <w:p>
      <w:r>
        <w:t xml:space="preserve">Answer : "50" </w:t>
        <w:br/>
        <w:t>}</w:t>
      </w:r>
    </w:p>
    <w:p>
      <w:r>
        <w:t>{</w:t>
        <w:br/>
        <w:t>Index 495:</w:t>
      </w:r>
    </w:p>
    <w:p>
      <w:r>
        <w:t>Question : "Shirley had 33 Bread . He cut each Bread into 19 slices . How many Bread slices did Shirley make?"</w:t>
      </w:r>
    </w:p>
    <w:p>
      <w:r>
        <w:t>Equation : " X = 19 * 33"</w:t>
      </w:r>
    </w:p>
    <w:p>
      <w:r>
        <w:t xml:space="preserve">Answer : "627" </w:t>
        <w:br/>
        <w:t>}</w:t>
      </w:r>
    </w:p>
    <w:p>
      <w:r>
        <w:t>{</w:t>
        <w:br/>
        <w:t>Index 496:</w:t>
      </w:r>
    </w:p>
    <w:p>
      <w:r>
        <w:t>Question : "Harley had 7 Bread . He cut each Bread into 13 slices . How many Bread slices did Harley make?"</w:t>
      </w:r>
    </w:p>
    <w:p>
      <w:r>
        <w:t>Equation : " X = 13 * 7"</w:t>
      </w:r>
    </w:p>
    <w:p>
      <w:r>
        <w:t xml:space="preserve">Answer : "91" </w:t>
        <w:br/>
        <w:t>}</w:t>
      </w:r>
    </w:p>
    <w:p>
      <w:r>
        <w:t>{</w:t>
        <w:br/>
        <w:t>Index 497:</w:t>
      </w:r>
    </w:p>
    <w:p>
      <w:r>
        <w:t>Question : "Beatrice had 39 lychee . He divide each lychee into 15 slices . How many lychee slices did Beatrice make?"</w:t>
      </w:r>
    </w:p>
    <w:p>
      <w:r>
        <w:t>Equation : " X = 15 * 39"</w:t>
      </w:r>
    </w:p>
    <w:p>
      <w:r>
        <w:t xml:space="preserve">Answer : "585" </w:t>
        <w:br/>
        <w:t>}</w:t>
      </w:r>
    </w:p>
    <w:p>
      <w:r>
        <w:t>{</w:t>
        <w:br/>
        <w:t>Index 498:</w:t>
      </w:r>
    </w:p>
    <w:p>
      <w:r>
        <w:t>Question : "Josie had 23 lime . He slice each lime into 11 slices . How many lime slices did Josie make?"</w:t>
      </w:r>
    </w:p>
    <w:p>
      <w:r>
        <w:t>Equation : " X = 11 * 23"</w:t>
      </w:r>
    </w:p>
    <w:p>
      <w:r>
        <w:t xml:space="preserve">Answer : "253" </w:t>
        <w:br/>
        <w:t>}</w:t>
      </w:r>
    </w:p>
    <w:p>
      <w:r>
        <w:t>{</w:t>
        <w:br/>
        <w:t>Index 499:</w:t>
      </w:r>
    </w:p>
    <w:p>
      <w:r>
        <w:t>Question : "Leeann had 7 nectarine . He cut up each nectarine into 16 slices . How many nectarine slices did Leeann make?"</w:t>
      </w:r>
    </w:p>
    <w:p>
      <w:r>
        <w:t>Equation : " X = 16 * 7"</w:t>
      </w:r>
    </w:p>
    <w:p>
      <w:r>
        <w:t xml:space="preserve">Answer : "112" </w:t>
        <w:br/>
        <w:t>}</w:t>
      </w:r>
    </w:p>
    <w:p>
      <w:r>
        <w:t>{</w:t>
        <w:br/>
        <w:t>Index 500:</w:t>
      </w:r>
    </w:p>
    <w:p>
      <w:r>
        <w:t>Question : "Sarah had 37 blackberry . He dice each blackberry into 19 slices . How many blackberry slices did Sarah make?"</w:t>
      </w:r>
    </w:p>
    <w:p>
      <w:r>
        <w:t>Equation : " X = 19 * 37"</w:t>
      </w:r>
    </w:p>
    <w:p>
      <w:r>
        <w:t xml:space="preserve">Answer : "703" </w:t>
        <w:br/>
        <w:t>}</w:t>
      </w:r>
    </w:p>
    <w:p>
      <w:r>
        <w:t>{</w:t>
        <w:br/>
        <w:t>Index 501:</w:t>
      </w:r>
    </w:p>
    <w:p>
      <w:r>
        <w:t>Question : "James had 29 Mango . He hash each Mango into 5 slices . How many Mango slices did James make?"</w:t>
      </w:r>
    </w:p>
    <w:p>
      <w:r>
        <w:t>Equation : " X = 5 * 29"</w:t>
      </w:r>
    </w:p>
    <w:p>
      <w:r>
        <w:t xml:space="preserve">Answer : "145" </w:t>
        <w:br/>
        <w:t>}</w:t>
      </w:r>
    </w:p>
    <w:p>
      <w:r>
        <w:t>{</w:t>
        <w:br/>
        <w:t>Index 502:</w:t>
      </w:r>
    </w:p>
    <w:p>
      <w:r>
        <w:t>Question : "Kelli had 11 Chocolate . He hash each Chocolate into 16 slices . How many Chocolate slices did Kelli make?"</w:t>
      </w:r>
    </w:p>
    <w:p>
      <w:r>
        <w:t>Equation : " X = 16 * 11"</w:t>
      </w:r>
    </w:p>
    <w:p>
      <w:r>
        <w:t xml:space="preserve">Answer : "176" </w:t>
        <w:br/>
        <w:t>}</w:t>
      </w:r>
    </w:p>
    <w:p>
      <w:r>
        <w:t>{</w:t>
        <w:br/>
        <w:t>Index 503:</w:t>
      </w:r>
    </w:p>
    <w:p>
      <w:r>
        <w:t>Question : "Frances had 33 banana . He dice each banana into 9 slices . How many banana slices did Frances make?"</w:t>
      </w:r>
    </w:p>
    <w:p>
      <w:r>
        <w:t>Equation : " X = 9 * 33"</w:t>
      </w:r>
    </w:p>
    <w:p>
      <w:r>
        <w:t xml:space="preserve">Answer : "297" </w:t>
        <w:br/>
        <w:t>}</w:t>
      </w:r>
    </w:p>
    <w:p>
      <w:r>
        <w:t>{</w:t>
        <w:br/>
        <w:t>Index 504:</w:t>
      </w:r>
    </w:p>
    <w:p>
      <w:r>
        <w:t>Question : "Doris had 17 Bread . He carve each Bread into 16 slices . How many Bread slices did Doris make?"</w:t>
      </w:r>
    </w:p>
    <w:p>
      <w:r>
        <w:t>Equation : " X = 16 * 17"</w:t>
      </w:r>
    </w:p>
    <w:p>
      <w:r>
        <w:t xml:space="preserve">Answer : "272" </w:t>
        <w:br/>
        <w:t>}</w:t>
      </w:r>
    </w:p>
    <w:p>
      <w:r>
        <w:t>{</w:t>
        <w:br/>
        <w:t>Index 505:</w:t>
      </w:r>
    </w:p>
    <w:p>
      <w:r>
        <w:t>Question : "Martha had 20 Book . He carve each Book into 17 slices . How many Book slices did Martha make?"</w:t>
      </w:r>
    </w:p>
    <w:p>
      <w:r>
        <w:t>Equation : " X = 17 * 20"</w:t>
      </w:r>
    </w:p>
    <w:p>
      <w:r>
        <w:t xml:space="preserve">Answer : "340" </w:t>
        <w:br/>
        <w:t>}</w:t>
      </w:r>
    </w:p>
    <w:p>
      <w:r>
        <w:t>{</w:t>
        <w:br/>
        <w:t>Index 506:</w:t>
      </w:r>
    </w:p>
    <w:p>
      <w:r>
        <w:t>Question : "Virginia had 20 nectarine . He dice each nectarine into 17 slices . How many nectarine slices did Virginia make?"</w:t>
      </w:r>
    </w:p>
    <w:p>
      <w:r>
        <w:t>Equation : " X = 17 * 20"</w:t>
      </w:r>
    </w:p>
    <w:p>
      <w:r>
        <w:t xml:space="preserve">Answer : "340" </w:t>
        <w:br/>
        <w:t>}</w:t>
      </w:r>
    </w:p>
    <w:p>
      <w:r>
        <w:t>{</w:t>
        <w:br/>
        <w:t>Index 507:</w:t>
      </w:r>
    </w:p>
    <w:p>
      <w:r>
        <w:t>Question : "Frank had 43 avocado . He chop each avocado into 15 slices . How many avocado slices did Frank make?"</w:t>
      </w:r>
    </w:p>
    <w:p>
      <w:r>
        <w:t>Equation : " X = 15 * 43"</w:t>
      </w:r>
    </w:p>
    <w:p>
      <w:r>
        <w:t xml:space="preserve">Answer : "645" </w:t>
        <w:br/>
        <w:t>}</w:t>
      </w:r>
    </w:p>
    <w:p>
      <w:r>
        <w:t>{</w:t>
        <w:br/>
        <w:t>Index 508:</w:t>
      </w:r>
    </w:p>
    <w:p>
      <w:r>
        <w:t>Question : "Bryan had 11 lemon . He slice each lemon into 2 slices . How many lemon slices did Bryan make?"</w:t>
      </w:r>
    </w:p>
    <w:p>
      <w:r>
        <w:t>Equation : " X = 2 * 11"</w:t>
      </w:r>
    </w:p>
    <w:p>
      <w:r>
        <w:t xml:space="preserve">Answer : "22" </w:t>
        <w:br/>
        <w:t>}</w:t>
      </w:r>
    </w:p>
    <w:p>
      <w:r>
        <w:t>{</w:t>
        <w:br/>
        <w:t>Index 509:</w:t>
      </w:r>
    </w:p>
    <w:p>
      <w:r>
        <w:t>Question : "Glen had 18 banana . He carve each banana into 16 slices . How many banana slices did Glen make?"</w:t>
      </w:r>
    </w:p>
    <w:p>
      <w:r>
        <w:t>Equation : " X = 16 * 18"</w:t>
      </w:r>
    </w:p>
    <w:p>
      <w:r>
        <w:t xml:space="preserve">Answer : "288" </w:t>
        <w:br/>
        <w:t>}</w:t>
      </w:r>
    </w:p>
    <w:p>
      <w:r>
        <w:t>{</w:t>
        <w:br/>
        <w:t>Index 510:</w:t>
      </w:r>
    </w:p>
    <w:p>
      <w:r>
        <w:t>Question : "Frederick had 31 papaya . He hash each papaya into 9 slices . How many papaya slices did Frederick make?"</w:t>
      </w:r>
    </w:p>
    <w:p>
      <w:r>
        <w:t>Equation : " X = 9 * 31"</w:t>
      </w:r>
    </w:p>
    <w:p>
      <w:r>
        <w:t xml:space="preserve">Answer : "279" </w:t>
        <w:br/>
        <w:t>}</w:t>
      </w:r>
    </w:p>
    <w:p>
      <w:r>
        <w:t>{</w:t>
        <w:br/>
        <w:t>Index 511:</w:t>
      </w:r>
    </w:p>
    <w:p>
      <w:r>
        <w:t>Question : "Ilene had 4 peach . He chop each peach into 8 slices . How many peach slices did Ilene make?"</w:t>
      </w:r>
    </w:p>
    <w:p>
      <w:r>
        <w:t>Equation : " X = 8 * 4"</w:t>
      </w:r>
    </w:p>
    <w:p>
      <w:r>
        <w:t xml:space="preserve">Answer : "32" </w:t>
        <w:br/>
        <w:t>}</w:t>
      </w:r>
    </w:p>
    <w:p>
      <w:r>
        <w:t>{</w:t>
        <w:br/>
        <w:t>Index 512:</w:t>
      </w:r>
    </w:p>
    <w:p>
      <w:r>
        <w:t>Question : "Shawn had 18 orange . He mince each orange into 16 slices . How many orange slices did Shawn make?"</w:t>
      </w:r>
    </w:p>
    <w:p>
      <w:r>
        <w:t>Equation : " X = 16 * 18"</w:t>
      </w:r>
    </w:p>
    <w:p>
      <w:r>
        <w:t xml:space="preserve">Answer : "288" </w:t>
        <w:br/>
        <w:t>}</w:t>
      </w:r>
    </w:p>
    <w:p>
      <w:r>
        <w:t>{</w:t>
        <w:br/>
        <w:t>Index 513:</w:t>
      </w:r>
    </w:p>
    <w:p>
      <w:r>
        <w:t>Question : "Bobby had 3 blackcurrant . He chop each blackcurrant into 8 slices . How many blackcurrant slices did Bobby make?"</w:t>
      </w:r>
    </w:p>
    <w:p>
      <w:r>
        <w:t>Equation : " X = 8 * 3"</w:t>
      </w:r>
    </w:p>
    <w:p>
      <w:r>
        <w:t xml:space="preserve">Answer : "24" </w:t>
        <w:br/>
        <w:t>}</w:t>
      </w:r>
    </w:p>
    <w:p>
      <w:r>
        <w:t>{</w:t>
        <w:br/>
        <w:t>Index 514:</w:t>
      </w:r>
    </w:p>
    <w:p>
      <w:r>
        <w:t>Question : "Travis had 27 pear . He cut up each pear into 5 slices . How many pear slices did Travis make?"</w:t>
      </w:r>
    </w:p>
    <w:p>
      <w:r>
        <w:t>Equation : " X = 5 * 27"</w:t>
      </w:r>
    </w:p>
    <w:p>
      <w:r>
        <w:t xml:space="preserve">Answer : "135" </w:t>
        <w:br/>
        <w:t>}</w:t>
      </w:r>
    </w:p>
    <w:p>
      <w:r>
        <w:t>{</w:t>
        <w:br/>
        <w:t>Index 515:</w:t>
      </w:r>
    </w:p>
    <w:p>
      <w:r>
        <w:t>Question : "Lester had 12 raspberry . He hash each raspberry into 5 slices . How many raspberry slices did Lester make?"</w:t>
      </w:r>
    </w:p>
    <w:p>
      <w:r>
        <w:t>Equation : " X = 5 * 12"</w:t>
      </w:r>
    </w:p>
    <w:p>
      <w:r>
        <w:t xml:space="preserve">Answer : "60" </w:t>
        <w:br/>
        <w:t>}</w:t>
      </w:r>
    </w:p>
    <w:p>
      <w:r>
        <w:t>{</w:t>
        <w:br/>
        <w:t>Index 516:</w:t>
      </w:r>
    </w:p>
    <w:p>
      <w:r>
        <w:t>Question : "Jan had 30 cherry . He cut each cherry into 13 slices . How many cherry slices did Jan make?"</w:t>
      </w:r>
    </w:p>
    <w:p>
      <w:r>
        <w:t>Equation : " X = 13 * 30"</w:t>
      </w:r>
    </w:p>
    <w:p>
      <w:r>
        <w:t xml:space="preserve">Answer : "390" </w:t>
        <w:br/>
        <w:t>}</w:t>
      </w:r>
    </w:p>
    <w:p>
      <w:r>
        <w:t>{</w:t>
        <w:br/>
        <w:t>Index 517:</w:t>
      </w:r>
    </w:p>
    <w:p>
      <w:r>
        <w:t>Question : "Sylvia had 19 Banana . He carve each Banana into 8 slices . How many Banana slices did Sylvia make?"</w:t>
      </w:r>
    </w:p>
    <w:p>
      <w:r>
        <w:t>Equation : " X = 8 * 19"</w:t>
      </w:r>
    </w:p>
    <w:p>
      <w:r>
        <w:t xml:space="preserve">Answer : "152" </w:t>
        <w:br/>
        <w:t>}</w:t>
      </w:r>
    </w:p>
    <w:p>
      <w:r>
        <w:t>{</w:t>
        <w:br/>
        <w:t>Index 518:</w:t>
      </w:r>
    </w:p>
    <w:p>
      <w:r>
        <w:t>Question : "Donna had 42 avocado . He dice each avocado into 9 slices . How many avocado slices did Donna make?"</w:t>
      </w:r>
    </w:p>
    <w:p>
      <w:r>
        <w:t>Equation : " X = 9 * 42"</w:t>
      </w:r>
    </w:p>
    <w:p>
      <w:r>
        <w:t xml:space="preserve">Answer : "378" </w:t>
        <w:br/>
        <w:t>}</w:t>
      </w:r>
    </w:p>
    <w:p>
      <w:r>
        <w:t>{</w:t>
        <w:br/>
        <w:t>Index 519:</w:t>
      </w:r>
    </w:p>
    <w:p>
      <w:r>
        <w:t>Question : "Sandra had 33 avocado . He slice each avocado into 12 slices . How many avocado slices did Sandra make?"</w:t>
      </w:r>
    </w:p>
    <w:p>
      <w:r>
        <w:t>Equation : " X = 12 * 33"</w:t>
      </w:r>
    </w:p>
    <w:p>
      <w:r>
        <w:t xml:space="preserve">Answer : "396" </w:t>
        <w:br/>
        <w:t>}</w:t>
      </w:r>
    </w:p>
    <w:p>
      <w:r>
        <w:t>{</w:t>
        <w:br/>
        <w:t>Index 520:</w:t>
      </w:r>
    </w:p>
    <w:p>
      <w:r>
        <w:t>Question : "Alexandra had 44 blackcurrant . He mince each blackcurrant into 7 slices . How many blackcurrant slices did Alexandra make?"</w:t>
      </w:r>
    </w:p>
    <w:p>
      <w:r>
        <w:t>Equation : " X = 7 * 44"</w:t>
      </w:r>
    </w:p>
    <w:p>
      <w:r>
        <w:t xml:space="preserve">Answer : "308" </w:t>
        <w:br/>
        <w:t>}</w:t>
      </w:r>
    </w:p>
    <w:p>
      <w:r>
        <w:t>{</w:t>
        <w:br/>
        <w:t>Index 521:</w:t>
      </w:r>
    </w:p>
    <w:p>
      <w:r>
        <w:t>Question : "Randall had 13 lime . He cut each lime into 18 slices . How many lime slices did Randall make?"</w:t>
      </w:r>
    </w:p>
    <w:p>
      <w:r>
        <w:t>Equation : " X = 18 * 13"</w:t>
      </w:r>
    </w:p>
    <w:p>
      <w:r>
        <w:t xml:space="preserve">Answer : "234" </w:t>
        <w:br/>
        <w:t>}</w:t>
      </w:r>
    </w:p>
    <w:p>
      <w:r>
        <w:t>{</w:t>
        <w:br/>
        <w:t>Index 522:</w:t>
      </w:r>
    </w:p>
    <w:p>
      <w:r>
        <w:t>Question : "Jay had 20 lemon . He slice each lemon into 15 slices . How many lemon slices did Jay make?"</w:t>
      </w:r>
    </w:p>
    <w:p>
      <w:r>
        <w:t>Equation : " X = 15 * 20"</w:t>
      </w:r>
    </w:p>
    <w:p>
      <w:r>
        <w:t xml:space="preserve">Answer : "300" </w:t>
        <w:br/>
        <w:t>}</w:t>
      </w:r>
    </w:p>
    <w:p>
      <w:r>
        <w:t>{</w:t>
        <w:br/>
        <w:t>Index 523:</w:t>
      </w:r>
    </w:p>
    <w:p>
      <w:r>
        <w:t>Question : "Martha had 37 cherry . He cube each cherry into 18 slices . How many cherry slices did Martha make?"</w:t>
      </w:r>
    </w:p>
    <w:p>
      <w:r>
        <w:t>Equation : " X = 18 * 37"</w:t>
      </w:r>
    </w:p>
    <w:p>
      <w:r>
        <w:t xml:space="preserve">Answer : "666" </w:t>
        <w:br/>
        <w:t>}</w:t>
      </w:r>
    </w:p>
    <w:p>
      <w:r>
        <w:t>{</w:t>
        <w:br/>
        <w:t>Index 524:</w:t>
      </w:r>
    </w:p>
    <w:p>
      <w:r>
        <w:t>Question : "Charles had 14 Flower . He cube each Flower into 4 slices . How many Flower slices did Charles make?"</w:t>
      </w:r>
    </w:p>
    <w:p>
      <w:r>
        <w:t>Equation : " X = 4 * 14"</w:t>
      </w:r>
    </w:p>
    <w:p>
      <w:r>
        <w:t xml:space="preserve">Answer : "56" </w:t>
        <w:br/>
        <w:t>}</w:t>
      </w:r>
    </w:p>
    <w:p>
      <w:r>
        <w:t>{</w:t>
        <w:br/>
        <w:t>Index 525:</w:t>
      </w:r>
    </w:p>
    <w:p>
      <w:r>
        <w:t>Question : "Charles had 29 Doll . He hash each Doll into 20 slices . How many Doll slices did Charles make?"</w:t>
      </w:r>
    </w:p>
    <w:p>
      <w:r>
        <w:t>Equation : " X = 20 * 29"</w:t>
      </w:r>
    </w:p>
    <w:p>
      <w:r>
        <w:t xml:space="preserve">Answer : "580" </w:t>
        <w:br/>
        <w:t>}</w:t>
      </w:r>
    </w:p>
    <w:p>
      <w:r>
        <w:t>{</w:t>
        <w:br/>
        <w:t>Index 526:</w:t>
      </w:r>
    </w:p>
    <w:p>
      <w:r>
        <w:t>Question : "Linda had 23 fig . He divide each fig into 12 slices . How many fig slices did Linda make?"</w:t>
      </w:r>
    </w:p>
    <w:p>
      <w:r>
        <w:t>Equation : " X = 12 * 23"</w:t>
      </w:r>
    </w:p>
    <w:p>
      <w:r>
        <w:t xml:space="preserve">Answer : "276" </w:t>
        <w:br/>
        <w:t>}</w:t>
      </w:r>
    </w:p>
    <w:p>
      <w:r>
        <w:t>{</w:t>
        <w:br/>
        <w:t>Index 527:</w:t>
      </w:r>
    </w:p>
    <w:p>
      <w:r>
        <w:t>Question : "Meredith had 20 peach . He mince each peach into 13 slices . How many peach slices did Meredith make?"</w:t>
      </w:r>
    </w:p>
    <w:p>
      <w:r>
        <w:t>Equation : " X = 13 * 20"</w:t>
      </w:r>
    </w:p>
    <w:p>
      <w:r>
        <w:t xml:space="preserve">Answer : "260" </w:t>
        <w:br/>
        <w:t>}</w:t>
      </w:r>
    </w:p>
    <w:p>
      <w:r>
        <w:t>{</w:t>
        <w:br/>
        <w:t>Index 528:</w:t>
      </w:r>
    </w:p>
    <w:p>
      <w:r>
        <w:t>Question : "James had 4 apricot . He dice each apricot into 17 slices . How many apricot slices did James make?"</w:t>
      </w:r>
    </w:p>
    <w:p>
      <w:r>
        <w:t>Equation : " X = 17 * 4"</w:t>
      </w:r>
    </w:p>
    <w:p>
      <w:r>
        <w:t xml:space="preserve">Answer : "68" </w:t>
        <w:br/>
        <w:t>}</w:t>
      </w:r>
    </w:p>
    <w:p>
      <w:r>
        <w:t>{</w:t>
        <w:br/>
        <w:t>Index 529:</w:t>
      </w:r>
    </w:p>
    <w:p>
      <w:r>
        <w:t>Question : "Wendy had 38 toy . He hash each toy into 16 slices . How many toy slices did Wendy make?"</w:t>
      </w:r>
    </w:p>
    <w:p>
      <w:r>
        <w:t>Equation : " X = 16 * 38"</w:t>
      </w:r>
    </w:p>
    <w:p>
      <w:r>
        <w:t xml:space="preserve">Answer : "608" </w:t>
        <w:br/>
        <w:t>}</w:t>
      </w:r>
    </w:p>
    <w:p>
      <w:r>
        <w:t>{</w:t>
        <w:br/>
        <w:t>Index 530:</w:t>
      </w:r>
    </w:p>
    <w:p>
      <w:r>
        <w:t>Question : "Betty had 5 Bread . He chop each Bread into 16 slices . How many Bread slices did Betty make?"</w:t>
      </w:r>
    </w:p>
    <w:p>
      <w:r>
        <w:t>Equation : " X = 16 * 5"</w:t>
      </w:r>
    </w:p>
    <w:p>
      <w:r>
        <w:t xml:space="preserve">Answer : "80" </w:t>
        <w:br/>
        <w:t>}</w:t>
      </w:r>
    </w:p>
    <w:p>
      <w:r>
        <w:t>{</w:t>
        <w:br/>
        <w:t>Index 531:</w:t>
      </w:r>
    </w:p>
    <w:p>
      <w:r>
        <w:t>Question : "John had 18 watermelon . He hash each watermelon into 12 slices . How many watermelon slices did John make?"</w:t>
      </w:r>
    </w:p>
    <w:p>
      <w:r>
        <w:t>Equation : " X = 12 * 18"</w:t>
      </w:r>
    </w:p>
    <w:p>
      <w:r>
        <w:t xml:space="preserve">Answer : "216" </w:t>
        <w:br/>
        <w:t>}</w:t>
      </w:r>
    </w:p>
    <w:p>
      <w:r>
        <w:t>{</w:t>
        <w:br/>
        <w:t>Index 532:</w:t>
      </w:r>
    </w:p>
    <w:p>
      <w:r>
        <w:t>Question : "Eric had 35 lychee . He divide each lychee into 20 slices . How many lychee slices did Eric make?"</w:t>
      </w:r>
    </w:p>
    <w:p>
      <w:r>
        <w:t>Equation : " X = 20 * 35"</w:t>
      </w:r>
    </w:p>
    <w:p>
      <w:r>
        <w:t xml:space="preserve">Answer : "700" </w:t>
        <w:br/>
        <w:t>}</w:t>
      </w:r>
    </w:p>
    <w:p>
      <w:r>
        <w:t>{</w:t>
        <w:br/>
        <w:t>Index 533:</w:t>
      </w:r>
    </w:p>
    <w:p>
      <w:r>
        <w:t>Question : "Trent had 38 Banana . He dice each Banana into 11 slices . How many Banana slices did Trent make?"</w:t>
      </w:r>
    </w:p>
    <w:p>
      <w:r>
        <w:t>Equation : " X = 11 * 38"</w:t>
      </w:r>
    </w:p>
    <w:p>
      <w:r>
        <w:t xml:space="preserve">Answer : "418" </w:t>
        <w:br/>
        <w:t>}</w:t>
      </w:r>
    </w:p>
    <w:p>
      <w:r>
        <w:t>{</w:t>
        <w:br/>
        <w:t>Index 534:</w:t>
      </w:r>
    </w:p>
    <w:p>
      <w:r>
        <w:t>Question : "Karen had 4 Biscuit . He cut up each Biscuit into 16 slices . How many Biscuit slices did Karen make?"</w:t>
      </w:r>
    </w:p>
    <w:p>
      <w:r>
        <w:t>Equation : " X = 16 * 4"</w:t>
      </w:r>
    </w:p>
    <w:p>
      <w:r>
        <w:t xml:space="preserve">Answer : "64" </w:t>
        <w:br/>
        <w:t>}</w:t>
      </w:r>
    </w:p>
    <w:p>
      <w:r>
        <w:t>{</w:t>
        <w:br/>
        <w:t>Index 535:</w:t>
      </w:r>
    </w:p>
    <w:p>
      <w:r>
        <w:t>Question : "Leroy had 2 Book . He chop each Book into 10 slices . How many Book slices did Leroy make?"</w:t>
      </w:r>
    </w:p>
    <w:p>
      <w:r>
        <w:t>Equation : " X = 10 * 2"</w:t>
      </w:r>
    </w:p>
    <w:p>
      <w:r>
        <w:t xml:space="preserve">Answer : "20" </w:t>
        <w:br/>
        <w:t>}</w:t>
      </w:r>
    </w:p>
    <w:p>
      <w:r>
        <w:t>{</w:t>
        <w:br/>
        <w:t>Index 536:</w:t>
      </w:r>
    </w:p>
    <w:p>
      <w:r>
        <w:t>Question : "Wanda had 21 lychee . He carve each lychee into 2 slices . How many lychee slices did Wanda make?"</w:t>
      </w:r>
    </w:p>
    <w:p>
      <w:r>
        <w:t>Equation : " X = 2 * 21"</w:t>
      </w:r>
    </w:p>
    <w:p>
      <w:r>
        <w:t xml:space="preserve">Answer : "42" </w:t>
        <w:br/>
        <w:t>}</w:t>
      </w:r>
    </w:p>
    <w:p>
      <w:r>
        <w:t>{</w:t>
        <w:br/>
        <w:t>Index 537:</w:t>
      </w:r>
    </w:p>
    <w:p>
      <w:r>
        <w:t>Question : "Daniel had 28 Doll . He mince each Doll into 11 slices . How many Doll slices did Daniel make?"</w:t>
      </w:r>
    </w:p>
    <w:p>
      <w:r>
        <w:t>Equation : " X = 11 * 28"</w:t>
      </w:r>
    </w:p>
    <w:p>
      <w:r>
        <w:t xml:space="preserve">Answer : "308" </w:t>
        <w:br/>
        <w:t>}</w:t>
      </w:r>
    </w:p>
    <w:p>
      <w:r>
        <w:t>{</w:t>
        <w:br/>
        <w:t>Index 538:</w:t>
      </w:r>
    </w:p>
    <w:p>
      <w:r>
        <w:t>Question : "Jason had 36 lemon . He carve each lemon into 2 slices . How many lemon slices did Jason make?"</w:t>
      </w:r>
    </w:p>
    <w:p>
      <w:r>
        <w:t>Equation : " X = 2 * 36"</w:t>
      </w:r>
    </w:p>
    <w:p>
      <w:r>
        <w:t xml:space="preserve">Answer : "72" </w:t>
        <w:br/>
        <w:t>}</w:t>
      </w:r>
    </w:p>
    <w:p>
      <w:r>
        <w:t>{</w:t>
        <w:br/>
        <w:t>Index 539:</w:t>
      </w:r>
    </w:p>
    <w:p>
      <w:r>
        <w:t>Question : "Amy had 10 Chocolate . He mince each Chocolate into 11 slices . How many Chocolate slices did Amy make?"</w:t>
      </w:r>
    </w:p>
    <w:p>
      <w:r>
        <w:t>Equation : " X = 11 * 10"</w:t>
      </w:r>
    </w:p>
    <w:p>
      <w:r>
        <w:t xml:space="preserve">Answer : "110" </w:t>
        <w:br/>
        <w:t>}</w:t>
      </w:r>
    </w:p>
    <w:p>
      <w:r>
        <w:t>{</w:t>
        <w:br/>
        <w:t>Index 540:</w:t>
      </w:r>
    </w:p>
    <w:p>
      <w:r>
        <w:t>Question : "Myra had 39 watermelon . He divide each watermelon into 13 slices . How many watermelon slices did Myra make?"</w:t>
      </w:r>
    </w:p>
    <w:p>
      <w:r>
        <w:t>Equation : " X = 13 * 39"</w:t>
      </w:r>
    </w:p>
    <w:p>
      <w:r>
        <w:t xml:space="preserve">Answer : "507" </w:t>
        <w:br/>
        <w:t>}</w:t>
      </w:r>
    </w:p>
    <w:p>
      <w:r>
        <w:t>{</w:t>
        <w:br/>
        <w:t>Index 541:</w:t>
      </w:r>
    </w:p>
    <w:p>
      <w:r>
        <w:t>Question : "Cynthia had 24 watermelon . He chop each watermelon into 3 slices . How many watermelon slices did Cynthia make?"</w:t>
      </w:r>
    </w:p>
    <w:p>
      <w:r>
        <w:t>Equation : " X = 3 * 24"</w:t>
      </w:r>
    </w:p>
    <w:p>
      <w:r>
        <w:t xml:space="preserve">Answer : "72" </w:t>
        <w:br/>
        <w:t>}</w:t>
      </w:r>
    </w:p>
    <w:p>
      <w:r>
        <w:t>{</w:t>
        <w:br/>
        <w:t>Index 542:</w:t>
      </w:r>
    </w:p>
    <w:p>
      <w:r>
        <w:t>Question : "Louis had 32 raspberry . He carve each raspberry into 6 slices . How many raspberry slices did Louis make?"</w:t>
      </w:r>
    </w:p>
    <w:p>
      <w:r>
        <w:t>Equation : " X = 6 * 32"</w:t>
      </w:r>
    </w:p>
    <w:p>
      <w:r>
        <w:t xml:space="preserve">Answer : "192" </w:t>
        <w:br/>
        <w:t>}</w:t>
      </w:r>
    </w:p>
    <w:p>
      <w:r>
        <w:t>{</w:t>
        <w:br/>
        <w:t>Index 543:</w:t>
      </w:r>
    </w:p>
    <w:p>
      <w:r>
        <w:t>Question : "Mariano had 19 banana . He mince each banana into 19 slices . How many banana slices did Mariano make?"</w:t>
      </w:r>
    </w:p>
    <w:p>
      <w:r>
        <w:t>Equation : " X = 19 * 19"</w:t>
      </w:r>
    </w:p>
    <w:p>
      <w:r>
        <w:t xml:space="preserve">Answer : "361" </w:t>
        <w:br/>
        <w:t>}</w:t>
      </w:r>
    </w:p>
    <w:p>
      <w:r>
        <w:t>{</w:t>
        <w:br/>
        <w:t>Index 544:</w:t>
      </w:r>
    </w:p>
    <w:p>
      <w:r>
        <w:t>Question : "Carroll had 42 Mango . He cube each Mango into 17 slices . How many Mango slices did Carroll make?"</w:t>
      </w:r>
    </w:p>
    <w:p>
      <w:r>
        <w:t>Equation : " X = 17 * 42"</w:t>
      </w:r>
    </w:p>
    <w:p>
      <w:r>
        <w:t xml:space="preserve">Answer : "714" </w:t>
        <w:br/>
        <w:t>}</w:t>
      </w:r>
    </w:p>
    <w:p>
      <w:r>
        <w:t>{</w:t>
        <w:br/>
        <w:t>Index 545:</w:t>
      </w:r>
    </w:p>
    <w:p>
      <w:r>
        <w:t>Question : "Joseph had 42 mango . He cube each mango into 9 slices . How many mango slices did Joseph make?"</w:t>
      </w:r>
    </w:p>
    <w:p>
      <w:r>
        <w:t>Equation : " X = 9 * 42"</w:t>
      </w:r>
    </w:p>
    <w:p>
      <w:r>
        <w:t xml:space="preserve">Answer : "378" </w:t>
        <w:br/>
        <w:t>}</w:t>
      </w:r>
    </w:p>
    <w:p>
      <w:r>
        <w:t>{</w:t>
        <w:br/>
        <w:t>Index 546:</w:t>
      </w:r>
    </w:p>
    <w:p>
      <w:r>
        <w:t>Question : "Benjamin had 3 Book . He slice each Book into 12 slices . How many Book slices did Benjamin make?"</w:t>
      </w:r>
    </w:p>
    <w:p>
      <w:r>
        <w:t>Equation : " X = 12 * 3"</w:t>
      </w:r>
    </w:p>
    <w:p>
      <w:r>
        <w:t xml:space="preserve">Answer : "36" </w:t>
        <w:br/>
        <w:t>}</w:t>
      </w:r>
    </w:p>
    <w:p>
      <w:r>
        <w:t>{</w:t>
        <w:br/>
        <w:t>Index 547:</w:t>
      </w:r>
    </w:p>
    <w:p>
      <w:r>
        <w:t>Question : "Louise had 14 pear . He cut each pear into 14 slices . How many pear slices did Louise make?"</w:t>
      </w:r>
    </w:p>
    <w:p>
      <w:r>
        <w:t>Equation : " X = 14 * 14"</w:t>
      </w:r>
    </w:p>
    <w:p>
      <w:r>
        <w:t xml:space="preserve">Answer : "196" </w:t>
        <w:br/>
        <w:t>}</w:t>
      </w:r>
    </w:p>
    <w:p>
      <w:r>
        <w:t>{</w:t>
        <w:br/>
        <w:t>Index 548:</w:t>
      </w:r>
    </w:p>
    <w:p>
      <w:r>
        <w:t>Question : "Christopher had 17 lime . He dice each lime into 13 slices . How many lime slices did Christopher make?"</w:t>
      </w:r>
    </w:p>
    <w:p>
      <w:r>
        <w:t>Equation : " X = 13 * 17"</w:t>
      </w:r>
    </w:p>
    <w:p>
      <w:r>
        <w:t xml:space="preserve">Answer : "221" </w:t>
        <w:br/>
        <w:t>}</w:t>
      </w:r>
    </w:p>
    <w:p>
      <w:r>
        <w:t>{</w:t>
        <w:br/>
        <w:t>Index 549:</w:t>
      </w:r>
    </w:p>
    <w:p>
      <w:r>
        <w:t>Question : "Glenn had 15 toy . He cut each toy into 3 slices . How many toy slices did Glenn make?"</w:t>
      </w:r>
    </w:p>
    <w:p>
      <w:r>
        <w:t>Equation : " X = 3 * 15"</w:t>
      </w:r>
    </w:p>
    <w:p>
      <w:r>
        <w:t xml:space="preserve">Answer : "45" </w:t>
        <w:br/>
        <w:t>}</w:t>
      </w:r>
    </w:p>
    <w:p>
      <w:r>
        <w:t>{</w:t>
        <w:br/>
        <w:t>Index 550:</w:t>
      </w:r>
    </w:p>
    <w:p>
      <w:r>
        <w:t>Question : "James had 50 cherry . He cut up each cherry into 4 slices . How many cherry slices did James make?"</w:t>
      </w:r>
    </w:p>
    <w:p>
      <w:r>
        <w:t>Equation : " X = 4 * 50"</w:t>
      </w:r>
    </w:p>
    <w:p>
      <w:r>
        <w:t xml:space="preserve">Answer : "200" </w:t>
        <w:br/>
        <w:t>}</w:t>
      </w:r>
    </w:p>
    <w:p>
      <w:r>
        <w:t>{</w:t>
        <w:br/>
        <w:t>Index 551:</w:t>
      </w:r>
    </w:p>
    <w:p>
      <w:r>
        <w:t>Question : "Wayne had 20 apple . He dice each apple into 14 slices . How many apple slices did Wayne make?"</w:t>
      </w:r>
    </w:p>
    <w:p>
      <w:r>
        <w:t>Equation : " X = 14 * 20"</w:t>
      </w:r>
    </w:p>
    <w:p>
      <w:r>
        <w:t xml:space="preserve">Answer : "280" </w:t>
        <w:br/>
        <w:t>}</w:t>
      </w:r>
    </w:p>
    <w:p>
      <w:r>
        <w:t>{</w:t>
        <w:br/>
        <w:t>Index 552:</w:t>
      </w:r>
    </w:p>
    <w:p>
      <w:r>
        <w:t>Question : "Edward had 42 peach . He carve each peach into 5 slices . How many peach slices did Edward make?"</w:t>
      </w:r>
    </w:p>
    <w:p>
      <w:r>
        <w:t>Equation : " X = 5 * 42"</w:t>
      </w:r>
    </w:p>
    <w:p>
      <w:r>
        <w:t xml:space="preserve">Answer : "210" </w:t>
        <w:br/>
        <w:t>}</w:t>
      </w:r>
    </w:p>
    <w:p>
      <w:r>
        <w:t>{</w:t>
        <w:br/>
        <w:t>Index 553:</w:t>
      </w:r>
    </w:p>
    <w:p>
      <w:r>
        <w:t>Question : "Jeremiah had 5 avocado . He cut each avocado into 18 slices . How many avocado slices did Jeremiah make?"</w:t>
      </w:r>
    </w:p>
    <w:p>
      <w:r>
        <w:t>Equation : " X = 18 * 5"</w:t>
      </w:r>
    </w:p>
    <w:p>
      <w:r>
        <w:t xml:space="preserve">Answer : "90" </w:t>
        <w:br/>
        <w:t>}</w:t>
      </w:r>
    </w:p>
    <w:p>
      <w:r>
        <w:t>{</w:t>
        <w:br/>
        <w:t>Index 554:</w:t>
      </w:r>
    </w:p>
    <w:p>
      <w:r>
        <w:t>Question : "Bernard had 21 strawberry . He cut each strawberry into 8 slices . How many strawberry slices did Bernard make?"</w:t>
      </w:r>
    </w:p>
    <w:p>
      <w:r>
        <w:t>Equation : " X = 8 * 21"</w:t>
      </w:r>
    </w:p>
    <w:p>
      <w:r>
        <w:t xml:space="preserve">Answer : "168" </w:t>
        <w:br/>
        <w:t>}</w:t>
      </w:r>
    </w:p>
    <w:p>
      <w:r>
        <w:t>{</w:t>
        <w:br/>
        <w:t>Index 555:</w:t>
      </w:r>
    </w:p>
    <w:p>
      <w:r>
        <w:t>Question : "Helen had 18 Book . He chop each Book into 18 slices . How many Book slices did Helen make?"</w:t>
      </w:r>
    </w:p>
    <w:p>
      <w:r>
        <w:t>Equation : " X = 18 * 18"</w:t>
      </w:r>
    </w:p>
    <w:p>
      <w:r>
        <w:t xml:space="preserve">Answer : "324" </w:t>
        <w:br/>
        <w:t>}</w:t>
      </w:r>
    </w:p>
    <w:p>
      <w:r>
        <w:t>{</w:t>
        <w:br/>
        <w:t>Index 556:</w:t>
      </w:r>
    </w:p>
    <w:p>
      <w:r>
        <w:t>Question : "Steven had 45 apricot . He cube each apricot into 4 slices . How many apricot slices did Steven make?"</w:t>
      </w:r>
    </w:p>
    <w:p>
      <w:r>
        <w:t>Equation : " X = 4 * 45"</w:t>
      </w:r>
    </w:p>
    <w:p>
      <w:r>
        <w:t xml:space="preserve">Answer : "180" </w:t>
        <w:br/>
        <w:t>}</w:t>
      </w:r>
    </w:p>
    <w:p>
      <w:r>
        <w:t>{</w:t>
        <w:br/>
        <w:t>Index 557:</w:t>
      </w:r>
    </w:p>
    <w:p>
      <w:r>
        <w:t>Question : "Brandon had 5 banana . He carve each banana into 18 slices . How many banana slices did Brandon make?"</w:t>
      </w:r>
    </w:p>
    <w:p>
      <w:r>
        <w:t>Equation : " X = 18 * 5"</w:t>
      </w:r>
    </w:p>
    <w:p>
      <w:r>
        <w:t xml:space="preserve">Answer : "90" </w:t>
        <w:br/>
        <w:t>}</w:t>
      </w:r>
    </w:p>
    <w:p>
      <w:r>
        <w:t>{</w:t>
        <w:br/>
        <w:t>Index 558:</w:t>
      </w:r>
    </w:p>
    <w:p>
      <w:r>
        <w:t>Question : "Anne had 23 lime . He cut each lime into 16 slices . How many lime slices did Anne make?"</w:t>
      </w:r>
    </w:p>
    <w:p>
      <w:r>
        <w:t>Equation : " X = 16 * 23"</w:t>
      </w:r>
    </w:p>
    <w:p>
      <w:r>
        <w:t xml:space="preserve">Answer : "368" </w:t>
        <w:br/>
        <w:t>}</w:t>
      </w:r>
    </w:p>
    <w:p>
      <w:r>
        <w:t>{</w:t>
        <w:br/>
        <w:t>Index 559:</w:t>
      </w:r>
    </w:p>
    <w:p>
      <w:r>
        <w:t>Question : "Francis had 13 nectarine . He hash each nectarine into 17 slices . How many nectarine slices did Francis make?"</w:t>
      </w:r>
    </w:p>
    <w:p>
      <w:r>
        <w:t>Equation : " X = 17 * 13"</w:t>
      </w:r>
    </w:p>
    <w:p>
      <w:r>
        <w:t xml:space="preserve">Answer : "221" </w:t>
        <w:br/>
        <w:t>}</w:t>
      </w:r>
    </w:p>
    <w:p>
      <w:r>
        <w:t>{</w:t>
        <w:br/>
        <w:t>Index 560:</w:t>
      </w:r>
    </w:p>
    <w:p>
      <w:r>
        <w:t>Question : "Herbert had 2 Biscuit . He slice each Biscuit into 15 slices . How many Biscuit slices did Herbert make?"</w:t>
      </w:r>
    </w:p>
    <w:p>
      <w:r>
        <w:t>Equation : " X = 15 * 2"</w:t>
      </w:r>
    </w:p>
    <w:p>
      <w:r>
        <w:t xml:space="preserve">Answer : "30" </w:t>
        <w:br/>
        <w:t>}</w:t>
      </w:r>
    </w:p>
    <w:p>
      <w:r>
        <w:t>{</w:t>
        <w:br/>
        <w:t>Index 561:</w:t>
      </w:r>
    </w:p>
    <w:p>
      <w:r>
        <w:t>Question : "Doris had 35 lime . He carve each lime into 15 slices . How many lime slices did Doris make?"</w:t>
      </w:r>
    </w:p>
    <w:p>
      <w:r>
        <w:t>Equation : " X = 15 * 35"</w:t>
      </w:r>
    </w:p>
    <w:p>
      <w:r>
        <w:t xml:space="preserve">Answer : "525" </w:t>
        <w:br/>
        <w:t>}</w:t>
      </w:r>
    </w:p>
    <w:p>
      <w:r>
        <w:t>{</w:t>
        <w:br/>
        <w:t>Index 562:</w:t>
      </w:r>
    </w:p>
    <w:p>
      <w:r>
        <w:t>Question : "Esther had 44 Flower . He cut each Flower into 12 slices . How many Flower slices did Esther make?"</w:t>
      </w:r>
    </w:p>
    <w:p>
      <w:r>
        <w:t>Equation : " X = 12 * 44"</w:t>
      </w:r>
    </w:p>
    <w:p>
      <w:r>
        <w:t xml:space="preserve">Answer : "528" </w:t>
        <w:br/>
        <w:t>}</w:t>
      </w:r>
    </w:p>
    <w:p>
      <w:r>
        <w:t>{</w:t>
        <w:br/>
        <w:t>Index 563:</w:t>
      </w:r>
    </w:p>
    <w:p>
      <w:r>
        <w:t>Question : "Jonathan had 49 mango . He cut each mango into 18 slices . How many mango slices did Jonathan make?"</w:t>
      </w:r>
    </w:p>
    <w:p>
      <w:r>
        <w:t>Equation : " X = 18 * 49"</w:t>
      </w:r>
    </w:p>
    <w:p>
      <w:r>
        <w:t xml:space="preserve">Answer : "882" </w:t>
        <w:br/>
        <w:t>}</w:t>
      </w:r>
    </w:p>
    <w:p>
      <w:r>
        <w:t>{</w:t>
        <w:br/>
        <w:t>Index 564:</w:t>
      </w:r>
    </w:p>
    <w:p>
      <w:r>
        <w:t>Question : "Maria had 31 lime . He cut up each lime into 12 slices . How many lime slices did Maria make?"</w:t>
      </w:r>
    </w:p>
    <w:p>
      <w:r>
        <w:t>Equation : " X = 12 * 31"</w:t>
      </w:r>
    </w:p>
    <w:p>
      <w:r>
        <w:t xml:space="preserve">Answer : "372" </w:t>
        <w:br/>
        <w:t>}</w:t>
      </w:r>
    </w:p>
    <w:p>
      <w:r>
        <w:t>{</w:t>
        <w:br/>
        <w:t>Index 565:</w:t>
      </w:r>
    </w:p>
    <w:p>
      <w:r>
        <w:t>Question : "Mark had 3 orange . He dice each orange into 3 slices . How many orange slices did Mark make?"</w:t>
      </w:r>
    </w:p>
    <w:p>
      <w:r>
        <w:t>Equation : " X = 3 * 3"</w:t>
      </w:r>
    </w:p>
    <w:p>
      <w:r>
        <w:t xml:space="preserve">Answer : "9" </w:t>
        <w:br/>
        <w:t>}</w:t>
      </w:r>
    </w:p>
    <w:p>
      <w:r>
        <w:t>{</w:t>
        <w:br/>
        <w:t>Index 566:</w:t>
      </w:r>
    </w:p>
    <w:p>
      <w:r>
        <w:t>Question : "Leon had 47 Doll . He hash each Doll into 9 slices . How many Doll slices did Leon make?"</w:t>
      </w:r>
    </w:p>
    <w:p>
      <w:r>
        <w:t>Equation : " X = 9 * 47"</w:t>
      </w:r>
    </w:p>
    <w:p>
      <w:r>
        <w:t xml:space="preserve">Answer : "423" </w:t>
        <w:br/>
        <w:t>}</w:t>
      </w:r>
    </w:p>
    <w:p>
      <w:r>
        <w:t>{</w:t>
        <w:br/>
        <w:t>Index 567:</w:t>
      </w:r>
    </w:p>
    <w:p>
      <w:r>
        <w:t>Question : "Theresa had 4 strawberry . He dice each strawberry into 4 slices . How many strawberry slices did Theresa make?"</w:t>
      </w:r>
    </w:p>
    <w:p>
      <w:r>
        <w:t>Equation : " X = 4 * 4"</w:t>
      </w:r>
    </w:p>
    <w:p>
      <w:r>
        <w:t xml:space="preserve">Answer : "16" </w:t>
        <w:br/>
        <w:t>}</w:t>
      </w:r>
    </w:p>
    <w:p>
      <w:r>
        <w:t>{</w:t>
        <w:br/>
        <w:t>Index 568:</w:t>
      </w:r>
    </w:p>
    <w:p>
      <w:r>
        <w:t>Question : "Jason had 10 kiwi . He divide each kiwi into 9 slices . How many kiwi slices did Jason make?"</w:t>
      </w:r>
    </w:p>
    <w:p>
      <w:r>
        <w:t>Equation : " X = 9 * 10"</w:t>
      </w:r>
    </w:p>
    <w:p>
      <w:r>
        <w:t xml:space="preserve">Answer : "90" </w:t>
        <w:br/>
        <w:t>}</w:t>
      </w:r>
    </w:p>
    <w:p>
      <w:r>
        <w:t>{</w:t>
        <w:br/>
        <w:t>Index 569:</w:t>
      </w:r>
    </w:p>
    <w:p>
      <w:r>
        <w:t>Question : "Stuart had 13 orange . He divide each orange into 15 slices . How many orange slices did Stuart make?"</w:t>
      </w:r>
    </w:p>
    <w:p>
      <w:r>
        <w:t>Equation : " X = 15 * 13"</w:t>
      </w:r>
    </w:p>
    <w:p>
      <w:r>
        <w:t xml:space="preserve">Answer : "195" </w:t>
        <w:br/>
        <w:t>}</w:t>
      </w:r>
    </w:p>
    <w:p>
      <w:r>
        <w:t>{</w:t>
        <w:br/>
        <w:t>Index 570:</w:t>
      </w:r>
    </w:p>
    <w:p>
      <w:r>
        <w:t>Question : "Wilmer had 49 Flower . He cut up each Flower into 15 slices . How many Flower slices did Wilmer make?"</w:t>
      </w:r>
    </w:p>
    <w:p>
      <w:r>
        <w:t>Equation : " X = 15 * 49"</w:t>
      </w:r>
    </w:p>
    <w:p>
      <w:r>
        <w:t xml:space="preserve">Answer : "735" </w:t>
        <w:br/>
        <w:t>}</w:t>
      </w:r>
    </w:p>
    <w:p>
      <w:r>
        <w:t>{</w:t>
        <w:br/>
        <w:t>Index 571:</w:t>
      </w:r>
    </w:p>
    <w:p>
      <w:r>
        <w:t>Question : "Jeffrey had 15 lime . He mince each lime into 7 slices . How many lime slices did Jeffrey make?"</w:t>
      </w:r>
    </w:p>
    <w:p>
      <w:r>
        <w:t>Equation : " X = 7 * 15"</w:t>
      </w:r>
    </w:p>
    <w:p>
      <w:r>
        <w:t xml:space="preserve">Answer : "105" </w:t>
        <w:br/>
        <w:t>}</w:t>
      </w:r>
    </w:p>
    <w:p>
      <w:r>
        <w:t>{</w:t>
        <w:br/>
        <w:t>Index 572:</w:t>
      </w:r>
    </w:p>
    <w:p>
      <w:r>
        <w:t>Question : "Timothy had 9 kiwi . He carve each kiwi into 8 slices . How many kiwi slices did Timothy make?"</w:t>
      </w:r>
    </w:p>
    <w:p>
      <w:r>
        <w:t>Equation : " X = 8 * 9"</w:t>
      </w:r>
    </w:p>
    <w:p>
      <w:r>
        <w:t xml:space="preserve">Answer : "72" </w:t>
        <w:br/>
        <w:t>}</w:t>
      </w:r>
    </w:p>
    <w:p>
      <w:r>
        <w:t>{</w:t>
        <w:br/>
        <w:t>Index 573:</w:t>
      </w:r>
    </w:p>
    <w:p>
      <w:r>
        <w:t>Question : "Harold had 33 avocado . He slice each avocado into 11 slices . How many avocado slices did Harold make?"</w:t>
      </w:r>
    </w:p>
    <w:p>
      <w:r>
        <w:t>Equation : " X = 11 * 33"</w:t>
      </w:r>
    </w:p>
    <w:p>
      <w:r>
        <w:t xml:space="preserve">Answer : "363" </w:t>
        <w:br/>
        <w:t>}</w:t>
      </w:r>
    </w:p>
    <w:p>
      <w:r>
        <w:t>{</w:t>
        <w:br/>
        <w:t>Index 574:</w:t>
      </w:r>
    </w:p>
    <w:p>
      <w:r>
        <w:t>Question : "Denis had 4 Bread . He hash each Bread into 4 slices . How many Bread slices did Denis make?"</w:t>
      </w:r>
    </w:p>
    <w:p>
      <w:r>
        <w:t>Equation : " X = 4 * 4"</w:t>
      </w:r>
    </w:p>
    <w:p>
      <w:r>
        <w:t xml:space="preserve">Answer : "16" </w:t>
        <w:br/>
        <w:t>}</w:t>
      </w:r>
    </w:p>
    <w:p>
      <w:r>
        <w:t>{</w:t>
        <w:br/>
        <w:t>Index 575:</w:t>
      </w:r>
    </w:p>
    <w:p>
      <w:r>
        <w:t>Question : "Elsie had 30 banana . He mince each banana into 6 slices . How many banana slices did Elsie make?"</w:t>
      </w:r>
    </w:p>
    <w:p>
      <w:r>
        <w:t>Equation : " X = 6 * 30"</w:t>
      </w:r>
    </w:p>
    <w:p>
      <w:r>
        <w:t xml:space="preserve">Answer : "180" </w:t>
        <w:br/>
        <w:t>}</w:t>
      </w:r>
    </w:p>
    <w:p>
      <w:r>
        <w:t>{</w:t>
        <w:br/>
        <w:t>Index 576:</w:t>
      </w:r>
    </w:p>
    <w:p>
      <w:r>
        <w:t>Question : "Danny had 2 watermelon . He cut up each watermelon into 17 slices . How many watermelon slices did Danny make?"</w:t>
      </w:r>
    </w:p>
    <w:p>
      <w:r>
        <w:t>Equation : " X = 17 * 2"</w:t>
      </w:r>
    </w:p>
    <w:p>
      <w:r>
        <w:t xml:space="preserve">Answer : "34" </w:t>
        <w:br/>
        <w:t>}</w:t>
      </w:r>
    </w:p>
    <w:p>
      <w:r>
        <w:t>{</w:t>
        <w:br/>
        <w:t>Index 577:</w:t>
      </w:r>
    </w:p>
    <w:p>
      <w:r>
        <w:t>Question : "Sara had 35 Bread . He cube each Bread into 8 slices . How many Bread slices did Sara make?"</w:t>
      </w:r>
    </w:p>
    <w:p>
      <w:r>
        <w:t>Equation : " X = 8 * 35"</w:t>
      </w:r>
    </w:p>
    <w:p>
      <w:r>
        <w:t xml:space="preserve">Answer : "280" </w:t>
        <w:br/>
        <w:t>}</w:t>
      </w:r>
    </w:p>
    <w:p>
      <w:r>
        <w:t>{</w:t>
        <w:br/>
        <w:t>Index 578:</w:t>
      </w:r>
    </w:p>
    <w:p>
      <w:r>
        <w:t>Question : "Natalie had 21 pear . He cut up each pear into 14 slices . How many pear slices did Natalie make?"</w:t>
      </w:r>
    </w:p>
    <w:p>
      <w:r>
        <w:t>Equation : " X = 14 * 21"</w:t>
      </w:r>
    </w:p>
    <w:p>
      <w:r>
        <w:t xml:space="preserve">Answer : "294" </w:t>
        <w:br/>
        <w:t>}</w:t>
      </w:r>
    </w:p>
    <w:p>
      <w:r>
        <w:t>{</w:t>
        <w:br/>
        <w:t>Index 579:</w:t>
      </w:r>
    </w:p>
    <w:p>
      <w:r>
        <w:t>Question : "Evelyn had 7 papaya . He divide each papaya into 8 slices . How many papaya slices did Evelyn make?"</w:t>
      </w:r>
    </w:p>
    <w:p>
      <w:r>
        <w:t>Equation : " X = 8 * 7"</w:t>
      </w:r>
    </w:p>
    <w:p>
      <w:r>
        <w:t xml:space="preserve">Answer : "56" </w:t>
        <w:br/>
        <w:t>}</w:t>
      </w:r>
    </w:p>
    <w:p>
      <w:r>
        <w:t>{</w:t>
        <w:br/>
        <w:t>Index 580:</w:t>
      </w:r>
    </w:p>
    <w:p>
      <w:r>
        <w:t>Question : "Patricia had 16 watermelon . He slice each watermelon into 10 slices . How many watermelon slices did Patricia make?"</w:t>
      </w:r>
    </w:p>
    <w:p>
      <w:r>
        <w:t>Equation : " X = 10 * 16"</w:t>
      </w:r>
    </w:p>
    <w:p>
      <w:r>
        <w:t xml:space="preserve">Answer : "160" </w:t>
        <w:br/>
        <w:t>}</w:t>
      </w:r>
    </w:p>
    <w:p>
      <w:r>
        <w:t>{</w:t>
        <w:br/>
        <w:t>Index 581:</w:t>
      </w:r>
    </w:p>
    <w:p>
      <w:r>
        <w:t>Question : "Desiree had 32 pear . He cube each pear into 10 slices . How many pear slices did Desiree make?"</w:t>
      </w:r>
    </w:p>
    <w:p>
      <w:r>
        <w:t>Equation : " X = 10 * 32"</w:t>
      </w:r>
    </w:p>
    <w:p>
      <w:r>
        <w:t xml:space="preserve">Answer : "320" </w:t>
        <w:br/>
        <w:t>}</w:t>
      </w:r>
    </w:p>
    <w:p>
      <w:r>
        <w:t>{</w:t>
        <w:br/>
        <w:t>Index 582:</w:t>
      </w:r>
    </w:p>
    <w:p>
      <w:r>
        <w:t>Question : "Norman had 25 Flower . He dice each Flower into 16 slices . How many Flower slices did Norman make?"</w:t>
      </w:r>
    </w:p>
    <w:p>
      <w:r>
        <w:t>Equation : " X = 16 * 25"</w:t>
      </w:r>
    </w:p>
    <w:p>
      <w:r>
        <w:t xml:space="preserve">Answer : "400" </w:t>
        <w:br/>
        <w:t>}</w:t>
      </w:r>
    </w:p>
    <w:p>
      <w:r>
        <w:t>{</w:t>
        <w:br/>
        <w:t>Index 583:</w:t>
      </w:r>
    </w:p>
    <w:p>
      <w:r>
        <w:t>Question : "Daisy had 48 Chocolate . He cut each Chocolate into 10 slices . How many Chocolate slices did Daisy make?"</w:t>
      </w:r>
    </w:p>
    <w:p>
      <w:r>
        <w:t>Equation : " X = 10 * 48"</w:t>
      </w:r>
    </w:p>
    <w:p>
      <w:r>
        <w:t xml:space="preserve">Answer : "480" </w:t>
        <w:br/>
        <w:t>}</w:t>
      </w:r>
    </w:p>
    <w:p>
      <w:r>
        <w:t>{</w:t>
        <w:br/>
        <w:t>Index 584:</w:t>
      </w:r>
    </w:p>
    <w:p>
      <w:r>
        <w:t>Question : "Julie had 50 Biscuit . He hash each Biscuit into 3 slices . How many Biscuit slices did Julie make?"</w:t>
      </w:r>
    </w:p>
    <w:p>
      <w:r>
        <w:t>Equation : " X = 3 * 50"</w:t>
      </w:r>
    </w:p>
    <w:p>
      <w:r>
        <w:t xml:space="preserve">Answer : "150" </w:t>
        <w:br/>
        <w:t>}</w:t>
      </w:r>
    </w:p>
    <w:p>
      <w:r>
        <w:t>{</w:t>
        <w:br/>
        <w:t>Index 585:</w:t>
      </w:r>
    </w:p>
    <w:p>
      <w:r>
        <w:t>Question : "Matthew had 50 Book . He chop each Book into 5 slices . How many Book slices did Matthew make?"</w:t>
      </w:r>
    </w:p>
    <w:p>
      <w:r>
        <w:t>Equation : " X = 5 * 50"</w:t>
      </w:r>
    </w:p>
    <w:p>
      <w:r>
        <w:t xml:space="preserve">Answer : "250" </w:t>
        <w:br/>
        <w:t>}</w:t>
      </w:r>
    </w:p>
    <w:p>
      <w:r>
        <w:t>{</w:t>
        <w:br/>
        <w:t>Index 586:</w:t>
      </w:r>
    </w:p>
    <w:p>
      <w:r>
        <w:t>Question : "Dean had 45 nectarine . He hash each nectarine into 2 slices . How many nectarine slices did Dean make?"</w:t>
      </w:r>
    </w:p>
    <w:p>
      <w:r>
        <w:t>Equation : " X = 2 * 45"</w:t>
      </w:r>
    </w:p>
    <w:p>
      <w:r>
        <w:t xml:space="preserve">Answer : "90" </w:t>
        <w:br/>
        <w:t>}</w:t>
      </w:r>
    </w:p>
    <w:p>
      <w:r>
        <w:t>{</w:t>
        <w:br/>
        <w:t>Index 587:</w:t>
      </w:r>
    </w:p>
    <w:p>
      <w:r>
        <w:t>Question : "Eleanor had 29 pear . He cut each pear into 4 slices . How many pear slices did Eleanor make?"</w:t>
      </w:r>
    </w:p>
    <w:p>
      <w:r>
        <w:t>Equation : " X = 4 * 29"</w:t>
      </w:r>
    </w:p>
    <w:p>
      <w:r>
        <w:t xml:space="preserve">Answer : "116" </w:t>
        <w:br/>
        <w:t>}</w:t>
      </w:r>
    </w:p>
    <w:p>
      <w:r>
        <w:t>{</w:t>
        <w:br/>
        <w:t>Index 588:</w:t>
      </w:r>
    </w:p>
    <w:p>
      <w:r>
        <w:t>Question : "Maria had 8 Chocolate . He carve each Chocolate into 2 slices . How many Chocolate slices did Maria make?"</w:t>
      </w:r>
    </w:p>
    <w:p>
      <w:r>
        <w:t>Equation : " X = 2 * 8"</w:t>
      </w:r>
    </w:p>
    <w:p>
      <w:r>
        <w:t xml:space="preserve">Answer : "16" </w:t>
        <w:br/>
        <w:t>}</w:t>
      </w:r>
    </w:p>
    <w:p>
      <w:r>
        <w:t>{</w:t>
        <w:br/>
        <w:t>Index 589:</w:t>
      </w:r>
    </w:p>
    <w:p>
      <w:r>
        <w:t>Question : "Shannon had 5 kiwi . He cut each kiwi into 11 slices . How many kiwi slices did Shannon make?"</w:t>
      </w:r>
    </w:p>
    <w:p>
      <w:r>
        <w:t>Equation : " X = 11 * 5"</w:t>
      </w:r>
    </w:p>
    <w:p>
      <w:r>
        <w:t xml:space="preserve">Answer : "55" </w:t>
        <w:br/>
        <w:t>}</w:t>
      </w:r>
    </w:p>
    <w:p>
      <w:r>
        <w:t>{</w:t>
        <w:br/>
        <w:t>Index 590:</w:t>
      </w:r>
    </w:p>
    <w:p>
      <w:r>
        <w:t>Question : "Raymond had 23 watermelon . He dice each watermelon into 16 slices . How many watermelon slices did Raymond make?"</w:t>
      </w:r>
    </w:p>
    <w:p>
      <w:r>
        <w:t>Equation : " X = 16 * 23"</w:t>
      </w:r>
    </w:p>
    <w:p>
      <w:r>
        <w:t xml:space="preserve">Answer : "368" </w:t>
        <w:br/>
        <w:t>}</w:t>
      </w:r>
    </w:p>
    <w:p>
      <w:r>
        <w:t>{</w:t>
        <w:br/>
        <w:t>Index 591:</w:t>
      </w:r>
    </w:p>
    <w:p>
      <w:r>
        <w:t>Question : "Amada had 27 blackcurrant . He cube each blackcurrant into 9 slices . How many blackcurrant slices did Amada make?"</w:t>
      </w:r>
    </w:p>
    <w:p>
      <w:r>
        <w:t>Equation : " X = 9 * 27"</w:t>
      </w:r>
    </w:p>
    <w:p>
      <w:r>
        <w:t xml:space="preserve">Answer : "243" </w:t>
        <w:br/>
        <w:t>}</w:t>
      </w:r>
    </w:p>
    <w:p>
      <w:r>
        <w:t>{</w:t>
        <w:br/>
        <w:t>Index 592:</w:t>
      </w:r>
    </w:p>
    <w:p>
      <w:r>
        <w:t>Question : "Melissa had 27 Doll . He carve each Doll into 10 slices . How many Doll slices did Melissa make?"</w:t>
      </w:r>
    </w:p>
    <w:p>
      <w:r>
        <w:t>Equation : " X = 10 * 27"</w:t>
      </w:r>
    </w:p>
    <w:p>
      <w:r>
        <w:t xml:space="preserve">Answer : "270" </w:t>
        <w:br/>
        <w:t>}</w:t>
      </w:r>
    </w:p>
    <w:p>
      <w:r>
        <w:t>{</w:t>
        <w:br/>
        <w:t>Index 593:</w:t>
      </w:r>
    </w:p>
    <w:p>
      <w:r>
        <w:t>Question : "Bernice had 14 toy . He hash each toy into 7 slices . How many toy slices did Bernice make?"</w:t>
      </w:r>
    </w:p>
    <w:p>
      <w:r>
        <w:t>Equation : " X = 7 * 14"</w:t>
      </w:r>
    </w:p>
    <w:p>
      <w:r>
        <w:t xml:space="preserve">Answer : "98" </w:t>
        <w:br/>
        <w:t>}</w:t>
      </w:r>
    </w:p>
    <w:p>
      <w:r>
        <w:t>{</w:t>
        <w:br/>
        <w:t>Index 594:</w:t>
      </w:r>
    </w:p>
    <w:p>
      <w:r>
        <w:t>Question : "Paul had 4 lime . He divide each lime into 15 slices . How many lime slices did Paul make?"</w:t>
      </w:r>
    </w:p>
    <w:p>
      <w:r>
        <w:t>Equation : " X = 15 * 4"</w:t>
      </w:r>
    </w:p>
    <w:p>
      <w:r>
        <w:t xml:space="preserve">Answer : "60" </w:t>
        <w:br/>
        <w:t>}</w:t>
      </w:r>
    </w:p>
    <w:p>
      <w:r>
        <w:t>{</w:t>
        <w:br/>
        <w:t>Index 595:</w:t>
      </w:r>
    </w:p>
    <w:p>
      <w:r>
        <w:t>Question : "Robin had 31 mango . He chop each mango into 9 slices . How many mango slices did Robin make?"</w:t>
      </w:r>
    </w:p>
    <w:p>
      <w:r>
        <w:t>Equation : " X = 9 * 31"</w:t>
      </w:r>
    </w:p>
    <w:p>
      <w:r>
        <w:t xml:space="preserve">Answer : "279" </w:t>
        <w:br/>
        <w:t>}</w:t>
      </w:r>
    </w:p>
    <w:p>
      <w:r>
        <w:t>{</w:t>
        <w:br/>
        <w:t>Index 596:</w:t>
      </w:r>
    </w:p>
    <w:p>
      <w:r>
        <w:t>Question : "Elsie had 36 Bread . He carve each Bread into 7 slices . How many Bread slices did Elsie make?"</w:t>
      </w:r>
    </w:p>
    <w:p>
      <w:r>
        <w:t>Equation : " X = 7 * 36"</w:t>
      </w:r>
    </w:p>
    <w:p>
      <w:r>
        <w:t xml:space="preserve">Answer : "252" </w:t>
        <w:br/>
        <w:t>}</w:t>
      </w:r>
    </w:p>
    <w:p>
      <w:r>
        <w:t>{</w:t>
        <w:br/>
        <w:t>Index 597:</w:t>
      </w:r>
    </w:p>
    <w:p>
      <w:r>
        <w:t>Question : "Ruth had 44 avocado . He chop each avocado into 18 slices . How many avocado slices did Ruth make?"</w:t>
      </w:r>
    </w:p>
    <w:p>
      <w:r>
        <w:t>Equation : " X = 18 * 44"</w:t>
      </w:r>
    </w:p>
    <w:p>
      <w:r>
        <w:t xml:space="preserve">Answer : "792" </w:t>
        <w:br/>
        <w:t>}</w:t>
      </w:r>
    </w:p>
    <w:p>
      <w:r>
        <w:t>{</w:t>
        <w:br/>
        <w:t>Index 598:</w:t>
      </w:r>
    </w:p>
    <w:p>
      <w:r>
        <w:t>Question : "Emma had 25 lychee . He cube each lychee into 19 slices . How many lychee slices did Emma make?"</w:t>
      </w:r>
    </w:p>
    <w:p>
      <w:r>
        <w:t>Equation : " X = 19 * 25"</w:t>
      </w:r>
    </w:p>
    <w:p>
      <w:r>
        <w:t xml:space="preserve">Answer : "475" </w:t>
        <w:br/>
        <w:t>}</w:t>
      </w:r>
    </w:p>
    <w:p>
      <w:r>
        <w:t>{</w:t>
        <w:br/>
        <w:t>Index 599:</w:t>
      </w:r>
    </w:p>
    <w:p>
      <w:r>
        <w:t>Question : "Christopher had 39 banana . He dice each banana into 7 slices . How many banana slices did Christopher make?"</w:t>
      </w:r>
    </w:p>
    <w:p>
      <w:r>
        <w:t>Equation : " X = 7 * 39"</w:t>
      </w:r>
    </w:p>
    <w:p>
      <w:r>
        <w:t xml:space="preserve">Answer : "273" </w:t>
        <w:br/>
        <w:t>}</w:t>
      </w:r>
    </w:p>
    <w:p>
      <w:r>
        <w:t>{</w:t>
        <w:br/>
        <w:t>Index 600:</w:t>
      </w:r>
    </w:p>
    <w:p>
      <w:r>
        <w:t>Question : "Vanessa had 29 apricot . He hash each apricot into 10 slices . How many apricot slices did Vanessa make?"</w:t>
      </w:r>
    </w:p>
    <w:p>
      <w:r>
        <w:t>Equation : " X = 10 * 29"</w:t>
      </w:r>
    </w:p>
    <w:p>
      <w:r>
        <w:t xml:space="preserve">Answer : "290" </w:t>
        <w:br/>
        <w:t>}</w:t>
      </w:r>
    </w:p>
    <w:p>
      <w:r>
        <w:t>{</w:t>
        <w:br/>
        <w:t>Index 601:</w:t>
      </w:r>
    </w:p>
    <w:p>
      <w:r>
        <w:t>Question : "Carrie had 7 apricot . He mince each apricot into 11 slices . How many apricot slices did Carrie make?"</w:t>
      </w:r>
    </w:p>
    <w:p>
      <w:r>
        <w:t>Equation : " X = 11 * 7"</w:t>
      </w:r>
    </w:p>
    <w:p>
      <w:r>
        <w:t xml:space="preserve">Answer : "77" </w:t>
        <w:br/>
        <w:t>}</w:t>
      </w:r>
    </w:p>
    <w:p>
      <w:r>
        <w:t>{</w:t>
        <w:br/>
        <w:t>Index 602:</w:t>
      </w:r>
    </w:p>
    <w:p>
      <w:r>
        <w:t>Question : "Louis had 4 coconut . He divide each coconut into 16 slices . How many coconut slices did Louis make?"</w:t>
      </w:r>
    </w:p>
    <w:p>
      <w:r>
        <w:t>Equation : " X = 16 * 4"</w:t>
      </w:r>
    </w:p>
    <w:p>
      <w:r>
        <w:t xml:space="preserve">Answer : "64" </w:t>
        <w:br/>
        <w:t>}</w:t>
      </w:r>
    </w:p>
    <w:p>
      <w:r>
        <w:t>{</w:t>
        <w:br/>
        <w:t>Index 603:</w:t>
      </w:r>
    </w:p>
    <w:p>
      <w:r>
        <w:t>Question : "Everette had 25 banana . He cut up each banana into 15 slices . How many banana slices did Everette make?"</w:t>
      </w:r>
    </w:p>
    <w:p>
      <w:r>
        <w:t>Equation : " X = 15 * 25"</w:t>
      </w:r>
    </w:p>
    <w:p>
      <w:r>
        <w:t xml:space="preserve">Answer : "375" </w:t>
        <w:br/>
        <w:t>}</w:t>
      </w:r>
    </w:p>
    <w:p>
      <w:r>
        <w:t>{</w:t>
        <w:br/>
        <w:t>Index 604:</w:t>
      </w:r>
    </w:p>
    <w:p>
      <w:r>
        <w:t>Question : "Tanya had 25 Mango . He mince each Mango into 17 slices . How many Mango slices did Tanya make?"</w:t>
      </w:r>
    </w:p>
    <w:p>
      <w:r>
        <w:t>Equation : " X = 17 * 25"</w:t>
      </w:r>
    </w:p>
    <w:p>
      <w:r>
        <w:t xml:space="preserve">Answer : "425" </w:t>
        <w:br/>
        <w:t>}</w:t>
      </w:r>
    </w:p>
    <w:p>
      <w:r>
        <w:t>{</w:t>
        <w:br/>
        <w:t>Index 605:</w:t>
      </w:r>
    </w:p>
    <w:p>
      <w:r>
        <w:t>Question : "Terry had 38 fig . He cut each fig into 11 slices . How many fig slices did Terry make?"</w:t>
      </w:r>
    </w:p>
    <w:p>
      <w:r>
        <w:t>Equation : " X = 11 * 38"</w:t>
      </w:r>
    </w:p>
    <w:p>
      <w:r>
        <w:t xml:space="preserve">Answer : "418" </w:t>
        <w:br/>
        <w:t>}</w:t>
      </w:r>
    </w:p>
    <w:p>
      <w:r>
        <w:t>{</w:t>
        <w:br/>
        <w:t>Index 606:</w:t>
      </w:r>
    </w:p>
    <w:p>
      <w:r>
        <w:t>Question : "James had 48 lime . He mince each lime into 9 slices . How many lime slices did James make?"</w:t>
      </w:r>
    </w:p>
    <w:p>
      <w:r>
        <w:t>Equation : " X = 9 * 48"</w:t>
      </w:r>
    </w:p>
    <w:p>
      <w:r>
        <w:t xml:space="preserve">Answer : "432" </w:t>
        <w:br/>
        <w:t>}</w:t>
      </w:r>
    </w:p>
    <w:p>
      <w:r>
        <w:t>{</w:t>
        <w:br/>
        <w:t>Index 607:</w:t>
      </w:r>
    </w:p>
    <w:p>
      <w:r>
        <w:t>Question : "Maria had 9 banana . He hash each banana into 11 slices . How many banana slices did Maria make?"</w:t>
      </w:r>
    </w:p>
    <w:p>
      <w:r>
        <w:t>Equation : " X = 11 * 9"</w:t>
      </w:r>
    </w:p>
    <w:p>
      <w:r>
        <w:t xml:space="preserve">Answer : "99" </w:t>
        <w:br/>
        <w:t>}</w:t>
      </w:r>
    </w:p>
    <w:p>
      <w:r>
        <w:t>{</w:t>
        <w:br/>
        <w:t>Index 608:</w:t>
      </w:r>
    </w:p>
    <w:p>
      <w:r>
        <w:t>Question : "Vernon had 19 blackberry . He cube each blackberry into 11 slices . How many blackberry slices did Vernon make?"</w:t>
      </w:r>
    </w:p>
    <w:p>
      <w:r>
        <w:t>Equation : " X = 11 * 19"</w:t>
      </w:r>
    </w:p>
    <w:p>
      <w:r>
        <w:t xml:space="preserve">Answer : "209" </w:t>
        <w:br/>
        <w:t>}</w:t>
      </w:r>
    </w:p>
    <w:p>
      <w:r>
        <w:t>{</w:t>
        <w:br/>
        <w:t>Index 609:</w:t>
      </w:r>
    </w:p>
    <w:p>
      <w:r>
        <w:t>Question : "Richard had 5 toy . He carve each toy into 10 slices . How many toy slices did Richard make?"</w:t>
      </w:r>
    </w:p>
    <w:p>
      <w:r>
        <w:t>Equation : " X = 10 * 5"</w:t>
      </w:r>
    </w:p>
    <w:p>
      <w:r>
        <w:t xml:space="preserve">Answer : "50" </w:t>
        <w:br/>
        <w:t>}</w:t>
      </w:r>
    </w:p>
    <w:p>
      <w:r>
        <w:t>{</w:t>
        <w:br/>
        <w:t>Index 610:</w:t>
      </w:r>
    </w:p>
    <w:p>
      <w:r>
        <w:t>Question : "Joy had 12 banana . He dice each banana into 6 slices . How many banana slices did Joy make?"</w:t>
      </w:r>
    </w:p>
    <w:p>
      <w:r>
        <w:t>Equation : " X = 6 * 12"</w:t>
      </w:r>
    </w:p>
    <w:p>
      <w:r>
        <w:t xml:space="preserve">Answer : "72" </w:t>
        <w:br/>
        <w:t>}</w:t>
      </w:r>
    </w:p>
    <w:p>
      <w:r>
        <w:t>{</w:t>
        <w:br/>
        <w:t>Index 611:</w:t>
      </w:r>
    </w:p>
    <w:p>
      <w:r>
        <w:t>Question : "David had 34 strawberry . He cut each strawberry into 3 slices . How many strawberry slices did David make?"</w:t>
      </w:r>
    </w:p>
    <w:p>
      <w:r>
        <w:t>Equation : " X = 3 * 34"</w:t>
      </w:r>
    </w:p>
    <w:p>
      <w:r>
        <w:t xml:space="preserve">Answer : "102" </w:t>
        <w:br/>
        <w:t>}</w:t>
      </w:r>
    </w:p>
    <w:p>
      <w:r>
        <w:t>{</w:t>
        <w:br/>
        <w:t>Index 612:</w:t>
      </w:r>
    </w:p>
    <w:p>
      <w:r>
        <w:t>Question : "Bonnie had 38 blackberry . He mince each blackberry into 20 slices . How many blackberry slices did Bonnie make?"</w:t>
      </w:r>
    </w:p>
    <w:p>
      <w:r>
        <w:t>Equation : " X = 20 * 38"</w:t>
      </w:r>
    </w:p>
    <w:p>
      <w:r>
        <w:t xml:space="preserve">Answer : "760" </w:t>
        <w:br/>
        <w:t>}</w:t>
      </w:r>
    </w:p>
    <w:p>
      <w:r>
        <w:t>{</w:t>
        <w:br/>
        <w:t>Index 613:</w:t>
      </w:r>
    </w:p>
    <w:p>
      <w:r>
        <w:t>Question : "Robt had 6 fig . He dice each fig into 20 slices . How many fig slices did Robt make?"</w:t>
      </w:r>
    </w:p>
    <w:p>
      <w:r>
        <w:t>Equation : " X = 20 * 6"</w:t>
      </w:r>
    </w:p>
    <w:p>
      <w:r>
        <w:t xml:space="preserve">Answer : "120" </w:t>
        <w:br/>
        <w:t>}</w:t>
      </w:r>
    </w:p>
    <w:p>
      <w:r>
        <w:t>{</w:t>
        <w:br/>
        <w:t>Index 614:</w:t>
      </w:r>
    </w:p>
    <w:p>
      <w:r>
        <w:t>Question : "Katherine had 27 avocado . He mince each avocado into 18 slices . How many avocado slices did Katherine make?"</w:t>
      </w:r>
    </w:p>
    <w:p>
      <w:r>
        <w:t>Equation : " X = 18 * 27"</w:t>
      </w:r>
    </w:p>
    <w:p>
      <w:r>
        <w:t xml:space="preserve">Answer : "486" </w:t>
        <w:br/>
        <w:t>}</w:t>
      </w:r>
    </w:p>
    <w:p>
      <w:r>
        <w:t>{</w:t>
        <w:br/>
        <w:t>Index 615:</w:t>
      </w:r>
    </w:p>
    <w:p>
      <w:r>
        <w:t>Question : "Robert had 38 kiwi . He cut each kiwi into 17 slices . How many kiwi slices did Robert make?"</w:t>
      </w:r>
    </w:p>
    <w:p>
      <w:r>
        <w:t>Equation : " X = 17 * 38"</w:t>
      </w:r>
    </w:p>
    <w:p>
      <w:r>
        <w:t xml:space="preserve">Answer : "646" </w:t>
        <w:br/>
        <w:t>}</w:t>
      </w:r>
    </w:p>
    <w:p>
      <w:r>
        <w:t>{</w:t>
        <w:br/>
        <w:t>Index 616:</w:t>
      </w:r>
    </w:p>
    <w:p>
      <w:r>
        <w:t>Question : "Robert had 20 fig . He dice each fig into 17 slices . How many fig slices did Robert make?"</w:t>
      </w:r>
    </w:p>
    <w:p>
      <w:r>
        <w:t>Equation : " X = 17 * 20"</w:t>
      </w:r>
    </w:p>
    <w:p>
      <w:r>
        <w:t xml:space="preserve">Answer : "340" </w:t>
        <w:br/>
        <w:t>}</w:t>
      </w:r>
    </w:p>
    <w:p>
      <w:r>
        <w:t>{</w:t>
        <w:br/>
        <w:t>Index 617:</w:t>
      </w:r>
    </w:p>
    <w:p>
      <w:r>
        <w:t>Question : "Joseph had 18 pear . He cut up each pear into 9 slices . How many pear slices did Joseph make?"</w:t>
      </w:r>
    </w:p>
    <w:p>
      <w:r>
        <w:t>Equation : " X = 9 * 18"</w:t>
      </w:r>
    </w:p>
    <w:p>
      <w:r>
        <w:t xml:space="preserve">Answer : "162" </w:t>
        <w:br/>
        <w:t>}</w:t>
      </w:r>
    </w:p>
    <w:p>
      <w:r>
        <w:t>{</w:t>
        <w:br/>
        <w:t>Index 618:</w:t>
      </w:r>
    </w:p>
    <w:p>
      <w:r>
        <w:t>Question : "Bobby had 49 blueberry . He cut each blueberry into 4 slices . How many blueberry slices did Bobby make?"</w:t>
      </w:r>
    </w:p>
    <w:p>
      <w:r>
        <w:t>Equation : " X = 4 * 49"</w:t>
      </w:r>
    </w:p>
    <w:p>
      <w:r>
        <w:t xml:space="preserve">Answer : "196" </w:t>
        <w:br/>
        <w:t>}</w:t>
      </w:r>
    </w:p>
    <w:p>
      <w:r>
        <w:t>{</w:t>
        <w:br/>
        <w:t>Index 619:</w:t>
      </w:r>
    </w:p>
    <w:p>
      <w:r>
        <w:t>Question : "Elmer had 50 apple . He carve each apple into 20 slices . How many apple slices did Elmer make?"</w:t>
      </w:r>
    </w:p>
    <w:p>
      <w:r>
        <w:t>Equation : " X = 20 * 50"</w:t>
      </w:r>
    </w:p>
    <w:p>
      <w:r>
        <w:t xml:space="preserve">Answer : "1000" </w:t>
        <w:br/>
        <w:t>}</w:t>
      </w:r>
    </w:p>
    <w:p>
      <w:r>
        <w:t>{</w:t>
        <w:br/>
        <w:t>Index 620:</w:t>
      </w:r>
    </w:p>
    <w:p>
      <w:r>
        <w:t>Question : "Karen had 12 Biscuit . He carve each Biscuit into 12 slices . How many Biscuit slices did Karen make?"</w:t>
      </w:r>
    </w:p>
    <w:p>
      <w:r>
        <w:t>Equation : " X = 12 * 12"</w:t>
      </w:r>
    </w:p>
    <w:p>
      <w:r>
        <w:t xml:space="preserve">Answer : "144" </w:t>
        <w:br/>
        <w:t>}</w:t>
      </w:r>
    </w:p>
    <w:p>
      <w:r>
        <w:t>{</w:t>
        <w:br/>
        <w:t>Index 621:</w:t>
      </w:r>
    </w:p>
    <w:p>
      <w:r>
        <w:t>Question : "Steve had 6 Biscuit . He cut up each Biscuit into 8 slices . How many Biscuit slices did Steve make?"</w:t>
      </w:r>
    </w:p>
    <w:p>
      <w:r>
        <w:t>Equation : " X = 8 * 6"</w:t>
      </w:r>
    </w:p>
    <w:p>
      <w:r>
        <w:t xml:space="preserve">Answer : "48" </w:t>
        <w:br/>
        <w:t>}</w:t>
      </w:r>
    </w:p>
    <w:p>
      <w:r>
        <w:t>{</w:t>
        <w:br/>
        <w:t>Index 622:</w:t>
      </w:r>
    </w:p>
    <w:p>
      <w:r>
        <w:t>Question : "Bruce had 37 nectarine . He cut each nectarine into 6 slices . How many nectarine slices did Bruce make?"</w:t>
      </w:r>
    </w:p>
    <w:p>
      <w:r>
        <w:t>Equation : " X = 6 * 37"</w:t>
      </w:r>
    </w:p>
    <w:p>
      <w:r>
        <w:t xml:space="preserve">Answer : "222" </w:t>
        <w:br/>
        <w:t>}</w:t>
      </w:r>
    </w:p>
    <w:p>
      <w:r>
        <w:t>{</w:t>
        <w:br/>
        <w:t>Index 623:</w:t>
      </w:r>
    </w:p>
    <w:p>
      <w:r>
        <w:t>Question : "Rena had 39 lime . He chop each lime into 3 slices . How many lime slices did Rena make?"</w:t>
      </w:r>
    </w:p>
    <w:p>
      <w:r>
        <w:t>Equation : " X = 3 * 39"</w:t>
      </w:r>
    </w:p>
    <w:p>
      <w:r>
        <w:t xml:space="preserve">Answer : "117" </w:t>
        <w:br/>
        <w:t>}</w:t>
      </w:r>
    </w:p>
    <w:p>
      <w:r>
        <w:t>{</w:t>
        <w:br/>
        <w:t>Index 624:</w:t>
      </w:r>
    </w:p>
    <w:p>
      <w:r>
        <w:t>Question : "Dorothy had 3 coconut . He cube each coconut into 15 slices . How many coconut slices did Dorothy make?"</w:t>
      </w:r>
    </w:p>
    <w:p>
      <w:r>
        <w:t>Equation : " X = 15 * 3"</w:t>
      </w:r>
    </w:p>
    <w:p>
      <w:r>
        <w:t xml:space="preserve">Answer : "45" </w:t>
        <w:br/>
        <w:t>}</w:t>
      </w:r>
    </w:p>
    <w:p>
      <w:r>
        <w:t>{</w:t>
        <w:br/>
        <w:t>Index 625:</w:t>
      </w:r>
    </w:p>
    <w:p>
      <w:r>
        <w:t>Question : "Thomas had 27 apple . He carve each apple into 11 slices . How many apple slices did Thomas make?"</w:t>
      </w:r>
    </w:p>
    <w:p>
      <w:r>
        <w:t>Equation : " X = 11 * 27"</w:t>
      </w:r>
    </w:p>
    <w:p>
      <w:r>
        <w:t xml:space="preserve">Answer : "297" </w:t>
        <w:br/>
        <w:t>}</w:t>
      </w:r>
    </w:p>
    <w:p>
      <w:r>
        <w:t>{</w:t>
        <w:br/>
        <w:t>Index 626:</w:t>
      </w:r>
    </w:p>
    <w:p>
      <w:r>
        <w:t>Question : "Larry had 26 watermelon . He cut up each watermelon into 9 slices . How many watermelon slices did Larry make?"</w:t>
      </w:r>
    </w:p>
    <w:p>
      <w:r>
        <w:t>Equation : " X = 9 * 26"</w:t>
      </w:r>
    </w:p>
    <w:p>
      <w:r>
        <w:t xml:space="preserve">Answer : "234" </w:t>
        <w:br/>
        <w:t>}</w:t>
      </w:r>
    </w:p>
    <w:p>
      <w:r>
        <w:t>{</w:t>
        <w:br/>
        <w:t>Index 627:</w:t>
      </w:r>
    </w:p>
    <w:p>
      <w:r>
        <w:t>Question : "Robert had 30 lychee . He hash each lychee into 18 slices . How many lychee slices did Robert make?"</w:t>
      </w:r>
    </w:p>
    <w:p>
      <w:r>
        <w:t>Equation : " X = 18 * 30"</w:t>
      </w:r>
    </w:p>
    <w:p>
      <w:r>
        <w:t xml:space="preserve">Answer : "540" </w:t>
        <w:br/>
        <w:t>}</w:t>
      </w:r>
    </w:p>
    <w:p>
      <w:r>
        <w:t>{</w:t>
        <w:br/>
        <w:t>Index 628:</w:t>
      </w:r>
    </w:p>
    <w:p>
      <w:r>
        <w:t>Question : "John had 8 Banana . He cut each Banana into 5 slices . How many Banana slices did John make?"</w:t>
      </w:r>
    </w:p>
    <w:p>
      <w:r>
        <w:t>Equation : " X = 5 * 8"</w:t>
      </w:r>
    </w:p>
    <w:p>
      <w:r>
        <w:t xml:space="preserve">Answer : "40" </w:t>
        <w:br/>
        <w:t>}</w:t>
      </w:r>
    </w:p>
    <w:p>
      <w:r>
        <w:t>{</w:t>
        <w:br/>
        <w:t>Index 629:</w:t>
      </w:r>
    </w:p>
    <w:p>
      <w:r>
        <w:t>Question : "Effie had 42 apricot . He cube each apricot into 11 slices . How many apricot slices did Effie make?"</w:t>
      </w:r>
    </w:p>
    <w:p>
      <w:r>
        <w:t>Equation : " X = 11 * 42"</w:t>
      </w:r>
    </w:p>
    <w:p>
      <w:r>
        <w:t xml:space="preserve">Answer : "462" </w:t>
        <w:br/>
        <w:t>}</w:t>
      </w:r>
    </w:p>
    <w:p>
      <w:r>
        <w:t>{</w:t>
        <w:br/>
        <w:t>Index 630:</w:t>
      </w:r>
    </w:p>
    <w:p>
      <w:r>
        <w:t>Question : "Suzanne had 25 pineapple . He hash each pineapple into 7 slices . How many pineapple slices did Suzanne make?"</w:t>
      </w:r>
    </w:p>
    <w:p>
      <w:r>
        <w:t>Equation : " X = 7 * 25"</w:t>
      </w:r>
    </w:p>
    <w:p>
      <w:r>
        <w:t xml:space="preserve">Answer : "175" </w:t>
        <w:br/>
        <w:t>}</w:t>
      </w:r>
    </w:p>
    <w:p>
      <w:r>
        <w:t>{</w:t>
        <w:br/>
        <w:t>Index 631:</w:t>
      </w:r>
    </w:p>
    <w:p>
      <w:r>
        <w:t>Question : "Joseph had 8 blackberry . He mince each blackberry into 12 slices . How many blackberry slices did Joseph make?"</w:t>
      </w:r>
    </w:p>
    <w:p>
      <w:r>
        <w:t>Equation : " X = 12 * 8"</w:t>
      </w:r>
    </w:p>
    <w:p>
      <w:r>
        <w:t xml:space="preserve">Answer : "96" </w:t>
        <w:br/>
        <w:t>}</w:t>
      </w:r>
    </w:p>
    <w:p>
      <w:r>
        <w:t>{</w:t>
        <w:br/>
        <w:t>Index 632:</w:t>
      </w:r>
    </w:p>
    <w:p>
      <w:r>
        <w:t>Question : "Gloria had 41 Book . He hash each Book into 4 slices . How many Book slices did Gloria make?"</w:t>
      </w:r>
    </w:p>
    <w:p>
      <w:r>
        <w:t>Equation : " X = 4 * 41"</w:t>
      </w:r>
    </w:p>
    <w:p>
      <w:r>
        <w:t xml:space="preserve">Answer : "164" </w:t>
        <w:br/>
        <w:t>}</w:t>
      </w:r>
    </w:p>
    <w:p>
      <w:r>
        <w:t>{</w:t>
        <w:br/>
        <w:t>Index 633:</w:t>
      </w:r>
    </w:p>
    <w:p>
      <w:r>
        <w:t>Question : "Larry had 48 Bread . He carve each Bread into 20 slices . How many Bread slices did Larry make?"</w:t>
      </w:r>
    </w:p>
    <w:p>
      <w:r>
        <w:t>Equation : " X = 20 * 48"</w:t>
      </w:r>
    </w:p>
    <w:p>
      <w:r>
        <w:t xml:space="preserve">Answer : "960" </w:t>
        <w:br/>
        <w:t>}</w:t>
      </w:r>
    </w:p>
    <w:p>
      <w:r>
        <w:t>{</w:t>
        <w:br/>
        <w:t>Index 634:</w:t>
      </w:r>
    </w:p>
    <w:p>
      <w:r>
        <w:t>Question : "Benjamin had 16 Chocolate . He hash each Chocolate into 6 slices . How many Chocolate slices did Benjamin make?"</w:t>
      </w:r>
    </w:p>
    <w:p>
      <w:r>
        <w:t>Equation : " X = 6 * 16"</w:t>
      </w:r>
    </w:p>
    <w:p>
      <w:r>
        <w:t xml:space="preserve">Answer : "96" </w:t>
        <w:br/>
        <w:t>}</w:t>
      </w:r>
    </w:p>
    <w:p>
      <w:r>
        <w:t>{</w:t>
        <w:br/>
        <w:t>Index 635:</w:t>
      </w:r>
    </w:p>
    <w:p>
      <w:r>
        <w:t>Question : "Irwin had 6 kiwi . He divide each kiwi into 18 slices . How many kiwi slices did Irwin make?"</w:t>
      </w:r>
    </w:p>
    <w:p>
      <w:r>
        <w:t>Equation : " X = 18 * 6"</w:t>
      </w:r>
    </w:p>
    <w:p>
      <w:r>
        <w:t xml:space="preserve">Answer : "108" </w:t>
        <w:br/>
        <w:t>}</w:t>
      </w:r>
    </w:p>
    <w:p>
      <w:r>
        <w:t>{</w:t>
        <w:br/>
        <w:t>Index 636:</w:t>
      </w:r>
    </w:p>
    <w:p>
      <w:r>
        <w:t>Question : "Nellie had 30 nectarine . He hash each nectarine into 19 slices . How many nectarine slices did Nellie make?"</w:t>
      </w:r>
    </w:p>
    <w:p>
      <w:r>
        <w:t>Equation : " X = 19 * 30"</w:t>
      </w:r>
    </w:p>
    <w:p>
      <w:r>
        <w:t xml:space="preserve">Answer : "570" </w:t>
        <w:br/>
        <w:t>}</w:t>
      </w:r>
    </w:p>
    <w:p>
      <w:r>
        <w:t>{</w:t>
        <w:br/>
        <w:t>Index 637:</w:t>
      </w:r>
    </w:p>
    <w:p>
      <w:r>
        <w:t>Question : "Timothy had 3 Banana . He cube each Banana into 20 slices . How many Banana slices did Timothy make?"</w:t>
      </w:r>
    </w:p>
    <w:p>
      <w:r>
        <w:t>Equation : " X = 20 * 3"</w:t>
      </w:r>
    </w:p>
    <w:p>
      <w:r>
        <w:t xml:space="preserve">Answer : "60" </w:t>
        <w:br/>
        <w:t>}</w:t>
      </w:r>
    </w:p>
    <w:p>
      <w:r>
        <w:t>{</w:t>
        <w:br/>
        <w:t>Index 638:</w:t>
      </w:r>
    </w:p>
    <w:p>
      <w:r>
        <w:t>Question : "Bryan had 36 Flower . He cut up each Flower into 6 slices . How many Flower slices did Bryan make?"</w:t>
      </w:r>
    </w:p>
    <w:p>
      <w:r>
        <w:t>Equation : " X = 6 * 36"</w:t>
      </w:r>
    </w:p>
    <w:p>
      <w:r>
        <w:t xml:space="preserve">Answer : "216" </w:t>
        <w:br/>
        <w:t>}</w:t>
      </w:r>
    </w:p>
    <w:p>
      <w:r>
        <w:t>{</w:t>
        <w:br/>
        <w:t>Index 639:</w:t>
      </w:r>
    </w:p>
    <w:p>
      <w:r>
        <w:t>Question : "Billy had 25 avocado . He carve each avocado into 13 slices . How many avocado slices did Billy make?"</w:t>
      </w:r>
    </w:p>
    <w:p>
      <w:r>
        <w:t>Equation : " X = 13 * 25"</w:t>
      </w:r>
    </w:p>
    <w:p>
      <w:r>
        <w:t xml:space="preserve">Answer : "325" </w:t>
        <w:br/>
        <w:t>}</w:t>
      </w:r>
    </w:p>
    <w:p>
      <w:r>
        <w:t>{</w:t>
        <w:br/>
        <w:t>Index 640:</w:t>
      </w:r>
    </w:p>
    <w:p>
      <w:r>
        <w:t>Question : "Robert had 44 Book . He cut up each Book into 11 slices . How many Book slices did Robert make?"</w:t>
      </w:r>
    </w:p>
    <w:p>
      <w:r>
        <w:t>Equation : " X = 11 * 44"</w:t>
      </w:r>
    </w:p>
    <w:p>
      <w:r>
        <w:t xml:space="preserve">Answer : "484" </w:t>
        <w:br/>
        <w:t>}</w:t>
      </w:r>
    </w:p>
    <w:p>
      <w:r>
        <w:t>{</w:t>
        <w:br/>
        <w:t>Index 641:</w:t>
      </w:r>
    </w:p>
    <w:p>
      <w:r>
        <w:t>Question : "Danita had 29 banana . He cut up each banana into 18 slices . How many banana slices did Danita make?"</w:t>
      </w:r>
    </w:p>
    <w:p>
      <w:r>
        <w:t>Equation : " X = 18 * 29"</w:t>
      </w:r>
    </w:p>
    <w:p>
      <w:r>
        <w:t xml:space="preserve">Answer : "522" </w:t>
        <w:br/>
        <w:t>}</w:t>
      </w:r>
    </w:p>
    <w:p>
      <w:r>
        <w:t>{</w:t>
        <w:br/>
        <w:t>Index 642:</w:t>
      </w:r>
    </w:p>
    <w:p>
      <w:r>
        <w:t>Question : "Jordan had 12 watermelon . He cut up each watermelon into 20 slices . How many watermelon slices did Jordan make?"</w:t>
      </w:r>
    </w:p>
    <w:p>
      <w:r>
        <w:t>Equation : " X = 20 * 12"</w:t>
      </w:r>
    </w:p>
    <w:p>
      <w:r>
        <w:t xml:space="preserve">Answer : "240" </w:t>
        <w:br/>
        <w:t>}</w:t>
      </w:r>
    </w:p>
    <w:p>
      <w:r>
        <w:t>{</w:t>
        <w:br/>
        <w:t>Index 643:</w:t>
      </w:r>
    </w:p>
    <w:p>
      <w:r>
        <w:t>Question : "Theodora had 45 Mango . He mince each Mango into 15 slices . How many Mango slices did Theodora make?"</w:t>
      </w:r>
    </w:p>
    <w:p>
      <w:r>
        <w:t>Equation : " X = 15 * 45"</w:t>
      </w:r>
    </w:p>
    <w:p>
      <w:r>
        <w:t xml:space="preserve">Answer : "675" </w:t>
        <w:br/>
        <w:t>}</w:t>
      </w:r>
    </w:p>
    <w:p>
      <w:r>
        <w:t>{</w:t>
        <w:br/>
        <w:t>Index 644:</w:t>
      </w:r>
    </w:p>
    <w:p>
      <w:r>
        <w:t>Question : "Erma had 18 Chocolate . He carve each Chocolate into 14 slices . How many Chocolate slices did Erma make?"</w:t>
      </w:r>
    </w:p>
    <w:p>
      <w:r>
        <w:t>Equation : " X = 14 * 18"</w:t>
      </w:r>
    </w:p>
    <w:p>
      <w:r>
        <w:t xml:space="preserve">Answer : "252" </w:t>
        <w:br/>
        <w:t>}</w:t>
      </w:r>
    </w:p>
    <w:p>
      <w:r>
        <w:t>{</w:t>
        <w:br/>
        <w:t>Index 645:</w:t>
      </w:r>
    </w:p>
    <w:p>
      <w:r>
        <w:t>Question : "Dana had 12 blackberry . He dice each blackberry into 5 slices . How many blackberry slices did Dana make?"</w:t>
      </w:r>
    </w:p>
    <w:p>
      <w:r>
        <w:t>Equation : " X = 5 * 12"</w:t>
      </w:r>
    </w:p>
    <w:p>
      <w:r>
        <w:t xml:space="preserve">Answer : "60" </w:t>
        <w:br/>
        <w:t>}</w:t>
      </w:r>
    </w:p>
    <w:p>
      <w:r>
        <w:t>{</w:t>
        <w:br/>
        <w:t>Index 646:</w:t>
      </w:r>
    </w:p>
    <w:p>
      <w:r>
        <w:t>Question : "May had 12 Book . He dice each Book into 4 slices . How many Book slices did May make?"</w:t>
      </w:r>
    </w:p>
    <w:p>
      <w:r>
        <w:t>Equation : " X = 4 * 12"</w:t>
      </w:r>
    </w:p>
    <w:p>
      <w:r>
        <w:t xml:space="preserve">Answer : "48" </w:t>
        <w:br/>
        <w:t>}</w:t>
      </w:r>
    </w:p>
    <w:p>
      <w:r>
        <w:t>{</w:t>
        <w:br/>
        <w:t>Index 647:</w:t>
      </w:r>
    </w:p>
    <w:p>
      <w:r>
        <w:t>Question : "Samuel had 35 Doll . He mince each Doll into 10 slices . How many Doll slices did Samuel make?"</w:t>
      </w:r>
    </w:p>
    <w:p>
      <w:r>
        <w:t>Equation : " X = 10 * 35"</w:t>
      </w:r>
    </w:p>
    <w:p>
      <w:r>
        <w:t xml:space="preserve">Answer : "350" </w:t>
        <w:br/>
        <w:t>}</w:t>
      </w:r>
    </w:p>
    <w:p>
      <w:r>
        <w:t>{</w:t>
        <w:br/>
        <w:t>Index 648:</w:t>
      </w:r>
    </w:p>
    <w:p>
      <w:r>
        <w:t>Question : "Stephen had 10 banana . He slice each banana into 13 slices . How many banana slices did Stephen make?"</w:t>
      </w:r>
    </w:p>
    <w:p>
      <w:r>
        <w:t>Equation : " X = 13 * 10"</w:t>
      </w:r>
    </w:p>
    <w:p>
      <w:r>
        <w:t xml:space="preserve">Answer : "130" </w:t>
        <w:br/>
        <w:t>}</w:t>
      </w:r>
    </w:p>
    <w:p>
      <w:r>
        <w:t>{</w:t>
        <w:br/>
        <w:t>Index 649:</w:t>
      </w:r>
    </w:p>
    <w:p>
      <w:r>
        <w:t>Question : "William had 9 pear . He slice each pear into 2 slices . How many pear slices did William make?"</w:t>
      </w:r>
    </w:p>
    <w:p>
      <w:r>
        <w:t>Equation : " X = 2 * 9"</w:t>
      </w:r>
    </w:p>
    <w:p>
      <w:r>
        <w:t xml:space="preserve">Answer : "18" </w:t>
        <w:br/>
        <w:t>}</w:t>
      </w:r>
    </w:p>
    <w:p>
      <w:r>
        <w:t>{</w:t>
        <w:br/>
        <w:t>Index 650:</w:t>
      </w:r>
    </w:p>
    <w:p>
      <w:r>
        <w:t>Question : "Oscar had 4 kiwi . He dice each kiwi into 14 slices . How many kiwi slices did Oscar make?"</w:t>
      </w:r>
    </w:p>
    <w:p>
      <w:r>
        <w:t>Equation : " X = 14 * 4"</w:t>
      </w:r>
    </w:p>
    <w:p>
      <w:r>
        <w:t xml:space="preserve">Answer : "56" </w:t>
        <w:br/>
        <w:t>}</w:t>
      </w:r>
    </w:p>
    <w:p>
      <w:r>
        <w:t>{</w:t>
        <w:br/>
        <w:t>Index 651:</w:t>
      </w:r>
    </w:p>
    <w:p>
      <w:r>
        <w:t>Question : "Theodore had 23 papaya . He hash each papaya into 16 slices . How many papaya slices did Theodore make?"</w:t>
      </w:r>
    </w:p>
    <w:p>
      <w:r>
        <w:t>Equation : " X = 16 * 23"</w:t>
      </w:r>
    </w:p>
    <w:p>
      <w:r>
        <w:t xml:space="preserve">Answer : "368" </w:t>
        <w:br/>
        <w:t>}</w:t>
      </w:r>
    </w:p>
    <w:p>
      <w:r>
        <w:t>{</w:t>
        <w:br/>
        <w:t>Index 652:</w:t>
      </w:r>
    </w:p>
    <w:p>
      <w:r>
        <w:t>Question : "Eileen had 49 Flower . He divide each Flower into 2 slices . How many Flower slices did Eileen make?"</w:t>
      </w:r>
    </w:p>
    <w:p>
      <w:r>
        <w:t>Equation : " X = 2 * 49"</w:t>
      </w:r>
    </w:p>
    <w:p>
      <w:r>
        <w:t xml:space="preserve">Answer : "98" </w:t>
        <w:br/>
        <w:t>}</w:t>
      </w:r>
    </w:p>
    <w:p>
      <w:r>
        <w:t>{</w:t>
        <w:br/>
        <w:t>Index 653:</w:t>
      </w:r>
    </w:p>
    <w:p>
      <w:r>
        <w:t>Question : "Sylvester had 46 orange . He cube each orange into 6 slices . How many orange slices did Sylvester make?"</w:t>
      </w:r>
    </w:p>
    <w:p>
      <w:r>
        <w:t>Equation : " X = 6 * 46"</w:t>
      </w:r>
    </w:p>
    <w:p>
      <w:r>
        <w:t xml:space="preserve">Answer : "276" </w:t>
        <w:br/>
        <w:t>}</w:t>
      </w:r>
    </w:p>
    <w:p>
      <w:r>
        <w:t>{</w:t>
        <w:br/>
        <w:t>Index 654:</w:t>
      </w:r>
    </w:p>
    <w:p>
      <w:r>
        <w:t>Question : "Tara had 35 coconut . He slice each coconut into 7 slices . How many coconut slices did Tara make?"</w:t>
      </w:r>
    </w:p>
    <w:p>
      <w:r>
        <w:t>Equation : " X = 7 * 35"</w:t>
      </w:r>
    </w:p>
    <w:p>
      <w:r>
        <w:t xml:space="preserve">Answer : "245" </w:t>
        <w:br/>
        <w:t>}</w:t>
      </w:r>
    </w:p>
    <w:p>
      <w:r>
        <w:t>{</w:t>
        <w:br/>
        <w:t>Index 655:</w:t>
      </w:r>
    </w:p>
    <w:p>
      <w:r>
        <w:t>Question : "Henry had 23 blueberry . He chop each blueberry into 8 slices . How many blueberry slices did Henry make?"</w:t>
      </w:r>
    </w:p>
    <w:p>
      <w:r>
        <w:t>Equation : " X = 8 * 23"</w:t>
      </w:r>
    </w:p>
    <w:p>
      <w:r>
        <w:t xml:space="preserve">Answer : "184" </w:t>
        <w:br/>
        <w:t>}</w:t>
      </w:r>
    </w:p>
    <w:p>
      <w:r>
        <w:t>{</w:t>
        <w:br/>
        <w:t>Index 656:</w:t>
      </w:r>
    </w:p>
    <w:p>
      <w:r>
        <w:t>Question : "Norman had 5 pear . He cube each pear into 18 slices . How many pear slices did Norman make?"</w:t>
      </w:r>
    </w:p>
    <w:p>
      <w:r>
        <w:t>Equation : " X = 18 * 5"</w:t>
      </w:r>
    </w:p>
    <w:p>
      <w:r>
        <w:t xml:space="preserve">Answer : "90" </w:t>
        <w:br/>
        <w:t>}</w:t>
      </w:r>
    </w:p>
    <w:p>
      <w:r>
        <w:t>{</w:t>
        <w:br/>
        <w:t>Index 657:</w:t>
      </w:r>
    </w:p>
    <w:p>
      <w:r>
        <w:t>Question : "Natalie had 14 pineapple . He chop each pineapple into 2 slices . How many pineapple slices did Natalie make?"</w:t>
      </w:r>
    </w:p>
    <w:p>
      <w:r>
        <w:t>Equation : " X = 2 * 14"</w:t>
      </w:r>
    </w:p>
    <w:p>
      <w:r>
        <w:t xml:space="preserve">Answer : "28" </w:t>
        <w:br/>
        <w:t>}</w:t>
      </w:r>
    </w:p>
    <w:p>
      <w:r>
        <w:t>{</w:t>
        <w:br/>
        <w:t>Index 658:</w:t>
      </w:r>
    </w:p>
    <w:p>
      <w:r>
        <w:t>Question : "Carol had 32 pineapple . He cut up each pineapple into 13 slices . How many pineapple slices did Carol make?"</w:t>
      </w:r>
    </w:p>
    <w:p>
      <w:r>
        <w:t>Equation : " X = 13 * 32"</w:t>
      </w:r>
    </w:p>
    <w:p>
      <w:r>
        <w:t xml:space="preserve">Answer : "416" </w:t>
        <w:br/>
        <w:t>}</w:t>
      </w:r>
    </w:p>
    <w:p>
      <w:r>
        <w:t>{</w:t>
        <w:br/>
        <w:t>Index 659:</w:t>
      </w:r>
    </w:p>
    <w:p>
      <w:r>
        <w:t>Question : "Richard had 10 lime . He cube each lime into 18 slices . How many lime slices did Richard make?"</w:t>
      </w:r>
    </w:p>
    <w:p>
      <w:r>
        <w:t>Equation : " X = 18 * 10"</w:t>
      </w:r>
    </w:p>
    <w:p>
      <w:r>
        <w:t xml:space="preserve">Answer : "180" </w:t>
        <w:br/>
        <w:t>}</w:t>
      </w:r>
    </w:p>
    <w:p>
      <w:r>
        <w:t>{</w:t>
        <w:br/>
        <w:t>Index 660:</w:t>
      </w:r>
    </w:p>
    <w:p>
      <w:r>
        <w:t>Question : "Sandra had 20 fig . He divide each fig into 6 slices . How many fig slices did Sandra make?"</w:t>
      </w:r>
    </w:p>
    <w:p>
      <w:r>
        <w:t>Equation : " X = 6 * 20"</w:t>
      </w:r>
    </w:p>
    <w:p>
      <w:r>
        <w:t xml:space="preserve">Answer : "120" </w:t>
        <w:br/>
        <w:t>}</w:t>
      </w:r>
    </w:p>
    <w:p>
      <w:r>
        <w:t>{</w:t>
        <w:br/>
        <w:t>Index 661:</w:t>
      </w:r>
    </w:p>
    <w:p>
      <w:r>
        <w:t>Question : "Darren had 31 nectarine . He dice each nectarine into 9 slices . How many nectarine slices did Darren make?"</w:t>
      </w:r>
    </w:p>
    <w:p>
      <w:r>
        <w:t>Equation : " X = 9 * 31"</w:t>
      </w:r>
    </w:p>
    <w:p>
      <w:r>
        <w:t xml:space="preserve">Answer : "279" </w:t>
        <w:br/>
        <w:t>}</w:t>
      </w:r>
    </w:p>
    <w:p>
      <w:r>
        <w:t>{</w:t>
        <w:br/>
        <w:t>Index 662:</w:t>
      </w:r>
    </w:p>
    <w:p>
      <w:r>
        <w:t>Question : "Karen had 48 papaya . He cut each papaya into 10 slices . How many papaya slices did Karen make?"</w:t>
      </w:r>
    </w:p>
    <w:p>
      <w:r>
        <w:t>Equation : " X = 10 * 48"</w:t>
      </w:r>
    </w:p>
    <w:p>
      <w:r>
        <w:t xml:space="preserve">Answer : "480" </w:t>
        <w:br/>
        <w:t>}</w:t>
      </w:r>
    </w:p>
    <w:p>
      <w:r>
        <w:t>{</w:t>
        <w:br/>
        <w:t>Index 663:</w:t>
      </w:r>
    </w:p>
    <w:p>
      <w:r>
        <w:t>Question : "Edgar had 24 orange . He cut up each orange into 7 slices . How many orange slices did Edgar make?"</w:t>
      </w:r>
    </w:p>
    <w:p>
      <w:r>
        <w:t>Equation : " X = 7 * 24"</w:t>
      </w:r>
    </w:p>
    <w:p>
      <w:r>
        <w:t xml:space="preserve">Answer : "168" </w:t>
        <w:br/>
        <w:t>}</w:t>
      </w:r>
    </w:p>
    <w:p>
      <w:r>
        <w:t>{</w:t>
        <w:br/>
        <w:t>Index 664:</w:t>
      </w:r>
    </w:p>
    <w:p>
      <w:r>
        <w:t>Question : "Edith had 23 Biscuit . He cut up each Biscuit into 17 slices . How many Biscuit slices did Edith make?"</w:t>
      </w:r>
    </w:p>
    <w:p>
      <w:r>
        <w:t>Equation : " X = 17 * 23"</w:t>
      </w:r>
    </w:p>
    <w:p>
      <w:r>
        <w:t xml:space="preserve">Answer : "391" </w:t>
        <w:br/>
        <w:t>}</w:t>
      </w:r>
    </w:p>
    <w:p>
      <w:r>
        <w:t>{</w:t>
        <w:br/>
        <w:t>Index 665:</w:t>
      </w:r>
    </w:p>
    <w:p>
      <w:r>
        <w:t>Question : "Christopher had 6 apricot . He cube each apricot into 2 slices . How many apricot slices did Christopher make?"</w:t>
      </w:r>
    </w:p>
    <w:p>
      <w:r>
        <w:t>Equation : " X = 2 * 6"</w:t>
      </w:r>
    </w:p>
    <w:p>
      <w:r>
        <w:t xml:space="preserve">Answer : "12" </w:t>
        <w:br/>
        <w:t>}</w:t>
      </w:r>
    </w:p>
    <w:p>
      <w:r>
        <w:t>{</w:t>
        <w:br/>
        <w:t>Index 666:</w:t>
      </w:r>
    </w:p>
    <w:p>
      <w:r>
        <w:t>Question : "Janice had 36 blueberry . He chop each blueberry into 6 slices . How many blueberry slices did Janice make?"</w:t>
      </w:r>
    </w:p>
    <w:p>
      <w:r>
        <w:t>Equation : " X = 6 * 36"</w:t>
      </w:r>
    </w:p>
    <w:p>
      <w:r>
        <w:t xml:space="preserve">Answer : "216" </w:t>
        <w:br/>
        <w:t>}</w:t>
      </w:r>
    </w:p>
    <w:p>
      <w:r>
        <w:t>{</w:t>
        <w:br/>
        <w:t>Index 667:</w:t>
      </w:r>
    </w:p>
    <w:p>
      <w:r>
        <w:t>Question : "Melissa had 28 Doll . He carve each Doll into 17 slices . How many Doll slices did Melissa make?"</w:t>
      </w:r>
    </w:p>
    <w:p>
      <w:r>
        <w:t>Equation : " X = 17 * 28"</w:t>
      </w:r>
    </w:p>
    <w:p>
      <w:r>
        <w:t xml:space="preserve">Answer : "476" </w:t>
        <w:br/>
        <w:t>}</w:t>
      </w:r>
    </w:p>
    <w:p>
      <w:r>
        <w:t>{</w:t>
        <w:br/>
        <w:t>Index 668:</w:t>
      </w:r>
    </w:p>
    <w:p>
      <w:r>
        <w:t>Question : "Michael had 29 Banana . He mince each Banana into 15 slices . How many Banana slices did Michael make?"</w:t>
      </w:r>
    </w:p>
    <w:p>
      <w:r>
        <w:t>Equation : " X = 15 * 29"</w:t>
      </w:r>
    </w:p>
    <w:p>
      <w:r>
        <w:t xml:space="preserve">Answer : "435" </w:t>
        <w:br/>
        <w:t>}</w:t>
      </w:r>
    </w:p>
    <w:p>
      <w:r>
        <w:t>{</w:t>
        <w:br/>
        <w:t>Index 669:</w:t>
      </w:r>
    </w:p>
    <w:p>
      <w:r>
        <w:t>Question : "Luis had 27 banana . He divide each banana into 16 slices . How many banana slices did Luis make?"</w:t>
      </w:r>
    </w:p>
    <w:p>
      <w:r>
        <w:t>Equation : " X = 16 * 27"</w:t>
      </w:r>
    </w:p>
    <w:p>
      <w:r>
        <w:t xml:space="preserve">Answer : "432" </w:t>
        <w:br/>
        <w:t>}</w:t>
      </w:r>
    </w:p>
    <w:p>
      <w:r>
        <w:t>{</w:t>
        <w:br/>
        <w:t>Index 670:</w:t>
      </w:r>
    </w:p>
    <w:p>
      <w:r>
        <w:t>Question : "Rebecca had 26 raspberry . He carve each raspberry into 17 slices . How many raspberry slices did Rebecca make?"</w:t>
      </w:r>
    </w:p>
    <w:p>
      <w:r>
        <w:t>Equation : " X = 17 * 26"</w:t>
      </w:r>
    </w:p>
    <w:p>
      <w:r>
        <w:t xml:space="preserve">Answer : "442" </w:t>
        <w:br/>
        <w:t>}</w:t>
      </w:r>
    </w:p>
    <w:p>
      <w:r>
        <w:t>{</w:t>
        <w:br/>
        <w:t>Index 671:</w:t>
      </w:r>
    </w:p>
    <w:p>
      <w:r>
        <w:t>Question : "Mark had 26 pear . He mince each pear into 17 slices . How many pear slices did Mark make?"</w:t>
      </w:r>
    </w:p>
    <w:p>
      <w:r>
        <w:t>Equation : " X = 17 * 26"</w:t>
      </w:r>
    </w:p>
    <w:p>
      <w:r>
        <w:t xml:space="preserve">Answer : "442" </w:t>
        <w:br/>
        <w:t>}</w:t>
      </w:r>
    </w:p>
    <w:p>
      <w:r>
        <w:t>{</w:t>
        <w:br/>
        <w:t>Index 672:</w:t>
      </w:r>
    </w:p>
    <w:p>
      <w:r>
        <w:t>Question : "Scott had 4 lemon . He cut up each lemon into 10 slices . How many lemon slices did Scott make?"</w:t>
      </w:r>
    </w:p>
    <w:p>
      <w:r>
        <w:t>Equation : " X = 10 * 4"</w:t>
      </w:r>
    </w:p>
    <w:p>
      <w:r>
        <w:t xml:space="preserve">Answer : "40" </w:t>
        <w:br/>
        <w:t>}</w:t>
      </w:r>
    </w:p>
    <w:p>
      <w:r>
        <w:t>{</w:t>
        <w:br/>
        <w:t>Index 673:</w:t>
      </w:r>
    </w:p>
    <w:p>
      <w:r>
        <w:t>Question : "Catherine had 3 banana . He chop each banana into 18 slices . How many banana slices did Catherine make?"</w:t>
      </w:r>
    </w:p>
    <w:p>
      <w:r>
        <w:t>Equation : " X = 18 * 3"</w:t>
      </w:r>
    </w:p>
    <w:p>
      <w:r>
        <w:t xml:space="preserve">Answer : "54" </w:t>
        <w:br/>
        <w:t>}</w:t>
      </w:r>
    </w:p>
    <w:p>
      <w:r>
        <w:t>{</w:t>
        <w:br/>
        <w:t>Index 674:</w:t>
      </w:r>
    </w:p>
    <w:p>
      <w:r>
        <w:t>Question : "Nancy had 46 pineapple . He divide each pineapple into 12 slices . How many pineapple slices did Nancy make?"</w:t>
      </w:r>
    </w:p>
    <w:p>
      <w:r>
        <w:t>Equation : " X = 12 * 46"</w:t>
      </w:r>
    </w:p>
    <w:p>
      <w:r>
        <w:t xml:space="preserve">Answer : "552" </w:t>
        <w:br/>
        <w:t>}</w:t>
      </w:r>
    </w:p>
    <w:p>
      <w:r>
        <w:t>{</w:t>
        <w:br/>
        <w:t>Index 675:</w:t>
      </w:r>
    </w:p>
    <w:p>
      <w:r>
        <w:t>Question : "Cheryl had 41 pear . He carve each pear into 19 slices . How many pear slices did Cheryl make?"</w:t>
      </w:r>
    </w:p>
    <w:p>
      <w:r>
        <w:t>Equation : " X = 19 * 41"</w:t>
      </w:r>
    </w:p>
    <w:p>
      <w:r>
        <w:t xml:space="preserve">Answer : "779" </w:t>
        <w:br/>
        <w:t>}</w:t>
      </w:r>
    </w:p>
    <w:p>
      <w:r>
        <w:t>{</w:t>
        <w:br/>
        <w:t>Index 676:</w:t>
      </w:r>
    </w:p>
    <w:p>
      <w:r>
        <w:t>Question : "Paul had 38 apple . He cut up each apple into 3 slices . How many apple slices did Paul make?"</w:t>
      </w:r>
    </w:p>
    <w:p>
      <w:r>
        <w:t>Equation : " X = 3 * 38"</w:t>
      </w:r>
    </w:p>
    <w:p>
      <w:r>
        <w:t xml:space="preserve">Answer : "114" </w:t>
        <w:br/>
        <w:t>}</w:t>
      </w:r>
    </w:p>
    <w:p>
      <w:r>
        <w:t>{</w:t>
        <w:br/>
        <w:t>Index 677:</w:t>
      </w:r>
    </w:p>
    <w:p>
      <w:r>
        <w:t>Question : "Judy had 29 cherry . He divide each cherry into 3 slices . How many cherry slices did Judy make?"</w:t>
      </w:r>
    </w:p>
    <w:p>
      <w:r>
        <w:t>Equation : " X = 3 * 29"</w:t>
      </w:r>
    </w:p>
    <w:p>
      <w:r>
        <w:t xml:space="preserve">Answer : "87" </w:t>
        <w:br/>
        <w:t>}</w:t>
      </w:r>
    </w:p>
    <w:p>
      <w:r>
        <w:t>{</w:t>
        <w:br/>
        <w:t>Index 678:</w:t>
      </w:r>
    </w:p>
    <w:p>
      <w:r>
        <w:t>Question : "Brian had 41 Book . He hash each Book into 20 slices . How many Book slices did Brian make?"</w:t>
      </w:r>
    </w:p>
    <w:p>
      <w:r>
        <w:t>Equation : " X = 20 * 41"</w:t>
      </w:r>
    </w:p>
    <w:p>
      <w:r>
        <w:t xml:space="preserve">Answer : "820" </w:t>
        <w:br/>
        <w:t>}</w:t>
      </w:r>
    </w:p>
    <w:p>
      <w:r>
        <w:t>{</w:t>
        <w:br/>
        <w:t>Index 679:</w:t>
      </w:r>
    </w:p>
    <w:p>
      <w:r>
        <w:t>Question : "Jessica had 49 lime . He dice each lime into 18 slices . How many lime slices did Jessica make?"</w:t>
      </w:r>
    </w:p>
    <w:p>
      <w:r>
        <w:t>Equation : " X = 18 * 49"</w:t>
      </w:r>
    </w:p>
    <w:p>
      <w:r>
        <w:t xml:space="preserve">Answer : "882" </w:t>
        <w:br/>
        <w:t>}</w:t>
      </w:r>
    </w:p>
    <w:p>
      <w:r>
        <w:t>{</w:t>
        <w:br/>
        <w:t>Index 680:</w:t>
      </w:r>
    </w:p>
    <w:p>
      <w:r>
        <w:t>Question : "Barbara had 12 papaya . He cube each papaya into 9 slices . How many papaya slices did Barbara make?"</w:t>
      </w:r>
    </w:p>
    <w:p>
      <w:r>
        <w:t>Equation : " X = 9 * 12"</w:t>
      </w:r>
    </w:p>
    <w:p>
      <w:r>
        <w:t xml:space="preserve">Answer : "108" </w:t>
        <w:br/>
        <w:t>}</w:t>
      </w:r>
    </w:p>
    <w:p>
      <w:r>
        <w:t>{</w:t>
        <w:br/>
        <w:t>Index 681:</w:t>
      </w:r>
    </w:p>
    <w:p>
      <w:r>
        <w:t>Question : "Mary had 36 peach . He carve each peach into 15 slices . How many peach slices did Mary make?"</w:t>
      </w:r>
    </w:p>
    <w:p>
      <w:r>
        <w:t>Equation : " X = 15 * 36"</w:t>
      </w:r>
    </w:p>
    <w:p>
      <w:r>
        <w:t xml:space="preserve">Answer : "540" </w:t>
        <w:br/>
        <w:t>}</w:t>
      </w:r>
    </w:p>
    <w:p>
      <w:r>
        <w:t>{</w:t>
        <w:br/>
        <w:t>Index 682:</w:t>
      </w:r>
    </w:p>
    <w:p>
      <w:r>
        <w:t>Question : "Felicia had 2 lemon . He cube each lemon into 11 slices . How many lemon slices did Felicia make?"</w:t>
      </w:r>
    </w:p>
    <w:p>
      <w:r>
        <w:t>Equation : " X = 11 * 2"</w:t>
      </w:r>
    </w:p>
    <w:p>
      <w:r>
        <w:t xml:space="preserve">Answer : "22" </w:t>
        <w:br/>
        <w:t>}</w:t>
      </w:r>
    </w:p>
    <w:p>
      <w:r>
        <w:t>{</w:t>
        <w:br/>
        <w:t>Index 683:</w:t>
      </w:r>
    </w:p>
    <w:p>
      <w:r>
        <w:t>Question : "Linda had 33 avocado . He divide each avocado into 17 slices . How many avocado slices did Linda make?"</w:t>
      </w:r>
    </w:p>
    <w:p>
      <w:r>
        <w:t>Equation : " X = 17 * 33"</w:t>
      </w:r>
    </w:p>
    <w:p>
      <w:r>
        <w:t xml:space="preserve">Answer : "561" </w:t>
        <w:br/>
        <w:t>}</w:t>
      </w:r>
    </w:p>
    <w:p>
      <w:r>
        <w:t>{</w:t>
        <w:br/>
        <w:t>Index 684:</w:t>
      </w:r>
    </w:p>
    <w:p>
      <w:r>
        <w:t>Question : "Gary had 32 Chocolate . He slice each Chocolate into 16 slices . How many Chocolate slices did Gary make?"</w:t>
      </w:r>
    </w:p>
    <w:p>
      <w:r>
        <w:t>Equation : " X = 16 * 32"</w:t>
      </w:r>
    </w:p>
    <w:p>
      <w:r>
        <w:t xml:space="preserve">Answer : "512" </w:t>
        <w:br/>
        <w:t>}</w:t>
      </w:r>
    </w:p>
    <w:p>
      <w:r>
        <w:t>{</w:t>
        <w:br/>
        <w:t>Index 685:</w:t>
      </w:r>
    </w:p>
    <w:p>
      <w:r>
        <w:t>Question : "Carl had 34 lime . He cut up each lime into 17 slices . How many lime slices did Carl make?"</w:t>
      </w:r>
    </w:p>
    <w:p>
      <w:r>
        <w:t>Equation : " X = 17 * 34"</w:t>
      </w:r>
    </w:p>
    <w:p>
      <w:r>
        <w:t xml:space="preserve">Answer : "578" </w:t>
        <w:br/>
        <w:t>}</w:t>
      </w:r>
    </w:p>
    <w:p>
      <w:r>
        <w:t>{</w:t>
        <w:br/>
        <w:t>Index 686:</w:t>
      </w:r>
    </w:p>
    <w:p>
      <w:r>
        <w:t>Question : "Eleanor had 25 cherry . He cut up each cherry into 14 slices . How many cherry slices did Eleanor make?"</w:t>
      </w:r>
    </w:p>
    <w:p>
      <w:r>
        <w:t>Equation : " X = 14 * 25"</w:t>
      </w:r>
    </w:p>
    <w:p>
      <w:r>
        <w:t xml:space="preserve">Answer : "350" </w:t>
        <w:br/>
        <w:t>}</w:t>
      </w:r>
    </w:p>
    <w:p>
      <w:r>
        <w:t>{</w:t>
        <w:br/>
        <w:t>Index 687:</w:t>
      </w:r>
    </w:p>
    <w:p>
      <w:r>
        <w:t>Question : "Robert had 42 blackberry . He cut each blackberry into 13 slices . How many blackberry slices did Robert make?"</w:t>
      </w:r>
    </w:p>
    <w:p>
      <w:r>
        <w:t>Equation : " X = 13 * 42"</w:t>
      </w:r>
    </w:p>
    <w:p>
      <w:r>
        <w:t xml:space="preserve">Answer : "546" </w:t>
        <w:br/>
        <w:t>}</w:t>
      </w:r>
    </w:p>
    <w:p>
      <w:r>
        <w:t>{</w:t>
        <w:br/>
        <w:t>Index 688:</w:t>
      </w:r>
    </w:p>
    <w:p>
      <w:r>
        <w:t>Question : "Brian had 12 raspberry . He divide each raspberry into 8 slices . How many raspberry slices did Brian make?"</w:t>
      </w:r>
    </w:p>
    <w:p>
      <w:r>
        <w:t>Equation : " X = 8 * 12"</w:t>
      </w:r>
    </w:p>
    <w:p>
      <w:r>
        <w:t xml:space="preserve">Answer : "96" </w:t>
        <w:br/>
        <w:t>}</w:t>
      </w:r>
    </w:p>
    <w:p>
      <w:r>
        <w:t>{</w:t>
        <w:br/>
        <w:t>Index 689:</w:t>
      </w:r>
    </w:p>
    <w:p>
      <w:r>
        <w:t>Question : "Terry had 5 Flower . He slice each Flower into 13 slices . How many Flower slices did Terry make?"</w:t>
      </w:r>
    </w:p>
    <w:p>
      <w:r>
        <w:t>Equation : " X = 13 * 5"</w:t>
      </w:r>
    </w:p>
    <w:p>
      <w:r>
        <w:t xml:space="preserve">Answer : "65" </w:t>
        <w:br/>
        <w:t>}</w:t>
      </w:r>
    </w:p>
    <w:p>
      <w:r>
        <w:t>{</w:t>
        <w:br/>
        <w:t>Index 690:</w:t>
      </w:r>
    </w:p>
    <w:p>
      <w:r>
        <w:t>Question : "Daniel had 2 kiwi . He cut each kiwi into 19 slices . How many kiwi slices did Daniel make?"</w:t>
      </w:r>
    </w:p>
    <w:p>
      <w:r>
        <w:t>Equation : " X = 19 * 2"</w:t>
      </w:r>
    </w:p>
    <w:p>
      <w:r>
        <w:t xml:space="preserve">Answer : "38" </w:t>
        <w:br/>
        <w:t>}</w:t>
      </w:r>
    </w:p>
    <w:p>
      <w:r>
        <w:t>{</w:t>
        <w:br/>
        <w:t>Index 691:</w:t>
      </w:r>
    </w:p>
    <w:p>
      <w:r>
        <w:t>Question : "Christy had 4 lemon . He chop each lemon into 13 slices . How many lemon slices did Christy make?"</w:t>
      </w:r>
    </w:p>
    <w:p>
      <w:r>
        <w:t>Equation : " X = 13 * 4"</w:t>
      </w:r>
    </w:p>
    <w:p>
      <w:r>
        <w:t xml:space="preserve">Answer : "52" </w:t>
        <w:br/>
        <w:t>}</w:t>
      </w:r>
    </w:p>
    <w:p>
      <w:r>
        <w:t>{</w:t>
        <w:br/>
        <w:t>Index 692:</w:t>
      </w:r>
    </w:p>
    <w:p>
      <w:r>
        <w:t>Question : "Melissa had 37 avocado . He mince each avocado into 15 slices . How many avocado slices did Melissa make?"</w:t>
      </w:r>
    </w:p>
    <w:p>
      <w:r>
        <w:t>Equation : " X = 15 * 37"</w:t>
      </w:r>
    </w:p>
    <w:p>
      <w:r>
        <w:t xml:space="preserve">Answer : "555" </w:t>
        <w:br/>
        <w:t>}</w:t>
      </w:r>
    </w:p>
    <w:p>
      <w:r>
        <w:t>{</w:t>
        <w:br/>
        <w:t>Index 693:</w:t>
      </w:r>
    </w:p>
    <w:p>
      <w:r>
        <w:t>Question : "David had 28 blackcurrant . He mince each blackcurrant into 7 slices . How many blackcurrant slices did David make?"</w:t>
      </w:r>
    </w:p>
    <w:p>
      <w:r>
        <w:t>Equation : " X = 7 * 28"</w:t>
      </w:r>
    </w:p>
    <w:p>
      <w:r>
        <w:t xml:space="preserve">Answer : "196" </w:t>
        <w:br/>
        <w:t>}</w:t>
      </w:r>
    </w:p>
    <w:p>
      <w:r>
        <w:t>{</w:t>
        <w:br/>
        <w:t>Index 694:</w:t>
      </w:r>
    </w:p>
    <w:p>
      <w:r>
        <w:t>Question : "Eleanor had 28 Doll . He carve each Doll into 11 slices . How many Doll slices did Eleanor make?"</w:t>
      </w:r>
    </w:p>
    <w:p>
      <w:r>
        <w:t>Equation : " X = 11 * 28"</w:t>
      </w:r>
    </w:p>
    <w:p>
      <w:r>
        <w:t xml:space="preserve">Answer : "308" </w:t>
        <w:br/>
        <w:t>}</w:t>
      </w:r>
    </w:p>
    <w:p>
      <w:r>
        <w:t>{</w:t>
        <w:br/>
        <w:t>Index 695:</w:t>
      </w:r>
    </w:p>
    <w:p>
      <w:r>
        <w:t>Question : "Christina had 13 cherry . He carve each cherry into 13 slices . How many cherry slices did Christina make?"</w:t>
      </w:r>
    </w:p>
    <w:p>
      <w:r>
        <w:t>Equation : " X = 13 * 13"</w:t>
      </w:r>
    </w:p>
    <w:p>
      <w:r>
        <w:t xml:space="preserve">Answer : "169" </w:t>
        <w:br/>
        <w:t>}</w:t>
      </w:r>
    </w:p>
    <w:p>
      <w:r>
        <w:t>{</w:t>
        <w:br/>
        <w:t>Index 696:</w:t>
      </w:r>
    </w:p>
    <w:p>
      <w:r>
        <w:t>Question : "Lawrence had 34 raspberry . He dice each raspberry into 9 slices . How many raspberry slices did Lawrence make?"</w:t>
      </w:r>
    </w:p>
    <w:p>
      <w:r>
        <w:t>Equation : " X = 9 * 34"</w:t>
      </w:r>
    </w:p>
    <w:p>
      <w:r>
        <w:t xml:space="preserve">Answer : "306" </w:t>
        <w:br/>
        <w:t>}</w:t>
      </w:r>
    </w:p>
    <w:p>
      <w:r>
        <w:t>{</w:t>
        <w:br/>
        <w:t>Index 697:</w:t>
      </w:r>
    </w:p>
    <w:p>
      <w:r>
        <w:t>Question : "Norma had 12 strawberry . He cut up each strawberry into 18 slices . How many strawberry slices did Norma make?"</w:t>
      </w:r>
    </w:p>
    <w:p>
      <w:r>
        <w:t>Equation : " X = 18 * 12"</w:t>
      </w:r>
    </w:p>
    <w:p>
      <w:r>
        <w:t xml:space="preserve">Answer : "216" </w:t>
        <w:br/>
        <w:t>}</w:t>
      </w:r>
    </w:p>
    <w:p>
      <w:r>
        <w:t>{</w:t>
        <w:br/>
        <w:t>Index 698:</w:t>
      </w:r>
    </w:p>
    <w:p>
      <w:r>
        <w:t>Question : "Kami had 28 blackberry . He chop each blackberry into 3 slices . How many blackberry slices did Kami make?"</w:t>
      </w:r>
    </w:p>
    <w:p>
      <w:r>
        <w:t>Equation : " X = 3 * 28"</w:t>
      </w:r>
    </w:p>
    <w:p>
      <w:r>
        <w:t xml:space="preserve">Answer : "84" </w:t>
        <w:br/>
        <w:t>}</w:t>
      </w:r>
    </w:p>
    <w:p>
      <w:r>
        <w:t>{</w:t>
        <w:br/>
        <w:t>Index 699:</w:t>
      </w:r>
    </w:p>
    <w:p>
      <w:r>
        <w:t>Question : "Tammy had 3 watermelon . He cut each watermelon into 3 slices . How many watermelon slices did Tammy make?"</w:t>
      </w:r>
    </w:p>
    <w:p>
      <w:r>
        <w:t>Equation : " X = 3 * 3"</w:t>
      </w:r>
    </w:p>
    <w:p>
      <w:r>
        <w:t xml:space="preserve">Answer : "9" </w:t>
        <w:br/>
        <w:t>}</w:t>
      </w:r>
    </w:p>
    <w:p>
      <w:r>
        <w:t>{</w:t>
        <w:br/>
        <w:t>Index 700:</w:t>
      </w:r>
    </w:p>
    <w:p>
      <w:r>
        <w:t>Question : "Anna had 26 blackberry . He chop each blackberry into 9 slices . How many blackberry slices did Anna make?"</w:t>
      </w:r>
    </w:p>
    <w:p>
      <w:r>
        <w:t>Equation : " X = 9 * 26"</w:t>
      </w:r>
    </w:p>
    <w:p>
      <w:r>
        <w:t xml:space="preserve">Answer : "234" </w:t>
        <w:br/>
        <w:t>}</w:t>
      </w:r>
    </w:p>
    <w:p>
      <w:r>
        <w:t>{</w:t>
        <w:br/>
        <w:t>Index 701:</w:t>
      </w:r>
    </w:p>
    <w:p>
      <w:r>
        <w:t>Question : "Lawrence had 5 fig . He divide each fig into 8 slices . How many fig slices did Lawrence make?"</w:t>
      </w:r>
    </w:p>
    <w:p>
      <w:r>
        <w:t>Equation : " X = 8 * 5"</w:t>
      </w:r>
    </w:p>
    <w:p>
      <w:r>
        <w:t xml:space="preserve">Answer : "40" </w:t>
        <w:br/>
        <w:t>}</w:t>
      </w:r>
    </w:p>
    <w:p>
      <w:r>
        <w:t>{</w:t>
        <w:br/>
        <w:t>Index 702:</w:t>
      </w:r>
    </w:p>
    <w:p>
      <w:r>
        <w:t>Question : "Elaine had 29 Book . He dice each Book into 9 slices . How many Book slices did Elaine make?"</w:t>
      </w:r>
    </w:p>
    <w:p>
      <w:r>
        <w:t>Equation : " X = 9 * 29"</w:t>
      </w:r>
    </w:p>
    <w:p>
      <w:r>
        <w:t xml:space="preserve">Answer : "261" </w:t>
        <w:br/>
        <w:t>}</w:t>
      </w:r>
    </w:p>
    <w:p>
      <w:r>
        <w:t>{</w:t>
        <w:br/>
        <w:t>Index 703:</w:t>
      </w:r>
    </w:p>
    <w:p>
      <w:r>
        <w:t>Question : "Mary had 6 apricot . He slice each apricot into 6 slices . How many apricot slices did Mary make?"</w:t>
      </w:r>
    </w:p>
    <w:p>
      <w:r>
        <w:t>Equation : " X = 6 * 6"</w:t>
      </w:r>
    </w:p>
    <w:p>
      <w:r>
        <w:t xml:space="preserve">Answer : "36" </w:t>
        <w:br/>
        <w:t>}</w:t>
      </w:r>
    </w:p>
    <w:p>
      <w:r>
        <w:t>{</w:t>
        <w:br/>
        <w:t>Index 704:</w:t>
      </w:r>
    </w:p>
    <w:p>
      <w:r>
        <w:t>Question : "Ruth had 32 apple . He carve each apple into 14 slices . How many apple slices did Ruth make?"</w:t>
      </w:r>
    </w:p>
    <w:p>
      <w:r>
        <w:t>Equation : " X = 14 * 32"</w:t>
      </w:r>
    </w:p>
    <w:p>
      <w:r>
        <w:t xml:space="preserve">Answer : "448" </w:t>
        <w:br/>
        <w:t>}</w:t>
      </w:r>
    </w:p>
    <w:p>
      <w:r>
        <w:t>{</w:t>
        <w:br/>
        <w:t>Index 705:</w:t>
      </w:r>
    </w:p>
    <w:p>
      <w:r>
        <w:t>Question : "Clarice had 3 peach . He chop each peach into 2 slices . How many peach slices did Clarice make?"</w:t>
      </w:r>
    </w:p>
    <w:p>
      <w:r>
        <w:t>Equation : " X = 2 * 3"</w:t>
      </w:r>
    </w:p>
    <w:p>
      <w:r>
        <w:t xml:space="preserve">Answer : "6" </w:t>
        <w:br/>
        <w:t>}</w:t>
      </w:r>
    </w:p>
    <w:p>
      <w:r>
        <w:t>{</w:t>
        <w:br/>
        <w:t>Index 706:</w:t>
      </w:r>
    </w:p>
    <w:p>
      <w:r>
        <w:t>Question : "Walter had 9 Bread . He mince each Bread into 12 slices . How many Bread slices did Walter make?"</w:t>
      </w:r>
    </w:p>
    <w:p>
      <w:r>
        <w:t>Equation : " X = 12 * 9"</w:t>
      </w:r>
    </w:p>
    <w:p>
      <w:r>
        <w:t xml:space="preserve">Answer : "108" </w:t>
        <w:br/>
        <w:t>}</w:t>
      </w:r>
    </w:p>
    <w:p>
      <w:r>
        <w:t>{</w:t>
        <w:br/>
        <w:t>Index 707:</w:t>
      </w:r>
    </w:p>
    <w:p>
      <w:r>
        <w:t>Question : "Ruth had 44 blackberry . He slice each blackberry into 8 slices . How many blackberry slices did Ruth make?"</w:t>
      </w:r>
    </w:p>
    <w:p>
      <w:r>
        <w:t>Equation : " X = 8 * 44"</w:t>
      </w:r>
    </w:p>
    <w:p>
      <w:r>
        <w:t xml:space="preserve">Answer : "352" </w:t>
        <w:br/>
        <w:t>}</w:t>
      </w:r>
    </w:p>
    <w:p>
      <w:r>
        <w:t>{</w:t>
        <w:br/>
        <w:t>Index 708:</w:t>
      </w:r>
    </w:p>
    <w:p>
      <w:r>
        <w:t>Question : "Kari had 15 Book . He cut up each Book into 19 slices . How many Book slices did Kari make?"</w:t>
      </w:r>
    </w:p>
    <w:p>
      <w:r>
        <w:t>Equation : " X = 19 * 15"</w:t>
      </w:r>
    </w:p>
    <w:p>
      <w:r>
        <w:t xml:space="preserve">Answer : "285" </w:t>
        <w:br/>
        <w:t>}</w:t>
      </w:r>
    </w:p>
    <w:p>
      <w:r>
        <w:t>{</w:t>
        <w:br/>
        <w:t>Index 709:</w:t>
      </w:r>
    </w:p>
    <w:p>
      <w:r>
        <w:t>Question : "Twana had 47 Flower . He slice each Flower into 2 slices . How many Flower slices did Twana make?"</w:t>
      </w:r>
    </w:p>
    <w:p>
      <w:r>
        <w:t>Equation : " X = 2 * 47"</w:t>
      </w:r>
    </w:p>
    <w:p>
      <w:r>
        <w:t xml:space="preserve">Answer : "94" </w:t>
        <w:br/>
        <w:t>}</w:t>
      </w:r>
    </w:p>
    <w:p>
      <w:r>
        <w:t>{</w:t>
        <w:br/>
        <w:t>Index 710:</w:t>
      </w:r>
    </w:p>
    <w:p>
      <w:r>
        <w:t>Question : "Yvonne had 20 nectarine . He dice each nectarine into 20 slices . How many nectarine slices did Yvonne make?"</w:t>
      </w:r>
    </w:p>
    <w:p>
      <w:r>
        <w:t>Equation : " X = 20 * 20"</w:t>
      </w:r>
    </w:p>
    <w:p>
      <w:r>
        <w:t xml:space="preserve">Answer : "400" </w:t>
        <w:br/>
        <w:t>}</w:t>
      </w:r>
    </w:p>
    <w:p>
      <w:r>
        <w:t>{</w:t>
        <w:br/>
        <w:t>Index 711:</w:t>
      </w:r>
    </w:p>
    <w:p>
      <w:r>
        <w:t>Question : "Ann had 22 mango . He dice each mango into 14 slices . How many mango slices did Ann make?"</w:t>
      </w:r>
    </w:p>
    <w:p>
      <w:r>
        <w:t>Equation : " X = 14 * 22"</w:t>
      </w:r>
    </w:p>
    <w:p>
      <w:r>
        <w:t xml:space="preserve">Answer : "308" </w:t>
        <w:br/>
        <w:t>}</w:t>
      </w:r>
    </w:p>
    <w:p>
      <w:r>
        <w:t>{</w:t>
        <w:br/>
        <w:t>Index 712:</w:t>
      </w:r>
    </w:p>
    <w:p>
      <w:r>
        <w:t>Question : "Phil had 37 watermelon . He mince each watermelon into 17 slices . How many watermelon slices did Phil make?"</w:t>
      </w:r>
    </w:p>
    <w:p>
      <w:r>
        <w:t>Equation : " X = 17 * 37"</w:t>
      </w:r>
    </w:p>
    <w:p>
      <w:r>
        <w:t xml:space="preserve">Answer : "629" </w:t>
        <w:br/>
        <w:t>}</w:t>
      </w:r>
    </w:p>
    <w:p>
      <w:r>
        <w:t>{</w:t>
        <w:br/>
        <w:t>Index 713:</w:t>
      </w:r>
    </w:p>
    <w:p>
      <w:r>
        <w:t>Question : "Christina had 34 lemon . He divide each lemon into 15 slices . How many lemon slices did Christina make?"</w:t>
      </w:r>
    </w:p>
    <w:p>
      <w:r>
        <w:t>Equation : " X = 15 * 34"</w:t>
      </w:r>
    </w:p>
    <w:p>
      <w:r>
        <w:t xml:space="preserve">Answer : "510" </w:t>
        <w:br/>
        <w:t>}</w:t>
      </w:r>
    </w:p>
    <w:p>
      <w:r>
        <w:t>{</w:t>
        <w:br/>
        <w:t>Index 714:</w:t>
      </w:r>
    </w:p>
    <w:p>
      <w:r>
        <w:t>Question : "Edward had 37 Biscuit . He chop each Biscuit into 17 slices . How many Biscuit slices did Edward make?"</w:t>
      </w:r>
    </w:p>
    <w:p>
      <w:r>
        <w:t>Equation : " X = 17 * 37"</w:t>
      </w:r>
    </w:p>
    <w:p>
      <w:r>
        <w:t xml:space="preserve">Answer : "629" </w:t>
        <w:br/>
        <w:t>}</w:t>
      </w:r>
    </w:p>
    <w:p>
      <w:r>
        <w:t>{</w:t>
        <w:br/>
        <w:t>Index 715:</w:t>
      </w:r>
    </w:p>
    <w:p>
      <w:r>
        <w:t>Question : "Jeremy had 24 blackberry . He slice each blackberry into 15 slices . How many blackberry slices did Jeremy make?"</w:t>
      </w:r>
    </w:p>
    <w:p>
      <w:r>
        <w:t>Equation : " X = 15 * 24"</w:t>
      </w:r>
    </w:p>
    <w:p>
      <w:r>
        <w:t xml:space="preserve">Answer : "360" </w:t>
        <w:br/>
        <w:t>}</w:t>
      </w:r>
    </w:p>
    <w:p>
      <w:r>
        <w:t>{</w:t>
        <w:br/>
        <w:t>Index 716:</w:t>
      </w:r>
    </w:p>
    <w:p>
      <w:r>
        <w:t>Question : "Ruth had 25 avocado . He mince each avocado into 6 slices . How many avocado slices did Ruth make?"</w:t>
      </w:r>
    </w:p>
    <w:p>
      <w:r>
        <w:t>Equation : " X = 6 * 25"</w:t>
      </w:r>
    </w:p>
    <w:p>
      <w:r>
        <w:t xml:space="preserve">Answer : "150" </w:t>
        <w:br/>
        <w:t>}</w:t>
      </w:r>
    </w:p>
    <w:p>
      <w:r>
        <w:t>{</w:t>
        <w:br/>
        <w:t>Index 717:</w:t>
      </w:r>
    </w:p>
    <w:p>
      <w:r>
        <w:t>Question : "David had 11 blackcurrant . He carve each blackcurrant into 7 slices . How many blackcurrant slices did David make?"</w:t>
      </w:r>
    </w:p>
    <w:p>
      <w:r>
        <w:t>Equation : " X = 7 * 11"</w:t>
      </w:r>
    </w:p>
    <w:p>
      <w:r>
        <w:t xml:space="preserve">Answer : "77" </w:t>
        <w:br/>
        <w:t>}</w:t>
      </w:r>
    </w:p>
    <w:p>
      <w:r>
        <w:t>{</w:t>
        <w:br/>
        <w:t>Index 718:</w:t>
      </w:r>
    </w:p>
    <w:p>
      <w:r>
        <w:t>Question : "Roger had 50 cherry . He divide each cherry into 13 slices . How many cherry slices did Roger make?"</w:t>
      </w:r>
    </w:p>
    <w:p>
      <w:r>
        <w:t>Equation : " X = 13 * 50"</w:t>
      </w:r>
    </w:p>
    <w:p>
      <w:r>
        <w:t xml:space="preserve">Answer : "650" </w:t>
        <w:br/>
        <w:t>}</w:t>
      </w:r>
    </w:p>
    <w:p>
      <w:r>
        <w:t>{</w:t>
        <w:br/>
        <w:t>Index 719:</w:t>
      </w:r>
    </w:p>
    <w:p>
      <w:r>
        <w:t>Question : "Juan had 30 blueberry . He hash each blueberry into 16 slices . How many blueberry slices did Juan make?"</w:t>
      </w:r>
    </w:p>
    <w:p>
      <w:r>
        <w:t>Equation : " X = 16 * 30"</w:t>
      </w:r>
    </w:p>
    <w:p>
      <w:r>
        <w:t xml:space="preserve">Answer : "480" </w:t>
        <w:br/>
        <w:t>}</w:t>
      </w:r>
    </w:p>
    <w:p>
      <w:r>
        <w:t>{</w:t>
        <w:br/>
        <w:t>Index 720:</w:t>
      </w:r>
    </w:p>
    <w:p>
      <w:r>
        <w:t>Question : "Isabel had 9 Biscuit . He mince each Biscuit into 11 slices . How many Biscuit slices did Isabel make?"</w:t>
      </w:r>
    </w:p>
    <w:p>
      <w:r>
        <w:t>Equation : " X = 11 * 9"</w:t>
      </w:r>
    </w:p>
    <w:p>
      <w:r>
        <w:t xml:space="preserve">Answer : "99" </w:t>
        <w:br/>
        <w:t>}</w:t>
      </w:r>
    </w:p>
    <w:p>
      <w:r>
        <w:t>{</w:t>
        <w:br/>
        <w:t>Index 721:</w:t>
      </w:r>
    </w:p>
    <w:p>
      <w:r>
        <w:t>Question : "Ashley had 13 blackberry . He carve each blackberry into 17 slices . How many blackberry slices did Ashley make?"</w:t>
      </w:r>
    </w:p>
    <w:p>
      <w:r>
        <w:t>Equation : " X = 17 * 13"</w:t>
      </w:r>
    </w:p>
    <w:p>
      <w:r>
        <w:t xml:space="preserve">Answer : "221" </w:t>
        <w:br/>
        <w:t>}</w:t>
      </w:r>
    </w:p>
    <w:p>
      <w:r>
        <w:t>{</w:t>
        <w:br/>
        <w:t>Index 722:</w:t>
      </w:r>
    </w:p>
    <w:p>
      <w:r>
        <w:t>Question : "Consuelo had 33 watermelon . He carve each watermelon into 15 slices . How many watermelon slices did Consuelo make?"</w:t>
      </w:r>
    </w:p>
    <w:p>
      <w:r>
        <w:t>Equation : " X = 15 * 33"</w:t>
      </w:r>
    </w:p>
    <w:p>
      <w:r>
        <w:t xml:space="preserve">Answer : "495" </w:t>
        <w:br/>
        <w:t>}</w:t>
      </w:r>
    </w:p>
    <w:p>
      <w:r>
        <w:t>{</w:t>
        <w:br/>
        <w:t>Index 723:</w:t>
      </w:r>
    </w:p>
    <w:p>
      <w:r>
        <w:t>Question : "Blanche had 34 nectarine . He cut up each nectarine into 5 slices . How many nectarine slices did Blanche make?"</w:t>
      </w:r>
    </w:p>
    <w:p>
      <w:r>
        <w:t>Equation : " X = 5 * 34"</w:t>
      </w:r>
    </w:p>
    <w:p>
      <w:r>
        <w:t xml:space="preserve">Answer : "170" </w:t>
        <w:br/>
        <w:t>}</w:t>
      </w:r>
    </w:p>
    <w:p>
      <w:r>
        <w:t>{</w:t>
        <w:br/>
        <w:t>Index 724:</w:t>
      </w:r>
    </w:p>
    <w:p>
      <w:r>
        <w:t>Question : "Chris had 5 coconut . He cut each coconut into 14 slices . How many coconut slices did Chris make?"</w:t>
      </w:r>
    </w:p>
    <w:p>
      <w:r>
        <w:t>Equation : " X = 14 * 5"</w:t>
      </w:r>
    </w:p>
    <w:p>
      <w:r>
        <w:t xml:space="preserve">Answer : "70" </w:t>
        <w:br/>
        <w:t>}</w:t>
      </w:r>
    </w:p>
    <w:p>
      <w:r>
        <w:t>{</w:t>
        <w:br/>
        <w:t>Index 725:</w:t>
      </w:r>
    </w:p>
    <w:p>
      <w:r>
        <w:t>Question : "Chester had 35 mango . He hash each mango into 20 slices . How many mango slices did Chester make?"</w:t>
      </w:r>
    </w:p>
    <w:p>
      <w:r>
        <w:t>Equation : " X = 20 * 35"</w:t>
      </w:r>
    </w:p>
    <w:p>
      <w:r>
        <w:t xml:space="preserve">Answer : "700" </w:t>
        <w:br/>
        <w:t>}</w:t>
      </w:r>
    </w:p>
    <w:p>
      <w:r>
        <w:t>{</w:t>
        <w:br/>
        <w:t>Index 726:</w:t>
      </w:r>
    </w:p>
    <w:p>
      <w:r>
        <w:t>Question : "Ralph had 42 Banana . He cut each Banana into 9 slices . How many Banana slices did Ralph make?"</w:t>
      </w:r>
    </w:p>
    <w:p>
      <w:r>
        <w:t>Equation : " X = 9 * 42"</w:t>
      </w:r>
    </w:p>
    <w:p>
      <w:r>
        <w:t xml:space="preserve">Answer : "378" </w:t>
        <w:br/>
        <w:t>}</w:t>
      </w:r>
    </w:p>
    <w:p>
      <w:r>
        <w:t>{</w:t>
        <w:br/>
        <w:t>Index 727:</w:t>
      </w:r>
    </w:p>
    <w:p>
      <w:r>
        <w:t>Question : "Lawrence had 32 lime . He carve each lime into 16 slices . How many lime slices did Lawrence make?"</w:t>
      </w:r>
    </w:p>
    <w:p>
      <w:r>
        <w:t>Equation : " X = 16 * 32"</w:t>
      </w:r>
    </w:p>
    <w:p>
      <w:r>
        <w:t xml:space="preserve">Answer : "512" </w:t>
        <w:br/>
        <w:t>}</w:t>
      </w:r>
    </w:p>
    <w:p>
      <w:r>
        <w:t>{</w:t>
        <w:br/>
        <w:t>Index 728:</w:t>
      </w:r>
    </w:p>
    <w:p>
      <w:r>
        <w:t>Question : "Kristine had 17 watermelon . He dice each watermelon into 14 slices . How many watermelon slices did Kristine make?"</w:t>
      </w:r>
    </w:p>
    <w:p>
      <w:r>
        <w:t>Equation : " X = 14 * 17"</w:t>
      </w:r>
    </w:p>
    <w:p>
      <w:r>
        <w:t xml:space="preserve">Answer : "238" </w:t>
        <w:br/>
        <w:t>}</w:t>
      </w:r>
    </w:p>
    <w:p>
      <w:r>
        <w:t>{</w:t>
        <w:br/>
        <w:t>Index 729:</w:t>
      </w:r>
    </w:p>
    <w:p>
      <w:r>
        <w:t>Question : "Dale had 33 blueberry . He cube each blueberry into 7 slices . How many blueberry slices did Dale make?"</w:t>
      </w:r>
    </w:p>
    <w:p>
      <w:r>
        <w:t>Equation : " X = 7 * 33"</w:t>
      </w:r>
    </w:p>
    <w:p>
      <w:r>
        <w:t xml:space="preserve">Answer : "231" </w:t>
        <w:br/>
        <w:t>}</w:t>
      </w:r>
    </w:p>
    <w:p>
      <w:r>
        <w:t>{</w:t>
        <w:br/>
        <w:t>Index 730:</w:t>
      </w:r>
    </w:p>
    <w:p>
      <w:r>
        <w:t>Question : "Dolores had 4 strawberry . He hash each strawberry into 8 slices . How many strawberry slices did Dolores make?"</w:t>
      </w:r>
    </w:p>
    <w:p>
      <w:r>
        <w:t>Equation : " X = 8 * 4"</w:t>
      </w:r>
    </w:p>
    <w:p>
      <w:r>
        <w:t xml:space="preserve">Answer : "32" </w:t>
        <w:br/>
        <w:t>}</w:t>
      </w:r>
    </w:p>
    <w:p>
      <w:r>
        <w:t>{</w:t>
        <w:br/>
        <w:t>Index 731:</w:t>
      </w:r>
    </w:p>
    <w:p>
      <w:r>
        <w:t>Question : "Pauline had 29 kiwi . He cut each kiwi into 18 slices . How many kiwi slices did Pauline make?"</w:t>
      </w:r>
    </w:p>
    <w:p>
      <w:r>
        <w:t>Equation : " X = 18 * 29"</w:t>
      </w:r>
    </w:p>
    <w:p>
      <w:r>
        <w:t xml:space="preserve">Answer : "522" </w:t>
        <w:br/>
        <w:t>}</w:t>
      </w:r>
    </w:p>
    <w:p>
      <w:r>
        <w:t>{</w:t>
        <w:br/>
        <w:t>Index 732:</w:t>
      </w:r>
    </w:p>
    <w:p>
      <w:r>
        <w:t>Question : "Kyle had 30 fig . He chop each fig into 15 slices . How many fig slices did Kyle make?"</w:t>
      </w:r>
    </w:p>
    <w:p>
      <w:r>
        <w:t>Equation : " X = 15 * 30"</w:t>
      </w:r>
    </w:p>
    <w:p>
      <w:r>
        <w:t xml:space="preserve">Answer : "450" </w:t>
        <w:br/>
        <w:t>}</w:t>
      </w:r>
    </w:p>
    <w:p>
      <w:r>
        <w:t>{</w:t>
        <w:br/>
        <w:t>Index 733:</w:t>
      </w:r>
    </w:p>
    <w:p>
      <w:r>
        <w:t>Question : "John had 6 blackberry . He cut up each blackberry into 9 slices . How many blackberry slices did John make?"</w:t>
      </w:r>
    </w:p>
    <w:p>
      <w:r>
        <w:t>Equation : " X = 9 * 6"</w:t>
      </w:r>
    </w:p>
    <w:p>
      <w:r>
        <w:t xml:space="preserve">Answer : "54" </w:t>
        <w:br/>
        <w:t>}</w:t>
      </w:r>
    </w:p>
    <w:p>
      <w:r>
        <w:t>{</w:t>
        <w:br/>
        <w:t>Index 734:</w:t>
      </w:r>
    </w:p>
    <w:p>
      <w:r>
        <w:t>Question : "Alvin had 16 Mango . He chop each Mango into 17 slices . How many Mango slices did Alvin make?"</w:t>
      </w:r>
    </w:p>
    <w:p>
      <w:r>
        <w:t>Equation : " X = 17 * 16"</w:t>
      </w:r>
    </w:p>
    <w:p>
      <w:r>
        <w:t xml:space="preserve">Answer : "272" </w:t>
        <w:br/>
        <w:t>}</w:t>
      </w:r>
    </w:p>
    <w:p>
      <w:r>
        <w:t>{</w:t>
        <w:br/>
        <w:t>Index 735:</w:t>
      </w:r>
    </w:p>
    <w:p>
      <w:r>
        <w:t>Question : "Vern had 11 watermelon . He divide each watermelon into 17 slices . How many watermelon slices did Vern make?"</w:t>
      </w:r>
    </w:p>
    <w:p>
      <w:r>
        <w:t>Equation : " X = 17 * 11"</w:t>
      </w:r>
    </w:p>
    <w:p>
      <w:r>
        <w:t xml:space="preserve">Answer : "187" </w:t>
        <w:br/>
        <w:t>}</w:t>
      </w:r>
    </w:p>
    <w:p>
      <w:r>
        <w:t>{</w:t>
        <w:br/>
        <w:t>Index 736:</w:t>
      </w:r>
    </w:p>
    <w:p>
      <w:r>
        <w:t>Question : "Amanda had 5 apricot . He divide each apricot into 3 slices . How many apricot slices did Amanda make?"</w:t>
      </w:r>
    </w:p>
    <w:p>
      <w:r>
        <w:t>Equation : " X = 3 * 5"</w:t>
      </w:r>
    </w:p>
    <w:p>
      <w:r>
        <w:t xml:space="preserve">Answer : "15" </w:t>
        <w:br/>
        <w:t>}</w:t>
      </w:r>
    </w:p>
    <w:p>
      <w:r>
        <w:t>{</w:t>
        <w:br/>
        <w:t>Index 737:</w:t>
      </w:r>
    </w:p>
    <w:p>
      <w:r>
        <w:t>Question : "Henrietta had 37 Bread . He dice each Bread into 5 slices . How many Bread slices did Henrietta make?"</w:t>
      </w:r>
    </w:p>
    <w:p>
      <w:r>
        <w:t>Equation : " X = 5 * 37"</w:t>
      </w:r>
    </w:p>
    <w:p>
      <w:r>
        <w:t xml:space="preserve">Answer : "185" </w:t>
        <w:br/>
        <w:t>}</w:t>
      </w:r>
    </w:p>
    <w:p>
      <w:r>
        <w:t>{</w:t>
        <w:br/>
        <w:t>Index 738:</w:t>
      </w:r>
    </w:p>
    <w:p>
      <w:r>
        <w:t>Question : "Gwendolyn had 43 mango . He cut up each mango into 20 slices . How many mango slices did Gwendolyn make?"</w:t>
      </w:r>
    </w:p>
    <w:p>
      <w:r>
        <w:t>Equation : " X = 20 * 43"</w:t>
      </w:r>
    </w:p>
    <w:p>
      <w:r>
        <w:t xml:space="preserve">Answer : "860" </w:t>
        <w:br/>
        <w:t>}</w:t>
      </w:r>
    </w:p>
    <w:p>
      <w:r>
        <w:t>{</w:t>
        <w:br/>
        <w:t>Index 739:</w:t>
      </w:r>
    </w:p>
    <w:p>
      <w:r>
        <w:t>Question : "Paul had 41 fig . He chop each fig into 4 slices . How many fig slices did Paul make?"</w:t>
      </w:r>
    </w:p>
    <w:p>
      <w:r>
        <w:t>Equation : " X = 4 * 41"</w:t>
      </w:r>
    </w:p>
    <w:p>
      <w:r>
        <w:t xml:space="preserve">Answer : "164" </w:t>
        <w:br/>
        <w:t>}</w:t>
      </w:r>
    </w:p>
    <w:p>
      <w:r>
        <w:t>{</w:t>
        <w:br/>
        <w:t>Index 740:</w:t>
      </w:r>
    </w:p>
    <w:p>
      <w:r>
        <w:t>Question : "Mary had 3 blackcurrant . He mince each blackcurrant into 19 slices . How many blackcurrant slices did Mary make?"</w:t>
      </w:r>
    </w:p>
    <w:p>
      <w:r>
        <w:t>Equation : " X = 19 * 3"</w:t>
      </w:r>
    </w:p>
    <w:p>
      <w:r>
        <w:t xml:space="preserve">Answer : "57" </w:t>
        <w:br/>
        <w:t>}</w:t>
      </w:r>
    </w:p>
    <w:p>
      <w:r>
        <w:t>{</w:t>
        <w:br/>
        <w:t>Index 741:</w:t>
      </w:r>
    </w:p>
    <w:p>
      <w:r>
        <w:t>Question : "Judi had 32 lemon . He cut each lemon into 3 slices . How many lemon slices did Judi make?"</w:t>
      </w:r>
    </w:p>
    <w:p>
      <w:r>
        <w:t>Equation : " X = 3 * 32"</w:t>
      </w:r>
    </w:p>
    <w:p>
      <w:r>
        <w:t xml:space="preserve">Answer : "96" </w:t>
        <w:br/>
        <w:t>}</w:t>
      </w:r>
    </w:p>
    <w:p>
      <w:r>
        <w:t>{</w:t>
        <w:br/>
        <w:t>Index 742:</w:t>
      </w:r>
    </w:p>
    <w:p>
      <w:r>
        <w:t>Question : "April had 14 banana . He cut up each banana into 12 slices . How many banana slices did April make?"</w:t>
      </w:r>
    </w:p>
    <w:p>
      <w:r>
        <w:t>Equation : " X = 12 * 14"</w:t>
      </w:r>
    </w:p>
    <w:p>
      <w:r>
        <w:t xml:space="preserve">Answer : "168" </w:t>
        <w:br/>
        <w:t>}</w:t>
      </w:r>
    </w:p>
    <w:p>
      <w:r>
        <w:t>{</w:t>
        <w:br/>
        <w:t>Index 743:</w:t>
      </w:r>
    </w:p>
    <w:p>
      <w:r>
        <w:t>Question : "Diane had 10 orange . He cut each orange into 20 slices . How many orange slices did Diane make?"</w:t>
      </w:r>
    </w:p>
    <w:p>
      <w:r>
        <w:t>Equation : " X = 20 * 10"</w:t>
      </w:r>
    </w:p>
    <w:p>
      <w:r>
        <w:t xml:space="preserve">Answer : "200" </w:t>
        <w:br/>
        <w:t>}</w:t>
      </w:r>
    </w:p>
    <w:p>
      <w:r>
        <w:t>{</w:t>
        <w:br/>
        <w:t>Index 744:</w:t>
      </w:r>
    </w:p>
    <w:p>
      <w:r>
        <w:t>Question : "Jose had 2 lime . He mince each lime into 17 slices . How many lime slices did Jose make?"</w:t>
      </w:r>
    </w:p>
    <w:p>
      <w:r>
        <w:t>Equation : " X = 17 * 2"</w:t>
      </w:r>
    </w:p>
    <w:p>
      <w:r>
        <w:t xml:space="preserve">Answer : "34" </w:t>
        <w:br/>
        <w:t>}</w:t>
      </w:r>
    </w:p>
    <w:p>
      <w:r>
        <w:t>{</w:t>
        <w:br/>
        <w:t>Index 745:</w:t>
      </w:r>
    </w:p>
    <w:p>
      <w:r>
        <w:t>Question : "Linda had 37 Doll . He chop each Doll into 12 slices . How many Doll slices did Linda make?"</w:t>
      </w:r>
    </w:p>
    <w:p>
      <w:r>
        <w:t>Equation : " X = 12 * 37"</w:t>
      </w:r>
    </w:p>
    <w:p>
      <w:r>
        <w:t xml:space="preserve">Answer : "444" </w:t>
        <w:br/>
        <w:t>}</w:t>
      </w:r>
    </w:p>
    <w:p>
      <w:r>
        <w:t>{</w:t>
        <w:br/>
        <w:t>Index 746:</w:t>
      </w:r>
    </w:p>
    <w:p>
      <w:r>
        <w:t>Question : "Don had 9 banana . He cut each banana into 11 slices . How many banana slices did Don make?"</w:t>
      </w:r>
    </w:p>
    <w:p>
      <w:r>
        <w:t>Equation : " X = 11 * 9"</w:t>
      </w:r>
    </w:p>
    <w:p>
      <w:r>
        <w:t xml:space="preserve">Answer : "99" </w:t>
        <w:br/>
        <w:t>}</w:t>
      </w:r>
    </w:p>
    <w:p>
      <w:r>
        <w:t>{</w:t>
        <w:br/>
        <w:t>Index 747:</w:t>
      </w:r>
    </w:p>
    <w:p>
      <w:r>
        <w:t>Question : "Clarence had 46 lime . He divide each lime into 8 slices . How many lime slices did Clarence make?"</w:t>
      </w:r>
    </w:p>
    <w:p>
      <w:r>
        <w:t>Equation : " X = 8 * 46"</w:t>
      </w:r>
    </w:p>
    <w:p>
      <w:r>
        <w:t xml:space="preserve">Answer : "368" </w:t>
        <w:br/>
        <w:t>}</w:t>
      </w:r>
    </w:p>
    <w:p>
      <w:r>
        <w:t>{</w:t>
        <w:br/>
        <w:t>Index 748:</w:t>
      </w:r>
    </w:p>
    <w:p>
      <w:r>
        <w:t>Question : "Daryl had 36 raspberry . He mince each raspberry into 14 slices . How many raspberry slices did Daryl make?"</w:t>
      </w:r>
    </w:p>
    <w:p>
      <w:r>
        <w:t>Equation : " X = 14 * 36"</w:t>
      </w:r>
    </w:p>
    <w:p>
      <w:r>
        <w:t xml:space="preserve">Answer : "504" </w:t>
        <w:br/>
        <w:t>}</w:t>
      </w:r>
    </w:p>
    <w:p>
      <w:r>
        <w:t>{</w:t>
        <w:br/>
        <w:t>Index 749:</w:t>
      </w:r>
    </w:p>
    <w:p>
      <w:r>
        <w:t>Question : "Martin had 18 Chocolate . He mince each Chocolate into 19 slices . How many Chocolate slices did Martin make?"</w:t>
      </w:r>
    </w:p>
    <w:p>
      <w:r>
        <w:t>Equation : " X = 19 * 18"</w:t>
      </w:r>
    </w:p>
    <w:p>
      <w:r>
        <w:t xml:space="preserve">Answer : "342" </w:t>
        <w:br/>
        <w:t>}</w:t>
      </w:r>
    </w:p>
    <w:p>
      <w:r>
        <w:t>{</w:t>
        <w:br/>
        <w:t>Index 750:</w:t>
      </w:r>
    </w:p>
    <w:p>
      <w:r>
        <w:t>Question : "Stephanie had 30 coconut . He cut up each coconut into 7 slices . How many coconut slices did Stephanie make?"</w:t>
      </w:r>
    </w:p>
    <w:p>
      <w:r>
        <w:t>Equation : " X = 7 * 30"</w:t>
      </w:r>
    </w:p>
    <w:p>
      <w:r>
        <w:t xml:space="preserve">Answer : "210" </w:t>
        <w:br/>
        <w:t>}</w:t>
      </w:r>
    </w:p>
    <w:p>
      <w:r>
        <w:t>{</w:t>
        <w:br/>
        <w:t>Index 751:</w:t>
      </w:r>
    </w:p>
    <w:p>
      <w:r>
        <w:t>Question : "Christopher had 21 toy . He cube each toy into 19 slices . How many toy slices did Christopher make?"</w:t>
      </w:r>
    </w:p>
    <w:p>
      <w:r>
        <w:t>Equation : " X = 19 * 21"</w:t>
      </w:r>
    </w:p>
    <w:p>
      <w:r>
        <w:t xml:space="preserve">Answer : "399" </w:t>
        <w:br/>
        <w:t>}</w:t>
      </w:r>
    </w:p>
    <w:p>
      <w:r>
        <w:t>{</w:t>
        <w:br/>
        <w:t>Index 752:</w:t>
      </w:r>
    </w:p>
    <w:p>
      <w:r>
        <w:t>Question : "Jose had 18 pineapple . He cut each pineapple into 4 slices . How many pineapple slices did Jose make?"</w:t>
      </w:r>
    </w:p>
    <w:p>
      <w:r>
        <w:t>Equation : " X = 4 * 18"</w:t>
      </w:r>
    </w:p>
    <w:p>
      <w:r>
        <w:t xml:space="preserve">Answer : "72" </w:t>
        <w:br/>
        <w:t>}</w:t>
      </w:r>
    </w:p>
    <w:p>
      <w:r>
        <w:t>{</w:t>
        <w:br/>
        <w:t>Index 753:</w:t>
      </w:r>
    </w:p>
    <w:p>
      <w:r>
        <w:t>Question : "Carolyn had 3 blackcurrant . He cut up each blackcurrant into 15 slices . How many blackcurrant slices did Carolyn make?"</w:t>
      </w:r>
    </w:p>
    <w:p>
      <w:r>
        <w:t>Equation : " X = 15 * 3"</w:t>
      </w:r>
    </w:p>
    <w:p>
      <w:r>
        <w:t xml:space="preserve">Answer : "45" </w:t>
        <w:br/>
        <w:t>}</w:t>
      </w:r>
    </w:p>
    <w:p>
      <w:r>
        <w:t>{</w:t>
        <w:br/>
        <w:t>Index 754:</w:t>
      </w:r>
    </w:p>
    <w:p>
      <w:r>
        <w:t>Question : "Norma had 25 Chocolate . He divide each Chocolate into 10 slices . How many Chocolate slices did Norma make?"</w:t>
      </w:r>
    </w:p>
    <w:p>
      <w:r>
        <w:t>Equation : " X = 10 * 25"</w:t>
      </w:r>
    </w:p>
    <w:p>
      <w:r>
        <w:t xml:space="preserve">Answer : "250" </w:t>
        <w:br/>
        <w:t>}</w:t>
      </w:r>
    </w:p>
    <w:p>
      <w:r>
        <w:t>{</w:t>
        <w:br/>
        <w:t>Index 755:</w:t>
      </w:r>
    </w:p>
    <w:p>
      <w:r>
        <w:t>Question : "Patricia had 44 Banana . He carve each Banana into 17 slices . How many Banana slices did Patricia make?"</w:t>
      </w:r>
    </w:p>
    <w:p>
      <w:r>
        <w:t>Equation : " X = 17 * 44"</w:t>
      </w:r>
    </w:p>
    <w:p>
      <w:r>
        <w:t xml:space="preserve">Answer : "748" </w:t>
        <w:br/>
        <w:t>}</w:t>
      </w:r>
    </w:p>
    <w:p>
      <w:r>
        <w:t>{</w:t>
        <w:br/>
        <w:t>Index 756:</w:t>
      </w:r>
    </w:p>
    <w:p>
      <w:r>
        <w:t>Question : "Ethel had 3 coconut . He cut up each coconut into 18 slices . How many coconut slices did Ethel make?"</w:t>
      </w:r>
    </w:p>
    <w:p>
      <w:r>
        <w:t>Equation : " X = 18 * 3"</w:t>
      </w:r>
    </w:p>
    <w:p>
      <w:r>
        <w:t xml:space="preserve">Answer : "54" </w:t>
        <w:br/>
        <w:t>}</w:t>
      </w:r>
    </w:p>
    <w:p>
      <w:r>
        <w:t>{</w:t>
        <w:br/>
        <w:t>Index 757:</w:t>
      </w:r>
    </w:p>
    <w:p>
      <w:r>
        <w:t>Question : "Alice had 4 blackcurrant . He cut each blackcurrant into 7 slices . How many blackcurrant slices did Alice make?"</w:t>
      </w:r>
    </w:p>
    <w:p>
      <w:r>
        <w:t>Equation : " X = 7 * 4"</w:t>
      </w:r>
    </w:p>
    <w:p>
      <w:r>
        <w:t xml:space="preserve">Answer : "28" </w:t>
        <w:br/>
        <w:t>}</w:t>
      </w:r>
    </w:p>
    <w:p>
      <w:r>
        <w:t>{</w:t>
        <w:br/>
        <w:t>Index 758:</w:t>
      </w:r>
    </w:p>
    <w:p>
      <w:r>
        <w:t>Question : "Brandon had 36 Doll . He dice each Doll into 20 slices . How many Doll slices did Brandon make?"</w:t>
      </w:r>
    </w:p>
    <w:p>
      <w:r>
        <w:t>Equation : " X = 20 * 36"</w:t>
      </w:r>
    </w:p>
    <w:p>
      <w:r>
        <w:t xml:space="preserve">Answer : "720" </w:t>
        <w:br/>
        <w:t>}</w:t>
      </w:r>
    </w:p>
    <w:p>
      <w:r>
        <w:t>{</w:t>
        <w:br/>
        <w:t>Index 759:</w:t>
      </w:r>
    </w:p>
    <w:p>
      <w:r>
        <w:t>Question : "Charles had 35 Doll . He divide each Doll into 18 slices . How many Doll slices did Charles make?"</w:t>
      </w:r>
    </w:p>
    <w:p>
      <w:r>
        <w:t>Equation : " X = 18 * 35"</w:t>
      </w:r>
    </w:p>
    <w:p>
      <w:r>
        <w:t xml:space="preserve">Answer : "630" </w:t>
        <w:br/>
        <w:t>}</w:t>
      </w:r>
    </w:p>
    <w:p>
      <w:r>
        <w:t>{</w:t>
        <w:br/>
        <w:t>Index 760:</w:t>
      </w:r>
    </w:p>
    <w:p>
      <w:r>
        <w:t>Question : "Brian had 43 avocado . He cube each avocado into 2 slices . How many avocado slices did Brian make?"</w:t>
      </w:r>
    </w:p>
    <w:p>
      <w:r>
        <w:t>Equation : " X = 2 * 43"</w:t>
      </w:r>
    </w:p>
    <w:p>
      <w:r>
        <w:t xml:space="preserve">Answer : "86" </w:t>
        <w:br/>
        <w:t>}</w:t>
      </w:r>
    </w:p>
    <w:p>
      <w:r>
        <w:t>{</w:t>
        <w:br/>
        <w:t>Index 761:</w:t>
      </w:r>
    </w:p>
    <w:p>
      <w:r>
        <w:t>Question : "Susan had 6 lime . He slice each lime into 3 slices . How many lime slices did Susan make?"</w:t>
      </w:r>
    </w:p>
    <w:p>
      <w:r>
        <w:t>Equation : " X = 3 * 6"</w:t>
      </w:r>
    </w:p>
    <w:p>
      <w:r>
        <w:t xml:space="preserve">Answer : "18" </w:t>
        <w:br/>
        <w:t>}</w:t>
      </w:r>
    </w:p>
    <w:p>
      <w:r>
        <w:t>{</w:t>
        <w:br/>
        <w:t>Index 762:</w:t>
      </w:r>
    </w:p>
    <w:p>
      <w:r>
        <w:t>Question : "Keith had 31 Book . He hash each Book into 10 slices . How many Book slices did Keith make?"</w:t>
      </w:r>
    </w:p>
    <w:p>
      <w:r>
        <w:t>Equation : " X = 10 * 31"</w:t>
      </w:r>
    </w:p>
    <w:p>
      <w:r>
        <w:t xml:space="preserve">Answer : "310" </w:t>
        <w:br/>
        <w:t>}</w:t>
      </w:r>
    </w:p>
    <w:p>
      <w:r>
        <w:t>{</w:t>
        <w:br/>
        <w:t>Index 763:</w:t>
      </w:r>
    </w:p>
    <w:p>
      <w:r>
        <w:t>Question : "Teresita had 29 papaya . He cut each papaya into 16 slices . How many papaya slices did Teresita make?"</w:t>
      </w:r>
    </w:p>
    <w:p>
      <w:r>
        <w:t>Equation : " X = 16 * 29"</w:t>
      </w:r>
    </w:p>
    <w:p>
      <w:r>
        <w:t xml:space="preserve">Answer : "464" </w:t>
        <w:br/>
        <w:t>}</w:t>
      </w:r>
    </w:p>
    <w:p>
      <w:r>
        <w:t>{</w:t>
        <w:br/>
        <w:t>Index 764:</w:t>
      </w:r>
    </w:p>
    <w:p>
      <w:r>
        <w:t>Question : "Tommy had 38 apricot . He mince each apricot into 4 slices . How many apricot slices did Tommy make?"</w:t>
      </w:r>
    </w:p>
    <w:p>
      <w:r>
        <w:t>Equation : " X = 4 * 38"</w:t>
      </w:r>
    </w:p>
    <w:p>
      <w:r>
        <w:t xml:space="preserve">Answer : "152" </w:t>
        <w:br/>
        <w:t>}</w:t>
      </w:r>
    </w:p>
    <w:p>
      <w:r>
        <w:t>{</w:t>
        <w:br/>
        <w:t>Index 765:</w:t>
      </w:r>
    </w:p>
    <w:p>
      <w:r>
        <w:t>Question : "Tory had 31 pear . He dice each pear into 14 slices . How many pear slices did Tory make?"</w:t>
      </w:r>
    </w:p>
    <w:p>
      <w:r>
        <w:t>Equation : " X = 14 * 31"</w:t>
      </w:r>
    </w:p>
    <w:p>
      <w:r>
        <w:t xml:space="preserve">Answer : "434" </w:t>
        <w:br/>
        <w:t>}</w:t>
      </w:r>
    </w:p>
    <w:p>
      <w:r>
        <w:t>{</w:t>
        <w:br/>
        <w:t>Index 766:</w:t>
      </w:r>
    </w:p>
    <w:p>
      <w:r>
        <w:t>Question : "Amanda had 46 apricot . He cut up each apricot into 2 slices . How many apricot slices did Amanda make?"</w:t>
      </w:r>
    </w:p>
    <w:p>
      <w:r>
        <w:t>Equation : " X = 2 * 46"</w:t>
      </w:r>
    </w:p>
    <w:p>
      <w:r>
        <w:t xml:space="preserve">Answer : "92" </w:t>
        <w:br/>
        <w:t>}</w:t>
      </w:r>
    </w:p>
    <w:p>
      <w:r>
        <w:t>{</w:t>
        <w:br/>
        <w:t>Index 767:</w:t>
      </w:r>
    </w:p>
    <w:p>
      <w:r>
        <w:t>Question : "Cedric had 46 apricot . He cube each apricot into 15 slices . How many apricot slices did Cedric make?"</w:t>
      </w:r>
    </w:p>
    <w:p>
      <w:r>
        <w:t>Equation : " X = 15 * 46"</w:t>
      </w:r>
    </w:p>
    <w:p>
      <w:r>
        <w:t xml:space="preserve">Answer : "690" </w:t>
        <w:br/>
        <w:t>}</w:t>
      </w:r>
    </w:p>
    <w:p>
      <w:r>
        <w:t>{</w:t>
        <w:br/>
        <w:t>Index 768:</w:t>
      </w:r>
    </w:p>
    <w:p>
      <w:r>
        <w:t>Question : "Fred had 36 avocado . He hash each avocado into 20 slices . How many avocado slices did Fred make?"</w:t>
      </w:r>
    </w:p>
    <w:p>
      <w:r>
        <w:t>Equation : " X = 20 * 36"</w:t>
      </w:r>
    </w:p>
    <w:p>
      <w:r>
        <w:t xml:space="preserve">Answer : "720" </w:t>
        <w:br/>
        <w:t>}</w:t>
      </w:r>
    </w:p>
    <w:p>
      <w:r>
        <w:t>{</w:t>
        <w:br/>
        <w:t>Index 769:</w:t>
      </w:r>
    </w:p>
    <w:p>
      <w:r>
        <w:t>Question : "Thurman had 28 lychee . He cut each lychee into 17 slices . How many lychee slices did Thurman make?"</w:t>
      </w:r>
    </w:p>
    <w:p>
      <w:r>
        <w:t>Equation : " X = 17 * 28"</w:t>
      </w:r>
    </w:p>
    <w:p>
      <w:r>
        <w:t xml:space="preserve">Answer : "476" </w:t>
        <w:br/>
        <w:t>}</w:t>
      </w:r>
    </w:p>
    <w:p>
      <w:r>
        <w:t>{</w:t>
        <w:br/>
        <w:t>Index 770:</w:t>
      </w:r>
    </w:p>
    <w:p>
      <w:r>
        <w:t>Question : "Betty had 8 orange . He mince each orange into 16 slices . How many orange slices did Betty make?"</w:t>
      </w:r>
    </w:p>
    <w:p>
      <w:r>
        <w:t>Equation : " X = 16 * 8"</w:t>
      </w:r>
    </w:p>
    <w:p>
      <w:r>
        <w:t xml:space="preserve">Answer : "128" </w:t>
        <w:br/>
        <w:t>}</w:t>
      </w:r>
    </w:p>
    <w:p>
      <w:r>
        <w:t>{</w:t>
        <w:br/>
        <w:t>Index 771:</w:t>
      </w:r>
    </w:p>
    <w:p>
      <w:r>
        <w:t>Question : "Thomas had 49 Book . He cube each Book into 4 slices . How many Book slices did Thomas make?"</w:t>
      </w:r>
    </w:p>
    <w:p>
      <w:r>
        <w:t>Equation : " X = 4 * 49"</w:t>
      </w:r>
    </w:p>
    <w:p>
      <w:r>
        <w:t xml:space="preserve">Answer : "196" </w:t>
        <w:br/>
        <w:t>}</w:t>
      </w:r>
    </w:p>
    <w:p>
      <w:r>
        <w:t>{</w:t>
        <w:br/>
        <w:t>Index 772:</w:t>
      </w:r>
    </w:p>
    <w:p>
      <w:r>
        <w:t>Question : "Walter had 8 Biscuit . He chop each Biscuit into 15 slices . How many Biscuit slices did Walter make?"</w:t>
      </w:r>
    </w:p>
    <w:p>
      <w:r>
        <w:t>Equation : " X = 15 * 8"</w:t>
      </w:r>
    </w:p>
    <w:p>
      <w:r>
        <w:t xml:space="preserve">Answer : "120" </w:t>
        <w:br/>
        <w:t>}</w:t>
      </w:r>
    </w:p>
    <w:p>
      <w:r>
        <w:t>{</w:t>
        <w:br/>
        <w:t>Index 773:</w:t>
      </w:r>
    </w:p>
    <w:p>
      <w:r>
        <w:t>Question : "Jon had 31 mango . He chop each mango into 11 slices . How many mango slices did Jon make?"</w:t>
      </w:r>
    </w:p>
    <w:p>
      <w:r>
        <w:t>Equation : " X = 11 * 31"</w:t>
      </w:r>
    </w:p>
    <w:p>
      <w:r>
        <w:t xml:space="preserve">Answer : "341" </w:t>
        <w:br/>
        <w:t>}</w:t>
      </w:r>
    </w:p>
    <w:p>
      <w:r>
        <w:t>{</w:t>
        <w:br/>
        <w:t>Index 774:</w:t>
      </w:r>
    </w:p>
    <w:p>
      <w:r>
        <w:t>Question : "Phillip had 37 Chocolate . He dice each Chocolate into 11 slices . How many Chocolate slices did Phillip make?"</w:t>
      </w:r>
    </w:p>
    <w:p>
      <w:r>
        <w:t>Equation : " X = 11 * 37"</w:t>
      </w:r>
    </w:p>
    <w:p>
      <w:r>
        <w:t xml:space="preserve">Answer : "407" </w:t>
        <w:br/>
        <w:t>}</w:t>
      </w:r>
    </w:p>
    <w:p>
      <w:r>
        <w:t>{</w:t>
        <w:br/>
        <w:t>Index 775:</w:t>
      </w:r>
    </w:p>
    <w:p>
      <w:r>
        <w:t>Question : "Eva had 39 mango . He hash each mango into 17 slices . How many mango slices did Eva make?"</w:t>
      </w:r>
    </w:p>
    <w:p>
      <w:r>
        <w:t>Equation : " X = 17 * 39"</w:t>
      </w:r>
    </w:p>
    <w:p>
      <w:r>
        <w:t xml:space="preserve">Answer : "663" </w:t>
        <w:br/>
        <w:t>}</w:t>
      </w:r>
    </w:p>
    <w:p>
      <w:r>
        <w:t>{</w:t>
        <w:br/>
        <w:t>Index 776:</w:t>
      </w:r>
    </w:p>
    <w:p>
      <w:r>
        <w:t>Question : "William had 41 Doll . He cut each Doll into 10 slices . How many Doll slices did William make?"</w:t>
      </w:r>
    </w:p>
    <w:p>
      <w:r>
        <w:t>Equation : " X = 10 * 41"</w:t>
      </w:r>
    </w:p>
    <w:p>
      <w:r>
        <w:t xml:space="preserve">Answer : "410" </w:t>
        <w:br/>
        <w:t>}</w:t>
      </w:r>
    </w:p>
    <w:p>
      <w:r>
        <w:t>{</w:t>
        <w:br/>
        <w:t>Index 777:</w:t>
      </w:r>
    </w:p>
    <w:p>
      <w:r>
        <w:t>Question : "Lorna had 32 peach . He slice each peach into 19 slices . How many peach slices did Lorna make?"</w:t>
      </w:r>
    </w:p>
    <w:p>
      <w:r>
        <w:t>Equation : " X = 19 * 32"</w:t>
      </w:r>
    </w:p>
    <w:p>
      <w:r>
        <w:t xml:space="preserve">Answer : "608" </w:t>
        <w:br/>
        <w:t>}</w:t>
      </w:r>
    </w:p>
    <w:p>
      <w:r>
        <w:t>{</w:t>
        <w:br/>
        <w:t>Index 778:</w:t>
      </w:r>
    </w:p>
    <w:p>
      <w:r>
        <w:t>Question : "Emil had 47 nectarine . He cut each nectarine into 2 slices . How many nectarine slices did Emil make?"</w:t>
      </w:r>
    </w:p>
    <w:p>
      <w:r>
        <w:t>Equation : " X = 2 * 47"</w:t>
      </w:r>
    </w:p>
    <w:p>
      <w:r>
        <w:t xml:space="preserve">Answer : "94" </w:t>
        <w:br/>
        <w:t>}</w:t>
      </w:r>
    </w:p>
    <w:p>
      <w:r>
        <w:t>{</w:t>
        <w:br/>
        <w:t>Index 779:</w:t>
      </w:r>
    </w:p>
    <w:p>
      <w:r>
        <w:t>Question : "Joel had 37 blackberry . He cut each blackberry into 17 slices . How many blackberry slices did Joel make?"</w:t>
      </w:r>
    </w:p>
    <w:p>
      <w:r>
        <w:t>Equation : " X = 17 * 37"</w:t>
      </w:r>
    </w:p>
    <w:p>
      <w:r>
        <w:t xml:space="preserve">Answer : "629" </w:t>
        <w:br/>
        <w:t>}</w:t>
      </w:r>
    </w:p>
    <w:p>
      <w:r>
        <w:t>{</w:t>
        <w:br/>
        <w:t>Index 780:</w:t>
      </w:r>
    </w:p>
    <w:p>
      <w:r>
        <w:t>Question : "Matthew had 8 watermelon . He cut each watermelon into 19 slices . How many watermelon slices did Matthew make?"</w:t>
      </w:r>
    </w:p>
    <w:p>
      <w:r>
        <w:t>Equation : " X = 19 * 8"</w:t>
      </w:r>
    </w:p>
    <w:p>
      <w:r>
        <w:t xml:space="preserve">Answer : "152" </w:t>
        <w:br/>
        <w:t>}</w:t>
      </w:r>
    </w:p>
    <w:p>
      <w:r>
        <w:t>{</w:t>
        <w:br/>
        <w:t>Index 781:</w:t>
      </w:r>
    </w:p>
    <w:p>
      <w:r>
        <w:t>Question : "Mindy had 9 blackcurrant . He carve each blackcurrant into 13 slices . How many blackcurrant slices did Mindy make?"</w:t>
      </w:r>
    </w:p>
    <w:p>
      <w:r>
        <w:t>Equation : " X = 13 * 9"</w:t>
      </w:r>
    </w:p>
    <w:p>
      <w:r>
        <w:t xml:space="preserve">Answer : "117" </w:t>
        <w:br/>
        <w:t>}</w:t>
      </w:r>
    </w:p>
    <w:p>
      <w:r>
        <w:t>{</w:t>
        <w:br/>
        <w:t>Index 782:</w:t>
      </w:r>
    </w:p>
    <w:p>
      <w:r>
        <w:t>Question : "Shoshana had 23 peach . He carve each peach into 16 slices . How many peach slices did Shoshana make?"</w:t>
      </w:r>
    </w:p>
    <w:p>
      <w:r>
        <w:t>Equation : " X = 16 * 23"</w:t>
      </w:r>
    </w:p>
    <w:p>
      <w:r>
        <w:t xml:space="preserve">Answer : "368" </w:t>
        <w:br/>
        <w:t>}</w:t>
      </w:r>
    </w:p>
    <w:p>
      <w:r>
        <w:t>{</w:t>
        <w:br/>
        <w:t>Index 783:</w:t>
      </w:r>
    </w:p>
    <w:p>
      <w:r>
        <w:t>Question : "Maricruz had 4 lychee . He mince each lychee into 4 slices . How many lychee slices did Maricruz make?"</w:t>
      </w:r>
    </w:p>
    <w:p>
      <w:r>
        <w:t>Equation : " X = 4 * 4"</w:t>
      </w:r>
    </w:p>
    <w:p>
      <w:r>
        <w:t xml:space="preserve">Answer : "16" </w:t>
        <w:br/>
        <w:t>}</w:t>
      </w:r>
    </w:p>
    <w:p>
      <w:r>
        <w:t>{</w:t>
        <w:br/>
        <w:t>Index 784:</w:t>
      </w:r>
    </w:p>
    <w:p>
      <w:r>
        <w:t>Question : "Jose had 49 lychee . He dice each lychee into 13 slices . How many lychee slices did Jose make?"</w:t>
      </w:r>
    </w:p>
    <w:p>
      <w:r>
        <w:t>Equation : " X = 13 * 49"</w:t>
      </w:r>
    </w:p>
    <w:p>
      <w:r>
        <w:t xml:space="preserve">Answer : "637" </w:t>
        <w:br/>
        <w:t>}</w:t>
      </w:r>
    </w:p>
    <w:p>
      <w:r>
        <w:t>{</w:t>
        <w:br/>
        <w:t>Index 785:</w:t>
      </w:r>
    </w:p>
    <w:p>
      <w:r>
        <w:t>Question : "Thomas had 4 papaya . He hash each papaya into 9 slices . How many papaya slices did Thomas make?"</w:t>
      </w:r>
    </w:p>
    <w:p>
      <w:r>
        <w:t>Equation : " X = 9 * 4"</w:t>
      </w:r>
    </w:p>
    <w:p>
      <w:r>
        <w:t xml:space="preserve">Answer : "36" </w:t>
        <w:br/>
        <w:t>}</w:t>
      </w:r>
    </w:p>
    <w:p>
      <w:r>
        <w:t>{</w:t>
        <w:br/>
        <w:t>Index 786:</w:t>
      </w:r>
    </w:p>
    <w:p>
      <w:r>
        <w:t>Question : "Marilyn had 41 coconut . He slice each coconut into 5 slices . How many coconut slices did Marilyn make?"</w:t>
      </w:r>
    </w:p>
    <w:p>
      <w:r>
        <w:t>Equation : " X = 5 * 41"</w:t>
      </w:r>
    </w:p>
    <w:p>
      <w:r>
        <w:t xml:space="preserve">Answer : "205" </w:t>
        <w:br/>
        <w:t>}</w:t>
      </w:r>
    </w:p>
    <w:p>
      <w:r>
        <w:t>{</w:t>
        <w:br/>
        <w:t>Index 787:</w:t>
      </w:r>
    </w:p>
    <w:p>
      <w:r>
        <w:t>Question : "Mary had 24 blackberry . He cut up each blackberry into 14 slices . How many blackberry slices did Mary make?"</w:t>
      </w:r>
    </w:p>
    <w:p>
      <w:r>
        <w:t>Equation : " X = 14 * 24"</w:t>
      </w:r>
    </w:p>
    <w:p>
      <w:r>
        <w:t xml:space="preserve">Answer : "336" </w:t>
        <w:br/>
        <w:t>}</w:t>
      </w:r>
    </w:p>
    <w:p>
      <w:r>
        <w:t>{</w:t>
        <w:br/>
        <w:t>Index 788:</w:t>
      </w:r>
    </w:p>
    <w:p>
      <w:r>
        <w:t>Question : "Charlie had 38 Doll . He mince each Doll into 18 slices . How many Doll slices did Charlie make?"</w:t>
      </w:r>
    </w:p>
    <w:p>
      <w:r>
        <w:t>Equation : " X = 18 * 38"</w:t>
      </w:r>
    </w:p>
    <w:p>
      <w:r>
        <w:t xml:space="preserve">Answer : "684" </w:t>
        <w:br/>
        <w:t>}</w:t>
      </w:r>
    </w:p>
    <w:p>
      <w:r>
        <w:t>{</w:t>
        <w:br/>
        <w:t>Index 789:</w:t>
      </w:r>
    </w:p>
    <w:p>
      <w:r>
        <w:t>Question : "Lynne had 49 Doll . He cut each Doll into 7 slices . How many Doll slices did Lynne make?"</w:t>
      </w:r>
    </w:p>
    <w:p>
      <w:r>
        <w:t>Equation : " X = 7 * 49"</w:t>
      </w:r>
    </w:p>
    <w:p>
      <w:r>
        <w:t xml:space="preserve">Answer : "343" </w:t>
        <w:br/>
        <w:t>}</w:t>
      </w:r>
    </w:p>
    <w:p>
      <w:r>
        <w:t>{</w:t>
        <w:br/>
        <w:t>Index 790:</w:t>
      </w:r>
    </w:p>
    <w:p>
      <w:r>
        <w:t>Question : "Shirley had 9 fig . He cut up each fig into 13 slices . How many fig slices did Shirley make?"</w:t>
      </w:r>
    </w:p>
    <w:p>
      <w:r>
        <w:t>Equation : " X = 13 * 9"</w:t>
      </w:r>
    </w:p>
    <w:p>
      <w:r>
        <w:t xml:space="preserve">Answer : "117" </w:t>
        <w:br/>
        <w:t>}</w:t>
      </w:r>
    </w:p>
    <w:p>
      <w:r>
        <w:t>{</w:t>
        <w:br/>
        <w:t>Index 791:</w:t>
      </w:r>
    </w:p>
    <w:p>
      <w:r>
        <w:t>Question : "Stanley had 29 Banana . He cube each Banana into 2 slices . How many Banana slices did Stanley make?"</w:t>
      </w:r>
    </w:p>
    <w:p>
      <w:r>
        <w:t>Equation : " X = 2 * 29"</w:t>
      </w:r>
    </w:p>
    <w:p>
      <w:r>
        <w:t xml:space="preserve">Answer : "58" </w:t>
        <w:br/>
        <w:t>}</w:t>
      </w:r>
    </w:p>
    <w:p>
      <w:r>
        <w:t>{</w:t>
        <w:br/>
        <w:t>Index 792:</w:t>
      </w:r>
    </w:p>
    <w:p>
      <w:r>
        <w:t>Question : "Efren had 48 Flower . He dice each Flower into 15 slices . How many Flower slices did Efren make?"</w:t>
      </w:r>
    </w:p>
    <w:p>
      <w:r>
        <w:t>Equation : " X = 15 * 48"</w:t>
      </w:r>
    </w:p>
    <w:p>
      <w:r>
        <w:t xml:space="preserve">Answer : "720" </w:t>
        <w:br/>
        <w:t>}</w:t>
      </w:r>
    </w:p>
    <w:p>
      <w:r>
        <w:t>{</w:t>
        <w:br/>
        <w:t>Index 793:</w:t>
      </w:r>
    </w:p>
    <w:p>
      <w:r>
        <w:t>Question : "Richard had 50 mango . He slice each mango into 4 slices . How many mango slices did Richard make?"</w:t>
      </w:r>
    </w:p>
    <w:p>
      <w:r>
        <w:t>Equation : " X = 4 * 50"</w:t>
      </w:r>
    </w:p>
    <w:p>
      <w:r>
        <w:t xml:space="preserve">Answer : "200" </w:t>
        <w:br/>
        <w:t>}</w:t>
      </w:r>
    </w:p>
    <w:p>
      <w:r>
        <w:t>{</w:t>
        <w:br/>
        <w:t>Index 794:</w:t>
      </w:r>
    </w:p>
    <w:p>
      <w:r>
        <w:t>Question : "Steven had 41 papaya . He cube each papaya into 14 slices . How many papaya slices did Steven make?"</w:t>
      </w:r>
    </w:p>
    <w:p>
      <w:r>
        <w:t>Equation : " X = 14 * 41"</w:t>
      </w:r>
    </w:p>
    <w:p>
      <w:r>
        <w:t xml:space="preserve">Answer : "574" </w:t>
        <w:br/>
        <w:t>}</w:t>
      </w:r>
    </w:p>
    <w:p>
      <w:r>
        <w:t>{</w:t>
        <w:br/>
        <w:t>Index 795:</w:t>
      </w:r>
    </w:p>
    <w:p>
      <w:r>
        <w:t>Question : "Tony had 26 raspberry . He mince each raspberry into 6 slices . How many raspberry slices did Tony make?"</w:t>
      </w:r>
    </w:p>
    <w:p>
      <w:r>
        <w:t>Equation : " X = 6 * 26"</w:t>
      </w:r>
    </w:p>
    <w:p>
      <w:r>
        <w:t xml:space="preserve">Answer : "156" </w:t>
        <w:br/>
        <w:t>}</w:t>
      </w:r>
    </w:p>
    <w:p>
      <w:r>
        <w:t>{</w:t>
        <w:br/>
        <w:t>Index 796:</w:t>
      </w:r>
    </w:p>
    <w:p>
      <w:r>
        <w:t>Question : "Louise had 23 watermelon . He dice each watermelon into 8 slices . How many watermelon slices did Louise make?"</w:t>
      </w:r>
    </w:p>
    <w:p>
      <w:r>
        <w:t>Equation : " X = 8 * 23"</w:t>
      </w:r>
    </w:p>
    <w:p>
      <w:r>
        <w:t xml:space="preserve">Answer : "184" </w:t>
        <w:br/>
        <w:t>}</w:t>
      </w:r>
    </w:p>
    <w:p>
      <w:r>
        <w:t>{</w:t>
        <w:br/>
        <w:t>Index 797:</w:t>
      </w:r>
    </w:p>
    <w:p>
      <w:r>
        <w:t>Question : "Keith had 36 lemon . He chop each lemon into 13 slices . How many lemon slices did Keith make?"</w:t>
      </w:r>
    </w:p>
    <w:p>
      <w:r>
        <w:t>Equation : " X = 13 * 36"</w:t>
      </w:r>
    </w:p>
    <w:p>
      <w:r>
        <w:t xml:space="preserve">Answer : "468" </w:t>
        <w:br/>
        <w:t>}</w:t>
      </w:r>
    </w:p>
    <w:p>
      <w:r>
        <w:t>{</w:t>
        <w:br/>
        <w:t>Index 798:</w:t>
      </w:r>
    </w:p>
    <w:p>
      <w:r>
        <w:t>Question : "Diane had 49 fig . He chop each fig into 15 slices . How many fig slices did Diane make?"</w:t>
      </w:r>
    </w:p>
    <w:p>
      <w:r>
        <w:t>Equation : " X = 15 * 49"</w:t>
      </w:r>
    </w:p>
    <w:p>
      <w:r>
        <w:t xml:space="preserve">Answer : "735" </w:t>
        <w:br/>
        <w:t>}</w:t>
      </w:r>
    </w:p>
    <w:p>
      <w:r>
        <w:t>{</w:t>
        <w:br/>
        <w:t>Index 799:</w:t>
      </w:r>
    </w:p>
    <w:p>
      <w:r>
        <w:t>Question : "Eva had 33 nectarine . He mince each nectarine into 10 slices . How many nectarine slices did Eva make?"</w:t>
      </w:r>
    </w:p>
    <w:p>
      <w:r>
        <w:t>Equation : " X = 10 * 33"</w:t>
      </w:r>
    </w:p>
    <w:p>
      <w:r>
        <w:t xml:space="preserve">Answer : "330" </w:t>
        <w:br/>
        <w:t>}</w:t>
      </w:r>
    </w:p>
    <w:p>
      <w:r>
        <w:t>{</w:t>
        <w:br/>
        <w:t>Index 800:</w:t>
      </w:r>
    </w:p>
    <w:p>
      <w:r>
        <w:t>Question : "Lisa had 41 Mango . He cube each Mango into 20 slices . How many Mango slices did Lisa make?"</w:t>
      </w:r>
    </w:p>
    <w:p>
      <w:r>
        <w:t>Equation : " X = 20 * 41"</w:t>
      </w:r>
    </w:p>
    <w:p>
      <w:r>
        <w:t xml:space="preserve">Answer : "820" </w:t>
        <w:br/>
        <w:t>}</w:t>
      </w:r>
    </w:p>
    <w:p>
      <w:r>
        <w:t>{</w:t>
        <w:br/>
        <w:t>Index 801:</w:t>
      </w:r>
    </w:p>
    <w:p>
      <w:r>
        <w:t>Question : "Dennis had 27 peach . He divide each peach into 9 slices . How many peach slices did Dennis make?"</w:t>
      </w:r>
    </w:p>
    <w:p>
      <w:r>
        <w:t>Equation : " X = 9 * 27"</w:t>
      </w:r>
    </w:p>
    <w:p>
      <w:r>
        <w:t xml:space="preserve">Answer : "243" </w:t>
        <w:br/>
        <w:t>}</w:t>
      </w:r>
    </w:p>
    <w:p>
      <w:r>
        <w:t>{</w:t>
        <w:br/>
        <w:t>Index 802:</w:t>
      </w:r>
    </w:p>
    <w:p>
      <w:r>
        <w:t>Question : "Andrew had 28 peach . He carve each peach into 11 slices . How many peach slices did Andrew make?"</w:t>
      </w:r>
    </w:p>
    <w:p>
      <w:r>
        <w:t>Equation : " X = 11 * 28"</w:t>
      </w:r>
    </w:p>
    <w:p>
      <w:r>
        <w:t xml:space="preserve">Answer : "308" </w:t>
        <w:br/>
        <w:t>}</w:t>
      </w:r>
    </w:p>
    <w:p>
      <w:r>
        <w:t>{</w:t>
        <w:br/>
        <w:t>Index 803:</w:t>
      </w:r>
    </w:p>
    <w:p>
      <w:r>
        <w:t>Question : "Nancy had 14 kiwi . He cut up each kiwi into 13 slices . How many kiwi slices did Nancy make?"</w:t>
      </w:r>
    </w:p>
    <w:p>
      <w:r>
        <w:t>Equation : " X = 13 * 14"</w:t>
      </w:r>
    </w:p>
    <w:p>
      <w:r>
        <w:t xml:space="preserve">Answer : "182" </w:t>
        <w:br/>
        <w:t>}</w:t>
      </w:r>
    </w:p>
    <w:p>
      <w:r>
        <w:t>{</w:t>
        <w:br/>
        <w:t>Index 804:</w:t>
      </w:r>
    </w:p>
    <w:p>
      <w:r>
        <w:t>Question : "Chase had 10 Bread . He carve each Bread into 2 slices . How many Bread slices did Chase make?"</w:t>
      </w:r>
    </w:p>
    <w:p>
      <w:r>
        <w:t>Equation : " X = 2 * 10"</w:t>
      </w:r>
    </w:p>
    <w:p>
      <w:r>
        <w:t xml:space="preserve">Answer : "20" </w:t>
        <w:br/>
        <w:t>}</w:t>
      </w:r>
    </w:p>
    <w:p>
      <w:r>
        <w:t>{</w:t>
        <w:br/>
        <w:t>Index 805:</w:t>
      </w:r>
    </w:p>
    <w:p>
      <w:r>
        <w:t>Question : "Larry had 5 banana . He slice each banana into 2 slices . How many banana slices did Larry make?"</w:t>
      </w:r>
    </w:p>
    <w:p>
      <w:r>
        <w:t>Equation : " X = 2 * 5"</w:t>
      </w:r>
    </w:p>
    <w:p>
      <w:r>
        <w:t xml:space="preserve">Answer : "10" </w:t>
        <w:br/>
        <w:t>}</w:t>
      </w:r>
    </w:p>
    <w:p>
      <w:r>
        <w:t>{</w:t>
        <w:br/>
        <w:t>Index 806:</w:t>
      </w:r>
    </w:p>
    <w:p>
      <w:r>
        <w:t>Question : "Nicole had 46 coconut . He cut up each coconut into 20 slices . How many coconut slices did Nicole make?"</w:t>
      </w:r>
    </w:p>
    <w:p>
      <w:r>
        <w:t>Equation : " X = 20 * 46"</w:t>
      </w:r>
    </w:p>
    <w:p>
      <w:r>
        <w:t xml:space="preserve">Answer : "920" </w:t>
        <w:br/>
        <w:t>}</w:t>
      </w:r>
    </w:p>
    <w:p>
      <w:r>
        <w:t>{</w:t>
        <w:br/>
        <w:t>Index 807:</w:t>
      </w:r>
    </w:p>
    <w:p>
      <w:r>
        <w:t>Question : "James had 31 apricot . He cut up each apricot into 17 slices . How many apricot slices did James make?"</w:t>
      </w:r>
    </w:p>
    <w:p>
      <w:r>
        <w:t>Equation : " X = 17 * 31"</w:t>
      </w:r>
    </w:p>
    <w:p>
      <w:r>
        <w:t xml:space="preserve">Answer : "527" </w:t>
        <w:br/>
        <w:t>}</w:t>
      </w:r>
    </w:p>
    <w:p>
      <w:r>
        <w:t>{</w:t>
        <w:br/>
        <w:t>Index 808:</w:t>
      </w:r>
    </w:p>
    <w:p>
      <w:r>
        <w:t>Question : "Sharon had 5 Mango . He dice each Mango into 13 slices . How many Mango slices did Sharon make?"</w:t>
      </w:r>
    </w:p>
    <w:p>
      <w:r>
        <w:t>Equation : " X = 13 * 5"</w:t>
      </w:r>
    </w:p>
    <w:p>
      <w:r>
        <w:t xml:space="preserve">Answer : "65" </w:t>
        <w:br/>
        <w:t>}</w:t>
      </w:r>
    </w:p>
    <w:p>
      <w:r>
        <w:t>{</w:t>
        <w:br/>
        <w:t>Index 809:</w:t>
      </w:r>
    </w:p>
    <w:p>
      <w:r>
        <w:t>Question : "Rose had 11 cherry . He cut each cherry into 8 slices . How many cherry slices did Rose make?"</w:t>
      </w:r>
    </w:p>
    <w:p>
      <w:r>
        <w:t>Equation : " X = 8 * 11"</w:t>
      </w:r>
    </w:p>
    <w:p>
      <w:r>
        <w:t xml:space="preserve">Answer : "88" </w:t>
        <w:br/>
        <w:t>}</w:t>
      </w:r>
    </w:p>
    <w:p>
      <w:r>
        <w:t>{</w:t>
        <w:br/>
        <w:t>Index 810:</w:t>
      </w:r>
    </w:p>
    <w:p>
      <w:r>
        <w:t>Question : "Valerie had 44 Banana . He cut up each Banana into 12 slices . How many Banana slices did Valerie make?"</w:t>
      </w:r>
    </w:p>
    <w:p>
      <w:r>
        <w:t>Equation : " X = 12 * 44"</w:t>
      </w:r>
    </w:p>
    <w:p>
      <w:r>
        <w:t xml:space="preserve">Answer : "528" </w:t>
        <w:br/>
        <w:t>}</w:t>
      </w:r>
    </w:p>
    <w:p>
      <w:r>
        <w:t>{</w:t>
        <w:br/>
        <w:t>Index 811:</w:t>
      </w:r>
    </w:p>
    <w:p>
      <w:r>
        <w:t>Question : "Roderick had 7 fig . He cut each fig into 4 slices . How many fig slices did Roderick make?"</w:t>
      </w:r>
    </w:p>
    <w:p>
      <w:r>
        <w:t>Equation : " X = 4 * 7"</w:t>
      </w:r>
    </w:p>
    <w:p>
      <w:r>
        <w:t xml:space="preserve">Answer : "28" </w:t>
        <w:br/>
        <w:t>}</w:t>
      </w:r>
    </w:p>
    <w:p>
      <w:r>
        <w:t>{</w:t>
        <w:br/>
        <w:t>Index 812:</w:t>
      </w:r>
    </w:p>
    <w:p>
      <w:r>
        <w:t>Question : "Alan had 48 toy . He cut up each toy into 16 slices . How many toy slices did Alan make?"</w:t>
      </w:r>
    </w:p>
    <w:p>
      <w:r>
        <w:t>Equation : " X = 16 * 48"</w:t>
      </w:r>
    </w:p>
    <w:p>
      <w:r>
        <w:t xml:space="preserve">Answer : "768" </w:t>
        <w:br/>
        <w:t>}</w:t>
      </w:r>
    </w:p>
    <w:p>
      <w:r>
        <w:t>{</w:t>
        <w:br/>
        <w:t>Index 813:</w:t>
      </w:r>
    </w:p>
    <w:p>
      <w:r>
        <w:t>Question : "Timothy had 31 kiwi . He mince each kiwi into 10 slices . How many kiwi slices did Timothy make?"</w:t>
      </w:r>
    </w:p>
    <w:p>
      <w:r>
        <w:t>Equation : " X = 10 * 31"</w:t>
      </w:r>
    </w:p>
    <w:p>
      <w:r>
        <w:t xml:space="preserve">Answer : "310" </w:t>
        <w:br/>
        <w:t>}</w:t>
      </w:r>
    </w:p>
    <w:p>
      <w:r>
        <w:t>{</w:t>
        <w:br/>
        <w:t>Index 814:</w:t>
      </w:r>
    </w:p>
    <w:p>
      <w:r>
        <w:t>Question : "William had 6 peach . He chop each peach into 6 slices . How many peach slices did William make?"</w:t>
      </w:r>
    </w:p>
    <w:p>
      <w:r>
        <w:t>Equation : " X = 6 * 6"</w:t>
      </w:r>
    </w:p>
    <w:p>
      <w:r>
        <w:t xml:space="preserve">Answer : "36" </w:t>
        <w:br/>
        <w:t>}</w:t>
      </w:r>
    </w:p>
    <w:p>
      <w:r>
        <w:t>{</w:t>
        <w:br/>
        <w:t>Index 815:</w:t>
      </w:r>
    </w:p>
    <w:p>
      <w:r>
        <w:t>Question : "Jeannine had 9 Doll . He chop each Doll into 10 slices . How many Doll slices did Jeannine make?"</w:t>
      </w:r>
    </w:p>
    <w:p>
      <w:r>
        <w:t>Equation : " X = 10 * 9"</w:t>
      </w:r>
    </w:p>
    <w:p>
      <w:r>
        <w:t xml:space="preserve">Answer : "90" </w:t>
        <w:br/>
        <w:t>}</w:t>
      </w:r>
    </w:p>
    <w:p>
      <w:r>
        <w:t>{</w:t>
        <w:br/>
        <w:t>Index 816:</w:t>
      </w:r>
    </w:p>
    <w:p>
      <w:r>
        <w:t>Question : "Frances had 7 blueberry . He cut up each blueberry into 9 slices . How many blueberry slices did Frances make?"</w:t>
      </w:r>
    </w:p>
    <w:p>
      <w:r>
        <w:t>Equation : " X = 9 * 7"</w:t>
      </w:r>
    </w:p>
    <w:p>
      <w:r>
        <w:t xml:space="preserve">Answer : "63" </w:t>
        <w:br/>
        <w:t>}</w:t>
      </w:r>
    </w:p>
    <w:p>
      <w:r>
        <w:t>{</w:t>
        <w:br/>
        <w:t>Index 817:</w:t>
      </w:r>
    </w:p>
    <w:p>
      <w:r>
        <w:t>Question : "Julian had 14 fig . He carve each fig into 8 slices . How many fig slices did Julian make?"</w:t>
      </w:r>
    </w:p>
    <w:p>
      <w:r>
        <w:t>Equation : " X = 8 * 14"</w:t>
      </w:r>
    </w:p>
    <w:p>
      <w:r>
        <w:t xml:space="preserve">Answer : "112" </w:t>
        <w:br/>
        <w:t>}</w:t>
      </w:r>
    </w:p>
    <w:p>
      <w:r>
        <w:t>{</w:t>
        <w:br/>
        <w:t>Index 818:</w:t>
      </w:r>
    </w:p>
    <w:p>
      <w:r>
        <w:t>Question : "Lisa had 2 coconut . He cut each coconut into 17 slices . How many coconut slices did Lisa make?"</w:t>
      </w:r>
    </w:p>
    <w:p>
      <w:r>
        <w:t>Equation : " X = 17 * 2"</w:t>
      </w:r>
    </w:p>
    <w:p>
      <w:r>
        <w:t xml:space="preserve">Answer : "34" </w:t>
        <w:br/>
        <w:t>}</w:t>
      </w:r>
    </w:p>
    <w:p>
      <w:r>
        <w:t>{</w:t>
        <w:br/>
        <w:t>Index 819:</w:t>
      </w:r>
    </w:p>
    <w:p>
      <w:r>
        <w:t>Question : "Doris had 21 Book . He hash each Book into 2 slices . How many Book slices did Doris make?"</w:t>
      </w:r>
    </w:p>
    <w:p>
      <w:r>
        <w:t>Equation : " X = 2 * 21"</w:t>
      </w:r>
    </w:p>
    <w:p>
      <w:r>
        <w:t xml:space="preserve">Answer : "42" </w:t>
        <w:br/>
        <w:t>}</w:t>
      </w:r>
    </w:p>
    <w:p>
      <w:r>
        <w:t>{</w:t>
        <w:br/>
        <w:t>Index 820:</w:t>
      </w:r>
    </w:p>
    <w:p>
      <w:r>
        <w:t>Question : "Frank had 39 blackcurrant . He mince each blackcurrant into 18 slices . How many blackcurrant slices did Frank make?"</w:t>
      </w:r>
    </w:p>
    <w:p>
      <w:r>
        <w:t>Equation : " X = 18 * 39"</w:t>
      </w:r>
    </w:p>
    <w:p>
      <w:r>
        <w:t xml:space="preserve">Answer : "702" </w:t>
        <w:br/>
        <w:t>}</w:t>
      </w:r>
    </w:p>
    <w:p>
      <w:r>
        <w:t>{</w:t>
        <w:br/>
        <w:t>Index 821:</w:t>
      </w:r>
    </w:p>
    <w:p>
      <w:r>
        <w:t>Question : "Steve had 11 Flower . He hash each Flower into 18 slices . How many Flower slices did Steve make?"</w:t>
      </w:r>
    </w:p>
    <w:p>
      <w:r>
        <w:t>Equation : " X = 18 * 11"</w:t>
      </w:r>
    </w:p>
    <w:p>
      <w:r>
        <w:t xml:space="preserve">Answer : "198" </w:t>
        <w:br/>
        <w:t>}</w:t>
      </w:r>
    </w:p>
    <w:p>
      <w:r>
        <w:t>{</w:t>
        <w:br/>
        <w:t>Index 822:</w:t>
      </w:r>
    </w:p>
    <w:p>
      <w:r>
        <w:t>Question : "Miriam had 8 pear . He carve each pear into 14 slices . How many pear slices did Miriam make?"</w:t>
      </w:r>
    </w:p>
    <w:p>
      <w:r>
        <w:t>Equation : " X = 14 * 8"</w:t>
      </w:r>
    </w:p>
    <w:p>
      <w:r>
        <w:t xml:space="preserve">Answer : "112" </w:t>
        <w:br/>
        <w:t>}</w:t>
      </w:r>
    </w:p>
    <w:p>
      <w:r>
        <w:t>{</w:t>
        <w:br/>
        <w:t>Index 823:</w:t>
      </w:r>
    </w:p>
    <w:p>
      <w:r>
        <w:t>Question : "Ralph had 43 Doll . He carve each Doll into 3 slices . How many Doll slices did Ralph make?"</w:t>
      </w:r>
    </w:p>
    <w:p>
      <w:r>
        <w:t>Equation : " X = 3 * 43"</w:t>
      </w:r>
    </w:p>
    <w:p>
      <w:r>
        <w:t xml:space="preserve">Answer : "129" </w:t>
        <w:br/>
        <w:t>}</w:t>
      </w:r>
    </w:p>
    <w:p>
      <w:r>
        <w:t>{</w:t>
        <w:br/>
        <w:t>Index 824:</w:t>
      </w:r>
    </w:p>
    <w:p>
      <w:r>
        <w:t>Question : "Thomas had 43 nectarine . He mince each nectarine into 15 slices . How many nectarine slices did Thomas make?"</w:t>
      </w:r>
    </w:p>
    <w:p>
      <w:r>
        <w:t>Equation : " X = 15 * 43"</w:t>
      </w:r>
    </w:p>
    <w:p>
      <w:r>
        <w:t xml:space="preserve">Answer : "645" </w:t>
        <w:br/>
        <w:t>}</w:t>
      </w:r>
    </w:p>
    <w:p>
      <w:r>
        <w:t>{</w:t>
        <w:br/>
        <w:t>Index 825:</w:t>
      </w:r>
    </w:p>
    <w:p>
      <w:r>
        <w:t>Question : "Danny had 6 blackcurrant . He cut each blackcurrant into 9 slices . How many blackcurrant slices did Danny make?"</w:t>
      </w:r>
    </w:p>
    <w:p>
      <w:r>
        <w:t>Equation : " X = 9 * 6"</w:t>
      </w:r>
    </w:p>
    <w:p>
      <w:r>
        <w:t xml:space="preserve">Answer : "54" </w:t>
        <w:br/>
        <w:t>}</w:t>
      </w:r>
    </w:p>
    <w:p>
      <w:r>
        <w:t>{</w:t>
        <w:br/>
        <w:t>Index 826:</w:t>
      </w:r>
    </w:p>
    <w:p>
      <w:r>
        <w:t>Question : "Gene had 43 cherry . He divide each cherry into 17 slices . How many cherry slices did Gene make?"</w:t>
      </w:r>
    </w:p>
    <w:p>
      <w:r>
        <w:t>Equation : " X = 17 * 43"</w:t>
      </w:r>
    </w:p>
    <w:p>
      <w:r>
        <w:t xml:space="preserve">Answer : "731" </w:t>
        <w:br/>
        <w:t>}</w:t>
      </w:r>
    </w:p>
    <w:p>
      <w:r>
        <w:t>{</w:t>
        <w:br/>
        <w:t>Index 827:</w:t>
      </w:r>
    </w:p>
    <w:p>
      <w:r>
        <w:t>Question : "Albert had 47 Biscuit . He mince each Biscuit into 13 slices . How many Biscuit slices did Albert make?"</w:t>
      </w:r>
    </w:p>
    <w:p>
      <w:r>
        <w:t>Equation : " X = 13 * 47"</w:t>
      </w:r>
    </w:p>
    <w:p>
      <w:r>
        <w:t xml:space="preserve">Answer : "611" </w:t>
        <w:br/>
        <w:t>}</w:t>
      </w:r>
    </w:p>
    <w:p>
      <w:r>
        <w:t>{</w:t>
        <w:br/>
        <w:t>Index 828:</w:t>
      </w:r>
    </w:p>
    <w:p>
      <w:r>
        <w:t>Question : "Claude had 41 blueberry . He cut up each blueberry into 6 slices . How many blueberry slices did Claude make?"</w:t>
      </w:r>
    </w:p>
    <w:p>
      <w:r>
        <w:t>Equation : " X = 6 * 41"</w:t>
      </w:r>
    </w:p>
    <w:p>
      <w:r>
        <w:t xml:space="preserve">Answer : "246" </w:t>
        <w:br/>
        <w:t>}</w:t>
      </w:r>
    </w:p>
    <w:p>
      <w:r>
        <w:t>{</w:t>
        <w:br/>
        <w:t>Index 829:</w:t>
      </w:r>
    </w:p>
    <w:p>
      <w:r>
        <w:t>Question : "Meghan had 28 nectarine . He cut up each nectarine into 8 slices . How many nectarine slices did Meghan make?"</w:t>
      </w:r>
    </w:p>
    <w:p>
      <w:r>
        <w:t>Equation : " X = 8 * 28"</w:t>
      </w:r>
    </w:p>
    <w:p>
      <w:r>
        <w:t xml:space="preserve">Answer : "224" </w:t>
        <w:br/>
        <w:t>}</w:t>
      </w:r>
    </w:p>
    <w:p>
      <w:r>
        <w:t>{</w:t>
        <w:br/>
        <w:t>Index 830:</w:t>
      </w:r>
    </w:p>
    <w:p>
      <w:r>
        <w:t>Question : "Stanley had 9 watermelon . He carve each watermelon into 9 slices . How many watermelon slices did Stanley make?"</w:t>
      </w:r>
    </w:p>
    <w:p>
      <w:r>
        <w:t>Equation : " X = 9 * 9"</w:t>
      </w:r>
    </w:p>
    <w:p>
      <w:r>
        <w:t xml:space="preserve">Answer : "81" </w:t>
        <w:br/>
        <w:t>}</w:t>
      </w:r>
    </w:p>
    <w:p>
      <w:r>
        <w:t>{</w:t>
        <w:br/>
        <w:t>Index 831:</w:t>
      </w:r>
    </w:p>
    <w:p>
      <w:r>
        <w:t>Question : "Jennifer had 16 raspberry . He divide each raspberry into 16 slices . How many raspberry slices did Jennifer make?"</w:t>
      </w:r>
    </w:p>
    <w:p>
      <w:r>
        <w:t>Equation : " X = 16 * 16"</w:t>
      </w:r>
    </w:p>
    <w:p>
      <w:r>
        <w:t xml:space="preserve">Answer : "256" </w:t>
        <w:br/>
        <w:t>}</w:t>
      </w:r>
    </w:p>
    <w:p>
      <w:r>
        <w:t>{</w:t>
        <w:br/>
        <w:t>Index 832:</w:t>
      </w:r>
    </w:p>
    <w:p>
      <w:r>
        <w:t>Question : "Pat had 48 papaya . He cube each papaya into 9 slices . How many papaya slices did Pat make?"</w:t>
      </w:r>
    </w:p>
    <w:p>
      <w:r>
        <w:t>Equation : " X = 9 * 48"</w:t>
      </w:r>
    </w:p>
    <w:p>
      <w:r>
        <w:t xml:space="preserve">Answer : "432" </w:t>
        <w:br/>
        <w:t>}</w:t>
      </w:r>
    </w:p>
    <w:p>
      <w:r>
        <w:t>{</w:t>
        <w:br/>
        <w:t>Index 833:</w:t>
      </w:r>
    </w:p>
    <w:p>
      <w:r>
        <w:t>Question : "Jeffrey had 13 apricot . He carve each apricot into 10 slices . How many apricot slices did Jeffrey make?"</w:t>
      </w:r>
    </w:p>
    <w:p>
      <w:r>
        <w:t>Equation : " X = 10 * 13"</w:t>
      </w:r>
    </w:p>
    <w:p>
      <w:r>
        <w:t xml:space="preserve">Answer : "130" </w:t>
        <w:br/>
        <w:t>}</w:t>
      </w:r>
    </w:p>
    <w:p>
      <w:r>
        <w:t>{</w:t>
        <w:br/>
        <w:t>Index 834:</w:t>
      </w:r>
    </w:p>
    <w:p>
      <w:r>
        <w:t>Question : "Barbara had 28 Chocolate . He carve each Chocolate into 3 slices . How many Chocolate slices did Barbara make?"</w:t>
      </w:r>
    </w:p>
    <w:p>
      <w:r>
        <w:t>Equation : " X = 3 * 28"</w:t>
      </w:r>
    </w:p>
    <w:p>
      <w:r>
        <w:t xml:space="preserve">Answer : "84" </w:t>
        <w:br/>
        <w:t>}</w:t>
      </w:r>
    </w:p>
    <w:p>
      <w:r>
        <w:t>{</w:t>
        <w:br/>
        <w:t>Index 835:</w:t>
      </w:r>
    </w:p>
    <w:p>
      <w:r>
        <w:t>Question : "Margaret had 21 raspberry . He divide each raspberry into 19 slices . How many raspberry slices did Margaret make?"</w:t>
      </w:r>
    </w:p>
    <w:p>
      <w:r>
        <w:t>Equation : " X = 19 * 21"</w:t>
      </w:r>
    </w:p>
    <w:p>
      <w:r>
        <w:t xml:space="preserve">Answer : "399" </w:t>
        <w:br/>
        <w:t>}</w:t>
      </w:r>
    </w:p>
    <w:p>
      <w:r>
        <w:t>{</w:t>
        <w:br/>
        <w:t>Index 836:</w:t>
      </w:r>
    </w:p>
    <w:p>
      <w:r>
        <w:t>Question : "Kenneth had 45 blackcurrant . He cut each blackcurrant into 12 slices . How many blackcurrant slices did Kenneth make?"</w:t>
      </w:r>
    </w:p>
    <w:p>
      <w:r>
        <w:t>Equation : " X = 12 * 45"</w:t>
      </w:r>
    </w:p>
    <w:p>
      <w:r>
        <w:t xml:space="preserve">Answer : "540" </w:t>
        <w:br/>
        <w:t>}</w:t>
      </w:r>
    </w:p>
    <w:p>
      <w:r>
        <w:t>{</w:t>
        <w:br/>
        <w:t>Index 837:</w:t>
      </w:r>
    </w:p>
    <w:p>
      <w:r>
        <w:t>Question : "David had 50 lychee . He dice each lychee into 3 slices . How many lychee slices did David make?"</w:t>
      </w:r>
    </w:p>
    <w:p>
      <w:r>
        <w:t>Equation : " X = 3 * 50"</w:t>
      </w:r>
    </w:p>
    <w:p>
      <w:r>
        <w:t xml:space="preserve">Answer : "150" </w:t>
        <w:br/>
        <w:t>}</w:t>
      </w:r>
    </w:p>
    <w:p>
      <w:r>
        <w:t>{</w:t>
        <w:br/>
        <w:t>Index 838:</w:t>
      </w:r>
    </w:p>
    <w:p>
      <w:r>
        <w:t>Question : "Kevin had 11 fig . He cut each fig into 4 slices . How many fig slices did Kevin make?"</w:t>
      </w:r>
    </w:p>
    <w:p>
      <w:r>
        <w:t>Equation : " X = 4 * 11"</w:t>
      </w:r>
    </w:p>
    <w:p>
      <w:r>
        <w:t xml:space="preserve">Answer : "44" </w:t>
        <w:br/>
        <w:t>}</w:t>
      </w:r>
    </w:p>
    <w:p>
      <w:r>
        <w:t>{</w:t>
        <w:br/>
        <w:t>Index 839:</w:t>
      </w:r>
    </w:p>
    <w:p>
      <w:r>
        <w:t>Question : "Ashley had 6 cherry . He divide each cherry into 2 slices . How many cherry slices did Ashley make?"</w:t>
      </w:r>
    </w:p>
    <w:p>
      <w:r>
        <w:t>Equation : " X = 2 * 6"</w:t>
      </w:r>
    </w:p>
    <w:p>
      <w:r>
        <w:t xml:space="preserve">Answer : "12" </w:t>
        <w:br/>
        <w:t>}</w:t>
      </w:r>
    </w:p>
    <w:p>
      <w:r>
        <w:t>{</w:t>
        <w:br/>
        <w:t>Index 840:</w:t>
      </w:r>
    </w:p>
    <w:p>
      <w:r>
        <w:t>Question : "Theresa had 21 kiwi . He cut up each kiwi into 10 slices . How many kiwi slices did Theresa make?"</w:t>
      </w:r>
    </w:p>
    <w:p>
      <w:r>
        <w:t>Equation : " X = 10 * 21"</w:t>
      </w:r>
    </w:p>
    <w:p>
      <w:r>
        <w:t xml:space="preserve">Answer : "210" </w:t>
        <w:br/>
        <w:t>}</w:t>
      </w:r>
    </w:p>
    <w:p>
      <w:r>
        <w:t>{</w:t>
        <w:br/>
        <w:t>Index 841:</w:t>
      </w:r>
    </w:p>
    <w:p>
      <w:r>
        <w:t>Question : "Laura had 18 peach . He dice each peach into 4 slices . How many peach slices did Laura make?"</w:t>
      </w:r>
    </w:p>
    <w:p>
      <w:r>
        <w:t>Equation : " X = 4 * 18"</w:t>
      </w:r>
    </w:p>
    <w:p>
      <w:r>
        <w:t xml:space="preserve">Answer : "72" </w:t>
        <w:br/>
        <w:t>}</w:t>
      </w:r>
    </w:p>
    <w:p>
      <w:r>
        <w:t>{</w:t>
        <w:br/>
        <w:t>Index 842:</w:t>
      </w:r>
    </w:p>
    <w:p>
      <w:r>
        <w:t>Question : "Ricky had 45 mango . He cut up each mango into 12 slices . How many mango slices did Ricky make?"</w:t>
      </w:r>
    </w:p>
    <w:p>
      <w:r>
        <w:t>Equation : " X = 12 * 45"</w:t>
      </w:r>
    </w:p>
    <w:p>
      <w:r>
        <w:t xml:space="preserve">Answer : "540" </w:t>
        <w:br/>
        <w:t>}</w:t>
      </w:r>
    </w:p>
    <w:p>
      <w:r>
        <w:t>{</w:t>
        <w:br/>
        <w:t>Index 843:</w:t>
      </w:r>
    </w:p>
    <w:p>
      <w:r>
        <w:t>Question : "Glenn had 29 blackberry . He hash each blackberry into 15 slices . How many blackberry slices did Glenn make?"</w:t>
      </w:r>
    </w:p>
    <w:p>
      <w:r>
        <w:t>Equation : " X = 15 * 29"</w:t>
      </w:r>
    </w:p>
    <w:p>
      <w:r>
        <w:t xml:space="preserve">Answer : "435" </w:t>
        <w:br/>
        <w:t>}</w:t>
      </w:r>
    </w:p>
    <w:p>
      <w:r>
        <w:t>{</w:t>
        <w:br/>
        <w:t>Index 844:</w:t>
      </w:r>
    </w:p>
    <w:p>
      <w:r>
        <w:t>Question : "Robert had 50 banana . He hash each banana into 12 slices . How many banana slices did Robert make?"</w:t>
      </w:r>
    </w:p>
    <w:p>
      <w:r>
        <w:t>Equation : " X = 12 * 50"</w:t>
      </w:r>
    </w:p>
    <w:p>
      <w:r>
        <w:t xml:space="preserve">Answer : "600" </w:t>
        <w:br/>
        <w:t>}</w:t>
      </w:r>
    </w:p>
    <w:p>
      <w:r>
        <w:t>{</w:t>
        <w:br/>
        <w:t>Index 845:</w:t>
      </w:r>
    </w:p>
    <w:p>
      <w:r>
        <w:t>Question : "John had 44 Doll . He chop each Doll into 15 slices . How many Doll slices did John make?"</w:t>
      </w:r>
    </w:p>
    <w:p>
      <w:r>
        <w:t>Equation : " X = 15 * 44"</w:t>
      </w:r>
    </w:p>
    <w:p>
      <w:r>
        <w:t xml:space="preserve">Answer : "660" </w:t>
        <w:br/>
        <w:t>}</w:t>
      </w:r>
    </w:p>
    <w:p>
      <w:r>
        <w:t>{</w:t>
        <w:br/>
        <w:t>Index 846:</w:t>
      </w:r>
    </w:p>
    <w:p>
      <w:r>
        <w:t>Question : "Salvador had 12 peach . He dice each peach into 17 slices . How many peach slices did Salvador make?"</w:t>
      </w:r>
    </w:p>
    <w:p>
      <w:r>
        <w:t>Equation : " X = 17 * 12"</w:t>
      </w:r>
    </w:p>
    <w:p>
      <w:r>
        <w:t xml:space="preserve">Answer : "204" </w:t>
        <w:br/>
        <w:t>}</w:t>
      </w:r>
    </w:p>
    <w:p>
      <w:r>
        <w:t>{</w:t>
        <w:br/>
        <w:t>Index 847:</w:t>
      </w:r>
    </w:p>
    <w:p>
      <w:r>
        <w:t>Question : "Steven had 21 watermelon . He chop each watermelon into 5 slices . How many watermelon slices did Steven make?"</w:t>
      </w:r>
    </w:p>
    <w:p>
      <w:r>
        <w:t>Equation : " X = 5 * 21"</w:t>
      </w:r>
    </w:p>
    <w:p>
      <w:r>
        <w:t xml:space="preserve">Answer : "105" </w:t>
        <w:br/>
        <w:t>}</w:t>
      </w:r>
    </w:p>
    <w:p>
      <w:r>
        <w:t>{</w:t>
        <w:br/>
        <w:t>Index 848:</w:t>
      </w:r>
    </w:p>
    <w:p>
      <w:r>
        <w:t>Question : "Ira had 6 Flower . He divide each Flower into 5 slices . How many Flower slices did Ira make?"</w:t>
      </w:r>
    </w:p>
    <w:p>
      <w:r>
        <w:t>Equation : " X = 5 * 6"</w:t>
      </w:r>
    </w:p>
    <w:p>
      <w:r>
        <w:t xml:space="preserve">Answer : "30" </w:t>
        <w:br/>
        <w:t>}</w:t>
      </w:r>
    </w:p>
    <w:p>
      <w:r>
        <w:t>{</w:t>
        <w:br/>
        <w:t>Index 849:</w:t>
      </w:r>
    </w:p>
    <w:p>
      <w:r>
        <w:t>Question : "Josephine had 39 Book . He dice each Book into 18 slices . How many Book slices did Josephine make?"</w:t>
      </w:r>
    </w:p>
    <w:p>
      <w:r>
        <w:t>Equation : " X = 18 * 39"</w:t>
      </w:r>
    </w:p>
    <w:p>
      <w:r>
        <w:t xml:space="preserve">Answer : "702" </w:t>
        <w:br/>
        <w:t>}</w:t>
      </w:r>
    </w:p>
    <w:p>
      <w:r>
        <w:t>{</w:t>
        <w:br/>
        <w:t>Index 850:</w:t>
      </w:r>
    </w:p>
    <w:p>
      <w:r>
        <w:t>Question : "Deborah had 50 Biscuit . He divide each Biscuit into 20 slices . How many Biscuit slices did Deborah make?"</w:t>
      </w:r>
    </w:p>
    <w:p>
      <w:r>
        <w:t>Equation : " X = 20 * 50"</w:t>
      </w:r>
    </w:p>
    <w:p>
      <w:r>
        <w:t xml:space="preserve">Answer : "1000" </w:t>
        <w:br/>
        <w:t>}</w:t>
      </w:r>
    </w:p>
    <w:p>
      <w:r>
        <w:t>{</w:t>
        <w:br/>
        <w:t>Index 851:</w:t>
      </w:r>
    </w:p>
    <w:p>
      <w:r>
        <w:t>Question : "Michael had 3 kiwi . He slice each kiwi into 2 slices . How many kiwi slices did Michael make?"</w:t>
      </w:r>
    </w:p>
    <w:p>
      <w:r>
        <w:t>Equation : " X = 2 * 3"</w:t>
      </w:r>
    </w:p>
    <w:p>
      <w:r>
        <w:t xml:space="preserve">Answer : "6" </w:t>
        <w:br/>
        <w:t>}</w:t>
      </w:r>
    </w:p>
    <w:p>
      <w:r>
        <w:t>{</w:t>
        <w:br/>
        <w:t>Index 852:</w:t>
      </w:r>
    </w:p>
    <w:p>
      <w:r>
        <w:t>Question : "Alfred had 18 kiwi . He divide each kiwi into 17 slices . How many kiwi slices did Alfred make?"</w:t>
      </w:r>
    </w:p>
    <w:p>
      <w:r>
        <w:t>Equation : " X = 17 * 18"</w:t>
      </w:r>
    </w:p>
    <w:p>
      <w:r>
        <w:t xml:space="preserve">Answer : "306" </w:t>
        <w:br/>
        <w:t>}</w:t>
      </w:r>
    </w:p>
    <w:p>
      <w:r>
        <w:t>{</w:t>
        <w:br/>
        <w:t>Index 853:</w:t>
      </w:r>
    </w:p>
    <w:p>
      <w:r>
        <w:t>Question : "Kristine had 19 kiwi . He cut each kiwi into 18 slices . How many kiwi slices did Kristine make?"</w:t>
      </w:r>
    </w:p>
    <w:p>
      <w:r>
        <w:t>Equation : " X = 18 * 19"</w:t>
      </w:r>
    </w:p>
    <w:p>
      <w:r>
        <w:t xml:space="preserve">Answer : "342" </w:t>
        <w:br/>
        <w:t>}</w:t>
      </w:r>
    </w:p>
    <w:p>
      <w:r>
        <w:t>{</w:t>
        <w:br/>
        <w:t>Index 854:</w:t>
      </w:r>
    </w:p>
    <w:p>
      <w:r>
        <w:t>Question : "James had 40 strawberry . He cut up each strawberry into 11 slices . How many strawberry slices did James make?"</w:t>
      </w:r>
    </w:p>
    <w:p>
      <w:r>
        <w:t>Equation : " X = 11 * 40"</w:t>
      </w:r>
    </w:p>
    <w:p>
      <w:r>
        <w:t xml:space="preserve">Answer : "440" </w:t>
        <w:br/>
        <w:t>}</w:t>
      </w:r>
    </w:p>
    <w:p>
      <w:r>
        <w:t>{</w:t>
        <w:br/>
        <w:t>Index 855:</w:t>
      </w:r>
    </w:p>
    <w:p>
      <w:r>
        <w:t>Question : "Mary had 9 apple . He cube each apple into 18 slices . How many apple slices did Mary make?"</w:t>
      </w:r>
    </w:p>
    <w:p>
      <w:r>
        <w:t>Equation : " X = 18 * 9"</w:t>
      </w:r>
    </w:p>
    <w:p>
      <w:r>
        <w:t xml:space="preserve">Answer : "162" </w:t>
        <w:br/>
        <w:t>}</w:t>
      </w:r>
    </w:p>
    <w:p>
      <w:r>
        <w:t>{</w:t>
        <w:br/>
        <w:t>Index 856:</w:t>
      </w:r>
    </w:p>
    <w:p>
      <w:r>
        <w:t>Question : "Julie had 47 strawberry . He dice each strawberry into 15 slices . How many strawberry slices did Julie make?"</w:t>
      </w:r>
    </w:p>
    <w:p>
      <w:r>
        <w:t>Equation : " X = 15 * 47"</w:t>
      </w:r>
    </w:p>
    <w:p>
      <w:r>
        <w:t xml:space="preserve">Answer : "705" </w:t>
        <w:br/>
        <w:t>}</w:t>
      </w:r>
    </w:p>
    <w:p>
      <w:r>
        <w:t>{</w:t>
        <w:br/>
        <w:t>Index 857:</w:t>
      </w:r>
    </w:p>
    <w:p>
      <w:r>
        <w:t>Question : "Shari had 13 toy . He carve each toy into 3 slices . How many toy slices did Shari make?"</w:t>
      </w:r>
    </w:p>
    <w:p>
      <w:r>
        <w:t>Equation : " X = 3 * 13"</w:t>
      </w:r>
    </w:p>
    <w:p>
      <w:r>
        <w:t xml:space="preserve">Answer : "39" </w:t>
        <w:br/>
        <w:t>}</w:t>
      </w:r>
    </w:p>
    <w:p>
      <w:r>
        <w:t>{</w:t>
        <w:br/>
        <w:t>Index 858:</w:t>
      </w:r>
    </w:p>
    <w:p>
      <w:r>
        <w:t>Question : "Alycia had 35 lychee . He carve each lychee into 9 slices . How many lychee slices did Alycia make?"</w:t>
      </w:r>
    </w:p>
    <w:p>
      <w:r>
        <w:t>Equation : " X = 9 * 35"</w:t>
      </w:r>
    </w:p>
    <w:p>
      <w:r>
        <w:t xml:space="preserve">Answer : "315" </w:t>
        <w:br/>
        <w:t>}</w:t>
      </w:r>
    </w:p>
    <w:p>
      <w:r>
        <w:t>{</w:t>
        <w:br/>
        <w:t>Index 859:</w:t>
      </w:r>
    </w:p>
    <w:p>
      <w:r>
        <w:t>Question : "Laurie had 7 mango . He carve each mango into 14 slices . How many mango slices did Laurie make?"</w:t>
      </w:r>
    </w:p>
    <w:p>
      <w:r>
        <w:t>Equation : " X = 14 * 7"</w:t>
      </w:r>
    </w:p>
    <w:p>
      <w:r>
        <w:t xml:space="preserve">Answer : "98" </w:t>
        <w:br/>
        <w:t>}</w:t>
      </w:r>
    </w:p>
    <w:p>
      <w:r>
        <w:t>{</w:t>
        <w:br/>
        <w:t>Index 860:</w:t>
      </w:r>
    </w:p>
    <w:p>
      <w:r>
        <w:t>Question : "Michael had 19 Bread . He cut each Bread into 4 slices . How many Bread slices did Michael make?"</w:t>
      </w:r>
    </w:p>
    <w:p>
      <w:r>
        <w:t>Equation : " X = 4 * 19"</w:t>
      </w:r>
    </w:p>
    <w:p>
      <w:r>
        <w:t xml:space="preserve">Answer : "76" </w:t>
        <w:br/>
        <w:t>}</w:t>
      </w:r>
    </w:p>
    <w:p>
      <w:r>
        <w:t>{</w:t>
        <w:br/>
        <w:t>Index 861:</w:t>
      </w:r>
    </w:p>
    <w:p>
      <w:r>
        <w:t>Question : "James had 27 blackberry . He carve each blackberry into 13 slices . How many blackberry slices did James make?"</w:t>
      </w:r>
    </w:p>
    <w:p>
      <w:r>
        <w:t>Equation : " X = 13 * 27"</w:t>
      </w:r>
    </w:p>
    <w:p>
      <w:r>
        <w:t xml:space="preserve">Answer : "351" </w:t>
        <w:br/>
        <w:t>}</w:t>
      </w:r>
    </w:p>
    <w:p>
      <w:r>
        <w:t>{</w:t>
        <w:br/>
        <w:t>Index 862:</w:t>
      </w:r>
    </w:p>
    <w:p>
      <w:r>
        <w:t>Question : "Mary had 37 strawberry . He carve each strawberry into 7 slices . How many strawberry slices did Mary make?"</w:t>
      </w:r>
    </w:p>
    <w:p>
      <w:r>
        <w:t>Equation : " X = 7 * 37"</w:t>
      </w:r>
    </w:p>
    <w:p>
      <w:r>
        <w:t xml:space="preserve">Answer : "259" </w:t>
        <w:br/>
        <w:t>}</w:t>
      </w:r>
    </w:p>
    <w:p>
      <w:r>
        <w:t>{</w:t>
        <w:br/>
        <w:t>Index 863:</w:t>
      </w:r>
    </w:p>
    <w:p>
      <w:r>
        <w:t>Question : "Frederick had 13 apple . He slice each apple into 14 slices . How many apple slices did Frederick make?"</w:t>
      </w:r>
    </w:p>
    <w:p>
      <w:r>
        <w:t>Equation : " X = 14 * 13"</w:t>
      </w:r>
    </w:p>
    <w:p>
      <w:r>
        <w:t xml:space="preserve">Answer : "182" </w:t>
        <w:br/>
        <w:t>}</w:t>
      </w:r>
    </w:p>
    <w:p>
      <w:r>
        <w:t>{</w:t>
        <w:br/>
        <w:t>Index 864:</w:t>
      </w:r>
    </w:p>
    <w:p>
      <w:r>
        <w:t>Question : "Ernest had 5 raspberry . He divide each raspberry into 3 slices . How many raspberry slices did Ernest make?"</w:t>
      </w:r>
    </w:p>
    <w:p>
      <w:r>
        <w:t>Equation : " X = 3 * 5"</w:t>
      </w:r>
    </w:p>
    <w:p>
      <w:r>
        <w:t xml:space="preserve">Answer : "15" </w:t>
        <w:br/>
        <w:t>}</w:t>
      </w:r>
    </w:p>
    <w:p>
      <w:r>
        <w:t>{</w:t>
        <w:br/>
        <w:t>Index 865:</w:t>
      </w:r>
    </w:p>
    <w:p>
      <w:r>
        <w:t>Question : "Keith had 8 lychee . He carve each lychee into 18 slices . How many lychee slices did Keith make?"</w:t>
      </w:r>
    </w:p>
    <w:p>
      <w:r>
        <w:t>Equation : " X = 18 * 8"</w:t>
      </w:r>
    </w:p>
    <w:p>
      <w:r>
        <w:t xml:space="preserve">Answer : "144" </w:t>
        <w:br/>
        <w:t>}</w:t>
      </w:r>
    </w:p>
    <w:p>
      <w:r>
        <w:t>{</w:t>
        <w:br/>
        <w:t>Index 866:</w:t>
      </w:r>
    </w:p>
    <w:p>
      <w:r>
        <w:t>Question : "Dorothy had 42 apricot . He chop each apricot into 6 slices . How many apricot slices did Dorothy make?"</w:t>
      </w:r>
    </w:p>
    <w:p>
      <w:r>
        <w:t>Equation : " X = 6 * 42"</w:t>
      </w:r>
    </w:p>
    <w:p>
      <w:r>
        <w:t xml:space="preserve">Answer : "252" </w:t>
        <w:br/>
        <w:t>}</w:t>
      </w:r>
    </w:p>
    <w:p>
      <w:r>
        <w:t>{</w:t>
        <w:br/>
        <w:t>Index 867:</w:t>
      </w:r>
    </w:p>
    <w:p>
      <w:r>
        <w:t>Question : "Tamika had 27 blackcurrant . He cut up each blackcurrant into 18 slices . How many blackcurrant slices did Tamika make?"</w:t>
      </w:r>
    </w:p>
    <w:p>
      <w:r>
        <w:t>Equation : " X = 18 * 27"</w:t>
      </w:r>
    </w:p>
    <w:p>
      <w:r>
        <w:t xml:space="preserve">Answer : "486" </w:t>
        <w:br/>
        <w:t>}</w:t>
      </w:r>
    </w:p>
    <w:p>
      <w:r>
        <w:t>{</w:t>
        <w:br/>
        <w:t>Index 868:</w:t>
      </w:r>
    </w:p>
    <w:p>
      <w:r>
        <w:t>Question : "Rita had 35 orange . He cube each orange into 16 slices . How many orange slices did Rita make?"</w:t>
      </w:r>
    </w:p>
    <w:p>
      <w:r>
        <w:t>Equation : " X = 16 * 35"</w:t>
      </w:r>
    </w:p>
    <w:p>
      <w:r>
        <w:t xml:space="preserve">Answer : "560" </w:t>
        <w:br/>
        <w:t>}</w:t>
      </w:r>
    </w:p>
    <w:p>
      <w:r>
        <w:t>{</w:t>
        <w:br/>
        <w:t>Index 869:</w:t>
      </w:r>
    </w:p>
    <w:p>
      <w:r>
        <w:t>Question : "Peter had 26 pear . He cube each pear into 8 slices . How many pear slices did Peter make?"</w:t>
      </w:r>
    </w:p>
    <w:p>
      <w:r>
        <w:t>Equation : " X = 8 * 26"</w:t>
      </w:r>
    </w:p>
    <w:p>
      <w:r>
        <w:t xml:space="preserve">Answer : "208" </w:t>
        <w:br/>
        <w:t>}</w:t>
      </w:r>
    </w:p>
    <w:p>
      <w:r>
        <w:t>{</w:t>
        <w:br/>
        <w:t>Index 870:</w:t>
      </w:r>
    </w:p>
    <w:p>
      <w:r>
        <w:t>Question : "Robert had 26 Flower . He chop each Flower into 4 slices . How many Flower slices did Robert make?"</w:t>
      </w:r>
    </w:p>
    <w:p>
      <w:r>
        <w:t>Equation : " X = 4 * 26"</w:t>
      </w:r>
    </w:p>
    <w:p>
      <w:r>
        <w:t xml:space="preserve">Answer : "104" </w:t>
        <w:br/>
        <w:t>}</w:t>
      </w:r>
    </w:p>
    <w:p>
      <w:r>
        <w:t>{</w:t>
        <w:br/>
        <w:t>Index 871:</w:t>
      </w:r>
    </w:p>
    <w:p>
      <w:r>
        <w:t>Question : "Glenda had 45 Book . He cut each Book into 17 slices . How many Book slices did Glenda make?"</w:t>
      </w:r>
    </w:p>
    <w:p>
      <w:r>
        <w:t>Equation : " X = 17 * 45"</w:t>
      </w:r>
    </w:p>
    <w:p>
      <w:r>
        <w:t xml:space="preserve">Answer : "765" </w:t>
        <w:br/>
        <w:t>}</w:t>
      </w:r>
    </w:p>
    <w:p>
      <w:r>
        <w:t>{</w:t>
        <w:br/>
        <w:t>Index 872:</w:t>
      </w:r>
    </w:p>
    <w:p>
      <w:r>
        <w:t>Question : "Omar had 4 orange . He slice each orange into 13 slices . How many orange slices did Omar make?"</w:t>
      </w:r>
    </w:p>
    <w:p>
      <w:r>
        <w:t>Equation : " X = 13 * 4"</w:t>
      </w:r>
    </w:p>
    <w:p>
      <w:r>
        <w:t xml:space="preserve">Answer : "52" </w:t>
        <w:br/>
        <w:t>}</w:t>
      </w:r>
    </w:p>
    <w:p>
      <w:r>
        <w:t>{</w:t>
        <w:br/>
        <w:t>Index 873:</w:t>
      </w:r>
    </w:p>
    <w:p>
      <w:r>
        <w:t>Question : "Kayla had 4 blackberry . He slice each blackberry into 9 slices . How many blackberry slices did Kayla make?"</w:t>
      </w:r>
    </w:p>
    <w:p>
      <w:r>
        <w:t>Equation : " X = 9 * 4"</w:t>
      </w:r>
    </w:p>
    <w:p>
      <w:r>
        <w:t xml:space="preserve">Answer : "36" </w:t>
        <w:br/>
        <w:t>}</w:t>
      </w:r>
    </w:p>
    <w:p>
      <w:r>
        <w:t>{</w:t>
        <w:br/>
        <w:t>Index 874:</w:t>
      </w:r>
    </w:p>
    <w:p>
      <w:r>
        <w:t>Question : "Justin had 7 Biscuit . He dice each Biscuit into 5 slices . How many Biscuit slices did Justin make?"</w:t>
      </w:r>
    </w:p>
    <w:p>
      <w:r>
        <w:t>Equation : " X = 5 * 7"</w:t>
      </w:r>
    </w:p>
    <w:p>
      <w:r>
        <w:t xml:space="preserve">Answer : "35" </w:t>
        <w:br/>
        <w:t>}</w:t>
      </w:r>
    </w:p>
    <w:p>
      <w:r>
        <w:t>{</w:t>
        <w:br/>
        <w:t>Index 875:</w:t>
      </w:r>
    </w:p>
    <w:p>
      <w:r>
        <w:t>Question : "William had 24 Bread . He chop each Bread into 11 slices . How many Bread slices did William make?"</w:t>
      </w:r>
    </w:p>
    <w:p>
      <w:r>
        <w:t>Equation : " X = 11 * 24"</w:t>
      </w:r>
    </w:p>
    <w:p>
      <w:r>
        <w:t xml:space="preserve">Answer : "264" </w:t>
        <w:br/>
        <w:t>}</w:t>
      </w:r>
    </w:p>
    <w:p>
      <w:r>
        <w:t>{</w:t>
        <w:br/>
        <w:t>Index 876:</w:t>
      </w:r>
    </w:p>
    <w:p>
      <w:r>
        <w:t>Question : "Keith had 24 blueberry . He slice each blueberry into 14 slices . How many blueberry slices did Keith make?"</w:t>
      </w:r>
    </w:p>
    <w:p>
      <w:r>
        <w:t>Equation : " X = 14 * 24"</w:t>
      </w:r>
    </w:p>
    <w:p>
      <w:r>
        <w:t xml:space="preserve">Answer : "336" </w:t>
        <w:br/>
        <w:t>}</w:t>
      </w:r>
    </w:p>
    <w:p>
      <w:r>
        <w:t>{</w:t>
        <w:br/>
        <w:t>Index 877:</w:t>
      </w:r>
    </w:p>
    <w:p>
      <w:r>
        <w:t>Question : "James had 17 coconut . He dice each coconut into 19 slices . How many coconut slices did James make?"</w:t>
      </w:r>
    </w:p>
    <w:p>
      <w:r>
        <w:t>Equation : " X = 19 * 17"</w:t>
      </w:r>
    </w:p>
    <w:p>
      <w:r>
        <w:t xml:space="preserve">Answer : "323" </w:t>
        <w:br/>
        <w:t>}</w:t>
      </w:r>
    </w:p>
    <w:p>
      <w:r>
        <w:t>{</w:t>
        <w:br/>
        <w:t>Index 878:</w:t>
      </w:r>
    </w:p>
    <w:p>
      <w:r>
        <w:t>Question : "Mark had 39 papaya . He cut up each papaya into 14 slices . How many papaya slices did Mark make?"</w:t>
      </w:r>
    </w:p>
    <w:p>
      <w:r>
        <w:t>Equation : " X = 14 * 39"</w:t>
      </w:r>
    </w:p>
    <w:p>
      <w:r>
        <w:t xml:space="preserve">Answer : "546" </w:t>
        <w:br/>
        <w:t>}</w:t>
      </w:r>
    </w:p>
    <w:p>
      <w:r>
        <w:t>{</w:t>
        <w:br/>
        <w:t>Index 879:</w:t>
      </w:r>
    </w:p>
    <w:p>
      <w:r>
        <w:t>Question : "Marvin had 20 Bread . He cut up each Bread into 2 slices . How many Bread slices did Marvin make?"</w:t>
      </w:r>
    </w:p>
    <w:p>
      <w:r>
        <w:t>Equation : " X = 2 * 20"</w:t>
      </w:r>
    </w:p>
    <w:p>
      <w:r>
        <w:t xml:space="preserve">Answer : "40" </w:t>
        <w:br/>
        <w:t>}</w:t>
      </w:r>
    </w:p>
    <w:p>
      <w:r>
        <w:t>{</w:t>
        <w:br/>
        <w:t>Index 880:</w:t>
      </w:r>
    </w:p>
    <w:p>
      <w:r>
        <w:t>Question : "Richard had 2 peach . He cut each peach into 19 slices . How many peach slices did Richard make?"</w:t>
      </w:r>
    </w:p>
    <w:p>
      <w:r>
        <w:t>Equation : " X = 19 * 2"</w:t>
      </w:r>
    </w:p>
    <w:p>
      <w:r>
        <w:t xml:space="preserve">Answer : "38" </w:t>
        <w:br/>
        <w:t>}</w:t>
      </w:r>
    </w:p>
    <w:p>
      <w:r>
        <w:t>{</w:t>
        <w:br/>
        <w:t>Index 881:</w:t>
      </w:r>
    </w:p>
    <w:p>
      <w:r>
        <w:t>Question : "Shannon had 10 lychee . He cut up each lychee into 17 slices . How many lychee slices did Shannon make?"</w:t>
      </w:r>
    </w:p>
    <w:p>
      <w:r>
        <w:t>Equation : " X = 17 * 10"</w:t>
      </w:r>
    </w:p>
    <w:p>
      <w:r>
        <w:t xml:space="preserve">Answer : "170" </w:t>
        <w:br/>
        <w:t>}</w:t>
      </w:r>
    </w:p>
    <w:p>
      <w:r>
        <w:t>{</w:t>
        <w:br/>
        <w:t>Index 882:</w:t>
      </w:r>
    </w:p>
    <w:p>
      <w:r>
        <w:t>Question : "Nancy had 32 strawberry . He cut up each strawberry into 20 slices . How many strawberry slices did Nancy make?"</w:t>
      </w:r>
    </w:p>
    <w:p>
      <w:r>
        <w:t>Equation : " X = 20 * 32"</w:t>
      </w:r>
    </w:p>
    <w:p>
      <w:r>
        <w:t xml:space="preserve">Answer : "640" </w:t>
        <w:br/>
        <w:t>}</w:t>
      </w:r>
    </w:p>
    <w:p>
      <w:r>
        <w:t>{</w:t>
        <w:br/>
        <w:t>Index 883:</w:t>
      </w:r>
    </w:p>
    <w:p>
      <w:r>
        <w:t>Question : "Tina had 23 apple . He chop each apple into 13 slices . How many apple slices did Tina make?"</w:t>
      </w:r>
    </w:p>
    <w:p>
      <w:r>
        <w:t>Equation : " X = 13 * 23"</w:t>
      </w:r>
    </w:p>
    <w:p>
      <w:r>
        <w:t xml:space="preserve">Answer : "299" </w:t>
        <w:br/>
        <w:t>}</w:t>
      </w:r>
    </w:p>
    <w:p>
      <w:r>
        <w:t>{</w:t>
        <w:br/>
        <w:t>Index 884:</w:t>
      </w:r>
    </w:p>
    <w:p>
      <w:r>
        <w:t>Question : "Billy had 20 Mango . He carve each Mango into 2 slices . How many Mango slices did Billy make?"</w:t>
      </w:r>
    </w:p>
    <w:p>
      <w:r>
        <w:t>Equation : " X = 2 * 20"</w:t>
      </w:r>
    </w:p>
    <w:p>
      <w:r>
        <w:t xml:space="preserve">Answer : "40" </w:t>
        <w:br/>
        <w:t>}</w:t>
      </w:r>
    </w:p>
    <w:p>
      <w:r>
        <w:t>{</w:t>
        <w:br/>
        <w:t>Index 885:</w:t>
      </w:r>
    </w:p>
    <w:p>
      <w:r>
        <w:t>Question : "Steve had 13 watermelon . He cube each watermelon into 19 slices . How many watermelon slices did Steve make?"</w:t>
      </w:r>
    </w:p>
    <w:p>
      <w:r>
        <w:t>Equation : " X = 19 * 13"</w:t>
      </w:r>
    </w:p>
    <w:p>
      <w:r>
        <w:t xml:space="preserve">Answer : "247" </w:t>
        <w:br/>
        <w:t>}</w:t>
      </w:r>
    </w:p>
    <w:p>
      <w:r>
        <w:t>{</w:t>
        <w:br/>
        <w:t>Index 886:</w:t>
      </w:r>
    </w:p>
    <w:p>
      <w:r>
        <w:t>Question : "Lawrence had 23 apple . He hash each apple into 14 slices . How many apple slices did Lawrence make?"</w:t>
      </w:r>
    </w:p>
    <w:p>
      <w:r>
        <w:t>Equation : " X = 14 * 23"</w:t>
      </w:r>
    </w:p>
    <w:p>
      <w:r>
        <w:t xml:space="preserve">Answer : "322" </w:t>
        <w:br/>
        <w:t>}</w:t>
      </w:r>
    </w:p>
    <w:p>
      <w:r>
        <w:t>{</w:t>
        <w:br/>
        <w:t>Index 887:</w:t>
      </w:r>
    </w:p>
    <w:p>
      <w:r>
        <w:t>Question : "William had 14 lychee . He dice each lychee into 14 slices . How many lychee slices did William make?"</w:t>
      </w:r>
    </w:p>
    <w:p>
      <w:r>
        <w:t>Equation : " X = 14 * 14"</w:t>
      </w:r>
    </w:p>
    <w:p>
      <w:r>
        <w:t xml:space="preserve">Answer : "196" </w:t>
        <w:br/>
        <w:t>}</w:t>
      </w:r>
    </w:p>
    <w:p>
      <w:r>
        <w:t>{</w:t>
        <w:br/>
        <w:t>Index 888:</w:t>
      </w:r>
    </w:p>
    <w:p>
      <w:r>
        <w:t>Question : "Fred had 18 blackcurrant . He carve each blackcurrant into 16 slices . How many blackcurrant slices did Fred make?"</w:t>
      </w:r>
    </w:p>
    <w:p>
      <w:r>
        <w:t>Equation : " X = 16 * 18"</w:t>
      </w:r>
    </w:p>
    <w:p>
      <w:r>
        <w:t xml:space="preserve">Answer : "288" </w:t>
        <w:br/>
        <w:t>}</w:t>
      </w:r>
    </w:p>
    <w:p>
      <w:r>
        <w:t>{</w:t>
        <w:br/>
        <w:t>Index 889:</w:t>
      </w:r>
    </w:p>
    <w:p>
      <w:r>
        <w:t>Question : "Carol had 21 toy . He chop each toy into 12 slices . How many toy slices did Carol make?"</w:t>
      </w:r>
    </w:p>
    <w:p>
      <w:r>
        <w:t>Equation : " X = 12 * 21"</w:t>
      </w:r>
    </w:p>
    <w:p>
      <w:r>
        <w:t xml:space="preserve">Answer : "252" </w:t>
        <w:br/>
        <w:t>}</w:t>
      </w:r>
    </w:p>
    <w:p>
      <w:r>
        <w:t>{</w:t>
        <w:br/>
        <w:t>Index 890:</w:t>
      </w:r>
    </w:p>
    <w:p>
      <w:r>
        <w:t>Question : "Robert had 30 nectarine . He cut up each nectarine into 5 slices . How many nectarine slices did Robert make?"</w:t>
      </w:r>
    </w:p>
    <w:p>
      <w:r>
        <w:t>Equation : " X = 5 * 30"</w:t>
      </w:r>
    </w:p>
    <w:p>
      <w:r>
        <w:t xml:space="preserve">Answer : "150" </w:t>
        <w:br/>
        <w:t>}</w:t>
      </w:r>
    </w:p>
    <w:p>
      <w:r>
        <w:t>{</w:t>
        <w:br/>
        <w:t>Index 891:</w:t>
      </w:r>
    </w:p>
    <w:p>
      <w:r>
        <w:t>Question : "Bryan had 21 Mango . He chop each Mango into 3 slices . How many Mango slices did Bryan make?"</w:t>
      </w:r>
    </w:p>
    <w:p>
      <w:r>
        <w:t>Equation : " X = 3 * 21"</w:t>
      </w:r>
    </w:p>
    <w:p>
      <w:r>
        <w:t xml:space="preserve">Answer : "63" </w:t>
        <w:br/>
        <w:t>}</w:t>
      </w:r>
    </w:p>
    <w:p>
      <w:r>
        <w:t>{</w:t>
        <w:br/>
        <w:t>Index 892:</w:t>
      </w:r>
    </w:p>
    <w:p>
      <w:r>
        <w:t>Question : "Kenneth had 36 fig . He slice each fig into 9 slices . How many fig slices did Kenneth make?"</w:t>
      </w:r>
    </w:p>
    <w:p>
      <w:r>
        <w:t>Equation : " X = 9 * 36"</w:t>
      </w:r>
    </w:p>
    <w:p>
      <w:r>
        <w:t xml:space="preserve">Answer : "324" </w:t>
        <w:br/>
        <w:t>}</w:t>
      </w:r>
    </w:p>
    <w:p>
      <w:r>
        <w:t>{</w:t>
        <w:br/>
        <w:t>Index 893:</w:t>
      </w:r>
    </w:p>
    <w:p>
      <w:r>
        <w:t>Question : "Robert had 7 blackcurrant . He hash each blackcurrant into 10 slices . How many blackcurrant slices did Robert make?"</w:t>
      </w:r>
    </w:p>
    <w:p>
      <w:r>
        <w:t>Equation : " X = 10 * 7"</w:t>
      </w:r>
    </w:p>
    <w:p>
      <w:r>
        <w:t xml:space="preserve">Answer : "70" </w:t>
        <w:br/>
        <w:t>}</w:t>
      </w:r>
    </w:p>
    <w:p>
      <w:r>
        <w:t>{</w:t>
        <w:br/>
        <w:t>Index 894:</w:t>
      </w:r>
    </w:p>
    <w:p>
      <w:r>
        <w:t>Question : "Sabrina had 41 watermelon . He carve each watermelon into 7 slices . How many watermelon slices did Sabrina make?"</w:t>
      </w:r>
    </w:p>
    <w:p>
      <w:r>
        <w:t>Equation : " X = 7 * 41"</w:t>
      </w:r>
    </w:p>
    <w:p>
      <w:r>
        <w:t xml:space="preserve">Answer : "287" </w:t>
        <w:br/>
        <w:t>}</w:t>
      </w:r>
    </w:p>
    <w:p>
      <w:r>
        <w:t>{</w:t>
        <w:br/>
        <w:t>Index 895:</w:t>
      </w:r>
    </w:p>
    <w:p>
      <w:r>
        <w:t>Question : "Cathern had 28 blackcurrant . He dice each blackcurrant into 19 slices . How many blackcurrant slices did Cathern make?"</w:t>
      </w:r>
    </w:p>
    <w:p>
      <w:r>
        <w:t>Equation : " X = 19 * 28"</w:t>
      </w:r>
    </w:p>
    <w:p>
      <w:r>
        <w:t xml:space="preserve">Answer : "532" </w:t>
        <w:br/>
        <w:t>}</w:t>
      </w:r>
    </w:p>
    <w:p>
      <w:r>
        <w:t>{</w:t>
        <w:br/>
        <w:t>Index 896:</w:t>
      </w:r>
    </w:p>
    <w:p>
      <w:r>
        <w:t>Question : "Darlene had 5 Flower . He dice each Flower into 20 slices . How many Flower slices did Darlene make?"</w:t>
      </w:r>
    </w:p>
    <w:p>
      <w:r>
        <w:t>Equation : " X = 20 * 5"</w:t>
      </w:r>
    </w:p>
    <w:p>
      <w:r>
        <w:t xml:space="preserve">Answer : "100" </w:t>
        <w:br/>
        <w:t>}</w:t>
      </w:r>
    </w:p>
    <w:p>
      <w:r>
        <w:t>{</w:t>
        <w:br/>
        <w:t>Index 897:</w:t>
      </w:r>
    </w:p>
    <w:p>
      <w:r>
        <w:t>Question : "Thad had 8 Chocolate . He divide each Chocolate into 19 slices . How many Chocolate slices did Thad make?"</w:t>
      </w:r>
    </w:p>
    <w:p>
      <w:r>
        <w:t>Equation : " X = 19 * 8"</w:t>
      </w:r>
    </w:p>
    <w:p>
      <w:r>
        <w:t xml:space="preserve">Answer : "152" </w:t>
        <w:br/>
        <w:t>}</w:t>
      </w:r>
    </w:p>
    <w:p>
      <w:r>
        <w:t>{</w:t>
        <w:br/>
        <w:t>Index 898:</w:t>
      </w:r>
    </w:p>
    <w:p>
      <w:r>
        <w:t>Question : "Fred had 36 blueberry . He divide each blueberry into 14 slices . How many blueberry slices did Fred make?"</w:t>
      </w:r>
    </w:p>
    <w:p>
      <w:r>
        <w:t>Equation : " X = 14 * 36"</w:t>
      </w:r>
    </w:p>
    <w:p>
      <w:r>
        <w:t xml:space="preserve">Answer : "504" </w:t>
        <w:br/>
        <w:t>}</w:t>
      </w:r>
    </w:p>
    <w:p>
      <w:r>
        <w:t>{</w:t>
        <w:br/>
        <w:t>Index 899:</w:t>
      </w:r>
    </w:p>
    <w:p>
      <w:r>
        <w:t>Question : "Edward had 9 apple . He hash each apple into 15 slices . How many apple slices did Edward make?"</w:t>
      </w:r>
    </w:p>
    <w:p>
      <w:r>
        <w:t>Equation : " X = 15 * 9"</w:t>
      </w:r>
    </w:p>
    <w:p>
      <w:r>
        <w:t xml:space="preserve">Answer : "135" </w:t>
        <w:br/>
        <w:t>}</w:t>
      </w:r>
    </w:p>
    <w:p>
      <w:r>
        <w:t>{</w:t>
        <w:br/>
        <w:t>Index 900:</w:t>
      </w:r>
    </w:p>
    <w:p>
      <w:r>
        <w:t>Question : "Mark had 42 lychee . He mince each lychee into 11 slices . How many lychee slices did Mark make?"</w:t>
      </w:r>
    </w:p>
    <w:p>
      <w:r>
        <w:t>Equation : " X = 11 * 42"</w:t>
      </w:r>
    </w:p>
    <w:p>
      <w:r>
        <w:t xml:space="preserve">Answer : "462" </w:t>
        <w:br/>
        <w:t>}</w:t>
      </w:r>
    </w:p>
    <w:p>
      <w:r>
        <w:t>{</w:t>
        <w:br/>
        <w:t>Index 901:</w:t>
      </w:r>
    </w:p>
    <w:p>
      <w:r>
        <w:t>Question : "Helen had 22 mango . He dice each mango into 8 slices . How many mango slices did Helen make?"</w:t>
      </w:r>
    </w:p>
    <w:p>
      <w:r>
        <w:t>Equation : " X = 8 * 22"</w:t>
      </w:r>
    </w:p>
    <w:p>
      <w:r>
        <w:t xml:space="preserve">Answer : "176" </w:t>
        <w:br/>
        <w:t>}</w:t>
      </w:r>
    </w:p>
    <w:p>
      <w:r>
        <w:t>{</w:t>
        <w:br/>
        <w:t>Index 902:</w:t>
      </w:r>
    </w:p>
    <w:p>
      <w:r>
        <w:t>Question : "Sheba had 34 lime . He cut up each lime into 17 slices . How many lime slices did Sheba make?"</w:t>
      </w:r>
    </w:p>
    <w:p>
      <w:r>
        <w:t>Equation : " X = 17 * 34"</w:t>
      </w:r>
    </w:p>
    <w:p>
      <w:r>
        <w:t xml:space="preserve">Answer : "578" </w:t>
        <w:br/>
        <w:t>}</w:t>
      </w:r>
    </w:p>
    <w:p>
      <w:r>
        <w:t>{</w:t>
        <w:br/>
        <w:t>Index 903:</w:t>
      </w:r>
    </w:p>
    <w:p>
      <w:r>
        <w:t>Question : "Ryan had 36 Chocolate . He dice each Chocolate into 14 slices . How many Chocolate slices did Ryan make?"</w:t>
      </w:r>
    </w:p>
    <w:p>
      <w:r>
        <w:t>Equation : " X = 14 * 36"</w:t>
      </w:r>
    </w:p>
    <w:p>
      <w:r>
        <w:t xml:space="preserve">Answer : "504" </w:t>
        <w:br/>
        <w:t>}</w:t>
      </w:r>
    </w:p>
    <w:p>
      <w:r>
        <w:t>{</w:t>
        <w:br/>
        <w:t>Index 904:</w:t>
      </w:r>
    </w:p>
    <w:p>
      <w:r>
        <w:t>Question : "Ann had 15 banana . He cube each banana into 11 slices . How many banana slices did Ann make?"</w:t>
      </w:r>
    </w:p>
    <w:p>
      <w:r>
        <w:t>Equation : " X = 11 * 15"</w:t>
      </w:r>
    </w:p>
    <w:p>
      <w:r>
        <w:t xml:space="preserve">Answer : "165" </w:t>
        <w:br/>
        <w:t>}</w:t>
      </w:r>
    </w:p>
    <w:p>
      <w:r>
        <w:t>{</w:t>
        <w:br/>
        <w:t>Index 905:</w:t>
      </w:r>
    </w:p>
    <w:p>
      <w:r>
        <w:t>Question : "Brian had 35 banana . He carve each banana into 5 slices . How many banana slices did Brian make?"</w:t>
      </w:r>
    </w:p>
    <w:p>
      <w:r>
        <w:t>Equation : " X = 5 * 35"</w:t>
      </w:r>
    </w:p>
    <w:p>
      <w:r>
        <w:t xml:space="preserve">Answer : "175" </w:t>
        <w:br/>
        <w:t>}</w:t>
      </w:r>
    </w:p>
    <w:p>
      <w:r>
        <w:t>{</w:t>
        <w:br/>
        <w:t>Index 906:</w:t>
      </w:r>
    </w:p>
    <w:p>
      <w:r>
        <w:t>Question : "Edgar had 48 Doll . He hash each Doll into 19 slices . How many Doll slices did Edgar make?"</w:t>
      </w:r>
    </w:p>
    <w:p>
      <w:r>
        <w:t>Equation : " X = 19 * 48"</w:t>
      </w:r>
    </w:p>
    <w:p>
      <w:r>
        <w:t xml:space="preserve">Answer : "912" </w:t>
        <w:br/>
        <w:t>}</w:t>
      </w:r>
    </w:p>
    <w:p>
      <w:r>
        <w:t>{</w:t>
        <w:br/>
        <w:t>Index 907:</w:t>
      </w:r>
    </w:p>
    <w:p>
      <w:r>
        <w:t>Question : "Donald had 26 blackcurrant . He mince each blackcurrant into 10 slices . How many blackcurrant slices did Donald make?"</w:t>
      </w:r>
    </w:p>
    <w:p>
      <w:r>
        <w:t>Equation : " X = 10 * 26"</w:t>
      </w:r>
    </w:p>
    <w:p>
      <w:r>
        <w:t xml:space="preserve">Answer : "260" </w:t>
        <w:br/>
        <w:t>}</w:t>
      </w:r>
    </w:p>
    <w:p>
      <w:r>
        <w:t>{</w:t>
        <w:br/>
        <w:t>Index 908:</w:t>
      </w:r>
    </w:p>
    <w:p>
      <w:r>
        <w:t>Question : "Anne had 38 fig . He hash each fig into 8 slices . How many fig slices did Anne make?"</w:t>
      </w:r>
    </w:p>
    <w:p>
      <w:r>
        <w:t>Equation : " X = 8 * 38"</w:t>
      </w:r>
    </w:p>
    <w:p>
      <w:r>
        <w:t xml:space="preserve">Answer : "304" </w:t>
        <w:br/>
        <w:t>}</w:t>
      </w:r>
    </w:p>
    <w:p>
      <w:r>
        <w:t>{</w:t>
        <w:br/>
        <w:t>Index 909:</w:t>
      </w:r>
    </w:p>
    <w:p>
      <w:r>
        <w:t>Question : "Michelle had 10 Book . He mince each Book into 7 slices . How many Book slices did Michelle make?"</w:t>
      </w:r>
    </w:p>
    <w:p>
      <w:r>
        <w:t>Equation : " X = 7 * 10"</w:t>
      </w:r>
    </w:p>
    <w:p>
      <w:r>
        <w:t xml:space="preserve">Answer : "70" </w:t>
        <w:br/>
        <w:t>}</w:t>
      </w:r>
    </w:p>
    <w:p>
      <w:r>
        <w:t>{</w:t>
        <w:br/>
        <w:t>Index 910:</w:t>
      </w:r>
    </w:p>
    <w:p>
      <w:r>
        <w:t>Question : "Nicole had 9 toy . He mince each toy into 7 slices . How many toy slices did Nicole make?"</w:t>
      </w:r>
    </w:p>
    <w:p>
      <w:r>
        <w:t>Equation : " X = 7 * 9"</w:t>
      </w:r>
    </w:p>
    <w:p>
      <w:r>
        <w:t xml:space="preserve">Answer : "63" </w:t>
        <w:br/>
        <w:t>}</w:t>
      </w:r>
    </w:p>
    <w:p>
      <w:r>
        <w:t>{</w:t>
        <w:br/>
        <w:t>Index 911:</w:t>
      </w:r>
    </w:p>
    <w:p>
      <w:r>
        <w:t>Question : "Linda had 2 avocado . He dice each avocado into 19 slices . How many avocado slices did Linda make?"</w:t>
      </w:r>
    </w:p>
    <w:p>
      <w:r>
        <w:t>Equation : " X = 19 * 2"</w:t>
      </w:r>
    </w:p>
    <w:p>
      <w:r>
        <w:t xml:space="preserve">Answer : "38" </w:t>
        <w:br/>
        <w:t>}</w:t>
      </w:r>
    </w:p>
    <w:p>
      <w:r>
        <w:t>{</w:t>
        <w:br/>
        <w:t>Index 912:</w:t>
      </w:r>
    </w:p>
    <w:p>
      <w:r>
        <w:t>Question : "Mattie had 27 blueberry . He chop each blueberry into 19 slices . How many blueberry slices did Mattie make?"</w:t>
      </w:r>
    </w:p>
    <w:p>
      <w:r>
        <w:t>Equation : " X = 19 * 27"</w:t>
      </w:r>
    </w:p>
    <w:p>
      <w:r>
        <w:t xml:space="preserve">Answer : "513" </w:t>
        <w:br/>
        <w:t>}</w:t>
      </w:r>
    </w:p>
    <w:p>
      <w:r>
        <w:t>{</w:t>
        <w:br/>
        <w:t>Index 913:</w:t>
      </w:r>
    </w:p>
    <w:p>
      <w:r>
        <w:t>Question : "Jean had 34 Book . He cube each Book into 12 slices . How many Book slices did Jean make?"</w:t>
      </w:r>
    </w:p>
    <w:p>
      <w:r>
        <w:t>Equation : " X = 12 * 34"</w:t>
      </w:r>
    </w:p>
    <w:p>
      <w:r>
        <w:t xml:space="preserve">Answer : "408" </w:t>
        <w:br/>
        <w:t>}</w:t>
      </w:r>
    </w:p>
    <w:p>
      <w:r>
        <w:t>{</w:t>
        <w:br/>
        <w:t>Index 914:</w:t>
      </w:r>
    </w:p>
    <w:p>
      <w:r>
        <w:t>Question : "Ronald had 46 strawberry . He hash each strawberry into 19 slices . How many strawberry slices did Ronald make?"</w:t>
      </w:r>
    </w:p>
    <w:p>
      <w:r>
        <w:t>Equation : " X = 19 * 46"</w:t>
      </w:r>
    </w:p>
    <w:p>
      <w:r>
        <w:t xml:space="preserve">Answer : "874" </w:t>
        <w:br/>
        <w:t>}</w:t>
      </w:r>
    </w:p>
    <w:p>
      <w:r>
        <w:t>{</w:t>
        <w:br/>
        <w:t>Index 915:</w:t>
      </w:r>
    </w:p>
    <w:p>
      <w:r>
        <w:t>Question : "Irving had 15 blackberry . He dice each blackberry into 16 slices . How many blackberry slices did Irving make?"</w:t>
      </w:r>
    </w:p>
    <w:p>
      <w:r>
        <w:t>Equation : " X = 16 * 15"</w:t>
      </w:r>
    </w:p>
    <w:p>
      <w:r>
        <w:t xml:space="preserve">Answer : "240" </w:t>
        <w:br/>
        <w:t>}</w:t>
      </w:r>
    </w:p>
    <w:p>
      <w:r>
        <w:t>{</w:t>
        <w:br/>
        <w:t>Index 916:</w:t>
      </w:r>
    </w:p>
    <w:p>
      <w:r>
        <w:t>Question : "Alberto had 30 blueberry . He carve each blueberry into 2 slices . How many blueberry slices did Alberto make?"</w:t>
      </w:r>
    </w:p>
    <w:p>
      <w:r>
        <w:t>Equation : " X = 2 * 30"</w:t>
      </w:r>
    </w:p>
    <w:p>
      <w:r>
        <w:t xml:space="preserve">Answer : "60" </w:t>
        <w:br/>
        <w:t>}</w:t>
      </w:r>
    </w:p>
    <w:p>
      <w:r>
        <w:t>{</w:t>
        <w:br/>
        <w:t>Index 917:</w:t>
      </w:r>
    </w:p>
    <w:p>
      <w:r>
        <w:t>Question : "William had 30 Book . He slice each Book into 9 slices . How many Book slices did William make?"</w:t>
      </w:r>
    </w:p>
    <w:p>
      <w:r>
        <w:t>Equation : " X = 9 * 30"</w:t>
      </w:r>
    </w:p>
    <w:p>
      <w:r>
        <w:t xml:space="preserve">Answer : "270" </w:t>
        <w:br/>
        <w:t>}</w:t>
      </w:r>
    </w:p>
    <w:p>
      <w:r>
        <w:t>{</w:t>
        <w:br/>
        <w:t>Index 918:</w:t>
      </w:r>
    </w:p>
    <w:p>
      <w:r>
        <w:t>Question : "Laquita had 33 Bread . He carve each Bread into 12 slices . How many Bread slices did Laquita make?"</w:t>
      </w:r>
    </w:p>
    <w:p>
      <w:r>
        <w:t>Equation : " X = 12 * 33"</w:t>
      </w:r>
    </w:p>
    <w:p>
      <w:r>
        <w:t xml:space="preserve">Answer : "396" </w:t>
        <w:br/>
        <w:t>}</w:t>
      </w:r>
    </w:p>
    <w:p>
      <w:r>
        <w:t>{</w:t>
        <w:br/>
        <w:t>Index 919:</w:t>
      </w:r>
    </w:p>
    <w:p>
      <w:r>
        <w:t>Question : "Ronald had 2 Flower . He slice each Flower into 16 slices . How many Flower slices did Ronald make?"</w:t>
      </w:r>
    </w:p>
    <w:p>
      <w:r>
        <w:t>Equation : " X = 16 * 2"</w:t>
      </w:r>
    </w:p>
    <w:p>
      <w:r>
        <w:t xml:space="preserve">Answer : "32" </w:t>
        <w:br/>
        <w:t>}</w:t>
      </w:r>
    </w:p>
    <w:p>
      <w:r>
        <w:t>{</w:t>
        <w:br/>
        <w:t>Index 920:</w:t>
      </w:r>
    </w:p>
    <w:p>
      <w:r>
        <w:t>Question : "David had 42 Biscuit . He mince each Biscuit into 12 slices . How many Biscuit slices did David make?"</w:t>
      </w:r>
    </w:p>
    <w:p>
      <w:r>
        <w:t>Equation : " X = 12 * 42"</w:t>
      </w:r>
    </w:p>
    <w:p>
      <w:r>
        <w:t xml:space="preserve">Answer : "504" </w:t>
        <w:br/>
        <w:t>}</w:t>
      </w:r>
    </w:p>
    <w:p>
      <w:r>
        <w:t>{</w:t>
        <w:br/>
        <w:t>Index 921:</w:t>
      </w:r>
    </w:p>
    <w:p>
      <w:r>
        <w:t>Question : "Gloria had 29 peach . He slice each peach into 7 slices . How many peach slices did Gloria make?"</w:t>
      </w:r>
    </w:p>
    <w:p>
      <w:r>
        <w:t>Equation : " X = 7 * 29"</w:t>
      </w:r>
    </w:p>
    <w:p>
      <w:r>
        <w:t xml:space="preserve">Answer : "203" </w:t>
        <w:br/>
        <w:t>}</w:t>
      </w:r>
    </w:p>
    <w:p>
      <w:r>
        <w:t>{</w:t>
        <w:br/>
        <w:t>Index 922:</w:t>
      </w:r>
    </w:p>
    <w:p>
      <w:r>
        <w:t>Question : "Jerry had 2 orange . He cut up each orange into 5 slices . How many orange slices did Jerry make?"</w:t>
      </w:r>
    </w:p>
    <w:p>
      <w:r>
        <w:t>Equation : " X = 5 * 2"</w:t>
      </w:r>
    </w:p>
    <w:p>
      <w:r>
        <w:t xml:space="preserve">Answer : "10" </w:t>
        <w:br/>
        <w:t>}</w:t>
      </w:r>
    </w:p>
    <w:p>
      <w:r>
        <w:t>{</w:t>
        <w:br/>
        <w:t>Index 923:</w:t>
      </w:r>
    </w:p>
    <w:p>
      <w:r>
        <w:t>Question : "Kristin had 47 peach . He divide each peach into 5 slices . How many peach slices did Kristin make?"</w:t>
      </w:r>
    </w:p>
    <w:p>
      <w:r>
        <w:t>Equation : " X = 5 * 47"</w:t>
      </w:r>
    </w:p>
    <w:p>
      <w:r>
        <w:t xml:space="preserve">Answer : "235" </w:t>
        <w:br/>
        <w:t>}</w:t>
      </w:r>
    </w:p>
    <w:p>
      <w:r>
        <w:t>{</w:t>
        <w:br/>
        <w:t>Index 924:</w:t>
      </w:r>
    </w:p>
    <w:p>
      <w:r>
        <w:t>Question : "Bette had 2 papaya . He cube each papaya into 10 slices . How many papaya slices did Bette make?"</w:t>
      </w:r>
    </w:p>
    <w:p>
      <w:r>
        <w:t>Equation : " X = 10 * 2"</w:t>
      </w:r>
    </w:p>
    <w:p>
      <w:r>
        <w:t xml:space="preserve">Answer : "20" </w:t>
        <w:br/>
        <w:t>}</w:t>
      </w:r>
    </w:p>
    <w:p>
      <w:r>
        <w:t>{</w:t>
        <w:br/>
        <w:t>Index 925:</w:t>
      </w:r>
    </w:p>
    <w:p>
      <w:r>
        <w:t>Question : "Linda had 18 apple . He hash each apple into 12 slices . How many apple slices did Linda make?"</w:t>
      </w:r>
    </w:p>
    <w:p>
      <w:r>
        <w:t>Equation : " X = 12 * 18"</w:t>
      </w:r>
    </w:p>
    <w:p>
      <w:r>
        <w:t xml:space="preserve">Answer : "216" </w:t>
        <w:br/>
        <w:t>}</w:t>
      </w:r>
    </w:p>
    <w:p>
      <w:r>
        <w:t>{</w:t>
        <w:br/>
        <w:t>Index 926:</w:t>
      </w:r>
    </w:p>
    <w:p>
      <w:r>
        <w:t>Question : "Dora had 18 toy . He slice each toy into 11 slices . How many toy slices did Dora make?"</w:t>
      </w:r>
    </w:p>
    <w:p>
      <w:r>
        <w:t>Equation : " X = 11 * 18"</w:t>
      </w:r>
    </w:p>
    <w:p>
      <w:r>
        <w:t xml:space="preserve">Answer : "198" </w:t>
        <w:br/>
        <w:t>}</w:t>
      </w:r>
    </w:p>
    <w:p>
      <w:r>
        <w:t>{</w:t>
        <w:br/>
        <w:t>Index 927:</w:t>
      </w:r>
    </w:p>
    <w:p>
      <w:r>
        <w:t>Question : "John had 11 nectarine . He dice each nectarine into 6 slices . How many nectarine slices did John make?"</w:t>
      </w:r>
    </w:p>
    <w:p>
      <w:r>
        <w:t>Equation : " X = 6 * 11"</w:t>
      </w:r>
    </w:p>
    <w:p>
      <w:r>
        <w:t xml:space="preserve">Answer : "66" </w:t>
        <w:br/>
        <w:t>}</w:t>
      </w:r>
    </w:p>
    <w:p>
      <w:r>
        <w:t>{</w:t>
        <w:br/>
        <w:t>Index 928:</w:t>
      </w:r>
    </w:p>
    <w:p>
      <w:r>
        <w:t>Question : "Virginia had 11 mango . He hash each mango into 4 slices . How many mango slices did Virginia make?"</w:t>
      </w:r>
    </w:p>
    <w:p>
      <w:r>
        <w:t>Equation : " X = 4 * 11"</w:t>
      </w:r>
    </w:p>
    <w:p>
      <w:r>
        <w:t xml:space="preserve">Answer : "44" </w:t>
        <w:br/>
        <w:t>}</w:t>
      </w:r>
    </w:p>
    <w:p>
      <w:r>
        <w:t>{</w:t>
        <w:br/>
        <w:t>Index 929:</w:t>
      </w:r>
    </w:p>
    <w:p>
      <w:r>
        <w:t>Question : "Donald had 33 fig . He slice each fig into 11 slices . How many fig slices did Donald make?"</w:t>
      </w:r>
    </w:p>
    <w:p>
      <w:r>
        <w:t>Equation : " X = 11 * 33"</w:t>
      </w:r>
    </w:p>
    <w:p>
      <w:r>
        <w:t xml:space="preserve">Answer : "363" </w:t>
        <w:br/>
        <w:t>}</w:t>
      </w:r>
    </w:p>
    <w:p>
      <w:r>
        <w:t>{</w:t>
        <w:br/>
        <w:t>Index 930:</w:t>
      </w:r>
    </w:p>
    <w:p>
      <w:r>
        <w:t>Question : "Paul had 21 lemon . He carve each lemon into 4 slices . How many lemon slices did Paul make?"</w:t>
      </w:r>
    </w:p>
    <w:p>
      <w:r>
        <w:t>Equation : " X = 4 * 21"</w:t>
      </w:r>
    </w:p>
    <w:p>
      <w:r>
        <w:t xml:space="preserve">Answer : "84" </w:t>
        <w:br/>
        <w:t>}</w:t>
      </w:r>
    </w:p>
    <w:p>
      <w:r>
        <w:t>{</w:t>
        <w:br/>
        <w:t>Index 931:</w:t>
      </w:r>
    </w:p>
    <w:p>
      <w:r>
        <w:t>Question : "Brian had 35 blackberry . He hash each blackberry into 6 slices . How many blackberry slices did Brian make?"</w:t>
      </w:r>
    </w:p>
    <w:p>
      <w:r>
        <w:t>Equation : " X = 6 * 35"</w:t>
      </w:r>
    </w:p>
    <w:p>
      <w:r>
        <w:t xml:space="preserve">Answer : "210" </w:t>
        <w:br/>
        <w:t>}</w:t>
      </w:r>
    </w:p>
    <w:p>
      <w:r>
        <w:t>{</w:t>
        <w:br/>
        <w:t>Index 932:</w:t>
      </w:r>
    </w:p>
    <w:p>
      <w:r>
        <w:t>Question : "Doris had 17 nectarine . He mince each nectarine into 20 slices . How many nectarine slices did Doris make?"</w:t>
      </w:r>
    </w:p>
    <w:p>
      <w:r>
        <w:t>Equation : " X = 20 * 17"</w:t>
      </w:r>
    </w:p>
    <w:p>
      <w:r>
        <w:t xml:space="preserve">Answer : "340" </w:t>
        <w:br/>
        <w:t>}</w:t>
      </w:r>
    </w:p>
    <w:p>
      <w:r>
        <w:t>{</w:t>
        <w:br/>
        <w:t>Index 933:</w:t>
      </w:r>
    </w:p>
    <w:p>
      <w:r>
        <w:t>Question : "Roger had 50 apple . He chop each apple into 17 slices . How many apple slices did Roger make?"</w:t>
      </w:r>
    </w:p>
    <w:p>
      <w:r>
        <w:t>Equation : " X = 17 * 50"</w:t>
      </w:r>
    </w:p>
    <w:p>
      <w:r>
        <w:t xml:space="preserve">Answer : "850" </w:t>
        <w:br/>
        <w:t>}</w:t>
      </w:r>
    </w:p>
    <w:p>
      <w:r>
        <w:t>{</w:t>
        <w:br/>
        <w:t>Index 934:</w:t>
      </w:r>
    </w:p>
    <w:p>
      <w:r>
        <w:t>Question : "Donna had 11 Chocolate . He carve each Chocolate into 8 slices . How many Chocolate slices did Donna make?"</w:t>
      </w:r>
    </w:p>
    <w:p>
      <w:r>
        <w:t>Equation : " X = 8 * 11"</w:t>
      </w:r>
    </w:p>
    <w:p>
      <w:r>
        <w:t xml:space="preserve">Answer : "88" </w:t>
        <w:br/>
        <w:t>}</w:t>
      </w:r>
    </w:p>
    <w:p>
      <w:r>
        <w:t>{</w:t>
        <w:br/>
        <w:t>Index 935:</w:t>
      </w:r>
    </w:p>
    <w:p>
      <w:r>
        <w:t>Question : "Timothy had 46 papaya . He mince each papaya into 11 slices . How many papaya slices did Timothy make?"</w:t>
      </w:r>
    </w:p>
    <w:p>
      <w:r>
        <w:t>Equation : " X = 11 * 46"</w:t>
      </w:r>
    </w:p>
    <w:p>
      <w:r>
        <w:t xml:space="preserve">Answer : "506" </w:t>
        <w:br/>
        <w:t>}</w:t>
      </w:r>
    </w:p>
    <w:p>
      <w:r>
        <w:t>{</w:t>
        <w:br/>
        <w:t>Index 936:</w:t>
      </w:r>
    </w:p>
    <w:p>
      <w:r>
        <w:t>Question : "Michael had 50 mango . He chop each mango into 6 slices . How many mango slices did Michael make?"</w:t>
      </w:r>
    </w:p>
    <w:p>
      <w:r>
        <w:t>Equation : " X = 6 * 50"</w:t>
      </w:r>
    </w:p>
    <w:p>
      <w:r>
        <w:t xml:space="preserve">Answer : "300" </w:t>
        <w:br/>
        <w:t>}</w:t>
      </w:r>
    </w:p>
    <w:p>
      <w:r>
        <w:t>{</w:t>
        <w:br/>
        <w:t>Index 937:</w:t>
      </w:r>
    </w:p>
    <w:p>
      <w:r>
        <w:t>Question : "Wayne had 17 Biscuit . He mince each Biscuit into 14 slices . How many Biscuit slices did Wayne make?"</w:t>
      </w:r>
    </w:p>
    <w:p>
      <w:r>
        <w:t>Equation : " X = 14 * 17"</w:t>
      </w:r>
    </w:p>
    <w:p>
      <w:r>
        <w:t xml:space="preserve">Answer : "238" </w:t>
        <w:br/>
        <w:t>}</w:t>
      </w:r>
    </w:p>
    <w:p>
      <w:r>
        <w:t>{</w:t>
        <w:br/>
        <w:t>Index 938:</w:t>
      </w:r>
    </w:p>
    <w:p>
      <w:r>
        <w:t>Question : "Thomas had 14 coconut . He cut each coconut into 5 slices . How many coconut slices did Thomas make?"</w:t>
      </w:r>
    </w:p>
    <w:p>
      <w:r>
        <w:t>Equation : " X = 5 * 14"</w:t>
      </w:r>
    </w:p>
    <w:p>
      <w:r>
        <w:t xml:space="preserve">Answer : "70" </w:t>
        <w:br/>
        <w:t>}</w:t>
      </w:r>
    </w:p>
    <w:p>
      <w:r>
        <w:t>{</w:t>
        <w:br/>
        <w:t>Index 939:</w:t>
      </w:r>
    </w:p>
    <w:p>
      <w:r>
        <w:t>Question : "Rickie had 15 Doll . He divide each Doll into 2 slices . How many Doll slices did Rickie make?"</w:t>
      </w:r>
    </w:p>
    <w:p>
      <w:r>
        <w:t>Equation : " X = 2 * 15"</w:t>
      </w:r>
    </w:p>
    <w:p>
      <w:r>
        <w:t xml:space="preserve">Answer : "30" </w:t>
        <w:br/>
        <w:t>}</w:t>
      </w:r>
    </w:p>
    <w:p>
      <w:r>
        <w:t>{</w:t>
        <w:br/>
        <w:t>Index 940:</w:t>
      </w:r>
    </w:p>
    <w:p>
      <w:r>
        <w:t>Question : "Martin had 11 papaya . He cube each papaya into 2 slices . How many papaya slices did Martin make?"</w:t>
      </w:r>
    </w:p>
    <w:p>
      <w:r>
        <w:t>Equation : " X = 2 * 11"</w:t>
      </w:r>
    </w:p>
    <w:p>
      <w:r>
        <w:t xml:space="preserve">Answer : "22" </w:t>
        <w:br/>
        <w:t>}</w:t>
      </w:r>
    </w:p>
    <w:p>
      <w:r>
        <w:t>{</w:t>
        <w:br/>
        <w:t>Index 941:</w:t>
      </w:r>
    </w:p>
    <w:p>
      <w:r>
        <w:t>Question : "Hugh had 2 toy . He mince each toy into 20 slices . How many toy slices did Hugh make?"</w:t>
      </w:r>
    </w:p>
    <w:p>
      <w:r>
        <w:t>Equation : " X = 20 * 2"</w:t>
      </w:r>
    </w:p>
    <w:p>
      <w:r>
        <w:t xml:space="preserve">Answer : "40" </w:t>
        <w:br/>
        <w:t>}</w:t>
      </w:r>
    </w:p>
    <w:p>
      <w:r>
        <w:t>{</w:t>
        <w:br/>
        <w:t>Index 942:</w:t>
      </w:r>
    </w:p>
    <w:p>
      <w:r>
        <w:t>Question : "Gregory had 38 Mango . He dice each Mango into 10 slices . How many Mango slices did Gregory make?"</w:t>
      </w:r>
    </w:p>
    <w:p>
      <w:r>
        <w:t>Equation : " X = 10 * 38"</w:t>
      </w:r>
    </w:p>
    <w:p>
      <w:r>
        <w:t xml:space="preserve">Answer : "380" </w:t>
        <w:br/>
        <w:t>}</w:t>
      </w:r>
    </w:p>
    <w:p>
      <w:r>
        <w:t>{</w:t>
        <w:br/>
        <w:t>Index 943:</w:t>
      </w:r>
    </w:p>
    <w:p>
      <w:r>
        <w:t>Question : "Luis had 31 nectarine . He slice each nectarine into 6 slices . How many nectarine slices did Luis make?"</w:t>
      </w:r>
    </w:p>
    <w:p>
      <w:r>
        <w:t>Equation : " X = 6 * 31"</w:t>
      </w:r>
    </w:p>
    <w:p>
      <w:r>
        <w:t xml:space="preserve">Answer : "186" </w:t>
        <w:br/>
        <w:t>}</w:t>
      </w:r>
    </w:p>
    <w:p>
      <w:r>
        <w:t>{</w:t>
        <w:br/>
        <w:t>Index 944:</w:t>
      </w:r>
    </w:p>
    <w:p>
      <w:r>
        <w:t>Question : "Ashley had 36 nectarine . He divide each nectarine into 16 slices . How many nectarine slices did Ashley make?"</w:t>
      </w:r>
    </w:p>
    <w:p>
      <w:r>
        <w:t>Equation : " X = 16 * 36"</w:t>
      </w:r>
    </w:p>
    <w:p>
      <w:r>
        <w:t xml:space="preserve">Answer : "576" </w:t>
        <w:br/>
        <w:t>}</w:t>
      </w:r>
    </w:p>
    <w:p>
      <w:r>
        <w:t>{</w:t>
        <w:br/>
        <w:t>Index 945:</w:t>
      </w:r>
    </w:p>
    <w:p>
      <w:r>
        <w:t>Question : "Joe had 25 toy . He hash each toy into 15 slices . How many toy slices did Joe make?"</w:t>
      </w:r>
    </w:p>
    <w:p>
      <w:r>
        <w:t>Equation : " X = 15 * 25"</w:t>
      </w:r>
    </w:p>
    <w:p>
      <w:r>
        <w:t xml:space="preserve">Answer : "375" </w:t>
        <w:br/>
        <w:t>}</w:t>
      </w:r>
    </w:p>
    <w:p>
      <w:r>
        <w:t>{</w:t>
        <w:br/>
        <w:t>Index 946:</w:t>
      </w:r>
    </w:p>
    <w:p>
      <w:r>
        <w:t>Question : "Krystina had 10 Book . He chop each Book into 13 slices . How many Book slices did Krystina make?"</w:t>
      </w:r>
    </w:p>
    <w:p>
      <w:r>
        <w:t>Equation : " X = 13 * 10"</w:t>
      </w:r>
    </w:p>
    <w:p>
      <w:r>
        <w:t xml:space="preserve">Answer : "130" </w:t>
        <w:br/>
        <w:t>}</w:t>
      </w:r>
    </w:p>
    <w:p>
      <w:r>
        <w:t>{</w:t>
        <w:br/>
        <w:t>Index 947:</w:t>
      </w:r>
    </w:p>
    <w:p>
      <w:r>
        <w:t>Question : "Lamar had 20 Flower . He cube each Flower into 17 slices . How many Flower slices did Lamar make?"</w:t>
      </w:r>
    </w:p>
    <w:p>
      <w:r>
        <w:t>Equation : " X = 17 * 20"</w:t>
      </w:r>
    </w:p>
    <w:p>
      <w:r>
        <w:t xml:space="preserve">Answer : "340" </w:t>
        <w:br/>
        <w:t>}</w:t>
      </w:r>
    </w:p>
    <w:p>
      <w:r>
        <w:t>{</w:t>
        <w:br/>
        <w:t>Index 948:</w:t>
      </w:r>
    </w:p>
    <w:p>
      <w:r>
        <w:t>Question : "Lindsey had 19 lime . He cut each lime into 20 slices . How many lime slices did Lindsey make?"</w:t>
      </w:r>
    </w:p>
    <w:p>
      <w:r>
        <w:t>Equation : " X = 20 * 19"</w:t>
      </w:r>
    </w:p>
    <w:p>
      <w:r>
        <w:t xml:space="preserve">Answer : "380" </w:t>
        <w:br/>
        <w:t>}</w:t>
      </w:r>
    </w:p>
    <w:p>
      <w:r>
        <w:t>{</w:t>
        <w:br/>
        <w:t>Index 949:</w:t>
      </w:r>
    </w:p>
    <w:p>
      <w:r>
        <w:t>Question : "Carl had 4 lime . He hash each lime into 11 slices . How many lime slices did Carl make?"</w:t>
      </w:r>
    </w:p>
    <w:p>
      <w:r>
        <w:t>Equation : " X = 11 * 4"</w:t>
      </w:r>
    </w:p>
    <w:p>
      <w:r>
        <w:t xml:space="preserve">Answer : "44" </w:t>
        <w:br/>
        <w:t>}</w:t>
      </w:r>
    </w:p>
    <w:p>
      <w:r>
        <w:t>{</w:t>
        <w:br/>
        <w:t>Index 950:</w:t>
      </w:r>
    </w:p>
    <w:p>
      <w:r>
        <w:t>Question : "Michael had 25 watermelon . He cut each watermelon into 14 slices . How many watermelon slices did Michael make?"</w:t>
      </w:r>
    </w:p>
    <w:p>
      <w:r>
        <w:t>Equation : " X = 14 * 25"</w:t>
      </w:r>
    </w:p>
    <w:p>
      <w:r>
        <w:t xml:space="preserve">Answer : "350" </w:t>
        <w:br/>
        <w:t>}</w:t>
      </w:r>
    </w:p>
    <w:p>
      <w:r>
        <w:t>{</w:t>
        <w:br/>
        <w:t>Index 951:</w:t>
      </w:r>
    </w:p>
    <w:p>
      <w:r>
        <w:t>Question : "Merle had 24 mango . He dice each mango into 4 slices . How many mango slices did Merle make?"</w:t>
      </w:r>
    </w:p>
    <w:p>
      <w:r>
        <w:t>Equation : " X = 4 * 24"</w:t>
      </w:r>
    </w:p>
    <w:p>
      <w:r>
        <w:t xml:space="preserve">Answer : "96" </w:t>
        <w:br/>
        <w:t>}</w:t>
      </w:r>
    </w:p>
    <w:p>
      <w:r>
        <w:t>{</w:t>
        <w:br/>
        <w:t>Index 952:</w:t>
      </w:r>
    </w:p>
    <w:p>
      <w:r>
        <w:t>Question : "Jane had 8 Book . He cut each Book into 18 slices . How many Book slices did Jane make?"</w:t>
      </w:r>
    </w:p>
    <w:p>
      <w:r>
        <w:t>Equation : " X = 18 * 8"</w:t>
      </w:r>
    </w:p>
    <w:p>
      <w:r>
        <w:t xml:space="preserve">Answer : "144" </w:t>
        <w:br/>
        <w:t>}</w:t>
      </w:r>
    </w:p>
    <w:p>
      <w:r>
        <w:t>{</w:t>
        <w:br/>
        <w:t>Index 953:</w:t>
      </w:r>
    </w:p>
    <w:p>
      <w:r>
        <w:t>Question : "Janice had 28 Chocolate . He carve each Chocolate into 13 slices . How many Chocolate slices did Janice make?"</w:t>
      </w:r>
    </w:p>
    <w:p>
      <w:r>
        <w:t>Equation : " X = 13 * 28"</w:t>
      </w:r>
    </w:p>
    <w:p>
      <w:r>
        <w:t xml:space="preserve">Answer : "364" </w:t>
        <w:br/>
        <w:t>}</w:t>
      </w:r>
    </w:p>
    <w:p>
      <w:r>
        <w:t>{</w:t>
        <w:br/>
        <w:t>Index 954:</w:t>
      </w:r>
    </w:p>
    <w:p>
      <w:r>
        <w:t>Question : "Janet had 22 avocado . He mince each avocado into 12 slices . How many avocado slices did Janet make?"</w:t>
      </w:r>
    </w:p>
    <w:p>
      <w:r>
        <w:t>Equation : " X = 12 * 22"</w:t>
      </w:r>
    </w:p>
    <w:p>
      <w:r>
        <w:t xml:space="preserve">Answer : "264" </w:t>
        <w:br/>
        <w:t>}</w:t>
      </w:r>
    </w:p>
    <w:p>
      <w:r>
        <w:t>{</w:t>
        <w:br/>
        <w:t>Index 955:</w:t>
      </w:r>
    </w:p>
    <w:p>
      <w:r>
        <w:t>Question : "Dwight had 20 lemon . He hash each lemon into 4 slices . How many lemon slices did Dwight make?"</w:t>
      </w:r>
    </w:p>
    <w:p>
      <w:r>
        <w:t>Equation : " X = 4 * 20"</w:t>
      </w:r>
    </w:p>
    <w:p>
      <w:r>
        <w:t xml:space="preserve">Answer : "80" </w:t>
        <w:br/>
        <w:t>}</w:t>
      </w:r>
    </w:p>
    <w:p>
      <w:r>
        <w:t>{</w:t>
        <w:br/>
        <w:t>Index 956:</w:t>
      </w:r>
    </w:p>
    <w:p>
      <w:r>
        <w:t>Question : "Michelle had 5 apple . He cut each apple into 5 slices . How many apple slices did Michelle make?"</w:t>
      </w:r>
    </w:p>
    <w:p>
      <w:r>
        <w:t>Equation : " X = 5 * 5"</w:t>
      </w:r>
    </w:p>
    <w:p>
      <w:r>
        <w:t xml:space="preserve">Answer : "25" </w:t>
        <w:br/>
        <w:t>}</w:t>
      </w:r>
    </w:p>
    <w:p>
      <w:r>
        <w:t>{</w:t>
        <w:br/>
        <w:t>Index 957:</w:t>
      </w:r>
    </w:p>
    <w:p>
      <w:r>
        <w:t>Question : "Virginia had 10 lychee . He chop each lychee into 13 slices . How many lychee slices did Virginia make?"</w:t>
      </w:r>
    </w:p>
    <w:p>
      <w:r>
        <w:t>Equation : " X = 13 * 10"</w:t>
      </w:r>
    </w:p>
    <w:p>
      <w:r>
        <w:t xml:space="preserve">Answer : "130" </w:t>
        <w:br/>
        <w:t>}</w:t>
      </w:r>
    </w:p>
    <w:p>
      <w:r>
        <w:t>{</w:t>
        <w:br/>
        <w:t>Index 958:</w:t>
      </w:r>
    </w:p>
    <w:p>
      <w:r>
        <w:t>Question : "Fred had 47 apricot . He hash each apricot into 7 slices . How many apricot slices did Fred make?"</w:t>
      </w:r>
    </w:p>
    <w:p>
      <w:r>
        <w:t>Equation : " X = 7 * 47"</w:t>
      </w:r>
    </w:p>
    <w:p>
      <w:r>
        <w:t xml:space="preserve">Answer : "329" </w:t>
        <w:br/>
        <w:t>}</w:t>
      </w:r>
    </w:p>
    <w:p>
      <w:r>
        <w:t>{</w:t>
        <w:br/>
        <w:t>Index 959:</w:t>
      </w:r>
    </w:p>
    <w:p>
      <w:r>
        <w:t>Question : "Robert had 3 Biscuit . He cut each Biscuit into 10 slices . How many Biscuit slices did Robert make?"</w:t>
      </w:r>
    </w:p>
    <w:p>
      <w:r>
        <w:t>Equation : " X = 10 * 3"</w:t>
      </w:r>
    </w:p>
    <w:p>
      <w:r>
        <w:t xml:space="preserve">Answer : "30" </w:t>
        <w:br/>
        <w:t>}</w:t>
      </w:r>
    </w:p>
    <w:p>
      <w:r>
        <w:t>{</w:t>
        <w:br/>
        <w:t>Index 960:</w:t>
      </w:r>
    </w:p>
    <w:p>
      <w:r>
        <w:t>Question : "Sandra had 38 Banana . He carve each Banana into 6 slices . How many Banana slices did Sandra make?"</w:t>
      </w:r>
    </w:p>
    <w:p>
      <w:r>
        <w:t>Equation : " X = 6 * 38"</w:t>
      </w:r>
    </w:p>
    <w:p>
      <w:r>
        <w:t xml:space="preserve">Answer : "228" </w:t>
        <w:br/>
        <w:t>}</w:t>
      </w:r>
    </w:p>
    <w:p>
      <w:r>
        <w:t>{</w:t>
        <w:br/>
        <w:t>Index 961:</w:t>
      </w:r>
    </w:p>
    <w:p>
      <w:r>
        <w:t>Question : "Joann had 12 Mango . He slice each Mango into 15 slices . How many Mango slices did Joann make?"</w:t>
      </w:r>
    </w:p>
    <w:p>
      <w:r>
        <w:t>Equation : " X = 15 * 12"</w:t>
      </w:r>
    </w:p>
    <w:p>
      <w:r>
        <w:t xml:space="preserve">Answer : "180" </w:t>
        <w:br/>
        <w:t>}</w:t>
      </w:r>
    </w:p>
    <w:p>
      <w:r>
        <w:t>{</w:t>
        <w:br/>
        <w:t>Index 962:</w:t>
      </w:r>
    </w:p>
    <w:p>
      <w:r>
        <w:t>Question : "Roseanna had 12 watermelon . He cut up each watermelon into 19 slices . How many watermelon slices did Roseanna make?"</w:t>
      </w:r>
    </w:p>
    <w:p>
      <w:r>
        <w:t>Equation : " X = 19 * 12"</w:t>
      </w:r>
    </w:p>
    <w:p>
      <w:r>
        <w:t xml:space="preserve">Answer : "228" </w:t>
        <w:br/>
        <w:t>}</w:t>
      </w:r>
    </w:p>
    <w:p>
      <w:r>
        <w:t>{</w:t>
        <w:br/>
        <w:t>Index 963:</w:t>
      </w:r>
    </w:p>
    <w:p>
      <w:r>
        <w:t>Question : "Gladys had 21 cherry . He dice each cherry into 14 slices . How many cherry slices did Gladys make?"</w:t>
      </w:r>
    </w:p>
    <w:p>
      <w:r>
        <w:t>Equation : " X = 14 * 21"</w:t>
      </w:r>
    </w:p>
    <w:p>
      <w:r>
        <w:t xml:space="preserve">Answer : "294" </w:t>
        <w:br/>
        <w:t>}</w:t>
      </w:r>
    </w:p>
    <w:p>
      <w:r>
        <w:t>{</w:t>
        <w:br/>
        <w:t>Index 964:</w:t>
      </w:r>
    </w:p>
    <w:p>
      <w:r>
        <w:t>Question : "Shirley had 36 Mango . He cut each Mango into 11 slices . How many Mango slices did Shirley make?"</w:t>
      </w:r>
    </w:p>
    <w:p>
      <w:r>
        <w:t>Equation : " X = 11 * 36"</w:t>
      </w:r>
    </w:p>
    <w:p>
      <w:r>
        <w:t xml:space="preserve">Answer : "396" </w:t>
        <w:br/>
        <w:t>}</w:t>
      </w:r>
    </w:p>
    <w:p>
      <w:r>
        <w:t>{</w:t>
        <w:br/>
        <w:t>Index 965:</w:t>
      </w:r>
    </w:p>
    <w:p>
      <w:r>
        <w:t>Question : "Eleanore had 2 toy . He mince each toy into 17 slices . How many toy slices did Eleanore make?"</w:t>
      </w:r>
    </w:p>
    <w:p>
      <w:r>
        <w:t>Equation : " X = 17 * 2"</w:t>
      </w:r>
    </w:p>
    <w:p>
      <w:r>
        <w:t xml:space="preserve">Answer : "34" </w:t>
        <w:br/>
        <w:t>}</w:t>
      </w:r>
    </w:p>
    <w:p>
      <w:r>
        <w:t>{</w:t>
        <w:br/>
        <w:t>Index 966:</w:t>
      </w:r>
    </w:p>
    <w:p>
      <w:r>
        <w:t>Question : "Barbara had 27 orange . He carve each orange into 11 slices . How many orange slices did Barbara make?"</w:t>
      </w:r>
    </w:p>
    <w:p>
      <w:r>
        <w:t>Equation : " X = 11 * 27"</w:t>
      </w:r>
    </w:p>
    <w:p>
      <w:r>
        <w:t xml:space="preserve">Answer : "297" </w:t>
        <w:br/>
        <w:t>}</w:t>
      </w:r>
    </w:p>
    <w:p>
      <w:r>
        <w:t>{</w:t>
        <w:br/>
        <w:t>Index 967:</w:t>
      </w:r>
    </w:p>
    <w:p>
      <w:r>
        <w:t>Question : "Denise had 10 banana . He cut up each banana into 15 slices . How many banana slices did Denise make?"</w:t>
      </w:r>
    </w:p>
    <w:p>
      <w:r>
        <w:t>Equation : " X = 15 * 10"</w:t>
      </w:r>
    </w:p>
    <w:p>
      <w:r>
        <w:t xml:space="preserve">Answer : "150" </w:t>
        <w:br/>
        <w:t>}</w:t>
      </w:r>
    </w:p>
    <w:p>
      <w:r>
        <w:t>{</w:t>
        <w:br/>
        <w:t>Index 968:</w:t>
      </w:r>
    </w:p>
    <w:p>
      <w:r>
        <w:t>Question : "Steven had 16 apricot . He hash each apricot into 9 slices . How many apricot slices did Steven make?"</w:t>
      </w:r>
    </w:p>
    <w:p>
      <w:r>
        <w:t>Equation : " X = 9 * 16"</w:t>
      </w:r>
    </w:p>
    <w:p>
      <w:r>
        <w:t xml:space="preserve">Answer : "144" </w:t>
        <w:br/>
        <w:t>}</w:t>
      </w:r>
    </w:p>
    <w:p>
      <w:r>
        <w:t>{</w:t>
        <w:br/>
        <w:t>Index 969:</w:t>
      </w:r>
    </w:p>
    <w:p>
      <w:r>
        <w:t>Question : "Jorge had 38 apricot . He mince each apricot into 14 slices . How many apricot slices did Jorge make?"</w:t>
      </w:r>
    </w:p>
    <w:p>
      <w:r>
        <w:t>Equation : " X = 14 * 38"</w:t>
      </w:r>
    </w:p>
    <w:p>
      <w:r>
        <w:t xml:space="preserve">Answer : "532" </w:t>
        <w:br/>
        <w:t>}</w:t>
      </w:r>
    </w:p>
    <w:p>
      <w:r>
        <w:t>{</w:t>
        <w:br/>
        <w:t>Index 970:</w:t>
      </w:r>
    </w:p>
    <w:p>
      <w:r>
        <w:t>Question : "Carmen had 20 Banana . He carve each Banana into 14 slices . How many Banana slices did Carmen make?"</w:t>
      </w:r>
    </w:p>
    <w:p>
      <w:r>
        <w:t>Equation : " X = 14 * 20"</w:t>
      </w:r>
    </w:p>
    <w:p>
      <w:r>
        <w:t xml:space="preserve">Answer : "280" </w:t>
        <w:br/>
        <w:t>}</w:t>
      </w:r>
    </w:p>
    <w:p>
      <w:r>
        <w:t>{</w:t>
        <w:br/>
        <w:t>Index 971:</w:t>
      </w:r>
    </w:p>
    <w:p>
      <w:r>
        <w:t>Question : "Cory had 31 peach . He cut up each peach into 15 slices . How many peach slices did Cory make?"</w:t>
      </w:r>
    </w:p>
    <w:p>
      <w:r>
        <w:t>Equation : " X = 15 * 31"</w:t>
      </w:r>
    </w:p>
    <w:p>
      <w:r>
        <w:t xml:space="preserve">Answer : "465" </w:t>
        <w:br/>
        <w:t>}</w:t>
      </w:r>
    </w:p>
    <w:p>
      <w:r>
        <w:t>{</w:t>
        <w:br/>
        <w:t>Index 972:</w:t>
      </w:r>
    </w:p>
    <w:p>
      <w:r>
        <w:t>Question : "Renee had 22 fig . He divide each fig into 16 slices . How many fig slices did Renee make?"</w:t>
      </w:r>
    </w:p>
    <w:p>
      <w:r>
        <w:t>Equation : " X = 16 * 22"</w:t>
      </w:r>
    </w:p>
    <w:p>
      <w:r>
        <w:t xml:space="preserve">Answer : "352" </w:t>
        <w:br/>
        <w:t>}</w:t>
      </w:r>
    </w:p>
    <w:p>
      <w:r>
        <w:t>{</w:t>
        <w:br/>
        <w:t>Index 973:</w:t>
      </w:r>
    </w:p>
    <w:p>
      <w:r>
        <w:t>Question : "Mohammed had 12 apricot . He dice each apricot into 12 slices . How many apricot slices did Mohammed make?"</w:t>
      </w:r>
    </w:p>
    <w:p>
      <w:r>
        <w:t>Equation : " X = 12 * 12"</w:t>
      </w:r>
    </w:p>
    <w:p>
      <w:r>
        <w:t xml:space="preserve">Answer : "144" </w:t>
        <w:br/>
        <w:t>}</w:t>
      </w:r>
    </w:p>
    <w:p>
      <w:r>
        <w:t>{</w:t>
        <w:br/>
        <w:t>Index 974:</w:t>
      </w:r>
    </w:p>
    <w:p>
      <w:r>
        <w:t>Question : "Stephen had 31 Bread . He chop each Bread into 2 slices . How many Bread slices did Stephen make?"</w:t>
      </w:r>
    </w:p>
    <w:p>
      <w:r>
        <w:t>Equation : " X = 2 * 31"</w:t>
      </w:r>
    </w:p>
    <w:p>
      <w:r>
        <w:t xml:space="preserve">Answer : "62" </w:t>
        <w:br/>
        <w:t>}</w:t>
      </w:r>
    </w:p>
    <w:p>
      <w:r>
        <w:t>{</w:t>
        <w:br/>
        <w:t>Index 975:</w:t>
      </w:r>
    </w:p>
    <w:p>
      <w:r>
        <w:t>Question : "Suanne had 24 nectarine . He cut each nectarine into 20 slices . How many nectarine slices did Suanne make?"</w:t>
      </w:r>
    </w:p>
    <w:p>
      <w:r>
        <w:t>Equation : " X = 20 * 24"</w:t>
      </w:r>
    </w:p>
    <w:p>
      <w:r>
        <w:t xml:space="preserve">Answer : "480" </w:t>
        <w:br/>
        <w:t>}</w:t>
      </w:r>
    </w:p>
    <w:p>
      <w:r>
        <w:t>{</w:t>
        <w:br/>
        <w:t>Index 976:</w:t>
      </w:r>
    </w:p>
    <w:p>
      <w:r>
        <w:t>Question : "John had 38 raspberry . He dice each raspberry into 2 slices . How many raspberry slices did John make?"</w:t>
      </w:r>
    </w:p>
    <w:p>
      <w:r>
        <w:t>Equation : " X = 2 * 38"</w:t>
      </w:r>
    </w:p>
    <w:p>
      <w:r>
        <w:t xml:space="preserve">Answer : "76" </w:t>
        <w:br/>
        <w:t>}</w:t>
      </w:r>
    </w:p>
    <w:p>
      <w:r>
        <w:t>{</w:t>
        <w:br/>
        <w:t>Index 977:</w:t>
      </w:r>
    </w:p>
    <w:p>
      <w:r>
        <w:t>Question : "Vincent had 45 lime . He cut up each lime into 20 slices . How many lime slices did Vincent make?"</w:t>
      </w:r>
    </w:p>
    <w:p>
      <w:r>
        <w:t>Equation : " X = 20 * 45"</w:t>
      </w:r>
    </w:p>
    <w:p>
      <w:r>
        <w:t xml:space="preserve">Answer : "900" </w:t>
        <w:br/>
        <w:t>}</w:t>
      </w:r>
    </w:p>
    <w:p>
      <w:r>
        <w:t>{</w:t>
        <w:br/>
        <w:t>Index 978:</w:t>
      </w:r>
    </w:p>
    <w:p>
      <w:r>
        <w:t>Question : "Sean had 16 strawberry . He hash each strawberry into 5 slices . How many strawberry slices did Sean make?"</w:t>
      </w:r>
    </w:p>
    <w:p>
      <w:r>
        <w:t>Equation : " X = 5 * 16"</w:t>
      </w:r>
    </w:p>
    <w:p>
      <w:r>
        <w:t xml:space="preserve">Answer : "80" </w:t>
        <w:br/>
        <w:t>}</w:t>
      </w:r>
    </w:p>
    <w:p>
      <w:r>
        <w:t>{</w:t>
        <w:br/>
        <w:t>Index 979:</w:t>
      </w:r>
    </w:p>
    <w:p>
      <w:r>
        <w:t>Question : "Joseph had 48 lime . He cut each lime into 19 slices . How many lime slices did Joseph make?"</w:t>
      </w:r>
    </w:p>
    <w:p>
      <w:r>
        <w:t>Equation : " X = 19 * 48"</w:t>
      </w:r>
    </w:p>
    <w:p>
      <w:r>
        <w:t xml:space="preserve">Answer : "912" </w:t>
        <w:br/>
        <w:t>}</w:t>
      </w:r>
    </w:p>
    <w:p>
      <w:r>
        <w:t>{</w:t>
        <w:br/>
        <w:t>Index 980:</w:t>
      </w:r>
    </w:p>
    <w:p>
      <w:r>
        <w:t>Question : "Stefan had 20 toy . He divide each toy into 12 slices . How many toy slices did Stefan make?"</w:t>
      </w:r>
    </w:p>
    <w:p>
      <w:r>
        <w:t>Equation : " X = 12 * 20"</w:t>
      </w:r>
    </w:p>
    <w:p>
      <w:r>
        <w:t xml:space="preserve">Answer : "240" </w:t>
        <w:br/>
        <w:t>}</w:t>
      </w:r>
    </w:p>
    <w:p>
      <w:r>
        <w:t>{</w:t>
        <w:br/>
        <w:t>Index 981:</w:t>
      </w:r>
    </w:p>
    <w:p>
      <w:r>
        <w:t>Question : "Ruth had 13 Biscuit . He chop each Biscuit into 18 slices . How many Biscuit slices did Ruth make?"</w:t>
      </w:r>
    </w:p>
    <w:p>
      <w:r>
        <w:t>Equation : " X = 18 * 13"</w:t>
      </w:r>
    </w:p>
    <w:p>
      <w:r>
        <w:t xml:space="preserve">Answer : "234" </w:t>
        <w:br/>
        <w:t>}</w:t>
      </w:r>
    </w:p>
    <w:p>
      <w:r>
        <w:t>{</w:t>
        <w:br/>
        <w:t>Index 982:</w:t>
      </w:r>
    </w:p>
    <w:p>
      <w:r>
        <w:t>Question : "Lou had 46 Book . He chop each Book into 8 slices . How many Book slices did Lou make?"</w:t>
      </w:r>
    </w:p>
    <w:p>
      <w:r>
        <w:t>Equation : " X = 8 * 46"</w:t>
      </w:r>
    </w:p>
    <w:p>
      <w:r>
        <w:t xml:space="preserve">Answer : "368" </w:t>
        <w:br/>
        <w:t>}</w:t>
      </w:r>
    </w:p>
    <w:p>
      <w:r>
        <w:t>{</w:t>
        <w:br/>
        <w:t>Index 983:</w:t>
      </w:r>
    </w:p>
    <w:p>
      <w:r>
        <w:t>Question : "Mario had 30 papaya . He divide each papaya into 3 slices . How many papaya slices did Mario make?"</w:t>
      </w:r>
    </w:p>
    <w:p>
      <w:r>
        <w:t>Equation : " X = 3 * 30"</w:t>
      </w:r>
    </w:p>
    <w:p>
      <w:r>
        <w:t xml:space="preserve">Answer : "90" </w:t>
        <w:br/>
        <w:t>}</w:t>
      </w:r>
    </w:p>
    <w:p>
      <w:r>
        <w:t>{</w:t>
        <w:br/>
        <w:t>Index 984:</w:t>
      </w:r>
    </w:p>
    <w:p>
      <w:r>
        <w:t>Question : "Wesley had 6 lychee . He divide each lychee into 18 slices . How many lychee slices did Wesley make?"</w:t>
      </w:r>
    </w:p>
    <w:p>
      <w:r>
        <w:t>Equation : " X = 18 * 6"</w:t>
      </w:r>
    </w:p>
    <w:p>
      <w:r>
        <w:t xml:space="preserve">Answer : "108" </w:t>
        <w:br/>
        <w:t>}</w:t>
      </w:r>
    </w:p>
    <w:p>
      <w:r>
        <w:t>{</w:t>
        <w:br/>
        <w:t>Index 985:</w:t>
      </w:r>
    </w:p>
    <w:p>
      <w:r>
        <w:t>Question : "Samantha had 32 Mango . He slice each Mango into 12 slices . How many Mango slices did Samantha make?"</w:t>
      </w:r>
    </w:p>
    <w:p>
      <w:r>
        <w:t>Equation : " X = 12 * 32"</w:t>
      </w:r>
    </w:p>
    <w:p>
      <w:r>
        <w:t xml:space="preserve">Answer : "384" </w:t>
        <w:br/>
        <w:t>}</w:t>
      </w:r>
    </w:p>
    <w:p>
      <w:r>
        <w:t>{</w:t>
        <w:br/>
        <w:t>Index 986:</w:t>
      </w:r>
    </w:p>
    <w:p>
      <w:r>
        <w:t>Question : "Julia had 23 cherry . He mince each cherry into 10 slices . How many cherry slices did Julia make?"</w:t>
      </w:r>
    </w:p>
    <w:p>
      <w:r>
        <w:t>Equation : " X = 10 * 23"</w:t>
      </w:r>
    </w:p>
    <w:p>
      <w:r>
        <w:t xml:space="preserve">Answer : "230" </w:t>
        <w:br/>
        <w:t>}</w:t>
      </w:r>
    </w:p>
    <w:p>
      <w:r>
        <w:t>{</w:t>
        <w:br/>
        <w:t>Index 987:</w:t>
      </w:r>
    </w:p>
    <w:p>
      <w:r>
        <w:t>Question : "Barbara had 33 coconut . He cube each coconut into 9 slices . How many coconut slices did Barbara make?"</w:t>
      </w:r>
    </w:p>
    <w:p>
      <w:r>
        <w:t>Equation : " X = 9 * 33"</w:t>
      </w:r>
    </w:p>
    <w:p>
      <w:r>
        <w:t xml:space="preserve">Answer : "297" </w:t>
        <w:br/>
        <w:t>}</w:t>
      </w:r>
    </w:p>
    <w:p>
      <w:r>
        <w:t>{</w:t>
        <w:br/>
        <w:t>Index 988:</w:t>
      </w:r>
    </w:p>
    <w:p>
      <w:r>
        <w:t>Question : "Curtis had 18 Bread . He chop each Bread into 7 slices . How many Bread slices did Curtis make?"</w:t>
      </w:r>
    </w:p>
    <w:p>
      <w:r>
        <w:t>Equation : " X = 7 * 18"</w:t>
      </w:r>
    </w:p>
    <w:p>
      <w:r>
        <w:t xml:space="preserve">Answer : "126" </w:t>
        <w:br/>
        <w:t>}</w:t>
      </w:r>
    </w:p>
    <w:p>
      <w:r>
        <w:t>{</w:t>
        <w:br/>
        <w:t>Index 989:</w:t>
      </w:r>
    </w:p>
    <w:p>
      <w:r>
        <w:t>Question : "Maria had 26 fig . He cut each fig into 19 slices . How many fig slices did Maria make?"</w:t>
      </w:r>
    </w:p>
    <w:p>
      <w:r>
        <w:t>Equation : " X = 19 * 26"</w:t>
      </w:r>
    </w:p>
    <w:p>
      <w:r>
        <w:t xml:space="preserve">Answer : "494" </w:t>
        <w:br/>
        <w:t>}</w:t>
      </w:r>
    </w:p>
    <w:p>
      <w:r>
        <w:t>{</w:t>
        <w:br/>
        <w:t>Index 990:</w:t>
      </w:r>
    </w:p>
    <w:p>
      <w:r>
        <w:t>Question : "Tyrone had 44 blackcurrant . He slice each blackcurrant into 14 slices . How many blackcurrant slices did Tyrone make?"</w:t>
      </w:r>
    </w:p>
    <w:p>
      <w:r>
        <w:t>Equation : " X = 14 * 44"</w:t>
      </w:r>
    </w:p>
    <w:p>
      <w:r>
        <w:t xml:space="preserve">Answer : "616" </w:t>
        <w:br/>
        <w:t>}</w:t>
      </w:r>
    </w:p>
    <w:p>
      <w:r>
        <w:t>{</w:t>
        <w:br/>
        <w:t>Index 991:</w:t>
      </w:r>
    </w:p>
    <w:p>
      <w:r>
        <w:t>Question : "Kristine had 29 Doll . He cut each Doll into 6 slices . How many Doll slices did Kristine make?"</w:t>
      </w:r>
    </w:p>
    <w:p>
      <w:r>
        <w:t>Equation : " X = 6 * 29"</w:t>
      </w:r>
    </w:p>
    <w:p>
      <w:r>
        <w:t xml:space="preserve">Answer : "174" </w:t>
        <w:br/>
        <w:t>}</w:t>
      </w:r>
    </w:p>
    <w:p>
      <w:r>
        <w:t>{</w:t>
        <w:br/>
        <w:t>Index 992:</w:t>
      </w:r>
    </w:p>
    <w:p>
      <w:r>
        <w:t>Question : "William had 2 peach . He dice each peach into 8 slices . How many peach slices did William make?"</w:t>
      </w:r>
    </w:p>
    <w:p>
      <w:r>
        <w:t>Equation : " X = 8 * 2"</w:t>
      </w:r>
    </w:p>
    <w:p>
      <w:r>
        <w:t xml:space="preserve">Answer : "16" </w:t>
        <w:br/>
        <w:t>}</w:t>
      </w:r>
    </w:p>
    <w:p>
      <w:r>
        <w:t>{</w:t>
        <w:br/>
        <w:t>Index 993:</w:t>
      </w:r>
    </w:p>
    <w:p>
      <w:r>
        <w:t>Question : "Maria had 34 kiwi . He divide each kiwi into 16 slices . How many kiwi slices did Maria make?"</w:t>
      </w:r>
    </w:p>
    <w:p>
      <w:r>
        <w:t>Equation : " X = 16 * 34"</w:t>
      </w:r>
    </w:p>
    <w:p>
      <w:r>
        <w:t xml:space="preserve">Answer : "544" </w:t>
        <w:br/>
        <w:t>}</w:t>
      </w:r>
    </w:p>
    <w:p>
      <w:r>
        <w:t>{</w:t>
        <w:br/>
        <w:t>Index 994:</w:t>
      </w:r>
    </w:p>
    <w:p>
      <w:r>
        <w:t>Question : "Guadalupe had 42 papaya . He dice each papaya into 17 slices . How many papaya slices did Guadalupe make?"</w:t>
      </w:r>
    </w:p>
    <w:p>
      <w:r>
        <w:t>Equation : " X = 17 * 42"</w:t>
      </w:r>
    </w:p>
    <w:p>
      <w:r>
        <w:t xml:space="preserve">Answer : "714" </w:t>
        <w:br/>
        <w:t>}</w:t>
      </w:r>
    </w:p>
    <w:p>
      <w:r>
        <w:t>{</w:t>
        <w:br/>
        <w:t>Index 995:</w:t>
      </w:r>
    </w:p>
    <w:p>
      <w:r>
        <w:t>Question : "Kyle had 34 papaya . He chop each papaya into 2 slices . How many papaya slices did Kyle make?"</w:t>
      </w:r>
    </w:p>
    <w:p>
      <w:r>
        <w:t>Equation : " X = 2 * 34"</w:t>
      </w:r>
    </w:p>
    <w:p>
      <w:r>
        <w:t xml:space="preserve">Answer : "68" </w:t>
        <w:br/>
        <w:t>}</w:t>
      </w:r>
    </w:p>
    <w:p>
      <w:r>
        <w:t>{</w:t>
        <w:br/>
        <w:t>Index 996:</w:t>
      </w:r>
    </w:p>
    <w:p>
      <w:r>
        <w:t>Question : "Mario had 28 Chocolate . He carve each Chocolate into 18 slices . How many Chocolate slices did Mario make?"</w:t>
      </w:r>
    </w:p>
    <w:p>
      <w:r>
        <w:t>Equation : " X = 18 * 28"</w:t>
      </w:r>
    </w:p>
    <w:p>
      <w:r>
        <w:t xml:space="preserve">Answer : "504" </w:t>
        <w:br/>
        <w:t>}</w:t>
      </w:r>
    </w:p>
    <w:p>
      <w:r>
        <w:t>{</w:t>
        <w:br/>
        <w:t>Index 997:</w:t>
      </w:r>
    </w:p>
    <w:p>
      <w:r>
        <w:t>Question : "Florence had 34 nectarine . He dice each nectarine into 11 slices . How many nectarine slices did Florence make?"</w:t>
      </w:r>
    </w:p>
    <w:p>
      <w:r>
        <w:t>Equation : " X = 11 * 34"</w:t>
      </w:r>
    </w:p>
    <w:p>
      <w:r>
        <w:t xml:space="preserve">Answer : "374" </w:t>
        <w:br/>
        <w:t>}</w:t>
      </w:r>
    </w:p>
    <w:p>
      <w:r>
        <w:t>{</w:t>
        <w:br/>
        <w:t>Index 998:</w:t>
      </w:r>
    </w:p>
    <w:p>
      <w:r>
        <w:t>Question : "Nathan had 38 pear . He cut up each pear into 3 slices . How many pear slices did Nathan make?"</w:t>
      </w:r>
    </w:p>
    <w:p>
      <w:r>
        <w:t>Equation : " X = 3 * 38"</w:t>
      </w:r>
    </w:p>
    <w:p>
      <w:r>
        <w:t xml:space="preserve">Answer : "114" </w:t>
        <w:br/>
        <w:t>}</w:t>
      </w:r>
    </w:p>
    <w:p>
      <w:r>
        <w:t>{</w:t>
        <w:br/>
        <w:t>Index 999:</w:t>
      </w:r>
    </w:p>
    <w:p>
      <w:r>
        <w:t>Question : "Cecil had 25 Chocolate . He chop each Chocolate into 20 slices . How many Chocolate slices did Cecil make?"</w:t>
      </w:r>
    </w:p>
    <w:p>
      <w:r>
        <w:t>Equation : " X = 20 * 25"</w:t>
      </w:r>
    </w:p>
    <w:p>
      <w:r>
        <w:t xml:space="preserve">Answer : "500" </w:t>
        <w:br/>
        <w:t>}</w:t>
      </w:r>
    </w:p>
    <w:p>
      <w:r>
        <w:t>{</w:t>
        <w:br/>
        <w:t>Index 1000:</w:t>
      </w:r>
    </w:p>
    <w:p>
      <w:r>
        <w:t>Question : "Jeremy had 36 apple . He cube each apple into 12 slices . How many apple slices did Jeremy make?"</w:t>
      </w:r>
    </w:p>
    <w:p>
      <w:r>
        <w:t>Equation : " X = 12 * 36"</w:t>
      </w:r>
    </w:p>
    <w:p>
      <w:r>
        <w:t xml:space="preserve">Answer : "432" </w:t>
        <w:br/>
        <w:t>}</w:t>
      </w:r>
    </w:p>
    <w:p>
      <w:r>
        <w:t>{</w:t>
        <w:br/>
        <w:t>Index 1001:</w:t>
      </w:r>
    </w:p>
    <w:p>
      <w:r>
        <w:t>Question : "Arturo had 49 strawberry . He cut up each strawberry into 7 slices . How many strawberry slices did Arturo make?"</w:t>
      </w:r>
    </w:p>
    <w:p>
      <w:r>
        <w:t>Equation : " X = 7 * 49"</w:t>
      </w:r>
    </w:p>
    <w:p>
      <w:r>
        <w:t xml:space="preserve">Answer : "343" </w:t>
        <w:br/>
        <w:t>}</w:t>
      </w:r>
    </w:p>
    <w:p>
      <w:r>
        <w:t>{</w:t>
        <w:br/>
        <w:t>Index 1002:</w:t>
      </w:r>
    </w:p>
    <w:p>
      <w:r>
        <w:t>Question : "Jose had 47 Banana . He chop each Banana into 13 slices . How many Banana slices did Jose make?"</w:t>
      </w:r>
    </w:p>
    <w:p>
      <w:r>
        <w:t>Equation : " X = 13 * 47"</w:t>
      </w:r>
    </w:p>
    <w:p>
      <w:r>
        <w:t xml:space="preserve">Answer : "611" </w:t>
        <w:br/>
        <w:t>}</w:t>
      </w:r>
    </w:p>
    <w:p>
      <w:r>
        <w:t>{</w:t>
        <w:br/>
        <w:t>Index 1003:</w:t>
      </w:r>
    </w:p>
    <w:p>
      <w:r>
        <w:t>Question : "Keith had 8 kiwi . He divide each kiwi into 19 slices . How many kiwi slices did Keith make?"</w:t>
      </w:r>
    </w:p>
    <w:p>
      <w:r>
        <w:t>Equation : " X = 19 * 8"</w:t>
      </w:r>
    </w:p>
    <w:p>
      <w:r>
        <w:t xml:space="preserve">Answer : "152" </w:t>
        <w:br/>
        <w:t>}</w:t>
      </w:r>
    </w:p>
    <w:p>
      <w:r>
        <w:t>{</w:t>
        <w:br/>
        <w:t>Index 1004:</w:t>
      </w:r>
    </w:p>
    <w:p>
      <w:r>
        <w:t>Question : "James had 12 Chocolate . He cut up each Chocolate into 12 slices . How many Chocolate slices did James make?"</w:t>
      </w:r>
    </w:p>
    <w:p>
      <w:r>
        <w:t>Equation : " X = 12 * 12"</w:t>
      </w:r>
    </w:p>
    <w:p>
      <w:r>
        <w:t xml:space="preserve">Answer : "144" </w:t>
        <w:br/>
        <w:t>}</w:t>
      </w:r>
    </w:p>
    <w:p>
      <w:r>
        <w:t>{</w:t>
        <w:br/>
        <w:t>Index 1005:</w:t>
      </w:r>
    </w:p>
    <w:p>
      <w:r>
        <w:t>Question : "Carl had 23 lemon . He cut each lemon into 3 slices . How many lemon slices did Carl make?"</w:t>
      </w:r>
    </w:p>
    <w:p>
      <w:r>
        <w:t>Equation : " X = 3 * 23"</w:t>
      </w:r>
    </w:p>
    <w:p>
      <w:r>
        <w:t xml:space="preserve">Answer : "69" </w:t>
        <w:br/>
        <w:t>}</w:t>
      </w:r>
    </w:p>
    <w:p>
      <w:r>
        <w:t>{</w:t>
        <w:br/>
        <w:t>Index 1006:</w:t>
      </w:r>
    </w:p>
    <w:p>
      <w:r>
        <w:t>Question : "Robert had 11 Mango . He divide each Mango into 13 slices . How many Mango slices did Robert make?"</w:t>
      </w:r>
    </w:p>
    <w:p>
      <w:r>
        <w:t>Equation : " X = 13 * 11"</w:t>
      </w:r>
    </w:p>
    <w:p>
      <w:r>
        <w:t xml:space="preserve">Answer : "143" </w:t>
        <w:br/>
        <w:t>}</w:t>
      </w:r>
    </w:p>
    <w:p>
      <w:r>
        <w:t>{</w:t>
        <w:br/>
        <w:t>Index 1007:</w:t>
      </w:r>
    </w:p>
    <w:p>
      <w:r>
        <w:t>Question : "Virginia had 18 lemon . He slice each lemon into 14 slices . How many lemon slices did Virginia make?"</w:t>
      </w:r>
    </w:p>
    <w:p>
      <w:r>
        <w:t>Equation : " X = 14 * 18"</w:t>
      </w:r>
    </w:p>
    <w:p>
      <w:r>
        <w:t xml:space="preserve">Answer : "252" </w:t>
        <w:br/>
        <w:t>}</w:t>
      </w:r>
    </w:p>
    <w:p>
      <w:r>
        <w:t>{</w:t>
        <w:br/>
        <w:t>Index 1008:</w:t>
      </w:r>
    </w:p>
    <w:p>
      <w:r>
        <w:t>Question : "Scott had 40 Doll . He divide each Doll into 2 slices . How many Doll slices did Scott make?"</w:t>
      </w:r>
    </w:p>
    <w:p>
      <w:r>
        <w:t>Equation : " X = 2 * 40"</w:t>
      </w:r>
    </w:p>
    <w:p>
      <w:r>
        <w:t xml:space="preserve">Answer : "80" </w:t>
        <w:br/>
        <w:t>}</w:t>
      </w:r>
    </w:p>
    <w:p>
      <w:r>
        <w:t>{</w:t>
        <w:br/>
        <w:t>Index 1009:</w:t>
      </w:r>
    </w:p>
    <w:p>
      <w:r>
        <w:t>Question : "Clarence had 27 Bread . He cube each Bread into 18 slices . How many Bread slices did Clarence make?"</w:t>
      </w:r>
    </w:p>
    <w:p>
      <w:r>
        <w:t>Equation : " X = 18 * 27"</w:t>
      </w:r>
    </w:p>
    <w:p>
      <w:r>
        <w:t xml:space="preserve">Answer : "486" </w:t>
        <w:br/>
        <w:t>}</w:t>
      </w:r>
    </w:p>
    <w:p>
      <w:r>
        <w:t>{</w:t>
        <w:br/>
        <w:t>Index 1010:</w:t>
      </w:r>
    </w:p>
    <w:p>
      <w:r>
        <w:t>Question : "Timothy had 27 apple . He carve each apple into 10 slices . How many apple slices did Timothy make?"</w:t>
      </w:r>
    </w:p>
    <w:p>
      <w:r>
        <w:t>Equation : " X = 10 * 27"</w:t>
      </w:r>
    </w:p>
    <w:p>
      <w:r>
        <w:t xml:space="preserve">Answer : "270" </w:t>
        <w:br/>
        <w:t>}</w:t>
      </w:r>
    </w:p>
    <w:p>
      <w:r>
        <w:t>{</w:t>
        <w:br/>
        <w:t>Index 1011:</w:t>
      </w:r>
    </w:p>
    <w:p>
      <w:r>
        <w:t>Question : "Manuel had 49 fig . He chop each fig into 16 slices . How many fig slices did Manuel make?"</w:t>
      </w:r>
    </w:p>
    <w:p>
      <w:r>
        <w:t>Equation : " X = 16 * 49"</w:t>
      </w:r>
    </w:p>
    <w:p>
      <w:r>
        <w:t xml:space="preserve">Answer : "784" </w:t>
        <w:br/>
        <w:t>}</w:t>
      </w:r>
    </w:p>
    <w:p>
      <w:r>
        <w:t>{</w:t>
        <w:br/>
        <w:t>Index 1012:</w:t>
      </w:r>
    </w:p>
    <w:p>
      <w:r>
        <w:t>Question : "Francis had 32 fig . He chop each fig into 10 slices . How many fig slices did Francis make?"</w:t>
      </w:r>
    </w:p>
    <w:p>
      <w:r>
        <w:t>Equation : " X = 10 * 32"</w:t>
      </w:r>
    </w:p>
    <w:p>
      <w:r>
        <w:t xml:space="preserve">Answer : "320" </w:t>
        <w:br/>
        <w:t>}</w:t>
      </w:r>
    </w:p>
    <w:p>
      <w:r>
        <w:t>{</w:t>
        <w:br/>
        <w:t>Index 1013:</w:t>
      </w:r>
    </w:p>
    <w:p>
      <w:r>
        <w:t>Question : "Robin had 11 pear . He cube each pear into 10 slices . How many pear slices did Robin make?"</w:t>
      </w:r>
    </w:p>
    <w:p>
      <w:r>
        <w:t>Equation : " X = 10 * 11"</w:t>
      </w:r>
    </w:p>
    <w:p>
      <w:r>
        <w:t xml:space="preserve">Answer : "110" </w:t>
        <w:br/>
        <w:t>}</w:t>
      </w:r>
    </w:p>
    <w:p>
      <w:r>
        <w:t>{</w:t>
        <w:br/>
        <w:t>Index 1014:</w:t>
      </w:r>
    </w:p>
    <w:p>
      <w:r>
        <w:t>Question : "Susan had 26 blackcurrant . He dice each blackcurrant into 16 slices . How many blackcurrant slices did Susan make?"</w:t>
      </w:r>
    </w:p>
    <w:p>
      <w:r>
        <w:t>Equation : " X = 16 * 26"</w:t>
      </w:r>
    </w:p>
    <w:p>
      <w:r>
        <w:t xml:space="preserve">Answer : "416" </w:t>
        <w:br/>
        <w:t>}</w:t>
      </w:r>
    </w:p>
    <w:p>
      <w:r>
        <w:t>{</w:t>
        <w:br/>
        <w:t>Index 1015:</w:t>
      </w:r>
    </w:p>
    <w:p>
      <w:r>
        <w:t>Question : "Billy had 36 pear . He hash each pear into 4 slices . How many pear slices did Billy make?"</w:t>
      </w:r>
    </w:p>
    <w:p>
      <w:r>
        <w:t>Equation : " X = 4 * 36"</w:t>
      </w:r>
    </w:p>
    <w:p>
      <w:r>
        <w:t xml:space="preserve">Answer : "144" </w:t>
        <w:br/>
        <w:t>}</w:t>
      </w:r>
    </w:p>
    <w:p>
      <w:r>
        <w:t>{</w:t>
        <w:br/>
        <w:t>Index 1016:</w:t>
      </w:r>
    </w:p>
    <w:p>
      <w:r>
        <w:t>Question : "Sergio had 5 lime . He carve each lime into 16 slices . How many lime slices did Sergio make?"</w:t>
      </w:r>
    </w:p>
    <w:p>
      <w:r>
        <w:t>Equation : " X = 16 * 5"</w:t>
      </w:r>
    </w:p>
    <w:p>
      <w:r>
        <w:t xml:space="preserve">Answer : "80" </w:t>
        <w:br/>
        <w:t>}</w:t>
      </w:r>
    </w:p>
    <w:p>
      <w:r>
        <w:t>{</w:t>
        <w:br/>
        <w:t>Index 1017:</w:t>
      </w:r>
    </w:p>
    <w:p>
      <w:r>
        <w:t>Question : "George had 37 Book . He divide each Book into 16 slices . How many Book slices did George make?"</w:t>
      </w:r>
    </w:p>
    <w:p>
      <w:r>
        <w:t>Equation : " X = 16 * 37"</w:t>
      </w:r>
    </w:p>
    <w:p>
      <w:r>
        <w:t xml:space="preserve">Answer : "592" </w:t>
        <w:br/>
        <w:t>}</w:t>
      </w:r>
    </w:p>
    <w:p>
      <w:r>
        <w:t>{</w:t>
        <w:br/>
        <w:t>Index 1018:</w:t>
      </w:r>
    </w:p>
    <w:p>
      <w:r>
        <w:t>Question : "Michael had 21 raspberry . He hash each raspberry into 7 slices . How many raspberry slices did Michael make?"</w:t>
      </w:r>
    </w:p>
    <w:p>
      <w:r>
        <w:t>Equation : " X = 7 * 21"</w:t>
      </w:r>
    </w:p>
    <w:p>
      <w:r>
        <w:t xml:space="preserve">Answer : "147" </w:t>
        <w:br/>
        <w:t>}</w:t>
      </w:r>
    </w:p>
    <w:p>
      <w:r>
        <w:t>{</w:t>
        <w:br/>
        <w:t>Index 1019:</w:t>
      </w:r>
    </w:p>
    <w:p>
      <w:r>
        <w:t>Question : "Martha had 33 orange . He slice each orange into 20 slices . How many orange slices did Martha make?"</w:t>
      </w:r>
    </w:p>
    <w:p>
      <w:r>
        <w:t>Equation : " X = 20 * 33"</w:t>
      </w:r>
    </w:p>
    <w:p>
      <w:r>
        <w:t xml:space="preserve">Answer : "660" </w:t>
        <w:br/>
        <w:t>}</w:t>
      </w:r>
    </w:p>
    <w:p>
      <w:r>
        <w:t>{</w:t>
        <w:br/>
        <w:t>Index 1020:</w:t>
      </w:r>
    </w:p>
    <w:p>
      <w:r>
        <w:t>Question : "Vivian had 41 lime . He cube each lime into 7 slices . How many lime slices did Vivian make?"</w:t>
      </w:r>
    </w:p>
    <w:p>
      <w:r>
        <w:t>Equation : " X = 7 * 41"</w:t>
      </w:r>
    </w:p>
    <w:p>
      <w:r>
        <w:t xml:space="preserve">Answer : "287" </w:t>
        <w:br/>
        <w:t>}</w:t>
      </w:r>
    </w:p>
    <w:p>
      <w:r>
        <w:t>{</w:t>
        <w:br/>
        <w:t>Index 1021:</w:t>
      </w:r>
    </w:p>
    <w:p>
      <w:r>
        <w:t>Question : "Richard had 19 pineapple . He mince each pineapple into 7 slices . How many pineapple slices did Richard make?"</w:t>
      </w:r>
    </w:p>
    <w:p>
      <w:r>
        <w:t>Equation : " X = 7 * 19"</w:t>
      </w:r>
    </w:p>
    <w:p>
      <w:r>
        <w:t xml:space="preserve">Answer : "133" </w:t>
        <w:br/>
        <w:t>}</w:t>
      </w:r>
    </w:p>
    <w:p>
      <w:r>
        <w:t>{</w:t>
        <w:br/>
        <w:t>Index 1022:</w:t>
      </w:r>
    </w:p>
    <w:p>
      <w:r>
        <w:t>Question : "Lee had 40 peach . He dice each peach into 16 slices . How many peach slices did Lee make?"</w:t>
      </w:r>
    </w:p>
    <w:p>
      <w:r>
        <w:t>Equation : " X = 16 * 40"</w:t>
      </w:r>
    </w:p>
    <w:p>
      <w:r>
        <w:t xml:space="preserve">Answer : "640" </w:t>
        <w:br/>
        <w:t>}</w:t>
      </w:r>
    </w:p>
    <w:p>
      <w:r>
        <w:t>{</w:t>
        <w:br/>
        <w:t>Index 1023:</w:t>
      </w:r>
    </w:p>
    <w:p>
      <w:r>
        <w:t>Question : "Alfred had 30 blueberry . He cut each blueberry into 3 slices . How many blueberry slices did Alfred make?"</w:t>
      </w:r>
    </w:p>
    <w:p>
      <w:r>
        <w:t>Equation : " X = 3 * 30"</w:t>
      </w:r>
    </w:p>
    <w:p>
      <w:r>
        <w:t xml:space="preserve">Answer : "90" </w:t>
        <w:br/>
        <w:t>}</w:t>
      </w:r>
    </w:p>
    <w:p>
      <w:r>
        <w:t>{</w:t>
        <w:br/>
        <w:t>Index 1024:</w:t>
      </w:r>
    </w:p>
    <w:p>
      <w:r>
        <w:t>Question : "Allan had 7 fig . He mince each fig into 20 slices . How many fig slices did Allan make?"</w:t>
      </w:r>
    </w:p>
    <w:p>
      <w:r>
        <w:t>Equation : " X = 20 * 7"</w:t>
      </w:r>
    </w:p>
    <w:p>
      <w:r>
        <w:t xml:space="preserve">Answer : "140" </w:t>
        <w:br/>
        <w:t>}</w:t>
      </w:r>
    </w:p>
    <w:p>
      <w:r>
        <w:t>{</w:t>
        <w:br/>
        <w:t>Index 1025:</w:t>
      </w:r>
    </w:p>
    <w:p>
      <w:r>
        <w:t>Question : "Duane had 31 Chocolate . He cut up each Chocolate into 15 slices . How many Chocolate slices did Duane make?"</w:t>
      </w:r>
    </w:p>
    <w:p>
      <w:r>
        <w:t>Equation : " X = 15 * 31"</w:t>
      </w:r>
    </w:p>
    <w:p>
      <w:r>
        <w:t xml:space="preserve">Answer : "465" </w:t>
        <w:br/>
        <w:t>}</w:t>
      </w:r>
    </w:p>
    <w:p>
      <w:r>
        <w:t>{</w:t>
        <w:br/>
        <w:t>Index 1026:</w:t>
      </w:r>
    </w:p>
    <w:p>
      <w:r>
        <w:t>Question : "Patricia had 48 nectarine . He cut up each nectarine into 2 slices . How many nectarine slices did Patricia make?"</w:t>
      </w:r>
    </w:p>
    <w:p>
      <w:r>
        <w:t>Equation : " X = 2 * 48"</w:t>
      </w:r>
    </w:p>
    <w:p>
      <w:r>
        <w:t xml:space="preserve">Answer : "96" </w:t>
        <w:br/>
        <w:t>}</w:t>
      </w:r>
    </w:p>
    <w:p>
      <w:r>
        <w:t>{</w:t>
        <w:br/>
        <w:t>Index 1027:</w:t>
      </w:r>
    </w:p>
    <w:p>
      <w:r>
        <w:t>Question : "Frank had 10 Chocolate . He slice each Chocolate into 6 slices . How many Chocolate slices did Frank make?"</w:t>
      </w:r>
    </w:p>
    <w:p>
      <w:r>
        <w:t>Equation : " X = 6 * 10"</w:t>
      </w:r>
    </w:p>
    <w:p>
      <w:r>
        <w:t xml:space="preserve">Answer : "60" </w:t>
        <w:br/>
        <w:t>}</w:t>
      </w:r>
    </w:p>
    <w:p>
      <w:r>
        <w:t>{</w:t>
        <w:br/>
        <w:t>Index 1028:</w:t>
      </w:r>
    </w:p>
    <w:p>
      <w:r>
        <w:t>Question : "Betty had 26 coconut . He carve each coconut into 19 slices . How many coconut slices did Betty make?"</w:t>
      </w:r>
    </w:p>
    <w:p>
      <w:r>
        <w:t>Equation : " X = 19 * 26"</w:t>
      </w:r>
    </w:p>
    <w:p>
      <w:r>
        <w:t xml:space="preserve">Answer : "494" </w:t>
        <w:br/>
        <w:t>}</w:t>
      </w:r>
    </w:p>
    <w:p>
      <w:r>
        <w:t>{</w:t>
        <w:br/>
        <w:t>Index 1029:</w:t>
      </w:r>
    </w:p>
    <w:p>
      <w:r>
        <w:t>Question : "Patricia had 43 fig . He slice each fig into 19 slices . How many fig slices did Patricia make?"</w:t>
      </w:r>
    </w:p>
    <w:p>
      <w:r>
        <w:t>Equation : " X = 19 * 43"</w:t>
      </w:r>
    </w:p>
    <w:p>
      <w:r>
        <w:t xml:space="preserve">Answer : "817" </w:t>
        <w:br/>
        <w:t>}</w:t>
      </w:r>
    </w:p>
    <w:p>
      <w:r>
        <w:t>{</w:t>
        <w:br/>
        <w:t>Index 1030:</w:t>
      </w:r>
    </w:p>
    <w:p>
      <w:r>
        <w:t>Question : "Rosella had 49 kiwi . He cut each kiwi into 18 slices . How many kiwi slices did Rosella make?"</w:t>
      </w:r>
    </w:p>
    <w:p>
      <w:r>
        <w:t>Equation : " X = 18 * 49"</w:t>
      </w:r>
    </w:p>
    <w:p>
      <w:r>
        <w:t xml:space="preserve">Answer : "882" </w:t>
        <w:br/>
        <w:t>}</w:t>
      </w:r>
    </w:p>
    <w:p>
      <w:r>
        <w:t>{</w:t>
        <w:br/>
        <w:t>Index 1031:</w:t>
      </w:r>
    </w:p>
    <w:p>
      <w:r>
        <w:t>Question : "Lynn had 13 Biscuit . He hash each Biscuit into 4 slices . How many Biscuit slices did Lynn make?"</w:t>
      </w:r>
    </w:p>
    <w:p>
      <w:r>
        <w:t>Equation : " X = 4 * 13"</w:t>
      </w:r>
    </w:p>
    <w:p>
      <w:r>
        <w:t xml:space="preserve">Answer : "52" </w:t>
        <w:br/>
        <w:t>}</w:t>
      </w:r>
    </w:p>
    <w:p>
      <w:r>
        <w:t>{</w:t>
        <w:br/>
        <w:t>Index 1032:</w:t>
      </w:r>
    </w:p>
    <w:p>
      <w:r>
        <w:t>Question : "Mellissa had 23 kiwi . He dice each kiwi into 19 slices . How many kiwi slices did Mellissa make?"</w:t>
      </w:r>
    </w:p>
    <w:p>
      <w:r>
        <w:t>Equation : " X = 19 * 23"</w:t>
      </w:r>
    </w:p>
    <w:p>
      <w:r>
        <w:t xml:space="preserve">Answer : "437" </w:t>
        <w:br/>
        <w:t>}</w:t>
      </w:r>
    </w:p>
    <w:p>
      <w:r>
        <w:t>{</w:t>
        <w:br/>
        <w:t>Index 1033:</w:t>
      </w:r>
    </w:p>
    <w:p>
      <w:r>
        <w:t>Question : "Christine had 20 lychee . He cut up each lychee into 17 slices . How many lychee slices did Christine make?"</w:t>
      </w:r>
    </w:p>
    <w:p>
      <w:r>
        <w:t>Equation : " X = 17 * 20"</w:t>
      </w:r>
    </w:p>
    <w:p>
      <w:r>
        <w:t xml:space="preserve">Answer : "340" </w:t>
        <w:br/>
        <w:t>}</w:t>
      </w:r>
    </w:p>
    <w:p>
      <w:r>
        <w:t>{</w:t>
        <w:br/>
        <w:t>Index 1034:</w:t>
      </w:r>
    </w:p>
    <w:p>
      <w:r>
        <w:t>Question : "Gayle had 3 orange . He divide each orange into 5 slices . How many orange slices did Gayle make?"</w:t>
      </w:r>
    </w:p>
    <w:p>
      <w:r>
        <w:t>Equation : " X = 5 * 3"</w:t>
      </w:r>
    </w:p>
    <w:p>
      <w:r>
        <w:t xml:space="preserve">Answer : "15" </w:t>
        <w:br/>
        <w:t>}</w:t>
      </w:r>
    </w:p>
    <w:p>
      <w:r>
        <w:t>{</w:t>
        <w:br/>
        <w:t>Index 1035:</w:t>
      </w:r>
    </w:p>
    <w:p>
      <w:r>
        <w:t>Question : "Deborah had 34 Mango . He mince each Mango into 7 slices . How many Mango slices did Deborah make?"</w:t>
      </w:r>
    </w:p>
    <w:p>
      <w:r>
        <w:t>Equation : " X = 7 * 34"</w:t>
      </w:r>
    </w:p>
    <w:p>
      <w:r>
        <w:t xml:space="preserve">Answer : "238" </w:t>
        <w:br/>
        <w:t>}</w:t>
      </w:r>
    </w:p>
    <w:p>
      <w:r>
        <w:t>{</w:t>
        <w:br/>
        <w:t>Index 1036:</w:t>
      </w:r>
    </w:p>
    <w:p>
      <w:r>
        <w:t>Question : "Jamal had 15 coconut . He chop each coconut into 17 slices . How many coconut slices did Jamal make?"</w:t>
      </w:r>
    </w:p>
    <w:p>
      <w:r>
        <w:t>Equation : " X = 17 * 15"</w:t>
      </w:r>
    </w:p>
    <w:p>
      <w:r>
        <w:t xml:space="preserve">Answer : "255" </w:t>
        <w:br/>
        <w:t>}</w:t>
      </w:r>
    </w:p>
    <w:p>
      <w:r>
        <w:t>{</w:t>
        <w:br/>
        <w:t>Index 1037:</w:t>
      </w:r>
    </w:p>
    <w:p>
      <w:r>
        <w:t>Question : "Kenneth had 40 pineapple . He hash each pineapple into 16 slices . How many pineapple slices did Kenneth make?"</w:t>
      </w:r>
    </w:p>
    <w:p>
      <w:r>
        <w:t>Equation : " X = 16 * 40"</w:t>
      </w:r>
    </w:p>
    <w:p>
      <w:r>
        <w:t xml:space="preserve">Answer : "640" </w:t>
        <w:br/>
        <w:t>}</w:t>
      </w:r>
    </w:p>
    <w:p>
      <w:r>
        <w:t>{</w:t>
        <w:br/>
        <w:t>Index 1038:</w:t>
      </w:r>
    </w:p>
    <w:p>
      <w:r>
        <w:t>Question : "Amy had 37 watermelon . He cube each watermelon into 13 slices . How many watermelon slices did Amy make?"</w:t>
      </w:r>
    </w:p>
    <w:p>
      <w:r>
        <w:t>Equation : " X = 13 * 37"</w:t>
      </w:r>
    </w:p>
    <w:p>
      <w:r>
        <w:t xml:space="preserve">Answer : "481" </w:t>
        <w:br/>
        <w:t>}</w:t>
      </w:r>
    </w:p>
    <w:p>
      <w:r>
        <w:t>{</w:t>
        <w:br/>
        <w:t>Index 1039:</w:t>
      </w:r>
    </w:p>
    <w:p>
      <w:r>
        <w:t>Question : "Helen had 44 fig . He cut each fig into 20 slices . How many fig slices did Helen make?"</w:t>
      </w:r>
    </w:p>
    <w:p>
      <w:r>
        <w:t>Equation : " X = 20 * 44"</w:t>
      </w:r>
    </w:p>
    <w:p>
      <w:r>
        <w:t xml:space="preserve">Answer : "880" </w:t>
        <w:br/>
        <w:t>}</w:t>
      </w:r>
    </w:p>
    <w:p>
      <w:r>
        <w:t>{</w:t>
        <w:br/>
        <w:t>Index 1040:</w:t>
      </w:r>
    </w:p>
    <w:p>
      <w:r>
        <w:t>Question : "April had 25 Doll . He carve each Doll into 18 slices . How many Doll slices did April make?"</w:t>
      </w:r>
    </w:p>
    <w:p>
      <w:r>
        <w:t>Equation : " X = 18 * 25"</w:t>
      </w:r>
    </w:p>
    <w:p>
      <w:r>
        <w:t xml:space="preserve">Answer : "450" </w:t>
        <w:br/>
        <w:t>}</w:t>
      </w:r>
    </w:p>
    <w:p>
      <w:r>
        <w:t>{</w:t>
        <w:br/>
        <w:t>Index 1041:</w:t>
      </w:r>
    </w:p>
    <w:p>
      <w:r>
        <w:t>Question : "Lorraine had 27 coconut . He divide each coconut into 4 slices . How many coconut slices did Lorraine make?"</w:t>
      </w:r>
    </w:p>
    <w:p>
      <w:r>
        <w:t>Equation : " X = 4 * 27"</w:t>
      </w:r>
    </w:p>
    <w:p>
      <w:r>
        <w:t xml:space="preserve">Answer : "108" </w:t>
        <w:br/>
        <w:t>}</w:t>
      </w:r>
    </w:p>
    <w:p>
      <w:r>
        <w:t>{</w:t>
        <w:br/>
        <w:t>Index 1042:</w:t>
      </w:r>
    </w:p>
    <w:p>
      <w:r>
        <w:t>Question : "Kathrine had 16 toy . He carve each toy into 10 slices . How many toy slices did Kathrine make?"</w:t>
      </w:r>
    </w:p>
    <w:p>
      <w:r>
        <w:t>Equation : " X = 10 * 16"</w:t>
      </w:r>
    </w:p>
    <w:p>
      <w:r>
        <w:t xml:space="preserve">Answer : "160" </w:t>
        <w:br/>
        <w:t>}</w:t>
      </w:r>
    </w:p>
    <w:p>
      <w:r>
        <w:t>{</w:t>
        <w:br/>
        <w:t>Index 1043:</w:t>
      </w:r>
    </w:p>
    <w:p>
      <w:r>
        <w:t>Question : "James had 6 Chocolate . He cube each Chocolate into 16 slices . How many Chocolate slices did James make?"</w:t>
      </w:r>
    </w:p>
    <w:p>
      <w:r>
        <w:t>Equation : " X = 16 * 6"</w:t>
      </w:r>
    </w:p>
    <w:p>
      <w:r>
        <w:t xml:space="preserve">Answer : "96" </w:t>
        <w:br/>
        <w:t>}</w:t>
      </w:r>
    </w:p>
    <w:p>
      <w:r>
        <w:t>{</w:t>
        <w:br/>
        <w:t>Index 1044:</w:t>
      </w:r>
    </w:p>
    <w:p>
      <w:r>
        <w:t>Question : "Willis had 25 watermelon . He carve each watermelon into 16 slices . How many watermelon slices did Willis make?"</w:t>
      </w:r>
    </w:p>
    <w:p>
      <w:r>
        <w:t>Equation : " X = 16 * 25"</w:t>
      </w:r>
    </w:p>
    <w:p>
      <w:r>
        <w:t xml:space="preserve">Answer : "400" </w:t>
        <w:br/>
        <w:t>}</w:t>
      </w:r>
    </w:p>
    <w:p>
      <w:r>
        <w:t>{</w:t>
        <w:br/>
        <w:t>Index 1045:</w:t>
      </w:r>
    </w:p>
    <w:p>
      <w:r>
        <w:t>Question : "Christina had 30 nectarine . He chop each nectarine into 11 slices . How many nectarine slices did Christina make?"</w:t>
      </w:r>
    </w:p>
    <w:p>
      <w:r>
        <w:t>Equation : " X = 11 * 30"</w:t>
      </w:r>
    </w:p>
    <w:p>
      <w:r>
        <w:t xml:space="preserve">Answer : "330" </w:t>
        <w:br/>
        <w:t>}</w:t>
      </w:r>
    </w:p>
    <w:p>
      <w:r>
        <w:t>{</w:t>
        <w:br/>
        <w:t>Index 1046:</w:t>
      </w:r>
    </w:p>
    <w:p>
      <w:r>
        <w:t>Question : "Jose had 13 avocado . He cut each avocado into 17 slices . How many avocado slices did Jose make?"</w:t>
      </w:r>
    </w:p>
    <w:p>
      <w:r>
        <w:t>Equation : " X = 17 * 13"</w:t>
      </w:r>
    </w:p>
    <w:p>
      <w:r>
        <w:t xml:space="preserve">Answer : "221" </w:t>
        <w:br/>
        <w:t>}</w:t>
      </w:r>
    </w:p>
    <w:p>
      <w:r>
        <w:t>{</w:t>
        <w:br/>
        <w:t>Index 1047:</w:t>
      </w:r>
    </w:p>
    <w:p>
      <w:r>
        <w:t>Question : "Marina had 48 Doll . He carve each Doll into 9 slices . How many Doll slices did Marina make?"</w:t>
      </w:r>
    </w:p>
    <w:p>
      <w:r>
        <w:t>Equation : " X = 9 * 48"</w:t>
      </w:r>
    </w:p>
    <w:p>
      <w:r>
        <w:t xml:space="preserve">Answer : "432" </w:t>
        <w:br/>
        <w:t>}</w:t>
      </w:r>
    </w:p>
    <w:p>
      <w:r>
        <w:t>{</w:t>
        <w:br/>
        <w:t>Index 1048:</w:t>
      </w:r>
    </w:p>
    <w:p>
      <w:r>
        <w:t>Question : "Robin had 43 pineapple . He cut up each pineapple into 19 slices . How many pineapple slices did Robin make?"</w:t>
      </w:r>
    </w:p>
    <w:p>
      <w:r>
        <w:t>Equation : " X = 19 * 43"</w:t>
      </w:r>
    </w:p>
    <w:p>
      <w:r>
        <w:t xml:space="preserve">Answer : "817" </w:t>
        <w:br/>
        <w:t>}</w:t>
      </w:r>
    </w:p>
    <w:p>
      <w:r>
        <w:t>{</w:t>
        <w:br/>
        <w:t>Index 1049:</w:t>
      </w:r>
    </w:p>
    <w:p>
      <w:r>
        <w:t>Question : "Kathleen had 45 Banana . He cube each Banana into 19 slices . How many Banana slices did Kathleen make?"</w:t>
      </w:r>
    </w:p>
    <w:p>
      <w:r>
        <w:t>Equation : " X = 19 * 45"</w:t>
      </w:r>
    </w:p>
    <w:p>
      <w:r>
        <w:t xml:space="preserve">Answer : "855" </w:t>
        <w:br/>
        <w:t>}</w:t>
      </w:r>
    </w:p>
    <w:p>
      <w:r>
        <w:t>{</w:t>
        <w:br/>
        <w:t>Index 1050:</w:t>
      </w:r>
    </w:p>
    <w:p>
      <w:r>
        <w:t>Question : "Bret had 34 peach . He mince each peach into 13 slices . How many peach slices did Bret make?"</w:t>
      </w:r>
    </w:p>
    <w:p>
      <w:r>
        <w:t>Equation : " X = 13 * 34"</w:t>
      </w:r>
    </w:p>
    <w:p>
      <w:r>
        <w:t xml:space="preserve">Answer : "442" </w:t>
        <w:br/>
        <w:t>}</w:t>
      </w:r>
    </w:p>
    <w:p>
      <w:r>
        <w:t>{</w:t>
        <w:br/>
        <w:t>Index 1051:</w:t>
      </w:r>
    </w:p>
    <w:p>
      <w:r>
        <w:t>Question : "America had 15 fig . He dice each fig into 12 slices . How many fig slices did America make?"</w:t>
      </w:r>
    </w:p>
    <w:p>
      <w:r>
        <w:t>Equation : " X = 12 * 15"</w:t>
      </w:r>
    </w:p>
    <w:p>
      <w:r>
        <w:t xml:space="preserve">Answer : "180" </w:t>
        <w:br/>
        <w:t>}</w:t>
      </w:r>
    </w:p>
    <w:p>
      <w:r>
        <w:t>{</w:t>
        <w:br/>
        <w:t>Index 1052:</w:t>
      </w:r>
    </w:p>
    <w:p>
      <w:r>
        <w:t>Question : "Cindy had 35 Chocolate . He cube each Chocolate into 18 slices . How many Chocolate slices did Cindy make?"</w:t>
      </w:r>
    </w:p>
    <w:p>
      <w:r>
        <w:t>Equation : " X = 18 * 35"</w:t>
      </w:r>
    </w:p>
    <w:p>
      <w:r>
        <w:t xml:space="preserve">Answer : "630" </w:t>
        <w:br/>
        <w:t>}</w:t>
      </w:r>
    </w:p>
    <w:p>
      <w:r>
        <w:t>{</w:t>
        <w:br/>
        <w:t>Index 1053:</w:t>
      </w:r>
    </w:p>
    <w:p>
      <w:r>
        <w:t>Question : "Matthew had 32 Biscuit . He slice each Biscuit into 15 slices . How many Biscuit slices did Matthew make?"</w:t>
      </w:r>
    </w:p>
    <w:p>
      <w:r>
        <w:t>Equation : " X = 15 * 32"</w:t>
      </w:r>
    </w:p>
    <w:p>
      <w:r>
        <w:t xml:space="preserve">Answer : "480" </w:t>
        <w:br/>
        <w:t>}</w:t>
      </w:r>
    </w:p>
    <w:p>
      <w:r>
        <w:t>{</w:t>
        <w:br/>
        <w:t>Index 1054:</w:t>
      </w:r>
    </w:p>
    <w:p>
      <w:r>
        <w:t>Question : "Joseph had 4 Mango . He chop each Mango into 3 slices . How many Mango slices did Joseph make?"</w:t>
      </w:r>
    </w:p>
    <w:p>
      <w:r>
        <w:t>Equation : " X = 3 * 4"</w:t>
      </w:r>
    </w:p>
    <w:p>
      <w:r>
        <w:t xml:space="preserve">Answer : "12" </w:t>
        <w:br/>
        <w:t>}</w:t>
      </w:r>
    </w:p>
    <w:p>
      <w:r>
        <w:t>{</w:t>
        <w:br/>
        <w:t>Index 1055:</w:t>
      </w:r>
    </w:p>
    <w:p>
      <w:r>
        <w:t>Question : "Thomas had 2 Mango . He divide each Mango into 10 slices . How many Mango slices did Thomas make?"</w:t>
      </w:r>
    </w:p>
    <w:p>
      <w:r>
        <w:t>Equation : " X = 10 * 2"</w:t>
      </w:r>
    </w:p>
    <w:p>
      <w:r>
        <w:t xml:space="preserve">Answer : "20" </w:t>
        <w:br/>
        <w:t>}</w:t>
      </w:r>
    </w:p>
    <w:p>
      <w:r>
        <w:t>{</w:t>
        <w:br/>
        <w:t>Index 1056:</w:t>
      </w:r>
    </w:p>
    <w:p>
      <w:r>
        <w:t>Question : "James had 17 Chocolate . He cube each Chocolate into 6 slices . How many Chocolate slices did James make?"</w:t>
      </w:r>
    </w:p>
    <w:p>
      <w:r>
        <w:t>Equation : " X = 6 * 17"</w:t>
      </w:r>
    </w:p>
    <w:p>
      <w:r>
        <w:t xml:space="preserve">Answer : "102" </w:t>
        <w:br/>
        <w:t>}</w:t>
      </w:r>
    </w:p>
    <w:p>
      <w:r>
        <w:t>{</w:t>
        <w:br/>
        <w:t>Index 1057:</w:t>
      </w:r>
    </w:p>
    <w:p>
      <w:r>
        <w:t>Question : "Amos had 7 blackberry . He slice each blackberry into 7 slices . How many blackberry slices did Amos make?"</w:t>
      </w:r>
    </w:p>
    <w:p>
      <w:r>
        <w:t>Equation : " X = 7 * 7"</w:t>
      </w:r>
    </w:p>
    <w:p>
      <w:r>
        <w:t xml:space="preserve">Answer : "49" </w:t>
        <w:br/>
        <w:t>}</w:t>
      </w:r>
    </w:p>
    <w:p>
      <w:r>
        <w:t>{</w:t>
        <w:br/>
        <w:t>Index 1058:</w:t>
      </w:r>
    </w:p>
    <w:p>
      <w:r>
        <w:t>Question : "Ola had 42 mango . He carve each mango into 9 slices . How many mango slices did Ola make?"</w:t>
      </w:r>
    </w:p>
    <w:p>
      <w:r>
        <w:t>Equation : " X = 9 * 42"</w:t>
      </w:r>
    </w:p>
    <w:p>
      <w:r>
        <w:t xml:space="preserve">Answer : "378" </w:t>
        <w:br/>
        <w:t>}</w:t>
      </w:r>
    </w:p>
    <w:p>
      <w:r>
        <w:t>{</w:t>
        <w:br/>
        <w:t>Index 1059:</w:t>
      </w:r>
    </w:p>
    <w:p>
      <w:r>
        <w:t>Question : "Theresa had 50 Biscuit . He carve each Biscuit into 4 slices . How many Biscuit slices did Theresa make?"</w:t>
      </w:r>
    </w:p>
    <w:p>
      <w:r>
        <w:t>Equation : " X = 4 * 50"</w:t>
      </w:r>
    </w:p>
    <w:p>
      <w:r>
        <w:t xml:space="preserve">Answer : "200" </w:t>
        <w:br/>
        <w:t>}</w:t>
      </w:r>
    </w:p>
    <w:p>
      <w:r>
        <w:t>{</w:t>
        <w:br/>
        <w:t>Index 1060:</w:t>
      </w:r>
    </w:p>
    <w:p>
      <w:r>
        <w:t>Question : "John had 22 orange . He cut up each orange into 20 slices . How many orange slices did John make?"</w:t>
      </w:r>
    </w:p>
    <w:p>
      <w:r>
        <w:t>Equation : " X = 20 * 22"</w:t>
      </w:r>
    </w:p>
    <w:p>
      <w:r>
        <w:t xml:space="preserve">Answer : "440" </w:t>
        <w:br/>
        <w:t>}</w:t>
      </w:r>
    </w:p>
    <w:p>
      <w:r>
        <w:t>{</w:t>
        <w:br/>
        <w:t>Index 1061:</w:t>
      </w:r>
    </w:p>
    <w:p>
      <w:r>
        <w:t>Question : "Barry had 19 pineapple . He hash each pineapple into 8 slices . How many pineapple slices did Barry make?"</w:t>
      </w:r>
    </w:p>
    <w:p>
      <w:r>
        <w:t>Equation : " X = 8 * 19"</w:t>
      </w:r>
    </w:p>
    <w:p>
      <w:r>
        <w:t xml:space="preserve">Answer : "152" </w:t>
        <w:br/>
        <w:t>}</w:t>
      </w:r>
    </w:p>
    <w:p>
      <w:r>
        <w:t>{</w:t>
        <w:br/>
        <w:t>Index 1062:</w:t>
      </w:r>
    </w:p>
    <w:p>
      <w:r>
        <w:t>Question : "Patricia had 25 Biscuit . He cut each Biscuit into 20 slices . How many Biscuit slices did Patricia make?"</w:t>
      </w:r>
    </w:p>
    <w:p>
      <w:r>
        <w:t>Equation : " X = 20 * 25"</w:t>
      </w:r>
    </w:p>
    <w:p>
      <w:r>
        <w:t xml:space="preserve">Answer : "500" </w:t>
        <w:br/>
        <w:t>}</w:t>
      </w:r>
    </w:p>
    <w:p>
      <w:r>
        <w:t>{</w:t>
        <w:br/>
        <w:t>Index 1063:</w:t>
      </w:r>
    </w:p>
    <w:p>
      <w:r>
        <w:t>Question : "Donald had 33 Doll . He cut each Doll into 6 slices . How many Doll slices did Donald make?"</w:t>
      </w:r>
    </w:p>
    <w:p>
      <w:r>
        <w:t>Equation : " X = 6 * 33"</w:t>
      </w:r>
    </w:p>
    <w:p>
      <w:r>
        <w:t xml:space="preserve">Answer : "198" </w:t>
        <w:br/>
        <w:t>}</w:t>
      </w:r>
    </w:p>
    <w:p>
      <w:r>
        <w:t>{</w:t>
        <w:br/>
        <w:t>Index 1064:</w:t>
      </w:r>
    </w:p>
    <w:p>
      <w:r>
        <w:t>Question : "Alonzo had 8 Chocolate . He carve each Chocolate into 17 slices . How many Chocolate slices did Alonzo make?"</w:t>
      </w:r>
    </w:p>
    <w:p>
      <w:r>
        <w:t>Equation : " X = 17 * 8"</w:t>
      </w:r>
    </w:p>
    <w:p>
      <w:r>
        <w:t xml:space="preserve">Answer : "136" </w:t>
        <w:br/>
        <w:t>}</w:t>
      </w:r>
    </w:p>
    <w:p>
      <w:r>
        <w:t>{</w:t>
        <w:br/>
        <w:t>Index 1065:</w:t>
      </w:r>
    </w:p>
    <w:p>
      <w:r>
        <w:t>Question : "Vilma had 16 Chocolate . He carve each Chocolate into 16 slices . How many Chocolate slices did Vilma make?"</w:t>
      </w:r>
    </w:p>
    <w:p>
      <w:r>
        <w:t>Equation : " X = 16 * 16"</w:t>
      </w:r>
    </w:p>
    <w:p>
      <w:r>
        <w:t xml:space="preserve">Answer : "256" </w:t>
        <w:br/>
        <w:t>}</w:t>
      </w:r>
    </w:p>
    <w:p>
      <w:r>
        <w:t>{</w:t>
        <w:br/>
        <w:t>Index 1066:</w:t>
      </w:r>
    </w:p>
    <w:p>
      <w:r>
        <w:t>Question : "Jimmy had 15 banana . He cut up each banana into 5 slices . How many banana slices did Jimmy make?"</w:t>
      </w:r>
    </w:p>
    <w:p>
      <w:r>
        <w:t>Equation : " X = 5 * 15"</w:t>
      </w:r>
    </w:p>
    <w:p>
      <w:r>
        <w:t xml:space="preserve">Answer : "75" </w:t>
        <w:br/>
        <w:t>}</w:t>
      </w:r>
    </w:p>
    <w:p>
      <w:r>
        <w:t>{</w:t>
        <w:br/>
        <w:t>Index 1067:</w:t>
      </w:r>
    </w:p>
    <w:p>
      <w:r>
        <w:t>Question : "Edward had 32 banana . He slice each banana into 15 slices . How many banana slices did Edward make?"</w:t>
      </w:r>
    </w:p>
    <w:p>
      <w:r>
        <w:t>Equation : " X = 15 * 32"</w:t>
      </w:r>
    </w:p>
    <w:p>
      <w:r>
        <w:t xml:space="preserve">Answer : "480" </w:t>
        <w:br/>
        <w:t>}</w:t>
      </w:r>
    </w:p>
    <w:p>
      <w:r>
        <w:t>{</w:t>
        <w:br/>
        <w:t>Index 1068:</w:t>
      </w:r>
    </w:p>
    <w:p>
      <w:r>
        <w:t>Question : "Maryann had 20 blackberry . He divide each blackberry into 5 slices . How many blackberry slices did Maryann make?"</w:t>
      </w:r>
    </w:p>
    <w:p>
      <w:r>
        <w:t>Equation : " X = 5 * 20"</w:t>
      </w:r>
    </w:p>
    <w:p>
      <w:r>
        <w:t xml:space="preserve">Answer : "100" </w:t>
        <w:br/>
        <w:t>}</w:t>
      </w:r>
    </w:p>
    <w:p>
      <w:r>
        <w:t>{</w:t>
        <w:br/>
        <w:t>Index 1069:</w:t>
      </w:r>
    </w:p>
    <w:p>
      <w:r>
        <w:t>Question : "Juan had 44 lime . He cube each lime into 11 slices . How many lime slices did Juan make?"</w:t>
      </w:r>
    </w:p>
    <w:p>
      <w:r>
        <w:t>Equation : " X = 11 * 44"</w:t>
      </w:r>
    </w:p>
    <w:p>
      <w:r>
        <w:t xml:space="preserve">Answer : "484" </w:t>
        <w:br/>
        <w:t>}</w:t>
      </w:r>
    </w:p>
    <w:p>
      <w:r>
        <w:t>{</w:t>
        <w:br/>
        <w:t>Index 1070:</w:t>
      </w:r>
    </w:p>
    <w:p>
      <w:r>
        <w:t>Question : "Edward had 10 Doll . He hash each Doll into 2 slices . How many Doll slices did Edward make?"</w:t>
      </w:r>
    </w:p>
    <w:p>
      <w:r>
        <w:t>Equation : " X = 2 * 10"</w:t>
      </w:r>
    </w:p>
    <w:p>
      <w:r>
        <w:t xml:space="preserve">Answer : "20" </w:t>
        <w:br/>
        <w:t>}</w:t>
      </w:r>
    </w:p>
    <w:p>
      <w:r>
        <w:t>{</w:t>
        <w:br/>
        <w:t>Index 1071:</w:t>
      </w:r>
    </w:p>
    <w:p>
      <w:r>
        <w:t>Question : "Doris had 12 Doll . He cut up each Doll into 11 slices . How many Doll slices did Doris make?"</w:t>
      </w:r>
    </w:p>
    <w:p>
      <w:r>
        <w:t>Equation : " X = 11 * 12"</w:t>
      </w:r>
    </w:p>
    <w:p>
      <w:r>
        <w:t xml:space="preserve">Answer : "132" </w:t>
        <w:br/>
        <w:t>}</w:t>
      </w:r>
    </w:p>
    <w:p>
      <w:r>
        <w:t>{</w:t>
        <w:br/>
        <w:t>Index 1072:</w:t>
      </w:r>
    </w:p>
    <w:p>
      <w:r>
        <w:t>Question : "Matthew had 50 nectarine . He divide each nectarine into 14 slices . How many nectarine slices did Matthew make?"</w:t>
      </w:r>
    </w:p>
    <w:p>
      <w:r>
        <w:t>Equation : " X = 14 * 50"</w:t>
      </w:r>
    </w:p>
    <w:p>
      <w:r>
        <w:t xml:space="preserve">Answer : "700" </w:t>
        <w:br/>
        <w:t>}</w:t>
      </w:r>
    </w:p>
    <w:p>
      <w:r>
        <w:t>{</w:t>
        <w:br/>
        <w:t>Index 1073:</w:t>
      </w:r>
    </w:p>
    <w:p>
      <w:r>
        <w:t>Question : "Sue had 3 banana . He cube each banana into 5 slices . How many banana slices did Sue make?"</w:t>
      </w:r>
    </w:p>
    <w:p>
      <w:r>
        <w:t>Equation : " X = 5 * 3"</w:t>
      </w:r>
    </w:p>
    <w:p>
      <w:r>
        <w:t xml:space="preserve">Answer : "15" </w:t>
        <w:br/>
        <w:t>}</w:t>
      </w:r>
    </w:p>
    <w:p>
      <w:r>
        <w:t>{</w:t>
        <w:br/>
        <w:t>Index 1074:</w:t>
      </w:r>
    </w:p>
    <w:p>
      <w:r>
        <w:t>Question : "Martha had 17 avocado . He cube each avocado into 5 slices . How many avocado slices did Martha make?"</w:t>
      </w:r>
    </w:p>
    <w:p>
      <w:r>
        <w:t>Equation : " X = 5 * 17"</w:t>
      </w:r>
    </w:p>
    <w:p>
      <w:r>
        <w:t xml:space="preserve">Answer : "85" </w:t>
        <w:br/>
        <w:t>}</w:t>
      </w:r>
    </w:p>
    <w:p>
      <w:r>
        <w:t>{</w:t>
        <w:br/>
        <w:t>Index 1075:</w:t>
      </w:r>
    </w:p>
    <w:p>
      <w:r>
        <w:t>Question : "Ed had 12 toy . He slice each toy into 13 slices . How many toy slices did Ed make?"</w:t>
      </w:r>
    </w:p>
    <w:p>
      <w:r>
        <w:t>Equation : " X = 13 * 12"</w:t>
      </w:r>
    </w:p>
    <w:p>
      <w:r>
        <w:t xml:space="preserve">Answer : "156" </w:t>
        <w:br/>
        <w:t>}</w:t>
      </w:r>
    </w:p>
    <w:p>
      <w:r>
        <w:t>{</w:t>
        <w:br/>
        <w:t>Index 1076:</w:t>
      </w:r>
    </w:p>
    <w:p>
      <w:r>
        <w:t>Question : "Joseph had 18 cherry . He divide each cherry into 6 slices . How many cherry slices did Joseph make?"</w:t>
      </w:r>
    </w:p>
    <w:p>
      <w:r>
        <w:t>Equation : " X = 6 * 18"</w:t>
      </w:r>
    </w:p>
    <w:p>
      <w:r>
        <w:t xml:space="preserve">Answer : "108" </w:t>
        <w:br/>
        <w:t>}</w:t>
      </w:r>
    </w:p>
    <w:p>
      <w:r>
        <w:t>{</w:t>
        <w:br/>
        <w:t>Index 1077:</w:t>
      </w:r>
    </w:p>
    <w:p>
      <w:r>
        <w:t>Question : "Peggy had 6 banana . He carve each banana into 8 slices . How many banana slices did Peggy make?"</w:t>
      </w:r>
    </w:p>
    <w:p>
      <w:r>
        <w:t>Equation : " X = 8 * 6"</w:t>
      </w:r>
    </w:p>
    <w:p>
      <w:r>
        <w:t xml:space="preserve">Answer : "48" </w:t>
        <w:br/>
        <w:t>}</w:t>
      </w:r>
    </w:p>
    <w:p>
      <w:r>
        <w:t>{</w:t>
        <w:br/>
        <w:t>Index 1078:</w:t>
      </w:r>
    </w:p>
    <w:p>
      <w:r>
        <w:t>Question : "William had 49 Banana . He cut up each Banana into 17 slices . How many Banana slices did William make?"</w:t>
      </w:r>
    </w:p>
    <w:p>
      <w:r>
        <w:t>Equation : " X = 17 * 49"</w:t>
      </w:r>
    </w:p>
    <w:p>
      <w:r>
        <w:t xml:space="preserve">Answer : "833" </w:t>
        <w:br/>
        <w:t>}</w:t>
      </w:r>
    </w:p>
    <w:p>
      <w:r>
        <w:t>{</w:t>
        <w:br/>
        <w:t>Index 1079:</w:t>
      </w:r>
    </w:p>
    <w:p>
      <w:r>
        <w:t>Question : "Roberto had 27 Mango . He cut each Mango into 4 slices . How many Mango slices did Roberto make?"</w:t>
      </w:r>
    </w:p>
    <w:p>
      <w:r>
        <w:t>Equation : " X = 4 * 27"</w:t>
      </w:r>
    </w:p>
    <w:p>
      <w:r>
        <w:t xml:space="preserve">Answer : "108" </w:t>
        <w:br/>
        <w:t>}</w:t>
      </w:r>
    </w:p>
    <w:p>
      <w:r>
        <w:t>{</w:t>
        <w:br/>
        <w:t>Index 1080:</w:t>
      </w:r>
    </w:p>
    <w:p>
      <w:r>
        <w:t>Question : "Petra had 16 Bread . He mince each Bread into 10 slices . How many Bread slices did Petra make?"</w:t>
      </w:r>
    </w:p>
    <w:p>
      <w:r>
        <w:t>Equation : " X = 10 * 16"</w:t>
      </w:r>
    </w:p>
    <w:p>
      <w:r>
        <w:t xml:space="preserve">Answer : "160" </w:t>
        <w:br/>
        <w:t>}</w:t>
      </w:r>
    </w:p>
    <w:p>
      <w:r>
        <w:t>{</w:t>
        <w:br/>
        <w:t>Index 1081:</w:t>
      </w:r>
    </w:p>
    <w:p>
      <w:r>
        <w:t>Question : "Brian had 34 pear . He cut each pear into 16 slices . How many pear slices did Brian make?"</w:t>
      </w:r>
    </w:p>
    <w:p>
      <w:r>
        <w:t>Equation : " X = 16 * 34"</w:t>
      </w:r>
    </w:p>
    <w:p>
      <w:r>
        <w:t xml:space="preserve">Answer : "544" </w:t>
        <w:br/>
        <w:t>}</w:t>
      </w:r>
    </w:p>
    <w:p>
      <w:r>
        <w:t>{</w:t>
        <w:br/>
        <w:t>Index 1082:</w:t>
      </w:r>
    </w:p>
    <w:p>
      <w:r>
        <w:t>Question : "Karen had 49 Doll . He slice each Doll into 2 slices . How many Doll slices did Karen make?"</w:t>
      </w:r>
    </w:p>
    <w:p>
      <w:r>
        <w:t>Equation : " X = 2 * 49"</w:t>
      </w:r>
    </w:p>
    <w:p>
      <w:r>
        <w:t xml:space="preserve">Answer : "98" </w:t>
        <w:br/>
        <w:t>}</w:t>
      </w:r>
    </w:p>
    <w:p>
      <w:r>
        <w:t>{</w:t>
        <w:br/>
        <w:t>Index 1083:</w:t>
      </w:r>
    </w:p>
    <w:p>
      <w:r>
        <w:t>Question : "Roxane had 34 lime . He cut each lime into 16 slices . How many lime slices did Roxane make?"</w:t>
      </w:r>
    </w:p>
    <w:p>
      <w:r>
        <w:t>Equation : " X = 16 * 34"</w:t>
      </w:r>
    </w:p>
    <w:p>
      <w:r>
        <w:t xml:space="preserve">Answer : "544" </w:t>
        <w:br/>
        <w:t>}</w:t>
      </w:r>
    </w:p>
    <w:p>
      <w:r>
        <w:t>{</w:t>
        <w:br/>
        <w:t>Index 1084:</w:t>
      </w:r>
    </w:p>
    <w:p>
      <w:r>
        <w:t>Question : "Juliana had 45 mango . He cube each mango into 7 slices . How many mango slices did Juliana make?"</w:t>
      </w:r>
    </w:p>
    <w:p>
      <w:r>
        <w:t>Equation : " X = 7 * 45"</w:t>
      </w:r>
    </w:p>
    <w:p>
      <w:r>
        <w:t xml:space="preserve">Answer : "315" </w:t>
        <w:br/>
        <w:t>}</w:t>
      </w:r>
    </w:p>
    <w:p>
      <w:r>
        <w:t>{</w:t>
        <w:br/>
        <w:t>Index 1085:</w:t>
      </w:r>
    </w:p>
    <w:p>
      <w:r>
        <w:t>Question : "Inez had 14 cherry . He hash each cherry into 4 slices . How many cherry slices did Inez make?"</w:t>
      </w:r>
    </w:p>
    <w:p>
      <w:r>
        <w:t>Equation : " X = 4 * 14"</w:t>
      </w:r>
    </w:p>
    <w:p>
      <w:r>
        <w:t xml:space="preserve">Answer : "56" </w:t>
        <w:br/>
        <w:t>}</w:t>
      </w:r>
    </w:p>
    <w:p>
      <w:r>
        <w:t>{</w:t>
        <w:br/>
        <w:t>Index 1086:</w:t>
      </w:r>
    </w:p>
    <w:p>
      <w:r>
        <w:t>Question : "Bethany had 38 cherry . He slice each cherry into 18 slices . How many cherry slices did Bethany make?"</w:t>
      </w:r>
    </w:p>
    <w:p>
      <w:r>
        <w:t>Equation : " X = 18 * 38"</w:t>
      </w:r>
    </w:p>
    <w:p>
      <w:r>
        <w:t xml:space="preserve">Answer : "684" </w:t>
        <w:br/>
        <w:t>}</w:t>
      </w:r>
    </w:p>
    <w:p>
      <w:r>
        <w:t>{</w:t>
        <w:br/>
        <w:t>Index 1087:</w:t>
      </w:r>
    </w:p>
    <w:p>
      <w:r>
        <w:t>Question : "Michelle had 24 Banana . He cut up each Banana into 18 slices . How many Banana slices did Michelle make?"</w:t>
      </w:r>
    </w:p>
    <w:p>
      <w:r>
        <w:t>Equation : " X = 18 * 24"</w:t>
      </w:r>
    </w:p>
    <w:p>
      <w:r>
        <w:t xml:space="preserve">Answer : "432" </w:t>
        <w:br/>
        <w:t>}</w:t>
      </w:r>
    </w:p>
    <w:p>
      <w:r>
        <w:t>{</w:t>
        <w:br/>
        <w:t>Index 1088:</w:t>
      </w:r>
    </w:p>
    <w:p>
      <w:r>
        <w:t>Question : "Alexandra had 49 lime . He mince each lime into 6 slices . How many lime slices did Alexandra make?"</w:t>
      </w:r>
    </w:p>
    <w:p>
      <w:r>
        <w:t>Equation : " X = 6 * 49"</w:t>
      </w:r>
    </w:p>
    <w:p>
      <w:r>
        <w:t xml:space="preserve">Answer : "294" </w:t>
        <w:br/>
        <w:t>}</w:t>
      </w:r>
    </w:p>
    <w:p>
      <w:r>
        <w:t>{</w:t>
        <w:br/>
        <w:t>Index 1089:</w:t>
      </w:r>
    </w:p>
    <w:p>
      <w:r>
        <w:t>Question : "Steven had 35 blackberry . He cut up each blackberry into 7 slices . How many blackberry slices did Steven make?"</w:t>
      </w:r>
    </w:p>
    <w:p>
      <w:r>
        <w:t>Equation : " X = 7 * 35"</w:t>
      </w:r>
    </w:p>
    <w:p>
      <w:r>
        <w:t xml:space="preserve">Answer : "245" </w:t>
        <w:br/>
        <w:t>}</w:t>
      </w:r>
    </w:p>
    <w:p>
      <w:r>
        <w:t>{</w:t>
        <w:br/>
        <w:t>Index 1090:</w:t>
      </w:r>
    </w:p>
    <w:p>
      <w:r>
        <w:t>Question : "Daniel had 22 mango . He divide each mango into 7 slices . How many mango slices did Daniel make?"</w:t>
      </w:r>
    </w:p>
    <w:p>
      <w:r>
        <w:t>Equation : " X = 7 * 22"</w:t>
      </w:r>
    </w:p>
    <w:p>
      <w:r>
        <w:t xml:space="preserve">Answer : "154" </w:t>
        <w:br/>
        <w:t>}</w:t>
      </w:r>
    </w:p>
    <w:p>
      <w:r>
        <w:t>{</w:t>
        <w:br/>
        <w:t>Index 1091:</w:t>
      </w:r>
    </w:p>
    <w:p>
      <w:r>
        <w:t>Question : "Juan had 14 strawberry . He cut each strawberry into 10 slices . How many strawberry slices did Juan make?"</w:t>
      </w:r>
    </w:p>
    <w:p>
      <w:r>
        <w:t>Equation : " X = 10 * 14"</w:t>
      </w:r>
    </w:p>
    <w:p>
      <w:r>
        <w:t xml:space="preserve">Answer : "140" </w:t>
        <w:br/>
        <w:t>}</w:t>
      </w:r>
    </w:p>
    <w:p>
      <w:r>
        <w:t>{</w:t>
        <w:br/>
        <w:t>Index 1092:</w:t>
      </w:r>
    </w:p>
    <w:p>
      <w:r>
        <w:t>Question : "Jessica had 41 Bread . He cut up each Bread into 15 slices . How many Bread slices did Jessica make?"</w:t>
      </w:r>
    </w:p>
    <w:p>
      <w:r>
        <w:t>Equation : " X = 15 * 41"</w:t>
      </w:r>
    </w:p>
    <w:p>
      <w:r>
        <w:t xml:space="preserve">Answer : "615" </w:t>
        <w:br/>
        <w:t>}</w:t>
      </w:r>
    </w:p>
    <w:p>
      <w:r>
        <w:t>{</w:t>
        <w:br/>
        <w:t>Index 1093:</w:t>
      </w:r>
    </w:p>
    <w:p>
      <w:r>
        <w:t>Question : "Alvin had 3 nectarine . He dice each nectarine into 4 slices . How many nectarine slices did Alvin make?"</w:t>
      </w:r>
    </w:p>
    <w:p>
      <w:r>
        <w:t>Equation : " X = 4 * 3"</w:t>
      </w:r>
    </w:p>
    <w:p>
      <w:r>
        <w:t xml:space="preserve">Answer : "12" </w:t>
        <w:br/>
        <w:t>}</w:t>
      </w:r>
    </w:p>
    <w:p>
      <w:r>
        <w:t>{</w:t>
        <w:br/>
        <w:t>Index 1094:</w:t>
      </w:r>
    </w:p>
    <w:p>
      <w:r>
        <w:t>Question : "Lillian had 34 apricot . He hash each apricot into 19 slices . How many apricot slices did Lillian make?"</w:t>
      </w:r>
    </w:p>
    <w:p>
      <w:r>
        <w:t>Equation : " X = 19 * 34"</w:t>
      </w:r>
    </w:p>
    <w:p>
      <w:r>
        <w:t xml:space="preserve">Answer : "646" </w:t>
        <w:br/>
        <w:t>}</w:t>
      </w:r>
    </w:p>
    <w:p>
      <w:r>
        <w:t>{</w:t>
        <w:br/>
        <w:t>Index 1095:</w:t>
      </w:r>
    </w:p>
    <w:p>
      <w:r>
        <w:t>Question : "Thomas had 34 Book . He dice each Book into 14 slices . How many Book slices did Thomas make?"</w:t>
      </w:r>
    </w:p>
    <w:p>
      <w:r>
        <w:t>Equation : " X = 14 * 34"</w:t>
      </w:r>
    </w:p>
    <w:p>
      <w:r>
        <w:t xml:space="preserve">Answer : "476" </w:t>
        <w:br/>
        <w:t>}</w:t>
      </w:r>
    </w:p>
    <w:p>
      <w:r>
        <w:t>{</w:t>
        <w:br/>
        <w:t>Index 1096:</w:t>
      </w:r>
    </w:p>
    <w:p>
      <w:r>
        <w:t>Question : "Gail had 2 Mango . He mince each Mango into 14 slices . How many Mango slices did Gail make?"</w:t>
      </w:r>
    </w:p>
    <w:p>
      <w:r>
        <w:t>Equation : " X = 14 * 2"</w:t>
      </w:r>
    </w:p>
    <w:p>
      <w:r>
        <w:t xml:space="preserve">Answer : "28" </w:t>
        <w:br/>
        <w:t>}</w:t>
      </w:r>
    </w:p>
    <w:p>
      <w:r>
        <w:t>{</w:t>
        <w:br/>
        <w:t>Index 1097:</w:t>
      </w:r>
    </w:p>
    <w:p>
      <w:r>
        <w:t>Question : "Paul had 36 lemon . He dice each lemon into 19 slices . How many lemon slices did Paul make?"</w:t>
      </w:r>
    </w:p>
    <w:p>
      <w:r>
        <w:t>Equation : " X = 19 * 36"</w:t>
      </w:r>
    </w:p>
    <w:p>
      <w:r>
        <w:t xml:space="preserve">Answer : "684" </w:t>
        <w:br/>
        <w:t>}</w:t>
      </w:r>
    </w:p>
    <w:p>
      <w:r>
        <w:t>{</w:t>
        <w:br/>
        <w:t>Index 1098:</w:t>
      </w:r>
    </w:p>
    <w:p>
      <w:r>
        <w:t>Question : "Dennis had 9 pineapple . He slice each pineapple into 18 slices . How many pineapple slices did Dennis make?"</w:t>
      </w:r>
    </w:p>
    <w:p>
      <w:r>
        <w:t>Equation : " X = 18 * 9"</w:t>
      </w:r>
    </w:p>
    <w:p>
      <w:r>
        <w:t xml:space="preserve">Answer : "162" </w:t>
        <w:br/>
        <w:t>}</w:t>
      </w:r>
    </w:p>
    <w:p>
      <w:r>
        <w:t>{</w:t>
        <w:br/>
        <w:t>Index 1099:</w:t>
      </w:r>
    </w:p>
    <w:p>
      <w:r>
        <w:t>Question : "Joanne had 42 pear . He slice each pear into 12 slices . How many pear slices did Joanne make?"</w:t>
      </w:r>
    </w:p>
    <w:p>
      <w:r>
        <w:t>Equation : " X = 12 * 42"</w:t>
      </w:r>
    </w:p>
    <w:p>
      <w:r>
        <w:t xml:space="preserve">Answer : "504" </w:t>
        <w:br/>
        <w:t>}</w:t>
      </w:r>
    </w:p>
    <w:p>
      <w:r>
        <w:t>{</w:t>
        <w:br/>
        <w:t>Index 1100:</w:t>
      </w:r>
    </w:p>
    <w:p>
      <w:r>
        <w:t>Question : "Stanley had 45 Doll . He cut each Doll into 17 slices . How many Doll slices did Stanley make?"</w:t>
      </w:r>
    </w:p>
    <w:p>
      <w:r>
        <w:t>Equation : " X = 17 * 45"</w:t>
      </w:r>
    </w:p>
    <w:p>
      <w:r>
        <w:t xml:space="preserve">Answer : "765" </w:t>
        <w:br/>
        <w:t>}</w:t>
      </w:r>
    </w:p>
    <w:p>
      <w:r>
        <w:t>{</w:t>
        <w:br/>
        <w:t>Index 1101:</w:t>
      </w:r>
    </w:p>
    <w:p>
      <w:r>
        <w:t>Question : "Bryant had 23 Flower . He dice each Flower into 19 slices . How many Flower slices did Bryant make?"</w:t>
      </w:r>
    </w:p>
    <w:p>
      <w:r>
        <w:t>Equation : " X = 19 * 23"</w:t>
      </w:r>
    </w:p>
    <w:p>
      <w:r>
        <w:t xml:space="preserve">Answer : "437" </w:t>
        <w:br/>
        <w:t>}</w:t>
      </w:r>
    </w:p>
    <w:p>
      <w:r>
        <w:t>{</w:t>
        <w:br/>
        <w:t>Index 1102:</w:t>
      </w:r>
    </w:p>
    <w:p>
      <w:r>
        <w:t>Question : "Mark had 43 banana . He divide each banana into 12 slices . How many banana slices did Mark make?"</w:t>
      </w:r>
    </w:p>
    <w:p>
      <w:r>
        <w:t>Equation : " X = 12 * 43"</w:t>
      </w:r>
    </w:p>
    <w:p>
      <w:r>
        <w:t xml:space="preserve">Answer : "516" </w:t>
        <w:br/>
        <w:t>}</w:t>
      </w:r>
    </w:p>
    <w:p>
      <w:r>
        <w:t>{</w:t>
        <w:br/>
        <w:t>Index 1103:</w:t>
      </w:r>
    </w:p>
    <w:p>
      <w:r>
        <w:t>Question : "Susie had 35 Bread . He divide each Bread into 10 slices . How many Bread slices did Susie make?"</w:t>
      </w:r>
    </w:p>
    <w:p>
      <w:r>
        <w:t>Equation : " X = 10 * 35"</w:t>
      </w:r>
    </w:p>
    <w:p>
      <w:r>
        <w:t xml:space="preserve">Answer : "350" </w:t>
        <w:br/>
        <w:t>}</w:t>
      </w:r>
    </w:p>
    <w:p>
      <w:r>
        <w:t>{</w:t>
        <w:br/>
        <w:t>Index 1104:</w:t>
      </w:r>
    </w:p>
    <w:p>
      <w:r>
        <w:t>Question : "Jayne had 41 avocado . He chop each avocado into 5 slices . How many avocado slices did Jayne make?"</w:t>
      </w:r>
    </w:p>
    <w:p>
      <w:r>
        <w:t>Equation : " X = 5 * 41"</w:t>
      </w:r>
    </w:p>
    <w:p>
      <w:r>
        <w:t xml:space="preserve">Answer : "205" </w:t>
        <w:br/>
        <w:t>}</w:t>
      </w:r>
    </w:p>
    <w:p>
      <w:r>
        <w:t>{</w:t>
        <w:br/>
        <w:t>Index 1105:</w:t>
      </w:r>
    </w:p>
    <w:p>
      <w:r>
        <w:t>Question : "Rebecca had 17 pear . He cut up each pear into 14 slices . How many pear slices did Rebecca make?"</w:t>
      </w:r>
    </w:p>
    <w:p>
      <w:r>
        <w:t>Equation : " X = 14 * 17"</w:t>
      </w:r>
    </w:p>
    <w:p>
      <w:r>
        <w:t xml:space="preserve">Answer : "238" </w:t>
        <w:br/>
        <w:t>}</w:t>
      </w:r>
    </w:p>
    <w:p>
      <w:r>
        <w:t>{</w:t>
        <w:br/>
        <w:t>Index 1106:</w:t>
      </w:r>
    </w:p>
    <w:p>
      <w:r>
        <w:t>Question : "Leo had 40 pineapple . He carve each pineapple into 2 slices . How many pineapple slices did Leo make?"</w:t>
      </w:r>
    </w:p>
    <w:p>
      <w:r>
        <w:t>Equation : " X = 2 * 40"</w:t>
      </w:r>
    </w:p>
    <w:p>
      <w:r>
        <w:t xml:space="preserve">Answer : "80" </w:t>
        <w:br/>
        <w:t>}</w:t>
      </w:r>
    </w:p>
    <w:p>
      <w:r>
        <w:t>{</w:t>
        <w:br/>
        <w:t>Index 1107:</w:t>
      </w:r>
    </w:p>
    <w:p>
      <w:r>
        <w:t>Question : "Ashley had 7 Chocolate . He divide each Chocolate into 16 slices . How many Chocolate slices did Ashley make?"</w:t>
      </w:r>
    </w:p>
    <w:p>
      <w:r>
        <w:t>Equation : " X = 16 * 7"</w:t>
      </w:r>
    </w:p>
    <w:p>
      <w:r>
        <w:t xml:space="preserve">Answer : "112" </w:t>
        <w:br/>
        <w:t>}</w:t>
      </w:r>
    </w:p>
    <w:p>
      <w:r>
        <w:t>{</w:t>
        <w:br/>
        <w:t>Index 1108:</w:t>
      </w:r>
    </w:p>
    <w:p>
      <w:r>
        <w:t>Question : "Norbert had 34 cherry . He mince each cherry into 14 slices . How many cherry slices did Norbert make?"</w:t>
      </w:r>
    </w:p>
    <w:p>
      <w:r>
        <w:t>Equation : " X = 14 * 34"</w:t>
      </w:r>
    </w:p>
    <w:p>
      <w:r>
        <w:t xml:space="preserve">Answer : "476" </w:t>
        <w:br/>
        <w:t>}</w:t>
      </w:r>
    </w:p>
    <w:p>
      <w:r>
        <w:t>{</w:t>
        <w:br/>
        <w:t>Index 1109:</w:t>
      </w:r>
    </w:p>
    <w:p>
      <w:r>
        <w:t>Question : "Amy had 15 apricot . He cube each apricot into 7 slices . How many apricot slices did Amy make?"</w:t>
      </w:r>
    </w:p>
    <w:p>
      <w:r>
        <w:t>Equation : " X = 7 * 15"</w:t>
      </w:r>
    </w:p>
    <w:p>
      <w:r>
        <w:t xml:space="preserve">Answer : "105" </w:t>
        <w:br/>
        <w:t>}</w:t>
      </w:r>
    </w:p>
    <w:p>
      <w:r>
        <w:t>{</w:t>
        <w:br/>
        <w:t>Index 1110:</w:t>
      </w:r>
    </w:p>
    <w:p>
      <w:r>
        <w:t>Question : "Sandra had 30 Chocolate . He dice each Chocolate into 5 slices . How many Chocolate slices did Sandra make?"</w:t>
      </w:r>
    </w:p>
    <w:p>
      <w:r>
        <w:t>Equation : " X = 5 * 30"</w:t>
      </w:r>
    </w:p>
    <w:p>
      <w:r>
        <w:t xml:space="preserve">Answer : "150" </w:t>
        <w:br/>
        <w:t>}</w:t>
      </w:r>
    </w:p>
    <w:p>
      <w:r>
        <w:t>{</w:t>
        <w:br/>
        <w:t>Index 1111:</w:t>
      </w:r>
    </w:p>
    <w:p>
      <w:r>
        <w:t>Question : "Tyler had 21 Doll . He cut up each Doll into 2 slices . How many Doll slices did Tyler make?"</w:t>
      </w:r>
    </w:p>
    <w:p>
      <w:r>
        <w:t>Equation : " X = 2 * 21"</w:t>
      </w:r>
    </w:p>
    <w:p>
      <w:r>
        <w:t xml:space="preserve">Answer : "42" </w:t>
        <w:br/>
        <w:t>}</w:t>
      </w:r>
    </w:p>
    <w:p>
      <w:r>
        <w:t>{</w:t>
        <w:br/>
        <w:t>Index 1112:</w:t>
      </w:r>
    </w:p>
    <w:p>
      <w:r>
        <w:t>Question : "Susan had 16 apricot . He carve each apricot into 18 slices . How many apricot slices did Susan make?"</w:t>
      </w:r>
    </w:p>
    <w:p>
      <w:r>
        <w:t>Equation : " X = 18 * 16"</w:t>
      </w:r>
    </w:p>
    <w:p>
      <w:r>
        <w:t xml:space="preserve">Answer : "288" </w:t>
        <w:br/>
        <w:t>}</w:t>
      </w:r>
    </w:p>
    <w:p>
      <w:r>
        <w:t>{</w:t>
        <w:br/>
        <w:t>Index 1113:</w:t>
      </w:r>
    </w:p>
    <w:p>
      <w:r>
        <w:t>Question : "Mary had 18 coconut . He divide each coconut into 5 slices . How many coconut slices did Mary make?"</w:t>
      </w:r>
    </w:p>
    <w:p>
      <w:r>
        <w:t>Equation : " X = 5 * 18"</w:t>
      </w:r>
    </w:p>
    <w:p>
      <w:r>
        <w:t xml:space="preserve">Answer : "90" </w:t>
        <w:br/>
        <w:t>}</w:t>
      </w:r>
    </w:p>
    <w:p>
      <w:r>
        <w:t>{</w:t>
        <w:br/>
        <w:t>Index 1114:</w:t>
      </w:r>
    </w:p>
    <w:p>
      <w:r>
        <w:t>Question : "Leonard had 23 banana . He cube each banana into 3 slices . How many banana slices did Leonard make?"</w:t>
      </w:r>
    </w:p>
    <w:p>
      <w:r>
        <w:t>Equation : " X = 3 * 23"</w:t>
      </w:r>
    </w:p>
    <w:p>
      <w:r>
        <w:t xml:space="preserve">Answer : "69" </w:t>
        <w:br/>
        <w:t>}</w:t>
      </w:r>
    </w:p>
    <w:p>
      <w:r>
        <w:t>{</w:t>
        <w:br/>
        <w:t>Index 1115:</w:t>
      </w:r>
    </w:p>
    <w:p>
      <w:r>
        <w:t>Question : "Cleveland had 46 raspberry . He cut up each raspberry into 17 slices . How many raspberry slices did Cleveland make?"</w:t>
      </w:r>
    </w:p>
    <w:p>
      <w:r>
        <w:t>Equation : " X = 17 * 46"</w:t>
      </w:r>
    </w:p>
    <w:p>
      <w:r>
        <w:t xml:space="preserve">Answer : "782" </w:t>
        <w:br/>
        <w:t>}</w:t>
      </w:r>
    </w:p>
    <w:p>
      <w:r>
        <w:t>{</w:t>
        <w:br/>
        <w:t>Index 1116:</w:t>
      </w:r>
    </w:p>
    <w:p>
      <w:r>
        <w:t>Question : "John had 6 avocado . He hash each avocado into 11 slices . How many avocado slices did John make?"</w:t>
      </w:r>
    </w:p>
    <w:p>
      <w:r>
        <w:t>Equation : " X = 11 * 6"</w:t>
      </w:r>
    </w:p>
    <w:p>
      <w:r>
        <w:t xml:space="preserve">Answer : "66" </w:t>
        <w:br/>
        <w:t>}</w:t>
      </w:r>
    </w:p>
    <w:p>
      <w:r>
        <w:t>{</w:t>
        <w:br/>
        <w:t>Index 1117:</w:t>
      </w:r>
    </w:p>
    <w:p>
      <w:r>
        <w:t>Question : "Ambrose had 20 orange . He mince each orange into 17 slices . How many orange slices did Ambrose make?"</w:t>
      </w:r>
    </w:p>
    <w:p>
      <w:r>
        <w:t>Equation : " X = 17 * 20"</w:t>
      </w:r>
    </w:p>
    <w:p>
      <w:r>
        <w:t xml:space="preserve">Answer : "340" </w:t>
        <w:br/>
        <w:t>}</w:t>
      </w:r>
    </w:p>
    <w:p>
      <w:r>
        <w:t>{</w:t>
        <w:br/>
        <w:t>Index 1118:</w:t>
      </w:r>
    </w:p>
    <w:p>
      <w:r>
        <w:t>Question : "Michelle had 21 Doll . He divide each Doll into 18 slices . How many Doll slices did Michelle make?"</w:t>
      </w:r>
    </w:p>
    <w:p>
      <w:r>
        <w:t>Equation : " X = 18 * 21"</w:t>
      </w:r>
    </w:p>
    <w:p>
      <w:r>
        <w:t xml:space="preserve">Answer : "378" </w:t>
        <w:br/>
        <w:t>}</w:t>
      </w:r>
    </w:p>
    <w:p>
      <w:r>
        <w:t>{</w:t>
        <w:br/>
        <w:t>Index 1119:</w:t>
      </w:r>
    </w:p>
    <w:p>
      <w:r>
        <w:t>Question : "Nancy had 36 Chocolate . He cut up each Chocolate into 8 slices . How many Chocolate slices did Nancy make?"</w:t>
      </w:r>
    </w:p>
    <w:p>
      <w:r>
        <w:t>Equation : " X = 8 * 36"</w:t>
      </w:r>
    </w:p>
    <w:p>
      <w:r>
        <w:t xml:space="preserve">Answer : "288" </w:t>
        <w:br/>
        <w:t>}</w:t>
      </w:r>
    </w:p>
    <w:p>
      <w:r>
        <w:t>{</w:t>
        <w:br/>
        <w:t>Index 1120:</w:t>
      </w:r>
    </w:p>
    <w:p>
      <w:r>
        <w:t>Question : "Joseph had 33 fig . He cut each fig into 12 slices . How many fig slices did Joseph make?"</w:t>
      </w:r>
    </w:p>
    <w:p>
      <w:r>
        <w:t>Equation : " X = 12 * 33"</w:t>
      </w:r>
    </w:p>
    <w:p>
      <w:r>
        <w:t xml:space="preserve">Answer : "396" </w:t>
        <w:br/>
        <w:t>}</w:t>
      </w:r>
    </w:p>
    <w:p>
      <w:r>
        <w:t>{</w:t>
        <w:br/>
        <w:t>Index 1121:</w:t>
      </w:r>
    </w:p>
    <w:p>
      <w:r>
        <w:t>Question : "Jeanne had 49 cherry . He mince each cherry into 2 slices . How many cherry slices did Jeanne make?"</w:t>
      </w:r>
    </w:p>
    <w:p>
      <w:r>
        <w:t>Equation : " X = 2 * 49"</w:t>
      </w:r>
    </w:p>
    <w:p>
      <w:r>
        <w:t xml:space="preserve">Answer : "98" </w:t>
        <w:br/>
        <w:t>}</w:t>
      </w:r>
    </w:p>
    <w:p>
      <w:r>
        <w:t>{</w:t>
        <w:br/>
        <w:t>Index 1122:</w:t>
      </w:r>
    </w:p>
    <w:p>
      <w:r>
        <w:t>Question : "Stephanie had 34 banana . He cut up each banana into 2 slices . How many banana slices did Stephanie make?"</w:t>
      </w:r>
    </w:p>
    <w:p>
      <w:r>
        <w:t>Equation : " X = 2 * 34"</w:t>
      </w:r>
    </w:p>
    <w:p>
      <w:r>
        <w:t xml:space="preserve">Answer : "68" </w:t>
        <w:br/>
        <w:t>}</w:t>
      </w:r>
    </w:p>
    <w:p>
      <w:r>
        <w:t>{</w:t>
        <w:br/>
        <w:t>Index 1123:</w:t>
      </w:r>
    </w:p>
    <w:p>
      <w:r>
        <w:t>Question : "Thomas had 12 lemon . He cut up each lemon into 11 slices . How many lemon slices did Thomas make?"</w:t>
      </w:r>
    </w:p>
    <w:p>
      <w:r>
        <w:t>Equation : " X = 11 * 12"</w:t>
      </w:r>
    </w:p>
    <w:p>
      <w:r>
        <w:t xml:space="preserve">Answer : "132" </w:t>
        <w:br/>
        <w:t>}</w:t>
      </w:r>
    </w:p>
    <w:p>
      <w:r>
        <w:t>{</w:t>
        <w:br/>
        <w:t>Index 1124:</w:t>
      </w:r>
    </w:p>
    <w:p>
      <w:r>
        <w:t>Question : "Patsy had 21 Bread . He slice each Bread into 5 slices . How many Bread slices did Patsy make?"</w:t>
      </w:r>
    </w:p>
    <w:p>
      <w:r>
        <w:t>Equation : " X = 5 * 21"</w:t>
      </w:r>
    </w:p>
    <w:p>
      <w:r>
        <w:t xml:space="preserve">Answer : "105" </w:t>
        <w:br/>
        <w:t>}</w:t>
      </w:r>
    </w:p>
    <w:p>
      <w:r>
        <w:t>{</w:t>
        <w:br/>
        <w:t>Index 1125:</w:t>
      </w:r>
    </w:p>
    <w:p>
      <w:r>
        <w:t>Question : "Pat had 49 apple . He divide each apple into 4 slices . How many apple slices did Pat make?"</w:t>
      </w:r>
    </w:p>
    <w:p>
      <w:r>
        <w:t>Equation : " X = 4 * 49"</w:t>
      </w:r>
    </w:p>
    <w:p>
      <w:r>
        <w:t xml:space="preserve">Answer : "196" </w:t>
        <w:br/>
        <w:t>}</w:t>
      </w:r>
    </w:p>
    <w:p>
      <w:r>
        <w:t>{</w:t>
        <w:br/>
        <w:t>Index 1126:</w:t>
      </w:r>
    </w:p>
    <w:p>
      <w:r>
        <w:t>Question : "Audrey had 36 Flower . He cut up each Flower into 16 slices . How many Flower slices did Audrey make?"</w:t>
      </w:r>
    </w:p>
    <w:p>
      <w:r>
        <w:t>Equation : " X = 16 * 36"</w:t>
      </w:r>
    </w:p>
    <w:p>
      <w:r>
        <w:t xml:space="preserve">Answer : "576" </w:t>
        <w:br/>
        <w:t>}</w:t>
      </w:r>
    </w:p>
    <w:p>
      <w:r>
        <w:t>{</w:t>
        <w:br/>
        <w:t>Index 1127:</w:t>
      </w:r>
    </w:p>
    <w:p>
      <w:r>
        <w:t>Question : "Virginia had 28 banana . He mince each banana into 5 slices . How many banana slices did Virginia make?"</w:t>
      </w:r>
    </w:p>
    <w:p>
      <w:r>
        <w:t>Equation : " X = 5 * 28"</w:t>
      </w:r>
    </w:p>
    <w:p>
      <w:r>
        <w:t xml:space="preserve">Answer : "140" </w:t>
        <w:br/>
        <w:t>}</w:t>
      </w:r>
    </w:p>
    <w:p>
      <w:r>
        <w:t>{</w:t>
        <w:br/>
        <w:t>Index 1128:</w:t>
      </w:r>
    </w:p>
    <w:p>
      <w:r>
        <w:t>Question : "David had 21 peach . He slice each peach into 17 slices . How many peach slices did David make?"</w:t>
      </w:r>
    </w:p>
    <w:p>
      <w:r>
        <w:t>Equation : " X = 17 * 21"</w:t>
      </w:r>
    </w:p>
    <w:p>
      <w:r>
        <w:t xml:space="preserve">Answer : "357" </w:t>
        <w:br/>
        <w:t>}</w:t>
      </w:r>
    </w:p>
    <w:p>
      <w:r>
        <w:t>{</w:t>
        <w:br/>
        <w:t>Index 1129:</w:t>
      </w:r>
    </w:p>
    <w:p>
      <w:r>
        <w:t>Question : "James had 10 lime . He carve each lime into 20 slices . How many lime slices did James make?"</w:t>
      </w:r>
    </w:p>
    <w:p>
      <w:r>
        <w:t>Equation : " X = 20 * 10"</w:t>
      </w:r>
    </w:p>
    <w:p>
      <w:r>
        <w:t xml:space="preserve">Answer : "200" </w:t>
        <w:br/>
        <w:t>}</w:t>
      </w:r>
    </w:p>
    <w:p>
      <w:r>
        <w:t>{</w:t>
        <w:br/>
        <w:t>Index 1130:</w:t>
      </w:r>
    </w:p>
    <w:p>
      <w:r>
        <w:t>Question : "Nancy had 36 pineapple . He divide each pineapple into 14 slices . How many pineapple slices did Nancy make?"</w:t>
      </w:r>
    </w:p>
    <w:p>
      <w:r>
        <w:t>Equation : " X = 14 * 36"</w:t>
      </w:r>
    </w:p>
    <w:p>
      <w:r>
        <w:t xml:space="preserve">Answer : "504" </w:t>
        <w:br/>
        <w:t>}</w:t>
      </w:r>
    </w:p>
    <w:p>
      <w:r>
        <w:t>{</w:t>
        <w:br/>
        <w:t>Index 1131:</w:t>
      </w:r>
    </w:p>
    <w:p>
      <w:r>
        <w:t>Question : "John had 28 blueberry . He hash each blueberry into 7 slices . How many blueberry slices did John make?"</w:t>
      </w:r>
    </w:p>
    <w:p>
      <w:r>
        <w:t>Equation : " X = 7 * 28"</w:t>
      </w:r>
    </w:p>
    <w:p>
      <w:r>
        <w:t xml:space="preserve">Answer : "196" </w:t>
        <w:br/>
        <w:t>}</w:t>
      </w:r>
    </w:p>
    <w:p>
      <w:r>
        <w:t>{</w:t>
        <w:br/>
        <w:t>Index 1132:</w:t>
      </w:r>
    </w:p>
    <w:p>
      <w:r>
        <w:t>Question : "Harry had 49 lemon . He slice each lemon into 7 slices . How many lemon slices did Harry make?"</w:t>
      </w:r>
    </w:p>
    <w:p>
      <w:r>
        <w:t>Equation : " X = 7 * 49"</w:t>
      </w:r>
    </w:p>
    <w:p>
      <w:r>
        <w:t xml:space="preserve">Answer : "343" </w:t>
        <w:br/>
        <w:t>}</w:t>
      </w:r>
    </w:p>
    <w:p>
      <w:r>
        <w:t>{</w:t>
        <w:br/>
        <w:t>Index 1133:</w:t>
      </w:r>
    </w:p>
    <w:p>
      <w:r>
        <w:t>Question : "Michael had 42 Mango . He hash each Mango into 13 slices . How many Mango slices did Michael make?"</w:t>
      </w:r>
    </w:p>
    <w:p>
      <w:r>
        <w:t>Equation : " X = 13 * 42"</w:t>
      </w:r>
    </w:p>
    <w:p>
      <w:r>
        <w:t xml:space="preserve">Answer : "546" </w:t>
        <w:br/>
        <w:t>}</w:t>
      </w:r>
    </w:p>
    <w:p>
      <w:r>
        <w:t>{</w:t>
        <w:br/>
        <w:t>Index 1134:</w:t>
      </w:r>
    </w:p>
    <w:p>
      <w:r>
        <w:t>Question : "Mattie had 10 orange . He dice each orange into 10 slices . How many orange slices did Mattie make?"</w:t>
      </w:r>
    </w:p>
    <w:p>
      <w:r>
        <w:t>Equation : " X = 10 * 10"</w:t>
      </w:r>
    </w:p>
    <w:p>
      <w:r>
        <w:t xml:space="preserve">Answer : "100" </w:t>
        <w:br/>
        <w:t>}</w:t>
      </w:r>
    </w:p>
    <w:p>
      <w:r>
        <w:t>{</w:t>
        <w:br/>
        <w:t>Index 1135:</w:t>
      </w:r>
    </w:p>
    <w:p>
      <w:r>
        <w:t>Question : "Minerva had 35 Doll . He dice each Doll into 8 slices . How many Doll slices did Minerva make?"</w:t>
      </w:r>
    </w:p>
    <w:p>
      <w:r>
        <w:t>Equation : " X = 8 * 35"</w:t>
      </w:r>
    </w:p>
    <w:p>
      <w:r>
        <w:t xml:space="preserve">Answer : "280" </w:t>
        <w:br/>
        <w:t>}</w:t>
      </w:r>
    </w:p>
    <w:p>
      <w:r>
        <w:t>{</w:t>
        <w:br/>
        <w:t>Index 1136:</w:t>
      </w:r>
    </w:p>
    <w:p>
      <w:r>
        <w:t>Question : "Justin had 31 cherry . He cut up each cherry into 5 slices . How many cherry slices did Justin make?"</w:t>
      </w:r>
    </w:p>
    <w:p>
      <w:r>
        <w:t>Equation : " X = 5 * 31"</w:t>
      </w:r>
    </w:p>
    <w:p>
      <w:r>
        <w:t xml:space="preserve">Answer : "155" </w:t>
        <w:br/>
        <w:t>}</w:t>
      </w:r>
    </w:p>
    <w:p>
      <w:r>
        <w:t>{</w:t>
        <w:br/>
        <w:t>Index 1137:</w:t>
      </w:r>
    </w:p>
    <w:p>
      <w:r>
        <w:t>Question : "Kevin had 7 Book . He carve each Book into 14 slices . How many Book slices did Kevin make?"</w:t>
      </w:r>
    </w:p>
    <w:p>
      <w:r>
        <w:t>Equation : " X = 14 * 7"</w:t>
      </w:r>
    </w:p>
    <w:p>
      <w:r>
        <w:t xml:space="preserve">Answer : "98" </w:t>
        <w:br/>
        <w:t>}</w:t>
      </w:r>
    </w:p>
    <w:p>
      <w:r>
        <w:t>{</w:t>
        <w:br/>
        <w:t>Index 1138:</w:t>
      </w:r>
    </w:p>
    <w:p>
      <w:r>
        <w:t>Question : "Gloria had 35 strawberry . He dice each strawberry into 8 slices . How many strawberry slices did Gloria make?"</w:t>
      </w:r>
    </w:p>
    <w:p>
      <w:r>
        <w:t>Equation : " X = 8 * 35"</w:t>
      </w:r>
    </w:p>
    <w:p>
      <w:r>
        <w:t xml:space="preserve">Answer : "280" </w:t>
        <w:br/>
        <w:t>}</w:t>
      </w:r>
    </w:p>
    <w:p>
      <w:r>
        <w:t>{</w:t>
        <w:br/>
        <w:t>Index 1139:</w:t>
      </w:r>
    </w:p>
    <w:p>
      <w:r>
        <w:t>Question : "Bennett had 44 banana . He cube each banana into 15 slices . How many banana slices did Bennett make?"</w:t>
      </w:r>
    </w:p>
    <w:p>
      <w:r>
        <w:t>Equation : " X = 15 * 44"</w:t>
      </w:r>
    </w:p>
    <w:p>
      <w:r>
        <w:t xml:space="preserve">Answer : "660" </w:t>
        <w:br/>
        <w:t>}</w:t>
      </w:r>
    </w:p>
    <w:p>
      <w:r>
        <w:t>{</w:t>
        <w:br/>
        <w:t>Index 1140:</w:t>
      </w:r>
    </w:p>
    <w:p>
      <w:r>
        <w:t>Question : "Carla had 50 lychee . He dice each lychee into 5 slices . How many lychee slices did Carla make?"</w:t>
      </w:r>
    </w:p>
    <w:p>
      <w:r>
        <w:t>Equation : " X = 5 * 50"</w:t>
      </w:r>
    </w:p>
    <w:p>
      <w:r>
        <w:t xml:space="preserve">Answer : "250" </w:t>
        <w:br/>
        <w:t>}</w:t>
      </w:r>
    </w:p>
    <w:p>
      <w:r>
        <w:t>{</w:t>
        <w:br/>
        <w:t>Index 1141:</w:t>
      </w:r>
    </w:p>
    <w:p>
      <w:r>
        <w:t>Question : "Dixie had 37 pineapple . He hash each pineapple into 4 slices . How many pineapple slices did Dixie make?"</w:t>
      </w:r>
    </w:p>
    <w:p>
      <w:r>
        <w:t>Equation : " X = 4 * 37"</w:t>
      </w:r>
    </w:p>
    <w:p>
      <w:r>
        <w:t xml:space="preserve">Answer : "148" </w:t>
        <w:br/>
        <w:t>}</w:t>
      </w:r>
    </w:p>
    <w:p>
      <w:r>
        <w:t>{</w:t>
        <w:br/>
        <w:t>Index 1142:</w:t>
      </w:r>
    </w:p>
    <w:p>
      <w:r>
        <w:t>Question : "Bryon had 34 Bread . He dice each Bread into 3 slices . How many Bread slices did Bryon make?"</w:t>
      </w:r>
    </w:p>
    <w:p>
      <w:r>
        <w:t>Equation : " X = 3 * 34"</w:t>
      </w:r>
    </w:p>
    <w:p>
      <w:r>
        <w:t xml:space="preserve">Answer : "102" </w:t>
        <w:br/>
        <w:t>}</w:t>
      </w:r>
    </w:p>
    <w:p>
      <w:r>
        <w:t>{</w:t>
        <w:br/>
        <w:t>Index 1143:</w:t>
      </w:r>
    </w:p>
    <w:p>
      <w:r>
        <w:t>Question : "Sharon had 29 Book . He carve each Book into 15 slices . How many Book slices did Sharon make?"</w:t>
      </w:r>
    </w:p>
    <w:p>
      <w:r>
        <w:t>Equation : " X = 15 * 29"</w:t>
      </w:r>
    </w:p>
    <w:p>
      <w:r>
        <w:t xml:space="preserve">Answer : "435" </w:t>
        <w:br/>
        <w:t>}</w:t>
      </w:r>
    </w:p>
    <w:p>
      <w:r>
        <w:t>{</w:t>
        <w:br/>
        <w:t>Index 1144:</w:t>
      </w:r>
    </w:p>
    <w:p>
      <w:r>
        <w:t>Question : "Jeffery had 8 watermelon . He mince each watermelon into 9 slices . How many watermelon slices did Jeffery make?"</w:t>
      </w:r>
    </w:p>
    <w:p>
      <w:r>
        <w:t>Equation : " X = 9 * 8"</w:t>
      </w:r>
    </w:p>
    <w:p>
      <w:r>
        <w:t xml:space="preserve">Answer : "72" </w:t>
        <w:br/>
        <w:t>}</w:t>
      </w:r>
    </w:p>
    <w:p>
      <w:r>
        <w:t>{</w:t>
        <w:br/>
        <w:t>Index 1145:</w:t>
      </w:r>
    </w:p>
    <w:p>
      <w:r>
        <w:t>Question : "John had 17 Banana . He chop each Banana into 4 slices . How many Banana slices did John make?"</w:t>
      </w:r>
    </w:p>
    <w:p>
      <w:r>
        <w:t>Equation : " X = 4 * 17"</w:t>
      </w:r>
    </w:p>
    <w:p>
      <w:r>
        <w:t xml:space="preserve">Answer : "68" </w:t>
        <w:br/>
        <w:t>}</w:t>
      </w:r>
    </w:p>
    <w:p>
      <w:r>
        <w:t>{</w:t>
        <w:br/>
        <w:t>Index 1146:</w:t>
      </w:r>
    </w:p>
    <w:p>
      <w:r>
        <w:t>Question : "Julie had 23 blackcurrant . He cube each blackcurrant into 7 slices . How many blackcurrant slices did Julie make?"</w:t>
      </w:r>
    </w:p>
    <w:p>
      <w:r>
        <w:t>Equation : " X = 7 * 23"</w:t>
      </w:r>
    </w:p>
    <w:p>
      <w:r>
        <w:t xml:space="preserve">Answer : "161" </w:t>
        <w:br/>
        <w:t>}</w:t>
      </w:r>
    </w:p>
    <w:p>
      <w:r>
        <w:t>{</w:t>
        <w:br/>
        <w:t>Index 1147:</w:t>
      </w:r>
    </w:p>
    <w:p>
      <w:r>
        <w:t>Question : "Jesse had 11 Banana . He cut each Banana into 15 slices . How many Banana slices did Jesse make?"</w:t>
      </w:r>
    </w:p>
    <w:p>
      <w:r>
        <w:t>Equation : " X = 15 * 11"</w:t>
      </w:r>
    </w:p>
    <w:p>
      <w:r>
        <w:t xml:space="preserve">Answer : "165" </w:t>
        <w:br/>
        <w:t>}</w:t>
      </w:r>
    </w:p>
    <w:p>
      <w:r>
        <w:t>{</w:t>
        <w:br/>
        <w:t>Index 1148:</w:t>
      </w:r>
    </w:p>
    <w:p>
      <w:r>
        <w:t>Question : "Jillian had 32 toy . He carve each toy into 8 slices . How many toy slices did Jillian make?"</w:t>
      </w:r>
    </w:p>
    <w:p>
      <w:r>
        <w:t>Equation : " X = 8 * 32"</w:t>
      </w:r>
    </w:p>
    <w:p>
      <w:r>
        <w:t xml:space="preserve">Answer : "256" </w:t>
        <w:br/>
        <w:t>}</w:t>
      </w:r>
    </w:p>
    <w:p>
      <w:r>
        <w:t>{</w:t>
        <w:br/>
        <w:t>Index 1149:</w:t>
      </w:r>
    </w:p>
    <w:p>
      <w:r>
        <w:t>Question : "Linda had 12 toy . He mince each toy into 3 slices . How many toy slices did Linda make?"</w:t>
      </w:r>
    </w:p>
    <w:p>
      <w:r>
        <w:t>Equation : " X = 3 * 12"</w:t>
      </w:r>
    </w:p>
    <w:p>
      <w:r>
        <w:t xml:space="preserve">Answer : "36" </w:t>
        <w:br/>
        <w:t>}</w:t>
      </w:r>
    </w:p>
    <w:p>
      <w:r>
        <w:t>{</w:t>
        <w:br/>
        <w:t>Index 1150:</w:t>
      </w:r>
    </w:p>
    <w:p>
      <w:r>
        <w:t>Question : "Patricia had 15 fig . He mince each fig into 10 slices . How many fig slices did Patricia make?"</w:t>
      </w:r>
    </w:p>
    <w:p>
      <w:r>
        <w:t>Equation : " X = 10 * 15"</w:t>
      </w:r>
    </w:p>
    <w:p>
      <w:r>
        <w:t xml:space="preserve">Answer : "150" </w:t>
        <w:br/>
        <w:t>}</w:t>
      </w:r>
    </w:p>
    <w:p>
      <w:r>
        <w:t>{</w:t>
        <w:br/>
        <w:t>Index 1151:</w:t>
      </w:r>
    </w:p>
    <w:p>
      <w:r>
        <w:t>Question : "Christopher had 24 orange . He dice each orange into 9 slices . How many orange slices did Christopher make?"</w:t>
      </w:r>
    </w:p>
    <w:p>
      <w:r>
        <w:t>Equation : " X = 9 * 24"</w:t>
      </w:r>
    </w:p>
    <w:p>
      <w:r>
        <w:t xml:space="preserve">Answer : "216" </w:t>
        <w:br/>
        <w:t>}</w:t>
      </w:r>
    </w:p>
    <w:p>
      <w:r>
        <w:t>{</w:t>
        <w:br/>
        <w:t>Index 1152:</w:t>
      </w:r>
    </w:p>
    <w:p>
      <w:r>
        <w:t>Question : "Abby had 6 avocado . He slice each avocado into 5 slices . How many avocado slices did Abby make?"</w:t>
      </w:r>
    </w:p>
    <w:p>
      <w:r>
        <w:t>Equation : " X = 5 * 6"</w:t>
      </w:r>
    </w:p>
    <w:p>
      <w:r>
        <w:t xml:space="preserve">Answer : "30" </w:t>
        <w:br/>
        <w:t>}</w:t>
      </w:r>
    </w:p>
    <w:p>
      <w:r>
        <w:t>{</w:t>
        <w:br/>
        <w:t>Index 1153:</w:t>
      </w:r>
    </w:p>
    <w:p>
      <w:r>
        <w:t>Question : "Phyllis had 6 avocado . He divide each avocado into 4 slices . How many avocado slices did Phyllis make?"</w:t>
      </w:r>
    </w:p>
    <w:p>
      <w:r>
        <w:t>Equation : " X = 4 * 6"</w:t>
      </w:r>
    </w:p>
    <w:p>
      <w:r>
        <w:t xml:space="preserve">Answer : "24" </w:t>
        <w:br/>
        <w:t>}</w:t>
      </w:r>
    </w:p>
    <w:p>
      <w:r>
        <w:t>{</w:t>
        <w:br/>
        <w:t>Index 1154:</w:t>
      </w:r>
    </w:p>
    <w:p>
      <w:r>
        <w:t>Question : "Donald had 30 nectarine . He mince each nectarine into 17 slices . How many nectarine slices did Donald make?"</w:t>
      </w:r>
    </w:p>
    <w:p>
      <w:r>
        <w:t>Equation : " X = 17 * 30"</w:t>
      </w:r>
    </w:p>
    <w:p>
      <w:r>
        <w:t xml:space="preserve">Answer : "510" </w:t>
        <w:br/>
        <w:t>}</w:t>
      </w:r>
    </w:p>
    <w:p>
      <w:r>
        <w:t>{</w:t>
        <w:br/>
        <w:t>Index 1155:</w:t>
      </w:r>
    </w:p>
    <w:p>
      <w:r>
        <w:t>Question : "Jessica had 44 watermelon . He dice each watermelon into 5 slices . How many watermelon slices did Jessica make?"</w:t>
      </w:r>
    </w:p>
    <w:p>
      <w:r>
        <w:t>Equation : " X = 5 * 44"</w:t>
      </w:r>
    </w:p>
    <w:p>
      <w:r>
        <w:t xml:space="preserve">Answer : "220" </w:t>
        <w:br/>
        <w:t>}</w:t>
      </w:r>
    </w:p>
    <w:p>
      <w:r>
        <w:t>{</w:t>
        <w:br/>
        <w:t>Index 1156:</w:t>
      </w:r>
    </w:p>
    <w:p>
      <w:r>
        <w:t>Question : "Jessica had 49 lemon . He carve each lemon into 18 slices . How many lemon slices did Jessica make?"</w:t>
      </w:r>
    </w:p>
    <w:p>
      <w:r>
        <w:t>Equation : " X = 18 * 49"</w:t>
      </w:r>
    </w:p>
    <w:p>
      <w:r>
        <w:t xml:space="preserve">Answer : "882" </w:t>
        <w:br/>
        <w:t>}</w:t>
      </w:r>
    </w:p>
    <w:p>
      <w:r>
        <w:t>{</w:t>
        <w:br/>
        <w:t>Index 1157:</w:t>
      </w:r>
    </w:p>
    <w:p>
      <w:r>
        <w:t>Question : "Gail had 25 banana . He dice each banana into 3 slices . How many banana slices did Gail make?"</w:t>
      </w:r>
    </w:p>
    <w:p>
      <w:r>
        <w:t>Equation : " X = 3 * 25"</w:t>
      </w:r>
    </w:p>
    <w:p>
      <w:r>
        <w:t xml:space="preserve">Answer : "75" </w:t>
        <w:br/>
        <w:t>}</w:t>
      </w:r>
    </w:p>
    <w:p>
      <w:r>
        <w:t>{</w:t>
        <w:br/>
        <w:t>Index 1158:</w:t>
      </w:r>
    </w:p>
    <w:p>
      <w:r>
        <w:t>Question : "Melanie had 50 Banana . He slice each Banana into 6 slices . How many Banana slices did Melanie make?"</w:t>
      </w:r>
    </w:p>
    <w:p>
      <w:r>
        <w:t>Equation : " X = 6 * 50"</w:t>
      </w:r>
    </w:p>
    <w:p>
      <w:r>
        <w:t xml:space="preserve">Answer : "300" </w:t>
        <w:br/>
        <w:t>}</w:t>
      </w:r>
    </w:p>
    <w:p>
      <w:r>
        <w:t>{</w:t>
        <w:br/>
        <w:t>Index 1159:</w:t>
      </w:r>
    </w:p>
    <w:p>
      <w:r>
        <w:t>Question : "Richard had 18 nectarine . He cube each nectarine into 20 slices . How many nectarine slices did Richard make?"</w:t>
      </w:r>
    </w:p>
    <w:p>
      <w:r>
        <w:t>Equation : " X = 20 * 18"</w:t>
      </w:r>
    </w:p>
    <w:p>
      <w:r>
        <w:t xml:space="preserve">Answer : "360" </w:t>
        <w:br/>
        <w:t>}</w:t>
      </w:r>
    </w:p>
    <w:p>
      <w:r>
        <w:t>{</w:t>
        <w:br/>
        <w:t>Index 1160:</w:t>
      </w:r>
    </w:p>
    <w:p>
      <w:r>
        <w:t>Question : "Andrew had 21 Book . He cut each Book into 2 slices . How many Book slices did Andrew make?"</w:t>
      </w:r>
    </w:p>
    <w:p>
      <w:r>
        <w:t>Equation : " X = 2 * 21"</w:t>
      </w:r>
    </w:p>
    <w:p>
      <w:r>
        <w:t xml:space="preserve">Answer : "42" </w:t>
        <w:br/>
        <w:t>}</w:t>
      </w:r>
    </w:p>
    <w:p>
      <w:r>
        <w:t>{</w:t>
        <w:br/>
        <w:t>Index 1161:</w:t>
      </w:r>
    </w:p>
    <w:p>
      <w:r>
        <w:t>Question : "Gerald had 16 Bread . He carve each Bread into 16 slices . How many Bread slices did Gerald make?"</w:t>
      </w:r>
    </w:p>
    <w:p>
      <w:r>
        <w:t>Equation : " X = 16 * 16"</w:t>
      </w:r>
    </w:p>
    <w:p>
      <w:r>
        <w:t xml:space="preserve">Answer : "256" </w:t>
        <w:br/>
        <w:t>}</w:t>
      </w:r>
    </w:p>
    <w:p>
      <w:r>
        <w:t>{</w:t>
        <w:br/>
        <w:t>Index 1162:</w:t>
      </w:r>
    </w:p>
    <w:p>
      <w:r>
        <w:t>Question : "Jose had 23 avocado . He mince each avocado into 5 slices . How many avocado slices did Jose make?"</w:t>
      </w:r>
    </w:p>
    <w:p>
      <w:r>
        <w:t>Equation : " X = 5 * 23"</w:t>
      </w:r>
    </w:p>
    <w:p>
      <w:r>
        <w:t xml:space="preserve">Answer : "115" </w:t>
        <w:br/>
        <w:t>}</w:t>
      </w:r>
    </w:p>
    <w:p>
      <w:r>
        <w:t>{</w:t>
        <w:br/>
        <w:t>Index 1163:</w:t>
      </w:r>
    </w:p>
    <w:p>
      <w:r>
        <w:t>Question : "Trevor had 27 Doll . He cut each Doll into 8 slices . How many Doll slices did Trevor make?"</w:t>
      </w:r>
    </w:p>
    <w:p>
      <w:r>
        <w:t>Equation : " X = 8 * 27"</w:t>
      </w:r>
    </w:p>
    <w:p>
      <w:r>
        <w:t xml:space="preserve">Answer : "216" </w:t>
        <w:br/>
        <w:t>}</w:t>
      </w:r>
    </w:p>
    <w:p>
      <w:r>
        <w:t>{</w:t>
        <w:br/>
        <w:t>Index 1164:</w:t>
      </w:r>
    </w:p>
    <w:p>
      <w:r>
        <w:t>Question : "Rodolfo had 8 pear . He mince each pear into 19 slices . How many pear slices did Rodolfo make?"</w:t>
      </w:r>
    </w:p>
    <w:p>
      <w:r>
        <w:t>Equation : " X = 19 * 8"</w:t>
      </w:r>
    </w:p>
    <w:p>
      <w:r>
        <w:t xml:space="preserve">Answer : "152" </w:t>
        <w:br/>
        <w:t>}</w:t>
      </w:r>
    </w:p>
    <w:p>
      <w:r>
        <w:t>{</w:t>
        <w:br/>
        <w:t>Index 1165:</w:t>
      </w:r>
    </w:p>
    <w:p>
      <w:r>
        <w:t>Question : "Mark had 32 pear . He mince each pear into 4 slices . How many pear slices did Mark make?"</w:t>
      </w:r>
    </w:p>
    <w:p>
      <w:r>
        <w:t>Equation : " X = 4 * 32"</w:t>
      </w:r>
    </w:p>
    <w:p>
      <w:r>
        <w:t xml:space="preserve">Answer : "128" </w:t>
        <w:br/>
        <w:t>}</w:t>
      </w:r>
    </w:p>
    <w:p>
      <w:r>
        <w:t>{</w:t>
        <w:br/>
        <w:t>Index 1166:</w:t>
      </w:r>
    </w:p>
    <w:p>
      <w:r>
        <w:t>Question : "Sandra had 15 blackberry . He mince each blackberry into 12 slices . How many blackberry slices did Sandra make?"</w:t>
      </w:r>
    </w:p>
    <w:p>
      <w:r>
        <w:t>Equation : " X = 12 * 15"</w:t>
      </w:r>
    </w:p>
    <w:p>
      <w:r>
        <w:t xml:space="preserve">Answer : "180" </w:t>
        <w:br/>
        <w:t>}</w:t>
      </w:r>
    </w:p>
    <w:p>
      <w:r>
        <w:t>{</w:t>
        <w:br/>
        <w:t>Index 1167:</w:t>
      </w:r>
    </w:p>
    <w:p>
      <w:r>
        <w:t>Question : "Julia had 7 avocado . He dice each avocado into 10 slices . How many avocado slices did Julia make?"</w:t>
      </w:r>
    </w:p>
    <w:p>
      <w:r>
        <w:t>Equation : " X = 10 * 7"</w:t>
      </w:r>
    </w:p>
    <w:p>
      <w:r>
        <w:t xml:space="preserve">Answer : "70" </w:t>
        <w:br/>
        <w:t>}</w:t>
      </w:r>
    </w:p>
    <w:p>
      <w:r>
        <w:t>{</w:t>
        <w:br/>
        <w:t>Index 1168:</w:t>
      </w:r>
    </w:p>
    <w:p>
      <w:r>
        <w:t>Question : "Earl had 49 papaya . He mince each papaya into 8 slices . How many papaya slices did Earl make?"</w:t>
      </w:r>
    </w:p>
    <w:p>
      <w:r>
        <w:t>Equation : " X = 8 * 49"</w:t>
      </w:r>
    </w:p>
    <w:p>
      <w:r>
        <w:t xml:space="preserve">Answer : "392" </w:t>
        <w:br/>
        <w:t>}</w:t>
      </w:r>
    </w:p>
    <w:p>
      <w:r>
        <w:t>{</w:t>
        <w:br/>
        <w:t>Index 1169:</w:t>
      </w:r>
    </w:p>
    <w:p>
      <w:r>
        <w:t>Question : "Pamela had 32 banana . He dice each banana into 19 slices . How many banana slices did Pamela make?"</w:t>
      </w:r>
    </w:p>
    <w:p>
      <w:r>
        <w:t>Equation : " X = 19 * 32"</w:t>
      </w:r>
    </w:p>
    <w:p>
      <w:r>
        <w:t xml:space="preserve">Answer : "608" </w:t>
        <w:br/>
        <w:t>}</w:t>
      </w:r>
    </w:p>
    <w:p>
      <w:r>
        <w:t>{</w:t>
        <w:br/>
        <w:t>Index 1170:</w:t>
      </w:r>
    </w:p>
    <w:p>
      <w:r>
        <w:t>Question : "Lucy had 46 Flower . He cut up each Flower into 18 slices . How many Flower slices did Lucy make?"</w:t>
      </w:r>
    </w:p>
    <w:p>
      <w:r>
        <w:t>Equation : " X = 18 * 46"</w:t>
      </w:r>
    </w:p>
    <w:p>
      <w:r>
        <w:t xml:space="preserve">Answer : "828" </w:t>
        <w:br/>
        <w:t>}</w:t>
      </w:r>
    </w:p>
    <w:p>
      <w:r>
        <w:t>{</w:t>
        <w:br/>
        <w:t>Index 1171:</w:t>
      </w:r>
    </w:p>
    <w:p>
      <w:r>
        <w:t>Question : "Mark had 12 raspberry . He divide each raspberry into 9 slices . How many raspberry slices did Mark make?"</w:t>
      </w:r>
    </w:p>
    <w:p>
      <w:r>
        <w:t>Equation : " X = 9 * 12"</w:t>
      </w:r>
    </w:p>
    <w:p>
      <w:r>
        <w:t xml:space="preserve">Answer : "108" </w:t>
        <w:br/>
        <w:t>}</w:t>
      </w:r>
    </w:p>
    <w:p>
      <w:r>
        <w:t>{</w:t>
        <w:br/>
        <w:t>Index 1172:</w:t>
      </w:r>
    </w:p>
    <w:p>
      <w:r>
        <w:t>Question : "Corazon had 23 fig . He divide each fig into 8 slices . How many fig slices did Corazon make?"</w:t>
      </w:r>
    </w:p>
    <w:p>
      <w:r>
        <w:t>Equation : " X = 8 * 23"</w:t>
      </w:r>
    </w:p>
    <w:p>
      <w:r>
        <w:t xml:space="preserve">Answer : "184" </w:t>
        <w:br/>
        <w:t>}</w:t>
      </w:r>
    </w:p>
    <w:p>
      <w:r>
        <w:t>{</w:t>
        <w:br/>
        <w:t>Index 1173:</w:t>
      </w:r>
    </w:p>
    <w:p>
      <w:r>
        <w:t>Question : "Clarence had 23 lime . He divide each lime into 16 slices . How many lime slices did Clarence make?"</w:t>
      </w:r>
    </w:p>
    <w:p>
      <w:r>
        <w:t>Equation : " X = 16 * 23"</w:t>
      </w:r>
    </w:p>
    <w:p>
      <w:r>
        <w:t xml:space="preserve">Answer : "368" </w:t>
        <w:br/>
        <w:t>}</w:t>
      </w:r>
    </w:p>
    <w:p>
      <w:r>
        <w:t>{</w:t>
        <w:br/>
        <w:t>Index 1174:</w:t>
      </w:r>
    </w:p>
    <w:p>
      <w:r>
        <w:t>Question : "George had 37 blueberry . He divide each blueberry into 15 slices . How many blueberry slices did George make?"</w:t>
      </w:r>
    </w:p>
    <w:p>
      <w:r>
        <w:t>Equation : " X = 15 * 37"</w:t>
      </w:r>
    </w:p>
    <w:p>
      <w:r>
        <w:t xml:space="preserve">Answer : "555" </w:t>
        <w:br/>
        <w:t>}</w:t>
      </w:r>
    </w:p>
    <w:p>
      <w:r>
        <w:t>{</w:t>
        <w:br/>
        <w:t>Index 1175:</w:t>
      </w:r>
    </w:p>
    <w:p>
      <w:r>
        <w:t>Question : "Richard had 23 pear . He cube each pear into 3 slices . How many pear slices did Richard make?"</w:t>
      </w:r>
    </w:p>
    <w:p>
      <w:r>
        <w:t>Equation : " X = 3 * 23"</w:t>
      </w:r>
    </w:p>
    <w:p>
      <w:r>
        <w:t xml:space="preserve">Answer : "69" </w:t>
        <w:br/>
        <w:t>}</w:t>
      </w:r>
    </w:p>
    <w:p>
      <w:r>
        <w:t>{</w:t>
        <w:br/>
        <w:t>Index 1176:</w:t>
      </w:r>
    </w:p>
    <w:p>
      <w:r>
        <w:t>Question : "Nancy had 16 lime . He cube each lime into 3 slices . How many lime slices did Nancy make?"</w:t>
      </w:r>
    </w:p>
    <w:p>
      <w:r>
        <w:t>Equation : " X = 3 * 16"</w:t>
      </w:r>
    </w:p>
    <w:p>
      <w:r>
        <w:t xml:space="preserve">Answer : "48" </w:t>
        <w:br/>
        <w:t>}</w:t>
      </w:r>
    </w:p>
    <w:p>
      <w:r>
        <w:t>{</w:t>
        <w:br/>
        <w:t>Index 1177:</w:t>
      </w:r>
    </w:p>
    <w:p>
      <w:r>
        <w:t>Question : "David had 28 kiwi . He cut up each kiwi into 4 slices . How many kiwi slices did David make?"</w:t>
      </w:r>
    </w:p>
    <w:p>
      <w:r>
        <w:t>Equation : " X = 4 * 28"</w:t>
      </w:r>
    </w:p>
    <w:p>
      <w:r>
        <w:t xml:space="preserve">Answer : "112" </w:t>
        <w:br/>
        <w:t>}</w:t>
      </w:r>
    </w:p>
    <w:p>
      <w:r>
        <w:t>{</w:t>
        <w:br/>
        <w:t>Index 1178:</w:t>
      </w:r>
    </w:p>
    <w:p>
      <w:r>
        <w:t>Question : "Ron had 38 cherry . He cube each cherry into 4 slices . How many cherry slices did Ron make?"</w:t>
      </w:r>
    </w:p>
    <w:p>
      <w:r>
        <w:t>Equation : " X = 4 * 38"</w:t>
      </w:r>
    </w:p>
    <w:p>
      <w:r>
        <w:t xml:space="preserve">Answer : "152" </w:t>
        <w:br/>
        <w:t>}</w:t>
      </w:r>
    </w:p>
    <w:p>
      <w:r>
        <w:t>{</w:t>
        <w:br/>
        <w:t>Index 1179:</w:t>
      </w:r>
    </w:p>
    <w:p>
      <w:r>
        <w:t>Question : "Erik had 24 banana . He dice each banana into 8 slices . How many banana slices did Erik make?"</w:t>
      </w:r>
    </w:p>
    <w:p>
      <w:r>
        <w:t>Equation : " X = 8 * 24"</w:t>
      </w:r>
    </w:p>
    <w:p>
      <w:r>
        <w:t xml:space="preserve">Answer : "192" </w:t>
        <w:br/>
        <w:t>}</w:t>
      </w:r>
    </w:p>
    <w:p>
      <w:r>
        <w:t>{</w:t>
        <w:br/>
        <w:t>Index 1180:</w:t>
      </w:r>
    </w:p>
    <w:p>
      <w:r>
        <w:t>Question : "Barbara had 36 pear . He chop each pear into 14 slices . How many pear slices did Barbara make?"</w:t>
      </w:r>
    </w:p>
    <w:p>
      <w:r>
        <w:t>Equation : " X = 14 * 36"</w:t>
      </w:r>
    </w:p>
    <w:p>
      <w:r>
        <w:t xml:space="preserve">Answer : "504" </w:t>
        <w:br/>
        <w:t>}</w:t>
      </w:r>
    </w:p>
    <w:p>
      <w:r>
        <w:t>{</w:t>
        <w:br/>
        <w:t>Index 1181:</w:t>
      </w:r>
    </w:p>
    <w:p>
      <w:r>
        <w:t>Question : "Shawn had 21 nectarine . He cut each nectarine into 13 slices . How many nectarine slices did Shawn make?"</w:t>
      </w:r>
    </w:p>
    <w:p>
      <w:r>
        <w:t>Equation : " X = 13 * 21"</w:t>
      </w:r>
    </w:p>
    <w:p>
      <w:r>
        <w:t xml:space="preserve">Answer : "273" </w:t>
        <w:br/>
        <w:t>}</w:t>
      </w:r>
    </w:p>
    <w:p>
      <w:r>
        <w:t>{</w:t>
        <w:br/>
        <w:t>Index 1182:</w:t>
      </w:r>
    </w:p>
    <w:p>
      <w:r>
        <w:t>Question : "Josephine had 25 lemon . He cut up each lemon into 2 slices . How many lemon slices did Josephine make?"</w:t>
      </w:r>
    </w:p>
    <w:p>
      <w:r>
        <w:t>Equation : " X = 2 * 25"</w:t>
      </w:r>
    </w:p>
    <w:p>
      <w:r>
        <w:t xml:space="preserve">Answer : "50" </w:t>
        <w:br/>
        <w:t>}</w:t>
      </w:r>
    </w:p>
    <w:p>
      <w:r>
        <w:t>{</w:t>
        <w:br/>
        <w:t>Index 1183:</w:t>
      </w:r>
    </w:p>
    <w:p>
      <w:r>
        <w:t>Question : "Nicole had 20 nectarine . He mince each nectarine into 5 slices . How many nectarine slices did Nicole make?"</w:t>
      </w:r>
    </w:p>
    <w:p>
      <w:r>
        <w:t>Equation : " X = 5 * 20"</w:t>
      </w:r>
    </w:p>
    <w:p>
      <w:r>
        <w:t xml:space="preserve">Answer : "100" </w:t>
        <w:br/>
        <w:t>}</w:t>
      </w:r>
    </w:p>
    <w:p>
      <w:r>
        <w:t>{</w:t>
        <w:br/>
        <w:t>Index 1184:</w:t>
      </w:r>
    </w:p>
    <w:p>
      <w:r>
        <w:t>Question : "Jimmy had 19 banana . He carve each banana into 6 slices . How many banana slices did Jimmy make?"</w:t>
      </w:r>
    </w:p>
    <w:p>
      <w:r>
        <w:t>Equation : " X = 6 * 19"</w:t>
      </w:r>
    </w:p>
    <w:p>
      <w:r>
        <w:t xml:space="preserve">Answer : "114" </w:t>
        <w:br/>
        <w:t>}</w:t>
      </w:r>
    </w:p>
    <w:p>
      <w:r>
        <w:t>{</w:t>
        <w:br/>
        <w:t>Index 1185:</w:t>
      </w:r>
    </w:p>
    <w:p>
      <w:r>
        <w:t>Question : "William had 38 coconut . He dice each coconut into 7 slices . How many coconut slices did William make?"</w:t>
      </w:r>
    </w:p>
    <w:p>
      <w:r>
        <w:t>Equation : " X = 7 * 38"</w:t>
      </w:r>
    </w:p>
    <w:p>
      <w:r>
        <w:t xml:space="preserve">Answer : "266" </w:t>
        <w:br/>
        <w:t>}</w:t>
      </w:r>
    </w:p>
    <w:p>
      <w:r>
        <w:t>{</w:t>
        <w:br/>
        <w:t>Index 1186:</w:t>
      </w:r>
    </w:p>
    <w:p>
      <w:r>
        <w:t>Question : "Christina had 39 pear . He cut up each pear into 4 slices . How many pear slices did Christina make?"</w:t>
      </w:r>
    </w:p>
    <w:p>
      <w:r>
        <w:t>Equation : " X = 4 * 39"</w:t>
      </w:r>
    </w:p>
    <w:p>
      <w:r>
        <w:t xml:space="preserve">Answer : "156" </w:t>
        <w:br/>
        <w:t>}</w:t>
      </w:r>
    </w:p>
    <w:p>
      <w:r>
        <w:t>{</w:t>
        <w:br/>
        <w:t>Index 1187:</w:t>
      </w:r>
    </w:p>
    <w:p>
      <w:r>
        <w:t>Question : "Troy had 9 nectarine . He divide each nectarine into 19 slices . How many nectarine slices did Troy make?"</w:t>
      </w:r>
    </w:p>
    <w:p>
      <w:r>
        <w:t>Equation : " X = 19 * 9"</w:t>
      </w:r>
    </w:p>
    <w:p>
      <w:r>
        <w:t xml:space="preserve">Answer : "171" </w:t>
        <w:br/>
        <w:t>}</w:t>
      </w:r>
    </w:p>
    <w:p>
      <w:r>
        <w:t>{</w:t>
        <w:br/>
        <w:t>Index 1188:</w:t>
      </w:r>
    </w:p>
    <w:p>
      <w:r>
        <w:t>Question : "Jay had 30 kiwi . He cut up each kiwi into 6 slices . How many kiwi slices did Jay make?"</w:t>
      </w:r>
    </w:p>
    <w:p>
      <w:r>
        <w:t>Equation : " X = 6 * 30"</w:t>
      </w:r>
    </w:p>
    <w:p>
      <w:r>
        <w:t xml:space="preserve">Answer : "180" </w:t>
        <w:br/>
        <w:t>}</w:t>
      </w:r>
    </w:p>
    <w:p>
      <w:r>
        <w:t>{</w:t>
        <w:br/>
        <w:t>Index 1189:</w:t>
      </w:r>
    </w:p>
    <w:p>
      <w:r>
        <w:t>Question : "Dino had 11 Flower . He hash each Flower into 18 slices . How many Flower slices did Dino make?"</w:t>
      </w:r>
    </w:p>
    <w:p>
      <w:r>
        <w:t>Equation : " X = 18 * 11"</w:t>
      </w:r>
    </w:p>
    <w:p>
      <w:r>
        <w:t xml:space="preserve">Answer : "198" </w:t>
        <w:br/>
        <w:t>}</w:t>
      </w:r>
    </w:p>
    <w:p>
      <w:r>
        <w:t>{</w:t>
        <w:br/>
        <w:t>Index 1190:</w:t>
      </w:r>
    </w:p>
    <w:p>
      <w:r>
        <w:t>Question : "Julius had 43 Biscuit . He chop each Biscuit into 10 slices . How many Biscuit slices did Julius make?"</w:t>
      </w:r>
    </w:p>
    <w:p>
      <w:r>
        <w:t>Equation : " X = 10 * 43"</w:t>
      </w:r>
    </w:p>
    <w:p>
      <w:r>
        <w:t xml:space="preserve">Answer : "430" </w:t>
        <w:br/>
        <w:t>}</w:t>
      </w:r>
    </w:p>
    <w:p>
      <w:r>
        <w:t>{</w:t>
        <w:br/>
        <w:t>Index 1191:</w:t>
      </w:r>
    </w:p>
    <w:p>
      <w:r>
        <w:t>Question : "Lynn had 39 blackberry . He chop each blackberry into 3 slices . How many blackberry slices did Lynn make?"</w:t>
      </w:r>
    </w:p>
    <w:p>
      <w:r>
        <w:t>Equation : " X = 3 * 39"</w:t>
      </w:r>
    </w:p>
    <w:p>
      <w:r>
        <w:t xml:space="preserve">Answer : "117" </w:t>
        <w:br/>
        <w:t>}</w:t>
      </w:r>
    </w:p>
    <w:p>
      <w:r>
        <w:t>{</w:t>
        <w:br/>
        <w:t>Index 1192:</w:t>
      </w:r>
    </w:p>
    <w:p>
      <w:r>
        <w:t>Question : "Al had 4 orange . He hash each orange into 19 slices . How many orange slices did Al make?"</w:t>
      </w:r>
    </w:p>
    <w:p>
      <w:r>
        <w:t>Equation : " X = 19 * 4"</w:t>
      </w:r>
    </w:p>
    <w:p>
      <w:r>
        <w:t xml:space="preserve">Answer : "76" </w:t>
        <w:br/>
        <w:t>}</w:t>
      </w:r>
    </w:p>
    <w:p>
      <w:r>
        <w:t>{</w:t>
        <w:br/>
        <w:t>Index 1193:</w:t>
      </w:r>
    </w:p>
    <w:p>
      <w:r>
        <w:t>Question : "Patricia had 42 Bread . He divide each Bread into 11 slices . How many Bread slices did Patricia make?"</w:t>
      </w:r>
    </w:p>
    <w:p>
      <w:r>
        <w:t>Equation : " X = 11 * 42"</w:t>
      </w:r>
    </w:p>
    <w:p>
      <w:r>
        <w:t xml:space="preserve">Answer : "462" </w:t>
        <w:br/>
        <w:t>}</w:t>
      </w:r>
    </w:p>
    <w:p>
      <w:r>
        <w:t>{</w:t>
        <w:br/>
        <w:t>Index 1194:</w:t>
      </w:r>
    </w:p>
    <w:p>
      <w:r>
        <w:t>Question : "Wendy had 14 lemon . He divide each lemon into 9 slices . How many lemon slices did Wendy make?"</w:t>
      </w:r>
    </w:p>
    <w:p>
      <w:r>
        <w:t>Equation : " X = 9 * 14"</w:t>
      </w:r>
    </w:p>
    <w:p>
      <w:r>
        <w:t xml:space="preserve">Answer : "126" </w:t>
        <w:br/>
        <w:t>}</w:t>
      </w:r>
    </w:p>
    <w:p>
      <w:r>
        <w:t>{</w:t>
        <w:br/>
        <w:t>Index 1195:</w:t>
      </w:r>
    </w:p>
    <w:p>
      <w:r>
        <w:t>Question : "Joe had 30 blueberry . He carve each blueberry into 6 slices . How many blueberry slices did Joe make?"</w:t>
      </w:r>
    </w:p>
    <w:p>
      <w:r>
        <w:t>Equation : " X = 6 * 30"</w:t>
      </w:r>
    </w:p>
    <w:p>
      <w:r>
        <w:t xml:space="preserve">Answer : "180" </w:t>
        <w:br/>
        <w:t>}</w:t>
      </w:r>
    </w:p>
    <w:p>
      <w:r>
        <w:t>{</w:t>
        <w:br/>
        <w:t>Index 1196:</w:t>
      </w:r>
    </w:p>
    <w:p>
      <w:r>
        <w:t>Question : "Chad had 36 peach . He slice each peach into 13 slices . How many peach slices did Chad make?"</w:t>
      </w:r>
    </w:p>
    <w:p>
      <w:r>
        <w:t>Equation : " X = 13 * 36"</w:t>
      </w:r>
    </w:p>
    <w:p>
      <w:r>
        <w:t xml:space="preserve">Answer : "468" </w:t>
        <w:br/>
        <w:t>}</w:t>
      </w:r>
    </w:p>
    <w:p>
      <w:r>
        <w:t>{</w:t>
        <w:br/>
        <w:t>Index 1197:</w:t>
      </w:r>
    </w:p>
    <w:p>
      <w:r>
        <w:t>Question : "William had 17 Chocolate . He hash each Chocolate into 7 slices . How many Chocolate slices did William make?"</w:t>
      </w:r>
    </w:p>
    <w:p>
      <w:r>
        <w:t>Equation : " X = 7 * 17"</w:t>
      </w:r>
    </w:p>
    <w:p>
      <w:r>
        <w:t xml:space="preserve">Answer : "119" </w:t>
        <w:br/>
        <w:t>}</w:t>
      </w:r>
    </w:p>
    <w:p>
      <w:r>
        <w:t>{</w:t>
        <w:br/>
        <w:t>Index 1198:</w:t>
      </w:r>
    </w:p>
    <w:p>
      <w:r>
        <w:t>Question : "Edward had 24 Banana . He chop each Banana into 8 slices . How many Banana slices did Edward make?"</w:t>
      </w:r>
    </w:p>
    <w:p>
      <w:r>
        <w:t>Equation : " X = 8 * 24"</w:t>
      </w:r>
    </w:p>
    <w:p>
      <w:r>
        <w:t xml:space="preserve">Answer : "192" </w:t>
        <w:br/>
        <w:t>}</w:t>
      </w:r>
    </w:p>
    <w:p>
      <w:r>
        <w:t>{</w:t>
        <w:br/>
        <w:t>Index 1199:</w:t>
      </w:r>
    </w:p>
    <w:p>
      <w:r>
        <w:t>Question : "Julie had 50 strawberry . He slice each strawberry into 19 slices . How many strawberry slices did Julie make?"</w:t>
      </w:r>
    </w:p>
    <w:p>
      <w:r>
        <w:t>Equation : " X = 19 * 50"</w:t>
      </w:r>
    </w:p>
    <w:p>
      <w:r>
        <w:t xml:space="preserve">Answer : "950" </w:t>
        <w:br/>
        <w:t>}</w:t>
      </w:r>
    </w:p>
    <w:p>
      <w:r>
        <w:t>{</w:t>
        <w:br/>
        <w:t>Index 1200:</w:t>
      </w:r>
    </w:p>
    <w:p>
      <w:r>
        <w:t>Question : "Ruth had 43 peach . He cut up each peach into 15 slices . How many peach slices did Ruth make?"</w:t>
      </w:r>
    </w:p>
    <w:p>
      <w:r>
        <w:t>Equation : " X = 15 * 43"</w:t>
      </w:r>
    </w:p>
    <w:p>
      <w:r>
        <w:t xml:space="preserve">Answer : "645" </w:t>
        <w:br/>
        <w:t>}</w:t>
      </w:r>
    </w:p>
    <w:p>
      <w:r>
        <w:t>{</w:t>
        <w:br/>
        <w:t>Index 1201:</w:t>
      </w:r>
    </w:p>
    <w:p>
      <w:r>
        <w:t>Question : "Tracie had 25 apricot . He cut each apricot into 12 slices . How many apricot slices did Tracie make?"</w:t>
      </w:r>
    </w:p>
    <w:p>
      <w:r>
        <w:t>Equation : " X = 12 * 25"</w:t>
      </w:r>
    </w:p>
    <w:p>
      <w:r>
        <w:t xml:space="preserve">Answer : "300" </w:t>
        <w:br/>
        <w:t>}</w:t>
      </w:r>
    </w:p>
    <w:p>
      <w:r>
        <w:t>{</w:t>
        <w:br/>
        <w:t>Index 1202:</w:t>
      </w:r>
    </w:p>
    <w:p>
      <w:r>
        <w:t>Question : "Joyce had 49 coconut . He chop each coconut into 8 slices . How many coconut slices did Joyce make?"</w:t>
      </w:r>
    </w:p>
    <w:p>
      <w:r>
        <w:t>Equation : " X = 8 * 49"</w:t>
      </w:r>
    </w:p>
    <w:p>
      <w:r>
        <w:t xml:space="preserve">Answer : "392" </w:t>
        <w:br/>
        <w:t>}</w:t>
      </w:r>
    </w:p>
    <w:p>
      <w:r>
        <w:t>{</w:t>
        <w:br/>
        <w:t>Index 1203:</w:t>
      </w:r>
    </w:p>
    <w:p>
      <w:r>
        <w:t>Question : "James had 30 Chocolate . He carve each Chocolate into 9 slices . How many Chocolate slices did James make?"</w:t>
      </w:r>
    </w:p>
    <w:p>
      <w:r>
        <w:t>Equation : " X = 9 * 30"</w:t>
      </w:r>
    </w:p>
    <w:p>
      <w:r>
        <w:t xml:space="preserve">Answer : "270" </w:t>
        <w:br/>
        <w:t>}</w:t>
      </w:r>
    </w:p>
    <w:p>
      <w:r>
        <w:t>{</w:t>
        <w:br/>
        <w:t>Index 1204:</w:t>
      </w:r>
    </w:p>
    <w:p>
      <w:r>
        <w:t>Question : "Edward had 7 toy . He cut each toy into 2 slices . How many toy slices did Edward make?"</w:t>
      </w:r>
    </w:p>
    <w:p>
      <w:r>
        <w:t>Equation : " X = 2 * 7"</w:t>
      </w:r>
    </w:p>
    <w:p>
      <w:r>
        <w:t xml:space="preserve">Answer : "14" </w:t>
        <w:br/>
        <w:t>}</w:t>
      </w:r>
    </w:p>
    <w:p>
      <w:r>
        <w:t>{</w:t>
        <w:br/>
        <w:t>Index 1205:</w:t>
      </w:r>
    </w:p>
    <w:p>
      <w:r>
        <w:t>Question : "Eleanor had 11 avocado . He cut each avocado into 12 slices . How many avocado slices did Eleanor make?"</w:t>
      </w:r>
    </w:p>
    <w:p>
      <w:r>
        <w:t>Equation : " X = 12 * 11"</w:t>
      </w:r>
    </w:p>
    <w:p>
      <w:r>
        <w:t xml:space="preserve">Answer : "132" </w:t>
        <w:br/>
        <w:t>}</w:t>
      </w:r>
    </w:p>
    <w:p>
      <w:r>
        <w:t>{</w:t>
        <w:br/>
        <w:t>Index 1206:</w:t>
      </w:r>
    </w:p>
    <w:p>
      <w:r>
        <w:t>Question : "Jamie had 5 Bread . He divide each Bread into 5 slices . How many Bread slices did Jamie make?"</w:t>
      </w:r>
    </w:p>
    <w:p>
      <w:r>
        <w:t>Equation : " X = 5 * 5"</w:t>
      </w:r>
    </w:p>
    <w:p>
      <w:r>
        <w:t xml:space="preserve">Answer : "25" </w:t>
        <w:br/>
        <w:t>}</w:t>
      </w:r>
    </w:p>
    <w:p>
      <w:r>
        <w:t>{</w:t>
        <w:br/>
        <w:t>Index 1207:</w:t>
      </w:r>
    </w:p>
    <w:p>
      <w:r>
        <w:t>Question : "William had 31 orange . He slice each orange into 13 slices . How many orange slices did William make?"</w:t>
      </w:r>
    </w:p>
    <w:p>
      <w:r>
        <w:t>Equation : " X = 13 * 31"</w:t>
      </w:r>
    </w:p>
    <w:p>
      <w:r>
        <w:t xml:space="preserve">Answer : "403" </w:t>
        <w:br/>
        <w:t>}</w:t>
      </w:r>
    </w:p>
    <w:p>
      <w:r>
        <w:t>{</w:t>
        <w:br/>
        <w:t>Index 1208:</w:t>
      </w:r>
    </w:p>
    <w:p>
      <w:r>
        <w:t>Question : "Cathy had 33 Flower . He cube each Flower into 6 slices . How many Flower slices did Cathy make?"</w:t>
      </w:r>
    </w:p>
    <w:p>
      <w:r>
        <w:t>Equation : " X = 6 * 33"</w:t>
      </w:r>
    </w:p>
    <w:p>
      <w:r>
        <w:t xml:space="preserve">Answer : "198" </w:t>
        <w:br/>
        <w:t>}</w:t>
      </w:r>
    </w:p>
    <w:p>
      <w:r>
        <w:t>{</w:t>
        <w:br/>
        <w:t>Index 1209:</w:t>
      </w:r>
    </w:p>
    <w:p>
      <w:r>
        <w:t>Question : "Lillian had 16 avocado . He dice each avocado into 20 slices . How many avocado slices did Lillian make?"</w:t>
      </w:r>
    </w:p>
    <w:p>
      <w:r>
        <w:t>Equation : " X = 20 * 16"</w:t>
      </w:r>
    </w:p>
    <w:p>
      <w:r>
        <w:t xml:space="preserve">Answer : "320" </w:t>
        <w:br/>
        <w:t>}</w:t>
      </w:r>
    </w:p>
    <w:p>
      <w:r>
        <w:t>{</w:t>
        <w:br/>
        <w:t>Index 1210:</w:t>
      </w:r>
    </w:p>
    <w:p>
      <w:r>
        <w:t>Question : "Sherri had 6 peach . He cube each peach into 5 slices . How many peach slices did Sherri make?"</w:t>
      </w:r>
    </w:p>
    <w:p>
      <w:r>
        <w:t>Equation : " X = 5 * 6"</w:t>
      </w:r>
    </w:p>
    <w:p>
      <w:r>
        <w:t xml:space="preserve">Answer : "30" </w:t>
        <w:br/>
        <w:t>}</w:t>
      </w:r>
    </w:p>
    <w:p>
      <w:r>
        <w:t>{</w:t>
        <w:br/>
        <w:t>Index 1211:</w:t>
      </w:r>
    </w:p>
    <w:p>
      <w:r>
        <w:t>Question : "Mark had 32 Book . He carve each Book into 12 slices . How many Book slices did Mark make?"</w:t>
      </w:r>
    </w:p>
    <w:p>
      <w:r>
        <w:t>Equation : " X = 12 * 32"</w:t>
      </w:r>
    </w:p>
    <w:p>
      <w:r>
        <w:t xml:space="preserve">Answer : "384" </w:t>
        <w:br/>
        <w:t>}</w:t>
      </w:r>
    </w:p>
    <w:p>
      <w:r>
        <w:t>{</w:t>
        <w:br/>
        <w:t>Index 1212:</w:t>
      </w:r>
    </w:p>
    <w:p>
      <w:r>
        <w:t>Question : "Clemente had 19 raspberry . He chop each raspberry into 17 slices . How many raspberry slices did Clemente make?"</w:t>
      </w:r>
    </w:p>
    <w:p>
      <w:r>
        <w:t>Equation : " X = 17 * 19"</w:t>
      </w:r>
    </w:p>
    <w:p>
      <w:r>
        <w:t xml:space="preserve">Answer : "323" </w:t>
        <w:br/>
        <w:t>}</w:t>
      </w:r>
    </w:p>
    <w:p>
      <w:r>
        <w:t>{</w:t>
        <w:br/>
        <w:t>Index 1213:</w:t>
      </w:r>
    </w:p>
    <w:p>
      <w:r>
        <w:t>Question : "Linda had 10 Bread . He carve each Bread into 13 slices . How many Bread slices did Linda make?"</w:t>
      </w:r>
    </w:p>
    <w:p>
      <w:r>
        <w:t>Equation : " X = 13 * 10"</w:t>
      </w:r>
    </w:p>
    <w:p>
      <w:r>
        <w:t xml:space="preserve">Answer : "130" </w:t>
        <w:br/>
        <w:t>}</w:t>
      </w:r>
    </w:p>
    <w:p>
      <w:r>
        <w:t>{</w:t>
        <w:br/>
        <w:t>Index 1214:</w:t>
      </w:r>
    </w:p>
    <w:p>
      <w:r>
        <w:t>Question : "Jerry had 18 fig . He slice each fig into 16 slices . How many fig slices did Jerry make?"</w:t>
      </w:r>
    </w:p>
    <w:p>
      <w:r>
        <w:t>Equation : " X = 16 * 18"</w:t>
      </w:r>
    </w:p>
    <w:p>
      <w:r>
        <w:t xml:space="preserve">Answer : "288" </w:t>
        <w:br/>
        <w:t>}</w:t>
      </w:r>
    </w:p>
    <w:p>
      <w:r>
        <w:t>{</w:t>
        <w:br/>
        <w:t>Index 1215:</w:t>
      </w:r>
    </w:p>
    <w:p>
      <w:r>
        <w:t>Question : "Antonio had 8 Chocolate . He slice each Chocolate into 16 slices . How many Chocolate slices did Antonio make?"</w:t>
      </w:r>
    </w:p>
    <w:p>
      <w:r>
        <w:t>Equation : " X = 16 * 8"</w:t>
      </w:r>
    </w:p>
    <w:p>
      <w:r>
        <w:t xml:space="preserve">Answer : "128" </w:t>
        <w:br/>
        <w:t>}</w:t>
      </w:r>
    </w:p>
    <w:p>
      <w:r>
        <w:t>{</w:t>
        <w:br/>
        <w:t>Index 1216:</w:t>
      </w:r>
    </w:p>
    <w:p>
      <w:r>
        <w:t>Question : "Charlie had 33 nectarine . He cut up each nectarine into 20 slices . How many nectarine slices did Charlie make?"</w:t>
      </w:r>
    </w:p>
    <w:p>
      <w:r>
        <w:t>Equation : " X = 20 * 33"</w:t>
      </w:r>
    </w:p>
    <w:p>
      <w:r>
        <w:t xml:space="preserve">Answer : "660" </w:t>
        <w:br/>
        <w:t>}</w:t>
      </w:r>
    </w:p>
    <w:p>
      <w:r>
        <w:t>{</w:t>
        <w:br/>
        <w:t>Index 1217:</w:t>
      </w:r>
    </w:p>
    <w:p>
      <w:r>
        <w:t>Question : "Richard had 43 raspberry . He slice each raspberry into 6 slices . How many raspberry slices did Richard make?"</w:t>
      </w:r>
    </w:p>
    <w:p>
      <w:r>
        <w:t>Equation : " X = 6 * 43"</w:t>
      </w:r>
    </w:p>
    <w:p>
      <w:r>
        <w:t xml:space="preserve">Answer : "258" </w:t>
        <w:br/>
        <w:t>}</w:t>
      </w:r>
    </w:p>
    <w:p>
      <w:r>
        <w:t>{</w:t>
        <w:br/>
        <w:t>Index 1218:</w:t>
      </w:r>
    </w:p>
    <w:p>
      <w:r>
        <w:t>Question : "Greg had 29 blueberry . He cut each blueberry into 12 slices . How many blueberry slices did Greg make?"</w:t>
      </w:r>
    </w:p>
    <w:p>
      <w:r>
        <w:t>Equation : " X = 12 * 29"</w:t>
      </w:r>
    </w:p>
    <w:p>
      <w:r>
        <w:t xml:space="preserve">Answer : "348" </w:t>
        <w:br/>
        <w:t>}</w:t>
      </w:r>
    </w:p>
    <w:p>
      <w:r>
        <w:t>{</w:t>
        <w:br/>
        <w:t>Index 1219:</w:t>
      </w:r>
    </w:p>
    <w:p>
      <w:r>
        <w:t>Question : "John had 48 strawberry . He chop each strawberry into 19 slices . How many strawberry slices did John make?"</w:t>
      </w:r>
    </w:p>
    <w:p>
      <w:r>
        <w:t>Equation : " X = 19 * 48"</w:t>
      </w:r>
    </w:p>
    <w:p>
      <w:r>
        <w:t xml:space="preserve">Answer : "912" </w:t>
        <w:br/>
        <w:t>}</w:t>
      </w:r>
    </w:p>
    <w:p>
      <w:r>
        <w:t>{</w:t>
        <w:br/>
        <w:t>Index 1220:</w:t>
      </w:r>
    </w:p>
    <w:p>
      <w:r>
        <w:t>Question : "Melanie had 29 nectarine . He cut each nectarine into 9 slices . How many nectarine slices did Melanie make?"</w:t>
      </w:r>
    </w:p>
    <w:p>
      <w:r>
        <w:t>Equation : " X = 9 * 29"</w:t>
      </w:r>
    </w:p>
    <w:p>
      <w:r>
        <w:t xml:space="preserve">Answer : "261" </w:t>
        <w:br/>
        <w:t>}</w:t>
      </w:r>
    </w:p>
    <w:p>
      <w:r>
        <w:t>{</w:t>
        <w:br/>
        <w:t>Index 1221:</w:t>
      </w:r>
    </w:p>
    <w:p>
      <w:r>
        <w:t>Question : "Alan had 43 Banana . He slice each Banana into 12 slices . How many Banana slices did Alan make?"</w:t>
      </w:r>
    </w:p>
    <w:p>
      <w:r>
        <w:t>Equation : " X = 12 * 43"</w:t>
      </w:r>
    </w:p>
    <w:p>
      <w:r>
        <w:t xml:space="preserve">Answer : "516" </w:t>
        <w:br/>
        <w:t>}</w:t>
      </w:r>
    </w:p>
    <w:p>
      <w:r>
        <w:t>{</w:t>
        <w:br/>
        <w:t>Index 1222:</w:t>
      </w:r>
    </w:p>
    <w:p>
      <w:r>
        <w:t>Question : "Willie had 7 Doll . He divide each Doll into 15 slices . How many Doll slices did Willie make?"</w:t>
      </w:r>
    </w:p>
    <w:p>
      <w:r>
        <w:t>Equation : " X = 15 * 7"</w:t>
      </w:r>
    </w:p>
    <w:p>
      <w:r>
        <w:t xml:space="preserve">Answer : "105" </w:t>
        <w:br/>
        <w:t>}</w:t>
      </w:r>
    </w:p>
    <w:p>
      <w:r>
        <w:t>{</w:t>
        <w:br/>
        <w:t>Index 1223:</w:t>
      </w:r>
    </w:p>
    <w:p>
      <w:r>
        <w:t>Question : "Emily had 20 Flower . He chop each Flower into 4 slices . How many Flower slices did Emily make?"</w:t>
      </w:r>
    </w:p>
    <w:p>
      <w:r>
        <w:t>Equation : " X = 4 * 20"</w:t>
      </w:r>
    </w:p>
    <w:p>
      <w:r>
        <w:t xml:space="preserve">Answer : "80" </w:t>
        <w:br/>
        <w:t>}</w:t>
      </w:r>
    </w:p>
    <w:p>
      <w:r>
        <w:t>{</w:t>
        <w:br/>
        <w:t>Index 1224:</w:t>
      </w:r>
    </w:p>
    <w:p>
      <w:r>
        <w:t>Question : "Larry had 18 Flower . He dice each Flower into 5 slices . How many Flower slices did Larry make?"</w:t>
      </w:r>
    </w:p>
    <w:p>
      <w:r>
        <w:t>Equation : " X = 5 * 18"</w:t>
      </w:r>
    </w:p>
    <w:p>
      <w:r>
        <w:t xml:space="preserve">Answer : "90" </w:t>
        <w:br/>
        <w:t>}</w:t>
      </w:r>
    </w:p>
    <w:p>
      <w:r>
        <w:t>{</w:t>
        <w:br/>
        <w:t>Index 1225:</w:t>
      </w:r>
    </w:p>
    <w:p>
      <w:r>
        <w:t>Question : "Luis had 19 lime . He chop each lime into 15 slices . How many lime slices did Luis make?"</w:t>
      </w:r>
    </w:p>
    <w:p>
      <w:r>
        <w:t>Equation : " X = 15 * 19"</w:t>
      </w:r>
    </w:p>
    <w:p>
      <w:r>
        <w:t xml:space="preserve">Answer : "285" </w:t>
        <w:br/>
        <w:t>}</w:t>
      </w:r>
    </w:p>
    <w:p>
      <w:r>
        <w:t>{</w:t>
        <w:br/>
        <w:t>Index 1226:</w:t>
      </w:r>
    </w:p>
    <w:p>
      <w:r>
        <w:t>Question : "Jean had 6 peach . He mince each peach into 2 slices . How many peach slices did Jean make?"</w:t>
      </w:r>
    </w:p>
    <w:p>
      <w:r>
        <w:t>Equation : " X = 2 * 6"</w:t>
      </w:r>
    </w:p>
    <w:p>
      <w:r>
        <w:t xml:space="preserve">Answer : "12" </w:t>
        <w:br/>
        <w:t>}</w:t>
      </w:r>
    </w:p>
    <w:p>
      <w:r>
        <w:t>{</w:t>
        <w:br/>
        <w:t>Index 1227:</w:t>
      </w:r>
    </w:p>
    <w:p>
      <w:r>
        <w:t>Question : "Joseph had 47 pear . He mince each pear into 14 slices . How many pear slices did Joseph make?"</w:t>
      </w:r>
    </w:p>
    <w:p>
      <w:r>
        <w:t>Equation : " X = 14 * 47"</w:t>
      </w:r>
    </w:p>
    <w:p>
      <w:r>
        <w:t xml:space="preserve">Answer : "658" </w:t>
        <w:br/>
        <w:t>}</w:t>
      </w:r>
    </w:p>
    <w:p>
      <w:r>
        <w:t>{</w:t>
        <w:br/>
        <w:t>Index 1228:</w:t>
      </w:r>
    </w:p>
    <w:p>
      <w:r>
        <w:t>Question : "Barbara had 31 raspberry . He mince each raspberry into 2 slices . How many raspberry slices did Barbara make?"</w:t>
      </w:r>
    </w:p>
    <w:p>
      <w:r>
        <w:t>Equation : " X = 2 * 31"</w:t>
      </w:r>
    </w:p>
    <w:p>
      <w:r>
        <w:t xml:space="preserve">Answer : "62" </w:t>
        <w:br/>
        <w:t>}</w:t>
      </w:r>
    </w:p>
    <w:p>
      <w:r>
        <w:t>{</w:t>
        <w:br/>
        <w:t>Index 1229:</w:t>
      </w:r>
    </w:p>
    <w:p>
      <w:r>
        <w:t>Question : "Nicholas had 42 lemon . He carve each lemon into 15 slices . How many lemon slices did Nicholas make?"</w:t>
      </w:r>
    </w:p>
    <w:p>
      <w:r>
        <w:t>Equation : " X = 15 * 42"</w:t>
      </w:r>
    </w:p>
    <w:p>
      <w:r>
        <w:t xml:space="preserve">Answer : "630" </w:t>
        <w:br/>
        <w:t>}</w:t>
      </w:r>
    </w:p>
    <w:p>
      <w:r>
        <w:t>{</w:t>
        <w:br/>
        <w:t>Index 1230:</w:t>
      </w:r>
    </w:p>
    <w:p>
      <w:r>
        <w:t>Question : "Crystal had 32 banana . He mince each banana into 19 slices . How many banana slices did Crystal make?"</w:t>
      </w:r>
    </w:p>
    <w:p>
      <w:r>
        <w:t>Equation : " X = 19 * 32"</w:t>
      </w:r>
    </w:p>
    <w:p>
      <w:r>
        <w:t xml:space="preserve">Answer : "608" </w:t>
        <w:br/>
        <w:t>}</w:t>
      </w:r>
    </w:p>
    <w:p>
      <w:r>
        <w:t>{</w:t>
        <w:br/>
        <w:t>Index 1231:</w:t>
      </w:r>
    </w:p>
    <w:p>
      <w:r>
        <w:t>Question : "Marvin had 17 banana . He slice each banana into 8 slices . How many banana slices did Marvin make?"</w:t>
      </w:r>
    </w:p>
    <w:p>
      <w:r>
        <w:t>Equation : " X = 8 * 17"</w:t>
      </w:r>
    </w:p>
    <w:p>
      <w:r>
        <w:t xml:space="preserve">Answer : "136" </w:t>
        <w:br/>
        <w:t>}</w:t>
      </w:r>
    </w:p>
    <w:p>
      <w:r>
        <w:t>{</w:t>
        <w:br/>
        <w:t>Index 1232:</w:t>
      </w:r>
    </w:p>
    <w:p>
      <w:r>
        <w:t>Question : "Gregg had 48 Bread . He cube each Bread into 7 slices . How many Bread slices did Gregg make?"</w:t>
      </w:r>
    </w:p>
    <w:p>
      <w:r>
        <w:t>Equation : " X = 7 * 48"</w:t>
      </w:r>
    </w:p>
    <w:p>
      <w:r>
        <w:t xml:space="preserve">Answer : "336" </w:t>
        <w:br/>
        <w:t>}</w:t>
      </w:r>
    </w:p>
    <w:p>
      <w:r>
        <w:t>{</w:t>
        <w:br/>
        <w:t>Index 1233:</w:t>
      </w:r>
    </w:p>
    <w:p>
      <w:r>
        <w:t>Question : "Ok had 45 banana . He cube each banana into 5 slices . How many banana slices did Ok make?"</w:t>
      </w:r>
    </w:p>
    <w:p>
      <w:r>
        <w:t>Equation : " X = 5 * 45"</w:t>
      </w:r>
    </w:p>
    <w:p>
      <w:r>
        <w:t xml:space="preserve">Answer : "225" </w:t>
        <w:br/>
        <w:t>}</w:t>
      </w:r>
    </w:p>
    <w:p>
      <w:r>
        <w:t>{</w:t>
        <w:br/>
        <w:t>Index 1234:</w:t>
      </w:r>
    </w:p>
    <w:p>
      <w:r>
        <w:t>Question : "Michael had 43 pineapple . He mince each pineapple into 18 slices . How many pineapple slices did Michael make?"</w:t>
      </w:r>
    </w:p>
    <w:p>
      <w:r>
        <w:t>Equation : " X = 18 * 43"</w:t>
      </w:r>
    </w:p>
    <w:p>
      <w:r>
        <w:t xml:space="preserve">Answer : "774" </w:t>
        <w:br/>
        <w:t>}</w:t>
      </w:r>
    </w:p>
    <w:p>
      <w:r>
        <w:t>{</w:t>
        <w:br/>
        <w:t>Index 1235:</w:t>
      </w:r>
    </w:p>
    <w:p>
      <w:r>
        <w:t>Question : "Christine had 33 blueberry . He cube each blueberry into 15 slices . How many blueberry slices did Christine make?"</w:t>
      </w:r>
    </w:p>
    <w:p>
      <w:r>
        <w:t>Equation : " X = 15 * 33"</w:t>
      </w:r>
    </w:p>
    <w:p>
      <w:r>
        <w:t xml:space="preserve">Answer : "495" </w:t>
        <w:br/>
        <w:t>}</w:t>
      </w:r>
    </w:p>
    <w:p>
      <w:r>
        <w:t>{</w:t>
        <w:br/>
        <w:t>Index 1236:</w:t>
      </w:r>
    </w:p>
    <w:p>
      <w:r>
        <w:t>Question : "Ariel had 2 papaya . He slice each papaya into 3 slices . How many papaya slices did Ariel make?"</w:t>
      </w:r>
    </w:p>
    <w:p>
      <w:r>
        <w:t>Equation : " X = 3 * 2"</w:t>
      </w:r>
    </w:p>
    <w:p>
      <w:r>
        <w:t xml:space="preserve">Answer : "6" </w:t>
        <w:br/>
        <w:t>}</w:t>
      </w:r>
    </w:p>
    <w:p>
      <w:r>
        <w:t>{</w:t>
        <w:br/>
        <w:t>Index 1237:</w:t>
      </w:r>
    </w:p>
    <w:p>
      <w:r>
        <w:t>Question : "Kristen had 14 cherry . He mince each cherry into 20 slices . How many cherry slices did Kristen make?"</w:t>
      </w:r>
    </w:p>
    <w:p>
      <w:r>
        <w:t>Equation : " X = 20 * 14"</w:t>
      </w:r>
    </w:p>
    <w:p>
      <w:r>
        <w:t xml:space="preserve">Answer : "280" </w:t>
        <w:br/>
        <w:t>}</w:t>
      </w:r>
    </w:p>
    <w:p>
      <w:r>
        <w:t>{</w:t>
        <w:br/>
        <w:t>Index 1238:</w:t>
      </w:r>
    </w:p>
    <w:p>
      <w:r>
        <w:t>Question : "Joseph had 33 avocado . He dice each avocado into 14 slices . How many avocado slices did Joseph make?"</w:t>
      </w:r>
    </w:p>
    <w:p>
      <w:r>
        <w:t>Equation : " X = 14 * 33"</w:t>
      </w:r>
    </w:p>
    <w:p>
      <w:r>
        <w:t xml:space="preserve">Answer : "462" </w:t>
        <w:br/>
        <w:t>}</w:t>
      </w:r>
    </w:p>
    <w:p>
      <w:r>
        <w:t>{</w:t>
        <w:br/>
        <w:t>Index 1239:</w:t>
      </w:r>
    </w:p>
    <w:p>
      <w:r>
        <w:t>Question : "Michael had 8 cherry . He dice each cherry into 14 slices . How many cherry slices did Michael make?"</w:t>
      </w:r>
    </w:p>
    <w:p>
      <w:r>
        <w:t>Equation : " X = 14 * 8"</w:t>
      </w:r>
    </w:p>
    <w:p>
      <w:r>
        <w:t xml:space="preserve">Answer : "112" </w:t>
        <w:br/>
        <w:t>}</w:t>
      </w:r>
    </w:p>
    <w:p>
      <w:r>
        <w:t>{</w:t>
        <w:br/>
        <w:t>Index 1240:</w:t>
      </w:r>
    </w:p>
    <w:p>
      <w:r>
        <w:t>Question : "Lucy had 16 pear . He cut up each pear into 16 slices . How many pear slices did Lucy make?"</w:t>
      </w:r>
    </w:p>
    <w:p>
      <w:r>
        <w:t>Equation : " X = 16 * 16"</w:t>
      </w:r>
    </w:p>
    <w:p>
      <w:r>
        <w:t xml:space="preserve">Answer : "256" </w:t>
        <w:br/>
        <w:t>}</w:t>
      </w:r>
    </w:p>
    <w:p>
      <w:r>
        <w:t>{</w:t>
        <w:br/>
        <w:t>Index 1241:</w:t>
      </w:r>
    </w:p>
    <w:p>
      <w:r>
        <w:t>Question : "Janis had 25 Banana . He dice each Banana into 13 slices . How many Banana slices did Janis make?"</w:t>
      </w:r>
    </w:p>
    <w:p>
      <w:r>
        <w:t>Equation : " X = 13 * 25"</w:t>
      </w:r>
    </w:p>
    <w:p>
      <w:r>
        <w:t xml:space="preserve">Answer : "325" </w:t>
        <w:br/>
        <w:t>}</w:t>
      </w:r>
    </w:p>
    <w:p>
      <w:r>
        <w:t>{</w:t>
        <w:br/>
        <w:t>Index 1242:</w:t>
      </w:r>
    </w:p>
    <w:p>
      <w:r>
        <w:t>Question : "Delphine had 31 Banana . He hash each Banana into 11 slices . How many Banana slices did Delphine make?"</w:t>
      </w:r>
    </w:p>
    <w:p>
      <w:r>
        <w:t>Equation : " X = 11 * 31"</w:t>
      </w:r>
    </w:p>
    <w:p>
      <w:r>
        <w:t xml:space="preserve">Answer : "341" </w:t>
        <w:br/>
        <w:t>}</w:t>
      </w:r>
    </w:p>
    <w:p>
      <w:r>
        <w:t>{</w:t>
        <w:br/>
        <w:t>Index 1243:</w:t>
      </w:r>
    </w:p>
    <w:p>
      <w:r>
        <w:t>Question : "Adam had 35 papaya . He dice each papaya into 5 slices . How many papaya slices did Adam make?"</w:t>
      </w:r>
    </w:p>
    <w:p>
      <w:r>
        <w:t>Equation : " X = 5 * 35"</w:t>
      </w:r>
    </w:p>
    <w:p>
      <w:r>
        <w:t xml:space="preserve">Answer : "175" </w:t>
        <w:br/>
        <w:t>}</w:t>
      </w:r>
    </w:p>
    <w:p>
      <w:r>
        <w:t>{</w:t>
        <w:br/>
        <w:t>Index 1244:</w:t>
      </w:r>
    </w:p>
    <w:p>
      <w:r>
        <w:t>Question : "Maria had 35 raspberry . He carve each raspberry into 16 slices . How many raspberry slices did Maria make?"</w:t>
      </w:r>
    </w:p>
    <w:p>
      <w:r>
        <w:t>Equation : " X = 16 * 35"</w:t>
      </w:r>
    </w:p>
    <w:p>
      <w:r>
        <w:t xml:space="preserve">Answer : "560" </w:t>
        <w:br/>
        <w:t>}</w:t>
      </w:r>
    </w:p>
    <w:p>
      <w:r>
        <w:t>{</w:t>
        <w:br/>
        <w:t>Index 1245:</w:t>
      </w:r>
    </w:p>
    <w:p>
      <w:r>
        <w:t>Question : "Jose had 19 raspberry . He chop each raspberry into 6 slices . How many raspberry slices did Jose make?"</w:t>
      </w:r>
    </w:p>
    <w:p>
      <w:r>
        <w:t>Equation : " X = 6 * 19"</w:t>
      </w:r>
    </w:p>
    <w:p>
      <w:r>
        <w:t xml:space="preserve">Answer : "114" </w:t>
        <w:br/>
        <w:t>}</w:t>
      </w:r>
    </w:p>
    <w:p>
      <w:r>
        <w:t>{</w:t>
        <w:br/>
        <w:t>Index 1246:</w:t>
      </w:r>
    </w:p>
    <w:p>
      <w:r>
        <w:t>Question : "Gerald had 31 apple . He slice each apple into 19 slices . How many apple slices did Gerald make?"</w:t>
      </w:r>
    </w:p>
    <w:p>
      <w:r>
        <w:t>Equation : " X = 19 * 31"</w:t>
      </w:r>
    </w:p>
    <w:p>
      <w:r>
        <w:t xml:space="preserve">Answer : "589" </w:t>
        <w:br/>
        <w:t>}</w:t>
      </w:r>
    </w:p>
    <w:p>
      <w:r>
        <w:t>{</w:t>
        <w:br/>
        <w:t>Index 1247:</w:t>
      </w:r>
    </w:p>
    <w:p>
      <w:r>
        <w:t>Question : "Kathleen had 9 Banana . He cube each Banana into 5 slices . How many Banana slices did Kathleen make?"</w:t>
      </w:r>
    </w:p>
    <w:p>
      <w:r>
        <w:t>Equation : " X = 5 * 9"</w:t>
      </w:r>
    </w:p>
    <w:p>
      <w:r>
        <w:t xml:space="preserve">Answer : "45" </w:t>
        <w:br/>
        <w:t>}</w:t>
      </w:r>
    </w:p>
    <w:p>
      <w:r>
        <w:t>{</w:t>
        <w:br/>
        <w:t>Index 1248:</w:t>
      </w:r>
    </w:p>
    <w:p>
      <w:r>
        <w:t>Question : "Shirley had 14 kiwi . He dice each kiwi into 19 slices . How many kiwi slices did Shirley make?"</w:t>
      </w:r>
    </w:p>
    <w:p>
      <w:r>
        <w:t>Equation : " X = 19 * 14"</w:t>
      </w:r>
    </w:p>
    <w:p>
      <w:r>
        <w:t xml:space="preserve">Answer : "266" </w:t>
        <w:br/>
        <w:t>}</w:t>
      </w:r>
    </w:p>
    <w:p>
      <w:r>
        <w:t>{</w:t>
        <w:br/>
        <w:t>Index 1249:</w:t>
      </w:r>
    </w:p>
    <w:p>
      <w:r>
        <w:t>Question : "Ashley had 47 lime . He cut each lime into 4 slices . How many lime slices did Ashley make?"</w:t>
      </w:r>
    </w:p>
    <w:p>
      <w:r>
        <w:t>Equation : " X = 4 * 47"</w:t>
      </w:r>
    </w:p>
    <w:p>
      <w:r>
        <w:t xml:space="preserve">Answer : "188" </w:t>
        <w:br/>
        <w:t>}</w:t>
      </w:r>
    </w:p>
    <w:p>
      <w:r>
        <w:t>{</w:t>
        <w:br/>
        <w:t>Index 1250:</w:t>
      </w:r>
    </w:p>
    <w:p>
      <w:r>
        <w:t>Question : "Jack had 37 Flower . He divide each Flower into 11 slices . How many Flower slices did Jack make?"</w:t>
      </w:r>
    </w:p>
    <w:p>
      <w:r>
        <w:t>Equation : " X = 11 * 37"</w:t>
      </w:r>
    </w:p>
    <w:p>
      <w:r>
        <w:t xml:space="preserve">Answer : "407" </w:t>
        <w:br/>
        <w:t>}</w:t>
      </w:r>
    </w:p>
    <w:p>
      <w:r>
        <w:t>{</w:t>
        <w:br/>
        <w:t>Index 1251:</w:t>
      </w:r>
    </w:p>
    <w:p>
      <w:r>
        <w:t>Question : "David had 39 Bread . He cut each Bread into 9 slices . How many Bread slices did David make?"</w:t>
      </w:r>
    </w:p>
    <w:p>
      <w:r>
        <w:t>Equation : " X = 9 * 39"</w:t>
      </w:r>
    </w:p>
    <w:p>
      <w:r>
        <w:t xml:space="preserve">Answer : "351" </w:t>
        <w:br/>
        <w:t>}</w:t>
      </w:r>
    </w:p>
    <w:p>
      <w:r>
        <w:t>{</w:t>
        <w:br/>
        <w:t>Index 1252:</w:t>
      </w:r>
    </w:p>
    <w:p>
      <w:r>
        <w:t>Question : "Zachary had 49 apple . He cut up each apple into 16 slices . How many apple slices did Zachary make?"</w:t>
      </w:r>
    </w:p>
    <w:p>
      <w:r>
        <w:t>Equation : " X = 16 * 49"</w:t>
      </w:r>
    </w:p>
    <w:p>
      <w:r>
        <w:t xml:space="preserve">Answer : "784" </w:t>
        <w:br/>
        <w:t>}</w:t>
      </w:r>
    </w:p>
    <w:p>
      <w:r>
        <w:t>{</w:t>
        <w:br/>
        <w:t>Index 1253:</w:t>
      </w:r>
    </w:p>
    <w:p>
      <w:r>
        <w:t>Question : "Andre had 16 Chocolate . He carve each Chocolate into 14 slices . How many Chocolate slices did Andre make?"</w:t>
      </w:r>
    </w:p>
    <w:p>
      <w:r>
        <w:t>Equation : " X = 14 * 16"</w:t>
      </w:r>
    </w:p>
    <w:p>
      <w:r>
        <w:t xml:space="preserve">Answer : "224" </w:t>
        <w:br/>
        <w:t>}</w:t>
      </w:r>
    </w:p>
    <w:p>
      <w:r>
        <w:t>{</w:t>
        <w:br/>
        <w:t>Index 1254:</w:t>
      </w:r>
    </w:p>
    <w:p>
      <w:r>
        <w:t>Question : "Janice had 35 blackcurrant . He cube each blackcurrant into 19 slices . How many blackcurrant slices did Janice make?"</w:t>
      </w:r>
    </w:p>
    <w:p>
      <w:r>
        <w:t>Equation : " X = 19 * 35"</w:t>
      </w:r>
    </w:p>
    <w:p>
      <w:r>
        <w:t xml:space="preserve">Answer : "665" </w:t>
        <w:br/>
        <w:t>}</w:t>
      </w:r>
    </w:p>
    <w:p>
      <w:r>
        <w:t>{</w:t>
        <w:br/>
        <w:t>Index 1255:</w:t>
      </w:r>
    </w:p>
    <w:p>
      <w:r>
        <w:t>Question : "Krista had 31 cherry . He mince each cherry into 4 slices . How many cherry slices did Krista make?"</w:t>
      </w:r>
    </w:p>
    <w:p>
      <w:r>
        <w:t>Equation : " X = 4 * 31"</w:t>
      </w:r>
    </w:p>
    <w:p>
      <w:r>
        <w:t xml:space="preserve">Answer : "124" </w:t>
        <w:br/>
        <w:t>}</w:t>
      </w:r>
    </w:p>
    <w:p>
      <w:r>
        <w:t>{</w:t>
        <w:br/>
        <w:t>Index 1256:</w:t>
      </w:r>
    </w:p>
    <w:p>
      <w:r>
        <w:t>Question : "Jane had 47 Banana . He cut up each Banana into 15 slices . How many Banana slices did Jane make?"</w:t>
      </w:r>
    </w:p>
    <w:p>
      <w:r>
        <w:t>Equation : " X = 15 * 47"</w:t>
      </w:r>
    </w:p>
    <w:p>
      <w:r>
        <w:t xml:space="preserve">Answer : "705" </w:t>
        <w:br/>
        <w:t>}</w:t>
      </w:r>
    </w:p>
    <w:p>
      <w:r>
        <w:t>{</w:t>
        <w:br/>
        <w:t>Index 1257:</w:t>
      </w:r>
    </w:p>
    <w:p>
      <w:r>
        <w:t>Question : "Edward had 7 kiwi . He mince each kiwi into 15 slices . How many kiwi slices did Edward make?"</w:t>
      </w:r>
    </w:p>
    <w:p>
      <w:r>
        <w:t>Equation : " X = 15 * 7"</w:t>
      </w:r>
    </w:p>
    <w:p>
      <w:r>
        <w:t xml:space="preserve">Answer : "105" </w:t>
        <w:br/>
        <w:t>}</w:t>
      </w:r>
    </w:p>
    <w:p>
      <w:r>
        <w:t>{</w:t>
        <w:br/>
        <w:t>Index 1258:</w:t>
      </w:r>
    </w:p>
    <w:p>
      <w:r>
        <w:t>Question : "Tom had 45 fig . He cut each fig into 8 slices . How many fig slices did Tom make?"</w:t>
      </w:r>
    </w:p>
    <w:p>
      <w:r>
        <w:t>Equation : " X = 8 * 45"</w:t>
      </w:r>
    </w:p>
    <w:p>
      <w:r>
        <w:t xml:space="preserve">Answer : "360" </w:t>
        <w:br/>
        <w:t>}</w:t>
      </w:r>
    </w:p>
    <w:p>
      <w:r>
        <w:t>{</w:t>
        <w:br/>
        <w:t>Index 1259:</w:t>
      </w:r>
    </w:p>
    <w:p>
      <w:r>
        <w:t>Question : "Kyle had 41 blackberry . He mince each blackberry into 8 slices . How many blackberry slices did Kyle make?"</w:t>
      </w:r>
    </w:p>
    <w:p>
      <w:r>
        <w:t>Equation : " X = 8 * 41"</w:t>
      </w:r>
    </w:p>
    <w:p>
      <w:r>
        <w:t xml:space="preserve">Answer : "328" </w:t>
        <w:br/>
        <w:t>}</w:t>
      </w:r>
    </w:p>
    <w:p>
      <w:r>
        <w:t>{</w:t>
        <w:br/>
        <w:t>Index 1260:</w:t>
      </w:r>
    </w:p>
    <w:p>
      <w:r>
        <w:t>Question : "Nancy had 20 lime . He cut each lime into 15 slices . How many lime slices did Nancy make?"</w:t>
      </w:r>
    </w:p>
    <w:p>
      <w:r>
        <w:t>Equation : " X = 15 * 20"</w:t>
      </w:r>
    </w:p>
    <w:p>
      <w:r>
        <w:t xml:space="preserve">Answer : "300" </w:t>
        <w:br/>
        <w:t>}</w:t>
      </w:r>
    </w:p>
    <w:p>
      <w:r>
        <w:t>{</w:t>
        <w:br/>
        <w:t>Index 1261:</w:t>
      </w:r>
    </w:p>
    <w:p>
      <w:r>
        <w:t>Question : "Crystal had 42 kiwi . He slice each kiwi into 20 slices . How many kiwi slices did Crystal make?"</w:t>
      </w:r>
    </w:p>
    <w:p>
      <w:r>
        <w:t>Equation : " X = 20 * 42"</w:t>
      </w:r>
    </w:p>
    <w:p>
      <w:r>
        <w:t xml:space="preserve">Answer : "840" </w:t>
        <w:br/>
        <w:t>}</w:t>
      </w:r>
    </w:p>
    <w:p>
      <w:r>
        <w:t>{</w:t>
        <w:br/>
        <w:t>Index 1262:</w:t>
      </w:r>
    </w:p>
    <w:p>
      <w:r>
        <w:t>Question : "Joshua had 21 Biscuit . He cube each Biscuit into 12 slices . How many Biscuit slices did Joshua make?"</w:t>
      </w:r>
    </w:p>
    <w:p>
      <w:r>
        <w:t>Equation : " X = 12 * 21"</w:t>
      </w:r>
    </w:p>
    <w:p>
      <w:r>
        <w:t xml:space="preserve">Answer : "252" </w:t>
        <w:br/>
        <w:t>}</w:t>
      </w:r>
    </w:p>
    <w:p>
      <w:r>
        <w:t>{</w:t>
        <w:br/>
        <w:t>Index 1263:</w:t>
      </w:r>
    </w:p>
    <w:p>
      <w:r>
        <w:t>Question : "John had 41 blackcurrant . He cube each blackcurrant into 16 slices . How many blackcurrant slices did John make?"</w:t>
      </w:r>
    </w:p>
    <w:p>
      <w:r>
        <w:t>Equation : " X = 16 * 41"</w:t>
      </w:r>
    </w:p>
    <w:p>
      <w:r>
        <w:t xml:space="preserve">Answer : "656" </w:t>
        <w:br/>
        <w:t>}</w:t>
      </w:r>
    </w:p>
    <w:p>
      <w:r>
        <w:t>{</w:t>
        <w:br/>
        <w:t>Index 1264:</w:t>
      </w:r>
    </w:p>
    <w:p>
      <w:r>
        <w:t>Question : "Joseph had 30 apricot . He chop each apricot into 19 slices . How many apricot slices did Joseph make?"</w:t>
      </w:r>
    </w:p>
    <w:p>
      <w:r>
        <w:t>Equation : " X = 19 * 30"</w:t>
      </w:r>
    </w:p>
    <w:p>
      <w:r>
        <w:t xml:space="preserve">Answer : "570" </w:t>
        <w:br/>
        <w:t>}</w:t>
      </w:r>
    </w:p>
    <w:p>
      <w:r>
        <w:t>{</w:t>
        <w:br/>
        <w:t>Index 1265:</w:t>
      </w:r>
    </w:p>
    <w:p>
      <w:r>
        <w:t>Question : "Robert had 8 avocado . He divide each avocado into 9 slices . How many avocado slices did Robert make?"</w:t>
      </w:r>
    </w:p>
    <w:p>
      <w:r>
        <w:t>Equation : " X = 9 * 8"</w:t>
      </w:r>
    </w:p>
    <w:p>
      <w:r>
        <w:t xml:space="preserve">Answer : "72" </w:t>
        <w:br/>
        <w:t>}</w:t>
      </w:r>
    </w:p>
    <w:p>
      <w:r>
        <w:t>{</w:t>
        <w:br/>
        <w:t>Index 1266:</w:t>
      </w:r>
    </w:p>
    <w:p>
      <w:r>
        <w:t>Question : "Paula had 31 lychee . He carve each lychee into 15 slices . How many lychee slices did Paula make?"</w:t>
      </w:r>
    </w:p>
    <w:p>
      <w:r>
        <w:t>Equation : " X = 15 * 31"</w:t>
      </w:r>
    </w:p>
    <w:p>
      <w:r>
        <w:t xml:space="preserve">Answer : "465" </w:t>
        <w:br/>
        <w:t>}</w:t>
      </w:r>
    </w:p>
    <w:p>
      <w:r>
        <w:t>{</w:t>
        <w:br/>
        <w:t>Index 1267:</w:t>
      </w:r>
    </w:p>
    <w:p>
      <w:r>
        <w:t>Question : "Ryan had 40 Chocolate . He cut up each Chocolate into 6 slices . How many Chocolate slices did Ryan make?"</w:t>
      </w:r>
    </w:p>
    <w:p>
      <w:r>
        <w:t>Equation : " X = 6 * 40"</w:t>
      </w:r>
    </w:p>
    <w:p>
      <w:r>
        <w:t xml:space="preserve">Answer : "240" </w:t>
        <w:br/>
        <w:t>}</w:t>
      </w:r>
    </w:p>
    <w:p>
      <w:r>
        <w:t>{</w:t>
        <w:br/>
        <w:t>Index 1268:</w:t>
      </w:r>
    </w:p>
    <w:p>
      <w:r>
        <w:t>Question : "Delores had 25 Biscuit . He dice each Biscuit into 13 slices . How many Biscuit slices did Delores make?"</w:t>
      </w:r>
    </w:p>
    <w:p>
      <w:r>
        <w:t>Equation : " X = 13 * 25"</w:t>
      </w:r>
    </w:p>
    <w:p>
      <w:r>
        <w:t xml:space="preserve">Answer : "325" </w:t>
        <w:br/>
        <w:t>}</w:t>
      </w:r>
    </w:p>
    <w:p>
      <w:r>
        <w:t>{</w:t>
        <w:br/>
        <w:t>Index 1269:</w:t>
      </w:r>
    </w:p>
    <w:p>
      <w:r>
        <w:t>Question : "Michael had 26 lychee . He hash each lychee into 18 slices . How many lychee slices did Michael make?"</w:t>
      </w:r>
    </w:p>
    <w:p>
      <w:r>
        <w:t>Equation : " X = 18 * 26"</w:t>
      </w:r>
    </w:p>
    <w:p>
      <w:r>
        <w:t xml:space="preserve">Answer : "468" </w:t>
        <w:br/>
        <w:t>}</w:t>
      </w:r>
    </w:p>
    <w:p>
      <w:r>
        <w:t>{</w:t>
        <w:br/>
        <w:t>Index 1270:</w:t>
      </w:r>
    </w:p>
    <w:p>
      <w:r>
        <w:t>Question : "Linda had 29 blackberry . He mince each blackberry into 3 slices . How many blackberry slices did Linda make?"</w:t>
      </w:r>
    </w:p>
    <w:p>
      <w:r>
        <w:t>Equation : " X = 3 * 29"</w:t>
      </w:r>
    </w:p>
    <w:p>
      <w:r>
        <w:t xml:space="preserve">Answer : "87" </w:t>
        <w:br/>
        <w:t>}</w:t>
      </w:r>
    </w:p>
    <w:p>
      <w:r>
        <w:t>{</w:t>
        <w:br/>
        <w:t>Index 1271:</w:t>
      </w:r>
    </w:p>
    <w:p>
      <w:r>
        <w:t>Question : "Michael had 44 Mango . He hash each Mango into 10 slices . How many Mango slices did Michael make?"</w:t>
      </w:r>
    </w:p>
    <w:p>
      <w:r>
        <w:t>Equation : " X = 10 * 44"</w:t>
      </w:r>
    </w:p>
    <w:p>
      <w:r>
        <w:t xml:space="preserve">Answer : "440" </w:t>
        <w:br/>
        <w:t>}</w:t>
      </w:r>
    </w:p>
    <w:p>
      <w:r>
        <w:t>{</w:t>
        <w:br/>
        <w:t>Index 1272:</w:t>
      </w:r>
    </w:p>
    <w:p>
      <w:r>
        <w:t>Question : "Patricia had 47 orange . He carve each orange into 14 slices . How many orange slices did Patricia make?"</w:t>
      </w:r>
    </w:p>
    <w:p>
      <w:r>
        <w:t>Equation : " X = 14 * 47"</w:t>
      </w:r>
    </w:p>
    <w:p>
      <w:r>
        <w:t xml:space="preserve">Answer : "658" </w:t>
        <w:br/>
        <w:t>}</w:t>
      </w:r>
    </w:p>
    <w:p>
      <w:r>
        <w:t>{</w:t>
        <w:br/>
        <w:t>Index 1273:</w:t>
      </w:r>
    </w:p>
    <w:p>
      <w:r>
        <w:t>Question : "Dorothy had 18 blueberry . He carve each blueberry into 7 slices . How many blueberry slices did Dorothy make?"</w:t>
      </w:r>
    </w:p>
    <w:p>
      <w:r>
        <w:t>Equation : " X = 7 * 18"</w:t>
      </w:r>
    </w:p>
    <w:p>
      <w:r>
        <w:t xml:space="preserve">Answer : "126" </w:t>
        <w:br/>
        <w:t>}</w:t>
      </w:r>
    </w:p>
    <w:p>
      <w:r>
        <w:t>{</w:t>
        <w:br/>
        <w:t>Index 1274:</w:t>
      </w:r>
    </w:p>
    <w:p>
      <w:r>
        <w:t>Question : "April had 8 Biscuit . He cube each Biscuit into 19 slices . How many Biscuit slices did April make?"</w:t>
      </w:r>
    </w:p>
    <w:p>
      <w:r>
        <w:t>Equation : " X = 19 * 8"</w:t>
      </w:r>
    </w:p>
    <w:p>
      <w:r>
        <w:t xml:space="preserve">Answer : "152" </w:t>
        <w:br/>
        <w:t>}</w:t>
      </w:r>
    </w:p>
    <w:p>
      <w:r>
        <w:t>{</w:t>
        <w:br/>
        <w:t>Index 1275:</w:t>
      </w:r>
    </w:p>
    <w:p>
      <w:r>
        <w:t>Question : "Patrick had 18 coconut . He mince each coconut into 20 slices . How many coconut slices did Patrick make?"</w:t>
      </w:r>
    </w:p>
    <w:p>
      <w:r>
        <w:t>Equation : " X = 20 * 18"</w:t>
      </w:r>
    </w:p>
    <w:p>
      <w:r>
        <w:t xml:space="preserve">Answer : "360" </w:t>
        <w:br/>
        <w:t>}</w:t>
      </w:r>
    </w:p>
    <w:p>
      <w:r>
        <w:t>{</w:t>
        <w:br/>
        <w:t>Index 1276:</w:t>
      </w:r>
    </w:p>
    <w:p>
      <w:r>
        <w:t>Question : "Catherine had 34 raspberry . He mince each raspberry into 16 slices . How many raspberry slices did Catherine make?"</w:t>
      </w:r>
    </w:p>
    <w:p>
      <w:r>
        <w:t>Equation : " X = 16 * 34"</w:t>
      </w:r>
    </w:p>
    <w:p>
      <w:r>
        <w:t xml:space="preserve">Answer : "544" </w:t>
        <w:br/>
        <w:t>}</w:t>
      </w:r>
    </w:p>
    <w:p>
      <w:r>
        <w:t>{</w:t>
        <w:br/>
        <w:t>Index 1277:</w:t>
      </w:r>
    </w:p>
    <w:p>
      <w:r>
        <w:t>Question : "Tony had 46 toy . He cube each toy into 17 slices . How many toy slices did Tony make?"</w:t>
      </w:r>
    </w:p>
    <w:p>
      <w:r>
        <w:t>Equation : " X = 17 * 46"</w:t>
      </w:r>
    </w:p>
    <w:p>
      <w:r>
        <w:t xml:space="preserve">Answer : "782" </w:t>
        <w:br/>
        <w:t>}</w:t>
      </w:r>
    </w:p>
    <w:p>
      <w:r>
        <w:t>{</w:t>
        <w:br/>
        <w:t>Index 1278:</w:t>
      </w:r>
    </w:p>
    <w:p>
      <w:r>
        <w:t>Question : "Elizabeth had 39 banana . He chop each banana into 14 slices . How many banana slices did Elizabeth make?"</w:t>
      </w:r>
    </w:p>
    <w:p>
      <w:r>
        <w:t>Equation : " X = 14 * 39"</w:t>
      </w:r>
    </w:p>
    <w:p>
      <w:r>
        <w:t xml:space="preserve">Answer : "546" </w:t>
        <w:br/>
        <w:t>}</w:t>
      </w:r>
    </w:p>
    <w:p>
      <w:r>
        <w:t>{</w:t>
        <w:br/>
        <w:t>Index 1279:</w:t>
      </w:r>
    </w:p>
    <w:p>
      <w:r>
        <w:t>Question : "Marilyn had 49 orange . He mince each orange into 15 slices . How many orange slices did Marilyn make?"</w:t>
      </w:r>
    </w:p>
    <w:p>
      <w:r>
        <w:t>Equation : " X = 15 * 49"</w:t>
      </w:r>
    </w:p>
    <w:p>
      <w:r>
        <w:t xml:space="preserve">Answer : "735" </w:t>
        <w:br/>
        <w:t>}</w:t>
      </w:r>
    </w:p>
    <w:p>
      <w:r>
        <w:t>{</w:t>
        <w:br/>
        <w:t>Index 1280:</w:t>
      </w:r>
    </w:p>
    <w:p>
      <w:r>
        <w:t>Question : "Robert had 42 banana . He cut each banana into 5 slices . How many banana slices did Robert make?"</w:t>
      </w:r>
    </w:p>
    <w:p>
      <w:r>
        <w:t>Equation : " X = 5 * 42"</w:t>
      </w:r>
    </w:p>
    <w:p>
      <w:r>
        <w:t xml:space="preserve">Answer : "210" </w:t>
        <w:br/>
        <w:t>}</w:t>
      </w:r>
    </w:p>
    <w:p>
      <w:r>
        <w:t>{</w:t>
        <w:br/>
        <w:t>Index 1281:</w:t>
      </w:r>
    </w:p>
    <w:p>
      <w:r>
        <w:t>Question : "Tamera had 28 nectarine . He hash each nectarine into 20 slices . How many nectarine slices did Tamera make?"</w:t>
      </w:r>
    </w:p>
    <w:p>
      <w:r>
        <w:t>Equation : " X = 20 * 28"</w:t>
      </w:r>
    </w:p>
    <w:p>
      <w:r>
        <w:t xml:space="preserve">Answer : "560" </w:t>
        <w:br/>
        <w:t>}</w:t>
      </w:r>
    </w:p>
    <w:p>
      <w:r>
        <w:t>{</w:t>
        <w:br/>
        <w:t>Index 1282:</w:t>
      </w:r>
    </w:p>
    <w:p>
      <w:r>
        <w:t>Question : "Steven had 14 Mango . He slice each Mango into 8 slices . How many Mango slices did Steven make?"</w:t>
      </w:r>
    </w:p>
    <w:p>
      <w:r>
        <w:t>Equation : " X = 8 * 14"</w:t>
      </w:r>
    </w:p>
    <w:p>
      <w:r>
        <w:t xml:space="preserve">Answer : "112" </w:t>
        <w:br/>
        <w:t>}</w:t>
      </w:r>
    </w:p>
    <w:p>
      <w:r>
        <w:t>{</w:t>
        <w:br/>
        <w:t>Index 1283:</w:t>
      </w:r>
    </w:p>
    <w:p>
      <w:r>
        <w:t>Question : "Elizabeth had 24 lemon . He cube each lemon into 12 slices . How many lemon slices did Elizabeth make?"</w:t>
      </w:r>
    </w:p>
    <w:p>
      <w:r>
        <w:t>Equation : " X = 12 * 24"</w:t>
      </w:r>
    </w:p>
    <w:p>
      <w:r>
        <w:t xml:space="preserve">Answer : "288" </w:t>
        <w:br/>
        <w:t>}</w:t>
      </w:r>
    </w:p>
    <w:p>
      <w:r>
        <w:t>{</w:t>
        <w:br/>
        <w:t>Index 1284:</w:t>
      </w:r>
    </w:p>
    <w:p>
      <w:r>
        <w:t>Question : "Alberto had 3 orange . He dice each orange into 6 slices . How many orange slices did Alberto make?"</w:t>
      </w:r>
    </w:p>
    <w:p>
      <w:r>
        <w:t>Equation : " X = 6 * 3"</w:t>
      </w:r>
    </w:p>
    <w:p>
      <w:r>
        <w:t xml:space="preserve">Answer : "18" </w:t>
        <w:br/>
        <w:t>}</w:t>
      </w:r>
    </w:p>
    <w:p>
      <w:r>
        <w:t>{</w:t>
        <w:br/>
        <w:t>Index 1285:</w:t>
      </w:r>
    </w:p>
    <w:p>
      <w:r>
        <w:t>Question : "Ellie had 34 Biscuit . He chop each Biscuit into 18 slices . How many Biscuit slices did Ellie make?"</w:t>
      </w:r>
    </w:p>
    <w:p>
      <w:r>
        <w:t>Equation : " X = 18 * 34"</w:t>
      </w:r>
    </w:p>
    <w:p>
      <w:r>
        <w:t xml:space="preserve">Answer : "612" </w:t>
        <w:br/>
        <w:t>}</w:t>
      </w:r>
    </w:p>
    <w:p>
      <w:r>
        <w:t>{</w:t>
        <w:br/>
        <w:t>Index 1286:</w:t>
      </w:r>
    </w:p>
    <w:p>
      <w:r>
        <w:t>Question : "Barbara had 24 watermelon . He slice each watermelon into 15 slices . How many watermelon slices did Barbara make?"</w:t>
      </w:r>
    </w:p>
    <w:p>
      <w:r>
        <w:t>Equation : " X = 15 * 24"</w:t>
      </w:r>
    </w:p>
    <w:p>
      <w:r>
        <w:t xml:space="preserve">Answer : "360" </w:t>
        <w:br/>
        <w:t>}</w:t>
      </w:r>
    </w:p>
    <w:p>
      <w:r>
        <w:t>{</w:t>
        <w:br/>
        <w:t>Index 1287:</w:t>
      </w:r>
    </w:p>
    <w:p>
      <w:r>
        <w:t>Question : "Gwendolyn had 34 Chocolate . He dice each Chocolate into 10 slices . How many Chocolate slices did Gwendolyn make?"</w:t>
      </w:r>
    </w:p>
    <w:p>
      <w:r>
        <w:t>Equation : " X = 10 * 34"</w:t>
      </w:r>
    </w:p>
    <w:p>
      <w:r>
        <w:t xml:space="preserve">Answer : "340" </w:t>
        <w:br/>
        <w:t>}</w:t>
      </w:r>
    </w:p>
    <w:p>
      <w:r>
        <w:t>{</w:t>
        <w:br/>
        <w:t>Index 1288:</w:t>
      </w:r>
    </w:p>
    <w:p>
      <w:r>
        <w:t>Question : "Kenneth had 32 blackcurrant . He cut each blackcurrant into 7 slices . How many blackcurrant slices did Kenneth make?"</w:t>
      </w:r>
    </w:p>
    <w:p>
      <w:r>
        <w:t>Equation : " X = 7 * 32"</w:t>
      </w:r>
    </w:p>
    <w:p>
      <w:r>
        <w:t xml:space="preserve">Answer : "224" </w:t>
        <w:br/>
        <w:t>}</w:t>
      </w:r>
    </w:p>
    <w:p>
      <w:r>
        <w:t>{</w:t>
        <w:br/>
        <w:t>Index 1289:</w:t>
      </w:r>
    </w:p>
    <w:p>
      <w:r>
        <w:t>Question : "Bobby had 11 raspberry . He slice each raspberry into 3 slices . How many raspberry slices did Bobby make?"</w:t>
      </w:r>
    </w:p>
    <w:p>
      <w:r>
        <w:t>Equation : " X = 3 * 11"</w:t>
      </w:r>
    </w:p>
    <w:p>
      <w:r>
        <w:t xml:space="preserve">Answer : "33" </w:t>
        <w:br/>
        <w:t>}</w:t>
      </w:r>
    </w:p>
    <w:p>
      <w:r>
        <w:t>{</w:t>
        <w:br/>
        <w:t>Index 1290:</w:t>
      </w:r>
    </w:p>
    <w:p>
      <w:r>
        <w:t>Question : "Katherine had 49 coconut . He dice each coconut into 14 slices . How many coconut slices did Katherine make?"</w:t>
      </w:r>
    </w:p>
    <w:p>
      <w:r>
        <w:t>Equation : " X = 14 * 49"</w:t>
      </w:r>
    </w:p>
    <w:p>
      <w:r>
        <w:t xml:space="preserve">Answer : "686" </w:t>
        <w:br/>
        <w:t>}</w:t>
      </w:r>
    </w:p>
    <w:p>
      <w:r>
        <w:t>{</w:t>
        <w:br/>
        <w:t>Index 1291:</w:t>
      </w:r>
    </w:p>
    <w:p>
      <w:r>
        <w:t>Question : "Sterling had 19 avocado . He hash each avocado into 11 slices . How many avocado slices did Sterling make?"</w:t>
      </w:r>
    </w:p>
    <w:p>
      <w:r>
        <w:t>Equation : " X = 11 * 19"</w:t>
      </w:r>
    </w:p>
    <w:p>
      <w:r>
        <w:t xml:space="preserve">Answer : "209" </w:t>
        <w:br/>
        <w:t>}</w:t>
      </w:r>
    </w:p>
    <w:p>
      <w:r>
        <w:t>{</w:t>
        <w:br/>
        <w:t>Index 1292:</w:t>
      </w:r>
    </w:p>
    <w:p>
      <w:r>
        <w:t>Question : "Christina had 16 Banana . He dice each Banana into 14 slices . How many Banana slices did Christina make?"</w:t>
      </w:r>
    </w:p>
    <w:p>
      <w:r>
        <w:t>Equation : " X = 14 * 16"</w:t>
      </w:r>
    </w:p>
    <w:p>
      <w:r>
        <w:t xml:space="preserve">Answer : "224" </w:t>
        <w:br/>
        <w:t>}</w:t>
      </w:r>
    </w:p>
    <w:p>
      <w:r>
        <w:t>{</w:t>
        <w:br/>
        <w:t>Index 1293:</w:t>
      </w:r>
    </w:p>
    <w:p>
      <w:r>
        <w:t>Question : "Mark had 23 apricot . He cut each apricot into 7 slices . How many apricot slices did Mark make?"</w:t>
      </w:r>
    </w:p>
    <w:p>
      <w:r>
        <w:t>Equation : " X = 7 * 23"</w:t>
      </w:r>
    </w:p>
    <w:p>
      <w:r>
        <w:t xml:space="preserve">Answer : "161" </w:t>
        <w:br/>
        <w:t>}</w:t>
      </w:r>
    </w:p>
    <w:p>
      <w:r>
        <w:t>{</w:t>
        <w:br/>
        <w:t>Index 1294:</w:t>
      </w:r>
    </w:p>
    <w:p>
      <w:r>
        <w:t>Question : "Charles had 25 kiwi . He carve each kiwi into 19 slices . How many kiwi slices did Charles make?"</w:t>
      </w:r>
    </w:p>
    <w:p>
      <w:r>
        <w:t>Equation : " X = 19 * 25"</w:t>
      </w:r>
    </w:p>
    <w:p>
      <w:r>
        <w:t xml:space="preserve">Answer : "475" </w:t>
        <w:br/>
        <w:t>}</w:t>
      </w:r>
    </w:p>
    <w:p>
      <w:r>
        <w:t>{</w:t>
        <w:br/>
        <w:t>Index 1295:</w:t>
      </w:r>
    </w:p>
    <w:p>
      <w:r>
        <w:t>Question : "Theodore had 31 blackberry . He mince each blackberry into 16 slices . How many blackberry slices did Theodore make?"</w:t>
      </w:r>
    </w:p>
    <w:p>
      <w:r>
        <w:t>Equation : " X = 16 * 31"</w:t>
      </w:r>
    </w:p>
    <w:p>
      <w:r>
        <w:t xml:space="preserve">Answer : "496" </w:t>
        <w:br/>
        <w:t>}</w:t>
      </w:r>
    </w:p>
    <w:p>
      <w:r>
        <w:t>{</w:t>
        <w:br/>
        <w:t>Index 1296:</w:t>
      </w:r>
    </w:p>
    <w:p>
      <w:r>
        <w:t>Question : "John had 49 banana . He carve each banana into 17 slices . How many banana slices did John make?"</w:t>
      </w:r>
    </w:p>
    <w:p>
      <w:r>
        <w:t>Equation : " X = 17 * 49"</w:t>
      </w:r>
    </w:p>
    <w:p>
      <w:r>
        <w:t xml:space="preserve">Answer : "833" </w:t>
        <w:br/>
        <w:t>}</w:t>
      </w:r>
    </w:p>
    <w:p>
      <w:r>
        <w:t>{</w:t>
        <w:br/>
        <w:t>Index 1297:</w:t>
      </w:r>
    </w:p>
    <w:p>
      <w:r>
        <w:t>Question : "Christina had 17 lemon . He hash each lemon into 6 slices . How many lemon slices did Christina make?"</w:t>
      </w:r>
    </w:p>
    <w:p>
      <w:r>
        <w:t>Equation : " X = 6 * 17"</w:t>
      </w:r>
    </w:p>
    <w:p>
      <w:r>
        <w:t xml:space="preserve">Answer : "102" </w:t>
        <w:br/>
        <w:t>}</w:t>
      </w:r>
    </w:p>
    <w:p>
      <w:r>
        <w:t>{</w:t>
        <w:br/>
        <w:t>Index 1298:</w:t>
      </w:r>
    </w:p>
    <w:p>
      <w:r>
        <w:t>Question : "Steve had 19 lychee . He slice each lychee into 7 slices . How many lychee slices did Steve make?"</w:t>
      </w:r>
    </w:p>
    <w:p>
      <w:r>
        <w:t>Equation : " X = 7 * 19"</w:t>
      </w:r>
    </w:p>
    <w:p>
      <w:r>
        <w:t xml:space="preserve">Answer : "133" </w:t>
        <w:br/>
        <w:t>}</w:t>
      </w:r>
    </w:p>
    <w:p>
      <w:r>
        <w:t>{</w:t>
        <w:br/>
        <w:t>Index 1299:</w:t>
      </w:r>
    </w:p>
    <w:p>
      <w:r>
        <w:t>Question : "Samuel had 44 blueberry . He cube each blueberry into 8 slices . How many blueberry slices did Samuel make?"</w:t>
      </w:r>
    </w:p>
    <w:p>
      <w:r>
        <w:t>Equation : " X = 8 * 44"</w:t>
      </w:r>
    </w:p>
    <w:p>
      <w:r>
        <w:t xml:space="preserve">Answer : "352" </w:t>
        <w:br/>
        <w:t>}</w:t>
      </w:r>
    </w:p>
    <w:p>
      <w:r>
        <w:t>{</w:t>
        <w:br/>
        <w:t>Index 1300:</w:t>
      </w:r>
    </w:p>
    <w:p>
      <w:r>
        <w:t>Question : "Robert had 34 Mango . He cut each Mango into 6 slices . How many Mango slices did Robert make?"</w:t>
      </w:r>
    </w:p>
    <w:p>
      <w:r>
        <w:t>Equation : " X = 6 * 34"</w:t>
      </w:r>
    </w:p>
    <w:p>
      <w:r>
        <w:t xml:space="preserve">Answer : "204" </w:t>
        <w:br/>
        <w:t>}</w:t>
      </w:r>
    </w:p>
    <w:p>
      <w:r>
        <w:t>{</w:t>
        <w:br/>
        <w:t>Index 1301:</w:t>
      </w:r>
    </w:p>
    <w:p>
      <w:r>
        <w:t>Question : "James had 26 pineapple . He mince each pineapple into 3 slices . How many pineapple slices did James make?"</w:t>
      </w:r>
    </w:p>
    <w:p>
      <w:r>
        <w:t>Equation : " X = 3 * 26"</w:t>
      </w:r>
    </w:p>
    <w:p>
      <w:r>
        <w:t xml:space="preserve">Answer : "78" </w:t>
        <w:br/>
        <w:t>}</w:t>
      </w:r>
    </w:p>
    <w:p>
      <w:r>
        <w:t>{</w:t>
        <w:br/>
        <w:t>Index 1302:</w:t>
      </w:r>
    </w:p>
    <w:p>
      <w:r>
        <w:t>Question : "David had 7 blackberry . He mince each blackberry into 8 slices . How many blackberry slices did David make?"</w:t>
      </w:r>
    </w:p>
    <w:p>
      <w:r>
        <w:t>Equation : " X = 8 * 7"</w:t>
      </w:r>
    </w:p>
    <w:p>
      <w:r>
        <w:t xml:space="preserve">Answer : "56" </w:t>
        <w:br/>
        <w:t>}</w:t>
      </w:r>
    </w:p>
    <w:p>
      <w:r>
        <w:t>{</w:t>
        <w:br/>
        <w:t>Index 1303:</w:t>
      </w:r>
    </w:p>
    <w:p>
      <w:r>
        <w:t>Question : "Randall had 19 avocado . He cube each avocado into 8 slices . How many avocado slices did Randall make?"</w:t>
      </w:r>
    </w:p>
    <w:p>
      <w:r>
        <w:t>Equation : " X = 8 * 19"</w:t>
      </w:r>
    </w:p>
    <w:p>
      <w:r>
        <w:t xml:space="preserve">Answer : "152" </w:t>
        <w:br/>
        <w:t>}</w:t>
      </w:r>
    </w:p>
    <w:p>
      <w:r>
        <w:t>{</w:t>
        <w:br/>
        <w:t>Index 1304:</w:t>
      </w:r>
    </w:p>
    <w:p>
      <w:r>
        <w:t>Question : "Jose had 26 Flower . He chop each Flower into 16 slices . How many Flower slices did Jose make?"</w:t>
      </w:r>
    </w:p>
    <w:p>
      <w:r>
        <w:t>Equation : " X = 16 * 26"</w:t>
      </w:r>
    </w:p>
    <w:p>
      <w:r>
        <w:t xml:space="preserve">Answer : "416" </w:t>
        <w:br/>
        <w:t>}</w:t>
      </w:r>
    </w:p>
    <w:p>
      <w:r>
        <w:t>{</w:t>
        <w:br/>
        <w:t>Index 1305:</w:t>
      </w:r>
    </w:p>
    <w:p>
      <w:r>
        <w:t>Question : "Russell had 36 avocado . He chop each avocado into 19 slices . How many avocado slices did Russell make?"</w:t>
      </w:r>
    </w:p>
    <w:p>
      <w:r>
        <w:t>Equation : " X = 19 * 36"</w:t>
      </w:r>
    </w:p>
    <w:p>
      <w:r>
        <w:t xml:space="preserve">Answer : "684" </w:t>
        <w:br/>
        <w:t>}</w:t>
      </w:r>
    </w:p>
    <w:p>
      <w:r>
        <w:t>{</w:t>
        <w:br/>
        <w:t>Index 1306:</w:t>
      </w:r>
    </w:p>
    <w:p>
      <w:r>
        <w:t>Question : "Catherine had 16 Doll . He cut each Doll into 6 slices . How many Doll slices did Catherine make?"</w:t>
      </w:r>
    </w:p>
    <w:p>
      <w:r>
        <w:t>Equation : " X = 6 * 16"</w:t>
      </w:r>
    </w:p>
    <w:p>
      <w:r>
        <w:t xml:space="preserve">Answer : "96" </w:t>
        <w:br/>
        <w:t>}</w:t>
      </w:r>
    </w:p>
    <w:p>
      <w:r>
        <w:t>{</w:t>
        <w:br/>
        <w:t>Index 1307:</w:t>
      </w:r>
    </w:p>
    <w:p>
      <w:r>
        <w:t>Question : "Cassandra had 25 avocado . He cut each avocado into 18 slices . How many avocado slices did Cassandra make?"</w:t>
      </w:r>
    </w:p>
    <w:p>
      <w:r>
        <w:t>Equation : " X = 18 * 25"</w:t>
      </w:r>
    </w:p>
    <w:p>
      <w:r>
        <w:t xml:space="preserve">Answer : "450" </w:t>
        <w:br/>
        <w:t>}</w:t>
      </w:r>
    </w:p>
    <w:p>
      <w:r>
        <w:t>{</w:t>
        <w:br/>
        <w:t>Index 1308:</w:t>
      </w:r>
    </w:p>
    <w:p>
      <w:r>
        <w:t>Question : "Grace had 15 Mango . He chop each Mango into 7 slices . How many Mango slices did Grace make?"</w:t>
      </w:r>
    </w:p>
    <w:p>
      <w:r>
        <w:t>Equation : " X = 7 * 15"</w:t>
      </w:r>
    </w:p>
    <w:p>
      <w:r>
        <w:t xml:space="preserve">Answer : "105" </w:t>
        <w:br/>
        <w:t>}</w:t>
      </w:r>
    </w:p>
    <w:p>
      <w:r>
        <w:t>{</w:t>
        <w:br/>
        <w:t>Index 1309:</w:t>
      </w:r>
    </w:p>
    <w:p>
      <w:r>
        <w:t>Question : "Stephanie had 45 Book . He divide each Book into 3 slices . How many Book slices did Stephanie make?"</w:t>
      </w:r>
    </w:p>
    <w:p>
      <w:r>
        <w:t>Equation : " X = 3 * 45"</w:t>
      </w:r>
    </w:p>
    <w:p>
      <w:r>
        <w:t xml:space="preserve">Answer : "135" </w:t>
        <w:br/>
        <w:t>}</w:t>
      </w:r>
    </w:p>
    <w:p>
      <w:r>
        <w:t>{</w:t>
        <w:br/>
        <w:t>Index 1310:</w:t>
      </w:r>
    </w:p>
    <w:p>
      <w:r>
        <w:t>Question : "Paul had 47 Mango . He dice each Mango into 17 slices . How many Mango slices did Paul make?"</w:t>
      </w:r>
    </w:p>
    <w:p>
      <w:r>
        <w:t>Equation : " X = 17 * 47"</w:t>
      </w:r>
    </w:p>
    <w:p>
      <w:r>
        <w:t xml:space="preserve">Answer : "799" </w:t>
        <w:br/>
        <w:t>}</w:t>
      </w:r>
    </w:p>
    <w:p>
      <w:r>
        <w:t>{</w:t>
        <w:br/>
        <w:t>Index 1311:</w:t>
      </w:r>
    </w:p>
    <w:p>
      <w:r>
        <w:t>Question : "Nick had 36 strawberry . He divide each strawberry into 3 slices . How many strawberry slices did Nick make?"</w:t>
      </w:r>
    </w:p>
    <w:p>
      <w:r>
        <w:t>Equation : " X = 3 * 36"</w:t>
      </w:r>
    </w:p>
    <w:p>
      <w:r>
        <w:t xml:space="preserve">Answer : "108" </w:t>
        <w:br/>
        <w:t>}</w:t>
      </w:r>
    </w:p>
    <w:p>
      <w:r>
        <w:t>{</w:t>
        <w:br/>
        <w:t>Index 1312:</w:t>
      </w:r>
    </w:p>
    <w:p>
      <w:r>
        <w:t>Question : "Richard had 50 lemon . He cube each lemon into 9 slices . How many lemon slices did Richard make?"</w:t>
      </w:r>
    </w:p>
    <w:p>
      <w:r>
        <w:t>Equation : " X = 9 * 50"</w:t>
      </w:r>
    </w:p>
    <w:p>
      <w:r>
        <w:t xml:space="preserve">Answer : "450" </w:t>
        <w:br/>
        <w:t>}</w:t>
      </w:r>
    </w:p>
    <w:p>
      <w:r>
        <w:t>{</w:t>
        <w:br/>
        <w:t>Index 1313:</w:t>
      </w:r>
    </w:p>
    <w:p>
      <w:r>
        <w:t>Question : "Sandra had 46 banana . He divide each banana into 3 slices . How many banana slices did Sandra make?"</w:t>
      </w:r>
    </w:p>
    <w:p>
      <w:r>
        <w:t>Equation : " X = 3 * 46"</w:t>
      </w:r>
    </w:p>
    <w:p>
      <w:r>
        <w:t xml:space="preserve">Answer : "138" </w:t>
        <w:br/>
        <w:t>}</w:t>
      </w:r>
    </w:p>
    <w:p>
      <w:r>
        <w:t>{</w:t>
        <w:br/>
        <w:t>Index 1314:</w:t>
      </w:r>
    </w:p>
    <w:p>
      <w:r>
        <w:t>Question : "Antonio had 5 pear . He chop each pear into 9 slices . How many pear slices did Antonio make?"</w:t>
      </w:r>
    </w:p>
    <w:p>
      <w:r>
        <w:t>Equation : " X = 9 * 5"</w:t>
      </w:r>
    </w:p>
    <w:p>
      <w:r>
        <w:t xml:space="preserve">Answer : "45" </w:t>
        <w:br/>
        <w:t>}</w:t>
      </w:r>
    </w:p>
    <w:p>
      <w:r>
        <w:t>{</w:t>
        <w:br/>
        <w:t>Index 1315:</w:t>
      </w:r>
    </w:p>
    <w:p>
      <w:r>
        <w:t>Question : "Larry had 36 Biscuit . He hash each Biscuit into 10 slices . How many Biscuit slices did Larry make?"</w:t>
      </w:r>
    </w:p>
    <w:p>
      <w:r>
        <w:t>Equation : " X = 10 * 36"</w:t>
      </w:r>
    </w:p>
    <w:p>
      <w:r>
        <w:t xml:space="preserve">Answer : "360" </w:t>
        <w:br/>
        <w:t>}</w:t>
      </w:r>
    </w:p>
    <w:p>
      <w:r>
        <w:t>{</w:t>
        <w:br/>
        <w:t>Index 1316:</w:t>
      </w:r>
    </w:p>
    <w:p>
      <w:r>
        <w:t>Question : "Rebecca had 46 kiwi . He carve each kiwi into 16 slices . How many kiwi slices did Rebecca make?"</w:t>
      </w:r>
    </w:p>
    <w:p>
      <w:r>
        <w:t>Equation : " X = 16 * 46"</w:t>
      </w:r>
    </w:p>
    <w:p>
      <w:r>
        <w:t xml:space="preserve">Answer : "736" </w:t>
        <w:br/>
        <w:t>}</w:t>
      </w:r>
    </w:p>
    <w:p>
      <w:r>
        <w:t>{</w:t>
        <w:br/>
        <w:t>Index 1317:</w:t>
      </w:r>
    </w:p>
    <w:p>
      <w:r>
        <w:t>Question : "Guadalupe had 45 cherry . He chop each cherry into 3 slices . How many cherry slices did Guadalupe make?"</w:t>
      </w:r>
    </w:p>
    <w:p>
      <w:r>
        <w:t>Equation : " X = 3 * 45"</w:t>
      </w:r>
    </w:p>
    <w:p>
      <w:r>
        <w:t xml:space="preserve">Answer : "135" </w:t>
        <w:br/>
        <w:t>}</w:t>
      </w:r>
    </w:p>
    <w:p>
      <w:r>
        <w:t>{</w:t>
        <w:br/>
        <w:t>Index 1318:</w:t>
      </w:r>
    </w:p>
    <w:p>
      <w:r>
        <w:t>Question : "Robin had 37 orange . He divide each orange into 12 slices . How many orange slices did Robin make?"</w:t>
      </w:r>
    </w:p>
    <w:p>
      <w:r>
        <w:t>Equation : " X = 12 * 37"</w:t>
      </w:r>
    </w:p>
    <w:p>
      <w:r>
        <w:t xml:space="preserve">Answer : "444" </w:t>
        <w:br/>
        <w:t>}</w:t>
      </w:r>
    </w:p>
    <w:p>
      <w:r>
        <w:t>{</w:t>
        <w:br/>
        <w:t>Index 1319:</w:t>
      </w:r>
    </w:p>
    <w:p>
      <w:r>
        <w:t>Question : "Paul had 43 pineapple . He divide each pineapple into 15 slices . How many pineapple slices did Paul make?"</w:t>
      </w:r>
    </w:p>
    <w:p>
      <w:r>
        <w:t>Equation : " X = 15 * 43"</w:t>
      </w:r>
    </w:p>
    <w:p>
      <w:r>
        <w:t xml:space="preserve">Answer : "645" </w:t>
        <w:br/>
        <w:t>}</w:t>
      </w:r>
    </w:p>
    <w:p>
      <w:r>
        <w:t>{</w:t>
        <w:br/>
        <w:t>Index 1320:</w:t>
      </w:r>
    </w:p>
    <w:p>
      <w:r>
        <w:t>Question : "John had 24 fig . He slice each fig into 10 slices . How many fig slices did John make?"</w:t>
      </w:r>
    </w:p>
    <w:p>
      <w:r>
        <w:t>Equation : " X = 10 * 24"</w:t>
      </w:r>
    </w:p>
    <w:p>
      <w:r>
        <w:t xml:space="preserve">Answer : "240" </w:t>
        <w:br/>
        <w:t>}</w:t>
      </w:r>
    </w:p>
    <w:p>
      <w:r>
        <w:t>{</w:t>
        <w:br/>
        <w:t>Index 1321:</w:t>
      </w:r>
    </w:p>
    <w:p>
      <w:r>
        <w:t>Question : "Johnnie had 44 Flower . He chop each Flower into 14 slices . How many Flower slices did Johnnie make?"</w:t>
      </w:r>
    </w:p>
    <w:p>
      <w:r>
        <w:t>Equation : " X = 14 * 44"</w:t>
      </w:r>
    </w:p>
    <w:p>
      <w:r>
        <w:t xml:space="preserve">Answer : "616" </w:t>
        <w:br/>
        <w:t>}</w:t>
      </w:r>
    </w:p>
    <w:p>
      <w:r>
        <w:t>{</w:t>
        <w:br/>
        <w:t>Index 1322:</w:t>
      </w:r>
    </w:p>
    <w:p>
      <w:r>
        <w:t>Question : "Mary had 15 coconut . He cube each coconut into 5 slices . How many coconut slices did Mary make?"</w:t>
      </w:r>
    </w:p>
    <w:p>
      <w:r>
        <w:t>Equation : " X = 5 * 15"</w:t>
      </w:r>
    </w:p>
    <w:p>
      <w:r>
        <w:t xml:space="preserve">Answer : "75" </w:t>
        <w:br/>
        <w:t>}</w:t>
      </w:r>
    </w:p>
    <w:p>
      <w:r>
        <w:t>{</w:t>
        <w:br/>
        <w:t>Index 1323:</w:t>
      </w:r>
    </w:p>
    <w:p>
      <w:r>
        <w:t>Question : "Curtis had 45 cherry . He chop each cherry into 16 slices . How many cherry slices did Curtis make?"</w:t>
      </w:r>
    </w:p>
    <w:p>
      <w:r>
        <w:t>Equation : " X = 16 * 45"</w:t>
      </w:r>
    </w:p>
    <w:p>
      <w:r>
        <w:t xml:space="preserve">Answer : "720" </w:t>
        <w:br/>
        <w:t>}</w:t>
      </w:r>
    </w:p>
    <w:p>
      <w:r>
        <w:t>{</w:t>
        <w:br/>
        <w:t>Index 1324:</w:t>
      </w:r>
    </w:p>
    <w:p>
      <w:r>
        <w:t>Question : "Ella had 28 blueberry . He cut each blueberry into 20 slices . How many blueberry slices did Ella make?"</w:t>
      </w:r>
    </w:p>
    <w:p>
      <w:r>
        <w:t>Equation : " X = 20 * 28"</w:t>
      </w:r>
    </w:p>
    <w:p>
      <w:r>
        <w:t xml:space="preserve">Answer : "560" </w:t>
        <w:br/>
        <w:t>}</w:t>
      </w:r>
    </w:p>
    <w:p>
      <w:r>
        <w:t>{</w:t>
        <w:br/>
        <w:t>Index 1325:</w:t>
      </w:r>
    </w:p>
    <w:p>
      <w:r>
        <w:t>Question : "Calvin had 19 Doll . He cut up each Doll into 18 slices . How many Doll slices did Calvin make?"</w:t>
      </w:r>
    </w:p>
    <w:p>
      <w:r>
        <w:t>Equation : " X = 18 * 19"</w:t>
      </w:r>
    </w:p>
    <w:p>
      <w:r>
        <w:t xml:space="preserve">Answer : "342" </w:t>
        <w:br/>
        <w:t>}</w:t>
      </w:r>
    </w:p>
    <w:p>
      <w:r>
        <w:t>{</w:t>
        <w:br/>
        <w:t>Index 1326:</w:t>
      </w:r>
    </w:p>
    <w:p>
      <w:r>
        <w:t>Question : "Cynthia had 30 Bread . He slice each Bread into 6 slices . How many Bread slices did Cynthia make?"</w:t>
      </w:r>
    </w:p>
    <w:p>
      <w:r>
        <w:t>Equation : " X = 6 * 30"</w:t>
      </w:r>
    </w:p>
    <w:p>
      <w:r>
        <w:t xml:space="preserve">Answer : "180" </w:t>
        <w:br/>
        <w:t>}</w:t>
      </w:r>
    </w:p>
    <w:p>
      <w:r>
        <w:t>{</w:t>
        <w:br/>
        <w:t>Index 1327:</w:t>
      </w:r>
    </w:p>
    <w:p>
      <w:r>
        <w:t>Question : "Jeremy had 18 watermelon . He cube each watermelon into 6 slices . How many watermelon slices did Jeremy make?"</w:t>
      </w:r>
    </w:p>
    <w:p>
      <w:r>
        <w:t>Equation : " X = 6 * 18"</w:t>
      </w:r>
    </w:p>
    <w:p>
      <w:r>
        <w:t xml:space="preserve">Answer : "108" </w:t>
        <w:br/>
        <w:t>}</w:t>
      </w:r>
    </w:p>
    <w:p>
      <w:r>
        <w:t>{</w:t>
        <w:br/>
        <w:t>Index 1328:</w:t>
      </w:r>
    </w:p>
    <w:p>
      <w:r>
        <w:t>Question : "Chad had 23 pineapple . He slice each pineapple into 20 slices . How many pineapple slices did Chad make?"</w:t>
      </w:r>
    </w:p>
    <w:p>
      <w:r>
        <w:t>Equation : " X = 20 * 23"</w:t>
      </w:r>
    </w:p>
    <w:p>
      <w:r>
        <w:t xml:space="preserve">Answer : "460" </w:t>
        <w:br/>
        <w:t>}</w:t>
      </w:r>
    </w:p>
    <w:p>
      <w:r>
        <w:t>{</w:t>
        <w:br/>
        <w:t>Index 1329:</w:t>
      </w:r>
    </w:p>
    <w:p>
      <w:r>
        <w:t>Question : "Tillie had 24 Book . He divide each Book into 11 slices . How many Book slices did Tillie make?"</w:t>
      </w:r>
    </w:p>
    <w:p>
      <w:r>
        <w:t>Equation : " X = 11 * 24"</w:t>
      </w:r>
    </w:p>
    <w:p>
      <w:r>
        <w:t xml:space="preserve">Answer : "264" </w:t>
        <w:br/>
        <w:t>}</w:t>
      </w:r>
    </w:p>
    <w:p>
      <w:r>
        <w:t>{</w:t>
        <w:br/>
        <w:t>Index 1330:</w:t>
      </w:r>
    </w:p>
    <w:p>
      <w:r>
        <w:t>Question : "Michael had 10 apple . He cut up each apple into 15 slices . How many apple slices did Michael make?"</w:t>
      </w:r>
    </w:p>
    <w:p>
      <w:r>
        <w:t>Equation : " X = 15 * 10"</w:t>
      </w:r>
    </w:p>
    <w:p>
      <w:r>
        <w:t xml:space="preserve">Answer : "150" </w:t>
        <w:br/>
        <w:t>}</w:t>
      </w:r>
    </w:p>
    <w:p>
      <w:r>
        <w:t>{</w:t>
        <w:br/>
        <w:t>Index 1331:</w:t>
      </w:r>
    </w:p>
    <w:p>
      <w:r>
        <w:t>Question : "Jeffrey had 21 fig . He slice each fig into 4 slices . How many fig slices did Jeffrey make?"</w:t>
      </w:r>
    </w:p>
    <w:p>
      <w:r>
        <w:t>Equation : " X = 4 * 21"</w:t>
      </w:r>
    </w:p>
    <w:p>
      <w:r>
        <w:t xml:space="preserve">Answer : "84" </w:t>
        <w:br/>
        <w:t>}</w:t>
      </w:r>
    </w:p>
    <w:p>
      <w:r>
        <w:t>{</w:t>
        <w:br/>
        <w:t>Index 1332:</w:t>
      </w:r>
    </w:p>
    <w:p>
      <w:r>
        <w:t>Question : "Linda had 16 blackcurrant . He dice each blackcurrant into 16 slices . How many blackcurrant slices did Linda make?"</w:t>
      </w:r>
    </w:p>
    <w:p>
      <w:r>
        <w:t>Equation : " X = 16 * 16"</w:t>
      </w:r>
    </w:p>
    <w:p>
      <w:r>
        <w:t xml:space="preserve">Answer : "256" </w:t>
        <w:br/>
        <w:t>}</w:t>
      </w:r>
    </w:p>
    <w:p>
      <w:r>
        <w:t>{</w:t>
        <w:br/>
        <w:t>Index 1333:</w:t>
      </w:r>
    </w:p>
    <w:p>
      <w:r>
        <w:t>Question : "Nanci had 6 apple . He slice each apple into 12 slices . How many apple slices did Nanci make?"</w:t>
      </w:r>
    </w:p>
    <w:p>
      <w:r>
        <w:t>Equation : " X = 12 * 6"</w:t>
      </w:r>
    </w:p>
    <w:p>
      <w:r>
        <w:t xml:space="preserve">Answer : "72" </w:t>
        <w:br/>
        <w:t>}</w:t>
      </w:r>
    </w:p>
    <w:p>
      <w:r>
        <w:t>{</w:t>
        <w:br/>
        <w:t>Index 1334:</w:t>
      </w:r>
    </w:p>
    <w:p>
      <w:r>
        <w:t>Question : "Michael had 32 orange . He cut up each orange into 17 slices . How many orange slices did Michael make?"</w:t>
      </w:r>
    </w:p>
    <w:p>
      <w:r>
        <w:t>Equation : " X = 17 * 32"</w:t>
      </w:r>
    </w:p>
    <w:p>
      <w:r>
        <w:t xml:space="preserve">Answer : "544" </w:t>
        <w:br/>
        <w:t>}</w:t>
      </w:r>
    </w:p>
    <w:p>
      <w:r>
        <w:t>{</w:t>
        <w:br/>
        <w:t>Index 1335:</w:t>
      </w:r>
    </w:p>
    <w:p>
      <w:r>
        <w:t>Question : "Judith had 11 blueberry . He mince each blueberry into 13 slices . How many blueberry slices did Judith make?"</w:t>
      </w:r>
    </w:p>
    <w:p>
      <w:r>
        <w:t>Equation : " X = 13 * 11"</w:t>
      </w:r>
    </w:p>
    <w:p>
      <w:r>
        <w:t xml:space="preserve">Answer : "143" </w:t>
        <w:br/>
        <w:t>}</w:t>
      </w:r>
    </w:p>
    <w:p>
      <w:r>
        <w:t>{</w:t>
        <w:br/>
        <w:t>Index 1336:</w:t>
      </w:r>
    </w:p>
    <w:p>
      <w:r>
        <w:t>Question : "Rodger had 38 lemon . He chop each lemon into 6 slices . How many lemon slices did Rodger make?"</w:t>
      </w:r>
    </w:p>
    <w:p>
      <w:r>
        <w:t>Equation : " X = 6 * 38"</w:t>
      </w:r>
    </w:p>
    <w:p>
      <w:r>
        <w:t xml:space="preserve">Answer : "228" </w:t>
        <w:br/>
        <w:t>}</w:t>
      </w:r>
    </w:p>
    <w:p>
      <w:r>
        <w:t>{</w:t>
        <w:br/>
        <w:t>Index 1337:</w:t>
      </w:r>
    </w:p>
    <w:p>
      <w:r>
        <w:t>Question : "Betty had 50 apricot . He cut up each apricot into 11 slices . How many apricot slices did Betty make?"</w:t>
      </w:r>
    </w:p>
    <w:p>
      <w:r>
        <w:t>Equation : " X = 11 * 50"</w:t>
      </w:r>
    </w:p>
    <w:p>
      <w:r>
        <w:t xml:space="preserve">Answer : "550" </w:t>
        <w:br/>
        <w:t>}</w:t>
      </w:r>
    </w:p>
    <w:p>
      <w:r>
        <w:t>{</w:t>
        <w:br/>
        <w:t>Index 1338:</w:t>
      </w:r>
    </w:p>
    <w:p>
      <w:r>
        <w:t>Question : "Veronica had 15 lemon . He mince each lemon into 14 slices . How many lemon slices did Veronica make?"</w:t>
      </w:r>
    </w:p>
    <w:p>
      <w:r>
        <w:t>Equation : " X = 14 * 15"</w:t>
      </w:r>
    </w:p>
    <w:p>
      <w:r>
        <w:t xml:space="preserve">Answer : "210" </w:t>
        <w:br/>
        <w:t>}</w:t>
      </w:r>
    </w:p>
    <w:p>
      <w:r>
        <w:t>{</w:t>
        <w:br/>
        <w:t>Index 1339:</w:t>
      </w:r>
    </w:p>
    <w:p>
      <w:r>
        <w:t>Question : "Linda had 47 kiwi . He cut up each kiwi into 17 slices . How many kiwi slices did Linda make?"</w:t>
      </w:r>
    </w:p>
    <w:p>
      <w:r>
        <w:t>Equation : " X = 17 * 47"</w:t>
      </w:r>
    </w:p>
    <w:p>
      <w:r>
        <w:t xml:space="preserve">Answer : "799" </w:t>
        <w:br/>
        <w:t>}</w:t>
      </w:r>
    </w:p>
    <w:p>
      <w:r>
        <w:t>{</w:t>
        <w:br/>
        <w:t>Index 1340:</w:t>
      </w:r>
    </w:p>
    <w:p>
      <w:r>
        <w:t>Question : "Richard had 23 blackcurrant . He cube each blackcurrant into 13 slices . How many blackcurrant slices did Richard make?"</w:t>
      </w:r>
    </w:p>
    <w:p>
      <w:r>
        <w:t>Equation : " X = 13 * 23"</w:t>
      </w:r>
    </w:p>
    <w:p>
      <w:r>
        <w:t xml:space="preserve">Answer : "299" </w:t>
        <w:br/>
        <w:t>}</w:t>
      </w:r>
    </w:p>
    <w:p>
      <w:r>
        <w:t>{</w:t>
        <w:br/>
        <w:t>Index 1341:</w:t>
      </w:r>
    </w:p>
    <w:p>
      <w:r>
        <w:t>Question : "Pedro had 25 Book . He chop each Book into 15 slices . How many Book slices did Pedro make?"</w:t>
      </w:r>
    </w:p>
    <w:p>
      <w:r>
        <w:t>Equation : " X = 15 * 25"</w:t>
      </w:r>
    </w:p>
    <w:p>
      <w:r>
        <w:t xml:space="preserve">Answer : "375" </w:t>
        <w:br/>
        <w:t>}</w:t>
      </w:r>
    </w:p>
    <w:p>
      <w:r>
        <w:t>{</w:t>
        <w:br/>
        <w:t>Index 1342:</w:t>
      </w:r>
    </w:p>
    <w:p>
      <w:r>
        <w:t>Question : "Marilyn had 19 toy . He cut up each toy into 15 slices . How many toy slices did Marilyn make?"</w:t>
      </w:r>
    </w:p>
    <w:p>
      <w:r>
        <w:t>Equation : " X = 15 * 19"</w:t>
      </w:r>
    </w:p>
    <w:p>
      <w:r>
        <w:t xml:space="preserve">Answer : "285" </w:t>
        <w:br/>
        <w:t>}</w:t>
      </w:r>
    </w:p>
    <w:p>
      <w:r>
        <w:t>{</w:t>
        <w:br/>
        <w:t>Index 1343:</w:t>
      </w:r>
    </w:p>
    <w:p>
      <w:r>
        <w:t>Question : "Gregory had 27 lemon . He dice each lemon into 17 slices . How many lemon slices did Gregory make?"</w:t>
      </w:r>
    </w:p>
    <w:p>
      <w:r>
        <w:t>Equation : " X = 17 * 27"</w:t>
      </w:r>
    </w:p>
    <w:p>
      <w:r>
        <w:t xml:space="preserve">Answer : "459" </w:t>
        <w:br/>
        <w:t>}</w:t>
      </w:r>
    </w:p>
    <w:p>
      <w:r>
        <w:t>{</w:t>
        <w:br/>
        <w:t>Index 1344:</w:t>
      </w:r>
    </w:p>
    <w:p>
      <w:r>
        <w:t>Question : "Catherine had 2 cherry . He hash each cherry into 10 slices . How many cherry slices did Catherine make?"</w:t>
      </w:r>
    </w:p>
    <w:p>
      <w:r>
        <w:t>Equation : " X = 10 * 2"</w:t>
      </w:r>
    </w:p>
    <w:p>
      <w:r>
        <w:t xml:space="preserve">Answer : "20" </w:t>
        <w:br/>
        <w:t>}</w:t>
      </w:r>
    </w:p>
    <w:p>
      <w:r>
        <w:t>{</w:t>
        <w:br/>
        <w:t>Index 1345:</w:t>
      </w:r>
    </w:p>
    <w:p>
      <w:r>
        <w:t>Question : "Emerson had 13 Banana . He cube each Banana into 3 slices . How many Banana slices did Emerson make?"</w:t>
      </w:r>
    </w:p>
    <w:p>
      <w:r>
        <w:t>Equation : " X = 3 * 13"</w:t>
      </w:r>
    </w:p>
    <w:p>
      <w:r>
        <w:t xml:space="preserve">Answer : "39" </w:t>
        <w:br/>
        <w:t>}</w:t>
      </w:r>
    </w:p>
    <w:p>
      <w:r>
        <w:t>{</w:t>
        <w:br/>
        <w:t>Index 1346:</w:t>
      </w:r>
    </w:p>
    <w:p>
      <w:r>
        <w:t>Question : "Richard had 22 strawberry . He chop each strawberry into 3 slices . How many strawberry slices did Richard make?"</w:t>
      </w:r>
    </w:p>
    <w:p>
      <w:r>
        <w:t>Equation : " X = 3 * 22"</w:t>
      </w:r>
    </w:p>
    <w:p>
      <w:r>
        <w:t xml:space="preserve">Answer : "66" </w:t>
        <w:br/>
        <w:t>}</w:t>
      </w:r>
    </w:p>
    <w:p>
      <w:r>
        <w:t>{</w:t>
        <w:br/>
        <w:t>Index 1347:</w:t>
      </w:r>
    </w:p>
    <w:p>
      <w:r>
        <w:t>Question : "Virginia had 30 lychee . He hash each lychee into 18 slices . How many lychee slices did Virginia make?"</w:t>
      </w:r>
    </w:p>
    <w:p>
      <w:r>
        <w:t>Equation : " X = 18 * 30"</w:t>
      </w:r>
    </w:p>
    <w:p>
      <w:r>
        <w:t xml:space="preserve">Answer : "540" </w:t>
        <w:br/>
        <w:t>}</w:t>
      </w:r>
    </w:p>
    <w:p>
      <w:r>
        <w:t>{</w:t>
        <w:br/>
        <w:t>Index 1348:</w:t>
      </w:r>
    </w:p>
    <w:p>
      <w:r>
        <w:t>Question : "Billy had 23 papaya . He hash each papaya into 7 slices . How many papaya slices did Billy make?"</w:t>
      </w:r>
    </w:p>
    <w:p>
      <w:r>
        <w:t>Equation : " X = 7 * 23"</w:t>
      </w:r>
    </w:p>
    <w:p>
      <w:r>
        <w:t xml:space="preserve">Answer : "161" </w:t>
        <w:br/>
        <w:t>}</w:t>
      </w:r>
    </w:p>
    <w:p>
      <w:r>
        <w:t>{</w:t>
        <w:br/>
        <w:t>Index 1349:</w:t>
      </w:r>
    </w:p>
    <w:p>
      <w:r>
        <w:t>Question : "Dorothy had 10 blackberry . He hash each blackberry into 7 slices . How many blackberry slices did Dorothy make?"</w:t>
      </w:r>
    </w:p>
    <w:p>
      <w:r>
        <w:t>Equation : " X = 7 * 10"</w:t>
      </w:r>
    </w:p>
    <w:p>
      <w:r>
        <w:t xml:space="preserve">Answer : "70" </w:t>
        <w:br/>
        <w:t>}</w:t>
      </w:r>
    </w:p>
    <w:p>
      <w:r>
        <w:t>{</w:t>
        <w:br/>
        <w:t>Index 1350:</w:t>
      </w:r>
    </w:p>
    <w:p>
      <w:r>
        <w:t>Question : "Kenneth had 33 papaya . He mince each papaya into 19 slices . How many papaya slices did Kenneth make?"</w:t>
      </w:r>
    </w:p>
    <w:p>
      <w:r>
        <w:t>Equation : " X = 19 * 33"</w:t>
      </w:r>
    </w:p>
    <w:p>
      <w:r>
        <w:t xml:space="preserve">Answer : "627" </w:t>
        <w:br/>
        <w:t>}</w:t>
      </w:r>
    </w:p>
    <w:p>
      <w:r>
        <w:t>{</w:t>
        <w:br/>
        <w:t>Index 1351:</w:t>
      </w:r>
    </w:p>
    <w:p>
      <w:r>
        <w:t>Question : "Martha had 21 cherry . He dice each cherry into 11 slices . How many cherry slices did Martha make?"</w:t>
      </w:r>
    </w:p>
    <w:p>
      <w:r>
        <w:t>Equation : " X = 11 * 21"</w:t>
      </w:r>
    </w:p>
    <w:p>
      <w:r>
        <w:t xml:space="preserve">Answer : "231" </w:t>
        <w:br/>
        <w:t>}</w:t>
      </w:r>
    </w:p>
    <w:p>
      <w:r>
        <w:t>{</w:t>
        <w:br/>
        <w:t>Index 1352:</w:t>
      </w:r>
    </w:p>
    <w:p>
      <w:r>
        <w:t>Question : "Eric had 15 Bread . He hash each Bread into 14 slices . How many Bread slices did Eric make?"</w:t>
      </w:r>
    </w:p>
    <w:p>
      <w:r>
        <w:t>Equation : " X = 14 * 15"</w:t>
      </w:r>
    </w:p>
    <w:p>
      <w:r>
        <w:t xml:space="preserve">Answer : "210" </w:t>
        <w:br/>
        <w:t>}</w:t>
      </w:r>
    </w:p>
    <w:p>
      <w:r>
        <w:t>{</w:t>
        <w:br/>
        <w:t>Index 1353:</w:t>
      </w:r>
    </w:p>
    <w:p>
      <w:r>
        <w:t>Question : "Gary had 8 Chocolate . He cut up each Chocolate into 19 slices . How many Chocolate slices did Gary make?"</w:t>
      </w:r>
    </w:p>
    <w:p>
      <w:r>
        <w:t>Equation : " X = 19 * 8"</w:t>
      </w:r>
    </w:p>
    <w:p>
      <w:r>
        <w:t xml:space="preserve">Answer : "152" </w:t>
        <w:br/>
        <w:t>}</w:t>
      </w:r>
    </w:p>
    <w:p>
      <w:r>
        <w:t>{</w:t>
        <w:br/>
        <w:t>Index 1354:</w:t>
      </w:r>
    </w:p>
    <w:p>
      <w:r>
        <w:t>Question : "Booker had 46 blackberry . He dice each blackberry into 2 slices . How many blackberry slices did Booker make?"</w:t>
      </w:r>
    </w:p>
    <w:p>
      <w:r>
        <w:t>Equation : " X = 2 * 46"</w:t>
      </w:r>
    </w:p>
    <w:p>
      <w:r>
        <w:t xml:space="preserve">Answer : "92" </w:t>
        <w:br/>
        <w:t>}</w:t>
      </w:r>
    </w:p>
    <w:p>
      <w:r>
        <w:t>{</w:t>
        <w:br/>
        <w:t>Index 1355:</w:t>
      </w:r>
    </w:p>
    <w:p>
      <w:r>
        <w:t>Question : "Ashely had 48 peach . He mince each peach into 2 slices . How many peach slices did Ashely make?"</w:t>
      </w:r>
    </w:p>
    <w:p>
      <w:r>
        <w:t>Equation : " X = 2 * 48"</w:t>
      </w:r>
    </w:p>
    <w:p>
      <w:r>
        <w:t xml:space="preserve">Answer : "96" </w:t>
        <w:br/>
        <w:t>}</w:t>
      </w:r>
    </w:p>
    <w:p>
      <w:r>
        <w:t>{</w:t>
        <w:br/>
        <w:t>Index 1356:</w:t>
      </w:r>
    </w:p>
    <w:p>
      <w:r>
        <w:t>Question : "Mike had 28 watermelon . He mince each watermelon into 5 slices . How many watermelon slices did Mike make?"</w:t>
      </w:r>
    </w:p>
    <w:p>
      <w:r>
        <w:t>Equation : " X = 5 * 28"</w:t>
      </w:r>
    </w:p>
    <w:p>
      <w:r>
        <w:t xml:space="preserve">Answer : "140" </w:t>
        <w:br/>
        <w:t>}</w:t>
      </w:r>
    </w:p>
    <w:p>
      <w:r>
        <w:t>{</w:t>
        <w:br/>
        <w:t>Index 1357:</w:t>
      </w:r>
    </w:p>
    <w:p>
      <w:r>
        <w:t>Question : "Debbie had 50 raspberry . He cut up each raspberry into 18 slices . How many raspberry slices did Debbie make?"</w:t>
      </w:r>
    </w:p>
    <w:p>
      <w:r>
        <w:t>Equation : " X = 18 * 50"</w:t>
      </w:r>
    </w:p>
    <w:p>
      <w:r>
        <w:t xml:space="preserve">Answer : "900" </w:t>
        <w:br/>
        <w:t>}</w:t>
      </w:r>
    </w:p>
    <w:p>
      <w:r>
        <w:t>{</w:t>
        <w:br/>
        <w:t>Index 1358:</w:t>
      </w:r>
    </w:p>
    <w:p>
      <w:r>
        <w:t>Question : "Ronald had 37 watermelon . He chop each watermelon into 8 slices . How many watermelon slices did Ronald make?"</w:t>
      </w:r>
    </w:p>
    <w:p>
      <w:r>
        <w:t>Equation : " X = 8 * 37"</w:t>
      </w:r>
    </w:p>
    <w:p>
      <w:r>
        <w:t xml:space="preserve">Answer : "296" </w:t>
        <w:br/>
        <w:t>}</w:t>
      </w:r>
    </w:p>
    <w:p>
      <w:r>
        <w:t>{</w:t>
        <w:br/>
        <w:t>Index 1359:</w:t>
      </w:r>
    </w:p>
    <w:p>
      <w:r>
        <w:t>Question : "Audrey had 43 blackcurrant . He cut up each blackcurrant into 9 slices . How many blackcurrant slices did Audrey make?"</w:t>
      </w:r>
    </w:p>
    <w:p>
      <w:r>
        <w:t>Equation : " X = 9 * 43"</w:t>
      </w:r>
    </w:p>
    <w:p>
      <w:r>
        <w:t xml:space="preserve">Answer : "387" </w:t>
        <w:br/>
        <w:t>}</w:t>
      </w:r>
    </w:p>
    <w:p>
      <w:r>
        <w:t>{</w:t>
        <w:br/>
        <w:t>Index 1360:</w:t>
      </w:r>
    </w:p>
    <w:p>
      <w:r>
        <w:t>Question : "Eugene had 27 blackberry . He dice each blackberry into 15 slices . How many blackberry slices did Eugene make?"</w:t>
      </w:r>
    </w:p>
    <w:p>
      <w:r>
        <w:t>Equation : " X = 15 * 27"</w:t>
      </w:r>
    </w:p>
    <w:p>
      <w:r>
        <w:t xml:space="preserve">Answer : "405" </w:t>
        <w:br/>
        <w:t>}</w:t>
      </w:r>
    </w:p>
    <w:p>
      <w:r>
        <w:t>{</w:t>
        <w:br/>
        <w:t>Index 1361:</w:t>
      </w:r>
    </w:p>
    <w:p>
      <w:r>
        <w:t>Question : "Jan had 47 Chocolate . He cut each Chocolate into 7 slices . How many Chocolate slices did Jan make?"</w:t>
      </w:r>
    </w:p>
    <w:p>
      <w:r>
        <w:t>Equation : " X = 7 * 47"</w:t>
      </w:r>
    </w:p>
    <w:p>
      <w:r>
        <w:t xml:space="preserve">Answer : "329" </w:t>
        <w:br/>
        <w:t>}</w:t>
      </w:r>
    </w:p>
    <w:p>
      <w:r>
        <w:t>{</w:t>
        <w:br/>
        <w:t>Index 1362:</w:t>
      </w:r>
    </w:p>
    <w:p>
      <w:r>
        <w:t>Question : "Shad had 17 pineapple . He dice each pineapple into 19 slices . How many pineapple slices did Shad make?"</w:t>
      </w:r>
    </w:p>
    <w:p>
      <w:r>
        <w:t>Equation : " X = 19 * 17"</w:t>
      </w:r>
    </w:p>
    <w:p>
      <w:r>
        <w:t xml:space="preserve">Answer : "323" </w:t>
        <w:br/>
        <w:t>}</w:t>
      </w:r>
    </w:p>
    <w:p>
      <w:r>
        <w:t>{</w:t>
        <w:br/>
        <w:t>Index 1363:</w:t>
      </w:r>
    </w:p>
    <w:p>
      <w:r>
        <w:t>Question : "Terry had 18 watermelon . He dice each watermelon into 16 slices . How many watermelon slices did Terry make?"</w:t>
      </w:r>
    </w:p>
    <w:p>
      <w:r>
        <w:t>Equation : " X = 16 * 18"</w:t>
      </w:r>
    </w:p>
    <w:p>
      <w:r>
        <w:t xml:space="preserve">Answer : "288" </w:t>
        <w:br/>
        <w:t>}</w:t>
      </w:r>
    </w:p>
    <w:p>
      <w:r>
        <w:t>{</w:t>
        <w:br/>
        <w:t>Index 1364:</w:t>
      </w:r>
    </w:p>
    <w:p>
      <w:r>
        <w:t>Question : "Rachel had 22 Chocolate . He cut each Chocolate into 2 slices . How many Chocolate slices did Rachel make?"</w:t>
      </w:r>
    </w:p>
    <w:p>
      <w:r>
        <w:t>Equation : " X = 2 * 22"</w:t>
      </w:r>
    </w:p>
    <w:p>
      <w:r>
        <w:t xml:space="preserve">Answer : "44" </w:t>
        <w:br/>
        <w:t>}</w:t>
      </w:r>
    </w:p>
    <w:p>
      <w:r>
        <w:t>{</w:t>
        <w:br/>
        <w:t>Index 1365:</w:t>
      </w:r>
    </w:p>
    <w:p>
      <w:r>
        <w:t>Question : "Angela had 7 toy . He slice each toy into 10 slices . How many toy slices did Angela make?"</w:t>
      </w:r>
    </w:p>
    <w:p>
      <w:r>
        <w:t>Equation : " X = 10 * 7"</w:t>
      </w:r>
    </w:p>
    <w:p>
      <w:r>
        <w:t xml:space="preserve">Answer : "70" </w:t>
        <w:br/>
        <w:t>}</w:t>
      </w:r>
    </w:p>
    <w:p>
      <w:r>
        <w:t>{</w:t>
        <w:br/>
        <w:t>Index 1366:</w:t>
      </w:r>
    </w:p>
    <w:p>
      <w:r>
        <w:t>Question : "James had 46 pineapple . He mince each pineapple into 10 slices . How many pineapple slices did James make?"</w:t>
      </w:r>
    </w:p>
    <w:p>
      <w:r>
        <w:t>Equation : " X = 10 * 46"</w:t>
      </w:r>
    </w:p>
    <w:p>
      <w:r>
        <w:t xml:space="preserve">Answer : "460" </w:t>
        <w:br/>
        <w:t>}</w:t>
      </w:r>
    </w:p>
    <w:p>
      <w:r>
        <w:t>{</w:t>
        <w:br/>
        <w:t>Index 1367:</w:t>
      </w:r>
    </w:p>
    <w:p>
      <w:r>
        <w:t>Question : "Carlo had 40 Biscuit . He cut up each Biscuit into 2 slices . How many Biscuit slices did Carlo make?"</w:t>
      </w:r>
    </w:p>
    <w:p>
      <w:r>
        <w:t>Equation : " X = 2 * 40"</w:t>
      </w:r>
    </w:p>
    <w:p>
      <w:r>
        <w:t xml:space="preserve">Answer : "80" </w:t>
        <w:br/>
        <w:t>}</w:t>
      </w:r>
    </w:p>
    <w:p>
      <w:r>
        <w:t>{</w:t>
        <w:br/>
        <w:t>Index 1368:</w:t>
      </w:r>
    </w:p>
    <w:p>
      <w:r>
        <w:t>Question : "John had 41 apple . He cube each apple into 10 slices . How many apple slices did John make?"</w:t>
      </w:r>
    </w:p>
    <w:p>
      <w:r>
        <w:t>Equation : " X = 10 * 41"</w:t>
      </w:r>
    </w:p>
    <w:p>
      <w:r>
        <w:t xml:space="preserve">Answer : "410" </w:t>
        <w:br/>
        <w:t>}</w:t>
      </w:r>
    </w:p>
    <w:p>
      <w:r>
        <w:t>{</w:t>
        <w:br/>
        <w:t>Index 1369:</w:t>
      </w:r>
    </w:p>
    <w:p>
      <w:r>
        <w:t>Question : "Angelo had 42 Doll . He cut up each Doll into 5 slices . How many Doll slices did Angelo make?"</w:t>
      </w:r>
    </w:p>
    <w:p>
      <w:r>
        <w:t>Equation : " X = 5 * 42"</w:t>
      </w:r>
    </w:p>
    <w:p>
      <w:r>
        <w:t xml:space="preserve">Answer : "210" </w:t>
        <w:br/>
        <w:t>}</w:t>
      </w:r>
    </w:p>
    <w:p>
      <w:r>
        <w:t>{</w:t>
        <w:br/>
        <w:t>Index 1370:</w:t>
      </w:r>
    </w:p>
    <w:p>
      <w:r>
        <w:t>Question : "Pauline had 4 cherry . He dice each cherry into 5 slices . How many cherry slices did Pauline make?"</w:t>
      </w:r>
    </w:p>
    <w:p>
      <w:r>
        <w:t>Equation : " X = 5 * 4"</w:t>
      </w:r>
    </w:p>
    <w:p>
      <w:r>
        <w:t xml:space="preserve">Answer : "20" </w:t>
        <w:br/>
        <w:t>}</w:t>
      </w:r>
    </w:p>
    <w:p>
      <w:r>
        <w:t>{</w:t>
        <w:br/>
        <w:t>Index 1371:</w:t>
      </w:r>
    </w:p>
    <w:p>
      <w:r>
        <w:t>Question : "James had 13 banana . He divide each banana into 5 slices . How many banana slices did James make?"</w:t>
      </w:r>
    </w:p>
    <w:p>
      <w:r>
        <w:t>Equation : " X = 5 * 13"</w:t>
      </w:r>
    </w:p>
    <w:p>
      <w:r>
        <w:t xml:space="preserve">Answer : "65" </w:t>
        <w:br/>
        <w:t>}</w:t>
      </w:r>
    </w:p>
    <w:p>
      <w:r>
        <w:t>{</w:t>
        <w:br/>
        <w:t>Index 1372:</w:t>
      </w:r>
    </w:p>
    <w:p>
      <w:r>
        <w:t>Question : "Leslie had 25 strawberry . He hash each strawberry into 2 slices . How many strawberry slices did Leslie make?"</w:t>
      </w:r>
    </w:p>
    <w:p>
      <w:r>
        <w:t>Equation : " X = 2 * 25"</w:t>
      </w:r>
    </w:p>
    <w:p>
      <w:r>
        <w:t xml:space="preserve">Answer : "50" </w:t>
        <w:br/>
        <w:t>}</w:t>
      </w:r>
    </w:p>
    <w:p>
      <w:r>
        <w:t>{</w:t>
        <w:br/>
        <w:t>Index 1373:</w:t>
      </w:r>
    </w:p>
    <w:p>
      <w:r>
        <w:t>Question : "Oscar had 19 cherry . He carve each cherry into 10 slices . How many cherry slices did Oscar make?"</w:t>
      </w:r>
    </w:p>
    <w:p>
      <w:r>
        <w:t>Equation : " X = 10 * 19"</w:t>
      </w:r>
    </w:p>
    <w:p>
      <w:r>
        <w:t xml:space="preserve">Answer : "190" </w:t>
        <w:br/>
        <w:t>}</w:t>
      </w:r>
    </w:p>
    <w:p>
      <w:r>
        <w:t>{</w:t>
        <w:br/>
        <w:t>Index 1374:</w:t>
      </w:r>
    </w:p>
    <w:p>
      <w:r>
        <w:t>Question : "Adam had 19 toy . He divide each toy into 12 slices . How many toy slices did Adam make?"</w:t>
      </w:r>
    </w:p>
    <w:p>
      <w:r>
        <w:t>Equation : " X = 12 * 19"</w:t>
      </w:r>
    </w:p>
    <w:p>
      <w:r>
        <w:t xml:space="preserve">Answer : "228" </w:t>
        <w:br/>
        <w:t>}</w:t>
      </w:r>
    </w:p>
    <w:p>
      <w:r>
        <w:t>{</w:t>
        <w:br/>
        <w:t>Index 1375:</w:t>
      </w:r>
    </w:p>
    <w:p>
      <w:r>
        <w:t>Question : "Theodore had 23 Book . He mince each Book into 4 slices . How many Book slices did Theodore make?"</w:t>
      </w:r>
    </w:p>
    <w:p>
      <w:r>
        <w:t>Equation : " X = 4 * 23"</w:t>
      </w:r>
    </w:p>
    <w:p>
      <w:r>
        <w:t xml:space="preserve">Answer : "92" </w:t>
        <w:br/>
        <w:t>}</w:t>
      </w:r>
    </w:p>
    <w:p>
      <w:r>
        <w:t>{</w:t>
        <w:br/>
        <w:t>Index 1376:</w:t>
      </w:r>
    </w:p>
    <w:p>
      <w:r>
        <w:t>Question : "Janine had 30 apricot . He mince each apricot into 11 slices . How many apricot slices did Janine make?"</w:t>
      </w:r>
    </w:p>
    <w:p>
      <w:r>
        <w:t>Equation : " X = 11 * 30"</w:t>
      </w:r>
    </w:p>
    <w:p>
      <w:r>
        <w:t xml:space="preserve">Answer : "330" </w:t>
        <w:br/>
        <w:t>}</w:t>
      </w:r>
    </w:p>
    <w:p>
      <w:r>
        <w:t>{</w:t>
        <w:br/>
        <w:t>Index 1377:</w:t>
      </w:r>
    </w:p>
    <w:p>
      <w:r>
        <w:t>Question : "Donald had 5 fig . He carve each fig into 17 slices . How many fig slices did Donald make?"</w:t>
      </w:r>
    </w:p>
    <w:p>
      <w:r>
        <w:t>Equation : " X = 17 * 5"</w:t>
      </w:r>
    </w:p>
    <w:p>
      <w:r>
        <w:t xml:space="preserve">Answer : "85" </w:t>
        <w:br/>
        <w:t>}</w:t>
      </w:r>
    </w:p>
    <w:p>
      <w:r>
        <w:t>{</w:t>
        <w:br/>
        <w:t>Index 1378:</w:t>
      </w:r>
    </w:p>
    <w:p>
      <w:r>
        <w:t>Question : "John had 12 avocado . He slice each avocado into 8 slices . How many avocado slices did John make?"</w:t>
      </w:r>
    </w:p>
    <w:p>
      <w:r>
        <w:t>Equation : " X = 8 * 12"</w:t>
      </w:r>
    </w:p>
    <w:p>
      <w:r>
        <w:t xml:space="preserve">Answer : "96" </w:t>
        <w:br/>
        <w:t>}</w:t>
      </w:r>
    </w:p>
    <w:p>
      <w:r>
        <w:t>{</w:t>
        <w:br/>
        <w:t>Index 1379:</w:t>
      </w:r>
    </w:p>
    <w:p>
      <w:r>
        <w:t>Question : "Simon had 6 blueberry . He chop each blueberry into 7 slices . How many blueberry slices did Simon make?"</w:t>
      </w:r>
    </w:p>
    <w:p>
      <w:r>
        <w:t>Equation : " X = 7 * 6"</w:t>
      </w:r>
    </w:p>
    <w:p>
      <w:r>
        <w:t xml:space="preserve">Answer : "42" </w:t>
        <w:br/>
        <w:t>}</w:t>
      </w:r>
    </w:p>
    <w:p>
      <w:r>
        <w:t>{</w:t>
        <w:br/>
        <w:t>Index 1380:</w:t>
      </w:r>
    </w:p>
    <w:p>
      <w:r>
        <w:t>Question : "Donna had 21 blackcurrant . He chop each blackcurrant into 15 slices . How many blackcurrant slices did Donna make?"</w:t>
      </w:r>
    </w:p>
    <w:p>
      <w:r>
        <w:t>Equation : " X = 15 * 21"</w:t>
      </w:r>
    </w:p>
    <w:p>
      <w:r>
        <w:t xml:space="preserve">Answer : "315" </w:t>
        <w:br/>
        <w:t>}</w:t>
      </w:r>
    </w:p>
    <w:p>
      <w:r>
        <w:t>{</w:t>
        <w:br/>
        <w:t>Index 1381:</w:t>
      </w:r>
    </w:p>
    <w:p>
      <w:r>
        <w:t>Question : "Richard had 13 pineapple . He cut each pineapple into 4 slices . How many pineapple slices did Richard make?"</w:t>
      </w:r>
    </w:p>
    <w:p>
      <w:r>
        <w:t>Equation : " X = 4 * 13"</w:t>
      </w:r>
    </w:p>
    <w:p>
      <w:r>
        <w:t xml:space="preserve">Answer : "52" </w:t>
        <w:br/>
        <w:t>}</w:t>
      </w:r>
    </w:p>
    <w:p>
      <w:r>
        <w:t>{</w:t>
        <w:br/>
        <w:t>Index 1382:</w:t>
      </w:r>
    </w:p>
    <w:p>
      <w:r>
        <w:t>Question : "Hung had 37 blackcurrant . He carve each blackcurrant into 16 slices . How many blackcurrant slices did Hung make?"</w:t>
      </w:r>
    </w:p>
    <w:p>
      <w:r>
        <w:t>Equation : " X = 16 * 37"</w:t>
      </w:r>
    </w:p>
    <w:p>
      <w:r>
        <w:t xml:space="preserve">Answer : "592" </w:t>
        <w:br/>
        <w:t>}</w:t>
      </w:r>
    </w:p>
    <w:p>
      <w:r>
        <w:t>{</w:t>
        <w:br/>
        <w:t>Index 1383:</w:t>
      </w:r>
    </w:p>
    <w:p>
      <w:r>
        <w:t>Question : "Arthur had 30 Mango . He cut each Mango into 2 slices . How many Mango slices did Arthur make?"</w:t>
      </w:r>
    </w:p>
    <w:p>
      <w:r>
        <w:t>Equation : " X = 2 * 30"</w:t>
      </w:r>
    </w:p>
    <w:p>
      <w:r>
        <w:t xml:space="preserve">Answer : "60" </w:t>
        <w:br/>
        <w:t>}</w:t>
      </w:r>
    </w:p>
    <w:p>
      <w:r>
        <w:t>{</w:t>
        <w:br/>
        <w:t>Index 1384:</w:t>
      </w:r>
    </w:p>
    <w:p>
      <w:r>
        <w:t>Question : "John had 16 banana . He slice each banana into 13 slices . How many banana slices did John make?"</w:t>
      </w:r>
    </w:p>
    <w:p>
      <w:r>
        <w:t>Equation : " X = 13 * 16"</w:t>
      </w:r>
    </w:p>
    <w:p>
      <w:r>
        <w:t xml:space="preserve">Answer : "208" </w:t>
        <w:br/>
        <w:t>}</w:t>
      </w:r>
    </w:p>
    <w:p>
      <w:r>
        <w:t>{</w:t>
        <w:br/>
        <w:t>Index 1385:</w:t>
      </w:r>
    </w:p>
    <w:p>
      <w:r>
        <w:t>Question : "Luis had 5 pineapple . He carve each pineapple into 13 slices . How many pineapple slices did Luis make?"</w:t>
      </w:r>
    </w:p>
    <w:p>
      <w:r>
        <w:t>Equation : " X = 13 * 5"</w:t>
      </w:r>
    </w:p>
    <w:p>
      <w:r>
        <w:t xml:space="preserve">Answer : "65" </w:t>
        <w:br/>
        <w:t>}</w:t>
      </w:r>
    </w:p>
    <w:p>
      <w:r>
        <w:t>{</w:t>
        <w:br/>
        <w:t>Index 1386:</w:t>
      </w:r>
    </w:p>
    <w:p>
      <w:r>
        <w:t>Question : "Lori had 44 Book . He cube each Book into 3 slices . How many Book slices did Lori make?"</w:t>
      </w:r>
    </w:p>
    <w:p>
      <w:r>
        <w:t>Equation : " X = 3 * 44"</w:t>
      </w:r>
    </w:p>
    <w:p>
      <w:r>
        <w:t xml:space="preserve">Answer : "132" </w:t>
        <w:br/>
        <w:t>}</w:t>
      </w:r>
    </w:p>
    <w:p>
      <w:r>
        <w:t>{</w:t>
        <w:br/>
        <w:t>Index 1387:</w:t>
      </w:r>
    </w:p>
    <w:p>
      <w:r>
        <w:t>Question : "Phillip had 49 banana . He cube each banana into 3 slices . How many banana slices did Phillip make?"</w:t>
      </w:r>
    </w:p>
    <w:p>
      <w:r>
        <w:t>Equation : " X = 3 * 49"</w:t>
      </w:r>
    </w:p>
    <w:p>
      <w:r>
        <w:t xml:space="preserve">Answer : "147" </w:t>
        <w:br/>
        <w:t>}</w:t>
      </w:r>
    </w:p>
    <w:p>
      <w:r>
        <w:t>{</w:t>
        <w:br/>
        <w:t>Index 1388:</w:t>
      </w:r>
    </w:p>
    <w:p>
      <w:r>
        <w:t>Question : "Tom had 49 avocado . He chop each avocado into 18 slices . How many avocado slices did Tom make?"</w:t>
      </w:r>
    </w:p>
    <w:p>
      <w:r>
        <w:t>Equation : " X = 18 * 49"</w:t>
      </w:r>
    </w:p>
    <w:p>
      <w:r>
        <w:t xml:space="preserve">Answer : "882" </w:t>
        <w:br/>
        <w:t>}</w:t>
      </w:r>
    </w:p>
    <w:p>
      <w:r>
        <w:t>{</w:t>
        <w:br/>
        <w:t>Index 1389:</w:t>
      </w:r>
    </w:p>
    <w:p>
      <w:r>
        <w:t>Question : "James had 11 blueberry . He carve each blueberry into 7 slices . How many blueberry slices did James make?"</w:t>
      </w:r>
    </w:p>
    <w:p>
      <w:r>
        <w:t>Equation : " X = 7 * 11"</w:t>
      </w:r>
    </w:p>
    <w:p>
      <w:r>
        <w:t xml:space="preserve">Answer : "77" </w:t>
        <w:br/>
        <w:t>}</w:t>
      </w:r>
    </w:p>
    <w:p>
      <w:r>
        <w:t>{</w:t>
        <w:br/>
        <w:t>Index 1390:</w:t>
      </w:r>
    </w:p>
    <w:p>
      <w:r>
        <w:t>Question : "Joseph had 48 watermelon . He cube each watermelon into 10 slices . How many watermelon slices did Joseph make?"</w:t>
      </w:r>
    </w:p>
    <w:p>
      <w:r>
        <w:t>Equation : " X = 10 * 48"</w:t>
      </w:r>
    </w:p>
    <w:p>
      <w:r>
        <w:t xml:space="preserve">Answer : "480" </w:t>
        <w:br/>
        <w:t>}</w:t>
      </w:r>
    </w:p>
    <w:p>
      <w:r>
        <w:t>{</w:t>
        <w:br/>
        <w:t>Index 1391:</w:t>
      </w:r>
    </w:p>
    <w:p>
      <w:r>
        <w:t>Question : "Delores had 19 blueberry . He mince each blueberry into 20 slices . How many blueberry slices did Delores make?"</w:t>
      </w:r>
    </w:p>
    <w:p>
      <w:r>
        <w:t>Equation : " X = 20 * 19"</w:t>
      </w:r>
    </w:p>
    <w:p>
      <w:r>
        <w:t xml:space="preserve">Answer : "380" </w:t>
        <w:br/>
        <w:t>}</w:t>
      </w:r>
    </w:p>
    <w:p>
      <w:r>
        <w:t>{</w:t>
        <w:br/>
        <w:t>Index 1392:</w:t>
      </w:r>
    </w:p>
    <w:p>
      <w:r>
        <w:t>Question : "Dennis had 8 Bread . He dice each Bread into 14 slices . How many Bread slices did Dennis make?"</w:t>
      </w:r>
    </w:p>
    <w:p>
      <w:r>
        <w:t>Equation : " X = 14 * 8"</w:t>
      </w:r>
    </w:p>
    <w:p>
      <w:r>
        <w:t xml:space="preserve">Answer : "112" </w:t>
        <w:br/>
        <w:t>}</w:t>
      </w:r>
    </w:p>
    <w:p>
      <w:r>
        <w:t>{</w:t>
        <w:br/>
        <w:t>Index 1393:</w:t>
      </w:r>
    </w:p>
    <w:p>
      <w:r>
        <w:t>Question : "Daniel had 16 Mango . He dice each Mango into 16 slices . How many Mango slices did Daniel make?"</w:t>
      </w:r>
    </w:p>
    <w:p>
      <w:r>
        <w:t>Equation : " X = 16 * 16"</w:t>
      </w:r>
    </w:p>
    <w:p>
      <w:r>
        <w:t xml:space="preserve">Answer : "256" </w:t>
        <w:br/>
        <w:t>}</w:t>
      </w:r>
    </w:p>
    <w:p>
      <w:r>
        <w:t>{</w:t>
        <w:br/>
        <w:t>Index 1394:</w:t>
      </w:r>
    </w:p>
    <w:p>
      <w:r>
        <w:t>Question : "Mathew had 12 blackberry . He slice each blackberry into 13 slices . How many blackberry slices did Mathew make?"</w:t>
      </w:r>
    </w:p>
    <w:p>
      <w:r>
        <w:t>Equation : " X = 13 * 12"</w:t>
      </w:r>
    </w:p>
    <w:p>
      <w:r>
        <w:t xml:space="preserve">Answer : "156" </w:t>
        <w:br/>
        <w:t>}</w:t>
      </w:r>
    </w:p>
    <w:p>
      <w:r>
        <w:t>{</w:t>
        <w:br/>
        <w:t>Index 1395:</w:t>
      </w:r>
    </w:p>
    <w:p>
      <w:r>
        <w:t>Question : "Andrew had 20 banana . He mince each banana into 13 slices . How many banana slices did Andrew make?"</w:t>
      </w:r>
    </w:p>
    <w:p>
      <w:r>
        <w:t>Equation : " X = 13 * 20"</w:t>
      </w:r>
    </w:p>
    <w:p>
      <w:r>
        <w:t xml:space="preserve">Answer : "260" </w:t>
        <w:br/>
        <w:t>}</w:t>
      </w:r>
    </w:p>
    <w:p>
      <w:r>
        <w:t>{</w:t>
        <w:br/>
        <w:t>Index 1396:</w:t>
      </w:r>
    </w:p>
    <w:p>
      <w:r>
        <w:t>Question : "Denise had 31 raspberry . He slice each raspberry into 19 slices . How many raspberry slices did Denise make?"</w:t>
      </w:r>
    </w:p>
    <w:p>
      <w:r>
        <w:t>Equation : " X = 19 * 31"</w:t>
      </w:r>
    </w:p>
    <w:p>
      <w:r>
        <w:t xml:space="preserve">Answer : "589" </w:t>
        <w:br/>
        <w:t>}</w:t>
      </w:r>
    </w:p>
    <w:p>
      <w:r>
        <w:t>{</w:t>
        <w:br/>
        <w:t>Index 1397:</w:t>
      </w:r>
    </w:p>
    <w:p>
      <w:r>
        <w:t>Question : "Joana had 2 mango . He divide each mango into 14 slices . How many mango slices did Joana make?"</w:t>
      </w:r>
    </w:p>
    <w:p>
      <w:r>
        <w:t>Equation : " X = 14 * 2"</w:t>
      </w:r>
    </w:p>
    <w:p>
      <w:r>
        <w:t xml:space="preserve">Answer : "28" </w:t>
        <w:br/>
        <w:t>}</w:t>
      </w:r>
    </w:p>
    <w:p>
      <w:r>
        <w:t>{</w:t>
        <w:br/>
        <w:t>Index 1398:</w:t>
      </w:r>
    </w:p>
    <w:p>
      <w:r>
        <w:t>Question : "Rachelle had 11 Flower . He divide each Flower into 5 slices . How many Flower slices did Rachelle make?"</w:t>
      </w:r>
    </w:p>
    <w:p>
      <w:r>
        <w:t>Equation : " X = 5 * 11"</w:t>
      </w:r>
    </w:p>
    <w:p>
      <w:r>
        <w:t xml:space="preserve">Answer : "55" </w:t>
        <w:br/>
        <w:t>}</w:t>
      </w:r>
    </w:p>
    <w:p>
      <w:r>
        <w:t>{</w:t>
        <w:br/>
        <w:t>Index 1399:</w:t>
      </w:r>
    </w:p>
    <w:p>
      <w:r>
        <w:t>Question : "Dennis had 30 lychee . He mince each lychee into 7 slices . How many lychee slices did Dennis make?"</w:t>
      </w:r>
    </w:p>
    <w:p>
      <w:r>
        <w:t>Equation : " X = 7 * 30"</w:t>
      </w:r>
    </w:p>
    <w:p>
      <w:r>
        <w:t xml:space="preserve">Answer : "210" </w:t>
        <w:br/>
        <w:t>}</w:t>
      </w:r>
    </w:p>
    <w:p>
      <w:r>
        <w:t>{</w:t>
        <w:br/>
        <w:t>Index 1400:</w:t>
      </w:r>
    </w:p>
    <w:p>
      <w:r>
        <w:t>Question : "Rena had 37 lychee . He cube each lychee into 12 slices . How many lychee slices did Rena make?"</w:t>
      </w:r>
    </w:p>
    <w:p>
      <w:r>
        <w:t>Equation : " X = 12 * 37"</w:t>
      </w:r>
    </w:p>
    <w:p>
      <w:r>
        <w:t xml:space="preserve">Answer : "444" </w:t>
        <w:br/>
        <w:t>}</w:t>
      </w:r>
    </w:p>
    <w:p>
      <w:r>
        <w:t>{</w:t>
        <w:br/>
        <w:t>Index 1401:</w:t>
      </w:r>
    </w:p>
    <w:p>
      <w:r>
        <w:t>Question : "Nan had 20 avocado . He dice each avocado into 19 slices . How many avocado slices did Nan make?"</w:t>
      </w:r>
    </w:p>
    <w:p>
      <w:r>
        <w:t>Equation : " X = 19 * 20"</w:t>
      </w:r>
    </w:p>
    <w:p>
      <w:r>
        <w:t xml:space="preserve">Answer : "380" </w:t>
        <w:br/>
        <w:t>}</w:t>
      </w:r>
    </w:p>
    <w:p>
      <w:r>
        <w:t>{</w:t>
        <w:br/>
        <w:t>Index 1402:</w:t>
      </w:r>
    </w:p>
    <w:p>
      <w:r>
        <w:t>Question : "Lloyd had 39 peach . He hash each peach into 14 slices . How many peach slices did Lloyd make?"</w:t>
      </w:r>
    </w:p>
    <w:p>
      <w:r>
        <w:t>Equation : " X = 14 * 39"</w:t>
      </w:r>
    </w:p>
    <w:p>
      <w:r>
        <w:t xml:space="preserve">Answer : "546" </w:t>
        <w:br/>
        <w:t>}</w:t>
      </w:r>
    </w:p>
    <w:p>
      <w:r>
        <w:t>{</w:t>
        <w:br/>
        <w:t>Index 1403:</w:t>
      </w:r>
    </w:p>
    <w:p>
      <w:r>
        <w:t>Question : "Juliana had 23 Biscuit . He divide each Biscuit into 18 slices . How many Biscuit slices did Juliana make?"</w:t>
      </w:r>
    </w:p>
    <w:p>
      <w:r>
        <w:t>Equation : " X = 18 * 23"</w:t>
      </w:r>
    </w:p>
    <w:p>
      <w:r>
        <w:t xml:space="preserve">Answer : "414" </w:t>
        <w:br/>
        <w:t>}</w:t>
      </w:r>
    </w:p>
    <w:p>
      <w:r>
        <w:t>{</w:t>
        <w:br/>
        <w:t>Index 1404:</w:t>
      </w:r>
    </w:p>
    <w:p>
      <w:r>
        <w:t>Question : "Craig had 27 Flower . He divide each Flower into 18 slices . How many Flower slices did Craig make?"</w:t>
      </w:r>
    </w:p>
    <w:p>
      <w:r>
        <w:t>Equation : " X = 18 * 27"</w:t>
      </w:r>
    </w:p>
    <w:p>
      <w:r>
        <w:t xml:space="preserve">Answer : "486" </w:t>
        <w:br/>
        <w:t>}</w:t>
      </w:r>
    </w:p>
    <w:p>
      <w:r>
        <w:t>{</w:t>
        <w:br/>
        <w:t>Index 1405:</w:t>
      </w:r>
    </w:p>
    <w:p>
      <w:r>
        <w:t>Question : "Loretta had 2 peach . He cut each peach into 4 slices . How many peach slices did Loretta make?"</w:t>
      </w:r>
    </w:p>
    <w:p>
      <w:r>
        <w:t>Equation : " X = 4 * 2"</w:t>
      </w:r>
    </w:p>
    <w:p>
      <w:r>
        <w:t xml:space="preserve">Answer : "8" </w:t>
        <w:br/>
        <w:t>}</w:t>
      </w:r>
    </w:p>
    <w:p>
      <w:r>
        <w:t>{</w:t>
        <w:br/>
        <w:t>Index 1406:</w:t>
      </w:r>
    </w:p>
    <w:p>
      <w:r>
        <w:t>Question : "David had 47 lemon . He divide each lemon into 18 slices . How many lemon slices did David make?"</w:t>
      </w:r>
    </w:p>
    <w:p>
      <w:r>
        <w:t>Equation : " X = 18 * 47"</w:t>
      </w:r>
    </w:p>
    <w:p>
      <w:r>
        <w:t xml:space="preserve">Answer : "846" </w:t>
        <w:br/>
        <w:t>}</w:t>
      </w:r>
    </w:p>
    <w:p>
      <w:r>
        <w:t>{</w:t>
        <w:br/>
        <w:t>Index 1407:</w:t>
      </w:r>
    </w:p>
    <w:p>
      <w:r>
        <w:t>Question : "Mary had 45 watermelon . He chop each watermelon into 10 slices . How many watermelon slices did Mary make?"</w:t>
      </w:r>
    </w:p>
    <w:p>
      <w:r>
        <w:t>Equation : " X = 10 * 45"</w:t>
      </w:r>
    </w:p>
    <w:p>
      <w:r>
        <w:t xml:space="preserve">Answer : "450" </w:t>
        <w:br/>
        <w:t>}</w:t>
      </w:r>
    </w:p>
    <w:p>
      <w:r>
        <w:t>{</w:t>
        <w:br/>
        <w:t>Index 1408:</w:t>
      </w:r>
    </w:p>
    <w:p>
      <w:r>
        <w:t>Question : "Michael had 38 pear . He divide each pear into 19 slices . How many pear slices did Michael make?"</w:t>
      </w:r>
    </w:p>
    <w:p>
      <w:r>
        <w:t>Equation : " X = 19 * 38"</w:t>
      </w:r>
    </w:p>
    <w:p>
      <w:r>
        <w:t xml:space="preserve">Answer : "722" </w:t>
        <w:br/>
        <w:t>}</w:t>
      </w:r>
    </w:p>
    <w:p>
      <w:r>
        <w:t>{</w:t>
        <w:br/>
        <w:t>Index 1409:</w:t>
      </w:r>
    </w:p>
    <w:p>
      <w:r>
        <w:t>Question : "Carrie had 28 lime . He mince each lime into 11 slices . How many lime slices did Carrie make?"</w:t>
      </w:r>
    </w:p>
    <w:p>
      <w:r>
        <w:t>Equation : " X = 11 * 28"</w:t>
      </w:r>
    </w:p>
    <w:p>
      <w:r>
        <w:t xml:space="preserve">Answer : "308" </w:t>
        <w:br/>
        <w:t>}</w:t>
      </w:r>
    </w:p>
    <w:p>
      <w:r>
        <w:t>{</w:t>
        <w:br/>
        <w:t>Index 1410:</w:t>
      </w:r>
    </w:p>
    <w:p>
      <w:r>
        <w:t>Question : "Bessie had 7 cherry . He mince each cherry into 16 slices . How many cherry slices did Bessie make?"</w:t>
      </w:r>
    </w:p>
    <w:p>
      <w:r>
        <w:t>Equation : " X = 16 * 7"</w:t>
      </w:r>
    </w:p>
    <w:p>
      <w:r>
        <w:t xml:space="preserve">Answer : "112" </w:t>
        <w:br/>
        <w:t>}</w:t>
      </w:r>
    </w:p>
    <w:p>
      <w:r>
        <w:t>{</w:t>
        <w:br/>
        <w:t>Index 1411:</w:t>
      </w:r>
    </w:p>
    <w:p>
      <w:r>
        <w:t>Question : "Steven had 44 apple . He mince each apple into 20 slices . How many apple slices did Steven make?"</w:t>
      </w:r>
    </w:p>
    <w:p>
      <w:r>
        <w:t>Equation : " X = 20 * 44"</w:t>
      </w:r>
    </w:p>
    <w:p>
      <w:r>
        <w:t xml:space="preserve">Answer : "880" </w:t>
        <w:br/>
        <w:t>}</w:t>
      </w:r>
    </w:p>
    <w:p>
      <w:r>
        <w:t>{</w:t>
        <w:br/>
        <w:t>Index 1412:</w:t>
      </w:r>
    </w:p>
    <w:p>
      <w:r>
        <w:t>Question : "James had 36 Book . He dice each Book into 15 slices . How many Book slices did James make?"</w:t>
      </w:r>
    </w:p>
    <w:p>
      <w:r>
        <w:t>Equation : " X = 15 * 36"</w:t>
      </w:r>
    </w:p>
    <w:p>
      <w:r>
        <w:t xml:space="preserve">Answer : "540" </w:t>
        <w:br/>
        <w:t>}</w:t>
      </w:r>
    </w:p>
    <w:p>
      <w:r>
        <w:t>{</w:t>
        <w:br/>
        <w:t>Index 1413:</w:t>
      </w:r>
    </w:p>
    <w:p>
      <w:r>
        <w:t>Question : "Frank had 26 pineapple . He cut each pineapple into 4 slices . How many pineapple slices did Frank make?"</w:t>
      </w:r>
    </w:p>
    <w:p>
      <w:r>
        <w:t>Equation : " X = 4 * 26"</w:t>
      </w:r>
    </w:p>
    <w:p>
      <w:r>
        <w:t xml:space="preserve">Answer : "104" </w:t>
        <w:br/>
        <w:t>}</w:t>
      </w:r>
    </w:p>
    <w:p>
      <w:r>
        <w:t>{</w:t>
        <w:br/>
        <w:t>Index 1414:</w:t>
      </w:r>
    </w:p>
    <w:p>
      <w:r>
        <w:t>Question : "Misty had 23 Doll . He carve each Doll into 7 slices . How many Doll slices did Misty make?"</w:t>
      </w:r>
    </w:p>
    <w:p>
      <w:r>
        <w:t>Equation : " X = 7 * 23"</w:t>
      </w:r>
    </w:p>
    <w:p>
      <w:r>
        <w:t xml:space="preserve">Answer : "161" </w:t>
        <w:br/>
        <w:t>}</w:t>
      </w:r>
    </w:p>
    <w:p>
      <w:r>
        <w:t>{</w:t>
        <w:br/>
        <w:t>Index 1415:</w:t>
      </w:r>
    </w:p>
    <w:p>
      <w:r>
        <w:t>Question : "Marcus had 35 Biscuit . He dice each Biscuit into 8 slices . How many Biscuit slices did Marcus make?"</w:t>
      </w:r>
    </w:p>
    <w:p>
      <w:r>
        <w:t>Equation : " X = 8 * 35"</w:t>
      </w:r>
    </w:p>
    <w:p>
      <w:r>
        <w:t xml:space="preserve">Answer : "280" </w:t>
        <w:br/>
        <w:t>}</w:t>
      </w:r>
    </w:p>
    <w:p>
      <w:r>
        <w:t>{</w:t>
        <w:br/>
        <w:t>Index 1416:</w:t>
      </w:r>
    </w:p>
    <w:p>
      <w:r>
        <w:t>Question : "Vaughn had 46 Book . He chop each Book into 11 slices . How many Book slices did Vaughn make?"</w:t>
      </w:r>
    </w:p>
    <w:p>
      <w:r>
        <w:t>Equation : " X = 11 * 46"</w:t>
      </w:r>
    </w:p>
    <w:p>
      <w:r>
        <w:t xml:space="preserve">Answer : "506" </w:t>
        <w:br/>
        <w:t>}</w:t>
      </w:r>
    </w:p>
    <w:p>
      <w:r>
        <w:t>{</w:t>
        <w:br/>
        <w:t>Index 1417:</w:t>
      </w:r>
    </w:p>
    <w:p>
      <w:r>
        <w:t>Question : "Jack had 30 mango . He hash each mango into 4 slices . How many mango slices did Jack make?"</w:t>
      </w:r>
    </w:p>
    <w:p>
      <w:r>
        <w:t>Equation : " X = 4 * 30"</w:t>
      </w:r>
    </w:p>
    <w:p>
      <w:r>
        <w:t xml:space="preserve">Answer : "120" </w:t>
        <w:br/>
        <w:t>}</w:t>
      </w:r>
    </w:p>
    <w:p>
      <w:r>
        <w:t>{</w:t>
        <w:br/>
        <w:t>Index 1418:</w:t>
      </w:r>
    </w:p>
    <w:p>
      <w:r>
        <w:t>Question : "Misty had 38 Chocolate . He cube each Chocolate into 7 slices . How many Chocolate slices did Misty make?"</w:t>
      </w:r>
    </w:p>
    <w:p>
      <w:r>
        <w:t>Equation : " X = 7 * 38"</w:t>
      </w:r>
    </w:p>
    <w:p>
      <w:r>
        <w:t xml:space="preserve">Answer : "266" </w:t>
        <w:br/>
        <w:t>}</w:t>
      </w:r>
    </w:p>
    <w:p>
      <w:r>
        <w:t>{</w:t>
        <w:br/>
        <w:t>Index 1419:</w:t>
      </w:r>
    </w:p>
    <w:p>
      <w:r>
        <w:t>Question : "William had 7 Banana . He carve each Banana into 12 slices . How many Banana slices did William make?"</w:t>
      </w:r>
    </w:p>
    <w:p>
      <w:r>
        <w:t>Equation : " X = 12 * 7"</w:t>
      </w:r>
    </w:p>
    <w:p>
      <w:r>
        <w:t xml:space="preserve">Answer : "84" </w:t>
        <w:br/>
        <w:t>}</w:t>
      </w:r>
    </w:p>
    <w:p>
      <w:r>
        <w:t>{</w:t>
        <w:br/>
        <w:t>Index 1420:</w:t>
      </w:r>
    </w:p>
    <w:p>
      <w:r>
        <w:t>Question : "Ed had 28 cherry . He slice each cherry into 13 slices . How many cherry slices did Ed make?"</w:t>
      </w:r>
    </w:p>
    <w:p>
      <w:r>
        <w:t>Equation : " X = 13 * 28"</w:t>
      </w:r>
    </w:p>
    <w:p>
      <w:r>
        <w:t xml:space="preserve">Answer : "364" </w:t>
        <w:br/>
        <w:t>}</w:t>
      </w:r>
    </w:p>
    <w:p>
      <w:r>
        <w:t>{</w:t>
        <w:br/>
        <w:t>Index 1421:</w:t>
      </w:r>
    </w:p>
    <w:p>
      <w:r>
        <w:t>Question : "Marylou had 16 apricot . He hash each apricot into 2 slices . How many apricot slices did Marylou make?"</w:t>
      </w:r>
    </w:p>
    <w:p>
      <w:r>
        <w:t>Equation : " X = 2 * 16"</w:t>
      </w:r>
    </w:p>
    <w:p>
      <w:r>
        <w:t xml:space="preserve">Answer : "32" </w:t>
        <w:br/>
        <w:t>}</w:t>
      </w:r>
    </w:p>
    <w:p>
      <w:r>
        <w:t>{</w:t>
        <w:br/>
        <w:t>Index 1422:</w:t>
      </w:r>
    </w:p>
    <w:p>
      <w:r>
        <w:t>Question : "Ellis had 41 nectarine . He cut each nectarine into 12 slices . How many nectarine slices did Ellis make?"</w:t>
      </w:r>
    </w:p>
    <w:p>
      <w:r>
        <w:t>Equation : " X = 12 * 41"</w:t>
      </w:r>
    </w:p>
    <w:p>
      <w:r>
        <w:t xml:space="preserve">Answer : "492" </w:t>
        <w:br/>
        <w:t>}</w:t>
      </w:r>
    </w:p>
    <w:p>
      <w:r>
        <w:t>{</w:t>
        <w:br/>
        <w:t>Index 1423:</w:t>
      </w:r>
    </w:p>
    <w:p>
      <w:r>
        <w:t>Question : "Brian had 16 banana . He cut each banana into 6 slices . How many banana slices did Brian make?"</w:t>
      </w:r>
    </w:p>
    <w:p>
      <w:r>
        <w:t>Equation : " X = 6 * 16"</w:t>
      </w:r>
    </w:p>
    <w:p>
      <w:r>
        <w:t xml:space="preserve">Answer : "96" </w:t>
        <w:br/>
        <w:t>}</w:t>
      </w:r>
    </w:p>
    <w:p>
      <w:r>
        <w:t>{</w:t>
        <w:br/>
        <w:t>Index 1424:</w:t>
      </w:r>
    </w:p>
    <w:p>
      <w:r>
        <w:t>Question : "Juan had 8 mango . He divide each mango into 4 slices . How many mango slices did Juan make?"</w:t>
      </w:r>
    </w:p>
    <w:p>
      <w:r>
        <w:t>Equation : " X = 4 * 8"</w:t>
      </w:r>
    </w:p>
    <w:p>
      <w:r>
        <w:t xml:space="preserve">Answer : "32" </w:t>
        <w:br/>
        <w:t>}</w:t>
      </w:r>
    </w:p>
    <w:p>
      <w:r>
        <w:t>{</w:t>
        <w:br/>
        <w:t>Index 1425:</w:t>
      </w:r>
    </w:p>
    <w:p>
      <w:r>
        <w:t>Question : "Diana had 31 strawberry . He hash each strawberry into 12 slices . How many strawberry slices did Diana make?"</w:t>
      </w:r>
    </w:p>
    <w:p>
      <w:r>
        <w:t>Equation : " X = 12 * 31"</w:t>
      </w:r>
    </w:p>
    <w:p>
      <w:r>
        <w:t xml:space="preserve">Answer : "372" </w:t>
        <w:br/>
        <w:t>}</w:t>
      </w:r>
    </w:p>
    <w:p>
      <w:r>
        <w:t>{</w:t>
        <w:br/>
        <w:t>Index 1426:</w:t>
      </w:r>
    </w:p>
    <w:p>
      <w:r>
        <w:t>Question : "Billy had 6 orange . He cut up each orange into 5 slices . How many orange slices did Billy make?"</w:t>
      </w:r>
    </w:p>
    <w:p>
      <w:r>
        <w:t>Equation : " X = 5 * 6"</w:t>
      </w:r>
    </w:p>
    <w:p>
      <w:r>
        <w:t xml:space="preserve">Answer : "30" </w:t>
        <w:br/>
        <w:t>}</w:t>
      </w:r>
    </w:p>
    <w:p>
      <w:r>
        <w:t>{</w:t>
        <w:br/>
        <w:t>Index 1427:</w:t>
      </w:r>
    </w:p>
    <w:p>
      <w:r>
        <w:t>Question : "Edward had 26 pear . He mince each pear into 20 slices . How many pear slices did Edward make?"</w:t>
      </w:r>
    </w:p>
    <w:p>
      <w:r>
        <w:t>Equation : " X = 20 * 26"</w:t>
      </w:r>
    </w:p>
    <w:p>
      <w:r>
        <w:t xml:space="preserve">Answer : "520" </w:t>
        <w:br/>
        <w:t>}</w:t>
      </w:r>
    </w:p>
    <w:p>
      <w:r>
        <w:t>{</w:t>
        <w:br/>
        <w:t>Index 1428:</w:t>
      </w:r>
    </w:p>
    <w:p>
      <w:r>
        <w:t>Question : "Florence had 24 Biscuit . He hash each Biscuit into 16 slices . How many Biscuit slices did Florence make?"</w:t>
      </w:r>
    </w:p>
    <w:p>
      <w:r>
        <w:t>Equation : " X = 16 * 24"</w:t>
      </w:r>
    </w:p>
    <w:p>
      <w:r>
        <w:t xml:space="preserve">Answer : "384" </w:t>
        <w:br/>
        <w:t>}</w:t>
      </w:r>
    </w:p>
    <w:p>
      <w:r>
        <w:t>{</w:t>
        <w:br/>
        <w:t>Index 1429:</w:t>
      </w:r>
    </w:p>
    <w:p>
      <w:r>
        <w:t>Question : "Darryl had 31 pineapple . He chop each pineapple into 4 slices . How many pineapple slices did Darryl make?"</w:t>
      </w:r>
    </w:p>
    <w:p>
      <w:r>
        <w:t>Equation : " X = 4 * 31"</w:t>
      </w:r>
    </w:p>
    <w:p>
      <w:r>
        <w:t xml:space="preserve">Answer : "124" </w:t>
        <w:br/>
        <w:t>}</w:t>
      </w:r>
    </w:p>
    <w:p>
      <w:r>
        <w:t>{</w:t>
        <w:br/>
        <w:t>Index 1430:</w:t>
      </w:r>
    </w:p>
    <w:p>
      <w:r>
        <w:t>Question : "Karen had 11 avocado . He mince each avocado into 4 slices . How many avocado slices did Karen make?"</w:t>
      </w:r>
    </w:p>
    <w:p>
      <w:r>
        <w:t>Equation : " X = 4 * 11"</w:t>
      </w:r>
    </w:p>
    <w:p>
      <w:r>
        <w:t xml:space="preserve">Answer : "44" </w:t>
        <w:br/>
        <w:t>}</w:t>
      </w:r>
    </w:p>
    <w:p>
      <w:r>
        <w:t>{</w:t>
        <w:br/>
        <w:t>Index 1431:</w:t>
      </w:r>
    </w:p>
    <w:p>
      <w:r>
        <w:t>Question : "Joan had 19 Chocolate . He carve each Chocolate into 19 slices . How many Chocolate slices did Joan make?"</w:t>
      </w:r>
    </w:p>
    <w:p>
      <w:r>
        <w:t>Equation : " X = 19 * 19"</w:t>
      </w:r>
    </w:p>
    <w:p>
      <w:r>
        <w:t xml:space="preserve">Answer : "361" </w:t>
        <w:br/>
        <w:t>}</w:t>
      </w:r>
    </w:p>
    <w:p>
      <w:r>
        <w:t>{</w:t>
        <w:br/>
        <w:t>Index 1432:</w:t>
      </w:r>
    </w:p>
    <w:p>
      <w:r>
        <w:t>Question : "Julie had 22 Book . He slice each Book into 5 slices . How many Book slices did Julie make?"</w:t>
      </w:r>
    </w:p>
    <w:p>
      <w:r>
        <w:t>Equation : " X = 5 * 22"</w:t>
      </w:r>
    </w:p>
    <w:p>
      <w:r>
        <w:t xml:space="preserve">Answer : "110" </w:t>
        <w:br/>
        <w:t>}</w:t>
      </w:r>
    </w:p>
    <w:p>
      <w:r>
        <w:t>{</w:t>
        <w:br/>
        <w:t>Index 1433:</w:t>
      </w:r>
    </w:p>
    <w:p>
      <w:r>
        <w:t>Question : "Faye had 5 Flower . He chop each Flower into 18 slices . How many Flower slices did Faye make?"</w:t>
      </w:r>
    </w:p>
    <w:p>
      <w:r>
        <w:t>Equation : " X = 18 * 5"</w:t>
      </w:r>
    </w:p>
    <w:p>
      <w:r>
        <w:t xml:space="preserve">Answer : "90" </w:t>
        <w:br/>
        <w:t>}</w:t>
      </w:r>
    </w:p>
    <w:p>
      <w:r>
        <w:t>{</w:t>
        <w:br/>
        <w:t>Index 1434:</w:t>
      </w:r>
    </w:p>
    <w:p>
      <w:r>
        <w:t>Question : "Melissa had 9 Biscuit . He mince each Biscuit into 15 slices . How many Biscuit slices did Melissa make?"</w:t>
      </w:r>
    </w:p>
    <w:p>
      <w:r>
        <w:t>Equation : " X = 15 * 9"</w:t>
      </w:r>
    </w:p>
    <w:p>
      <w:r>
        <w:t xml:space="preserve">Answer : "135" </w:t>
        <w:br/>
        <w:t>}</w:t>
      </w:r>
    </w:p>
    <w:p>
      <w:r>
        <w:t>{</w:t>
        <w:br/>
        <w:t>Index 1435:</w:t>
      </w:r>
    </w:p>
    <w:p>
      <w:r>
        <w:t>Question : "Nicholas had 43 toy . He mince each toy into 4 slices . How many toy slices did Nicholas make?"</w:t>
      </w:r>
    </w:p>
    <w:p>
      <w:r>
        <w:t>Equation : " X = 4 * 43"</w:t>
      </w:r>
    </w:p>
    <w:p>
      <w:r>
        <w:t xml:space="preserve">Answer : "172" </w:t>
        <w:br/>
        <w:t>}</w:t>
      </w:r>
    </w:p>
    <w:p>
      <w:r>
        <w:t>{</w:t>
        <w:br/>
        <w:t>Index 1436:</w:t>
      </w:r>
    </w:p>
    <w:p>
      <w:r>
        <w:t>Question : "Thomas had 42 lychee . He hash each lychee into 10 slices . How many lychee slices did Thomas make?"</w:t>
      </w:r>
    </w:p>
    <w:p>
      <w:r>
        <w:t>Equation : " X = 10 * 42"</w:t>
      </w:r>
    </w:p>
    <w:p>
      <w:r>
        <w:t xml:space="preserve">Answer : "420" </w:t>
        <w:br/>
        <w:t>}</w:t>
      </w:r>
    </w:p>
    <w:p>
      <w:r>
        <w:t>{</w:t>
        <w:br/>
        <w:t>Index 1437:</w:t>
      </w:r>
    </w:p>
    <w:p>
      <w:r>
        <w:t>Question : "James had 14 blueberry . He cube each blueberry into 9 slices . How many blueberry slices did James make?"</w:t>
      </w:r>
    </w:p>
    <w:p>
      <w:r>
        <w:t>Equation : " X = 9 * 14"</w:t>
      </w:r>
    </w:p>
    <w:p>
      <w:r>
        <w:t xml:space="preserve">Answer : "126" </w:t>
        <w:br/>
        <w:t>}</w:t>
      </w:r>
    </w:p>
    <w:p>
      <w:r>
        <w:t>{</w:t>
        <w:br/>
        <w:t>Index 1438:</w:t>
      </w:r>
    </w:p>
    <w:p>
      <w:r>
        <w:t>Question : "Whitney had 42 raspberry . He dice each raspberry into 7 slices . How many raspberry slices did Whitney make?"</w:t>
      </w:r>
    </w:p>
    <w:p>
      <w:r>
        <w:t>Equation : " X = 7 * 42"</w:t>
      </w:r>
    </w:p>
    <w:p>
      <w:r>
        <w:t xml:space="preserve">Answer : "294" </w:t>
        <w:br/>
        <w:t>}</w:t>
      </w:r>
    </w:p>
    <w:p>
      <w:r>
        <w:t>{</w:t>
        <w:br/>
        <w:t>Index 1439:</w:t>
      </w:r>
    </w:p>
    <w:p>
      <w:r>
        <w:t>Question : "Gloria had 27 lemon . He hash each lemon into 11 slices . How many lemon slices did Gloria make?"</w:t>
      </w:r>
    </w:p>
    <w:p>
      <w:r>
        <w:t>Equation : " X = 11 * 27"</w:t>
      </w:r>
    </w:p>
    <w:p>
      <w:r>
        <w:t xml:space="preserve">Answer : "297" </w:t>
        <w:br/>
        <w:t>}</w:t>
      </w:r>
    </w:p>
    <w:p>
      <w:r>
        <w:t>{</w:t>
        <w:br/>
        <w:t>Index 1440:</w:t>
      </w:r>
    </w:p>
    <w:p>
      <w:r>
        <w:t>Question : "Kenneth had 22 Flower . He slice each Flower into 14 slices . How many Flower slices did Kenneth make?"</w:t>
      </w:r>
    </w:p>
    <w:p>
      <w:r>
        <w:t>Equation : " X = 14 * 22"</w:t>
      </w:r>
    </w:p>
    <w:p>
      <w:r>
        <w:t xml:space="preserve">Answer : "308" </w:t>
        <w:br/>
        <w:t>}</w:t>
      </w:r>
    </w:p>
    <w:p>
      <w:r>
        <w:t>{</w:t>
        <w:br/>
        <w:t>Index 1441:</w:t>
      </w:r>
    </w:p>
    <w:p>
      <w:r>
        <w:t>Question : "Mark had 26 pineapple . He chop each pineapple into 8 slices . How many pineapple slices did Mark make?"</w:t>
      </w:r>
    </w:p>
    <w:p>
      <w:r>
        <w:t>Equation : " X = 8 * 26"</w:t>
      </w:r>
    </w:p>
    <w:p>
      <w:r>
        <w:t xml:space="preserve">Answer : "208" </w:t>
        <w:br/>
        <w:t>}</w:t>
      </w:r>
    </w:p>
    <w:p>
      <w:r>
        <w:t>{</w:t>
        <w:br/>
        <w:t>Index 1442:</w:t>
      </w:r>
    </w:p>
    <w:p>
      <w:r>
        <w:t>Question : "Naomi had 35 Bread . He slice each Bread into 14 slices . How many Bread slices did Naomi make?"</w:t>
      </w:r>
    </w:p>
    <w:p>
      <w:r>
        <w:t>Equation : " X = 14 * 35"</w:t>
      </w:r>
    </w:p>
    <w:p>
      <w:r>
        <w:t xml:space="preserve">Answer : "490" </w:t>
        <w:br/>
        <w:t>}</w:t>
      </w:r>
    </w:p>
    <w:p>
      <w:r>
        <w:t>{</w:t>
        <w:br/>
        <w:t>Index 1443:</w:t>
      </w:r>
    </w:p>
    <w:p>
      <w:r>
        <w:t>Question : "Karen had 35 avocado . He carve each avocado into 13 slices . How many avocado slices did Karen make?"</w:t>
      </w:r>
    </w:p>
    <w:p>
      <w:r>
        <w:t>Equation : " X = 13 * 35"</w:t>
      </w:r>
    </w:p>
    <w:p>
      <w:r>
        <w:t xml:space="preserve">Answer : "455" </w:t>
        <w:br/>
        <w:t>}</w:t>
      </w:r>
    </w:p>
    <w:p>
      <w:r>
        <w:t>{</w:t>
        <w:br/>
        <w:t>Index 1444:</w:t>
      </w:r>
    </w:p>
    <w:p>
      <w:r>
        <w:t>Question : "Nancy had 38 Chocolate . He cut up each Chocolate into 9 slices . How many Chocolate slices did Nancy make?"</w:t>
      </w:r>
    </w:p>
    <w:p>
      <w:r>
        <w:t>Equation : " X = 9 * 38"</w:t>
      </w:r>
    </w:p>
    <w:p>
      <w:r>
        <w:t xml:space="preserve">Answer : "342" </w:t>
        <w:br/>
        <w:t>}</w:t>
      </w:r>
    </w:p>
    <w:p>
      <w:r>
        <w:t>{</w:t>
        <w:br/>
        <w:t>Index 1445:</w:t>
      </w:r>
    </w:p>
    <w:p>
      <w:r>
        <w:t>Question : "Dana had 23 fig . He dice each fig into 14 slices . How many fig slices did Dana make?"</w:t>
      </w:r>
    </w:p>
    <w:p>
      <w:r>
        <w:t>Equation : " X = 14 * 23"</w:t>
      </w:r>
    </w:p>
    <w:p>
      <w:r>
        <w:t xml:space="preserve">Answer : "322" </w:t>
        <w:br/>
        <w:t>}</w:t>
      </w:r>
    </w:p>
    <w:p>
      <w:r>
        <w:t>{</w:t>
        <w:br/>
        <w:t>Index 1446:</w:t>
      </w:r>
    </w:p>
    <w:p>
      <w:r>
        <w:t>Question : "Mickey had 5 toy . He carve each toy into 13 slices . How many toy slices did Mickey make?"</w:t>
      </w:r>
    </w:p>
    <w:p>
      <w:r>
        <w:t>Equation : " X = 13 * 5"</w:t>
      </w:r>
    </w:p>
    <w:p>
      <w:r>
        <w:t xml:space="preserve">Answer : "65" </w:t>
        <w:br/>
        <w:t>}</w:t>
      </w:r>
    </w:p>
    <w:p>
      <w:r>
        <w:t>{</w:t>
        <w:br/>
        <w:t>Index 1447:</w:t>
      </w:r>
    </w:p>
    <w:p>
      <w:r>
        <w:t>Question : "John had 37 mango . He carve each mango into 11 slices . How many mango slices did John make?"</w:t>
      </w:r>
    </w:p>
    <w:p>
      <w:r>
        <w:t>Equation : " X = 11 * 37"</w:t>
      </w:r>
    </w:p>
    <w:p>
      <w:r>
        <w:t xml:space="preserve">Answer : "407" </w:t>
        <w:br/>
        <w:t>}</w:t>
      </w:r>
    </w:p>
    <w:p>
      <w:r>
        <w:t>{</w:t>
        <w:br/>
        <w:t>Index 1448:</w:t>
      </w:r>
    </w:p>
    <w:p>
      <w:r>
        <w:t>Question : "Betty had 25 avocado . He cut each avocado into 14 slices . How many avocado slices did Betty make?"</w:t>
      </w:r>
    </w:p>
    <w:p>
      <w:r>
        <w:t>Equation : " X = 14 * 25"</w:t>
      </w:r>
    </w:p>
    <w:p>
      <w:r>
        <w:t xml:space="preserve">Answer : "350" </w:t>
        <w:br/>
        <w:t>}</w:t>
      </w:r>
    </w:p>
    <w:p>
      <w:r>
        <w:t>{</w:t>
        <w:br/>
        <w:t>Index 1449:</w:t>
      </w:r>
    </w:p>
    <w:p>
      <w:r>
        <w:t>Question : "Charles had 20 orange . He hash each orange into 4 slices . How many orange slices did Charles make?"</w:t>
      </w:r>
    </w:p>
    <w:p>
      <w:r>
        <w:t>Equation : " X = 4 * 20"</w:t>
      </w:r>
    </w:p>
    <w:p>
      <w:r>
        <w:t xml:space="preserve">Answer : "80" </w:t>
        <w:br/>
        <w:t>}</w:t>
      </w:r>
    </w:p>
    <w:p>
      <w:r>
        <w:t>{</w:t>
        <w:br/>
        <w:t>Index 1450:</w:t>
      </w:r>
    </w:p>
    <w:p>
      <w:r>
        <w:t>Question : "Julie had 11 blackcurrant . He divide each blackcurrant into 5 slices . How many blackcurrant slices did Julie make?"</w:t>
      </w:r>
    </w:p>
    <w:p>
      <w:r>
        <w:t>Equation : " X = 5 * 11"</w:t>
      </w:r>
    </w:p>
    <w:p>
      <w:r>
        <w:t xml:space="preserve">Answer : "55" </w:t>
        <w:br/>
        <w:t>}</w:t>
      </w:r>
    </w:p>
    <w:p>
      <w:r>
        <w:t>{</w:t>
        <w:br/>
        <w:t>Index 1451:</w:t>
      </w:r>
    </w:p>
    <w:p>
      <w:r>
        <w:t>Question : "Magda had 28 cherry . He cut up each cherry into 2 slices . How many cherry slices did Magda make?"</w:t>
      </w:r>
    </w:p>
    <w:p>
      <w:r>
        <w:t>Equation : " X = 2 * 28"</w:t>
      </w:r>
    </w:p>
    <w:p>
      <w:r>
        <w:t xml:space="preserve">Answer : "56" </w:t>
        <w:br/>
        <w:t>}</w:t>
      </w:r>
    </w:p>
    <w:p>
      <w:r>
        <w:t>{</w:t>
        <w:br/>
        <w:t>Index 1452:</w:t>
      </w:r>
    </w:p>
    <w:p>
      <w:r>
        <w:t>Question : "Jose had 21 Mango . He carve each Mango into 10 slices . How many Mango slices did Jose make?"</w:t>
      </w:r>
    </w:p>
    <w:p>
      <w:r>
        <w:t>Equation : " X = 10 * 21"</w:t>
      </w:r>
    </w:p>
    <w:p>
      <w:r>
        <w:t xml:space="preserve">Answer : "210" </w:t>
        <w:br/>
        <w:t>}</w:t>
      </w:r>
    </w:p>
    <w:p>
      <w:r>
        <w:t>{</w:t>
        <w:br/>
        <w:t>Index 1453:</w:t>
      </w:r>
    </w:p>
    <w:p>
      <w:r>
        <w:t>Question : "James had 2 fig . He cut each fig into 15 slices . How many fig slices did James make?"</w:t>
      </w:r>
    </w:p>
    <w:p>
      <w:r>
        <w:t>Equation : " X = 15 * 2"</w:t>
      </w:r>
    </w:p>
    <w:p>
      <w:r>
        <w:t xml:space="preserve">Answer : "30" </w:t>
        <w:br/>
        <w:t>}</w:t>
      </w:r>
    </w:p>
    <w:p>
      <w:r>
        <w:t>{</w:t>
        <w:br/>
        <w:t>Index 1454:</w:t>
      </w:r>
    </w:p>
    <w:p>
      <w:r>
        <w:t>Question : "Anne had 28 banana . He carve each banana into 13 slices . How many banana slices did Anne make?"</w:t>
      </w:r>
    </w:p>
    <w:p>
      <w:r>
        <w:t>Equation : " X = 13 * 28"</w:t>
      </w:r>
    </w:p>
    <w:p>
      <w:r>
        <w:t xml:space="preserve">Answer : "364" </w:t>
        <w:br/>
        <w:t>}</w:t>
      </w:r>
    </w:p>
    <w:p>
      <w:r>
        <w:t>{</w:t>
        <w:br/>
        <w:t>Index 1455:</w:t>
      </w:r>
    </w:p>
    <w:p>
      <w:r>
        <w:t>Question : "Loma had 23 Book . He hash each Book into 12 slices . How many Book slices did Loma make?"</w:t>
      </w:r>
    </w:p>
    <w:p>
      <w:r>
        <w:t>Equation : " X = 12 * 23"</w:t>
      </w:r>
    </w:p>
    <w:p>
      <w:r>
        <w:t xml:space="preserve">Answer : "276" </w:t>
        <w:br/>
        <w:t>}</w:t>
      </w:r>
    </w:p>
    <w:p>
      <w:r>
        <w:t>{</w:t>
        <w:br/>
        <w:t>Index 1456:</w:t>
      </w:r>
    </w:p>
    <w:p>
      <w:r>
        <w:t>Question : "Calvin had 27 lychee . He divide each lychee into 19 slices . How many lychee slices did Calvin make?"</w:t>
      </w:r>
    </w:p>
    <w:p>
      <w:r>
        <w:t>Equation : " X = 19 * 27"</w:t>
      </w:r>
    </w:p>
    <w:p>
      <w:r>
        <w:t xml:space="preserve">Answer : "513" </w:t>
        <w:br/>
        <w:t>}</w:t>
      </w:r>
    </w:p>
    <w:p>
      <w:r>
        <w:t>{</w:t>
        <w:br/>
        <w:t>Index 1457:</w:t>
      </w:r>
    </w:p>
    <w:p>
      <w:r>
        <w:t>Question : "Vanessa had 22 blueberry . He hash each blueberry into 16 slices . How many blueberry slices did Vanessa make?"</w:t>
      </w:r>
    </w:p>
    <w:p>
      <w:r>
        <w:t>Equation : " X = 16 * 22"</w:t>
      </w:r>
    </w:p>
    <w:p>
      <w:r>
        <w:t xml:space="preserve">Answer : "352" </w:t>
        <w:br/>
        <w:t>}</w:t>
      </w:r>
    </w:p>
    <w:p>
      <w:r>
        <w:t>{</w:t>
        <w:br/>
        <w:t>Index 1458:</w:t>
      </w:r>
    </w:p>
    <w:p>
      <w:r>
        <w:t>Question : "William had 17 pear . He mince each pear into 9 slices . How many pear slices did William make?"</w:t>
      </w:r>
    </w:p>
    <w:p>
      <w:r>
        <w:t>Equation : " X = 9 * 17"</w:t>
      </w:r>
    </w:p>
    <w:p>
      <w:r>
        <w:t xml:space="preserve">Answer : "153" </w:t>
        <w:br/>
        <w:t>}</w:t>
      </w:r>
    </w:p>
    <w:p>
      <w:r>
        <w:t>{</w:t>
        <w:br/>
        <w:t>Index 1459:</w:t>
      </w:r>
    </w:p>
    <w:p>
      <w:r>
        <w:t>Question : "Colleen had 36 blackberry . He chop each blackberry into 8 slices . How many blackberry slices did Colleen make?"</w:t>
      </w:r>
    </w:p>
    <w:p>
      <w:r>
        <w:t>Equation : " X = 8 * 36"</w:t>
      </w:r>
    </w:p>
    <w:p>
      <w:r>
        <w:t xml:space="preserve">Answer : "288" </w:t>
        <w:br/>
        <w:t>}</w:t>
      </w:r>
    </w:p>
    <w:p>
      <w:r>
        <w:t>{</w:t>
        <w:br/>
        <w:t>Index 1460:</w:t>
      </w:r>
    </w:p>
    <w:p>
      <w:r>
        <w:t>Question : "Linda had 18 orange . He cut up each orange into 20 slices . How many orange slices did Linda make?"</w:t>
      </w:r>
    </w:p>
    <w:p>
      <w:r>
        <w:t>Equation : " X = 20 * 18"</w:t>
      </w:r>
    </w:p>
    <w:p>
      <w:r>
        <w:t xml:space="preserve">Answer : "360" </w:t>
        <w:br/>
        <w:t>}</w:t>
      </w:r>
    </w:p>
    <w:p>
      <w:r>
        <w:t>{</w:t>
        <w:br/>
        <w:t>Index 1461:</w:t>
      </w:r>
    </w:p>
    <w:p>
      <w:r>
        <w:t>Question : "Angela had 9 banana . He chop each banana into 5 slices . How many banana slices did Angela make?"</w:t>
      </w:r>
    </w:p>
    <w:p>
      <w:r>
        <w:t>Equation : " X = 5 * 9"</w:t>
      </w:r>
    </w:p>
    <w:p>
      <w:r>
        <w:t xml:space="preserve">Answer : "45" </w:t>
        <w:br/>
        <w:t>}</w:t>
      </w:r>
    </w:p>
    <w:p>
      <w:r>
        <w:t>{</w:t>
        <w:br/>
        <w:t>Index 1462:</w:t>
      </w:r>
    </w:p>
    <w:p>
      <w:r>
        <w:t>Question : "Francis had 24 blackcurrant . He dice each blackcurrant into 17 slices . How many blackcurrant slices did Francis make?"</w:t>
      </w:r>
    </w:p>
    <w:p>
      <w:r>
        <w:t>Equation : " X = 17 * 24"</w:t>
      </w:r>
    </w:p>
    <w:p>
      <w:r>
        <w:t xml:space="preserve">Answer : "408" </w:t>
        <w:br/>
        <w:t>}</w:t>
      </w:r>
    </w:p>
    <w:p>
      <w:r>
        <w:t>{</w:t>
        <w:br/>
        <w:t>Index 1463:</w:t>
      </w:r>
    </w:p>
    <w:p>
      <w:r>
        <w:t>Question : "Jonathon had 3 Bread . He divide each Bread into 8 slices . How many Bread slices did Jonathon make?"</w:t>
      </w:r>
    </w:p>
    <w:p>
      <w:r>
        <w:t>Equation : " X = 8 * 3"</w:t>
      </w:r>
    </w:p>
    <w:p>
      <w:r>
        <w:t xml:space="preserve">Answer : "24" </w:t>
        <w:br/>
        <w:t>}</w:t>
      </w:r>
    </w:p>
    <w:p>
      <w:r>
        <w:t>{</w:t>
        <w:br/>
        <w:t>Index 1464:</w:t>
      </w:r>
    </w:p>
    <w:p>
      <w:r>
        <w:t>Question : "Craig had 2 blackberry . He cube each blackberry into 7 slices . How many blackberry slices did Craig make?"</w:t>
      </w:r>
    </w:p>
    <w:p>
      <w:r>
        <w:t>Equation : " X = 7 * 2"</w:t>
      </w:r>
    </w:p>
    <w:p>
      <w:r>
        <w:t xml:space="preserve">Answer : "14" </w:t>
        <w:br/>
        <w:t>}</w:t>
      </w:r>
    </w:p>
    <w:p>
      <w:r>
        <w:t>{</w:t>
        <w:br/>
        <w:t>Index 1465:</w:t>
      </w:r>
    </w:p>
    <w:p>
      <w:r>
        <w:t>Question : "Jerry had 11 Bread . He divide each Bread into 16 slices . How many Bread slices did Jerry make?"</w:t>
      </w:r>
    </w:p>
    <w:p>
      <w:r>
        <w:t>Equation : " X = 16 * 11"</w:t>
      </w:r>
    </w:p>
    <w:p>
      <w:r>
        <w:t xml:space="preserve">Answer : "176" </w:t>
        <w:br/>
        <w:t>}</w:t>
      </w:r>
    </w:p>
    <w:p>
      <w:r>
        <w:t>{</w:t>
        <w:br/>
        <w:t>Index 1466:</w:t>
      </w:r>
    </w:p>
    <w:p>
      <w:r>
        <w:t>Question : "Joe had 17 lime . He divide each lime into 4 slices . How many lime slices did Joe make?"</w:t>
      </w:r>
    </w:p>
    <w:p>
      <w:r>
        <w:t>Equation : " X = 4 * 17"</w:t>
      </w:r>
    </w:p>
    <w:p>
      <w:r>
        <w:t xml:space="preserve">Answer : "68" </w:t>
        <w:br/>
        <w:t>}</w:t>
      </w:r>
    </w:p>
    <w:p>
      <w:r>
        <w:t>{</w:t>
        <w:br/>
        <w:t>Index 1467:</w:t>
      </w:r>
    </w:p>
    <w:p>
      <w:r>
        <w:t>Question : "Wilma had 29 banana . He divide each banana into 15 slices . How many banana slices did Wilma make?"</w:t>
      </w:r>
    </w:p>
    <w:p>
      <w:r>
        <w:t>Equation : " X = 15 * 29"</w:t>
      </w:r>
    </w:p>
    <w:p>
      <w:r>
        <w:t xml:space="preserve">Answer : "435" </w:t>
        <w:br/>
        <w:t>}</w:t>
      </w:r>
    </w:p>
    <w:p>
      <w:r>
        <w:t>{</w:t>
        <w:br/>
        <w:t>Index 1468:</w:t>
      </w:r>
    </w:p>
    <w:p>
      <w:r>
        <w:t>Question : "Robert had 12 lime . He chop each lime into 12 slices . How many lime slices did Robert make?"</w:t>
      </w:r>
    </w:p>
    <w:p>
      <w:r>
        <w:t>Equation : " X = 12 * 12"</w:t>
      </w:r>
    </w:p>
    <w:p>
      <w:r>
        <w:t xml:space="preserve">Answer : "144" </w:t>
        <w:br/>
        <w:t>}</w:t>
      </w:r>
    </w:p>
    <w:p>
      <w:r>
        <w:t>{</w:t>
        <w:br/>
        <w:t>Index 1469:</w:t>
      </w:r>
    </w:p>
    <w:p>
      <w:r>
        <w:t>Question : "Douglas had 12 Banana . He dice each Banana into 20 slices . How many Banana slices did Douglas make?"</w:t>
      </w:r>
    </w:p>
    <w:p>
      <w:r>
        <w:t>Equation : " X = 20 * 12"</w:t>
      </w:r>
    </w:p>
    <w:p>
      <w:r>
        <w:t xml:space="preserve">Answer : "240" </w:t>
        <w:br/>
        <w:t>}</w:t>
      </w:r>
    </w:p>
    <w:p>
      <w:r>
        <w:t>{</w:t>
        <w:br/>
        <w:t>Index 1470:</w:t>
      </w:r>
    </w:p>
    <w:p>
      <w:r>
        <w:t>Question : "Dorene had 32 apple . He carve each apple into 3 slices . How many apple slices did Dorene make?"</w:t>
      </w:r>
    </w:p>
    <w:p>
      <w:r>
        <w:t>Equation : " X = 3 * 32"</w:t>
      </w:r>
    </w:p>
    <w:p>
      <w:r>
        <w:t xml:space="preserve">Answer : "96" </w:t>
        <w:br/>
        <w:t>}</w:t>
      </w:r>
    </w:p>
    <w:p>
      <w:r>
        <w:t>{</w:t>
        <w:br/>
        <w:t>Index 1471:</w:t>
      </w:r>
    </w:p>
    <w:p>
      <w:r>
        <w:t>Question : "Victor had 8 fig . He divide each fig into 19 slices . How many fig slices did Victor make?"</w:t>
      </w:r>
    </w:p>
    <w:p>
      <w:r>
        <w:t>Equation : " X = 19 * 8"</w:t>
      </w:r>
    </w:p>
    <w:p>
      <w:r>
        <w:t xml:space="preserve">Answer : "152" </w:t>
        <w:br/>
        <w:t>}</w:t>
      </w:r>
    </w:p>
    <w:p>
      <w:r>
        <w:t>{</w:t>
        <w:br/>
        <w:t>Index 1472:</w:t>
      </w:r>
    </w:p>
    <w:p>
      <w:r>
        <w:t>Question : "Thomas had 44 blackberry . He cut each blackberry into 7 slices . How many blackberry slices did Thomas make?"</w:t>
      </w:r>
    </w:p>
    <w:p>
      <w:r>
        <w:t>Equation : " X = 7 * 44"</w:t>
      </w:r>
    </w:p>
    <w:p>
      <w:r>
        <w:t xml:space="preserve">Answer : "308" </w:t>
        <w:br/>
        <w:t>}</w:t>
      </w:r>
    </w:p>
    <w:p>
      <w:r>
        <w:t>{</w:t>
        <w:br/>
        <w:t>Index 1473:</w:t>
      </w:r>
    </w:p>
    <w:p>
      <w:r>
        <w:t>Question : "Pamela had 18 apple . He carve each apple into 8 slices . How many apple slices did Pamela make?"</w:t>
      </w:r>
    </w:p>
    <w:p>
      <w:r>
        <w:t>Equation : " X = 8 * 18"</w:t>
      </w:r>
    </w:p>
    <w:p>
      <w:r>
        <w:t xml:space="preserve">Answer : "144" </w:t>
        <w:br/>
        <w:t>}</w:t>
      </w:r>
    </w:p>
    <w:p>
      <w:r>
        <w:t>{</w:t>
        <w:br/>
        <w:t>Index 1474:</w:t>
      </w:r>
    </w:p>
    <w:p>
      <w:r>
        <w:t>Question : "Demetria had 14 fig . He hash each fig into 9 slices . How many fig slices did Demetria make?"</w:t>
      </w:r>
    </w:p>
    <w:p>
      <w:r>
        <w:t>Equation : " X = 9 * 14"</w:t>
      </w:r>
    </w:p>
    <w:p>
      <w:r>
        <w:t xml:space="preserve">Answer : "126" </w:t>
        <w:br/>
        <w:t>}</w:t>
      </w:r>
    </w:p>
    <w:p>
      <w:r>
        <w:t>{</w:t>
        <w:br/>
        <w:t>Index 1475:</w:t>
      </w:r>
    </w:p>
    <w:p>
      <w:r>
        <w:t>Question : "Carl had 11 orange . He cut up each orange into 13 slices . How many orange slices did Carl make?"</w:t>
      </w:r>
    </w:p>
    <w:p>
      <w:r>
        <w:t>Equation : " X = 13 * 11"</w:t>
      </w:r>
    </w:p>
    <w:p>
      <w:r>
        <w:t xml:space="preserve">Answer : "143" </w:t>
        <w:br/>
        <w:t>}</w:t>
      </w:r>
    </w:p>
    <w:p>
      <w:r>
        <w:t>{</w:t>
        <w:br/>
        <w:t>Index 1476:</w:t>
      </w:r>
    </w:p>
    <w:p>
      <w:r>
        <w:t>Question : "Brandon had 49 blackberry . He cut up each blackberry into 7 slices . How many blackberry slices did Brandon make?"</w:t>
      </w:r>
    </w:p>
    <w:p>
      <w:r>
        <w:t>Equation : " X = 7 * 49"</w:t>
      </w:r>
    </w:p>
    <w:p>
      <w:r>
        <w:t xml:space="preserve">Answer : "343" </w:t>
        <w:br/>
        <w:t>}</w:t>
      </w:r>
    </w:p>
    <w:p>
      <w:r>
        <w:t>{</w:t>
        <w:br/>
        <w:t>Index 1477:</w:t>
      </w:r>
    </w:p>
    <w:p>
      <w:r>
        <w:t>Question : "Claudette had 44 Doll . He mince each Doll into 17 slices . How many Doll slices did Claudette make?"</w:t>
      </w:r>
    </w:p>
    <w:p>
      <w:r>
        <w:t>Equation : " X = 17 * 44"</w:t>
      </w:r>
    </w:p>
    <w:p>
      <w:r>
        <w:t xml:space="preserve">Answer : "748" </w:t>
        <w:br/>
        <w:t>}</w:t>
      </w:r>
    </w:p>
    <w:p>
      <w:r>
        <w:t>{</w:t>
        <w:br/>
        <w:t>Index 1478:</w:t>
      </w:r>
    </w:p>
    <w:p>
      <w:r>
        <w:t>Question : "Brian had 47 Mango . He carve each Mango into 5 slices . How many Mango slices did Brian make?"</w:t>
      </w:r>
    </w:p>
    <w:p>
      <w:r>
        <w:t>Equation : " X = 5 * 47"</w:t>
      </w:r>
    </w:p>
    <w:p>
      <w:r>
        <w:t xml:space="preserve">Answer : "235" </w:t>
        <w:br/>
        <w:t>}</w:t>
      </w:r>
    </w:p>
    <w:p>
      <w:r>
        <w:t>{</w:t>
        <w:br/>
        <w:t>Index 1479:</w:t>
      </w:r>
    </w:p>
    <w:p>
      <w:r>
        <w:t>Question : "Faith had 44 Chocolate . He cut up each Chocolate into 5 slices . How many Chocolate slices did Faith make?"</w:t>
      </w:r>
    </w:p>
    <w:p>
      <w:r>
        <w:t>Equation : " X = 5 * 44"</w:t>
      </w:r>
    </w:p>
    <w:p>
      <w:r>
        <w:t xml:space="preserve">Answer : "220" </w:t>
        <w:br/>
        <w:t>}</w:t>
      </w:r>
    </w:p>
    <w:p>
      <w:r>
        <w:t>{</w:t>
        <w:br/>
        <w:t>Index 1480:</w:t>
      </w:r>
    </w:p>
    <w:p>
      <w:r>
        <w:t>Question : "Jeffery had 15 pineapple . He carve each pineapple into 19 slices . How many pineapple slices did Jeffery make?"</w:t>
      </w:r>
    </w:p>
    <w:p>
      <w:r>
        <w:t>Equation : " X = 19 * 15"</w:t>
      </w:r>
    </w:p>
    <w:p>
      <w:r>
        <w:t xml:space="preserve">Answer : "285" </w:t>
        <w:br/>
        <w:t>}</w:t>
      </w:r>
    </w:p>
    <w:p>
      <w:r>
        <w:t>{</w:t>
        <w:br/>
        <w:t>Index 1481:</w:t>
      </w:r>
    </w:p>
    <w:p>
      <w:r>
        <w:t>Question : "Carol had 45 fig . He mince each fig into 8 slices . How many fig slices did Carol make?"</w:t>
      </w:r>
    </w:p>
    <w:p>
      <w:r>
        <w:t>Equation : " X = 8 * 45"</w:t>
      </w:r>
    </w:p>
    <w:p>
      <w:r>
        <w:t xml:space="preserve">Answer : "360" </w:t>
        <w:br/>
        <w:t>}</w:t>
      </w:r>
    </w:p>
    <w:p>
      <w:r>
        <w:t>{</w:t>
        <w:br/>
        <w:t>Index 1482:</w:t>
      </w:r>
    </w:p>
    <w:p>
      <w:r>
        <w:t>Question : "Frances had 34 Biscuit . He hash each Biscuit into 9 slices . How many Biscuit slices did Frances make?"</w:t>
      </w:r>
    </w:p>
    <w:p>
      <w:r>
        <w:t>Equation : " X = 9 * 34"</w:t>
      </w:r>
    </w:p>
    <w:p>
      <w:r>
        <w:t xml:space="preserve">Answer : "306" </w:t>
        <w:br/>
        <w:t>}</w:t>
      </w:r>
    </w:p>
    <w:p>
      <w:r>
        <w:t>{</w:t>
        <w:br/>
        <w:t>Index 1483:</w:t>
      </w:r>
    </w:p>
    <w:p>
      <w:r>
        <w:t>Question : "Frederick had 33 apple . He carve each apple into 7 slices . How many apple slices did Frederick make?"</w:t>
      </w:r>
    </w:p>
    <w:p>
      <w:r>
        <w:t>Equation : " X = 7 * 33"</w:t>
      </w:r>
    </w:p>
    <w:p>
      <w:r>
        <w:t xml:space="preserve">Answer : "231" </w:t>
        <w:br/>
        <w:t>}</w:t>
      </w:r>
    </w:p>
    <w:p>
      <w:r>
        <w:t>{</w:t>
        <w:br/>
        <w:t>Index 1484:</w:t>
      </w:r>
    </w:p>
    <w:p>
      <w:r>
        <w:t>Question : "Tracy had 24 blueberry . He mince each blueberry into 3 slices . How many blueberry slices did Tracy make?"</w:t>
      </w:r>
    </w:p>
    <w:p>
      <w:r>
        <w:t>Equation : " X = 3 * 24"</w:t>
      </w:r>
    </w:p>
    <w:p>
      <w:r>
        <w:t xml:space="preserve">Answer : "72" </w:t>
        <w:br/>
        <w:t>}</w:t>
      </w:r>
    </w:p>
    <w:p>
      <w:r>
        <w:t>{</w:t>
        <w:br/>
        <w:t>Index 1485:</w:t>
      </w:r>
    </w:p>
    <w:p>
      <w:r>
        <w:t>Question : "Steven had 41 apple . He dice each apple into 7 slices . How many apple slices did Steven make?"</w:t>
      </w:r>
    </w:p>
    <w:p>
      <w:r>
        <w:t>Equation : " X = 7 * 41"</w:t>
      </w:r>
    </w:p>
    <w:p>
      <w:r>
        <w:t xml:space="preserve">Answer : "287" </w:t>
        <w:br/>
        <w:t>}</w:t>
      </w:r>
    </w:p>
    <w:p>
      <w:r>
        <w:t>{</w:t>
        <w:br/>
        <w:t>Index 1486:</w:t>
      </w:r>
    </w:p>
    <w:p>
      <w:r>
        <w:t>Question : "Michael had 37 apricot . He carve each apricot into 5 slices . How many apricot slices did Michael make?"</w:t>
      </w:r>
    </w:p>
    <w:p>
      <w:r>
        <w:t>Equation : " X = 5 * 37"</w:t>
      </w:r>
    </w:p>
    <w:p>
      <w:r>
        <w:t xml:space="preserve">Answer : "185" </w:t>
        <w:br/>
        <w:t>}</w:t>
      </w:r>
    </w:p>
    <w:p>
      <w:r>
        <w:t>{</w:t>
        <w:br/>
        <w:t>Index 1487:</w:t>
      </w:r>
    </w:p>
    <w:p>
      <w:r>
        <w:t>Question : "Bobby had 2 nectarine . He mince each nectarine into 12 slices . How many nectarine slices did Bobby make?"</w:t>
      </w:r>
    </w:p>
    <w:p>
      <w:r>
        <w:t>Equation : " X = 12 * 2"</w:t>
      </w:r>
    </w:p>
    <w:p>
      <w:r>
        <w:t xml:space="preserve">Answer : "24" </w:t>
        <w:br/>
        <w:t>}</w:t>
      </w:r>
    </w:p>
    <w:p>
      <w:r>
        <w:t>{</w:t>
        <w:br/>
        <w:t>Index 1488:</w:t>
      </w:r>
    </w:p>
    <w:p>
      <w:r>
        <w:t>Question : "Denise had 36 peach . He carve each peach into 7 slices . How many peach slices did Denise make?"</w:t>
      </w:r>
    </w:p>
    <w:p>
      <w:r>
        <w:t>Equation : " X = 7 * 36"</w:t>
      </w:r>
    </w:p>
    <w:p>
      <w:r>
        <w:t xml:space="preserve">Answer : "252" </w:t>
        <w:br/>
        <w:t>}</w:t>
      </w:r>
    </w:p>
    <w:p>
      <w:r>
        <w:t>{</w:t>
        <w:br/>
        <w:t>Index 1489:</w:t>
      </w:r>
    </w:p>
    <w:p>
      <w:r>
        <w:t>Question : "Laura had 14 apricot . He slice each apricot into 8 slices . How many apricot slices did Laura make?"</w:t>
      </w:r>
    </w:p>
    <w:p>
      <w:r>
        <w:t>Equation : " X = 8 * 14"</w:t>
      </w:r>
    </w:p>
    <w:p>
      <w:r>
        <w:t xml:space="preserve">Answer : "112" </w:t>
        <w:br/>
        <w:t>}</w:t>
      </w:r>
    </w:p>
    <w:p>
      <w:r>
        <w:t>{</w:t>
        <w:br/>
        <w:t>Index 1490:</w:t>
      </w:r>
    </w:p>
    <w:p>
      <w:r>
        <w:t>Question : "Eva had 18 orange . He cut up each orange into 12 slices . How many orange slices did Eva make?"</w:t>
      </w:r>
    </w:p>
    <w:p>
      <w:r>
        <w:t>Equation : " X = 12 * 18"</w:t>
      </w:r>
    </w:p>
    <w:p>
      <w:r>
        <w:t xml:space="preserve">Answer : "216" </w:t>
        <w:br/>
        <w:t>}</w:t>
      </w:r>
    </w:p>
    <w:p>
      <w:r>
        <w:t>{</w:t>
        <w:br/>
        <w:t>Index 1491:</w:t>
      </w:r>
    </w:p>
    <w:p>
      <w:r>
        <w:t>Question : "Josephine had 16 pear . He cut up each pear into 13 slices . How many pear slices did Josephine make?"</w:t>
      </w:r>
    </w:p>
    <w:p>
      <w:r>
        <w:t>Equation : " X = 13 * 16"</w:t>
      </w:r>
    </w:p>
    <w:p>
      <w:r>
        <w:t xml:space="preserve">Answer : "208" </w:t>
        <w:br/>
        <w:t>}</w:t>
      </w:r>
    </w:p>
    <w:p>
      <w:r>
        <w:t>{</w:t>
        <w:br/>
        <w:t>Index 1492:</w:t>
      </w:r>
    </w:p>
    <w:p>
      <w:r>
        <w:t>Question : "Barbara had 10 watermelon . He cube each watermelon into 12 slices . How many watermelon slices did Barbara make?"</w:t>
      </w:r>
    </w:p>
    <w:p>
      <w:r>
        <w:t>Equation : " X = 12 * 10"</w:t>
      </w:r>
    </w:p>
    <w:p>
      <w:r>
        <w:t xml:space="preserve">Answer : "120" </w:t>
        <w:br/>
        <w:t>}</w:t>
      </w:r>
    </w:p>
    <w:p>
      <w:r>
        <w:t>{</w:t>
        <w:br/>
        <w:t>Index 1493:</w:t>
      </w:r>
    </w:p>
    <w:p>
      <w:r>
        <w:t>Question : "Jackie had 16 lime . He dice each lime into 16 slices . How many lime slices did Jackie make?"</w:t>
      </w:r>
    </w:p>
    <w:p>
      <w:r>
        <w:t>Equation : " X = 16 * 16"</w:t>
      </w:r>
    </w:p>
    <w:p>
      <w:r>
        <w:t xml:space="preserve">Answer : "256" </w:t>
        <w:br/>
        <w:t>}</w:t>
      </w:r>
    </w:p>
    <w:p>
      <w:r>
        <w:t>{</w:t>
        <w:br/>
        <w:t>Index 1494:</w:t>
      </w:r>
    </w:p>
    <w:p>
      <w:r>
        <w:t>Question : "Karen had 33 blueberry . He hash each blueberry into 15 slices . How many blueberry slices did Karen make?"</w:t>
      </w:r>
    </w:p>
    <w:p>
      <w:r>
        <w:t>Equation : " X = 15 * 33"</w:t>
      </w:r>
    </w:p>
    <w:p>
      <w:r>
        <w:t xml:space="preserve">Answer : "495" </w:t>
        <w:br/>
        <w:t>}</w:t>
      </w:r>
    </w:p>
    <w:p>
      <w:r>
        <w:t>{</w:t>
        <w:br/>
        <w:t>Index 1495:</w:t>
      </w:r>
    </w:p>
    <w:p>
      <w:r>
        <w:t>Question : "Diego had 43 cherry . He carve each cherry into 6 slices . How many cherry slices did Diego make?"</w:t>
      </w:r>
    </w:p>
    <w:p>
      <w:r>
        <w:t>Equation : " X = 6 * 43"</w:t>
      </w:r>
    </w:p>
    <w:p>
      <w:r>
        <w:t xml:space="preserve">Answer : "258" </w:t>
        <w:br/>
        <w:t>}</w:t>
      </w:r>
    </w:p>
    <w:p>
      <w:r>
        <w:t>{</w:t>
        <w:br/>
        <w:t>Index 1496:</w:t>
      </w:r>
    </w:p>
    <w:p>
      <w:r>
        <w:t>Question : "Patricia had 9 Book . He cut up each Book into 3 slices . How many Book slices did Patricia make?"</w:t>
      </w:r>
    </w:p>
    <w:p>
      <w:r>
        <w:t>Equation : " X = 3 * 9"</w:t>
      </w:r>
    </w:p>
    <w:p>
      <w:r>
        <w:t xml:space="preserve">Answer : "27" </w:t>
        <w:br/>
        <w:t>}</w:t>
      </w:r>
    </w:p>
    <w:p>
      <w:r>
        <w:t>{</w:t>
        <w:br/>
        <w:t>Index 1497:</w:t>
      </w:r>
    </w:p>
    <w:p>
      <w:r>
        <w:t>Question : "Elizabeth had 21 Banana . He dice each Banana into 8 slices . How many Banana slices did Elizabeth make?"</w:t>
      </w:r>
    </w:p>
    <w:p>
      <w:r>
        <w:t>Equation : " X = 8 * 21"</w:t>
      </w:r>
    </w:p>
    <w:p>
      <w:r>
        <w:t xml:space="preserve">Answer : "168" </w:t>
        <w:br/>
        <w:t>}</w:t>
      </w:r>
    </w:p>
    <w:p>
      <w:r>
        <w:t>{</w:t>
        <w:br/>
        <w:t>Index 1498:</w:t>
      </w:r>
    </w:p>
    <w:p>
      <w:r>
        <w:t>Question : "Allison had 14 Book . He carve each Book into 5 slices . How many Book slices did Allison make?"</w:t>
      </w:r>
    </w:p>
    <w:p>
      <w:r>
        <w:t>Equation : " X = 5 * 14"</w:t>
      </w:r>
    </w:p>
    <w:p>
      <w:r>
        <w:t xml:space="preserve">Answer : "70" </w:t>
        <w:br/>
        <w:t>}</w:t>
      </w:r>
    </w:p>
    <w:p>
      <w:r>
        <w:t>{</w:t>
        <w:br/>
        <w:t>Index 1499:</w:t>
      </w:r>
    </w:p>
    <w:p>
      <w:r>
        <w:t>Question : "Diane had 17 lemon . He cut each lemon into 8 slices . How many lemon slices did Diane make?"</w:t>
      </w:r>
    </w:p>
    <w:p>
      <w:r>
        <w:t>Equation : " X = 8 * 17"</w:t>
      </w:r>
    </w:p>
    <w:p>
      <w:r>
        <w:t xml:space="preserve">Answer : "136" </w:t>
        <w:br/>
        <w:t>}</w:t>
      </w:r>
    </w:p>
    <w:p>
      <w:r>
        <w:t>{</w:t>
        <w:br/>
        <w:t>Index 1500:</w:t>
      </w:r>
    </w:p>
    <w:p>
      <w:r>
        <w:t>Question : "John had 3 Biscuit . He hash each Biscuit into 7 slices . How many Biscuit slices did John make?"</w:t>
      </w:r>
    </w:p>
    <w:p>
      <w:r>
        <w:t>Equation : " X = 7 * 3"</w:t>
      </w:r>
    </w:p>
    <w:p>
      <w:r>
        <w:t xml:space="preserve">Answer : "21" </w:t>
        <w:br/>
        <w:t>}</w:t>
      </w:r>
    </w:p>
    <w:p>
      <w:r>
        <w:t>{</w:t>
        <w:br/>
        <w:t>Index 1501:</w:t>
      </w:r>
    </w:p>
    <w:p>
      <w:r>
        <w:t>Question : "Michelle had 25 watermelon . He cut each watermelon into 14 slices . How many watermelon slices did Michelle make?"</w:t>
      </w:r>
    </w:p>
    <w:p>
      <w:r>
        <w:t>Equation : " X = 14 * 25"</w:t>
      </w:r>
    </w:p>
    <w:p>
      <w:r>
        <w:t xml:space="preserve">Answer : "350" </w:t>
        <w:br/>
        <w:t>}</w:t>
      </w:r>
    </w:p>
    <w:p>
      <w:r>
        <w:t>{</w:t>
        <w:br/>
        <w:t>Index 1502:</w:t>
      </w:r>
    </w:p>
    <w:p>
      <w:r>
        <w:t>Question : "Lawrence had 23 blackberry . He cube each blackberry into 3 slices . How many blackberry slices did Lawrence make?"</w:t>
      </w:r>
    </w:p>
    <w:p>
      <w:r>
        <w:t>Equation : " X = 3 * 23"</w:t>
      </w:r>
    </w:p>
    <w:p>
      <w:r>
        <w:t xml:space="preserve">Answer : "69" </w:t>
        <w:br/>
        <w:t>}</w:t>
      </w:r>
    </w:p>
    <w:p>
      <w:r>
        <w:t>{</w:t>
        <w:br/>
        <w:t>Index 1503:</w:t>
      </w:r>
    </w:p>
    <w:p>
      <w:r>
        <w:t>Question : "Peggy had 40 Book . He carve each Book into 20 slices . How many Book slices did Peggy make?"</w:t>
      </w:r>
    </w:p>
    <w:p>
      <w:r>
        <w:t>Equation : " X = 20 * 40"</w:t>
      </w:r>
    </w:p>
    <w:p>
      <w:r>
        <w:t xml:space="preserve">Answer : "800" </w:t>
        <w:br/>
        <w:t>}</w:t>
      </w:r>
    </w:p>
    <w:p>
      <w:r>
        <w:t>{</w:t>
        <w:br/>
        <w:t>Index 1504:</w:t>
      </w:r>
    </w:p>
    <w:p>
      <w:r>
        <w:t>Question : "Beth had 7 lime . He carve each lime into 20 slices . How many lime slices did Beth make?"</w:t>
      </w:r>
    </w:p>
    <w:p>
      <w:r>
        <w:t>Equation : " X = 20 * 7"</w:t>
      </w:r>
    </w:p>
    <w:p>
      <w:r>
        <w:t xml:space="preserve">Answer : "140" </w:t>
        <w:br/>
        <w:t>}</w:t>
      </w:r>
    </w:p>
    <w:p>
      <w:r>
        <w:t>{</w:t>
        <w:br/>
        <w:t>Index 1505:</w:t>
      </w:r>
    </w:p>
    <w:p>
      <w:r>
        <w:t>Question : "Ron had 6 Flower . He divide each Flower into 13 slices . How many Flower slices did Ron make?"</w:t>
      </w:r>
    </w:p>
    <w:p>
      <w:r>
        <w:t>Equation : " X = 13 * 6"</w:t>
      </w:r>
    </w:p>
    <w:p>
      <w:r>
        <w:t xml:space="preserve">Answer : "78" </w:t>
        <w:br/>
        <w:t>}</w:t>
      </w:r>
    </w:p>
    <w:p>
      <w:r>
        <w:t>{</w:t>
        <w:br/>
        <w:t>Index 1506:</w:t>
      </w:r>
    </w:p>
    <w:p>
      <w:r>
        <w:t>Question : "Kimberly had 38 papaya . He cut up each papaya into 19 slices . How many papaya slices did Kimberly make?"</w:t>
      </w:r>
    </w:p>
    <w:p>
      <w:r>
        <w:t>Equation : " X = 19 * 38"</w:t>
      </w:r>
    </w:p>
    <w:p>
      <w:r>
        <w:t xml:space="preserve">Answer : "722" </w:t>
        <w:br/>
        <w:t>}</w:t>
      </w:r>
    </w:p>
    <w:p>
      <w:r>
        <w:t>{</w:t>
        <w:br/>
        <w:t>Index 1507:</w:t>
      </w:r>
    </w:p>
    <w:p>
      <w:r>
        <w:t>Question : "Steven had 8 Biscuit . He cube each Biscuit into 10 slices . How many Biscuit slices did Steven make?"</w:t>
      </w:r>
    </w:p>
    <w:p>
      <w:r>
        <w:t>Equation : " X = 10 * 8"</w:t>
      </w:r>
    </w:p>
    <w:p>
      <w:r>
        <w:t xml:space="preserve">Answer : "80" </w:t>
        <w:br/>
        <w:t>}</w:t>
      </w:r>
    </w:p>
    <w:p>
      <w:r>
        <w:t>{</w:t>
        <w:br/>
        <w:t>Index 1508:</w:t>
      </w:r>
    </w:p>
    <w:p>
      <w:r>
        <w:t>Question : "Mildred had 34 cherry . He mince each cherry into 20 slices . How many cherry slices did Mildred make?"</w:t>
      </w:r>
    </w:p>
    <w:p>
      <w:r>
        <w:t>Equation : " X = 20 * 34"</w:t>
      </w:r>
    </w:p>
    <w:p>
      <w:r>
        <w:t xml:space="preserve">Answer : "680" </w:t>
        <w:br/>
        <w:t>}</w:t>
      </w:r>
    </w:p>
    <w:p>
      <w:r>
        <w:t>{</w:t>
        <w:br/>
        <w:t>Index 1509:</w:t>
      </w:r>
    </w:p>
    <w:p>
      <w:r>
        <w:t>Question : "Carlos had 18 blueberry . He mince each blueberry into 20 slices . How many blueberry slices did Carlos make?"</w:t>
      </w:r>
    </w:p>
    <w:p>
      <w:r>
        <w:t>Equation : " X = 20 * 18"</w:t>
      </w:r>
    </w:p>
    <w:p>
      <w:r>
        <w:t xml:space="preserve">Answer : "360" </w:t>
        <w:br/>
        <w:t>}</w:t>
      </w:r>
    </w:p>
    <w:p>
      <w:r>
        <w:t>{</w:t>
        <w:br/>
        <w:t>Index 1510:</w:t>
      </w:r>
    </w:p>
    <w:p>
      <w:r>
        <w:t>Question : "Margaret had 34 lime . He cut each lime into 2 slices . How many lime slices did Margaret make?"</w:t>
      </w:r>
    </w:p>
    <w:p>
      <w:r>
        <w:t>Equation : " X = 2 * 34"</w:t>
      </w:r>
    </w:p>
    <w:p>
      <w:r>
        <w:t xml:space="preserve">Answer : "68" </w:t>
        <w:br/>
        <w:t>}</w:t>
      </w:r>
    </w:p>
    <w:p>
      <w:r>
        <w:t>{</w:t>
        <w:br/>
        <w:t>Index 1511:</w:t>
      </w:r>
    </w:p>
    <w:p>
      <w:r>
        <w:t>Question : "Ellis had 36 Biscuit . He mince each Biscuit into 2 slices . How many Biscuit slices did Ellis make?"</w:t>
      </w:r>
    </w:p>
    <w:p>
      <w:r>
        <w:t>Equation : " X = 2 * 36"</w:t>
      </w:r>
    </w:p>
    <w:p>
      <w:r>
        <w:t xml:space="preserve">Answer : "72" </w:t>
        <w:br/>
        <w:t>}</w:t>
      </w:r>
    </w:p>
    <w:p>
      <w:r>
        <w:t>{</w:t>
        <w:br/>
        <w:t>Index 1512:</w:t>
      </w:r>
    </w:p>
    <w:p>
      <w:r>
        <w:t>Question : "Amanda had 12 orange . He cube each orange into 5 slices . How many orange slices did Amanda make?"</w:t>
      </w:r>
    </w:p>
    <w:p>
      <w:r>
        <w:t>Equation : " X = 5 * 12"</w:t>
      </w:r>
    </w:p>
    <w:p>
      <w:r>
        <w:t xml:space="preserve">Answer : "60" </w:t>
        <w:br/>
        <w:t>}</w:t>
      </w:r>
    </w:p>
    <w:p>
      <w:r>
        <w:t>{</w:t>
        <w:br/>
        <w:t>Index 1513:</w:t>
      </w:r>
    </w:p>
    <w:p>
      <w:r>
        <w:t>Question : "Virginia had 33 Chocolate . He hash each Chocolate into 4 slices . How many Chocolate slices did Virginia make?"</w:t>
      </w:r>
    </w:p>
    <w:p>
      <w:r>
        <w:t>Equation : " X = 4 * 33"</w:t>
      </w:r>
    </w:p>
    <w:p>
      <w:r>
        <w:t xml:space="preserve">Answer : "132" </w:t>
        <w:br/>
        <w:t>}</w:t>
      </w:r>
    </w:p>
    <w:p>
      <w:r>
        <w:t>{</w:t>
        <w:br/>
        <w:t>Index 1514:</w:t>
      </w:r>
    </w:p>
    <w:p>
      <w:r>
        <w:t>Question : "Josefa had 24 lychee . He dice each lychee into 18 slices . How many lychee slices did Josefa make?"</w:t>
      </w:r>
    </w:p>
    <w:p>
      <w:r>
        <w:t>Equation : " X = 18 * 24"</w:t>
      </w:r>
    </w:p>
    <w:p>
      <w:r>
        <w:t xml:space="preserve">Answer : "432" </w:t>
        <w:br/>
        <w:t>}</w:t>
      </w:r>
    </w:p>
    <w:p>
      <w:r>
        <w:t>{</w:t>
        <w:br/>
        <w:t>Index 1515:</w:t>
      </w:r>
    </w:p>
    <w:p>
      <w:r>
        <w:t>Question : "Melinda had 2 nectarine . He cube each nectarine into 4 slices . How many nectarine slices did Melinda make?"</w:t>
      </w:r>
    </w:p>
    <w:p>
      <w:r>
        <w:t>Equation : " X = 4 * 2"</w:t>
      </w:r>
    </w:p>
    <w:p>
      <w:r>
        <w:t xml:space="preserve">Answer : "8" </w:t>
        <w:br/>
        <w:t>}</w:t>
      </w:r>
    </w:p>
    <w:p>
      <w:r>
        <w:t>{</w:t>
        <w:br/>
        <w:t>Index 1516:</w:t>
      </w:r>
    </w:p>
    <w:p>
      <w:r>
        <w:t>Question : "Ricky had 18 avocado . He divide each avocado into 7 slices . How many avocado slices did Ricky make?"</w:t>
      </w:r>
    </w:p>
    <w:p>
      <w:r>
        <w:t>Equation : " X = 7 * 18"</w:t>
      </w:r>
    </w:p>
    <w:p>
      <w:r>
        <w:t xml:space="preserve">Answer : "126" </w:t>
        <w:br/>
        <w:t>}</w:t>
      </w:r>
    </w:p>
    <w:p>
      <w:r>
        <w:t>{</w:t>
        <w:br/>
        <w:t>Index 1517:</w:t>
      </w:r>
    </w:p>
    <w:p>
      <w:r>
        <w:t>Question : "Alec had 31 peach . He hash each peach into 4 slices . How many peach slices did Alec make?"</w:t>
      </w:r>
    </w:p>
    <w:p>
      <w:r>
        <w:t>Equation : " X = 4 * 31"</w:t>
      </w:r>
    </w:p>
    <w:p>
      <w:r>
        <w:t xml:space="preserve">Answer : "124" </w:t>
        <w:br/>
        <w:t>}</w:t>
      </w:r>
    </w:p>
    <w:p>
      <w:r>
        <w:t>{</w:t>
        <w:br/>
        <w:t>Index 1518:</w:t>
      </w:r>
    </w:p>
    <w:p>
      <w:r>
        <w:t>Question : "Patty had 47 peach . He slice each peach into 18 slices . How many peach slices did Patty make?"</w:t>
      </w:r>
    </w:p>
    <w:p>
      <w:r>
        <w:t>Equation : " X = 18 * 47"</w:t>
      </w:r>
    </w:p>
    <w:p>
      <w:r>
        <w:t xml:space="preserve">Answer : "846" </w:t>
        <w:br/>
        <w:t>}</w:t>
      </w:r>
    </w:p>
    <w:p>
      <w:r>
        <w:t>{</w:t>
        <w:br/>
        <w:t>Index 1519:</w:t>
      </w:r>
    </w:p>
    <w:p>
      <w:r>
        <w:t>Question : "Alissa had 37 Mango . He hash each Mango into 6 slices . How many Mango slices did Alissa make?"</w:t>
      </w:r>
    </w:p>
    <w:p>
      <w:r>
        <w:t>Equation : " X = 6 * 37"</w:t>
      </w:r>
    </w:p>
    <w:p>
      <w:r>
        <w:t xml:space="preserve">Answer : "222" </w:t>
        <w:br/>
        <w:t>}</w:t>
      </w:r>
    </w:p>
    <w:p>
      <w:r>
        <w:t>{</w:t>
        <w:br/>
        <w:t>Index 1520:</w:t>
      </w:r>
    </w:p>
    <w:p>
      <w:r>
        <w:t>Question : "Leota had 45 banana . He carve each banana into 8 slices . How many banana slices did Leota make?"</w:t>
      </w:r>
    </w:p>
    <w:p>
      <w:r>
        <w:t>Equation : " X = 8 * 45"</w:t>
      </w:r>
    </w:p>
    <w:p>
      <w:r>
        <w:t xml:space="preserve">Answer : "360" </w:t>
        <w:br/>
        <w:t>}</w:t>
      </w:r>
    </w:p>
    <w:p>
      <w:r>
        <w:t>{</w:t>
        <w:br/>
        <w:t>Index 1521:</w:t>
      </w:r>
    </w:p>
    <w:p>
      <w:r>
        <w:t>Question : "Derek had 36 papaya . He chop each papaya into 14 slices . How many papaya slices did Derek make?"</w:t>
      </w:r>
    </w:p>
    <w:p>
      <w:r>
        <w:t>Equation : " X = 14 * 36"</w:t>
      </w:r>
    </w:p>
    <w:p>
      <w:r>
        <w:t xml:space="preserve">Answer : "504" </w:t>
        <w:br/>
        <w:t>}</w:t>
      </w:r>
    </w:p>
    <w:p>
      <w:r>
        <w:t>{</w:t>
        <w:br/>
        <w:t>Index 1522:</w:t>
      </w:r>
    </w:p>
    <w:p>
      <w:r>
        <w:t>Question : "John had 10 nectarine . He cube each nectarine into 16 slices . How many nectarine slices did John make?"</w:t>
      </w:r>
    </w:p>
    <w:p>
      <w:r>
        <w:t>Equation : " X = 16 * 10"</w:t>
      </w:r>
    </w:p>
    <w:p>
      <w:r>
        <w:t xml:space="preserve">Answer : "160" </w:t>
        <w:br/>
        <w:t>}</w:t>
      </w:r>
    </w:p>
    <w:p>
      <w:r>
        <w:t>{</w:t>
        <w:br/>
        <w:t>Index 1523:</w:t>
      </w:r>
    </w:p>
    <w:p>
      <w:r>
        <w:t>Question : "Mary had 7 fig . He cube each fig into 18 slices . How many fig slices did Mary make?"</w:t>
      </w:r>
    </w:p>
    <w:p>
      <w:r>
        <w:t>Equation : " X = 18 * 7"</w:t>
      </w:r>
    </w:p>
    <w:p>
      <w:r>
        <w:t xml:space="preserve">Answer : "126" </w:t>
        <w:br/>
        <w:t>}</w:t>
      </w:r>
    </w:p>
    <w:p>
      <w:r>
        <w:t>{</w:t>
        <w:br/>
        <w:t>Index 1524:</w:t>
      </w:r>
    </w:p>
    <w:p>
      <w:r>
        <w:t>Question : "Jay had 28 toy . He divide each toy into 8 slices . How many toy slices did Jay make?"</w:t>
      </w:r>
    </w:p>
    <w:p>
      <w:r>
        <w:t>Equation : " X = 8 * 28"</w:t>
      </w:r>
    </w:p>
    <w:p>
      <w:r>
        <w:t xml:space="preserve">Answer : "224" </w:t>
        <w:br/>
        <w:t>}</w:t>
      </w:r>
    </w:p>
    <w:p>
      <w:r>
        <w:t>{</w:t>
        <w:br/>
        <w:t>Index 1525:</w:t>
      </w:r>
    </w:p>
    <w:p>
      <w:r>
        <w:t>Question : "Sherri had 28 lemon . He hash each lemon into 10 slices . How many lemon slices did Sherri make?"</w:t>
      </w:r>
    </w:p>
    <w:p>
      <w:r>
        <w:t>Equation : " X = 10 * 28"</w:t>
      </w:r>
    </w:p>
    <w:p>
      <w:r>
        <w:t xml:space="preserve">Answer : "280" </w:t>
        <w:br/>
        <w:t>}</w:t>
      </w:r>
    </w:p>
    <w:p>
      <w:r>
        <w:t>{</w:t>
        <w:br/>
        <w:t>Index 1526:</w:t>
      </w:r>
    </w:p>
    <w:p>
      <w:r>
        <w:t>Question : "Juana had 31 blackberry . He chop each blackberry into 16 slices . How many blackberry slices did Juana make?"</w:t>
      </w:r>
    </w:p>
    <w:p>
      <w:r>
        <w:t>Equation : " X = 16 * 31"</w:t>
      </w:r>
    </w:p>
    <w:p>
      <w:r>
        <w:t xml:space="preserve">Answer : "496" </w:t>
        <w:br/>
        <w:t>}</w:t>
      </w:r>
    </w:p>
    <w:p>
      <w:r>
        <w:t>{</w:t>
        <w:br/>
        <w:t>Index 1527:</w:t>
      </w:r>
    </w:p>
    <w:p>
      <w:r>
        <w:t>Question : "Deborah had 27 Biscuit . He divide each Biscuit into 10 slices . How many Biscuit slices did Deborah make?"</w:t>
      </w:r>
    </w:p>
    <w:p>
      <w:r>
        <w:t>Equation : " X = 10 * 27"</w:t>
      </w:r>
    </w:p>
    <w:p>
      <w:r>
        <w:t xml:space="preserve">Answer : "270" </w:t>
        <w:br/>
        <w:t>}</w:t>
      </w:r>
    </w:p>
    <w:p>
      <w:r>
        <w:t>{</w:t>
        <w:br/>
        <w:t>Index 1528:</w:t>
      </w:r>
    </w:p>
    <w:p>
      <w:r>
        <w:t>Question : "Rudy had 17 fig . He cube each fig into 14 slices . How many fig slices did Rudy make?"</w:t>
      </w:r>
    </w:p>
    <w:p>
      <w:r>
        <w:t>Equation : " X = 14 * 17"</w:t>
      </w:r>
    </w:p>
    <w:p>
      <w:r>
        <w:t xml:space="preserve">Answer : "238" </w:t>
        <w:br/>
        <w:t>}</w:t>
      </w:r>
    </w:p>
    <w:p>
      <w:r>
        <w:t>{</w:t>
        <w:br/>
        <w:t>Index 1529:</w:t>
      </w:r>
    </w:p>
    <w:p>
      <w:r>
        <w:t>Question : "Michael had 2 fig . He slice each fig into 9 slices . How many fig slices did Michael make?"</w:t>
      </w:r>
    </w:p>
    <w:p>
      <w:r>
        <w:t>Equation : " X = 9 * 2"</w:t>
      </w:r>
    </w:p>
    <w:p>
      <w:r>
        <w:t xml:space="preserve">Answer : "18" </w:t>
        <w:br/>
        <w:t>}</w:t>
      </w:r>
    </w:p>
    <w:p>
      <w:r>
        <w:t>{</w:t>
        <w:br/>
        <w:t>Index 1530:</w:t>
      </w:r>
    </w:p>
    <w:p>
      <w:r>
        <w:t>Question : "Linda had 7 raspberry . He hash each raspberry into 8 slices . How many raspberry slices did Linda make?"</w:t>
      </w:r>
    </w:p>
    <w:p>
      <w:r>
        <w:t>Equation : " X = 8 * 7"</w:t>
      </w:r>
    </w:p>
    <w:p>
      <w:r>
        <w:t xml:space="preserve">Answer : "56" </w:t>
        <w:br/>
        <w:t>}</w:t>
      </w:r>
    </w:p>
    <w:p>
      <w:r>
        <w:t>{</w:t>
        <w:br/>
        <w:t>Index 1531:</w:t>
      </w:r>
    </w:p>
    <w:p>
      <w:r>
        <w:t>Question : "Martha had 21 cherry . He cube each cherry into 13 slices . How many cherry slices did Martha make?"</w:t>
      </w:r>
    </w:p>
    <w:p>
      <w:r>
        <w:t>Equation : " X = 13 * 21"</w:t>
      </w:r>
    </w:p>
    <w:p>
      <w:r>
        <w:t xml:space="preserve">Answer : "273" </w:t>
        <w:br/>
        <w:t>}</w:t>
      </w:r>
    </w:p>
    <w:p>
      <w:r>
        <w:t>{</w:t>
        <w:br/>
        <w:t>Index 1532:</w:t>
      </w:r>
    </w:p>
    <w:p>
      <w:r>
        <w:t>Question : "Cora had 20 blackcurrant . He dice each blackcurrant into 10 slices . How many blackcurrant slices did Cora make?"</w:t>
      </w:r>
    </w:p>
    <w:p>
      <w:r>
        <w:t>Equation : " X = 10 * 20"</w:t>
      </w:r>
    </w:p>
    <w:p>
      <w:r>
        <w:t xml:space="preserve">Answer : "200" </w:t>
        <w:br/>
        <w:t>}</w:t>
      </w:r>
    </w:p>
    <w:p>
      <w:r>
        <w:t>{</w:t>
        <w:br/>
        <w:t>Index 1533:</w:t>
      </w:r>
    </w:p>
    <w:p>
      <w:r>
        <w:t>Question : "Frances had 37 apple . He carve each apple into 6 slices . How many apple slices did Frances make?"</w:t>
      </w:r>
    </w:p>
    <w:p>
      <w:r>
        <w:t>Equation : " X = 6 * 37"</w:t>
      </w:r>
    </w:p>
    <w:p>
      <w:r>
        <w:t xml:space="preserve">Answer : "222" </w:t>
        <w:br/>
        <w:t>}</w:t>
      </w:r>
    </w:p>
    <w:p>
      <w:r>
        <w:t>{</w:t>
        <w:br/>
        <w:t>Index 1534:</w:t>
      </w:r>
    </w:p>
    <w:p>
      <w:r>
        <w:t>Question : "Jeannetta had 16 strawberry . He cube each strawberry into 14 slices . How many strawberry slices did Jeannetta make?"</w:t>
      </w:r>
    </w:p>
    <w:p>
      <w:r>
        <w:t>Equation : " X = 14 * 16"</w:t>
      </w:r>
    </w:p>
    <w:p>
      <w:r>
        <w:t xml:space="preserve">Answer : "224" </w:t>
        <w:br/>
        <w:t>}</w:t>
      </w:r>
    </w:p>
    <w:p>
      <w:r>
        <w:t>{</w:t>
        <w:br/>
        <w:t>Index 1535:</w:t>
      </w:r>
    </w:p>
    <w:p>
      <w:r>
        <w:t>Question : "Diane had 37 papaya . He hash each papaya into 5 slices . How many papaya slices did Diane make?"</w:t>
      </w:r>
    </w:p>
    <w:p>
      <w:r>
        <w:t>Equation : " X = 5 * 37"</w:t>
      </w:r>
    </w:p>
    <w:p>
      <w:r>
        <w:t xml:space="preserve">Answer : "185" </w:t>
        <w:br/>
        <w:t>}</w:t>
      </w:r>
    </w:p>
    <w:p>
      <w:r>
        <w:t>{</w:t>
        <w:br/>
        <w:t>Index 1536:</w:t>
      </w:r>
    </w:p>
    <w:p>
      <w:r>
        <w:t>Question : "Richard had 22 papaya . He cut up each papaya into 15 slices . How many papaya slices did Richard make?"</w:t>
      </w:r>
    </w:p>
    <w:p>
      <w:r>
        <w:t>Equation : " X = 15 * 22"</w:t>
      </w:r>
    </w:p>
    <w:p>
      <w:r>
        <w:t xml:space="preserve">Answer : "330" </w:t>
        <w:br/>
        <w:t>}</w:t>
      </w:r>
    </w:p>
    <w:p>
      <w:r>
        <w:t>{</w:t>
        <w:br/>
        <w:t>Index 1537:</w:t>
      </w:r>
    </w:p>
    <w:p>
      <w:r>
        <w:t>Question : "Andrew had 24 peach . He chop each peach into 13 slices . How many peach slices did Andrew make?"</w:t>
      </w:r>
    </w:p>
    <w:p>
      <w:r>
        <w:t>Equation : " X = 13 * 24"</w:t>
      </w:r>
    </w:p>
    <w:p>
      <w:r>
        <w:t xml:space="preserve">Answer : "312" </w:t>
        <w:br/>
        <w:t>}</w:t>
      </w:r>
    </w:p>
    <w:p>
      <w:r>
        <w:t>{</w:t>
        <w:br/>
        <w:t>Index 1538:</w:t>
      </w:r>
    </w:p>
    <w:p>
      <w:r>
        <w:t>Question : "Jennifer had 27 lemon . He divide each lemon into 19 slices . How many lemon slices did Jennifer make?"</w:t>
      </w:r>
    </w:p>
    <w:p>
      <w:r>
        <w:t>Equation : " X = 19 * 27"</w:t>
      </w:r>
    </w:p>
    <w:p>
      <w:r>
        <w:t xml:space="preserve">Answer : "513" </w:t>
        <w:br/>
        <w:t>}</w:t>
      </w:r>
    </w:p>
    <w:p>
      <w:r>
        <w:t>{</w:t>
        <w:br/>
        <w:t>Index 1539:</w:t>
      </w:r>
    </w:p>
    <w:p>
      <w:r>
        <w:t>Question : "David had 5 Book . He mince each Book into 14 slices . How many Book slices did David make?"</w:t>
      </w:r>
    </w:p>
    <w:p>
      <w:r>
        <w:t>Equation : " X = 14 * 5"</w:t>
      </w:r>
    </w:p>
    <w:p>
      <w:r>
        <w:t xml:space="preserve">Answer : "70" </w:t>
        <w:br/>
        <w:t>}</w:t>
      </w:r>
    </w:p>
    <w:p>
      <w:r>
        <w:t>{</w:t>
        <w:br/>
        <w:t>Index 1540:</w:t>
      </w:r>
    </w:p>
    <w:p>
      <w:r>
        <w:t>Question : "Vanessa had 2 apricot . He chop each apricot into 8 slices . How many apricot slices did Vanessa make?"</w:t>
      </w:r>
    </w:p>
    <w:p>
      <w:r>
        <w:t>Equation : " X = 8 * 2"</w:t>
      </w:r>
    </w:p>
    <w:p>
      <w:r>
        <w:t xml:space="preserve">Answer : "16" </w:t>
        <w:br/>
        <w:t>}</w:t>
      </w:r>
    </w:p>
    <w:p>
      <w:r>
        <w:t>{</w:t>
        <w:br/>
        <w:t>Index 1541:</w:t>
      </w:r>
    </w:p>
    <w:p>
      <w:r>
        <w:t>Question : "Nicole had 19 cherry . He hash each cherry into 3 slices . How many cherry slices did Nicole make?"</w:t>
      </w:r>
    </w:p>
    <w:p>
      <w:r>
        <w:t>Equation : " X = 3 * 19"</w:t>
      </w:r>
    </w:p>
    <w:p>
      <w:r>
        <w:t xml:space="preserve">Answer : "57" </w:t>
        <w:br/>
        <w:t>}</w:t>
      </w:r>
    </w:p>
    <w:p>
      <w:r>
        <w:t>{</w:t>
        <w:br/>
        <w:t>Index 1542:</w:t>
      </w:r>
    </w:p>
    <w:p>
      <w:r>
        <w:t>Question : "George had 39 Chocolate . He cube each Chocolate into 13 slices . How many Chocolate slices did George make?"</w:t>
      </w:r>
    </w:p>
    <w:p>
      <w:r>
        <w:t>Equation : " X = 13 * 39"</w:t>
      </w:r>
    </w:p>
    <w:p>
      <w:r>
        <w:t xml:space="preserve">Answer : "507" </w:t>
        <w:br/>
        <w:t>}</w:t>
      </w:r>
    </w:p>
    <w:p>
      <w:r>
        <w:t>{</w:t>
        <w:br/>
        <w:t>Index 1543:</w:t>
      </w:r>
    </w:p>
    <w:p>
      <w:r>
        <w:t>Question : "James had 10 apricot . He slice each apricot into 6 slices . How many apricot slices did James make?"</w:t>
      </w:r>
    </w:p>
    <w:p>
      <w:r>
        <w:t>Equation : " X = 6 * 10"</w:t>
      </w:r>
    </w:p>
    <w:p>
      <w:r>
        <w:t xml:space="preserve">Answer : "60" </w:t>
        <w:br/>
        <w:t>}</w:t>
      </w:r>
    </w:p>
    <w:p>
      <w:r>
        <w:t>{</w:t>
        <w:br/>
        <w:t>Index 1544:</w:t>
      </w:r>
    </w:p>
    <w:p>
      <w:r>
        <w:t>Question : "Krista had 39 apple . He hash each apple into 9 slices . How many apple slices did Krista make?"</w:t>
      </w:r>
    </w:p>
    <w:p>
      <w:r>
        <w:t>Equation : " X = 9 * 39"</w:t>
      </w:r>
    </w:p>
    <w:p>
      <w:r>
        <w:t xml:space="preserve">Answer : "351" </w:t>
        <w:br/>
        <w:t>}</w:t>
      </w:r>
    </w:p>
    <w:p>
      <w:r>
        <w:t>{</w:t>
        <w:br/>
        <w:t>Index 1545:</w:t>
      </w:r>
    </w:p>
    <w:p>
      <w:r>
        <w:t>Question : "Paula had 6 strawberry . He hash each strawberry into 7 slices . How many strawberry slices did Paula make?"</w:t>
      </w:r>
    </w:p>
    <w:p>
      <w:r>
        <w:t>Equation : " X = 7 * 6"</w:t>
      </w:r>
    </w:p>
    <w:p>
      <w:r>
        <w:t xml:space="preserve">Answer : "42" </w:t>
        <w:br/>
        <w:t>}</w:t>
      </w:r>
    </w:p>
    <w:p>
      <w:r>
        <w:t>{</w:t>
        <w:br/>
        <w:t>Index 1546:</w:t>
      </w:r>
    </w:p>
    <w:p>
      <w:r>
        <w:t>Question : "Delbert had 27 Flower . He dice each Flower into 17 slices . How many Flower slices did Delbert make?"</w:t>
      </w:r>
    </w:p>
    <w:p>
      <w:r>
        <w:t>Equation : " X = 17 * 27"</w:t>
      </w:r>
    </w:p>
    <w:p>
      <w:r>
        <w:t xml:space="preserve">Answer : "459" </w:t>
        <w:br/>
        <w:t>}</w:t>
      </w:r>
    </w:p>
    <w:p>
      <w:r>
        <w:t>{</w:t>
        <w:br/>
        <w:t>Index 1547:</w:t>
      </w:r>
    </w:p>
    <w:p>
      <w:r>
        <w:t>Question : "Kathleen had 33 fig . He cut each fig into 6 slices . How many fig slices did Kathleen make?"</w:t>
      </w:r>
    </w:p>
    <w:p>
      <w:r>
        <w:t>Equation : " X = 6 * 33"</w:t>
      </w:r>
    </w:p>
    <w:p>
      <w:r>
        <w:t xml:space="preserve">Answer : "198" </w:t>
        <w:br/>
        <w:t>}</w:t>
      </w:r>
    </w:p>
    <w:p>
      <w:r>
        <w:t>{</w:t>
        <w:br/>
        <w:t>Index 1548:</w:t>
      </w:r>
    </w:p>
    <w:p>
      <w:r>
        <w:t>Question : "Jeannette had 42 strawberry . He divide each strawberry into 19 slices . How many strawberry slices did Jeannette make?"</w:t>
      </w:r>
    </w:p>
    <w:p>
      <w:r>
        <w:t>Equation : " X = 19 * 42"</w:t>
      </w:r>
    </w:p>
    <w:p>
      <w:r>
        <w:t xml:space="preserve">Answer : "798" </w:t>
        <w:br/>
        <w:t>}</w:t>
      </w:r>
    </w:p>
    <w:p>
      <w:r>
        <w:t>{</w:t>
        <w:br/>
        <w:t>Index 1549:</w:t>
      </w:r>
    </w:p>
    <w:p>
      <w:r>
        <w:t>Question : "Loretta had 22 lime . He cut up each lime into 18 slices . How many lime slices did Loretta make?"</w:t>
      </w:r>
    </w:p>
    <w:p>
      <w:r>
        <w:t>Equation : " X = 18 * 22"</w:t>
      </w:r>
    </w:p>
    <w:p>
      <w:r>
        <w:t xml:space="preserve">Answer : "396" </w:t>
        <w:br/>
        <w:t>}</w:t>
      </w:r>
    </w:p>
    <w:p>
      <w:r>
        <w:t>{</w:t>
        <w:br/>
        <w:t>Index 1550:</w:t>
      </w:r>
    </w:p>
    <w:p>
      <w:r>
        <w:t>Question : "Dorothy had 28 apple . He cube each apple into 4 slices . How many apple slices did Dorothy make?"</w:t>
      </w:r>
    </w:p>
    <w:p>
      <w:r>
        <w:t>Equation : " X = 4 * 28"</w:t>
      </w:r>
    </w:p>
    <w:p>
      <w:r>
        <w:t xml:space="preserve">Answer : "112" </w:t>
        <w:br/>
        <w:t>}</w:t>
      </w:r>
    </w:p>
    <w:p>
      <w:r>
        <w:t>{</w:t>
        <w:br/>
        <w:t>Index 1551:</w:t>
      </w:r>
    </w:p>
    <w:p>
      <w:r>
        <w:t>Question : "Dallas had 20 Banana . He mince each Banana into 13 slices . How many Banana slices did Dallas make?"</w:t>
      </w:r>
    </w:p>
    <w:p>
      <w:r>
        <w:t>Equation : " X = 13 * 20"</w:t>
      </w:r>
    </w:p>
    <w:p>
      <w:r>
        <w:t xml:space="preserve">Answer : "260" </w:t>
        <w:br/>
        <w:t>}</w:t>
      </w:r>
    </w:p>
    <w:p>
      <w:r>
        <w:t>{</w:t>
        <w:br/>
        <w:t>Index 1552:</w:t>
      </w:r>
    </w:p>
    <w:p>
      <w:r>
        <w:t>Question : "Marshall had 43 cherry . He dice each cherry into 19 slices . How many cherry slices did Marshall make?"</w:t>
      </w:r>
    </w:p>
    <w:p>
      <w:r>
        <w:t>Equation : " X = 19 * 43"</w:t>
      </w:r>
    </w:p>
    <w:p>
      <w:r>
        <w:t xml:space="preserve">Answer : "817" </w:t>
        <w:br/>
        <w:t>}</w:t>
      </w:r>
    </w:p>
    <w:p>
      <w:r>
        <w:t>{</w:t>
        <w:br/>
        <w:t>Index 1553:</w:t>
      </w:r>
    </w:p>
    <w:p>
      <w:r>
        <w:t>Question : "Jeanne had 22 lemon . He divide each lemon into 11 slices . How many lemon slices did Jeanne make?"</w:t>
      </w:r>
    </w:p>
    <w:p>
      <w:r>
        <w:t>Equation : " X = 11 * 22"</w:t>
      </w:r>
    </w:p>
    <w:p>
      <w:r>
        <w:t xml:space="preserve">Answer : "242" </w:t>
        <w:br/>
        <w:t>}</w:t>
      </w:r>
    </w:p>
    <w:p>
      <w:r>
        <w:t>{</w:t>
        <w:br/>
        <w:t>Index 1554:</w:t>
      </w:r>
    </w:p>
    <w:p>
      <w:r>
        <w:t>Question : "Jessica had 40 watermelon . He slice each watermelon into 17 slices . How many watermelon slices did Jessica make?"</w:t>
      </w:r>
    </w:p>
    <w:p>
      <w:r>
        <w:t>Equation : " X = 17 * 40"</w:t>
      </w:r>
    </w:p>
    <w:p>
      <w:r>
        <w:t xml:space="preserve">Answer : "680" </w:t>
        <w:br/>
        <w:t>}</w:t>
      </w:r>
    </w:p>
    <w:p>
      <w:r>
        <w:t>{</w:t>
        <w:br/>
        <w:t>Index 1555:</w:t>
      </w:r>
    </w:p>
    <w:p>
      <w:r>
        <w:t>Question : "Walter had 20 avocado . He mince each avocado into 6 slices . How many avocado slices did Walter make?"</w:t>
      </w:r>
    </w:p>
    <w:p>
      <w:r>
        <w:t>Equation : " X = 6 * 20"</w:t>
      </w:r>
    </w:p>
    <w:p>
      <w:r>
        <w:t xml:space="preserve">Answer : "120" </w:t>
        <w:br/>
        <w:t>}</w:t>
      </w:r>
    </w:p>
    <w:p>
      <w:r>
        <w:t>{</w:t>
        <w:br/>
        <w:t>Index 1556:</w:t>
      </w:r>
    </w:p>
    <w:p>
      <w:r>
        <w:t>Question : "Nathan had 22 cherry . He divide each cherry into 5 slices . How many cherry slices did Nathan make?"</w:t>
      </w:r>
    </w:p>
    <w:p>
      <w:r>
        <w:t>Equation : " X = 5 * 22"</w:t>
      </w:r>
    </w:p>
    <w:p>
      <w:r>
        <w:t xml:space="preserve">Answer : "110" </w:t>
        <w:br/>
        <w:t>}</w:t>
      </w:r>
    </w:p>
    <w:p>
      <w:r>
        <w:t>{</w:t>
        <w:br/>
        <w:t>Index 1557:</w:t>
      </w:r>
    </w:p>
    <w:p>
      <w:r>
        <w:t>Question : "Julia had 47 papaya . He slice each papaya into 12 slices . How many papaya slices did Julia make?"</w:t>
      </w:r>
    </w:p>
    <w:p>
      <w:r>
        <w:t>Equation : " X = 12 * 47"</w:t>
      </w:r>
    </w:p>
    <w:p>
      <w:r>
        <w:t xml:space="preserve">Answer : "564" </w:t>
        <w:br/>
        <w:t>}</w:t>
      </w:r>
    </w:p>
    <w:p>
      <w:r>
        <w:t>{</w:t>
        <w:br/>
        <w:t>Index 1558:</w:t>
      </w:r>
    </w:p>
    <w:p>
      <w:r>
        <w:t>Question : "Howard had 40 orange . He carve each orange into 4 slices . How many orange slices did Howard make?"</w:t>
      </w:r>
    </w:p>
    <w:p>
      <w:r>
        <w:t>Equation : " X = 4 * 40"</w:t>
      </w:r>
    </w:p>
    <w:p>
      <w:r>
        <w:t xml:space="preserve">Answer : "160" </w:t>
        <w:br/>
        <w:t>}</w:t>
      </w:r>
    </w:p>
    <w:p>
      <w:r>
        <w:t>{</w:t>
        <w:br/>
        <w:t>Index 1559:</w:t>
      </w:r>
    </w:p>
    <w:p>
      <w:r>
        <w:t>Question : "Cynthia had 11 Book . He divide each Book into 17 slices . How many Book slices did Cynthia make?"</w:t>
      </w:r>
    </w:p>
    <w:p>
      <w:r>
        <w:t>Equation : " X = 17 * 11"</w:t>
      </w:r>
    </w:p>
    <w:p>
      <w:r>
        <w:t xml:space="preserve">Answer : "187" </w:t>
        <w:br/>
        <w:t>}</w:t>
      </w:r>
    </w:p>
    <w:p>
      <w:r>
        <w:t>{</w:t>
        <w:br/>
        <w:t>Index 1560:</w:t>
      </w:r>
    </w:p>
    <w:p>
      <w:r>
        <w:t>Question : "Stefanie had 26 pineapple . He cube each pineapple into 9 slices . How many pineapple slices did Stefanie make?"</w:t>
      </w:r>
    </w:p>
    <w:p>
      <w:r>
        <w:t>Equation : " X = 9 * 26"</w:t>
      </w:r>
    </w:p>
    <w:p>
      <w:r>
        <w:t xml:space="preserve">Answer : "234" </w:t>
        <w:br/>
        <w:t>}</w:t>
      </w:r>
    </w:p>
    <w:p>
      <w:r>
        <w:t>{</w:t>
        <w:br/>
        <w:t>Index 1561:</w:t>
      </w:r>
    </w:p>
    <w:p>
      <w:r>
        <w:t>Question : "Jimmy had 5 papaya . He cube each papaya into 2 slices . How many papaya slices did Jimmy make?"</w:t>
      </w:r>
    </w:p>
    <w:p>
      <w:r>
        <w:t>Equation : " X = 2 * 5"</w:t>
      </w:r>
    </w:p>
    <w:p>
      <w:r>
        <w:t xml:space="preserve">Answer : "10" </w:t>
        <w:br/>
        <w:t>}</w:t>
      </w:r>
    </w:p>
    <w:p>
      <w:r>
        <w:t>{</w:t>
        <w:br/>
        <w:t>Index 1562:</w:t>
      </w:r>
    </w:p>
    <w:p>
      <w:r>
        <w:t>Question : "James had 9 toy . He dice each toy into 15 slices . How many toy slices did James make?"</w:t>
      </w:r>
    </w:p>
    <w:p>
      <w:r>
        <w:t>Equation : " X = 15 * 9"</w:t>
      </w:r>
    </w:p>
    <w:p>
      <w:r>
        <w:t xml:space="preserve">Answer : "135" </w:t>
        <w:br/>
        <w:t>}</w:t>
      </w:r>
    </w:p>
    <w:p>
      <w:r>
        <w:t>{</w:t>
        <w:br/>
        <w:t>Index 1563:</w:t>
      </w:r>
    </w:p>
    <w:p>
      <w:r>
        <w:t>Question : "James had 35 Biscuit . He dice each Biscuit into 8 slices . How many Biscuit slices did James make?"</w:t>
      </w:r>
    </w:p>
    <w:p>
      <w:r>
        <w:t>Equation : " X = 8 * 35"</w:t>
      </w:r>
    </w:p>
    <w:p>
      <w:r>
        <w:t xml:space="preserve">Answer : "280" </w:t>
        <w:br/>
        <w:t>}</w:t>
      </w:r>
    </w:p>
    <w:p>
      <w:r>
        <w:t>{</w:t>
        <w:br/>
        <w:t>Index 1564:</w:t>
      </w:r>
    </w:p>
    <w:p>
      <w:r>
        <w:t>Question : "Amy had 43 strawberry . He chop each strawberry into 19 slices . How many strawberry slices did Amy make?"</w:t>
      </w:r>
    </w:p>
    <w:p>
      <w:r>
        <w:t>Equation : " X = 19 * 43"</w:t>
      </w:r>
    </w:p>
    <w:p>
      <w:r>
        <w:t xml:space="preserve">Answer : "817" </w:t>
        <w:br/>
        <w:t>}</w:t>
      </w:r>
    </w:p>
    <w:p>
      <w:r>
        <w:t>{</w:t>
        <w:br/>
        <w:t>Index 1565:</w:t>
      </w:r>
    </w:p>
    <w:p>
      <w:r>
        <w:t>Question : "Patricia had 4 kiwi . He cut each kiwi into 4 slices . How many kiwi slices did Patricia make?"</w:t>
      </w:r>
    </w:p>
    <w:p>
      <w:r>
        <w:t>Equation : " X = 4 * 4"</w:t>
      </w:r>
    </w:p>
    <w:p>
      <w:r>
        <w:t xml:space="preserve">Answer : "16" </w:t>
        <w:br/>
        <w:t>}</w:t>
      </w:r>
    </w:p>
    <w:p>
      <w:r>
        <w:t>{</w:t>
        <w:br/>
        <w:t>Index 1566:</w:t>
      </w:r>
    </w:p>
    <w:p>
      <w:r>
        <w:t>Question : "Michael had 38 Bread . He cut each Bread into 8 slices . How many Bread slices did Michael make?"</w:t>
      </w:r>
    </w:p>
    <w:p>
      <w:r>
        <w:t>Equation : " X = 8 * 38"</w:t>
      </w:r>
    </w:p>
    <w:p>
      <w:r>
        <w:t xml:space="preserve">Answer : "304" </w:t>
        <w:br/>
        <w:t>}</w:t>
      </w:r>
    </w:p>
    <w:p>
      <w:r>
        <w:t>{</w:t>
        <w:br/>
        <w:t>Index 1567:</w:t>
      </w:r>
    </w:p>
    <w:p>
      <w:r>
        <w:t>Question : "Daryl had 18 apricot . He chop each apricot into 2 slices . How many apricot slices did Daryl make?"</w:t>
      </w:r>
    </w:p>
    <w:p>
      <w:r>
        <w:t>Equation : " X = 2 * 18"</w:t>
      </w:r>
    </w:p>
    <w:p>
      <w:r>
        <w:t xml:space="preserve">Answer : "36" </w:t>
        <w:br/>
        <w:t>}</w:t>
      </w:r>
    </w:p>
    <w:p>
      <w:r>
        <w:t>{</w:t>
        <w:br/>
        <w:t>Index 1568:</w:t>
      </w:r>
    </w:p>
    <w:p>
      <w:r>
        <w:t>Question : "Otha had 32 lemon . He mince each lemon into 13 slices . How many lemon slices did Otha make?"</w:t>
      </w:r>
    </w:p>
    <w:p>
      <w:r>
        <w:t>Equation : " X = 13 * 32"</w:t>
      </w:r>
    </w:p>
    <w:p>
      <w:r>
        <w:t xml:space="preserve">Answer : "416" </w:t>
        <w:br/>
        <w:t>}</w:t>
      </w:r>
    </w:p>
    <w:p>
      <w:r>
        <w:t>{</w:t>
        <w:br/>
        <w:t>Index 1569:</w:t>
      </w:r>
    </w:p>
    <w:p>
      <w:r>
        <w:t>Question : "Chaya had 15 toy . He chop each toy into 16 slices . How many toy slices did Chaya make?"</w:t>
      </w:r>
    </w:p>
    <w:p>
      <w:r>
        <w:t>Equation : " X = 16 * 15"</w:t>
      </w:r>
    </w:p>
    <w:p>
      <w:r>
        <w:t xml:space="preserve">Answer : "240" </w:t>
        <w:br/>
        <w:t>}</w:t>
      </w:r>
    </w:p>
    <w:p>
      <w:r>
        <w:t>{</w:t>
        <w:br/>
        <w:t>Index 1570:</w:t>
      </w:r>
    </w:p>
    <w:p>
      <w:r>
        <w:t>Question : "Stephanie had 44 blackberry . He carve each blackberry into 16 slices . How many blackberry slices did Stephanie make?"</w:t>
      </w:r>
    </w:p>
    <w:p>
      <w:r>
        <w:t>Equation : " X = 16 * 44"</w:t>
      </w:r>
    </w:p>
    <w:p>
      <w:r>
        <w:t xml:space="preserve">Answer : "704" </w:t>
        <w:br/>
        <w:t>}</w:t>
      </w:r>
    </w:p>
    <w:p>
      <w:r>
        <w:t>{</w:t>
        <w:br/>
        <w:t>Index 1571:</w:t>
      </w:r>
    </w:p>
    <w:p>
      <w:r>
        <w:t>Question : "April had 50 nectarine . He cut up each nectarine into 17 slices . How many nectarine slices did April make?"</w:t>
      </w:r>
    </w:p>
    <w:p>
      <w:r>
        <w:t>Equation : " X = 17 * 50"</w:t>
      </w:r>
    </w:p>
    <w:p>
      <w:r>
        <w:t xml:space="preserve">Answer : "850" </w:t>
        <w:br/>
        <w:t>}</w:t>
      </w:r>
    </w:p>
    <w:p>
      <w:r>
        <w:t>{</w:t>
        <w:br/>
        <w:t>Index 1572:</w:t>
      </w:r>
    </w:p>
    <w:p>
      <w:r>
        <w:t>Question : "Jacqueline had 36 blackcurrant . He cut up each blackcurrant into 2 slices . How many blackcurrant slices did Jacqueline make?"</w:t>
      </w:r>
    </w:p>
    <w:p>
      <w:r>
        <w:t>Equation : " X = 2 * 36"</w:t>
      </w:r>
    </w:p>
    <w:p>
      <w:r>
        <w:t xml:space="preserve">Answer : "72" </w:t>
        <w:br/>
        <w:t>}</w:t>
      </w:r>
    </w:p>
    <w:p>
      <w:r>
        <w:t>{</w:t>
        <w:br/>
        <w:t>Index 1573:</w:t>
      </w:r>
    </w:p>
    <w:p>
      <w:r>
        <w:t>Question : "Reyna had 36 pear . He carve each pear into 12 slices . How many pear slices did Reyna make?"</w:t>
      </w:r>
    </w:p>
    <w:p>
      <w:r>
        <w:t>Equation : " X = 12 * 36"</w:t>
      </w:r>
    </w:p>
    <w:p>
      <w:r>
        <w:t xml:space="preserve">Answer : "432" </w:t>
        <w:br/>
        <w:t>}</w:t>
      </w:r>
    </w:p>
    <w:p>
      <w:r>
        <w:t>{</w:t>
        <w:br/>
        <w:t>Index 1574:</w:t>
      </w:r>
    </w:p>
    <w:p>
      <w:r>
        <w:t>Question : "Christine had 10 banana . He cube each banana into 15 slices . How many banana slices did Christine make?"</w:t>
      </w:r>
    </w:p>
    <w:p>
      <w:r>
        <w:t>Equation : " X = 15 * 10"</w:t>
      </w:r>
    </w:p>
    <w:p>
      <w:r>
        <w:t xml:space="preserve">Answer : "150" </w:t>
        <w:br/>
        <w:t>}</w:t>
      </w:r>
    </w:p>
    <w:p>
      <w:r>
        <w:t>{</w:t>
        <w:br/>
        <w:t>Index 1575:</w:t>
      </w:r>
    </w:p>
    <w:p>
      <w:r>
        <w:t>Question : "Orville had 30 blackcurrant . He hash each blackcurrant into 8 slices . How many blackcurrant slices did Orville make?"</w:t>
      </w:r>
    </w:p>
    <w:p>
      <w:r>
        <w:t>Equation : " X = 8 * 30"</w:t>
      </w:r>
    </w:p>
    <w:p>
      <w:r>
        <w:t xml:space="preserve">Answer : "240" </w:t>
        <w:br/>
        <w:t>}</w:t>
      </w:r>
    </w:p>
    <w:p>
      <w:r>
        <w:t>{</w:t>
        <w:br/>
        <w:t>Index 1576:</w:t>
      </w:r>
    </w:p>
    <w:p>
      <w:r>
        <w:t>Question : "Christopher had 23 Bread . He mince each Bread into 20 slices . How many Bread slices did Christopher make?"</w:t>
      </w:r>
    </w:p>
    <w:p>
      <w:r>
        <w:t>Equation : " X = 20 * 23"</w:t>
      </w:r>
    </w:p>
    <w:p>
      <w:r>
        <w:t xml:space="preserve">Answer : "460" </w:t>
        <w:br/>
        <w:t>}</w:t>
      </w:r>
    </w:p>
    <w:p>
      <w:r>
        <w:t>{</w:t>
        <w:br/>
        <w:t>Index 1577:</w:t>
      </w:r>
    </w:p>
    <w:p>
      <w:r>
        <w:t>Question : "Aldo had 43 cherry . He cut up each cherry into 6 slices . How many cherry slices did Aldo make?"</w:t>
      </w:r>
    </w:p>
    <w:p>
      <w:r>
        <w:t>Equation : " X = 6 * 43"</w:t>
      </w:r>
    </w:p>
    <w:p>
      <w:r>
        <w:t xml:space="preserve">Answer : "258" </w:t>
        <w:br/>
        <w:t>}</w:t>
      </w:r>
    </w:p>
    <w:p>
      <w:r>
        <w:t>{</w:t>
        <w:br/>
        <w:t>Index 1578:</w:t>
      </w:r>
    </w:p>
    <w:p>
      <w:r>
        <w:t>Question : "Mark had 4 nectarine . He carve each nectarine into 10 slices . How many nectarine slices did Mark make?"</w:t>
      </w:r>
    </w:p>
    <w:p>
      <w:r>
        <w:t>Equation : " X = 10 * 4"</w:t>
      </w:r>
    </w:p>
    <w:p>
      <w:r>
        <w:t xml:space="preserve">Answer : "40" </w:t>
        <w:br/>
        <w:t>}</w:t>
      </w:r>
    </w:p>
    <w:p>
      <w:r>
        <w:t>{</w:t>
        <w:br/>
        <w:t>Index 1579:</w:t>
      </w:r>
    </w:p>
    <w:p>
      <w:r>
        <w:t>Question : "Deborah had 27 blackcurrant . He mince each blackcurrant into 10 slices . How many blackcurrant slices did Deborah make?"</w:t>
      </w:r>
    </w:p>
    <w:p>
      <w:r>
        <w:t>Equation : " X = 10 * 27"</w:t>
      </w:r>
    </w:p>
    <w:p>
      <w:r>
        <w:t xml:space="preserve">Answer : "270" </w:t>
        <w:br/>
        <w:t>}</w:t>
      </w:r>
    </w:p>
    <w:p>
      <w:r>
        <w:t>{</w:t>
        <w:br/>
        <w:t>Index 1580:</w:t>
      </w:r>
    </w:p>
    <w:p>
      <w:r>
        <w:t>Question : "Joshua had 12 Biscuit . He mince each Biscuit into 7 slices . How many Biscuit slices did Joshua make?"</w:t>
      </w:r>
    </w:p>
    <w:p>
      <w:r>
        <w:t>Equation : " X = 7 * 12"</w:t>
      </w:r>
    </w:p>
    <w:p>
      <w:r>
        <w:t xml:space="preserve">Answer : "84" </w:t>
        <w:br/>
        <w:t>}</w:t>
      </w:r>
    </w:p>
    <w:p>
      <w:r>
        <w:t>{</w:t>
        <w:br/>
        <w:t>Index 1581:</w:t>
      </w:r>
    </w:p>
    <w:p>
      <w:r>
        <w:t>Question : "Mark had 28 papaya . He cut up each papaya into 17 slices . How many papaya slices did Mark make?"</w:t>
      </w:r>
    </w:p>
    <w:p>
      <w:r>
        <w:t>Equation : " X = 17 * 28"</w:t>
      </w:r>
    </w:p>
    <w:p>
      <w:r>
        <w:t xml:space="preserve">Answer : "476" </w:t>
        <w:br/>
        <w:t>}</w:t>
      </w:r>
    </w:p>
    <w:p>
      <w:r>
        <w:t>{</w:t>
        <w:br/>
        <w:t>Index 1582:</w:t>
      </w:r>
    </w:p>
    <w:p>
      <w:r>
        <w:t>Question : "Josiah had 12 mango . He mince each mango into 18 slices . How many mango slices did Josiah make?"</w:t>
      </w:r>
    </w:p>
    <w:p>
      <w:r>
        <w:t>Equation : " X = 18 * 12"</w:t>
      </w:r>
    </w:p>
    <w:p>
      <w:r>
        <w:t xml:space="preserve">Answer : "216" </w:t>
        <w:br/>
        <w:t>}</w:t>
      </w:r>
    </w:p>
    <w:p>
      <w:r>
        <w:t>{</w:t>
        <w:br/>
        <w:t>Index 1583:</w:t>
      </w:r>
    </w:p>
    <w:p>
      <w:r>
        <w:t>Question : "Anthony had 20 apricot . He slice each apricot into 8 slices . How many apricot slices did Anthony make?"</w:t>
      </w:r>
    </w:p>
    <w:p>
      <w:r>
        <w:t>Equation : " X = 8 * 20"</w:t>
      </w:r>
    </w:p>
    <w:p>
      <w:r>
        <w:t xml:space="preserve">Answer : "160" </w:t>
        <w:br/>
        <w:t>}</w:t>
      </w:r>
    </w:p>
    <w:p>
      <w:r>
        <w:t>{</w:t>
        <w:br/>
        <w:t>Index 1584:</w:t>
      </w:r>
    </w:p>
    <w:p>
      <w:r>
        <w:t>Question : "Dorothy had 46 lemon . He hash each lemon into 14 slices . How many lemon slices did Dorothy make?"</w:t>
      </w:r>
    </w:p>
    <w:p>
      <w:r>
        <w:t>Equation : " X = 14 * 46"</w:t>
      </w:r>
    </w:p>
    <w:p>
      <w:r>
        <w:t xml:space="preserve">Answer : "644" </w:t>
        <w:br/>
        <w:t>}</w:t>
      </w:r>
    </w:p>
    <w:p>
      <w:r>
        <w:t>{</w:t>
        <w:br/>
        <w:t>Index 1585:</w:t>
      </w:r>
    </w:p>
    <w:p>
      <w:r>
        <w:t>Question : "Antonio had 3 raspberry . He hash each raspberry into 3 slices . How many raspberry slices did Antonio make?"</w:t>
      </w:r>
    </w:p>
    <w:p>
      <w:r>
        <w:t>Equation : " X = 3 * 3"</w:t>
      </w:r>
    </w:p>
    <w:p>
      <w:r>
        <w:t xml:space="preserve">Answer : "9" </w:t>
        <w:br/>
        <w:t>}</w:t>
      </w:r>
    </w:p>
    <w:p>
      <w:r>
        <w:t>{</w:t>
        <w:br/>
        <w:t>Index 1586:</w:t>
      </w:r>
    </w:p>
    <w:p>
      <w:r>
        <w:t>Question : "Patricia had 3 Banana . He mince each Banana into 14 slices . How many Banana slices did Patricia make?"</w:t>
      </w:r>
    </w:p>
    <w:p>
      <w:r>
        <w:t>Equation : " X = 14 * 3"</w:t>
      </w:r>
    </w:p>
    <w:p>
      <w:r>
        <w:t xml:space="preserve">Answer : "42" </w:t>
        <w:br/>
        <w:t>}</w:t>
      </w:r>
    </w:p>
    <w:p>
      <w:r>
        <w:t>{</w:t>
        <w:br/>
        <w:t>Index 1587:</w:t>
      </w:r>
    </w:p>
    <w:p>
      <w:r>
        <w:t>Question : "Lonnie had 4 Bread . He hash each Bread into 6 slices . How many Bread slices did Lonnie make?"</w:t>
      </w:r>
    </w:p>
    <w:p>
      <w:r>
        <w:t>Equation : " X = 6 * 4"</w:t>
      </w:r>
    </w:p>
    <w:p>
      <w:r>
        <w:t xml:space="preserve">Answer : "24" </w:t>
        <w:br/>
        <w:t>}</w:t>
      </w:r>
    </w:p>
    <w:p>
      <w:r>
        <w:t>{</w:t>
        <w:br/>
        <w:t>Index 1588:</w:t>
      </w:r>
    </w:p>
    <w:p>
      <w:r>
        <w:t>Question : "Brianna had 32 raspberry . He dice each raspberry into 11 slices . How many raspberry slices did Brianna make?"</w:t>
      </w:r>
    </w:p>
    <w:p>
      <w:r>
        <w:t>Equation : " X = 11 * 32"</w:t>
      </w:r>
    </w:p>
    <w:p>
      <w:r>
        <w:t xml:space="preserve">Answer : "352" </w:t>
        <w:br/>
        <w:t>}</w:t>
      </w:r>
    </w:p>
    <w:p>
      <w:r>
        <w:t>{</w:t>
        <w:br/>
        <w:t>Index 1589:</w:t>
      </w:r>
    </w:p>
    <w:p>
      <w:r>
        <w:t>Question : "Majorie had 15 nectarine . He cube each nectarine into 15 slices . How many nectarine slices did Majorie make?"</w:t>
      </w:r>
    </w:p>
    <w:p>
      <w:r>
        <w:t>Equation : " X = 15 * 15"</w:t>
      </w:r>
    </w:p>
    <w:p>
      <w:r>
        <w:t xml:space="preserve">Answer : "225" </w:t>
        <w:br/>
        <w:t>}</w:t>
      </w:r>
    </w:p>
    <w:p>
      <w:r>
        <w:t>{</w:t>
        <w:br/>
        <w:t>Index 1590:</w:t>
      </w:r>
    </w:p>
    <w:p>
      <w:r>
        <w:t>Question : "Paul had 24 lychee . He divide each lychee into 6 slices . How many lychee slices did Paul make?"</w:t>
      </w:r>
    </w:p>
    <w:p>
      <w:r>
        <w:t>Equation : " X = 6 * 24"</w:t>
      </w:r>
    </w:p>
    <w:p>
      <w:r>
        <w:t xml:space="preserve">Answer : "144" </w:t>
        <w:br/>
        <w:t>}</w:t>
      </w:r>
    </w:p>
    <w:p>
      <w:r>
        <w:t>{</w:t>
        <w:br/>
        <w:t>Index 1591:</w:t>
      </w:r>
    </w:p>
    <w:p>
      <w:r>
        <w:t>Question : "Theresa had 17 kiwi . He dice each kiwi into 17 slices . How many kiwi slices did Theresa make?"</w:t>
      </w:r>
    </w:p>
    <w:p>
      <w:r>
        <w:t>Equation : " X = 17 * 17"</w:t>
      </w:r>
    </w:p>
    <w:p>
      <w:r>
        <w:t xml:space="preserve">Answer : "289" </w:t>
        <w:br/>
        <w:t>}</w:t>
      </w:r>
    </w:p>
    <w:p>
      <w:r>
        <w:t>{</w:t>
        <w:br/>
        <w:t>Index 1592:</w:t>
      </w:r>
    </w:p>
    <w:p>
      <w:r>
        <w:t>Question : "Robert had 31 nectarine . He carve each nectarine into 16 slices . How many nectarine slices did Robert make?"</w:t>
      </w:r>
    </w:p>
    <w:p>
      <w:r>
        <w:t>Equation : " X = 16 * 31"</w:t>
      </w:r>
    </w:p>
    <w:p>
      <w:r>
        <w:t xml:space="preserve">Answer : "496" </w:t>
        <w:br/>
        <w:t>}</w:t>
      </w:r>
    </w:p>
    <w:p>
      <w:r>
        <w:t>{</w:t>
        <w:br/>
        <w:t>Index 1593:</w:t>
      </w:r>
    </w:p>
    <w:p>
      <w:r>
        <w:t>Question : "Ida had 6 toy . He dice each toy into 5 slices . How many toy slices did Ida make?"</w:t>
      </w:r>
    </w:p>
    <w:p>
      <w:r>
        <w:t>Equation : " X = 5 * 6"</w:t>
      </w:r>
    </w:p>
    <w:p>
      <w:r>
        <w:t xml:space="preserve">Answer : "30" </w:t>
        <w:br/>
        <w:t>}</w:t>
      </w:r>
    </w:p>
    <w:p>
      <w:r>
        <w:t>{</w:t>
        <w:br/>
        <w:t>Index 1594:</w:t>
      </w:r>
    </w:p>
    <w:p>
      <w:r>
        <w:t>Question : "Shawn had 19 Flower . He cut each Flower into 5 slices . How many Flower slices did Shawn make?"</w:t>
      </w:r>
    </w:p>
    <w:p>
      <w:r>
        <w:t>Equation : " X = 5 * 19"</w:t>
      </w:r>
    </w:p>
    <w:p>
      <w:r>
        <w:t xml:space="preserve">Answer : "95" </w:t>
        <w:br/>
        <w:t>}</w:t>
      </w:r>
    </w:p>
    <w:p>
      <w:r>
        <w:t>{</w:t>
        <w:br/>
        <w:t>Index 1595:</w:t>
      </w:r>
    </w:p>
    <w:p>
      <w:r>
        <w:t>Question : "Angelia had 32 lemon . He cube each lemon into 9 slices . How many lemon slices did Angelia make?"</w:t>
      </w:r>
    </w:p>
    <w:p>
      <w:r>
        <w:t>Equation : " X = 9 * 32"</w:t>
      </w:r>
    </w:p>
    <w:p>
      <w:r>
        <w:t xml:space="preserve">Answer : "288" </w:t>
        <w:br/>
        <w:t>}</w:t>
      </w:r>
    </w:p>
    <w:p>
      <w:r>
        <w:t>{</w:t>
        <w:br/>
        <w:t>Index 1596:</w:t>
      </w:r>
    </w:p>
    <w:p>
      <w:r>
        <w:t>Question : "Emma had 21 Chocolate . He dice each Chocolate into 14 slices . How many Chocolate slices did Emma make?"</w:t>
      </w:r>
    </w:p>
    <w:p>
      <w:r>
        <w:t>Equation : " X = 14 * 21"</w:t>
      </w:r>
    </w:p>
    <w:p>
      <w:r>
        <w:t xml:space="preserve">Answer : "294" </w:t>
        <w:br/>
        <w:t>}</w:t>
      </w:r>
    </w:p>
    <w:p>
      <w:r>
        <w:t>{</w:t>
        <w:br/>
        <w:t>Index 1597:</w:t>
      </w:r>
    </w:p>
    <w:p>
      <w:r>
        <w:t>Question : "Regina had 46 coconut . He carve each coconut into 11 slices . How many coconut slices did Regina make?"</w:t>
      </w:r>
    </w:p>
    <w:p>
      <w:r>
        <w:t>Equation : " X = 11 * 46"</w:t>
      </w:r>
    </w:p>
    <w:p>
      <w:r>
        <w:t xml:space="preserve">Answer : "506" </w:t>
        <w:br/>
        <w:t>}</w:t>
      </w:r>
    </w:p>
    <w:p>
      <w:r>
        <w:t>{</w:t>
        <w:br/>
        <w:t>Index 1598:</w:t>
      </w:r>
    </w:p>
    <w:p>
      <w:r>
        <w:t>Question : "Troy had 49 pineapple . He mince each pineapple into 14 slices . How many pineapple slices did Troy make?"</w:t>
      </w:r>
    </w:p>
    <w:p>
      <w:r>
        <w:t>Equation : " X = 14 * 49"</w:t>
      </w:r>
    </w:p>
    <w:p>
      <w:r>
        <w:t xml:space="preserve">Answer : "686" </w:t>
        <w:br/>
        <w:t>}</w:t>
      </w:r>
    </w:p>
    <w:p>
      <w:r>
        <w:t>{</w:t>
        <w:br/>
        <w:t>Index 1599:</w:t>
      </w:r>
    </w:p>
    <w:p>
      <w:r>
        <w:t>Question : "Luz had 36 avocado . He carve each avocado into 20 slices . How many avocado slices did Luz make?"</w:t>
      </w:r>
    </w:p>
    <w:p>
      <w:r>
        <w:t>Equation : " X = 20 * 36"</w:t>
      </w:r>
    </w:p>
    <w:p>
      <w:r>
        <w:t xml:space="preserve">Answer : "720" </w:t>
        <w:br/>
        <w:t>}</w:t>
      </w:r>
    </w:p>
    <w:p>
      <w:r>
        <w:t>{</w:t>
        <w:br/>
        <w:t>Index 1600:</w:t>
      </w:r>
    </w:p>
    <w:p>
      <w:r>
        <w:t>Question : "Velma had 35 Biscuit . He dice each Biscuit into 14 slices . How many Biscuit slices did Velma make?"</w:t>
      </w:r>
    </w:p>
    <w:p>
      <w:r>
        <w:t>Equation : " X = 14 * 35"</w:t>
      </w:r>
    </w:p>
    <w:p>
      <w:r>
        <w:t xml:space="preserve">Answer : "490" </w:t>
        <w:br/>
        <w:t>}</w:t>
      </w:r>
    </w:p>
    <w:p>
      <w:r>
        <w:t>{</w:t>
        <w:br/>
        <w:t>Index 1601:</w:t>
      </w:r>
    </w:p>
    <w:p>
      <w:r>
        <w:t>Question : "Harry had 22 apricot . He cut up each apricot into 14 slices . How many apricot slices did Harry make?"</w:t>
      </w:r>
    </w:p>
    <w:p>
      <w:r>
        <w:t>Equation : " X = 14 * 22"</w:t>
      </w:r>
    </w:p>
    <w:p>
      <w:r>
        <w:t xml:space="preserve">Answer : "308" </w:t>
        <w:br/>
        <w:t>}</w:t>
      </w:r>
    </w:p>
    <w:p>
      <w:r>
        <w:t>{</w:t>
        <w:br/>
        <w:t>Index 1602:</w:t>
      </w:r>
    </w:p>
    <w:p>
      <w:r>
        <w:t>Question : "Gregory had 41 toy . He hash each toy into 7 slices . How many toy slices did Gregory make?"</w:t>
      </w:r>
    </w:p>
    <w:p>
      <w:r>
        <w:t>Equation : " X = 7 * 41"</w:t>
      </w:r>
    </w:p>
    <w:p>
      <w:r>
        <w:t xml:space="preserve">Answer : "287" </w:t>
        <w:br/>
        <w:t>}</w:t>
      </w:r>
    </w:p>
    <w:p>
      <w:r>
        <w:t>{</w:t>
        <w:br/>
        <w:t>Index 1603:</w:t>
      </w:r>
    </w:p>
    <w:p>
      <w:r>
        <w:t>Question : "Angelic had 20 blackcurrant . He divide each blackcurrant into 19 slices . How many blackcurrant slices did Angelic make?"</w:t>
      </w:r>
    </w:p>
    <w:p>
      <w:r>
        <w:t>Equation : " X = 19 * 20"</w:t>
      </w:r>
    </w:p>
    <w:p>
      <w:r>
        <w:t xml:space="preserve">Answer : "380" </w:t>
        <w:br/>
        <w:t>}</w:t>
      </w:r>
    </w:p>
    <w:p>
      <w:r>
        <w:t>{</w:t>
        <w:br/>
        <w:t>Index 1604:</w:t>
      </w:r>
    </w:p>
    <w:p>
      <w:r>
        <w:t>Question : "Romona had 7 Chocolate . He chop each Chocolate into 9 slices . How many Chocolate slices did Romona make?"</w:t>
      </w:r>
    </w:p>
    <w:p>
      <w:r>
        <w:t>Equation : " X = 9 * 7"</w:t>
      </w:r>
    </w:p>
    <w:p>
      <w:r>
        <w:t xml:space="preserve">Answer : "63" </w:t>
        <w:br/>
        <w:t>}</w:t>
      </w:r>
    </w:p>
    <w:p>
      <w:r>
        <w:t>{</w:t>
        <w:br/>
        <w:t>Index 1605:</w:t>
      </w:r>
    </w:p>
    <w:p>
      <w:r>
        <w:t>Question : "Beulah had 20 avocado . He divide each avocado into 9 slices . How many avocado slices did Beulah make?"</w:t>
      </w:r>
    </w:p>
    <w:p>
      <w:r>
        <w:t>Equation : " X = 9 * 20"</w:t>
      </w:r>
    </w:p>
    <w:p>
      <w:r>
        <w:t xml:space="preserve">Answer : "180" </w:t>
        <w:br/>
        <w:t>}</w:t>
      </w:r>
    </w:p>
    <w:p>
      <w:r>
        <w:t>{</w:t>
        <w:br/>
        <w:t>Index 1606:</w:t>
      </w:r>
    </w:p>
    <w:p>
      <w:r>
        <w:t>Question : "Mitchell had 27 orange . He cut each orange into 4 slices . How many orange slices did Mitchell make?"</w:t>
      </w:r>
    </w:p>
    <w:p>
      <w:r>
        <w:t>Equation : " X = 4 * 27"</w:t>
      </w:r>
    </w:p>
    <w:p>
      <w:r>
        <w:t xml:space="preserve">Answer : "108" </w:t>
        <w:br/>
        <w:t>}</w:t>
      </w:r>
    </w:p>
    <w:p>
      <w:r>
        <w:t>{</w:t>
        <w:br/>
        <w:t>Index 1607:</w:t>
      </w:r>
    </w:p>
    <w:p>
      <w:r>
        <w:t>Question : "Debra had 35 kiwi . He cut up each kiwi into 19 slices . How many kiwi slices did Debra make?"</w:t>
      </w:r>
    </w:p>
    <w:p>
      <w:r>
        <w:t>Equation : " X = 19 * 35"</w:t>
      </w:r>
    </w:p>
    <w:p>
      <w:r>
        <w:t xml:space="preserve">Answer : "665" </w:t>
        <w:br/>
        <w:t>}</w:t>
      </w:r>
    </w:p>
    <w:p>
      <w:r>
        <w:t>{</w:t>
        <w:br/>
        <w:t>Index 1608:</w:t>
      </w:r>
    </w:p>
    <w:p>
      <w:r>
        <w:t>Question : "John had 14 lemon . He mince each lemon into 15 slices . How many lemon slices did John make?"</w:t>
      </w:r>
    </w:p>
    <w:p>
      <w:r>
        <w:t>Equation : " X = 15 * 14"</w:t>
      </w:r>
    </w:p>
    <w:p>
      <w:r>
        <w:t xml:space="preserve">Answer : "210" </w:t>
        <w:br/>
        <w:t>}</w:t>
      </w:r>
    </w:p>
    <w:p>
      <w:r>
        <w:t>{</w:t>
        <w:br/>
        <w:t>Index 1609:</w:t>
      </w:r>
    </w:p>
    <w:p>
      <w:r>
        <w:t>Question : "Mary had 31 apricot . He dice each apricot into 12 slices . How many apricot slices did Mary make?"</w:t>
      </w:r>
    </w:p>
    <w:p>
      <w:r>
        <w:t>Equation : " X = 12 * 31"</w:t>
      </w:r>
    </w:p>
    <w:p>
      <w:r>
        <w:t xml:space="preserve">Answer : "372" </w:t>
        <w:br/>
        <w:t>}</w:t>
      </w:r>
    </w:p>
    <w:p>
      <w:r>
        <w:t>{</w:t>
        <w:br/>
        <w:t>Index 1610:</w:t>
      </w:r>
    </w:p>
    <w:p>
      <w:r>
        <w:t>Question : "Derick had 37 blackcurrant . He carve each blackcurrant into 7 slices . How many blackcurrant slices did Derick make?"</w:t>
      </w:r>
    </w:p>
    <w:p>
      <w:r>
        <w:t>Equation : " X = 7 * 37"</w:t>
      </w:r>
    </w:p>
    <w:p>
      <w:r>
        <w:t xml:space="preserve">Answer : "259" </w:t>
        <w:br/>
        <w:t>}</w:t>
      </w:r>
    </w:p>
    <w:p>
      <w:r>
        <w:t>{</w:t>
        <w:br/>
        <w:t>Index 1611:</w:t>
      </w:r>
    </w:p>
    <w:p>
      <w:r>
        <w:t>Question : "Barbara had 28 Chocolate . He mince each Chocolate into 17 slices . How many Chocolate slices did Barbara make?"</w:t>
      </w:r>
    </w:p>
    <w:p>
      <w:r>
        <w:t>Equation : " X = 17 * 28"</w:t>
      </w:r>
    </w:p>
    <w:p>
      <w:r>
        <w:t xml:space="preserve">Answer : "476" </w:t>
        <w:br/>
        <w:t>}</w:t>
      </w:r>
    </w:p>
    <w:p>
      <w:r>
        <w:t>{</w:t>
        <w:br/>
        <w:t>Index 1612:</w:t>
      </w:r>
    </w:p>
    <w:p>
      <w:r>
        <w:t>Question : "Thomas had 45 pineapple . He dice each pineapple into 19 slices . How many pineapple slices did Thomas make?"</w:t>
      </w:r>
    </w:p>
    <w:p>
      <w:r>
        <w:t>Equation : " X = 19 * 45"</w:t>
      </w:r>
    </w:p>
    <w:p>
      <w:r>
        <w:t xml:space="preserve">Answer : "855" </w:t>
        <w:br/>
        <w:t>}</w:t>
      </w:r>
    </w:p>
    <w:p>
      <w:r>
        <w:t>{</w:t>
        <w:br/>
        <w:t>Index 1613:</w:t>
      </w:r>
    </w:p>
    <w:p>
      <w:r>
        <w:t>Question : "Virginia had 26 raspberry . He dice each raspberry into 8 slices . How many raspberry slices did Virginia make?"</w:t>
      </w:r>
    </w:p>
    <w:p>
      <w:r>
        <w:t>Equation : " X = 8 * 26"</w:t>
      </w:r>
    </w:p>
    <w:p>
      <w:r>
        <w:t xml:space="preserve">Answer : "208" </w:t>
        <w:br/>
        <w:t>}</w:t>
      </w:r>
    </w:p>
    <w:p>
      <w:r>
        <w:t>{</w:t>
        <w:br/>
        <w:t>Index 1614:</w:t>
      </w:r>
    </w:p>
    <w:p>
      <w:r>
        <w:t>Question : "Miriam had 29 apricot . He dice each apricot into 4 slices . How many apricot slices did Miriam make?"</w:t>
      </w:r>
    </w:p>
    <w:p>
      <w:r>
        <w:t>Equation : " X = 4 * 29"</w:t>
      </w:r>
    </w:p>
    <w:p>
      <w:r>
        <w:t xml:space="preserve">Answer : "116" </w:t>
        <w:br/>
        <w:t>}</w:t>
      </w:r>
    </w:p>
    <w:p>
      <w:r>
        <w:t>{</w:t>
        <w:br/>
        <w:t>Index 1615:</w:t>
      </w:r>
    </w:p>
    <w:p>
      <w:r>
        <w:t>Question : "Jon had 12 kiwi . He mince each kiwi into 16 slices . How many kiwi slices did Jon make?"</w:t>
      </w:r>
    </w:p>
    <w:p>
      <w:r>
        <w:t>Equation : " X = 16 * 12"</w:t>
      </w:r>
    </w:p>
    <w:p>
      <w:r>
        <w:t xml:space="preserve">Answer : "192" </w:t>
        <w:br/>
        <w:t>}</w:t>
      </w:r>
    </w:p>
    <w:p>
      <w:r>
        <w:t>{</w:t>
        <w:br/>
        <w:t>Index 1616:</w:t>
      </w:r>
    </w:p>
    <w:p>
      <w:r>
        <w:t>Question : "Glen had 13 lime . He carve each lime into 17 slices . How many lime slices did Glen make?"</w:t>
      </w:r>
    </w:p>
    <w:p>
      <w:r>
        <w:t>Equation : " X = 17 * 13"</w:t>
      </w:r>
    </w:p>
    <w:p>
      <w:r>
        <w:t xml:space="preserve">Answer : "221" </w:t>
        <w:br/>
        <w:t>}</w:t>
      </w:r>
    </w:p>
    <w:p>
      <w:r>
        <w:t>{</w:t>
        <w:br/>
        <w:t>Index 1617:</w:t>
      </w:r>
    </w:p>
    <w:p>
      <w:r>
        <w:t>Question : "Nancy had 2 peach . He slice each peach into 13 slices . How many peach slices did Nancy make?"</w:t>
      </w:r>
    </w:p>
    <w:p>
      <w:r>
        <w:t>Equation : " X = 13 * 2"</w:t>
      </w:r>
    </w:p>
    <w:p>
      <w:r>
        <w:t xml:space="preserve">Answer : "26" </w:t>
        <w:br/>
        <w:t>}</w:t>
      </w:r>
    </w:p>
    <w:p>
      <w:r>
        <w:t>{</w:t>
        <w:br/>
        <w:t>Index 1618:</w:t>
      </w:r>
    </w:p>
    <w:p>
      <w:r>
        <w:t>Question : "Rochelle had 30 blackberry . He slice each blackberry into 6 slices . How many blackberry slices did Rochelle make?"</w:t>
      </w:r>
    </w:p>
    <w:p>
      <w:r>
        <w:t>Equation : " X = 6 * 30"</w:t>
      </w:r>
    </w:p>
    <w:p>
      <w:r>
        <w:t xml:space="preserve">Answer : "180" </w:t>
        <w:br/>
        <w:t>}</w:t>
      </w:r>
    </w:p>
    <w:p>
      <w:r>
        <w:t>{</w:t>
        <w:br/>
        <w:t>Index 1619:</w:t>
      </w:r>
    </w:p>
    <w:p>
      <w:r>
        <w:t>Question : "Alice had 17 pineapple . He mince each pineapple into 17 slices . How many pineapple slices did Alice make?"</w:t>
      </w:r>
    </w:p>
    <w:p>
      <w:r>
        <w:t>Equation : " X = 17 * 17"</w:t>
      </w:r>
    </w:p>
    <w:p>
      <w:r>
        <w:t xml:space="preserve">Answer : "289" </w:t>
        <w:br/>
        <w:t>}</w:t>
      </w:r>
    </w:p>
    <w:p>
      <w:r>
        <w:t>{</w:t>
        <w:br/>
        <w:t>Index 1620:</w:t>
      </w:r>
    </w:p>
    <w:p>
      <w:r>
        <w:t>Question : "John had 33 Chocolate . He hash each Chocolate into 2 slices . How many Chocolate slices did John make?"</w:t>
      </w:r>
    </w:p>
    <w:p>
      <w:r>
        <w:t>Equation : " X = 2 * 33"</w:t>
      </w:r>
    </w:p>
    <w:p>
      <w:r>
        <w:t xml:space="preserve">Answer : "66" </w:t>
        <w:br/>
        <w:t>}</w:t>
      </w:r>
    </w:p>
    <w:p>
      <w:r>
        <w:t>{</w:t>
        <w:br/>
        <w:t>Index 1621:</w:t>
      </w:r>
    </w:p>
    <w:p>
      <w:r>
        <w:t>Question : "Nancy had 2 orange . He chop each orange into 17 slices . How many orange slices did Nancy make?"</w:t>
      </w:r>
    </w:p>
    <w:p>
      <w:r>
        <w:t>Equation : " X = 17 * 2"</w:t>
      </w:r>
    </w:p>
    <w:p>
      <w:r>
        <w:t xml:space="preserve">Answer : "34" </w:t>
        <w:br/>
        <w:t>}</w:t>
      </w:r>
    </w:p>
    <w:p>
      <w:r>
        <w:t>{</w:t>
        <w:br/>
        <w:t>Index 1622:</w:t>
      </w:r>
    </w:p>
    <w:p>
      <w:r>
        <w:t>Question : "James had 46 blackberry . He cube each blackberry into 18 slices . How many blackberry slices did James make?"</w:t>
      </w:r>
    </w:p>
    <w:p>
      <w:r>
        <w:t>Equation : " X = 18 * 46"</w:t>
      </w:r>
    </w:p>
    <w:p>
      <w:r>
        <w:t xml:space="preserve">Answer : "828" </w:t>
        <w:br/>
        <w:t>}</w:t>
      </w:r>
    </w:p>
    <w:p>
      <w:r>
        <w:t>{</w:t>
        <w:br/>
        <w:t>Index 1623:</w:t>
      </w:r>
    </w:p>
    <w:p>
      <w:r>
        <w:t>Question : "Donna had 32 peach . He divide each peach into 2 slices . How many peach slices did Donna make?"</w:t>
      </w:r>
    </w:p>
    <w:p>
      <w:r>
        <w:t>Equation : " X = 2 * 32"</w:t>
      </w:r>
    </w:p>
    <w:p>
      <w:r>
        <w:t xml:space="preserve">Answer : "64" </w:t>
        <w:br/>
        <w:t>}</w:t>
      </w:r>
    </w:p>
    <w:p>
      <w:r>
        <w:t>{</w:t>
        <w:br/>
        <w:t>Index 1624:</w:t>
      </w:r>
    </w:p>
    <w:p>
      <w:r>
        <w:t>Question : "Jennifer had 43 Banana . He dice each Banana into 9 slices . How many Banana slices did Jennifer make?"</w:t>
      </w:r>
    </w:p>
    <w:p>
      <w:r>
        <w:t>Equation : " X = 9 * 43"</w:t>
      </w:r>
    </w:p>
    <w:p>
      <w:r>
        <w:t xml:space="preserve">Answer : "387" </w:t>
        <w:br/>
        <w:t>}</w:t>
      </w:r>
    </w:p>
    <w:p>
      <w:r>
        <w:t>{</w:t>
        <w:br/>
        <w:t>Index 1625:</w:t>
      </w:r>
    </w:p>
    <w:p>
      <w:r>
        <w:t>Question : "Patricia had 13 Bread . He cut up each Bread into 8 slices . How many Bread slices did Patricia make?"</w:t>
      </w:r>
    </w:p>
    <w:p>
      <w:r>
        <w:t>Equation : " X = 8 * 13"</w:t>
      </w:r>
    </w:p>
    <w:p>
      <w:r>
        <w:t xml:space="preserve">Answer : "104" </w:t>
        <w:br/>
        <w:t>}</w:t>
      </w:r>
    </w:p>
    <w:p>
      <w:r>
        <w:t>{</w:t>
        <w:br/>
        <w:t>Index 1626:</w:t>
      </w:r>
    </w:p>
    <w:p>
      <w:r>
        <w:t>Question : "Mark had 38 coconut . He divide each coconut into 17 slices . How many coconut slices did Mark make?"</w:t>
      </w:r>
    </w:p>
    <w:p>
      <w:r>
        <w:t>Equation : " X = 17 * 38"</w:t>
      </w:r>
    </w:p>
    <w:p>
      <w:r>
        <w:t xml:space="preserve">Answer : "646" </w:t>
        <w:br/>
        <w:t>}</w:t>
      </w:r>
    </w:p>
    <w:p>
      <w:r>
        <w:t>{</w:t>
        <w:br/>
        <w:t>Index 1627:</w:t>
      </w:r>
    </w:p>
    <w:p>
      <w:r>
        <w:t>Question : "Alexis had 42 papaya . He cut up each papaya into 12 slices . How many papaya slices did Alexis make?"</w:t>
      </w:r>
    </w:p>
    <w:p>
      <w:r>
        <w:t>Equation : " X = 12 * 42"</w:t>
      </w:r>
    </w:p>
    <w:p>
      <w:r>
        <w:t xml:space="preserve">Answer : "504" </w:t>
        <w:br/>
        <w:t>}</w:t>
      </w:r>
    </w:p>
    <w:p>
      <w:r>
        <w:t>{</w:t>
        <w:br/>
        <w:t>Index 1628:</w:t>
      </w:r>
    </w:p>
    <w:p>
      <w:r>
        <w:t>Question : "Mary had 20 cherry . He cut each cherry into 6 slices . How many cherry slices did Mary make?"</w:t>
      </w:r>
    </w:p>
    <w:p>
      <w:r>
        <w:t>Equation : " X = 6 * 20"</w:t>
      </w:r>
    </w:p>
    <w:p>
      <w:r>
        <w:t xml:space="preserve">Answer : "120" </w:t>
        <w:br/>
        <w:t>}</w:t>
      </w:r>
    </w:p>
    <w:p>
      <w:r>
        <w:t>{</w:t>
        <w:br/>
        <w:t>Index 1629:</w:t>
      </w:r>
    </w:p>
    <w:p>
      <w:r>
        <w:t>Question : "David had 50 watermelon . He cut up each watermelon into 2 slices . How many watermelon slices did David make?"</w:t>
      </w:r>
    </w:p>
    <w:p>
      <w:r>
        <w:t>Equation : " X = 2 * 50"</w:t>
      </w:r>
    </w:p>
    <w:p>
      <w:r>
        <w:t xml:space="preserve">Answer : "100" </w:t>
        <w:br/>
        <w:t>}</w:t>
      </w:r>
    </w:p>
    <w:p>
      <w:r>
        <w:t>{</w:t>
        <w:br/>
        <w:t>Index 1630:</w:t>
      </w:r>
    </w:p>
    <w:p>
      <w:r>
        <w:t>Question : "Kyle had 22 watermelon . He hash each watermelon into 8 slices . How many watermelon slices did Kyle make?"</w:t>
      </w:r>
    </w:p>
    <w:p>
      <w:r>
        <w:t>Equation : " X = 8 * 22"</w:t>
      </w:r>
    </w:p>
    <w:p>
      <w:r>
        <w:t xml:space="preserve">Answer : "176" </w:t>
        <w:br/>
        <w:t>}</w:t>
      </w:r>
    </w:p>
    <w:p>
      <w:r>
        <w:t>{</w:t>
        <w:br/>
        <w:t>Index 1631:</w:t>
      </w:r>
    </w:p>
    <w:p>
      <w:r>
        <w:t>Question : "Roy had 41 avocado . He divide each avocado into 20 slices . How many avocado slices did Roy make?"</w:t>
      </w:r>
    </w:p>
    <w:p>
      <w:r>
        <w:t>Equation : " X = 20 * 41"</w:t>
      </w:r>
    </w:p>
    <w:p>
      <w:r>
        <w:t xml:space="preserve">Answer : "820" </w:t>
        <w:br/>
        <w:t>}</w:t>
      </w:r>
    </w:p>
    <w:p>
      <w:r>
        <w:t>{</w:t>
        <w:br/>
        <w:t>Index 1632:</w:t>
      </w:r>
    </w:p>
    <w:p>
      <w:r>
        <w:t>Question : "Carmen had 42 Doll . He cube each Doll into 20 slices . How many Doll slices did Carmen make?"</w:t>
      </w:r>
    </w:p>
    <w:p>
      <w:r>
        <w:t>Equation : " X = 20 * 42"</w:t>
      </w:r>
    </w:p>
    <w:p>
      <w:r>
        <w:t xml:space="preserve">Answer : "840" </w:t>
        <w:br/>
        <w:t>}</w:t>
      </w:r>
    </w:p>
    <w:p>
      <w:r>
        <w:t>{</w:t>
        <w:br/>
        <w:t>Index 1633:</w:t>
      </w:r>
    </w:p>
    <w:p>
      <w:r>
        <w:t>Question : "Matthew had 13 strawberry . He chop each strawberry into 3 slices . How many strawberry slices did Matthew make?"</w:t>
      </w:r>
    </w:p>
    <w:p>
      <w:r>
        <w:t>Equation : " X = 3 * 13"</w:t>
      </w:r>
    </w:p>
    <w:p>
      <w:r>
        <w:t xml:space="preserve">Answer : "39" </w:t>
        <w:br/>
        <w:t>}</w:t>
      </w:r>
    </w:p>
    <w:p>
      <w:r>
        <w:t>{</w:t>
        <w:br/>
        <w:t>Index 1634:</w:t>
      </w:r>
    </w:p>
    <w:p>
      <w:r>
        <w:t>Question : "Juan had 23 pear . He carve each pear into 5 slices . How many pear slices did Juan make?"</w:t>
      </w:r>
    </w:p>
    <w:p>
      <w:r>
        <w:t>Equation : " X = 5 * 23"</w:t>
      </w:r>
    </w:p>
    <w:p>
      <w:r>
        <w:t xml:space="preserve">Answer : "115" </w:t>
        <w:br/>
        <w:t>}</w:t>
      </w:r>
    </w:p>
    <w:p>
      <w:r>
        <w:t>{</w:t>
        <w:br/>
        <w:t>Index 1635:</w:t>
      </w:r>
    </w:p>
    <w:p>
      <w:r>
        <w:t>Question : "Jessica had 15 Bread . He carve each Bread into 8 slices . How many Bread slices did Jessica make?"</w:t>
      </w:r>
    </w:p>
    <w:p>
      <w:r>
        <w:t>Equation : " X = 8 * 15"</w:t>
      </w:r>
    </w:p>
    <w:p>
      <w:r>
        <w:t xml:space="preserve">Answer : "120" </w:t>
        <w:br/>
        <w:t>}</w:t>
      </w:r>
    </w:p>
    <w:p>
      <w:r>
        <w:t>{</w:t>
        <w:br/>
        <w:t>Index 1636:</w:t>
      </w:r>
    </w:p>
    <w:p>
      <w:r>
        <w:t>Question : "Josephine had 12 pear . He mince each pear into 18 slices . How many pear slices did Josephine make?"</w:t>
      </w:r>
    </w:p>
    <w:p>
      <w:r>
        <w:t>Equation : " X = 18 * 12"</w:t>
      </w:r>
    </w:p>
    <w:p>
      <w:r>
        <w:t xml:space="preserve">Answer : "216" </w:t>
        <w:br/>
        <w:t>}</w:t>
      </w:r>
    </w:p>
    <w:p>
      <w:r>
        <w:t>{</w:t>
        <w:br/>
        <w:t>Index 1637:</w:t>
      </w:r>
    </w:p>
    <w:p>
      <w:r>
        <w:t>Question : "Timothy had 39 blackcurrant . He cube each blackcurrant into 11 slices . How many blackcurrant slices did Timothy make?"</w:t>
      </w:r>
    </w:p>
    <w:p>
      <w:r>
        <w:t>Equation : " X = 11 * 39"</w:t>
      </w:r>
    </w:p>
    <w:p>
      <w:r>
        <w:t xml:space="preserve">Answer : "429" </w:t>
        <w:br/>
        <w:t>}</w:t>
      </w:r>
    </w:p>
    <w:p>
      <w:r>
        <w:t>{</w:t>
        <w:br/>
        <w:t>Index 1638:</w:t>
      </w:r>
    </w:p>
    <w:p>
      <w:r>
        <w:t>Question : "Deborah had 27 cherry . He mince each cherry into 11 slices . How many cherry slices did Deborah make?"</w:t>
      </w:r>
    </w:p>
    <w:p>
      <w:r>
        <w:t>Equation : " X = 11 * 27"</w:t>
      </w:r>
    </w:p>
    <w:p>
      <w:r>
        <w:t xml:space="preserve">Answer : "297" </w:t>
        <w:br/>
        <w:t>}</w:t>
      </w:r>
    </w:p>
    <w:p>
      <w:r>
        <w:t>{</w:t>
        <w:br/>
        <w:t>Index 1639:</w:t>
      </w:r>
    </w:p>
    <w:p>
      <w:r>
        <w:t>Question : "Joe had 12 pear . He dice each pear into 9 slices . How many pear slices did Joe make?"</w:t>
      </w:r>
    </w:p>
    <w:p>
      <w:r>
        <w:t>Equation : " X = 9 * 12"</w:t>
      </w:r>
    </w:p>
    <w:p>
      <w:r>
        <w:t xml:space="preserve">Answer : "108" </w:t>
        <w:br/>
        <w:t>}</w:t>
      </w:r>
    </w:p>
    <w:p>
      <w:r>
        <w:t>{</w:t>
        <w:br/>
        <w:t>Index 1640:</w:t>
      </w:r>
    </w:p>
    <w:p>
      <w:r>
        <w:t>Question : "Heather had 32 raspberry . He cut up each raspberry into 16 slices . How many raspberry slices did Heather make?"</w:t>
      </w:r>
    </w:p>
    <w:p>
      <w:r>
        <w:t>Equation : " X = 16 * 32"</w:t>
      </w:r>
    </w:p>
    <w:p>
      <w:r>
        <w:t xml:space="preserve">Answer : "512" </w:t>
        <w:br/>
        <w:t>}</w:t>
      </w:r>
    </w:p>
    <w:p>
      <w:r>
        <w:t>{</w:t>
        <w:br/>
        <w:t>Index 1641:</w:t>
      </w:r>
    </w:p>
    <w:p>
      <w:r>
        <w:t>Question : "Tyler had 3 kiwi . He dice each kiwi into 6 slices . How many kiwi slices did Tyler make?"</w:t>
      </w:r>
    </w:p>
    <w:p>
      <w:r>
        <w:t>Equation : " X = 6 * 3"</w:t>
      </w:r>
    </w:p>
    <w:p>
      <w:r>
        <w:t xml:space="preserve">Answer : "18" </w:t>
        <w:br/>
        <w:t>}</w:t>
      </w:r>
    </w:p>
    <w:p>
      <w:r>
        <w:t>{</w:t>
        <w:br/>
        <w:t>Index 1642:</w:t>
      </w:r>
    </w:p>
    <w:p>
      <w:r>
        <w:t>Question : "Charles had 15 fig . He carve each fig into 3 slices . How many fig slices did Charles make?"</w:t>
      </w:r>
    </w:p>
    <w:p>
      <w:r>
        <w:t>Equation : " X = 3 * 15"</w:t>
      </w:r>
    </w:p>
    <w:p>
      <w:r>
        <w:t xml:space="preserve">Answer : "45" </w:t>
        <w:br/>
        <w:t>}</w:t>
      </w:r>
    </w:p>
    <w:p>
      <w:r>
        <w:t>{</w:t>
        <w:br/>
        <w:t>Index 1643:</w:t>
      </w:r>
    </w:p>
    <w:p>
      <w:r>
        <w:t>Question : "Paige had 4 pineapple . He dice each pineapple into 8 slices . How many pineapple slices did Paige make?"</w:t>
      </w:r>
    </w:p>
    <w:p>
      <w:r>
        <w:t>Equation : " X = 8 * 4"</w:t>
      </w:r>
    </w:p>
    <w:p>
      <w:r>
        <w:t xml:space="preserve">Answer : "32" </w:t>
        <w:br/>
        <w:t>}</w:t>
      </w:r>
    </w:p>
    <w:p>
      <w:r>
        <w:t>{</w:t>
        <w:br/>
        <w:t>Index 1644:</w:t>
      </w:r>
    </w:p>
    <w:p>
      <w:r>
        <w:t>Question : "John had 30 Chocolate . He chop each Chocolate into 13 slices . How many Chocolate slices did John make?"</w:t>
      </w:r>
    </w:p>
    <w:p>
      <w:r>
        <w:t>Equation : " X = 13 * 30"</w:t>
      </w:r>
    </w:p>
    <w:p>
      <w:r>
        <w:t xml:space="preserve">Answer : "390" </w:t>
        <w:br/>
        <w:t>}</w:t>
      </w:r>
    </w:p>
    <w:p>
      <w:r>
        <w:t>{</w:t>
        <w:br/>
        <w:t>Index 1645:</w:t>
      </w:r>
    </w:p>
    <w:p>
      <w:r>
        <w:t>Question : "Catherine had 18 Banana . He cut each Banana into 3 slices . How many Banana slices did Catherine make?"</w:t>
      </w:r>
    </w:p>
    <w:p>
      <w:r>
        <w:t>Equation : " X = 3 * 18"</w:t>
      </w:r>
    </w:p>
    <w:p>
      <w:r>
        <w:t xml:space="preserve">Answer : "54" </w:t>
        <w:br/>
        <w:t>}</w:t>
      </w:r>
    </w:p>
    <w:p>
      <w:r>
        <w:t>{</w:t>
        <w:br/>
        <w:t>Index 1646:</w:t>
      </w:r>
    </w:p>
    <w:p>
      <w:r>
        <w:t>Question : "Adam had 37 lemon . He slice each lemon into 14 slices . How many lemon slices did Adam make?"</w:t>
      </w:r>
    </w:p>
    <w:p>
      <w:r>
        <w:t>Equation : " X = 14 * 37"</w:t>
      </w:r>
    </w:p>
    <w:p>
      <w:r>
        <w:t xml:space="preserve">Answer : "518" </w:t>
        <w:br/>
        <w:t>}</w:t>
      </w:r>
    </w:p>
    <w:p>
      <w:r>
        <w:t>{</w:t>
        <w:br/>
        <w:t>Index 1647:</w:t>
      </w:r>
    </w:p>
    <w:p>
      <w:r>
        <w:t>Question : "Ann had 43 Mango . He carve each Mango into 13 slices . How many Mango slices did Ann make?"</w:t>
      </w:r>
    </w:p>
    <w:p>
      <w:r>
        <w:t>Equation : " X = 13 * 43"</w:t>
      </w:r>
    </w:p>
    <w:p>
      <w:r>
        <w:t xml:space="preserve">Answer : "559" </w:t>
        <w:br/>
        <w:t>}</w:t>
      </w:r>
    </w:p>
    <w:p>
      <w:r>
        <w:t>{</w:t>
        <w:br/>
        <w:t>Index 1648:</w:t>
      </w:r>
    </w:p>
    <w:p>
      <w:r>
        <w:t>Question : "Richard had 2 Banana . He cut each Banana into 12 slices . How many Banana slices did Richard make?"</w:t>
      </w:r>
    </w:p>
    <w:p>
      <w:r>
        <w:t>Equation : " X = 12 * 2"</w:t>
      </w:r>
    </w:p>
    <w:p>
      <w:r>
        <w:t xml:space="preserve">Answer : "24" </w:t>
        <w:br/>
        <w:t>}</w:t>
      </w:r>
    </w:p>
    <w:p>
      <w:r>
        <w:t>{</w:t>
        <w:br/>
        <w:t>Index 1649:</w:t>
      </w:r>
    </w:p>
    <w:p>
      <w:r>
        <w:t>Question : "Florence had 9 apricot . He hash each apricot into 18 slices . How many apricot slices did Florence make?"</w:t>
      </w:r>
    </w:p>
    <w:p>
      <w:r>
        <w:t>Equation : " X = 18 * 9"</w:t>
      </w:r>
    </w:p>
    <w:p>
      <w:r>
        <w:t xml:space="preserve">Answer : "162" </w:t>
        <w:br/>
        <w:t>}</w:t>
      </w:r>
    </w:p>
    <w:p>
      <w:r>
        <w:t>{</w:t>
        <w:br/>
        <w:t>Index 1650:</w:t>
      </w:r>
    </w:p>
    <w:p>
      <w:r>
        <w:t>Question : "Neil had 48 pineapple . He carve each pineapple into 4 slices . How many pineapple slices did Neil make?"</w:t>
      </w:r>
    </w:p>
    <w:p>
      <w:r>
        <w:t>Equation : " X = 4 * 48"</w:t>
      </w:r>
    </w:p>
    <w:p>
      <w:r>
        <w:t xml:space="preserve">Answer : "192" </w:t>
        <w:br/>
        <w:t>}</w:t>
      </w:r>
    </w:p>
    <w:p>
      <w:r>
        <w:t>{</w:t>
        <w:br/>
        <w:t>Index 1651:</w:t>
      </w:r>
    </w:p>
    <w:p>
      <w:r>
        <w:t>Question : "Rebecca had 14 fig . He carve each fig into 9 slices . How many fig slices did Rebecca make?"</w:t>
      </w:r>
    </w:p>
    <w:p>
      <w:r>
        <w:t>Equation : " X = 9 * 14"</w:t>
      </w:r>
    </w:p>
    <w:p>
      <w:r>
        <w:t xml:space="preserve">Answer : "126" </w:t>
        <w:br/>
        <w:t>}</w:t>
      </w:r>
    </w:p>
    <w:p>
      <w:r>
        <w:t>{</w:t>
        <w:br/>
        <w:t>Index 1652:</w:t>
      </w:r>
    </w:p>
    <w:p>
      <w:r>
        <w:t>Question : "Kimberly had 22 lime . He cut up each lime into 2 slices . How many lime slices did Kimberly make?"</w:t>
      </w:r>
    </w:p>
    <w:p>
      <w:r>
        <w:t>Equation : " X = 2 * 22"</w:t>
      </w:r>
    </w:p>
    <w:p>
      <w:r>
        <w:t xml:space="preserve">Answer : "44" </w:t>
        <w:br/>
        <w:t>}</w:t>
      </w:r>
    </w:p>
    <w:p>
      <w:r>
        <w:t>{</w:t>
        <w:br/>
        <w:t>Index 1653:</w:t>
      </w:r>
    </w:p>
    <w:p>
      <w:r>
        <w:t>Question : "Hubert had 37 Bread . He carve each Bread into 18 slices . How many Bread slices did Hubert make?"</w:t>
      </w:r>
    </w:p>
    <w:p>
      <w:r>
        <w:t>Equation : " X = 18 * 37"</w:t>
      </w:r>
    </w:p>
    <w:p>
      <w:r>
        <w:t xml:space="preserve">Answer : "666" </w:t>
        <w:br/>
        <w:t>}</w:t>
      </w:r>
    </w:p>
    <w:p>
      <w:r>
        <w:t>{</w:t>
        <w:br/>
        <w:t>Index 1654:</w:t>
      </w:r>
    </w:p>
    <w:p>
      <w:r>
        <w:t>Question : "Caren had 24 lychee . He cut up each lychee into 19 slices . How many lychee slices did Caren make?"</w:t>
      </w:r>
    </w:p>
    <w:p>
      <w:r>
        <w:t>Equation : " X = 19 * 24"</w:t>
      </w:r>
    </w:p>
    <w:p>
      <w:r>
        <w:t xml:space="preserve">Answer : "456" </w:t>
        <w:br/>
        <w:t>}</w:t>
      </w:r>
    </w:p>
    <w:p>
      <w:r>
        <w:t>{</w:t>
        <w:br/>
        <w:t>Index 1655:</w:t>
      </w:r>
    </w:p>
    <w:p>
      <w:r>
        <w:t>Question : "Emory had 17 mango . He dice each mango into 11 slices . How many mango slices did Emory make?"</w:t>
      </w:r>
    </w:p>
    <w:p>
      <w:r>
        <w:t>Equation : " X = 11 * 17"</w:t>
      </w:r>
    </w:p>
    <w:p>
      <w:r>
        <w:t xml:space="preserve">Answer : "187" </w:t>
        <w:br/>
        <w:t>}</w:t>
      </w:r>
    </w:p>
    <w:p>
      <w:r>
        <w:t>{</w:t>
        <w:br/>
        <w:t>Index 1656:</w:t>
      </w:r>
    </w:p>
    <w:p>
      <w:r>
        <w:t>Question : "Cheryl had 39 apple . He mince each apple into 2 slices . How many apple slices did Cheryl make?"</w:t>
      </w:r>
    </w:p>
    <w:p>
      <w:r>
        <w:t>Equation : " X = 2 * 39"</w:t>
      </w:r>
    </w:p>
    <w:p>
      <w:r>
        <w:t xml:space="preserve">Answer : "78" </w:t>
        <w:br/>
        <w:t>}</w:t>
      </w:r>
    </w:p>
    <w:p>
      <w:r>
        <w:t>{</w:t>
        <w:br/>
        <w:t>Index 1657:</w:t>
      </w:r>
    </w:p>
    <w:p>
      <w:r>
        <w:t>Question : "Stella had 11 blackberry . He chop each blackberry into 3 slices . How many blackberry slices did Stella make?"</w:t>
      </w:r>
    </w:p>
    <w:p>
      <w:r>
        <w:t>Equation : " X = 3 * 11"</w:t>
      </w:r>
    </w:p>
    <w:p>
      <w:r>
        <w:t xml:space="preserve">Answer : "33" </w:t>
        <w:br/>
        <w:t>}</w:t>
      </w:r>
    </w:p>
    <w:p>
      <w:r>
        <w:t>{</w:t>
        <w:br/>
        <w:t>Index 1658:</w:t>
      </w:r>
    </w:p>
    <w:p>
      <w:r>
        <w:t>Question : "Hazel had 29 fig . He dice each fig into 9 slices . How many fig slices did Hazel make?"</w:t>
      </w:r>
    </w:p>
    <w:p>
      <w:r>
        <w:t>Equation : " X = 9 * 29"</w:t>
      </w:r>
    </w:p>
    <w:p>
      <w:r>
        <w:t xml:space="preserve">Answer : "261" </w:t>
        <w:br/>
        <w:t>}</w:t>
      </w:r>
    </w:p>
    <w:p>
      <w:r>
        <w:t>{</w:t>
        <w:br/>
        <w:t>Index 1659:</w:t>
      </w:r>
    </w:p>
    <w:p>
      <w:r>
        <w:t>Question : "Manuel had 31 raspberry . He dice each raspberry into 5 slices . How many raspberry slices did Manuel make?"</w:t>
      </w:r>
    </w:p>
    <w:p>
      <w:r>
        <w:t>Equation : " X = 5 * 31"</w:t>
      </w:r>
    </w:p>
    <w:p>
      <w:r>
        <w:t xml:space="preserve">Answer : "155" </w:t>
        <w:br/>
        <w:t>}</w:t>
      </w:r>
    </w:p>
    <w:p>
      <w:r>
        <w:t>{</w:t>
        <w:br/>
        <w:t>Index 1660:</w:t>
      </w:r>
    </w:p>
    <w:p>
      <w:r>
        <w:t>Question : "Amy had 25 avocado . He mince each avocado into 18 slices . How many avocado slices did Amy make?"</w:t>
      </w:r>
    </w:p>
    <w:p>
      <w:r>
        <w:t>Equation : " X = 18 * 25"</w:t>
      </w:r>
    </w:p>
    <w:p>
      <w:r>
        <w:t xml:space="preserve">Answer : "450" </w:t>
        <w:br/>
        <w:t>}</w:t>
      </w:r>
    </w:p>
    <w:p>
      <w:r>
        <w:t>{</w:t>
        <w:br/>
        <w:t>Index 1661:</w:t>
      </w:r>
    </w:p>
    <w:p>
      <w:r>
        <w:t>Question : "Leo had 18 Flower . He dice each Flower into 8 slices . How many Flower slices did Leo make?"</w:t>
      </w:r>
    </w:p>
    <w:p>
      <w:r>
        <w:t>Equation : " X = 8 * 18"</w:t>
      </w:r>
    </w:p>
    <w:p>
      <w:r>
        <w:t xml:space="preserve">Answer : "144" </w:t>
        <w:br/>
        <w:t>}</w:t>
      </w:r>
    </w:p>
    <w:p>
      <w:r>
        <w:t>{</w:t>
        <w:br/>
        <w:t>Index 1662:</w:t>
      </w:r>
    </w:p>
    <w:p>
      <w:r>
        <w:t>Question : "Debby had 50 strawberry . He hash each strawberry into 9 slices . How many strawberry slices did Debby make?"</w:t>
      </w:r>
    </w:p>
    <w:p>
      <w:r>
        <w:t>Equation : " X = 9 * 50"</w:t>
      </w:r>
    </w:p>
    <w:p>
      <w:r>
        <w:t xml:space="preserve">Answer : "450" </w:t>
        <w:br/>
        <w:t>}</w:t>
      </w:r>
    </w:p>
    <w:p>
      <w:r>
        <w:t>{</w:t>
        <w:br/>
        <w:t>Index 1663:</w:t>
      </w:r>
    </w:p>
    <w:p>
      <w:r>
        <w:t>Question : "Edward had 34 cherry . He mince each cherry into 14 slices . How many cherry slices did Edward make?"</w:t>
      </w:r>
    </w:p>
    <w:p>
      <w:r>
        <w:t>Equation : " X = 14 * 34"</w:t>
      </w:r>
    </w:p>
    <w:p>
      <w:r>
        <w:t xml:space="preserve">Answer : "476" </w:t>
        <w:br/>
        <w:t>}</w:t>
      </w:r>
    </w:p>
    <w:p>
      <w:r>
        <w:t>{</w:t>
        <w:br/>
        <w:t>Index 1664:</w:t>
      </w:r>
    </w:p>
    <w:p>
      <w:r>
        <w:t>Question : "Clifton had 4 kiwi . He carve each kiwi into 5 slices . How many kiwi slices did Clifton make?"</w:t>
      </w:r>
    </w:p>
    <w:p>
      <w:r>
        <w:t>Equation : " X = 5 * 4"</w:t>
      </w:r>
    </w:p>
    <w:p>
      <w:r>
        <w:t xml:space="preserve">Answer : "20" </w:t>
        <w:br/>
        <w:t>}</w:t>
      </w:r>
    </w:p>
    <w:p>
      <w:r>
        <w:t>{</w:t>
        <w:br/>
        <w:t>Index 1665:</w:t>
      </w:r>
    </w:p>
    <w:p>
      <w:r>
        <w:t>Question : "James had 39 lime . He hash each lime into 15 slices . How many lime slices did James make?"</w:t>
      </w:r>
    </w:p>
    <w:p>
      <w:r>
        <w:t>Equation : " X = 15 * 39"</w:t>
      </w:r>
    </w:p>
    <w:p>
      <w:r>
        <w:t xml:space="preserve">Answer : "585" </w:t>
        <w:br/>
        <w:t>}</w:t>
      </w:r>
    </w:p>
    <w:p>
      <w:r>
        <w:t>{</w:t>
        <w:br/>
        <w:t>Index 1666:</w:t>
      </w:r>
    </w:p>
    <w:p>
      <w:r>
        <w:t>Question : "Tom had 42 blueberry . He mince each blueberry into 13 slices . How many blueberry slices did Tom make?"</w:t>
      </w:r>
    </w:p>
    <w:p>
      <w:r>
        <w:t>Equation : " X = 13 * 42"</w:t>
      </w:r>
    </w:p>
    <w:p>
      <w:r>
        <w:t xml:space="preserve">Answer : "546" </w:t>
        <w:br/>
        <w:t>}</w:t>
      </w:r>
    </w:p>
    <w:p>
      <w:r>
        <w:t>{</w:t>
        <w:br/>
        <w:t>Index 1667:</w:t>
      </w:r>
    </w:p>
    <w:p>
      <w:r>
        <w:t>Question : "Vera had 14 lychee . He mince each lychee into 10 slices . How many lychee slices did Vera make?"</w:t>
      </w:r>
    </w:p>
    <w:p>
      <w:r>
        <w:t>Equation : " X = 10 * 14"</w:t>
      </w:r>
    </w:p>
    <w:p>
      <w:r>
        <w:t xml:space="preserve">Answer : "140" </w:t>
        <w:br/>
        <w:t>}</w:t>
      </w:r>
    </w:p>
    <w:p>
      <w:r>
        <w:t>{</w:t>
        <w:br/>
        <w:t>Index 1668:</w:t>
      </w:r>
    </w:p>
    <w:p>
      <w:r>
        <w:t>Question : "Lanette had 24 orange . He cut up each orange into 2 slices . How many orange slices did Lanette make?"</w:t>
      </w:r>
    </w:p>
    <w:p>
      <w:r>
        <w:t>Equation : " X = 2 * 24"</w:t>
      </w:r>
    </w:p>
    <w:p>
      <w:r>
        <w:t xml:space="preserve">Answer : "48" </w:t>
        <w:br/>
        <w:t>}</w:t>
      </w:r>
    </w:p>
    <w:p>
      <w:r>
        <w:t>{</w:t>
        <w:br/>
        <w:t>Index 1669:</w:t>
      </w:r>
    </w:p>
    <w:p>
      <w:r>
        <w:t>Question : "Jenelle had 38 pear . He chop each pear into 20 slices . How many pear slices did Jenelle make?"</w:t>
      </w:r>
    </w:p>
    <w:p>
      <w:r>
        <w:t>Equation : " X = 20 * 38"</w:t>
      </w:r>
    </w:p>
    <w:p>
      <w:r>
        <w:t xml:space="preserve">Answer : "760" </w:t>
        <w:br/>
        <w:t>}</w:t>
      </w:r>
    </w:p>
    <w:p>
      <w:r>
        <w:t>{</w:t>
        <w:br/>
        <w:t>Index 1670:</w:t>
      </w:r>
    </w:p>
    <w:p>
      <w:r>
        <w:t>Question : "Eric had 10 kiwi . He cut up each kiwi into 20 slices . How many kiwi slices did Eric make?"</w:t>
      </w:r>
    </w:p>
    <w:p>
      <w:r>
        <w:t>Equation : " X = 20 * 10"</w:t>
      </w:r>
    </w:p>
    <w:p>
      <w:r>
        <w:t xml:space="preserve">Answer : "200" </w:t>
        <w:br/>
        <w:t>}</w:t>
      </w:r>
    </w:p>
    <w:p>
      <w:r>
        <w:t>{</w:t>
        <w:br/>
        <w:t>Index 1671:</w:t>
      </w:r>
    </w:p>
    <w:p>
      <w:r>
        <w:t>Question : "David had 45 peach . He cut up each peach into 9 slices . How many peach slices did David make?"</w:t>
      </w:r>
    </w:p>
    <w:p>
      <w:r>
        <w:t>Equation : " X = 9 * 45"</w:t>
      </w:r>
    </w:p>
    <w:p>
      <w:r>
        <w:t xml:space="preserve">Answer : "405" </w:t>
        <w:br/>
        <w:t>}</w:t>
      </w:r>
    </w:p>
    <w:p>
      <w:r>
        <w:t>{</w:t>
        <w:br/>
        <w:t>Index 1672:</w:t>
      </w:r>
    </w:p>
    <w:p>
      <w:r>
        <w:t>Question : "Pamela had 36 watermelon . He cut up each watermelon into 6 slices . How many watermelon slices did Pamela make?"</w:t>
      </w:r>
    </w:p>
    <w:p>
      <w:r>
        <w:t>Equation : " X = 6 * 36"</w:t>
      </w:r>
    </w:p>
    <w:p>
      <w:r>
        <w:t xml:space="preserve">Answer : "216" </w:t>
        <w:br/>
        <w:t>}</w:t>
      </w:r>
    </w:p>
    <w:p>
      <w:r>
        <w:t>{</w:t>
        <w:br/>
        <w:t>Index 1673:</w:t>
      </w:r>
    </w:p>
    <w:p>
      <w:r>
        <w:t>Question : "Cathy had 12 papaya . He divide each papaya into 12 slices . How many papaya slices did Cathy make?"</w:t>
      </w:r>
    </w:p>
    <w:p>
      <w:r>
        <w:t>Equation : " X = 12 * 12"</w:t>
      </w:r>
    </w:p>
    <w:p>
      <w:r>
        <w:t xml:space="preserve">Answer : "144" </w:t>
        <w:br/>
        <w:t>}</w:t>
      </w:r>
    </w:p>
    <w:p>
      <w:r>
        <w:t>{</w:t>
        <w:br/>
        <w:t>Index 1674:</w:t>
      </w:r>
    </w:p>
    <w:p>
      <w:r>
        <w:t>Question : "Norma had 29 apple . He cut each apple into 10 slices . How many apple slices did Norma make?"</w:t>
      </w:r>
    </w:p>
    <w:p>
      <w:r>
        <w:t>Equation : " X = 10 * 29"</w:t>
      </w:r>
    </w:p>
    <w:p>
      <w:r>
        <w:t xml:space="preserve">Answer : "290" </w:t>
        <w:br/>
        <w:t>}</w:t>
      </w:r>
    </w:p>
    <w:p>
      <w:r>
        <w:t>{</w:t>
        <w:br/>
        <w:t>Index 1675:</w:t>
      </w:r>
    </w:p>
    <w:p>
      <w:r>
        <w:t>Question : "Andrew had 48 blackberry . He hash each blackberry into 7 slices . How many blackberry slices did Andrew make?"</w:t>
      </w:r>
    </w:p>
    <w:p>
      <w:r>
        <w:t>Equation : " X = 7 * 48"</w:t>
      </w:r>
    </w:p>
    <w:p>
      <w:r>
        <w:t xml:space="preserve">Answer : "336" </w:t>
        <w:br/>
        <w:t>}</w:t>
      </w:r>
    </w:p>
    <w:p>
      <w:r>
        <w:t>{</w:t>
        <w:br/>
        <w:t>Index 1676:</w:t>
      </w:r>
    </w:p>
    <w:p>
      <w:r>
        <w:t>Question : "Vincent had 26 nectarine . He cube each nectarine into 9 slices . How many nectarine slices did Vincent make?"</w:t>
      </w:r>
    </w:p>
    <w:p>
      <w:r>
        <w:t>Equation : " X = 9 * 26"</w:t>
      </w:r>
    </w:p>
    <w:p>
      <w:r>
        <w:t xml:space="preserve">Answer : "234" </w:t>
        <w:br/>
        <w:t>}</w:t>
      </w:r>
    </w:p>
    <w:p>
      <w:r>
        <w:t>{</w:t>
        <w:br/>
        <w:t>Index 1677:</w:t>
      </w:r>
    </w:p>
    <w:p>
      <w:r>
        <w:t>Question : "Rebecca had 16 mango . He chop each mango into 13 slices . How many mango slices did Rebecca make?"</w:t>
      </w:r>
    </w:p>
    <w:p>
      <w:r>
        <w:t>Equation : " X = 13 * 16"</w:t>
      </w:r>
    </w:p>
    <w:p>
      <w:r>
        <w:t xml:space="preserve">Answer : "208" </w:t>
        <w:br/>
        <w:t>}</w:t>
      </w:r>
    </w:p>
    <w:p>
      <w:r>
        <w:t>{</w:t>
        <w:br/>
        <w:t>Index 1678:</w:t>
      </w:r>
    </w:p>
    <w:p>
      <w:r>
        <w:t>Question : "Thomas had 2 kiwi . He cube each kiwi into 3 slices . How many kiwi slices did Thomas make?"</w:t>
      </w:r>
    </w:p>
    <w:p>
      <w:r>
        <w:t>Equation : " X = 3 * 2"</w:t>
      </w:r>
    </w:p>
    <w:p>
      <w:r>
        <w:t xml:space="preserve">Answer : "6" </w:t>
        <w:br/>
        <w:t>}</w:t>
      </w:r>
    </w:p>
    <w:p>
      <w:r>
        <w:t>{</w:t>
        <w:br/>
        <w:t>Index 1679:</w:t>
      </w:r>
    </w:p>
    <w:p>
      <w:r>
        <w:t>Question : "Sara had 13 coconut . He cube each coconut into 16 slices . How many coconut slices did Sara make?"</w:t>
      </w:r>
    </w:p>
    <w:p>
      <w:r>
        <w:t>Equation : " X = 16 * 13"</w:t>
      </w:r>
    </w:p>
    <w:p>
      <w:r>
        <w:t xml:space="preserve">Answer : "208" </w:t>
        <w:br/>
        <w:t>}</w:t>
      </w:r>
    </w:p>
    <w:p>
      <w:r>
        <w:t>{</w:t>
        <w:br/>
        <w:t>Index 1680:</w:t>
      </w:r>
    </w:p>
    <w:p>
      <w:r>
        <w:t>Question : "Rachelle had 19 pineapple . He dice each pineapple into 2 slices . How many pineapple slices did Rachelle make?"</w:t>
      </w:r>
    </w:p>
    <w:p>
      <w:r>
        <w:t>Equation : " X = 2 * 19"</w:t>
      </w:r>
    </w:p>
    <w:p>
      <w:r>
        <w:t xml:space="preserve">Answer : "38" </w:t>
        <w:br/>
        <w:t>}</w:t>
      </w:r>
    </w:p>
    <w:p>
      <w:r>
        <w:t>{</w:t>
        <w:br/>
        <w:t>Index 1681:</w:t>
      </w:r>
    </w:p>
    <w:p>
      <w:r>
        <w:t>Question : "Brian had 7 apricot . He dice each apricot into 17 slices . How many apricot slices did Brian make?"</w:t>
      </w:r>
    </w:p>
    <w:p>
      <w:r>
        <w:t>Equation : " X = 17 * 7"</w:t>
      </w:r>
    </w:p>
    <w:p>
      <w:r>
        <w:t xml:space="preserve">Answer : "119" </w:t>
        <w:br/>
        <w:t>}</w:t>
      </w:r>
    </w:p>
    <w:p>
      <w:r>
        <w:t>{</w:t>
        <w:br/>
        <w:t>Index 1682:</w:t>
      </w:r>
    </w:p>
    <w:p>
      <w:r>
        <w:t>Question : "Thomas had 9 Book . He cube each Book into 14 slices . How many Book slices did Thomas make?"</w:t>
      </w:r>
    </w:p>
    <w:p>
      <w:r>
        <w:t>Equation : " X = 14 * 9"</w:t>
      </w:r>
    </w:p>
    <w:p>
      <w:r>
        <w:t xml:space="preserve">Answer : "126" </w:t>
        <w:br/>
        <w:t>}</w:t>
      </w:r>
    </w:p>
    <w:p>
      <w:r>
        <w:t>{</w:t>
        <w:br/>
        <w:t>Index 1683:</w:t>
      </w:r>
    </w:p>
    <w:p>
      <w:r>
        <w:t>Question : "Virginia had 28 apricot . He dice each apricot into 10 slices . How many apricot slices did Virginia make?"</w:t>
      </w:r>
    </w:p>
    <w:p>
      <w:r>
        <w:t>Equation : " X = 10 * 28"</w:t>
      </w:r>
    </w:p>
    <w:p>
      <w:r>
        <w:t xml:space="preserve">Answer : "280" </w:t>
        <w:br/>
        <w:t>}</w:t>
      </w:r>
    </w:p>
    <w:p>
      <w:r>
        <w:t>{</w:t>
        <w:br/>
        <w:t>Index 1684:</w:t>
      </w:r>
    </w:p>
    <w:p>
      <w:r>
        <w:t>Question : "Joseph had 50 papaya . He carve each papaya into 17 slices . How many papaya slices did Joseph make?"</w:t>
      </w:r>
    </w:p>
    <w:p>
      <w:r>
        <w:t>Equation : " X = 17 * 50"</w:t>
      </w:r>
    </w:p>
    <w:p>
      <w:r>
        <w:t xml:space="preserve">Answer : "850" </w:t>
        <w:br/>
        <w:t>}</w:t>
      </w:r>
    </w:p>
    <w:p>
      <w:r>
        <w:t>{</w:t>
        <w:br/>
        <w:t>Index 1685:</w:t>
      </w:r>
    </w:p>
    <w:p>
      <w:r>
        <w:t>Question : "Steven had 3 Biscuit . He hash each Biscuit into 5 slices . How many Biscuit slices did Steven make?"</w:t>
      </w:r>
    </w:p>
    <w:p>
      <w:r>
        <w:t>Equation : " X = 5 * 3"</w:t>
      </w:r>
    </w:p>
    <w:p>
      <w:r>
        <w:t xml:space="preserve">Answer : "15" </w:t>
        <w:br/>
        <w:t>}</w:t>
      </w:r>
    </w:p>
    <w:p>
      <w:r>
        <w:t>{</w:t>
        <w:br/>
        <w:t>Index 1686:</w:t>
      </w:r>
    </w:p>
    <w:p>
      <w:r>
        <w:t>Question : "Donald had 28 mango . He chop each mango into 20 slices . How many mango slices did Donald make?"</w:t>
      </w:r>
    </w:p>
    <w:p>
      <w:r>
        <w:t>Equation : " X = 20 * 28"</w:t>
      </w:r>
    </w:p>
    <w:p>
      <w:r>
        <w:t xml:space="preserve">Answer : "560" </w:t>
        <w:br/>
        <w:t>}</w:t>
      </w:r>
    </w:p>
    <w:p>
      <w:r>
        <w:t>{</w:t>
        <w:br/>
        <w:t>Index 1687:</w:t>
      </w:r>
    </w:p>
    <w:p>
      <w:r>
        <w:t>Question : "Glenn had 5 peach . He divide each peach into 20 slices . How many peach slices did Glenn make?"</w:t>
      </w:r>
    </w:p>
    <w:p>
      <w:r>
        <w:t>Equation : " X = 20 * 5"</w:t>
      </w:r>
    </w:p>
    <w:p>
      <w:r>
        <w:t xml:space="preserve">Answer : "100" </w:t>
        <w:br/>
        <w:t>}</w:t>
      </w:r>
    </w:p>
    <w:p>
      <w:r>
        <w:t>{</w:t>
        <w:br/>
        <w:t>Index 1688:</w:t>
      </w:r>
    </w:p>
    <w:p>
      <w:r>
        <w:t>Question : "Julie had 25 Banana . He hash each Banana into 17 slices . How many Banana slices did Julie make?"</w:t>
      </w:r>
    </w:p>
    <w:p>
      <w:r>
        <w:t>Equation : " X = 17 * 25"</w:t>
      </w:r>
    </w:p>
    <w:p>
      <w:r>
        <w:t xml:space="preserve">Answer : "425" </w:t>
        <w:br/>
        <w:t>}</w:t>
      </w:r>
    </w:p>
    <w:p>
      <w:r>
        <w:t>{</w:t>
        <w:br/>
        <w:t>Index 1689:</w:t>
      </w:r>
    </w:p>
    <w:p>
      <w:r>
        <w:t>Question : "Melissa had 38 cherry . He carve each cherry into 18 slices . How many cherry slices did Melissa make?"</w:t>
      </w:r>
    </w:p>
    <w:p>
      <w:r>
        <w:t>Equation : " X = 18 * 38"</w:t>
      </w:r>
    </w:p>
    <w:p>
      <w:r>
        <w:t xml:space="preserve">Answer : "684" </w:t>
        <w:br/>
        <w:t>}</w:t>
      </w:r>
    </w:p>
    <w:p>
      <w:r>
        <w:t>{</w:t>
        <w:br/>
        <w:t>Index 1690:</w:t>
      </w:r>
    </w:p>
    <w:p>
      <w:r>
        <w:t>Question : "Francis had 9 Book . He divide each Book into 19 slices . How many Book slices did Francis make?"</w:t>
      </w:r>
    </w:p>
    <w:p>
      <w:r>
        <w:t>Equation : " X = 19 * 9"</w:t>
      </w:r>
    </w:p>
    <w:p>
      <w:r>
        <w:t xml:space="preserve">Answer : "171" </w:t>
        <w:br/>
        <w:t>}</w:t>
      </w:r>
    </w:p>
    <w:p>
      <w:r>
        <w:t>{</w:t>
        <w:br/>
        <w:t>Index 1691:</w:t>
      </w:r>
    </w:p>
    <w:p>
      <w:r>
        <w:t>Question : "Mary had 21 toy . He cut up each toy into 16 slices . How many toy slices did Mary make?"</w:t>
      </w:r>
    </w:p>
    <w:p>
      <w:r>
        <w:t>Equation : " X = 16 * 21"</w:t>
      </w:r>
    </w:p>
    <w:p>
      <w:r>
        <w:t xml:space="preserve">Answer : "336" </w:t>
        <w:br/>
        <w:t>}</w:t>
      </w:r>
    </w:p>
    <w:p>
      <w:r>
        <w:t>{</w:t>
        <w:br/>
        <w:t>Index 1692:</w:t>
      </w:r>
    </w:p>
    <w:p>
      <w:r>
        <w:t>Question : "Donna had 8 pear . He cut up each pear into 13 slices . How many pear slices did Donna make?"</w:t>
      </w:r>
    </w:p>
    <w:p>
      <w:r>
        <w:t>Equation : " X = 13 * 8"</w:t>
      </w:r>
    </w:p>
    <w:p>
      <w:r>
        <w:t xml:space="preserve">Answer : "104" </w:t>
        <w:br/>
        <w:t>}</w:t>
      </w:r>
    </w:p>
    <w:p>
      <w:r>
        <w:t>{</w:t>
        <w:br/>
        <w:t>Index 1693:</w:t>
      </w:r>
    </w:p>
    <w:p>
      <w:r>
        <w:t>Question : "Roberta had 48 papaya . He cube each papaya into 6 slices . How many papaya slices did Roberta make?"</w:t>
      </w:r>
    </w:p>
    <w:p>
      <w:r>
        <w:t>Equation : " X = 6 * 48"</w:t>
      </w:r>
    </w:p>
    <w:p>
      <w:r>
        <w:t xml:space="preserve">Answer : "288" </w:t>
        <w:br/>
        <w:t>}</w:t>
      </w:r>
    </w:p>
    <w:p>
      <w:r>
        <w:t>{</w:t>
        <w:br/>
        <w:t>Index 1694:</w:t>
      </w:r>
    </w:p>
    <w:p>
      <w:r>
        <w:t>Question : "Bessie had 42 toy . He cut up each toy into 7 slices . How many toy slices did Bessie make?"</w:t>
      </w:r>
    </w:p>
    <w:p>
      <w:r>
        <w:t>Equation : " X = 7 * 42"</w:t>
      </w:r>
    </w:p>
    <w:p>
      <w:r>
        <w:t xml:space="preserve">Answer : "294" </w:t>
        <w:br/>
        <w:t>}</w:t>
      </w:r>
    </w:p>
    <w:p>
      <w:r>
        <w:t>{</w:t>
        <w:br/>
        <w:t>Index 1695:</w:t>
      </w:r>
    </w:p>
    <w:p>
      <w:r>
        <w:t>Question : "Patricia had 44 mango . He divide each mango into 3 slices . How many mango slices did Patricia make?"</w:t>
      </w:r>
    </w:p>
    <w:p>
      <w:r>
        <w:t>Equation : " X = 3 * 44"</w:t>
      </w:r>
    </w:p>
    <w:p>
      <w:r>
        <w:t xml:space="preserve">Answer : "132" </w:t>
        <w:br/>
        <w:t>}</w:t>
      </w:r>
    </w:p>
    <w:p>
      <w:r>
        <w:t>{</w:t>
        <w:br/>
        <w:t>Index 1696:</w:t>
      </w:r>
    </w:p>
    <w:p>
      <w:r>
        <w:t>Question : "Gabriela had 24 nectarine . He divide each nectarine into 16 slices . How many nectarine slices did Gabriela make?"</w:t>
      </w:r>
    </w:p>
    <w:p>
      <w:r>
        <w:t>Equation : " X = 16 * 24"</w:t>
      </w:r>
    </w:p>
    <w:p>
      <w:r>
        <w:t xml:space="preserve">Answer : "384" </w:t>
        <w:br/>
        <w:t>}</w:t>
      </w:r>
    </w:p>
    <w:p>
      <w:r>
        <w:t>{</w:t>
        <w:br/>
        <w:t>Index 1697:</w:t>
      </w:r>
    </w:p>
    <w:p>
      <w:r>
        <w:t>Question : "Earl had 33 peach . He cut each peach into 4 slices . How many peach slices did Earl make?"</w:t>
      </w:r>
    </w:p>
    <w:p>
      <w:r>
        <w:t>Equation : " X = 4 * 33"</w:t>
      </w:r>
    </w:p>
    <w:p>
      <w:r>
        <w:t xml:space="preserve">Answer : "132" </w:t>
        <w:br/>
        <w:t>}</w:t>
      </w:r>
    </w:p>
    <w:p>
      <w:r>
        <w:t>{</w:t>
        <w:br/>
        <w:t>Index 1698:</w:t>
      </w:r>
    </w:p>
    <w:p>
      <w:r>
        <w:t>Question : "Jill had 34 Biscuit . He carve each Biscuit into 20 slices . How many Biscuit slices did Jill make?"</w:t>
      </w:r>
    </w:p>
    <w:p>
      <w:r>
        <w:t>Equation : " X = 20 * 34"</w:t>
      </w:r>
    </w:p>
    <w:p>
      <w:r>
        <w:t xml:space="preserve">Answer : "680" </w:t>
        <w:br/>
        <w:t>}</w:t>
      </w:r>
    </w:p>
    <w:p>
      <w:r>
        <w:t>{</w:t>
        <w:br/>
        <w:t>Index 1699:</w:t>
      </w:r>
    </w:p>
    <w:p>
      <w:r>
        <w:t>Question : "Larry had 14 kiwi . He cut each kiwi into 17 slices . How many kiwi slices did Larry make?"</w:t>
      </w:r>
    </w:p>
    <w:p>
      <w:r>
        <w:t>Equation : " X = 17 * 14"</w:t>
      </w:r>
    </w:p>
    <w:p>
      <w:r>
        <w:t xml:space="preserve">Answer : "238" </w:t>
        <w:br/>
        <w:t>}</w:t>
      </w:r>
    </w:p>
    <w:p>
      <w:r>
        <w:t>{</w:t>
        <w:br/>
        <w:t>Index 1700:</w:t>
      </w:r>
    </w:p>
    <w:p>
      <w:r>
        <w:t>Question : "Jimmy had 7 lychee . He chop each lychee into 13 slices . How many lychee slices did Jimmy make?"</w:t>
      </w:r>
    </w:p>
    <w:p>
      <w:r>
        <w:t>Equation : " X = 13 * 7"</w:t>
      </w:r>
    </w:p>
    <w:p>
      <w:r>
        <w:t xml:space="preserve">Answer : "91" </w:t>
        <w:br/>
        <w:t>}</w:t>
      </w:r>
    </w:p>
    <w:p>
      <w:r>
        <w:t>{</w:t>
        <w:br/>
        <w:t>Index 1701:</w:t>
      </w:r>
    </w:p>
    <w:p>
      <w:r>
        <w:t>Question : "Winston had 34 Mango . He carve each Mango into 16 slices . How many Mango slices did Winston make?"</w:t>
      </w:r>
    </w:p>
    <w:p>
      <w:r>
        <w:t>Equation : " X = 16 * 34"</w:t>
      </w:r>
    </w:p>
    <w:p>
      <w:r>
        <w:t xml:space="preserve">Answer : "544" </w:t>
        <w:br/>
        <w:t>}</w:t>
      </w:r>
    </w:p>
    <w:p>
      <w:r>
        <w:t>{</w:t>
        <w:br/>
        <w:t>Index 1702:</w:t>
      </w:r>
    </w:p>
    <w:p>
      <w:r>
        <w:t>Question : "Jesse had 3 blackberry . He cut up each blackberry into 10 slices . How many blackberry slices did Jesse make?"</w:t>
      </w:r>
    </w:p>
    <w:p>
      <w:r>
        <w:t>Equation : " X = 10 * 3"</w:t>
      </w:r>
    </w:p>
    <w:p>
      <w:r>
        <w:t xml:space="preserve">Answer : "30" </w:t>
        <w:br/>
        <w:t>}</w:t>
      </w:r>
    </w:p>
    <w:p>
      <w:r>
        <w:t>{</w:t>
        <w:br/>
        <w:t>Index 1703:</w:t>
      </w:r>
    </w:p>
    <w:p>
      <w:r>
        <w:t>Question : "Ray had 18 watermelon . He cut up each watermelon into 10 slices . How many watermelon slices did Ray make?"</w:t>
      </w:r>
    </w:p>
    <w:p>
      <w:r>
        <w:t>Equation : " X = 10 * 18"</w:t>
      </w:r>
    </w:p>
    <w:p>
      <w:r>
        <w:t xml:space="preserve">Answer : "180" </w:t>
        <w:br/>
        <w:t>}</w:t>
      </w:r>
    </w:p>
    <w:p>
      <w:r>
        <w:t>{</w:t>
        <w:br/>
        <w:t>Index 1704:</w:t>
      </w:r>
    </w:p>
    <w:p>
      <w:r>
        <w:t>Question : "Lucinda had 30 coconut . He cut up each coconut into 12 slices . How many coconut slices did Lucinda make?"</w:t>
      </w:r>
    </w:p>
    <w:p>
      <w:r>
        <w:t>Equation : " X = 12 * 30"</w:t>
      </w:r>
    </w:p>
    <w:p>
      <w:r>
        <w:t xml:space="preserve">Answer : "360" </w:t>
        <w:br/>
        <w:t>}</w:t>
      </w:r>
    </w:p>
    <w:p>
      <w:r>
        <w:t>{</w:t>
        <w:br/>
        <w:t>Index 1705:</w:t>
      </w:r>
    </w:p>
    <w:p>
      <w:r>
        <w:t>Question : "Nancy had 4 cherry . He divide each cherry into 4 slices . How many cherry slices did Nancy make?"</w:t>
      </w:r>
    </w:p>
    <w:p>
      <w:r>
        <w:t>Equation : " X = 4 * 4"</w:t>
      </w:r>
    </w:p>
    <w:p>
      <w:r>
        <w:t xml:space="preserve">Answer : "16" </w:t>
        <w:br/>
        <w:t>}</w:t>
      </w:r>
    </w:p>
    <w:p>
      <w:r>
        <w:t>{</w:t>
        <w:br/>
        <w:t>Index 1706:</w:t>
      </w:r>
    </w:p>
    <w:p>
      <w:r>
        <w:t>Question : "Kimberly had 13 lychee . He mince each lychee into 18 slices . How many lychee slices did Kimberly make?"</w:t>
      </w:r>
    </w:p>
    <w:p>
      <w:r>
        <w:t>Equation : " X = 18 * 13"</w:t>
      </w:r>
    </w:p>
    <w:p>
      <w:r>
        <w:t xml:space="preserve">Answer : "234" </w:t>
        <w:br/>
        <w:t>}</w:t>
      </w:r>
    </w:p>
    <w:p>
      <w:r>
        <w:t>{</w:t>
        <w:br/>
        <w:t>Index 1707:</w:t>
      </w:r>
    </w:p>
    <w:p>
      <w:r>
        <w:t>Question : "Elizabeth had 21 apple . He divide each apple into 14 slices . How many apple slices did Elizabeth make?"</w:t>
      </w:r>
    </w:p>
    <w:p>
      <w:r>
        <w:t>Equation : " X = 14 * 21"</w:t>
      </w:r>
    </w:p>
    <w:p>
      <w:r>
        <w:t xml:space="preserve">Answer : "294" </w:t>
        <w:br/>
        <w:t>}</w:t>
      </w:r>
    </w:p>
    <w:p>
      <w:r>
        <w:t>{</w:t>
        <w:br/>
        <w:t>Index 1708:</w:t>
      </w:r>
    </w:p>
    <w:p>
      <w:r>
        <w:t>Question : "Jason had 49 cherry . He cut each cherry into 15 slices . How many cherry slices did Jason make?"</w:t>
      </w:r>
    </w:p>
    <w:p>
      <w:r>
        <w:t>Equation : " X = 15 * 49"</w:t>
      </w:r>
    </w:p>
    <w:p>
      <w:r>
        <w:t xml:space="preserve">Answer : "735" </w:t>
        <w:br/>
        <w:t>}</w:t>
      </w:r>
    </w:p>
    <w:p>
      <w:r>
        <w:t>{</w:t>
        <w:br/>
        <w:t>Index 1709:</w:t>
      </w:r>
    </w:p>
    <w:p>
      <w:r>
        <w:t>Question : "Joseph had 28 toy . He mince each toy into 20 slices . How many toy slices did Joseph make?"</w:t>
      </w:r>
    </w:p>
    <w:p>
      <w:r>
        <w:t>Equation : " X = 20 * 28"</w:t>
      </w:r>
    </w:p>
    <w:p>
      <w:r>
        <w:t xml:space="preserve">Answer : "560" </w:t>
        <w:br/>
        <w:t>}</w:t>
      </w:r>
    </w:p>
    <w:p>
      <w:r>
        <w:t>{</w:t>
        <w:br/>
        <w:t>Index 1710:</w:t>
      </w:r>
    </w:p>
    <w:p>
      <w:r>
        <w:t>Question : "Tiffany had 39 Book . He cut each Book into 8 slices . How many Book slices did Tiffany make?"</w:t>
      </w:r>
    </w:p>
    <w:p>
      <w:r>
        <w:t>Equation : " X = 8 * 39"</w:t>
      </w:r>
    </w:p>
    <w:p>
      <w:r>
        <w:t xml:space="preserve">Answer : "312" </w:t>
        <w:br/>
        <w:t>}</w:t>
      </w:r>
    </w:p>
    <w:p>
      <w:r>
        <w:t>{</w:t>
        <w:br/>
        <w:t>Index 1711:</w:t>
      </w:r>
    </w:p>
    <w:p>
      <w:r>
        <w:t>Question : "Kenneth had 18 cherry . He carve each cherry into 6 slices . How many cherry slices did Kenneth make?"</w:t>
      </w:r>
    </w:p>
    <w:p>
      <w:r>
        <w:t>Equation : " X = 6 * 18"</w:t>
      </w:r>
    </w:p>
    <w:p>
      <w:r>
        <w:t xml:space="preserve">Answer : "108" </w:t>
        <w:br/>
        <w:t>}</w:t>
      </w:r>
    </w:p>
    <w:p>
      <w:r>
        <w:t>{</w:t>
        <w:br/>
        <w:t>Index 1712:</w:t>
      </w:r>
    </w:p>
    <w:p>
      <w:r>
        <w:t>Question : "David had 45 peach . He divide each peach into 9 slices . How many peach slices did David make?"</w:t>
      </w:r>
    </w:p>
    <w:p>
      <w:r>
        <w:t>Equation : " X = 9 * 45"</w:t>
      </w:r>
    </w:p>
    <w:p>
      <w:r>
        <w:t xml:space="preserve">Answer : "405" </w:t>
        <w:br/>
        <w:t>}</w:t>
      </w:r>
    </w:p>
    <w:p>
      <w:r>
        <w:t>{</w:t>
        <w:br/>
        <w:t>Index 1713:</w:t>
      </w:r>
    </w:p>
    <w:p>
      <w:r>
        <w:t>Question : "Brenda had 19 Doll . He cube each Doll into 15 slices . How many Doll slices did Brenda make?"</w:t>
      </w:r>
    </w:p>
    <w:p>
      <w:r>
        <w:t>Equation : " X = 15 * 19"</w:t>
      </w:r>
    </w:p>
    <w:p>
      <w:r>
        <w:t xml:space="preserve">Answer : "285" </w:t>
        <w:br/>
        <w:t>}</w:t>
      </w:r>
    </w:p>
    <w:p>
      <w:r>
        <w:t>{</w:t>
        <w:br/>
        <w:t>Index 1714:</w:t>
      </w:r>
    </w:p>
    <w:p>
      <w:r>
        <w:t>Question : "Curtis had 50 coconut . He cut each coconut into 14 slices . How many coconut slices did Curtis make?"</w:t>
      </w:r>
    </w:p>
    <w:p>
      <w:r>
        <w:t>Equation : " X = 14 * 50"</w:t>
      </w:r>
    </w:p>
    <w:p>
      <w:r>
        <w:t xml:space="preserve">Answer : "700" </w:t>
        <w:br/>
        <w:t>}</w:t>
      </w:r>
    </w:p>
    <w:p>
      <w:r>
        <w:t>{</w:t>
        <w:br/>
        <w:t>Index 1715:</w:t>
      </w:r>
    </w:p>
    <w:p>
      <w:r>
        <w:t>Question : "Rob had 21 Banana . He mince each Banana into 10 slices . How many Banana slices did Rob make?"</w:t>
      </w:r>
    </w:p>
    <w:p>
      <w:r>
        <w:t>Equation : " X = 10 * 21"</w:t>
      </w:r>
    </w:p>
    <w:p>
      <w:r>
        <w:t xml:space="preserve">Answer : "210" </w:t>
        <w:br/>
        <w:t>}</w:t>
      </w:r>
    </w:p>
    <w:p>
      <w:r>
        <w:t>{</w:t>
        <w:br/>
        <w:t>Index 1716:</w:t>
      </w:r>
    </w:p>
    <w:p>
      <w:r>
        <w:t>Question : "John had 5 avocado . He divide each avocado into 6 slices . How many avocado slices did John make?"</w:t>
      </w:r>
    </w:p>
    <w:p>
      <w:r>
        <w:t>Equation : " X = 6 * 5"</w:t>
      </w:r>
    </w:p>
    <w:p>
      <w:r>
        <w:t xml:space="preserve">Answer : "30" </w:t>
        <w:br/>
        <w:t>}</w:t>
      </w:r>
    </w:p>
    <w:p>
      <w:r>
        <w:t>{</w:t>
        <w:br/>
        <w:t>Index 1717:</w:t>
      </w:r>
    </w:p>
    <w:p>
      <w:r>
        <w:t>Question : "Barbara had 28 watermelon . He dice each watermelon into 14 slices . How many watermelon slices did Barbara make?"</w:t>
      </w:r>
    </w:p>
    <w:p>
      <w:r>
        <w:t>Equation : " X = 14 * 28"</w:t>
      </w:r>
    </w:p>
    <w:p>
      <w:r>
        <w:t xml:space="preserve">Answer : "392" </w:t>
        <w:br/>
        <w:t>}</w:t>
      </w:r>
    </w:p>
    <w:p>
      <w:r>
        <w:t>{</w:t>
        <w:br/>
        <w:t>Index 1718:</w:t>
      </w:r>
    </w:p>
    <w:p>
      <w:r>
        <w:t>Question : "Delia had 43 nectarine . He carve each nectarine into 17 slices . How many nectarine slices did Delia make?"</w:t>
      </w:r>
    </w:p>
    <w:p>
      <w:r>
        <w:t>Equation : " X = 17 * 43"</w:t>
      </w:r>
    </w:p>
    <w:p>
      <w:r>
        <w:t xml:space="preserve">Answer : "731" </w:t>
        <w:br/>
        <w:t>}</w:t>
      </w:r>
    </w:p>
    <w:p>
      <w:r>
        <w:t>{</w:t>
        <w:br/>
        <w:t>Index 1719:</w:t>
      </w:r>
    </w:p>
    <w:p>
      <w:r>
        <w:t>Question : "Zackary had 46 papaya . He mince each papaya into 3 slices . How many papaya slices did Zackary make?"</w:t>
      </w:r>
    </w:p>
    <w:p>
      <w:r>
        <w:t>Equation : " X = 3 * 46"</w:t>
      </w:r>
    </w:p>
    <w:p>
      <w:r>
        <w:t xml:space="preserve">Answer : "138" </w:t>
        <w:br/>
        <w:t>}</w:t>
      </w:r>
    </w:p>
    <w:p>
      <w:r>
        <w:t>{</w:t>
        <w:br/>
        <w:t>Index 1720:</w:t>
      </w:r>
    </w:p>
    <w:p>
      <w:r>
        <w:t>Question : "Donna had 18 Biscuit . He mince each Biscuit into 12 slices . How many Biscuit slices did Donna make?"</w:t>
      </w:r>
    </w:p>
    <w:p>
      <w:r>
        <w:t>Equation : " X = 12 * 18"</w:t>
      </w:r>
    </w:p>
    <w:p>
      <w:r>
        <w:t xml:space="preserve">Answer : "216" </w:t>
        <w:br/>
        <w:t>}</w:t>
      </w:r>
    </w:p>
    <w:p>
      <w:r>
        <w:t>{</w:t>
        <w:br/>
        <w:t>Index 1721:</w:t>
      </w:r>
    </w:p>
    <w:p>
      <w:r>
        <w:t>Question : "William had 19 strawberry . He cut up each strawberry into 17 slices . How many strawberry slices did William make?"</w:t>
      </w:r>
    </w:p>
    <w:p>
      <w:r>
        <w:t>Equation : " X = 17 * 19"</w:t>
      </w:r>
    </w:p>
    <w:p>
      <w:r>
        <w:t xml:space="preserve">Answer : "323" </w:t>
        <w:br/>
        <w:t>}</w:t>
      </w:r>
    </w:p>
    <w:p>
      <w:r>
        <w:t>{</w:t>
        <w:br/>
        <w:t>Index 1722:</w:t>
      </w:r>
    </w:p>
    <w:p>
      <w:r>
        <w:t>Question : "Robert had 5 blueberry . He divide each blueberry into 14 slices . How many blueberry slices did Robert make?"</w:t>
      </w:r>
    </w:p>
    <w:p>
      <w:r>
        <w:t>Equation : " X = 14 * 5"</w:t>
      </w:r>
    </w:p>
    <w:p>
      <w:r>
        <w:t xml:space="preserve">Answer : "70" </w:t>
        <w:br/>
        <w:t>}</w:t>
      </w:r>
    </w:p>
    <w:p>
      <w:r>
        <w:t>{</w:t>
        <w:br/>
        <w:t>Index 1723:</w:t>
      </w:r>
    </w:p>
    <w:p>
      <w:r>
        <w:t>Question : "Claudette had 15 banana . He slice each banana into 16 slices . How many banana slices did Claudette make?"</w:t>
      </w:r>
    </w:p>
    <w:p>
      <w:r>
        <w:t>Equation : " X = 16 * 15"</w:t>
      </w:r>
    </w:p>
    <w:p>
      <w:r>
        <w:t xml:space="preserve">Answer : "240" </w:t>
        <w:br/>
        <w:t>}</w:t>
      </w:r>
    </w:p>
    <w:p>
      <w:r>
        <w:t>{</w:t>
        <w:br/>
        <w:t>Index 1724:</w:t>
      </w:r>
    </w:p>
    <w:p>
      <w:r>
        <w:t>Question : "Kay had 30 lychee . He slice each lychee into 8 slices . How many lychee slices did Kay make?"</w:t>
      </w:r>
    </w:p>
    <w:p>
      <w:r>
        <w:t>Equation : " X = 8 * 30"</w:t>
      </w:r>
    </w:p>
    <w:p>
      <w:r>
        <w:t xml:space="preserve">Answer : "240" </w:t>
        <w:br/>
        <w:t>}</w:t>
      </w:r>
    </w:p>
    <w:p>
      <w:r>
        <w:t>{</w:t>
        <w:br/>
        <w:t>Index 1725:</w:t>
      </w:r>
    </w:p>
    <w:p>
      <w:r>
        <w:t>Question : "William had 16 Chocolate . He dice each Chocolate into 10 slices . How many Chocolate slices did William make?"</w:t>
      </w:r>
    </w:p>
    <w:p>
      <w:r>
        <w:t>Equation : " X = 10 * 16"</w:t>
      </w:r>
    </w:p>
    <w:p>
      <w:r>
        <w:t xml:space="preserve">Answer : "160" </w:t>
        <w:br/>
        <w:t>}</w:t>
      </w:r>
    </w:p>
    <w:p>
      <w:r>
        <w:t>{</w:t>
        <w:br/>
        <w:t>Index 1726:</w:t>
      </w:r>
    </w:p>
    <w:p>
      <w:r>
        <w:t>Question : "Emogene had 38 Flower . He chop each Flower into 18 slices . How many Flower slices did Emogene make?"</w:t>
      </w:r>
    </w:p>
    <w:p>
      <w:r>
        <w:t>Equation : " X = 18 * 38"</w:t>
      </w:r>
    </w:p>
    <w:p>
      <w:r>
        <w:t xml:space="preserve">Answer : "684" </w:t>
        <w:br/>
        <w:t>}</w:t>
      </w:r>
    </w:p>
    <w:p>
      <w:r>
        <w:t>{</w:t>
        <w:br/>
        <w:t>Index 1727:</w:t>
      </w:r>
    </w:p>
    <w:p>
      <w:r>
        <w:t>Question : "Monica had 7 blackberry . He divide each blackberry into 14 slices . How many blackberry slices did Monica make?"</w:t>
      </w:r>
    </w:p>
    <w:p>
      <w:r>
        <w:t>Equation : " X = 14 * 7"</w:t>
      </w:r>
    </w:p>
    <w:p>
      <w:r>
        <w:t xml:space="preserve">Answer : "98" </w:t>
        <w:br/>
        <w:t>}</w:t>
      </w:r>
    </w:p>
    <w:p>
      <w:r>
        <w:t>{</w:t>
        <w:br/>
        <w:t>Index 1728:</w:t>
      </w:r>
    </w:p>
    <w:p>
      <w:r>
        <w:t>Question : "Donald had 8 Flower . He cut up each Flower into 6 slices . How many Flower slices did Donald make?"</w:t>
      </w:r>
    </w:p>
    <w:p>
      <w:r>
        <w:t>Equation : " X = 6 * 8"</w:t>
      </w:r>
    </w:p>
    <w:p>
      <w:r>
        <w:t xml:space="preserve">Answer : "48" </w:t>
        <w:br/>
        <w:t>}</w:t>
      </w:r>
    </w:p>
    <w:p>
      <w:r>
        <w:t>{</w:t>
        <w:br/>
        <w:t>Index 1729:</w:t>
      </w:r>
    </w:p>
    <w:p>
      <w:r>
        <w:t>Question : "Robert had 45 fig . He dice each fig into 13 slices . How many fig slices did Robert make?"</w:t>
      </w:r>
    </w:p>
    <w:p>
      <w:r>
        <w:t>Equation : " X = 13 * 45"</w:t>
      </w:r>
    </w:p>
    <w:p>
      <w:r>
        <w:t xml:space="preserve">Answer : "585" </w:t>
        <w:br/>
        <w:t>}</w:t>
      </w:r>
    </w:p>
    <w:p>
      <w:r>
        <w:t>{</w:t>
        <w:br/>
        <w:t>Index 1730:</w:t>
      </w:r>
    </w:p>
    <w:p>
      <w:r>
        <w:t>Question : "Melissa had 37 blackcurrant . He carve each blackcurrant into 3 slices . How many blackcurrant slices did Melissa make?"</w:t>
      </w:r>
    </w:p>
    <w:p>
      <w:r>
        <w:t>Equation : " X = 3 * 37"</w:t>
      </w:r>
    </w:p>
    <w:p>
      <w:r>
        <w:t xml:space="preserve">Answer : "111" </w:t>
        <w:br/>
        <w:t>}</w:t>
      </w:r>
    </w:p>
    <w:p>
      <w:r>
        <w:t>{</w:t>
        <w:br/>
        <w:t>Index 1731:</w:t>
      </w:r>
    </w:p>
    <w:p>
      <w:r>
        <w:t>Question : "Jennifer had 36 Chocolate . He cut up each Chocolate into 3 slices . How many Chocolate slices did Jennifer make?"</w:t>
      </w:r>
    </w:p>
    <w:p>
      <w:r>
        <w:t>Equation : " X = 3 * 36"</w:t>
      </w:r>
    </w:p>
    <w:p>
      <w:r>
        <w:t xml:space="preserve">Answer : "108" </w:t>
        <w:br/>
        <w:t>}</w:t>
      </w:r>
    </w:p>
    <w:p>
      <w:r>
        <w:t>{</w:t>
        <w:br/>
        <w:t>Index 1732:</w:t>
      </w:r>
    </w:p>
    <w:p>
      <w:r>
        <w:t>Question : "Ralph had 37 Book . He chop each Book into 12 slices . How many Book slices did Ralph make?"</w:t>
      </w:r>
    </w:p>
    <w:p>
      <w:r>
        <w:t>Equation : " X = 12 * 37"</w:t>
      </w:r>
    </w:p>
    <w:p>
      <w:r>
        <w:t xml:space="preserve">Answer : "444" </w:t>
        <w:br/>
        <w:t>}</w:t>
      </w:r>
    </w:p>
    <w:p>
      <w:r>
        <w:t>{</w:t>
        <w:br/>
        <w:t>Index 1733:</w:t>
      </w:r>
    </w:p>
    <w:p>
      <w:r>
        <w:t>Question : "Edna had 8 avocado . He carve each avocado into 20 slices . How many avocado slices did Edna make?"</w:t>
      </w:r>
    </w:p>
    <w:p>
      <w:r>
        <w:t>Equation : " X = 20 * 8"</w:t>
      </w:r>
    </w:p>
    <w:p>
      <w:r>
        <w:t xml:space="preserve">Answer : "160" </w:t>
        <w:br/>
        <w:t>}</w:t>
      </w:r>
    </w:p>
    <w:p>
      <w:r>
        <w:t>{</w:t>
        <w:br/>
        <w:t>Index 1734:</w:t>
      </w:r>
    </w:p>
    <w:p>
      <w:r>
        <w:t>Question : "Ashley had 19 nectarine . He cut up each nectarine into 12 slices . How many nectarine slices did Ashley make?"</w:t>
      </w:r>
    </w:p>
    <w:p>
      <w:r>
        <w:t>Equation : " X = 12 * 19"</w:t>
      </w:r>
    </w:p>
    <w:p>
      <w:r>
        <w:t xml:space="preserve">Answer : "228" </w:t>
        <w:br/>
        <w:t>}</w:t>
      </w:r>
    </w:p>
    <w:p>
      <w:r>
        <w:t>{</w:t>
        <w:br/>
        <w:t>Index 1735:</w:t>
      </w:r>
    </w:p>
    <w:p>
      <w:r>
        <w:t>Question : "Erin had 6 cherry . He chop each cherry into 7 slices . How many cherry slices did Erin make?"</w:t>
      </w:r>
    </w:p>
    <w:p>
      <w:r>
        <w:t>Equation : " X = 7 * 6"</w:t>
      </w:r>
    </w:p>
    <w:p>
      <w:r>
        <w:t xml:space="preserve">Answer : "42" </w:t>
        <w:br/>
        <w:t>}</w:t>
      </w:r>
    </w:p>
    <w:p>
      <w:r>
        <w:t>{</w:t>
        <w:br/>
        <w:t>Index 1736:</w:t>
      </w:r>
    </w:p>
    <w:p>
      <w:r>
        <w:t>Question : "James had 33 mango . He carve each mango into 20 slices . How many mango slices did James make?"</w:t>
      </w:r>
    </w:p>
    <w:p>
      <w:r>
        <w:t>Equation : " X = 20 * 33"</w:t>
      </w:r>
    </w:p>
    <w:p>
      <w:r>
        <w:t xml:space="preserve">Answer : "660" </w:t>
        <w:br/>
        <w:t>}</w:t>
      </w:r>
    </w:p>
    <w:p>
      <w:r>
        <w:t>{</w:t>
        <w:br/>
        <w:t>Index 1737:</w:t>
      </w:r>
    </w:p>
    <w:p>
      <w:r>
        <w:t>Question : "Ronald had 25 kiwi . He chop each kiwi into 15 slices . How many kiwi slices did Ronald make?"</w:t>
      </w:r>
    </w:p>
    <w:p>
      <w:r>
        <w:t>Equation : " X = 15 * 25"</w:t>
      </w:r>
    </w:p>
    <w:p>
      <w:r>
        <w:t xml:space="preserve">Answer : "375" </w:t>
        <w:br/>
        <w:t>}</w:t>
      </w:r>
    </w:p>
    <w:p>
      <w:r>
        <w:t>{</w:t>
        <w:br/>
        <w:t>Index 1738:</w:t>
      </w:r>
    </w:p>
    <w:p>
      <w:r>
        <w:t>Question : "Richard had 45 pear . He carve each pear into 16 slices . How many pear slices did Richard make?"</w:t>
      </w:r>
    </w:p>
    <w:p>
      <w:r>
        <w:t>Equation : " X = 16 * 45"</w:t>
      </w:r>
    </w:p>
    <w:p>
      <w:r>
        <w:t xml:space="preserve">Answer : "720" </w:t>
        <w:br/>
        <w:t>}</w:t>
      </w:r>
    </w:p>
    <w:p>
      <w:r>
        <w:t>{</w:t>
        <w:br/>
        <w:t>Index 1739:</w:t>
      </w:r>
    </w:p>
    <w:p>
      <w:r>
        <w:t>Question : "Esperanza had 24 pear . He slice each pear into 7 slices . How many pear slices did Esperanza make?"</w:t>
      </w:r>
    </w:p>
    <w:p>
      <w:r>
        <w:t>Equation : " X = 7 * 24"</w:t>
      </w:r>
    </w:p>
    <w:p>
      <w:r>
        <w:t xml:space="preserve">Answer : "168" </w:t>
        <w:br/>
        <w:t>}</w:t>
      </w:r>
    </w:p>
    <w:p>
      <w:r>
        <w:t>{</w:t>
        <w:br/>
        <w:t>Index 1740:</w:t>
      </w:r>
    </w:p>
    <w:p>
      <w:r>
        <w:t>Question : "Leo had 43 Banana . He chop each Banana into 6 slices . How many Banana slices did Leo make?"</w:t>
      </w:r>
    </w:p>
    <w:p>
      <w:r>
        <w:t>Equation : " X = 6 * 43"</w:t>
      </w:r>
    </w:p>
    <w:p>
      <w:r>
        <w:t xml:space="preserve">Answer : "258" </w:t>
        <w:br/>
        <w:t>}</w:t>
      </w:r>
    </w:p>
    <w:p>
      <w:r>
        <w:t>{</w:t>
        <w:br/>
        <w:t>Index 1741:</w:t>
      </w:r>
    </w:p>
    <w:p>
      <w:r>
        <w:t>Question : "Caroline had 4 papaya . He dice each papaya into 7 slices . How many papaya slices did Caroline make?"</w:t>
      </w:r>
    </w:p>
    <w:p>
      <w:r>
        <w:t>Equation : " X = 7 * 4"</w:t>
      </w:r>
    </w:p>
    <w:p>
      <w:r>
        <w:t xml:space="preserve">Answer : "28" </w:t>
        <w:br/>
        <w:t>}</w:t>
      </w:r>
    </w:p>
    <w:p>
      <w:r>
        <w:t>{</w:t>
        <w:br/>
        <w:t>Index 1742:</w:t>
      </w:r>
    </w:p>
    <w:p>
      <w:r>
        <w:t>Question : "Lila had 45 peach . He chop each peach into 12 slices . How many peach slices did Lila make?"</w:t>
      </w:r>
    </w:p>
    <w:p>
      <w:r>
        <w:t>Equation : " X = 12 * 45"</w:t>
      </w:r>
    </w:p>
    <w:p>
      <w:r>
        <w:t xml:space="preserve">Answer : "540" </w:t>
        <w:br/>
        <w:t>}</w:t>
      </w:r>
    </w:p>
    <w:p>
      <w:r>
        <w:t>{</w:t>
        <w:br/>
        <w:t>Index 1743:</w:t>
      </w:r>
    </w:p>
    <w:p>
      <w:r>
        <w:t>Question : "Steven had 16 Flower . He hash each Flower into 3 slices . How many Flower slices did Steven make?"</w:t>
      </w:r>
    </w:p>
    <w:p>
      <w:r>
        <w:t>Equation : " X = 3 * 16"</w:t>
      </w:r>
    </w:p>
    <w:p>
      <w:r>
        <w:t xml:space="preserve">Answer : "48" </w:t>
        <w:br/>
        <w:t>}</w:t>
      </w:r>
    </w:p>
    <w:p>
      <w:r>
        <w:t>{</w:t>
        <w:br/>
        <w:t>Index 1744:</w:t>
      </w:r>
    </w:p>
    <w:p>
      <w:r>
        <w:t>Question : "Audrey had 5 nectarine . He slice each nectarine into 14 slices . How many nectarine slices did Audrey make?"</w:t>
      </w:r>
    </w:p>
    <w:p>
      <w:r>
        <w:t>Equation : " X = 14 * 5"</w:t>
      </w:r>
    </w:p>
    <w:p>
      <w:r>
        <w:t xml:space="preserve">Answer : "70" </w:t>
        <w:br/>
        <w:t>}</w:t>
      </w:r>
    </w:p>
    <w:p>
      <w:r>
        <w:t>{</w:t>
        <w:br/>
        <w:t>Index 1745:</w:t>
      </w:r>
    </w:p>
    <w:p>
      <w:r>
        <w:t>Question : "Althea had 26 toy . He carve each toy into 13 slices . How many toy slices did Althea make?"</w:t>
      </w:r>
    </w:p>
    <w:p>
      <w:r>
        <w:t>Equation : " X = 13 * 26"</w:t>
      </w:r>
    </w:p>
    <w:p>
      <w:r>
        <w:t xml:space="preserve">Answer : "338" </w:t>
        <w:br/>
        <w:t>}</w:t>
      </w:r>
    </w:p>
    <w:p>
      <w:r>
        <w:t>{</w:t>
        <w:br/>
        <w:t>Index 1746:</w:t>
      </w:r>
    </w:p>
    <w:p>
      <w:r>
        <w:t>Question : "James had 42 pear . He divide each pear into 13 slices . How many pear slices did James make?"</w:t>
      </w:r>
    </w:p>
    <w:p>
      <w:r>
        <w:t>Equation : " X = 13 * 42"</w:t>
      </w:r>
    </w:p>
    <w:p>
      <w:r>
        <w:t xml:space="preserve">Answer : "546" </w:t>
        <w:br/>
        <w:t>}</w:t>
      </w:r>
    </w:p>
    <w:p>
      <w:r>
        <w:t>{</w:t>
        <w:br/>
        <w:t>Index 1747:</w:t>
      </w:r>
    </w:p>
    <w:p>
      <w:r>
        <w:t>Question : "Lynne had 42 Flower . He dice each Flower into 13 slices . How many Flower slices did Lynne make?"</w:t>
      </w:r>
    </w:p>
    <w:p>
      <w:r>
        <w:t>Equation : " X = 13 * 42"</w:t>
      </w:r>
    </w:p>
    <w:p>
      <w:r>
        <w:t xml:space="preserve">Answer : "546" </w:t>
        <w:br/>
        <w:t>}</w:t>
      </w:r>
    </w:p>
    <w:p>
      <w:r>
        <w:t>{</w:t>
        <w:br/>
        <w:t>Index 1748:</w:t>
      </w:r>
    </w:p>
    <w:p>
      <w:r>
        <w:t>Question : "John had 2 Chocolate . He cube each Chocolate into 9 slices . How many Chocolate slices did John make?"</w:t>
      </w:r>
    </w:p>
    <w:p>
      <w:r>
        <w:t>Equation : " X = 9 * 2"</w:t>
      </w:r>
    </w:p>
    <w:p>
      <w:r>
        <w:t xml:space="preserve">Answer : "18" </w:t>
        <w:br/>
        <w:t>}</w:t>
      </w:r>
    </w:p>
    <w:p>
      <w:r>
        <w:t>{</w:t>
        <w:br/>
        <w:t>Index 1749:</w:t>
      </w:r>
    </w:p>
    <w:p>
      <w:r>
        <w:t>Question : "Ronald had 28 papaya . He cut up each papaya into 19 slices . How many papaya slices did Ronald make?"</w:t>
      </w:r>
    </w:p>
    <w:p>
      <w:r>
        <w:t>Equation : " X = 19 * 28"</w:t>
      </w:r>
    </w:p>
    <w:p>
      <w:r>
        <w:t xml:space="preserve">Answer : "532" </w:t>
        <w:br/>
        <w:t>}</w:t>
      </w:r>
    </w:p>
    <w:p>
      <w:r>
        <w:t>{</w:t>
        <w:br/>
        <w:t>Index 1750:</w:t>
      </w:r>
    </w:p>
    <w:p>
      <w:r>
        <w:t>Question : "Felipe had 10 Biscuit . He cut up each Biscuit into 11 slices . How many Biscuit slices did Felipe make?"</w:t>
      </w:r>
    </w:p>
    <w:p>
      <w:r>
        <w:t>Equation : " X = 11 * 10"</w:t>
      </w:r>
    </w:p>
    <w:p>
      <w:r>
        <w:t xml:space="preserve">Answer : "110" </w:t>
        <w:br/>
        <w:t>}</w:t>
      </w:r>
    </w:p>
    <w:p>
      <w:r>
        <w:t>{</w:t>
        <w:br/>
        <w:t>Index 1751:</w:t>
      </w:r>
    </w:p>
    <w:p>
      <w:r>
        <w:t>Question : "Joy had 28 blueberry . He carve each blueberry into 17 slices . How many blueberry slices did Joy make?"</w:t>
      </w:r>
    </w:p>
    <w:p>
      <w:r>
        <w:t>Equation : " X = 17 * 28"</w:t>
      </w:r>
    </w:p>
    <w:p>
      <w:r>
        <w:t xml:space="preserve">Answer : "476" </w:t>
        <w:br/>
        <w:t>}</w:t>
      </w:r>
    </w:p>
    <w:p>
      <w:r>
        <w:t>{</w:t>
        <w:br/>
        <w:t>Index 1752:</w:t>
      </w:r>
    </w:p>
    <w:p>
      <w:r>
        <w:t>Question : "Bryan had 6 lemon . He mince each lemon into 9 slices . How many lemon slices did Bryan make?"</w:t>
      </w:r>
    </w:p>
    <w:p>
      <w:r>
        <w:t>Equation : " X = 9 * 6"</w:t>
      </w:r>
    </w:p>
    <w:p>
      <w:r>
        <w:t xml:space="preserve">Answer : "54" </w:t>
        <w:br/>
        <w:t>}</w:t>
      </w:r>
    </w:p>
    <w:p>
      <w:r>
        <w:t>{</w:t>
        <w:br/>
        <w:t>Index 1753:</w:t>
      </w:r>
    </w:p>
    <w:p>
      <w:r>
        <w:t>Question : "John had 36 Flower . He chop each Flower into 3 slices . How many Flower slices did John make?"</w:t>
      </w:r>
    </w:p>
    <w:p>
      <w:r>
        <w:t>Equation : " X = 3 * 36"</w:t>
      </w:r>
    </w:p>
    <w:p>
      <w:r>
        <w:t xml:space="preserve">Answer : "108" </w:t>
        <w:br/>
        <w:t>}</w:t>
      </w:r>
    </w:p>
    <w:p>
      <w:r>
        <w:t>{</w:t>
        <w:br/>
        <w:t>Index 1754:</w:t>
      </w:r>
    </w:p>
    <w:p>
      <w:r>
        <w:t>Question : "Mary had 4 toy . He cut each toy into 10 slices . How many toy slices did Mary make?"</w:t>
      </w:r>
    </w:p>
    <w:p>
      <w:r>
        <w:t>Equation : " X = 10 * 4"</w:t>
      </w:r>
    </w:p>
    <w:p>
      <w:r>
        <w:t xml:space="preserve">Answer : "40" </w:t>
        <w:br/>
        <w:t>}</w:t>
      </w:r>
    </w:p>
    <w:p>
      <w:r>
        <w:t>{</w:t>
        <w:br/>
        <w:t>Index 1755:</w:t>
      </w:r>
    </w:p>
    <w:p>
      <w:r>
        <w:t>Question : "Patrick had 2 apple . He dice each apple into 19 slices . How many apple slices did Patrick make?"</w:t>
      </w:r>
    </w:p>
    <w:p>
      <w:r>
        <w:t>Equation : " X = 19 * 2"</w:t>
      </w:r>
    </w:p>
    <w:p>
      <w:r>
        <w:t xml:space="preserve">Answer : "38" </w:t>
        <w:br/>
        <w:t>}</w:t>
      </w:r>
    </w:p>
    <w:p>
      <w:r>
        <w:t>{</w:t>
        <w:br/>
        <w:t>Index 1756:</w:t>
      </w:r>
    </w:p>
    <w:p>
      <w:r>
        <w:t>Question : "Apolonia had 5 blackcurrant . He carve each blackcurrant into 8 slices . How many blackcurrant slices did Apolonia make?"</w:t>
      </w:r>
    </w:p>
    <w:p>
      <w:r>
        <w:t>Equation : " X = 8 * 5"</w:t>
      </w:r>
    </w:p>
    <w:p>
      <w:r>
        <w:t xml:space="preserve">Answer : "40" </w:t>
        <w:br/>
        <w:t>}</w:t>
      </w:r>
    </w:p>
    <w:p>
      <w:r>
        <w:t>{</w:t>
        <w:br/>
        <w:t>Index 1757:</w:t>
      </w:r>
    </w:p>
    <w:p>
      <w:r>
        <w:t>Question : "Jorge had 33 pear . He chop each pear into 15 slices . How many pear slices did Jorge make?"</w:t>
      </w:r>
    </w:p>
    <w:p>
      <w:r>
        <w:t>Equation : " X = 15 * 33"</w:t>
      </w:r>
    </w:p>
    <w:p>
      <w:r>
        <w:t xml:space="preserve">Answer : "495" </w:t>
        <w:br/>
        <w:t>}</w:t>
      </w:r>
    </w:p>
    <w:p>
      <w:r>
        <w:t>{</w:t>
        <w:br/>
        <w:t>Index 1758:</w:t>
      </w:r>
    </w:p>
    <w:p>
      <w:r>
        <w:t>Question : "Cynthia had 29 lychee . He hash each lychee into 13 slices . How many lychee slices did Cynthia make?"</w:t>
      </w:r>
    </w:p>
    <w:p>
      <w:r>
        <w:t>Equation : " X = 13 * 29"</w:t>
      </w:r>
    </w:p>
    <w:p>
      <w:r>
        <w:t xml:space="preserve">Answer : "377" </w:t>
        <w:br/>
        <w:t>}</w:t>
      </w:r>
    </w:p>
    <w:p>
      <w:r>
        <w:t>{</w:t>
        <w:br/>
        <w:t>Index 1759:</w:t>
      </w:r>
    </w:p>
    <w:p>
      <w:r>
        <w:t>Question : "Margaret had 26 pear . He cut each pear into 18 slices . How many pear slices did Margaret make?"</w:t>
      </w:r>
    </w:p>
    <w:p>
      <w:r>
        <w:t>Equation : " X = 18 * 26"</w:t>
      </w:r>
    </w:p>
    <w:p>
      <w:r>
        <w:t xml:space="preserve">Answer : "468" </w:t>
        <w:br/>
        <w:t>}</w:t>
      </w:r>
    </w:p>
    <w:p>
      <w:r>
        <w:t>{</w:t>
        <w:br/>
        <w:t>Index 1760:</w:t>
      </w:r>
    </w:p>
    <w:p>
      <w:r>
        <w:t>Question : "Amanda had 28 kiwi . He slice each kiwi into 16 slices . How many kiwi slices did Amanda make?"</w:t>
      </w:r>
    </w:p>
    <w:p>
      <w:r>
        <w:t>Equation : " X = 16 * 28"</w:t>
      </w:r>
    </w:p>
    <w:p>
      <w:r>
        <w:t xml:space="preserve">Answer : "448" </w:t>
        <w:br/>
        <w:t>}</w:t>
      </w:r>
    </w:p>
    <w:p>
      <w:r>
        <w:t>{</w:t>
        <w:br/>
        <w:t>Index 1761:</w:t>
      </w:r>
    </w:p>
    <w:p>
      <w:r>
        <w:t>Question : "Brittney had 9 watermelon . He cube each watermelon into 8 slices . How many watermelon slices did Brittney make?"</w:t>
      </w:r>
    </w:p>
    <w:p>
      <w:r>
        <w:t>Equation : " X = 8 * 9"</w:t>
      </w:r>
    </w:p>
    <w:p>
      <w:r>
        <w:t xml:space="preserve">Answer : "72" </w:t>
        <w:br/>
        <w:t>}</w:t>
      </w:r>
    </w:p>
    <w:p>
      <w:r>
        <w:t>{</w:t>
        <w:br/>
        <w:t>Index 1762:</w:t>
      </w:r>
    </w:p>
    <w:p>
      <w:r>
        <w:t>Question : "Edward had 42 Doll . He cut each Doll into 13 slices . How many Doll slices did Edward make?"</w:t>
      </w:r>
    </w:p>
    <w:p>
      <w:r>
        <w:t>Equation : " X = 13 * 42"</w:t>
      </w:r>
    </w:p>
    <w:p>
      <w:r>
        <w:t xml:space="preserve">Answer : "546" </w:t>
        <w:br/>
        <w:t>}</w:t>
      </w:r>
    </w:p>
    <w:p>
      <w:r>
        <w:t>{</w:t>
        <w:br/>
        <w:t>Index 1763:</w:t>
      </w:r>
    </w:p>
    <w:p>
      <w:r>
        <w:t>Question : "Jane had 48 strawberry . He chop each strawberry into 19 slices . How many strawberry slices did Jane make?"</w:t>
      </w:r>
    </w:p>
    <w:p>
      <w:r>
        <w:t>Equation : " X = 19 * 48"</w:t>
      </w:r>
    </w:p>
    <w:p>
      <w:r>
        <w:t xml:space="preserve">Answer : "912" </w:t>
        <w:br/>
        <w:t>}</w:t>
      </w:r>
    </w:p>
    <w:p>
      <w:r>
        <w:t>{</w:t>
        <w:br/>
        <w:t>Index 1764:</w:t>
      </w:r>
    </w:p>
    <w:p>
      <w:r>
        <w:t>Question : "Tiffany had 48 Biscuit . He chop each Biscuit into 6 slices . How many Biscuit slices did Tiffany make?"</w:t>
      </w:r>
    </w:p>
    <w:p>
      <w:r>
        <w:t>Equation : " X = 6 * 48"</w:t>
      </w:r>
    </w:p>
    <w:p>
      <w:r>
        <w:t xml:space="preserve">Answer : "288" </w:t>
        <w:br/>
        <w:t>}</w:t>
      </w:r>
    </w:p>
    <w:p>
      <w:r>
        <w:t>{</w:t>
        <w:br/>
        <w:t>Index 1765:</w:t>
      </w:r>
    </w:p>
    <w:p>
      <w:r>
        <w:t>Question : "Renee had 49 watermelon . He slice each watermelon into 12 slices . How many watermelon slices did Renee make?"</w:t>
      </w:r>
    </w:p>
    <w:p>
      <w:r>
        <w:t>Equation : " X = 12 * 49"</w:t>
      </w:r>
    </w:p>
    <w:p>
      <w:r>
        <w:t xml:space="preserve">Answer : "588" </w:t>
        <w:br/>
        <w:t>}</w:t>
      </w:r>
    </w:p>
    <w:p>
      <w:r>
        <w:t>{</w:t>
        <w:br/>
        <w:t>Index 1766:</w:t>
      </w:r>
    </w:p>
    <w:p>
      <w:r>
        <w:t>Question : "William had 18 Banana . He carve each Banana into 2 slices . How many Banana slices did William make?"</w:t>
      </w:r>
    </w:p>
    <w:p>
      <w:r>
        <w:t>Equation : " X = 2 * 18"</w:t>
      </w:r>
    </w:p>
    <w:p>
      <w:r>
        <w:t xml:space="preserve">Answer : "36" </w:t>
        <w:br/>
        <w:t>}</w:t>
      </w:r>
    </w:p>
    <w:p>
      <w:r>
        <w:t>{</w:t>
        <w:br/>
        <w:t>Index 1767:</w:t>
      </w:r>
    </w:p>
    <w:p>
      <w:r>
        <w:t>Question : "Kevin had 25 watermelon . He slice each watermelon into 11 slices . How many watermelon slices did Kevin make?"</w:t>
      </w:r>
    </w:p>
    <w:p>
      <w:r>
        <w:t>Equation : " X = 11 * 25"</w:t>
      </w:r>
    </w:p>
    <w:p>
      <w:r>
        <w:t xml:space="preserve">Answer : "275" </w:t>
        <w:br/>
        <w:t>}</w:t>
      </w:r>
    </w:p>
    <w:p>
      <w:r>
        <w:t>{</w:t>
        <w:br/>
        <w:t>Index 1768:</w:t>
      </w:r>
    </w:p>
    <w:p>
      <w:r>
        <w:t>Question : "Woodrow had 32 strawberry . He mince each strawberry into 18 slices . How many strawberry slices did Woodrow make?"</w:t>
      </w:r>
    </w:p>
    <w:p>
      <w:r>
        <w:t>Equation : " X = 18 * 32"</w:t>
      </w:r>
    </w:p>
    <w:p>
      <w:r>
        <w:t xml:space="preserve">Answer : "576" </w:t>
        <w:br/>
        <w:t>}</w:t>
      </w:r>
    </w:p>
    <w:p>
      <w:r>
        <w:t>{</w:t>
        <w:br/>
        <w:t>Index 1769:</w:t>
      </w:r>
    </w:p>
    <w:p>
      <w:r>
        <w:t>Question : "Pauline had 31 pineapple . He chop each pineapple into 3 slices . How many pineapple slices did Pauline make?"</w:t>
      </w:r>
    </w:p>
    <w:p>
      <w:r>
        <w:t>Equation : " X = 3 * 31"</w:t>
      </w:r>
    </w:p>
    <w:p>
      <w:r>
        <w:t xml:space="preserve">Answer : "93" </w:t>
        <w:br/>
        <w:t>}</w:t>
      </w:r>
    </w:p>
    <w:p>
      <w:r>
        <w:t>{</w:t>
        <w:br/>
        <w:t>Index 1770:</w:t>
      </w:r>
    </w:p>
    <w:p>
      <w:r>
        <w:t>Question : "Kathy had 45 lychee . He dice each lychee into 17 slices . How many lychee slices did Kathy make?"</w:t>
      </w:r>
    </w:p>
    <w:p>
      <w:r>
        <w:t>Equation : " X = 17 * 45"</w:t>
      </w:r>
    </w:p>
    <w:p>
      <w:r>
        <w:t xml:space="preserve">Answer : "765" </w:t>
        <w:br/>
        <w:t>}</w:t>
      </w:r>
    </w:p>
    <w:p>
      <w:r>
        <w:t>{</w:t>
        <w:br/>
        <w:t>Index 1771:</w:t>
      </w:r>
    </w:p>
    <w:p>
      <w:r>
        <w:t>Question : "Margaret had 17 Mango . He divide each Mango into 15 slices . How many Mango slices did Margaret make?"</w:t>
      </w:r>
    </w:p>
    <w:p>
      <w:r>
        <w:t>Equation : " X = 15 * 17"</w:t>
      </w:r>
    </w:p>
    <w:p>
      <w:r>
        <w:t xml:space="preserve">Answer : "255" </w:t>
        <w:br/>
        <w:t>}</w:t>
      </w:r>
    </w:p>
    <w:p>
      <w:r>
        <w:t>{</w:t>
        <w:br/>
        <w:t>Index 1772:</w:t>
      </w:r>
    </w:p>
    <w:p>
      <w:r>
        <w:t>Question : "Thomas had 15 blackcurrant . He slice each blackcurrant into 19 slices . How many blackcurrant slices did Thomas make?"</w:t>
      </w:r>
    </w:p>
    <w:p>
      <w:r>
        <w:t>Equation : " X = 19 * 15"</w:t>
      </w:r>
    </w:p>
    <w:p>
      <w:r>
        <w:t xml:space="preserve">Answer : "285" </w:t>
        <w:br/>
        <w:t>}</w:t>
      </w:r>
    </w:p>
    <w:p>
      <w:r>
        <w:t>{</w:t>
        <w:br/>
        <w:t>Index 1773:</w:t>
      </w:r>
    </w:p>
    <w:p>
      <w:r>
        <w:t>Question : "Roselle had 4 orange . He slice each orange into 7 slices . How many orange slices did Roselle make?"</w:t>
      </w:r>
    </w:p>
    <w:p>
      <w:r>
        <w:t>Equation : " X = 7 * 4"</w:t>
      </w:r>
    </w:p>
    <w:p>
      <w:r>
        <w:t xml:space="preserve">Answer : "28" </w:t>
        <w:br/>
        <w:t>}</w:t>
      </w:r>
    </w:p>
    <w:p>
      <w:r>
        <w:t>{</w:t>
        <w:br/>
        <w:t>Index 1774:</w:t>
      </w:r>
    </w:p>
    <w:p>
      <w:r>
        <w:t>Question : "Gary had 35 lime . He chop each lime into 19 slices . How many lime slices did Gary make?"</w:t>
      </w:r>
    </w:p>
    <w:p>
      <w:r>
        <w:t>Equation : " X = 19 * 35"</w:t>
      </w:r>
    </w:p>
    <w:p>
      <w:r>
        <w:t xml:space="preserve">Answer : "665" </w:t>
        <w:br/>
        <w:t>}</w:t>
      </w:r>
    </w:p>
    <w:p>
      <w:r>
        <w:t>{</w:t>
        <w:br/>
        <w:t>Index 1775:</w:t>
      </w:r>
    </w:p>
    <w:p>
      <w:r>
        <w:t>Question : "Patricia had 17 apple . He cut each apple into 8 slices . How many apple slices did Patricia make?"</w:t>
      </w:r>
    </w:p>
    <w:p>
      <w:r>
        <w:t>Equation : " X = 8 * 17"</w:t>
      </w:r>
    </w:p>
    <w:p>
      <w:r>
        <w:t xml:space="preserve">Answer : "136" </w:t>
        <w:br/>
        <w:t>}</w:t>
      </w:r>
    </w:p>
    <w:p>
      <w:r>
        <w:t>{</w:t>
        <w:br/>
        <w:t>Index 1776:</w:t>
      </w:r>
    </w:p>
    <w:p>
      <w:r>
        <w:t>Question : "Patrick had 28 pear . He cut up each pear into 7 slices . How many pear slices did Patrick make?"</w:t>
      </w:r>
    </w:p>
    <w:p>
      <w:r>
        <w:t>Equation : " X = 7 * 28"</w:t>
      </w:r>
    </w:p>
    <w:p>
      <w:r>
        <w:t xml:space="preserve">Answer : "196" </w:t>
        <w:br/>
        <w:t>}</w:t>
      </w:r>
    </w:p>
    <w:p>
      <w:r>
        <w:t>{</w:t>
        <w:br/>
        <w:t>Index 1777:</w:t>
      </w:r>
    </w:p>
    <w:p>
      <w:r>
        <w:t>Question : "Mark had 48 watermelon . He carve each watermelon into 5 slices . How many watermelon slices did Mark make?"</w:t>
      </w:r>
    </w:p>
    <w:p>
      <w:r>
        <w:t>Equation : " X = 5 * 48"</w:t>
      </w:r>
    </w:p>
    <w:p>
      <w:r>
        <w:t xml:space="preserve">Answer : "240" </w:t>
        <w:br/>
        <w:t>}</w:t>
      </w:r>
    </w:p>
    <w:p>
      <w:r>
        <w:t>{</w:t>
        <w:br/>
        <w:t>Index 1778:</w:t>
      </w:r>
    </w:p>
    <w:p>
      <w:r>
        <w:t>Question : "Karen had 2 raspberry . He divide each raspberry into 13 slices . How many raspberry slices did Karen make?"</w:t>
      </w:r>
    </w:p>
    <w:p>
      <w:r>
        <w:t>Equation : " X = 13 * 2"</w:t>
      </w:r>
    </w:p>
    <w:p>
      <w:r>
        <w:t xml:space="preserve">Answer : "26" </w:t>
        <w:br/>
        <w:t>}</w:t>
      </w:r>
    </w:p>
    <w:p>
      <w:r>
        <w:t>{</w:t>
        <w:br/>
        <w:t>Index 1779:</w:t>
      </w:r>
    </w:p>
    <w:p>
      <w:r>
        <w:t>Question : "Shirley had 15 coconut . He carve each coconut into 11 slices . How many coconut slices did Shirley make?"</w:t>
      </w:r>
    </w:p>
    <w:p>
      <w:r>
        <w:t>Equation : " X = 11 * 15"</w:t>
      </w:r>
    </w:p>
    <w:p>
      <w:r>
        <w:t xml:space="preserve">Answer : "165" </w:t>
        <w:br/>
        <w:t>}</w:t>
      </w:r>
    </w:p>
    <w:p>
      <w:r>
        <w:t>{</w:t>
        <w:br/>
        <w:t>Index 1780:</w:t>
      </w:r>
    </w:p>
    <w:p>
      <w:r>
        <w:t>Question : "Christopher had 23 Flower . He chop each Flower into 7 slices . How many Flower slices did Christopher make?"</w:t>
      </w:r>
    </w:p>
    <w:p>
      <w:r>
        <w:t>Equation : " X = 7 * 23"</w:t>
      </w:r>
    </w:p>
    <w:p>
      <w:r>
        <w:t xml:space="preserve">Answer : "161" </w:t>
        <w:br/>
        <w:t>}</w:t>
      </w:r>
    </w:p>
    <w:p>
      <w:r>
        <w:t>{</w:t>
        <w:br/>
        <w:t>Index 1781:</w:t>
      </w:r>
    </w:p>
    <w:p>
      <w:r>
        <w:t>Question : "Cathy had 35 lime . He cube each lime into 20 slices . How many lime slices did Cathy make?"</w:t>
      </w:r>
    </w:p>
    <w:p>
      <w:r>
        <w:t>Equation : " X = 20 * 35"</w:t>
      </w:r>
    </w:p>
    <w:p>
      <w:r>
        <w:t xml:space="preserve">Answer : "700" </w:t>
        <w:br/>
        <w:t>}</w:t>
      </w:r>
    </w:p>
    <w:p>
      <w:r>
        <w:t>{</w:t>
        <w:br/>
        <w:t>Index 1782:</w:t>
      </w:r>
    </w:p>
    <w:p>
      <w:r>
        <w:t>Question : "Jack had 30 pear . He carve each pear into 7 slices . How many pear slices did Jack make?"</w:t>
      </w:r>
    </w:p>
    <w:p>
      <w:r>
        <w:t>Equation : " X = 7 * 30"</w:t>
      </w:r>
    </w:p>
    <w:p>
      <w:r>
        <w:t xml:space="preserve">Answer : "210" </w:t>
        <w:br/>
        <w:t>}</w:t>
      </w:r>
    </w:p>
    <w:p>
      <w:r>
        <w:t>{</w:t>
        <w:br/>
        <w:t>Index 1783:</w:t>
      </w:r>
    </w:p>
    <w:p>
      <w:r>
        <w:t>Question : "Carina had 19 Book . He dice each Book into 5 slices . How many Book slices did Carina make?"</w:t>
      </w:r>
    </w:p>
    <w:p>
      <w:r>
        <w:t>Equation : " X = 5 * 19"</w:t>
      </w:r>
    </w:p>
    <w:p>
      <w:r>
        <w:t xml:space="preserve">Answer : "95" </w:t>
        <w:br/>
        <w:t>}</w:t>
      </w:r>
    </w:p>
    <w:p>
      <w:r>
        <w:t>{</w:t>
        <w:br/>
        <w:t>Index 1784:</w:t>
      </w:r>
    </w:p>
    <w:p>
      <w:r>
        <w:t>Question : "Grady had 38 papaya . He slice each papaya into 18 slices . How many papaya slices did Grady make?"</w:t>
      </w:r>
    </w:p>
    <w:p>
      <w:r>
        <w:t>Equation : " X = 18 * 38"</w:t>
      </w:r>
    </w:p>
    <w:p>
      <w:r>
        <w:t xml:space="preserve">Answer : "684" </w:t>
        <w:br/>
        <w:t>}</w:t>
      </w:r>
    </w:p>
    <w:p>
      <w:r>
        <w:t>{</w:t>
        <w:br/>
        <w:t>Index 1785:</w:t>
      </w:r>
    </w:p>
    <w:p>
      <w:r>
        <w:t>Question : "April had 47 Bread . He cut each Bread into 4 slices . How many Bread slices did April make?"</w:t>
      </w:r>
    </w:p>
    <w:p>
      <w:r>
        <w:t>Equation : " X = 4 * 47"</w:t>
      </w:r>
    </w:p>
    <w:p>
      <w:r>
        <w:t xml:space="preserve">Answer : "188" </w:t>
        <w:br/>
        <w:t>}</w:t>
      </w:r>
    </w:p>
    <w:p>
      <w:r>
        <w:t>{</w:t>
        <w:br/>
        <w:t>Index 1786:</w:t>
      </w:r>
    </w:p>
    <w:p>
      <w:r>
        <w:t>Question : "Bruce had 38 peach . He cube each peach into 10 slices . How many peach slices did Bruce make?"</w:t>
      </w:r>
    </w:p>
    <w:p>
      <w:r>
        <w:t>Equation : " X = 10 * 38"</w:t>
      </w:r>
    </w:p>
    <w:p>
      <w:r>
        <w:t xml:space="preserve">Answer : "380" </w:t>
        <w:br/>
        <w:t>}</w:t>
      </w:r>
    </w:p>
    <w:p>
      <w:r>
        <w:t>{</w:t>
        <w:br/>
        <w:t>Index 1787:</w:t>
      </w:r>
    </w:p>
    <w:p>
      <w:r>
        <w:t>Question : "Elsie had 37 Biscuit . He dice each Biscuit into 2 slices . How many Biscuit slices did Elsie make?"</w:t>
      </w:r>
    </w:p>
    <w:p>
      <w:r>
        <w:t>Equation : " X = 2 * 37"</w:t>
      </w:r>
    </w:p>
    <w:p>
      <w:r>
        <w:t xml:space="preserve">Answer : "74" </w:t>
        <w:br/>
        <w:t>}</w:t>
      </w:r>
    </w:p>
    <w:p>
      <w:r>
        <w:t>{</w:t>
        <w:br/>
        <w:t>Index 1788:</w:t>
      </w:r>
    </w:p>
    <w:p>
      <w:r>
        <w:t>Question : "Mildred had 2 peach . He divide each peach into 11 slices . How many peach slices did Mildred make?"</w:t>
      </w:r>
    </w:p>
    <w:p>
      <w:r>
        <w:t>Equation : " X = 11 * 2"</w:t>
      </w:r>
    </w:p>
    <w:p>
      <w:r>
        <w:t xml:space="preserve">Answer : "22" </w:t>
        <w:br/>
        <w:t>}</w:t>
      </w:r>
    </w:p>
    <w:p>
      <w:r>
        <w:t>{</w:t>
        <w:br/>
        <w:t>Index 1789:</w:t>
      </w:r>
    </w:p>
    <w:p>
      <w:r>
        <w:t>Question : "Tommy had 44 watermelon . He hash each watermelon into 6 slices . How many watermelon slices did Tommy make?"</w:t>
      </w:r>
    </w:p>
    <w:p>
      <w:r>
        <w:t>Equation : " X = 6 * 44"</w:t>
      </w:r>
    </w:p>
    <w:p>
      <w:r>
        <w:t xml:space="preserve">Answer : "264" </w:t>
        <w:br/>
        <w:t>}</w:t>
      </w:r>
    </w:p>
    <w:p>
      <w:r>
        <w:t>{</w:t>
        <w:br/>
        <w:t>Index 1790:</w:t>
      </w:r>
    </w:p>
    <w:p>
      <w:r>
        <w:t>Question : "Harriett had 30 blackberry . He cut each blackberry into 11 slices . How many blackberry slices did Harriett make?"</w:t>
      </w:r>
    </w:p>
    <w:p>
      <w:r>
        <w:t>Equation : " X = 11 * 30"</w:t>
      </w:r>
    </w:p>
    <w:p>
      <w:r>
        <w:t xml:space="preserve">Answer : "330" </w:t>
        <w:br/>
        <w:t>}</w:t>
      </w:r>
    </w:p>
    <w:p>
      <w:r>
        <w:t>{</w:t>
        <w:br/>
        <w:t>Index 1791:</w:t>
      </w:r>
    </w:p>
    <w:p>
      <w:r>
        <w:t>Question : "Spencer had 39 blackcurrant . He hash each blackcurrant into 11 slices . How many blackcurrant slices did Spencer make?"</w:t>
      </w:r>
    </w:p>
    <w:p>
      <w:r>
        <w:t>Equation : " X = 11 * 39"</w:t>
      </w:r>
    </w:p>
    <w:p>
      <w:r>
        <w:t xml:space="preserve">Answer : "429" </w:t>
        <w:br/>
        <w:t>}</w:t>
      </w:r>
    </w:p>
    <w:p>
      <w:r>
        <w:t>{</w:t>
        <w:br/>
        <w:t>Index 1792:</w:t>
      </w:r>
    </w:p>
    <w:p>
      <w:r>
        <w:t>Question : "Matthew had 11 nectarine . He divide each nectarine into 8 slices . How many nectarine slices did Matthew make?"</w:t>
      </w:r>
    </w:p>
    <w:p>
      <w:r>
        <w:t>Equation : " X = 8 * 11"</w:t>
      </w:r>
    </w:p>
    <w:p>
      <w:r>
        <w:t xml:space="preserve">Answer : "88" </w:t>
        <w:br/>
        <w:t>}</w:t>
      </w:r>
    </w:p>
    <w:p>
      <w:r>
        <w:t>{</w:t>
        <w:br/>
        <w:t>Index 1793:</w:t>
      </w:r>
    </w:p>
    <w:p>
      <w:r>
        <w:t>Question : "Jeffrey had 31 Banana . He cut up each Banana into 16 slices . How many Banana slices did Jeffrey make?"</w:t>
      </w:r>
    </w:p>
    <w:p>
      <w:r>
        <w:t>Equation : " X = 16 * 31"</w:t>
      </w:r>
    </w:p>
    <w:p>
      <w:r>
        <w:t xml:space="preserve">Answer : "496" </w:t>
        <w:br/>
        <w:t>}</w:t>
      </w:r>
    </w:p>
    <w:p>
      <w:r>
        <w:t>{</w:t>
        <w:br/>
        <w:t>Index 1794:</w:t>
      </w:r>
    </w:p>
    <w:p>
      <w:r>
        <w:t>Question : "James had 10 apricot . He carve each apricot into 19 slices . How many apricot slices did James make?"</w:t>
      </w:r>
    </w:p>
    <w:p>
      <w:r>
        <w:t>Equation : " X = 19 * 10"</w:t>
      </w:r>
    </w:p>
    <w:p>
      <w:r>
        <w:t xml:space="preserve">Answer : "190" </w:t>
        <w:br/>
        <w:t>}</w:t>
      </w:r>
    </w:p>
    <w:p>
      <w:r>
        <w:t>{</w:t>
        <w:br/>
        <w:t>Index 1795:</w:t>
      </w:r>
    </w:p>
    <w:p>
      <w:r>
        <w:t>Question : "Margaret had 17 Mango . He dice each Mango into 17 slices . How many Mango slices did Margaret make?"</w:t>
      </w:r>
    </w:p>
    <w:p>
      <w:r>
        <w:t>Equation : " X = 17 * 17"</w:t>
      </w:r>
    </w:p>
    <w:p>
      <w:r>
        <w:t xml:space="preserve">Answer : "289" </w:t>
        <w:br/>
        <w:t>}</w:t>
      </w:r>
    </w:p>
    <w:p>
      <w:r>
        <w:t>{</w:t>
        <w:br/>
        <w:t>Index 1796:</w:t>
      </w:r>
    </w:p>
    <w:p>
      <w:r>
        <w:t>Question : "Mitchell had 14 peach . He cut up each peach into 15 slices . How many peach slices did Mitchell make?"</w:t>
      </w:r>
    </w:p>
    <w:p>
      <w:r>
        <w:t>Equation : " X = 15 * 14"</w:t>
      </w:r>
    </w:p>
    <w:p>
      <w:r>
        <w:t xml:space="preserve">Answer : "210" </w:t>
        <w:br/>
        <w:t>}</w:t>
      </w:r>
    </w:p>
    <w:p>
      <w:r>
        <w:t>{</w:t>
        <w:br/>
        <w:t>Index 1797:</w:t>
      </w:r>
    </w:p>
    <w:p>
      <w:r>
        <w:t>Question : "Doris had 38 peach . He dice each peach into 16 slices . How many peach slices did Doris make?"</w:t>
      </w:r>
    </w:p>
    <w:p>
      <w:r>
        <w:t>Equation : " X = 16 * 38"</w:t>
      </w:r>
    </w:p>
    <w:p>
      <w:r>
        <w:t xml:space="preserve">Answer : "608" </w:t>
        <w:br/>
        <w:t>}</w:t>
      </w:r>
    </w:p>
    <w:p>
      <w:r>
        <w:t>{</w:t>
        <w:br/>
        <w:t>Index 1798:</w:t>
      </w:r>
    </w:p>
    <w:p>
      <w:r>
        <w:t>Question : "Dennis had 42 coconut . He chop each coconut into 10 slices . How many coconut slices did Dennis make?"</w:t>
      </w:r>
    </w:p>
    <w:p>
      <w:r>
        <w:t>Equation : " X = 10 * 42"</w:t>
      </w:r>
    </w:p>
    <w:p>
      <w:r>
        <w:t xml:space="preserve">Answer : "420" </w:t>
        <w:br/>
        <w:t>}</w:t>
      </w:r>
    </w:p>
    <w:p>
      <w:r>
        <w:t>{</w:t>
        <w:br/>
        <w:t>Index 1799:</w:t>
      </w:r>
    </w:p>
    <w:p>
      <w:r>
        <w:t>Question : "Barbara had 10 Biscuit . He divide each Biscuit into 6 slices . How many Biscuit slices did Barbara make?"</w:t>
      </w:r>
    </w:p>
    <w:p>
      <w:r>
        <w:t>Equation : " X = 6 * 10"</w:t>
      </w:r>
    </w:p>
    <w:p>
      <w:r>
        <w:t xml:space="preserve">Answer : "60" </w:t>
        <w:br/>
        <w:t>}</w:t>
      </w:r>
    </w:p>
    <w:p>
      <w:r>
        <w:t>{</w:t>
        <w:br/>
        <w:t>Index 1800:</w:t>
      </w:r>
    </w:p>
    <w:p>
      <w:r>
        <w:t>Question : "Daniel had 18 mango . He cube each mango into 13 slices . How many mango slices did Daniel make?"</w:t>
      </w:r>
    </w:p>
    <w:p>
      <w:r>
        <w:t>Equation : " X = 13 * 18"</w:t>
      </w:r>
    </w:p>
    <w:p>
      <w:r>
        <w:t xml:space="preserve">Answer : "234" </w:t>
        <w:br/>
        <w:t>}</w:t>
      </w:r>
    </w:p>
    <w:p>
      <w:r>
        <w:t>{</w:t>
        <w:br/>
        <w:t>Index 1801:</w:t>
      </w:r>
    </w:p>
    <w:p>
      <w:r>
        <w:t>Question : "Jane had 40 papaya . He carve each papaya into 14 slices . How many papaya slices did Jane make?"</w:t>
      </w:r>
    </w:p>
    <w:p>
      <w:r>
        <w:t>Equation : " X = 14 * 40"</w:t>
      </w:r>
    </w:p>
    <w:p>
      <w:r>
        <w:t xml:space="preserve">Answer : "560" </w:t>
        <w:br/>
        <w:t>}</w:t>
      </w:r>
    </w:p>
    <w:p>
      <w:r>
        <w:t>{</w:t>
        <w:br/>
        <w:t>Index 1802:</w:t>
      </w:r>
    </w:p>
    <w:p>
      <w:r>
        <w:t>Question : "Dolores had 18 watermelon . He cut each watermelon into 15 slices . How many watermelon slices did Dolores make?"</w:t>
      </w:r>
    </w:p>
    <w:p>
      <w:r>
        <w:t>Equation : " X = 15 * 18"</w:t>
      </w:r>
    </w:p>
    <w:p>
      <w:r>
        <w:t xml:space="preserve">Answer : "270" </w:t>
        <w:br/>
        <w:t>}</w:t>
      </w:r>
    </w:p>
    <w:p>
      <w:r>
        <w:t>{</w:t>
        <w:br/>
        <w:t>Index 1803:</w:t>
      </w:r>
    </w:p>
    <w:p>
      <w:r>
        <w:t>Question : "Abbie had 48 cherry . He slice each cherry into 5 slices . How many cherry slices did Abbie make?"</w:t>
      </w:r>
    </w:p>
    <w:p>
      <w:r>
        <w:t>Equation : " X = 5 * 48"</w:t>
      </w:r>
    </w:p>
    <w:p>
      <w:r>
        <w:t xml:space="preserve">Answer : "240" </w:t>
        <w:br/>
        <w:t>}</w:t>
      </w:r>
    </w:p>
    <w:p>
      <w:r>
        <w:t>{</w:t>
        <w:br/>
        <w:t>Index 1804:</w:t>
      </w:r>
    </w:p>
    <w:p>
      <w:r>
        <w:t>Question : "Edna had 27 Book . He hash each Book into 8 slices . How many Book slices did Edna make?"</w:t>
      </w:r>
    </w:p>
    <w:p>
      <w:r>
        <w:t>Equation : " X = 8 * 27"</w:t>
      </w:r>
    </w:p>
    <w:p>
      <w:r>
        <w:t xml:space="preserve">Answer : "216" </w:t>
        <w:br/>
        <w:t>}</w:t>
      </w:r>
    </w:p>
    <w:p>
      <w:r>
        <w:t>{</w:t>
        <w:br/>
        <w:t>Index 1805:</w:t>
      </w:r>
    </w:p>
    <w:p>
      <w:r>
        <w:t>Question : "Nicholas had 31 toy . He cut each toy into 19 slices . How many toy slices did Nicholas make?"</w:t>
      </w:r>
    </w:p>
    <w:p>
      <w:r>
        <w:t>Equation : " X = 19 * 31"</w:t>
      </w:r>
    </w:p>
    <w:p>
      <w:r>
        <w:t xml:space="preserve">Answer : "589" </w:t>
        <w:br/>
        <w:t>}</w:t>
      </w:r>
    </w:p>
    <w:p>
      <w:r>
        <w:t>{</w:t>
        <w:br/>
        <w:t>Index 1806:</w:t>
      </w:r>
    </w:p>
    <w:p>
      <w:r>
        <w:t>Question : "Diane had 18 blackberry . He dice each blackberry into 8 slices . How many blackberry slices did Diane make?"</w:t>
      </w:r>
    </w:p>
    <w:p>
      <w:r>
        <w:t>Equation : " X = 8 * 18"</w:t>
      </w:r>
    </w:p>
    <w:p>
      <w:r>
        <w:t xml:space="preserve">Answer : "144" </w:t>
        <w:br/>
        <w:t>}</w:t>
      </w:r>
    </w:p>
    <w:p>
      <w:r>
        <w:t>{</w:t>
        <w:br/>
        <w:t>Index 1807:</w:t>
      </w:r>
    </w:p>
    <w:p>
      <w:r>
        <w:t>Question : "Gail had 21 pineapple . He carve each pineapple into 20 slices . How many pineapple slices did Gail make?"</w:t>
      </w:r>
    </w:p>
    <w:p>
      <w:r>
        <w:t>Equation : " X = 20 * 21"</w:t>
      </w:r>
    </w:p>
    <w:p>
      <w:r>
        <w:t xml:space="preserve">Answer : "420" </w:t>
        <w:br/>
        <w:t>}</w:t>
      </w:r>
    </w:p>
    <w:p>
      <w:r>
        <w:t>{</w:t>
        <w:br/>
        <w:t>Index 1808:</w:t>
      </w:r>
    </w:p>
    <w:p>
      <w:r>
        <w:t>Question : "Tracey had 10 orange . He carve each orange into 3 slices . How many orange slices did Tracey make?"</w:t>
      </w:r>
    </w:p>
    <w:p>
      <w:r>
        <w:t>Equation : " X = 3 * 10"</w:t>
      </w:r>
    </w:p>
    <w:p>
      <w:r>
        <w:t xml:space="preserve">Answer : "30" </w:t>
        <w:br/>
        <w:t>}</w:t>
      </w:r>
    </w:p>
    <w:p>
      <w:r>
        <w:t>{</w:t>
        <w:br/>
        <w:t>Index 1809:</w:t>
      </w:r>
    </w:p>
    <w:p>
      <w:r>
        <w:t>Question : "Jim had 29 toy . He cut each toy into 8 slices . How many toy slices did Jim make?"</w:t>
      </w:r>
    </w:p>
    <w:p>
      <w:r>
        <w:t>Equation : " X = 8 * 29"</w:t>
      </w:r>
    </w:p>
    <w:p>
      <w:r>
        <w:t xml:space="preserve">Answer : "232" </w:t>
        <w:br/>
        <w:t>}</w:t>
      </w:r>
    </w:p>
    <w:p>
      <w:r>
        <w:t>{</w:t>
        <w:br/>
        <w:t>Index 1810:</w:t>
      </w:r>
    </w:p>
    <w:p>
      <w:r>
        <w:t>Question : "Paul had 37 pear . He carve each pear into 7 slices . How many pear slices did Paul make?"</w:t>
      </w:r>
    </w:p>
    <w:p>
      <w:r>
        <w:t>Equation : " X = 7 * 37"</w:t>
      </w:r>
    </w:p>
    <w:p>
      <w:r>
        <w:t xml:space="preserve">Answer : "259" </w:t>
        <w:br/>
        <w:t>}</w:t>
      </w:r>
    </w:p>
    <w:p>
      <w:r>
        <w:t>{</w:t>
        <w:br/>
        <w:t>Index 1811:</w:t>
      </w:r>
    </w:p>
    <w:p>
      <w:r>
        <w:t>Question : "Bobby had 50 fig . He dice each fig into 7 slices . How many fig slices did Bobby make?"</w:t>
      </w:r>
    </w:p>
    <w:p>
      <w:r>
        <w:t>Equation : " X = 7 * 50"</w:t>
      </w:r>
    </w:p>
    <w:p>
      <w:r>
        <w:t xml:space="preserve">Answer : "350" </w:t>
        <w:br/>
        <w:t>}</w:t>
      </w:r>
    </w:p>
    <w:p>
      <w:r>
        <w:t>{</w:t>
        <w:br/>
        <w:t>Index 1812:</w:t>
      </w:r>
    </w:p>
    <w:p>
      <w:r>
        <w:t>Question : "Mark had 24 kiwi . He dice each kiwi into 12 slices . How many kiwi slices did Mark make?"</w:t>
      </w:r>
    </w:p>
    <w:p>
      <w:r>
        <w:t>Equation : " X = 12 * 24"</w:t>
      </w:r>
    </w:p>
    <w:p>
      <w:r>
        <w:t xml:space="preserve">Answer : "288" </w:t>
        <w:br/>
        <w:t>}</w:t>
      </w:r>
    </w:p>
    <w:p>
      <w:r>
        <w:t>{</w:t>
        <w:br/>
        <w:t>Index 1813:</w:t>
      </w:r>
    </w:p>
    <w:p>
      <w:r>
        <w:t>Question : "Sonia had 5 pineapple . He hash each pineapple into 3 slices . How many pineapple slices did Sonia make?"</w:t>
      </w:r>
    </w:p>
    <w:p>
      <w:r>
        <w:t>Equation : " X = 3 * 5"</w:t>
      </w:r>
    </w:p>
    <w:p>
      <w:r>
        <w:t xml:space="preserve">Answer : "15" </w:t>
        <w:br/>
        <w:t>}</w:t>
      </w:r>
    </w:p>
    <w:p>
      <w:r>
        <w:t>{</w:t>
        <w:br/>
        <w:t>Index 1814:</w:t>
      </w:r>
    </w:p>
    <w:p>
      <w:r>
        <w:t>Question : "Pamela had 10 nectarine . He hash each nectarine into 14 slices . How many nectarine slices did Pamela make?"</w:t>
      </w:r>
    </w:p>
    <w:p>
      <w:r>
        <w:t>Equation : " X = 14 * 10"</w:t>
      </w:r>
    </w:p>
    <w:p>
      <w:r>
        <w:t xml:space="preserve">Answer : "140" </w:t>
        <w:br/>
        <w:t>}</w:t>
      </w:r>
    </w:p>
    <w:p>
      <w:r>
        <w:t>{</w:t>
        <w:br/>
        <w:t>Index 1815:</w:t>
      </w:r>
    </w:p>
    <w:p>
      <w:r>
        <w:t>Question : "Josephine had 36 cherry . He cube each cherry into 7 slices . How many cherry slices did Josephine make?"</w:t>
      </w:r>
    </w:p>
    <w:p>
      <w:r>
        <w:t>Equation : " X = 7 * 36"</w:t>
      </w:r>
    </w:p>
    <w:p>
      <w:r>
        <w:t xml:space="preserve">Answer : "252" </w:t>
        <w:br/>
        <w:t>}</w:t>
      </w:r>
    </w:p>
    <w:p>
      <w:r>
        <w:t>{</w:t>
        <w:br/>
        <w:t>Index 1816:</w:t>
      </w:r>
    </w:p>
    <w:p>
      <w:r>
        <w:t>Question : "Joseph had 18 coconut . He chop each coconut into 15 slices . How many coconut slices did Joseph make?"</w:t>
      </w:r>
    </w:p>
    <w:p>
      <w:r>
        <w:t>Equation : " X = 15 * 18"</w:t>
      </w:r>
    </w:p>
    <w:p>
      <w:r>
        <w:t xml:space="preserve">Answer : "270" </w:t>
        <w:br/>
        <w:t>}</w:t>
      </w:r>
    </w:p>
    <w:p>
      <w:r>
        <w:t>{</w:t>
        <w:br/>
        <w:t>Index 1817:</w:t>
      </w:r>
    </w:p>
    <w:p>
      <w:r>
        <w:t>Question : "Louise had 7 apricot . He slice each apricot into 15 slices . How many apricot slices did Louise make?"</w:t>
      </w:r>
    </w:p>
    <w:p>
      <w:r>
        <w:t>Equation : " X = 15 * 7"</w:t>
      </w:r>
    </w:p>
    <w:p>
      <w:r>
        <w:t xml:space="preserve">Answer : "105" </w:t>
        <w:br/>
        <w:t>}</w:t>
      </w:r>
    </w:p>
    <w:p>
      <w:r>
        <w:t>{</w:t>
        <w:br/>
        <w:t>Index 1818:</w:t>
      </w:r>
    </w:p>
    <w:p>
      <w:r>
        <w:t>Question : "Laurence had 4 pineapple . He carve each pineapple into 9 slices . How many pineapple slices did Laurence make?"</w:t>
      </w:r>
    </w:p>
    <w:p>
      <w:r>
        <w:t>Equation : " X = 9 * 4"</w:t>
      </w:r>
    </w:p>
    <w:p>
      <w:r>
        <w:t xml:space="preserve">Answer : "36" </w:t>
        <w:br/>
        <w:t>}</w:t>
      </w:r>
    </w:p>
    <w:p>
      <w:r>
        <w:t>{</w:t>
        <w:br/>
        <w:t>Index 1819:</w:t>
      </w:r>
    </w:p>
    <w:p>
      <w:r>
        <w:t>Question : "Lynette had 50 blackcurrant . He hash each blackcurrant into 20 slices . How many blackcurrant slices did Lynette make?"</w:t>
      </w:r>
    </w:p>
    <w:p>
      <w:r>
        <w:t>Equation : " X = 20 * 50"</w:t>
      </w:r>
    </w:p>
    <w:p>
      <w:r>
        <w:t xml:space="preserve">Answer : "1000" </w:t>
        <w:br/>
        <w:t>}</w:t>
      </w:r>
    </w:p>
    <w:p>
      <w:r>
        <w:t>{</w:t>
        <w:br/>
        <w:t>Index 1820:</w:t>
      </w:r>
    </w:p>
    <w:p>
      <w:r>
        <w:t>Question : "Lorie had 46 mango . He cut each mango into 14 slices . How many mango slices did Lorie make?"</w:t>
      </w:r>
    </w:p>
    <w:p>
      <w:r>
        <w:t>Equation : " X = 14 * 46"</w:t>
      </w:r>
    </w:p>
    <w:p>
      <w:r>
        <w:t xml:space="preserve">Answer : "644" </w:t>
        <w:br/>
        <w:t>}</w:t>
      </w:r>
    </w:p>
    <w:p>
      <w:r>
        <w:t>{</w:t>
        <w:br/>
        <w:t>Index 1821:</w:t>
      </w:r>
    </w:p>
    <w:p>
      <w:r>
        <w:t>Question : "Sheri had 34 orange . He cut up each orange into 6 slices . How many orange slices did Sheri make?"</w:t>
      </w:r>
    </w:p>
    <w:p>
      <w:r>
        <w:t>Equation : " X = 6 * 34"</w:t>
      </w:r>
    </w:p>
    <w:p>
      <w:r>
        <w:t xml:space="preserve">Answer : "204" </w:t>
        <w:br/>
        <w:t>}</w:t>
      </w:r>
    </w:p>
    <w:p>
      <w:r>
        <w:t>{</w:t>
        <w:br/>
        <w:t>Index 1822:</w:t>
      </w:r>
    </w:p>
    <w:p>
      <w:r>
        <w:t>Question : "Richard had 13 blackberry . He cut each blackberry into 12 slices . How many blackberry slices did Richard make?"</w:t>
      </w:r>
    </w:p>
    <w:p>
      <w:r>
        <w:t>Equation : " X = 12 * 13"</w:t>
      </w:r>
    </w:p>
    <w:p>
      <w:r>
        <w:t xml:space="preserve">Answer : "156" </w:t>
        <w:br/>
        <w:t>}</w:t>
      </w:r>
    </w:p>
    <w:p>
      <w:r>
        <w:t>{</w:t>
        <w:br/>
        <w:t>Index 1823:</w:t>
      </w:r>
    </w:p>
    <w:p>
      <w:r>
        <w:t>Question : "Donald had 33 mango . He cut each mango into 9 slices . How many mango slices did Donald make?"</w:t>
      </w:r>
    </w:p>
    <w:p>
      <w:r>
        <w:t>Equation : " X = 9 * 33"</w:t>
      </w:r>
    </w:p>
    <w:p>
      <w:r>
        <w:t xml:space="preserve">Answer : "297" </w:t>
        <w:br/>
        <w:t>}</w:t>
      </w:r>
    </w:p>
    <w:p>
      <w:r>
        <w:t>{</w:t>
        <w:br/>
        <w:t>Index 1824:</w:t>
      </w:r>
    </w:p>
    <w:p>
      <w:r>
        <w:t>Question : "Jane had 50 Banana . He hash each Banana into 6 slices . How many Banana slices did Jane make?"</w:t>
      </w:r>
    </w:p>
    <w:p>
      <w:r>
        <w:t>Equation : " X = 6 * 50"</w:t>
      </w:r>
    </w:p>
    <w:p>
      <w:r>
        <w:t xml:space="preserve">Answer : "300" </w:t>
        <w:br/>
        <w:t>}</w:t>
      </w:r>
    </w:p>
    <w:p>
      <w:r>
        <w:t>{</w:t>
        <w:br/>
        <w:t>Index 1825:</w:t>
      </w:r>
    </w:p>
    <w:p>
      <w:r>
        <w:t>Question : "Joseph had 18 orange . He slice each orange into 7 slices . How many orange slices did Joseph make?"</w:t>
      </w:r>
    </w:p>
    <w:p>
      <w:r>
        <w:t>Equation : " X = 7 * 18"</w:t>
      </w:r>
    </w:p>
    <w:p>
      <w:r>
        <w:t xml:space="preserve">Answer : "126" </w:t>
        <w:br/>
        <w:t>}</w:t>
      </w:r>
    </w:p>
    <w:p>
      <w:r>
        <w:t>{</w:t>
        <w:br/>
        <w:t>Index 1826:</w:t>
      </w:r>
    </w:p>
    <w:p>
      <w:r>
        <w:t>Question : "Carol had 5 pear . He slice each pear into 2 slices . How many pear slices did Carol make?"</w:t>
      </w:r>
    </w:p>
    <w:p>
      <w:r>
        <w:t>Equation : " X = 2 * 5"</w:t>
      </w:r>
    </w:p>
    <w:p>
      <w:r>
        <w:t xml:space="preserve">Answer : "10" </w:t>
        <w:br/>
        <w:t>}</w:t>
      </w:r>
    </w:p>
    <w:p>
      <w:r>
        <w:t>{</w:t>
        <w:br/>
        <w:t>Index 1827:</w:t>
      </w:r>
    </w:p>
    <w:p>
      <w:r>
        <w:t>Question : "Shawnta had 6 nectarine . He dice each nectarine into 3 slices . How many nectarine slices did Shawnta make?"</w:t>
      </w:r>
    </w:p>
    <w:p>
      <w:r>
        <w:t>Equation : " X = 3 * 6"</w:t>
      </w:r>
    </w:p>
    <w:p>
      <w:r>
        <w:t xml:space="preserve">Answer : "18" </w:t>
        <w:br/>
        <w:t>}</w:t>
      </w:r>
    </w:p>
    <w:p>
      <w:r>
        <w:t>{</w:t>
        <w:br/>
        <w:t>Index 1828:</w:t>
      </w:r>
    </w:p>
    <w:p>
      <w:r>
        <w:t>Question : "Mary had 31 orange . He cube each orange into 11 slices . How many orange slices did Mary make?"</w:t>
      </w:r>
    </w:p>
    <w:p>
      <w:r>
        <w:t>Equation : " X = 11 * 31"</w:t>
      </w:r>
    </w:p>
    <w:p>
      <w:r>
        <w:t xml:space="preserve">Answer : "341" </w:t>
        <w:br/>
        <w:t>}</w:t>
      </w:r>
    </w:p>
    <w:p>
      <w:r>
        <w:t>{</w:t>
        <w:br/>
        <w:t>Index 1829:</w:t>
      </w:r>
    </w:p>
    <w:p>
      <w:r>
        <w:t>Question : "Felipe had 49 lemon . He divide each lemon into 20 slices . How many lemon slices did Felipe make?"</w:t>
      </w:r>
    </w:p>
    <w:p>
      <w:r>
        <w:t>Equation : " X = 20 * 49"</w:t>
      </w:r>
    </w:p>
    <w:p>
      <w:r>
        <w:t xml:space="preserve">Answer : "980" </w:t>
        <w:br/>
        <w:t>}</w:t>
      </w:r>
    </w:p>
    <w:p>
      <w:r>
        <w:t>{</w:t>
        <w:br/>
        <w:t>Index 1830:</w:t>
      </w:r>
    </w:p>
    <w:p>
      <w:r>
        <w:t>Question : "Katherine had 40 toy . He slice each toy into 4 slices . How many toy slices did Katherine make?"</w:t>
      </w:r>
    </w:p>
    <w:p>
      <w:r>
        <w:t>Equation : " X = 4 * 40"</w:t>
      </w:r>
    </w:p>
    <w:p>
      <w:r>
        <w:t xml:space="preserve">Answer : "160" </w:t>
        <w:br/>
        <w:t>}</w:t>
      </w:r>
    </w:p>
    <w:p>
      <w:r>
        <w:t>{</w:t>
        <w:br/>
        <w:t>Index 1831:</w:t>
      </w:r>
    </w:p>
    <w:p>
      <w:r>
        <w:t>Question : "Paul had 17 fig . He mince each fig into 13 slices . How many fig slices did Paul make?"</w:t>
      </w:r>
    </w:p>
    <w:p>
      <w:r>
        <w:t>Equation : " X = 13 * 17"</w:t>
      </w:r>
    </w:p>
    <w:p>
      <w:r>
        <w:t xml:space="preserve">Answer : "221" </w:t>
        <w:br/>
        <w:t>}</w:t>
      </w:r>
    </w:p>
    <w:p>
      <w:r>
        <w:t>{</w:t>
        <w:br/>
        <w:t>Index 1832:</w:t>
      </w:r>
    </w:p>
    <w:p>
      <w:r>
        <w:t>Question : "Robyn had 49 Mango . He cut each Mango into 19 slices . How many Mango slices did Robyn make?"</w:t>
      </w:r>
    </w:p>
    <w:p>
      <w:r>
        <w:t>Equation : " X = 19 * 49"</w:t>
      </w:r>
    </w:p>
    <w:p>
      <w:r>
        <w:t xml:space="preserve">Answer : "931" </w:t>
        <w:br/>
        <w:t>}</w:t>
      </w:r>
    </w:p>
    <w:p>
      <w:r>
        <w:t>{</w:t>
        <w:br/>
        <w:t>Index 1833:</w:t>
      </w:r>
    </w:p>
    <w:p>
      <w:r>
        <w:t>Question : "Beverley had 2 avocado . He chop each avocado into 3 slices . How many avocado slices did Beverley make?"</w:t>
      </w:r>
    </w:p>
    <w:p>
      <w:r>
        <w:t>Equation : " X = 3 * 2"</w:t>
      </w:r>
    </w:p>
    <w:p>
      <w:r>
        <w:t xml:space="preserve">Answer : "6" </w:t>
        <w:br/>
        <w:t>}</w:t>
      </w:r>
    </w:p>
    <w:p>
      <w:r>
        <w:t>{</w:t>
        <w:br/>
        <w:t>Index 1834:</w:t>
      </w:r>
    </w:p>
    <w:p>
      <w:r>
        <w:t>Question : "Bessie had 27 apple . He mince each apple into 19 slices . How many apple slices did Bessie make?"</w:t>
      </w:r>
    </w:p>
    <w:p>
      <w:r>
        <w:t>Equation : " X = 19 * 27"</w:t>
      </w:r>
    </w:p>
    <w:p>
      <w:r>
        <w:t xml:space="preserve">Answer : "513" </w:t>
        <w:br/>
        <w:t>}</w:t>
      </w:r>
    </w:p>
    <w:p>
      <w:r>
        <w:t>{</w:t>
        <w:br/>
        <w:t>Index 1835:</w:t>
      </w:r>
    </w:p>
    <w:p>
      <w:r>
        <w:t>Question : "David had 19 cherry . He slice each cherry into 17 slices . How many cherry slices did David make?"</w:t>
      </w:r>
    </w:p>
    <w:p>
      <w:r>
        <w:t>Equation : " X = 17 * 19"</w:t>
      </w:r>
    </w:p>
    <w:p>
      <w:r>
        <w:t xml:space="preserve">Answer : "323" </w:t>
        <w:br/>
        <w:t>}</w:t>
      </w:r>
    </w:p>
    <w:p>
      <w:r>
        <w:t>{</w:t>
        <w:br/>
        <w:t>Index 1836:</w:t>
      </w:r>
    </w:p>
    <w:p>
      <w:r>
        <w:t>Question : "Dorothy had 7 strawberry . He chop each strawberry into 19 slices . How many strawberry slices did Dorothy make?"</w:t>
      </w:r>
    </w:p>
    <w:p>
      <w:r>
        <w:t>Equation : " X = 19 * 7"</w:t>
      </w:r>
    </w:p>
    <w:p>
      <w:r>
        <w:t xml:space="preserve">Answer : "133" </w:t>
        <w:br/>
        <w:t>}</w:t>
      </w:r>
    </w:p>
    <w:p>
      <w:r>
        <w:t>{</w:t>
        <w:br/>
        <w:t>Index 1837:</w:t>
      </w:r>
    </w:p>
    <w:p>
      <w:r>
        <w:t>Question : "Ursula had 18 apple . He dice each apple into 7 slices . How many apple slices did Ursula make?"</w:t>
      </w:r>
    </w:p>
    <w:p>
      <w:r>
        <w:t>Equation : " X = 7 * 18"</w:t>
      </w:r>
    </w:p>
    <w:p>
      <w:r>
        <w:t xml:space="preserve">Answer : "126" </w:t>
        <w:br/>
        <w:t>}</w:t>
      </w:r>
    </w:p>
    <w:p>
      <w:r>
        <w:t>{</w:t>
        <w:br/>
        <w:t>Index 1838:</w:t>
      </w:r>
    </w:p>
    <w:p>
      <w:r>
        <w:t>Question : "Kevin had 45 Doll . He chop each Doll into 6 slices . How many Doll slices did Kevin make?"</w:t>
      </w:r>
    </w:p>
    <w:p>
      <w:r>
        <w:t>Equation : " X = 6 * 45"</w:t>
      </w:r>
    </w:p>
    <w:p>
      <w:r>
        <w:t xml:space="preserve">Answer : "270" </w:t>
        <w:br/>
        <w:t>}</w:t>
      </w:r>
    </w:p>
    <w:p>
      <w:r>
        <w:t>{</w:t>
        <w:br/>
        <w:t>Index 1839:</w:t>
      </w:r>
    </w:p>
    <w:p>
      <w:r>
        <w:t>Question : "Julia had 18 watermelon . He cut up each watermelon into 15 slices . How many watermelon slices did Julia make?"</w:t>
      </w:r>
    </w:p>
    <w:p>
      <w:r>
        <w:t>Equation : " X = 15 * 18"</w:t>
      </w:r>
    </w:p>
    <w:p>
      <w:r>
        <w:t xml:space="preserve">Answer : "270" </w:t>
        <w:br/>
        <w:t>}</w:t>
      </w:r>
    </w:p>
    <w:p>
      <w:r>
        <w:t>{</w:t>
        <w:br/>
        <w:t>Index 1840:</w:t>
      </w:r>
    </w:p>
    <w:p>
      <w:r>
        <w:t>Question : "Caron had 8 Mango . He hash each Mango into 20 slices . How many Mango slices did Caron make?"</w:t>
      </w:r>
    </w:p>
    <w:p>
      <w:r>
        <w:t>Equation : " X = 20 * 8"</w:t>
      </w:r>
    </w:p>
    <w:p>
      <w:r>
        <w:t xml:space="preserve">Answer : "160" </w:t>
        <w:br/>
        <w:t>}</w:t>
      </w:r>
    </w:p>
    <w:p>
      <w:r>
        <w:t>{</w:t>
        <w:br/>
        <w:t>Index 1841:</w:t>
      </w:r>
    </w:p>
    <w:p>
      <w:r>
        <w:t>Question : "Robbie had 36 Book . He cube each Book into 12 slices . How many Book slices did Robbie make?"</w:t>
      </w:r>
    </w:p>
    <w:p>
      <w:r>
        <w:t>Equation : " X = 12 * 36"</w:t>
      </w:r>
    </w:p>
    <w:p>
      <w:r>
        <w:t xml:space="preserve">Answer : "432" </w:t>
        <w:br/>
        <w:t>}</w:t>
      </w:r>
    </w:p>
    <w:p>
      <w:r>
        <w:t>{</w:t>
        <w:br/>
        <w:t>Index 1842:</w:t>
      </w:r>
    </w:p>
    <w:p>
      <w:r>
        <w:t>Question : "Roslyn had 11 kiwi . He cut up each kiwi into 7 slices . How many kiwi slices did Roslyn make?"</w:t>
      </w:r>
    </w:p>
    <w:p>
      <w:r>
        <w:t>Equation : " X = 7 * 11"</w:t>
      </w:r>
    </w:p>
    <w:p>
      <w:r>
        <w:t xml:space="preserve">Answer : "77" </w:t>
        <w:br/>
        <w:t>}</w:t>
      </w:r>
    </w:p>
    <w:p>
      <w:r>
        <w:t>{</w:t>
        <w:br/>
        <w:t>Index 1843:</w:t>
      </w:r>
    </w:p>
    <w:p>
      <w:r>
        <w:t>Question : "Lucy had 13 pineapple . He cut each pineapple into 15 slices . How many pineapple slices did Lucy make?"</w:t>
      </w:r>
    </w:p>
    <w:p>
      <w:r>
        <w:t>Equation : " X = 15 * 13"</w:t>
      </w:r>
    </w:p>
    <w:p>
      <w:r>
        <w:t xml:space="preserve">Answer : "195" </w:t>
        <w:br/>
        <w:t>}</w:t>
      </w:r>
    </w:p>
    <w:p>
      <w:r>
        <w:t>{</w:t>
        <w:br/>
        <w:t>Index 1844:</w:t>
      </w:r>
    </w:p>
    <w:p>
      <w:r>
        <w:t>Question : "Vernell had 49 nectarine . He cut each nectarine into 10 slices . How many nectarine slices did Vernell make?"</w:t>
      </w:r>
    </w:p>
    <w:p>
      <w:r>
        <w:t>Equation : " X = 10 * 49"</w:t>
      </w:r>
    </w:p>
    <w:p>
      <w:r>
        <w:t xml:space="preserve">Answer : "490" </w:t>
        <w:br/>
        <w:t>}</w:t>
      </w:r>
    </w:p>
    <w:p>
      <w:r>
        <w:t>{</w:t>
        <w:br/>
        <w:t>Index 1845:</w:t>
      </w:r>
    </w:p>
    <w:p>
      <w:r>
        <w:t>Question : "Benita had 4 Biscuit . He hash each Biscuit into 7 slices . How many Biscuit slices did Benita make?"</w:t>
      </w:r>
    </w:p>
    <w:p>
      <w:r>
        <w:t>Equation : " X = 7 * 4"</w:t>
      </w:r>
    </w:p>
    <w:p>
      <w:r>
        <w:t xml:space="preserve">Answer : "28" </w:t>
        <w:br/>
        <w:t>}</w:t>
      </w:r>
    </w:p>
    <w:p>
      <w:r>
        <w:t>{</w:t>
        <w:br/>
        <w:t>Index 1846:</w:t>
      </w:r>
    </w:p>
    <w:p>
      <w:r>
        <w:t>Question : "Kathryn had 23 Banana . He carve each Banana into 15 slices . How many Banana slices did Kathryn make?"</w:t>
      </w:r>
    </w:p>
    <w:p>
      <w:r>
        <w:t>Equation : " X = 15 * 23"</w:t>
      </w:r>
    </w:p>
    <w:p>
      <w:r>
        <w:t xml:space="preserve">Answer : "345" </w:t>
        <w:br/>
        <w:t>}</w:t>
      </w:r>
    </w:p>
    <w:p>
      <w:r>
        <w:t>{</w:t>
        <w:br/>
        <w:t>Index 1847:</w:t>
      </w:r>
    </w:p>
    <w:p>
      <w:r>
        <w:t>Question : "Carl had 33 cherry . He mince each cherry into 16 slices . How many cherry slices did Carl make?"</w:t>
      </w:r>
    </w:p>
    <w:p>
      <w:r>
        <w:t>Equation : " X = 16 * 33"</w:t>
      </w:r>
    </w:p>
    <w:p>
      <w:r>
        <w:t xml:space="preserve">Answer : "528" </w:t>
        <w:br/>
        <w:t>}</w:t>
      </w:r>
    </w:p>
    <w:p>
      <w:r>
        <w:t>{</w:t>
        <w:br/>
        <w:t>Index 1848:</w:t>
      </w:r>
    </w:p>
    <w:p>
      <w:r>
        <w:t>Question : "Patricia had 34 banana . He cut each banana into 17 slices . How many banana slices did Patricia make?"</w:t>
      </w:r>
    </w:p>
    <w:p>
      <w:r>
        <w:t>Equation : " X = 17 * 34"</w:t>
      </w:r>
    </w:p>
    <w:p>
      <w:r>
        <w:t xml:space="preserve">Answer : "578" </w:t>
        <w:br/>
        <w:t>}</w:t>
      </w:r>
    </w:p>
    <w:p>
      <w:r>
        <w:t>{</w:t>
        <w:br/>
        <w:t>Index 1849:</w:t>
      </w:r>
    </w:p>
    <w:p>
      <w:r>
        <w:t>Question : "Joann had 13 Banana . He hash each Banana into 7 slices . How many Banana slices did Joann make?"</w:t>
      </w:r>
    </w:p>
    <w:p>
      <w:r>
        <w:t>Equation : " X = 7 * 13"</w:t>
      </w:r>
    </w:p>
    <w:p>
      <w:r>
        <w:t xml:space="preserve">Answer : "91" </w:t>
        <w:br/>
        <w:t>}</w:t>
      </w:r>
    </w:p>
    <w:p>
      <w:r>
        <w:t>{</w:t>
        <w:br/>
        <w:t>Index 1850:</w:t>
      </w:r>
    </w:p>
    <w:p>
      <w:r>
        <w:t>Question : "Nikita had 26 pineapple . He dice each pineapple into 15 slices . How many pineapple slices did Nikita make?"</w:t>
      </w:r>
    </w:p>
    <w:p>
      <w:r>
        <w:t>Equation : " X = 15 * 26"</w:t>
      </w:r>
    </w:p>
    <w:p>
      <w:r>
        <w:t xml:space="preserve">Answer : "390" </w:t>
        <w:br/>
        <w:t>}</w:t>
      </w:r>
    </w:p>
    <w:p>
      <w:r>
        <w:t>{</w:t>
        <w:br/>
        <w:t>Index 1851:</w:t>
      </w:r>
    </w:p>
    <w:p>
      <w:r>
        <w:t>Question : "Peter had 50 watermelon . He hash each watermelon into 2 slices . How many watermelon slices did Peter make?"</w:t>
      </w:r>
    </w:p>
    <w:p>
      <w:r>
        <w:t>Equation : " X = 2 * 50"</w:t>
      </w:r>
    </w:p>
    <w:p>
      <w:r>
        <w:t xml:space="preserve">Answer : "100" </w:t>
        <w:br/>
        <w:t>}</w:t>
      </w:r>
    </w:p>
    <w:p>
      <w:r>
        <w:t>{</w:t>
        <w:br/>
        <w:t>Index 1852:</w:t>
      </w:r>
    </w:p>
    <w:p>
      <w:r>
        <w:t>Question : "Gina had 13 Banana . He slice each Banana into 18 slices . How many Banana slices did Gina make?"</w:t>
      </w:r>
    </w:p>
    <w:p>
      <w:r>
        <w:t>Equation : " X = 18 * 13"</w:t>
      </w:r>
    </w:p>
    <w:p>
      <w:r>
        <w:t xml:space="preserve">Answer : "234" </w:t>
        <w:br/>
        <w:t>}</w:t>
      </w:r>
    </w:p>
    <w:p>
      <w:r>
        <w:t>{</w:t>
        <w:br/>
        <w:t>Index 1853:</w:t>
      </w:r>
    </w:p>
    <w:p>
      <w:r>
        <w:t>Question : "Rhonda had 14 Doll . He slice each Doll into 14 slices . How many Doll slices did Rhonda make?"</w:t>
      </w:r>
    </w:p>
    <w:p>
      <w:r>
        <w:t>Equation : " X = 14 * 14"</w:t>
      </w:r>
    </w:p>
    <w:p>
      <w:r>
        <w:t xml:space="preserve">Answer : "196" </w:t>
        <w:br/>
        <w:t>}</w:t>
      </w:r>
    </w:p>
    <w:p>
      <w:r>
        <w:t>{</w:t>
        <w:br/>
        <w:t>Index 1854:</w:t>
      </w:r>
    </w:p>
    <w:p>
      <w:r>
        <w:t>Question : "Jill had 9 lychee . He carve each lychee into 18 slices . How many lychee slices did Jill make?"</w:t>
      </w:r>
    </w:p>
    <w:p>
      <w:r>
        <w:t>Equation : " X = 18 * 9"</w:t>
      </w:r>
    </w:p>
    <w:p>
      <w:r>
        <w:t xml:space="preserve">Answer : "162" </w:t>
        <w:br/>
        <w:t>}</w:t>
      </w:r>
    </w:p>
    <w:p>
      <w:r>
        <w:t>{</w:t>
        <w:br/>
        <w:t>Index 1855:</w:t>
      </w:r>
    </w:p>
    <w:p>
      <w:r>
        <w:t>Question : "Ken had 40 watermelon . He dice each watermelon into 5 slices . How many watermelon slices did Ken make?"</w:t>
      </w:r>
    </w:p>
    <w:p>
      <w:r>
        <w:t>Equation : " X = 5 * 40"</w:t>
      </w:r>
    </w:p>
    <w:p>
      <w:r>
        <w:t xml:space="preserve">Answer : "200" </w:t>
        <w:br/>
        <w:t>}</w:t>
      </w:r>
    </w:p>
    <w:p>
      <w:r>
        <w:t>{</w:t>
        <w:br/>
        <w:t>Index 1856:</w:t>
      </w:r>
    </w:p>
    <w:p>
      <w:r>
        <w:t>Question : "Shanda had 28 Biscuit . He cut up each Biscuit into 15 slices . How many Biscuit slices did Shanda make?"</w:t>
      </w:r>
    </w:p>
    <w:p>
      <w:r>
        <w:t>Equation : " X = 15 * 28"</w:t>
      </w:r>
    </w:p>
    <w:p>
      <w:r>
        <w:t xml:space="preserve">Answer : "420" </w:t>
        <w:br/>
        <w:t>}</w:t>
      </w:r>
    </w:p>
    <w:p>
      <w:r>
        <w:t>{</w:t>
        <w:br/>
        <w:t>Index 1857:</w:t>
      </w:r>
    </w:p>
    <w:p>
      <w:r>
        <w:t>Question : "Columbus had 26 papaya . He mince each papaya into 8 slices . How many papaya slices did Columbus make?"</w:t>
      </w:r>
    </w:p>
    <w:p>
      <w:r>
        <w:t>Equation : " X = 8 * 26"</w:t>
      </w:r>
    </w:p>
    <w:p>
      <w:r>
        <w:t xml:space="preserve">Answer : "208" </w:t>
        <w:br/>
        <w:t>}</w:t>
      </w:r>
    </w:p>
    <w:p>
      <w:r>
        <w:t>{</w:t>
        <w:br/>
        <w:t>Index 1858:</w:t>
      </w:r>
    </w:p>
    <w:p>
      <w:r>
        <w:t>Question : "Alison had 26 avocado . He divide each avocado into 4 slices . How many avocado slices did Alison make?"</w:t>
      </w:r>
    </w:p>
    <w:p>
      <w:r>
        <w:t>Equation : " X = 4 * 26"</w:t>
      </w:r>
    </w:p>
    <w:p>
      <w:r>
        <w:t xml:space="preserve">Answer : "104" </w:t>
        <w:br/>
        <w:t>}</w:t>
      </w:r>
    </w:p>
    <w:p>
      <w:r>
        <w:t>{</w:t>
        <w:br/>
        <w:t>Index 1859:</w:t>
      </w:r>
    </w:p>
    <w:p>
      <w:r>
        <w:t>Question : "Beverly had 20 papaya . He chop each papaya into 3 slices . How many papaya slices did Beverly make?"</w:t>
      </w:r>
    </w:p>
    <w:p>
      <w:r>
        <w:t>Equation : " X = 3 * 20"</w:t>
      </w:r>
    </w:p>
    <w:p>
      <w:r>
        <w:t xml:space="preserve">Answer : "60" </w:t>
        <w:br/>
        <w:t>}</w:t>
      </w:r>
    </w:p>
    <w:p>
      <w:r>
        <w:t>{</w:t>
        <w:br/>
        <w:t>Index 1860:</w:t>
      </w:r>
    </w:p>
    <w:p>
      <w:r>
        <w:t>Question : "Alice had 19 lemon . He chop each lemon into 14 slices . How many lemon slices did Alice make?"</w:t>
      </w:r>
    </w:p>
    <w:p>
      <w:r>
        <w:t>Equation : " X = 14 * 19"</w:t>
      </w:r>
    </w:p>
    <w:p>
      <w:r>
        <w:t xml:space="preserve">Answer : "266" </w:t>
        <w:br/>
        <w:t>}</w:t>
      </w:r>
    </w:p>
    <w:p>
      <w:r>
        <w:t>{</w:t>
        <w:br/>
        <w:t>Index 1861:</w:t>
      </w:r>
    </w:p>
    <w:p>
      <w:r>
        <w:t>Question : "Margaret had 17 Doll . He dice each Doll into 20 slices . How many Doll slices did Margaret make?"</w:t>
      </w:r>
    </w:p>
    <w:p>
      <w:r>
        <w:t>Equation : " X = 20 * 17"</w:t>
      </w:r>
    </w:p>
    <w:p>
      <w:r>
        <w:t xml:space="preserve">Answer : "340" </w:t>
        <w:br/>
        <w:t>}</w:t>
      </w:r>
    </w:p>
    <w:p>
      <w:r>
        <w:t>{</w:t>
        <w:br/>
        <w:t>Index 1862:</w:t>
      </w:r>
    </w:p>
    <w:p>
      <w:r>
        <w:t>Question : "Delia had 12 blueberry . He chop each blueberry into 17 slices . How many blueberry slices did Delia make?"</w:t>
      </w:r>
    </w:p>
    <w:p>
      <w:r>
        <w:t>Equation : " X = 17 * 12"</w:t>
      </w:r>
    </w:p>
    <w:p>
      <w:r>
        <w:t xml:space="preserve">Answer : "204" </w:t>
        <w:br/>
        <w:t>}</w:t>
      </w:r>
    </w:p>
    <w:p>
      <w:r>
        <w:t>{</w:t>
        <w:br/>
        <w:t>Index 1863:</w:t>
      </w:r>
    </w:p>
    <w:p>
      <w:r>
        <w:t>Question : "Joann had 43 banana . He slice each banana into 3 slices . How many banana slices did Joann make?"</w:t>
      </w:r>
    </w:p>
    <w:p>
      <w:r>
        <w:t>Equation : " X = 3 * 43"</w:t>
      </w:r>
    </w:p>
    <w:p>
      <w:r>
        <w:t xml:space="preserve">Answer : "129" </w:t>
        <w:br/>
        <w:t>}</w:t>
      </w:r>
    </w:p>
    <w:p>
      <w:r>
        <w:t>{</w:t>
        <w:br/>
        <w:t>Index 1864:</w:t>
      </w:r>
    </w:p>
    <w:p>
      <w:r>
        <w:t>Question : "Belinda had 9 Mango . He divide each Mango into 3 slices . How many Mango slices did Belinda make?"</w:t>
      </w:r>
    </w:p>
    <w:p>
      <w:r>
        <w:t>Equation : " X = 3 * 9"</w:t>
      </w:r>
    </w:p>
    <w:p>
      <w:r>
        <w:t xml:space="preserve">Answer : "27" </w:t>
        <w:br/>
        <w:t>}</w:t>
      </w:r>
    </w:p>
    <w:p>
      <w:r>
        <w:t>{</w:t>
        <w:br/>
        <w:t>Index 1865:</w:t>
      </w:r>
    </w:p>
    <w:p>
      <w:r>
        <w:t>Question : "Valentine had 11 lychee . He divide each lychee into 16 slices . How many lychee slices did Valentine make?"</w:t>
      </w:r>
    </w:p>
    <w:p>
      <w:r>
        <w:t>Equation : " X = 16 * 11"</w:t>
      </w:r>
    </w:p>
    <w:p>
      <w:r>
        <w:t xml:space="preserve">Answer : "176" </w:t>
        <w:br/>
        <w:t>}</w:t>
      </w:r>
    </w:p>
    <w:p>
      <w:r>
        <w:t>{</w:t>
        <w:br/>
        <w:t>Index 1866:</w:t>
      </w:r>
    </w:p>
    <w:p>
      <w:r>
        <w:t>Question : "Donna had 29 cherry . He cut each cherry into 16 slices . How many cherry slices did Donna make?"</w:t>
      </w:r>
    </w:p>
    <w:p>
      <w:r>
        <w:t>Equation : " X = 16 * 29"</w:t>
      </w:r>
    </w:p>
    <w:p>
      <w:r>
        <w:t xml:space="preserve">Answer : "464" </w:t>
        <w:br/>
        <w:t>}</w:t>
      </w:r>
    </w:p>
    <w:p>
      <w:r>
        <w:t>{</w:t>
        <w:br/>
        <w:t>Index 1867:</w:t>
      </w:r>
    </w:p>
    <w:p>
      <w:r>
        <w:t>Question : "Nannette had 25 cherry . He cube each cherry into 11 slices . How many cherry slices did Nannette make?"</w:t>
      </w:r>
    </w:p>
    <w:p>
      <w:r>
        <w:t>Equation : " X = 11 * 25"</w:t>
      </w:r>
    </w:p>
    <w:p>
      <w:r>
        <w:t xml:space="preserve">Answer : "275" </w:t>
        <w:br/>
        <w:t>}</w:t>
      </w:r>
    </w:p>
    <w:p>
      <w:r>
        <w:t>{</w:t>
        <w:br/>
        <w:t>Index 1868:</w:t>
      </w:r>
    </w:p>
    <w:p>
      <w:r>
        <w:t>Question : "Gerardo had 21 kiwi . He cube each kiwi into 8 slices . How many kiwi slices did Gerardo make?"</w:t>
      </w:r>
    </w:p>
    <w:p>
      <w:r>
        <w:t>Equation : " X = 8 * 21"</w:t>
      </w:r>
    </w:p>
    <w:p>
      <w:r>
        <w:t xml:space="preserve">Answer : "168" </w:t>
        <w:br/>
        <w:t>}</w:t>
      </w:r>
    </w:p>
    <w:p>
      <w:r>
        <w:t>{</w:t>
        <w:br/>
        <w:t>Index 1869:</w:t>
      </w:r>
    </w:p>
    <w:p>
      <w:r>
        <w:t>Question : "Michael had 39 watermelon . He chop each watermelon into 14 slices . How many watermelon slices did Michael make?"</w:t>
      </w:r>
    </w:p>
    <w:p>
      <w:r>
        <w:t>Equation : " X = 14 * 39"</w:t>
      </w:r>
    </w:p>
    <w:p>
      <w:r>
        <w:t xml:space="preserve">Answer : "546" </w:t>
        <w:br/>
        <w:t>}</w:t>
      </w:r>
    </w:p>
    <w:p>
      <w:r>
        <w:t>{</w:t>
        <w:br/>
        <w:t>Index 1870:</w:t>
      </w:r>
    </w:p>
    <w:p>
      <w:r>
        <w:t>Question : "Everett had 27 peach . He cut up each peach into 6 slices . How many peach slices did Everett make?"</w:t>
      </w:r>
    </w:p>
    <w:p>
      <w:r>
        <w:t>Equation : " X = 6 * 27"</w:t>
      </w:r>
    </w:p>
    <w:p>
      <w:r>
        <w:t xml:space="preserve">Answer : "162" </w:t>
        <w:br/>
        <w:t>}</w:t>
      </w:r>
    </w:p>
    <w:p>
      <w:r>
        <w:t>{</w:t>
        <w:br/>
        <w:t>Index 1871:</w:t>
      </w:r>
    </w:p>
    <w:p>
      <w:r>
        <w:t>Question : "Wade had 45 Book . He slice each Book into 17 slices . How many Book slices did Wade make?"</w:t>
      </w:r>
    </w:p>
    <w:p>
      <w:r>
        <w:t>Equation : " X = 17 * 45"</w:t>
      </w:r>
    </w:p>
    <w:p>
      <w:r>
        <w:t xml:space="preserve">Answer : "765" </w:t>
        <w:br/>
        <w:t>}</w:t>
      </w:r>
    </w:p>
    <w:p>
      <w:r>
        <w:t>{</w:t>
        <w:br/>
        <w:t>Index 1872:</w:t>
      </w:r>
    </w:p>
    <w:p>
      <w:r>
        <w:t>Question : "Annie had 34 coconut . He carve each coconut into 13 slices . How many coconut slices did Annie make?"</w:t>
      </w:r>
    </w:p>
    <w:p>
      <w:r>
        <w:t>Equation : " X = 13 * 34"</w:t>
      </w:r>
    </w:p>
    <w:p>
      <w:r>
        <w:t xml:space="preserve">Answer : "442" </w:t>
        <w:br/>
        <w:t>}</w:t>
      </w:r>
    </w:p>
    <w:p>
      <w:r>
        <w:t>{</w:t>
        <w:br/>
        <w:t>Index 1873:</w:t>
      </w:r>
    </w:p>
    <w:p>
      <w:r>
        <w:t>Question : "Joyce had 11 Mango . He divide each Mango into 4 slices . How many Mango slices did Joyce make?"</w:t>
      </w:r>
    </w:p>
    <w:p>
      <w:r>
        <w:t>Equation : " X = 4 * 11"</w:t>
      </w:r>
    </w:p>
    <w:p>
      <w:r>
        <w:t xml:space="preserve">Answer : "44" </w:t>
        <w:br/>
        <w:t>}</w:t>
      </w:r>
    </w:p>
    <w:p>
      <w:r>
        <w:t>{</w:t>
        <w:br/>
        <w:t>Index 1874:</w:t>
      </w:r>
    </w:p>
    <w:p>
      <w:r>
        <w:t>Question : "John had 16 lemon . He chop each lemon into 5 slices . How many lemon slices did John make?"</w:t>
      </w:r>
    </w:p>
    <w:p>
      <w:r>
        <w:t>Equation : " X = 5 * 16"</w:t>
      </w:r>
    </w:p>
    <w:p>
      <w:r>
        <w:t xml:space="preserve">Answer : "80" </w:t>
        <w:br/>
        <w:t>}</w:t>
      </w:r>
    </w:p>
    <w:p>
      <w:r>
        <w:t>{</w:t>
        <w:br/>
        <w:t>Index 1875:</w:t>
      </w:r>
    </w:p>
    <w:p>
      <w:r>
        <w:t>Question : "Nancy had 30 cherry . He cube each cherry into 11 slices . How many cherry slices did Nancy make?"</w:t>
      </w:r>
    </w:p>
    <w:p>
      <w:r>
        <w:t>Equation : " X = 11 * 30"</w:t>
      </w:r>
    </w:p>
    <w:p>
      <w:r>
        <w:t xml:space="preserve">Answer : "330" </w:t>
        <w:br/>
        <w:t>}</w:t>
      </w:r>
    </w:p>
    <w:p>
      <w:r>
        <w:t>{</w:t>
        <w:br/>
        <w:t>Index 1876:</w:t>
      </w:r>
    </w:p>
    <w:p>
      <w:r>
        <w:t>Question : "Judith had 34 peach . He chop each peach into 11 slices . How many peach slices did Judith make?"</w:t>
      </w:r>
    </w:p>
    <w:p>
      <w:r>
        <w:t>Equation : " X = 11 * 34"</w:t>
      </w:r>
    </w:p>
    <w:p>
      <w:r>
        <w:t xml:space="preserve">Answer : "374" </w:t>
        <w:br/>
        <w:t>}</w:t>
      </w:r>
    </w:p>
    <w:p>
      <w:r>
        <w:t>{</w:t>
        <w:br/>
        <w:t>Index 1877:</w:t>
      </w:r>
    </w:p>
    <w:p>
      <w:r>
        <w:t>Question : "Paul had 41 raspberry . He cut up each raspberry into 5 slices . How many raspberry slices did Paul make?"</w:t>
      </w:r>
    </w:p>
    <w:p>
      <w:r>
        <w:t>Equation : " X = 5 * 41"</w:t>
      </w:r>
    </w:p>
    <w:p>
      <w:r>
        <w:t xml:space="preserve">Answer : "205" </w:t>
        <w:br/>
        <w:t>}</w:t>
      </w:r>
    </w:p>
    <w:p>
      <w:r>
        <w:t>{</w:t>
        <w:br/>
        <w:t>Index 1878:</w:t>
      </w:r>
    </w:p>
    <w:p>
      <w:r>
        <w:t>Question : "Aaron had 42 lemon . He chop each lemon into 9 slices . How many lemon slices did Aaron make?"</w:t>
      </w:r>
    </w:p>
    <w:p>
      <w:r>
        <w:t>Equation : " X = 9 * 42"</w:t>
      </w:r>
    </w:p>
    <w:p>
      <w:r>
        <w:t xml:space="preserve">Answer : "378" </w:t>
        <w:br/>
        <w:t>}</w:t>
      </w:r>
    </w:p>
    <w:p>
      <w:r>
        <w:t>{</w:t>
        <w:br/>
        <w:t>Index 1879:</w:t>
      </w:r>
    </w:p>
    <w:p>
      <w:r>
        <w:t>Question : "Linda had 26 coconut . He hash each coconut into 17 slices . How many coconut slices did Linda make?"</w:t>
      </w:r>
    </w:p>
    <w:p>
      <w:r>
        <w:t>Equation : " X = 17 * 26"</w:t>
      </w:r>
    </w:p>
    <w:p>
      <w:r>
        <w:t xml:space="preserve">Answer : "442" </w:t>
        <w:br/>
        <w:t>}</w:t>
      </w:r>
    </w:p>
    <w:p>
      <w:r>
        <w:t>{</w:t>
        <w:br/>
        <w:t>Index 1880:</w:t>
      </w:r>
    </w:p>
    <w:p>
      <w:r>
        <w:t>Question : "Stacey had 40 kiwi . He cut each kiwi into 18 slices . How many kiwi slices did Stacey make?"</w:t>
      </w:r>
    </w:p>
    <w:p>
      <w:r>
        <w:t>Equation : " X = 18 * 40"</w:t>
      </w:r>
    </w:p>
    <w:p>
      <w:r>
        <w:t xml:space="preserve">Answer : "720" </w:t>
        <w:br/>
        <w:t>}</w:t>
      </w:r>
    </w:p>
    <w:p>
      <w:r>
        <w:t>{</w:t>
        <w:br/>
        <w:t>Index 1881:</w:t>
      </w:r>
    </w:p>
    <w:p>
      <w:r>
        <w:t>Question : "Rodney had 25 cherry . He dice each cherry into 10 slices . How many cherry slices did Rodney make?"</w:t>
      </w:r>
    </w:p>
    <w:p>
      <w:r>
        <w:t>Equation : " X = 10 * 25"</w:t>
      </w:r>
    </w:p>
    <w:p>
      <w:r>
        <w:t xml:space="preserve">Answer : "250" </w:t>
        <w:br/>
        <w:t>}</w:t>
      </w:r>
    </w:p>
    <w:p>
      <w:r>
        <w:t>{</w:t>
        <w:br/>
        <w:t>Index 1882:</w:t>
      </w:r>
    </w:p>
    <w:p>
      <w:r>
        <w:t>Question : "Donald had 25 lime . He carve each lime into 15 slices . How many lime slices did Donald make?"</w:t>
      </w:r>
    </w:p>
    <w:p>
      <w:r>
        <w:t>Equation : " X = 15 * 25"</w:t>
      </w:r>
    </w:p>
    <w:p>
      <w:r>
        <w:t xml:space="preserve">Answer : "375" </w:t>
        <w:br/>
        <w:t>}</w:t>
      </w:r>
    </w:p>
    <w:p>
      <w:r>
        <w:t>{</w:t>
        <w:br/>
        <w:t>Index 1883:</w:t>
      </w:r>
    </w:p>
    <w:p>
      <w:r>
        <w:t>Question : "Michael had 10 blueberry . He hash each blueberry into 19 slices . How many blueberry slices did Michael make?"</w:t>
      </w:r>
    </w:p>
    <w:p>
      <w:r>
        <w:t>Equation : " X = 19 * 10"</w:t>
      </w:r>
    </w:p>
    <w:p>
      <w:r>
        <w:t xml:space="preserve">Answer : "190" </w:t>
        <w:br/>
        <w:t>}</w:t>
      </w:r>
    </w:p>
    <w:p>
      <w:r>
        <w:t>{</w:t>
        <w:br/>
        <w:t>Index 1884:</w:t>
      </w:r>
    </w:p>
    <w:p>
      <w:r>
        <w:t>Question : "Jack had 9 pineapple . He carve each pineapple into 14 slices . How many pineapple slices did Jack make?"</w:t>
      </w:r>
    </w:p>
    <w:p>
      <w:r>
        <w:t>Equation : " X = 14 * 9"</w:t>
      </w:r>
    </w:p>
    <w:p>
      <w:r>
        <w:t xml:space="preserve">Answer : "126" </w:t>
        <w:br/>
        <w:t>}</w:t>
      </w:r>
    </w:p>
    <w:p>
      <w:r>
        <w:t>{</w:t>
        <w:br/>
        <w:t>Index 1885:</w:t>
      </w:r>
    </w:p>
    <w:p>
      <w:r>
        <w:t>Question : "Christopher had 42 Doll . He chop each Doll into 3 slices . How many Doll slices did Christopher make?"</w:t>
      </w:r>
    </w:p>
    <w:p>
      <w:r>
        <w:t>Equation : " X = 3 * 42"</w:t>
      </w:r>
    </w:p>
    <w:p>
      <w:r>
        <w:t xml:space="preserve">Answer : "126" </w:t>
        <w:br/>
        <w:t>}</w:t>
      </w:r>
    </w:p>
    <w:p>
      <w:r>
        <w:t>{</w:t>
        <w:br/>
        <w:t>Index 1886:</w:t>
      </w:r>
    </w:p>
    <w:p>
      <w:r>
        <w:t>Question : "Ora had 4 Book . He mince each Book into 17 slices . How many Book slices did Ora make?"</w:t>
      </w:r>
    </w:p>
    <w:p>
      <w:r>
        <w:t>Equation : " X = 17 * 4"</w:t>
      </w:r>
    </w:p>
    <w:p>
      <w:r>
        <w:t xml:space="preserve">Answer : "68" </w:t>
        <w:br/>
        <w:t>}</w:t>
      </w:r>
    </w:p>
    <w:p>
      <w:r>
        <w:t>{</w:t>
        <w:br/>
        <w:t>Index 1887:</w:t>
      </w:r>
    </w:p>
    <w:p>
      <w:r>
        <w:t>Question : "Bessie had 28 Doll . He cut up each Doll into 15 slices . How many Doll slices did Bessie make?"</w:t>
      </w:r>
    </w:p>
    <w:p>
      <w:r>
        <w:t>Equation : " X = 15 * 28"</w:t>
      </w:r>
    </w:p>
    <w:p>
      <w:r>
        <w:t xml:space="preserve">Answer : "420" </w:t>
        <w:br/>
        <w:t>}</w:t>
      </w:r>
    </w:p>
    <w:p>
      <w:r>
        <w:t>{</w:t>
        <w:br/>
        <w:t>Index 1888:</w:t>
      </w:r>
    </w:p>
    <w:p>
      <w:r>
        <w:t>Question : "Stacia had 9 orange . He cut each orange into 5 slices . How many orange slices did Stacia make?"</w:t>
      </w:r>
    </w:p>
    <w:p>
      <w:r>
        <w:t>Equation : " X = 5 * 9"</w:t>
      </w:r>
    </w:p>
    <w:p>
      <w:r>
        <w:t xml:space="preserve">Answer : "45" </w:t>
        <w:br/>
        <w:t>}</w:t>
      </w:r>
    </w:p>
    <w:p>
      <w:r>
        <w:t>{</w:t>
        <w:br/>
        <w:t>Index 1889:</w:t>
      </w:r>
    </w:p>
    <w:p>
      <w:r>
        <w:t>Question : "Blanca had 10 Book . He carve each Book into 11 slices . How many Book slices did Blanca make?"</w:t>
      </w:r>
    </w:p>
    <w:p>
      <w:r>
        <w:t>Equation : " X = 11 * 10"</w:t>
      </w:r>
    </w:p>
    <w:p>
      <w:r>
        <w:t xml:space="preserve">Answer : "110" </w:t>
        <w:br/>
        <w:t>}</w:t>
      </w:r>
    </w:p>
    <w:p>
      <w:r>
        <w:t>{</w:t>
        <w:br/>
        <w:t>Index 1890:</w:t>
      </w:r>
    </w:p>
    <w:p>
      <w:r>
        <w:t>Question : "James had 34 Chocolate . He cut up each Chocolate into 3 slices . How many Chocolate slices did James make?"</w:t>
      </w:r>
    </w:p>
    <w:p>
      <w:r>
        <w:t>Equation : " X = 3 * 34"</w:t>
      </w:r>
    </w:p>
    <w:p>
      <w:r>
        <w:t xml:space="preserve">Answer : "102" </w:t>
        <w:br/>
        <w:t>}</w:t>
      </w:r>
    </w:p>
    <w:p>
      <w:r>
        <w:t>{</w:t>
        <w:br/>
        <w:t>Index 1891:</w:t>
      </w:r>
    </w:p>
    <w:p>
      <w:r>
        <w:t>Question : "Ruben had 7 blackcurrant . He dice each blackcurrant into 15 slices . How many blackcurrant slices did Ruben make?"</w:t>
      </w:r>
    </w:p>
    <w:p>
      <w:r>
        <w:t>Equation : " X = 15 * 7"</w:t>
      </w:r>
    </w:p>
    <w:p>
      <w:r>
        <w:t xml:space="preserve">Answer : "105" </w:t>
        <w:br/>
        <w:t>}</w:t>
      </w:r>
    </w:p>
    <w:p>
      <w:r>
        <w:t>{</w:t>
        <w:br/>
        <w:t>Index 1892:</w:t>
      </w:r>
    </w:p>
    <w:p>
      <w:r>
        <w:t>Question : "Jared had 12 lychee . He divide each lychee into 5 slices . How many lychee slices did Jared make?"</w:t>
      </w:r>
    </w:p>
    <w:p>
      <w:r>
        <w:t>Equation : " X = 5 * 12"</w:t>
      </w:r>
    </w:p>
    <w:p>
      <w:r>
        <w:t xml:space="preserve">Answer : "60" </w:t>
        <w:br/>
        <w:t>}</w:t>
      </w:r>
    </w:p>
    <w:p>
      <w:r>
        <w:t>{</w:t>
        <w:br/>
        <w:t>Index 1893:</w:t>
      </w:r>
    </w:p>
    <w:p>
      <w:r>
        <w:t>Question : "Brittany had 12 blackcurrant . He cut each blackcurrant into 19 slices . How many blackcurrant slices did Brittany make?"</w:t>
      </w:r>
    </w:p>
    <w:p>
      <w:r>
        <w:t>Equation : " X = 19 * 12"</w:t>
      </w:r>
    </w:p>
    <w:p>
      <w:r>
        <w:t xml:space="preserve">Answer : "228" </w:t>
        <w:br/>
        <w:t>}</w:t>
      </w:r>
    </w:p>
    <w:p>
      <w:r>
        <w:t>{</w:t>
        <w:br/>
        <w:t>Index 1894:</w:t>
      </w:r>
    </w:p>
    <w:p>
      <w:r>
        <w:t>Question : "Barry had 22 Book . He hash each Book into 19 slices . How many Book slices did Barry make?"</w:t>
      </w:r>
    </w:p>
    <w:p>
      <w:r>
        <w:t>Equation : " X = 19 * 22"</w:t>
      </w:r>
    </w:p>
    <w:p>
      <w:r>
        <w:t xml:space="preserve">Answer : "418" </w:t>
        <w:br/>
        <w:t>}</w:t>
      </w:r>
    </w:p>
    <w:p>
      <w:r>
        <w:t>{</w:t>
        <w:br/>
        <w:t>Index 1895:</w:t>
      </w:r>
    </w:p>
    <w:p>
      <w:r>
        <w:t>Question : "Shane had 16 coconut . He cut each coconut into 5 slices . How many coconut slices did Shane make?"</w:t>
      </w:r>
    </w:p>
    <w:p>
      <w:r>
        <w:t>Equation : " X = 5 * 16"</w:t>
      </w:r>
    </w:p>
    <w:p>
      <w:r>
        <w:t xml:space="preserve">Answer : "80" </w:t>
        <w:br/>
        <w:t>}</w:t>
      </w:r>
    </w:p>
    <w:p>
      <w:r>
        <w:t>{</w:t>
        <w:br/>
        <w:t>Index 1896:</w:t>
      </w:r>
    </w:p>
    <w:p>
      <w:r>
        <w:t>Question : "Larry had 2 apple . He slice each apple into 3 slices . How many apple slices did Larry make?"</w:t>
      </w:r>
    </w:p>
    <w:p>
      <w:r>
        <w:t>Equation : " X = 3 * 2"</w:t>
      </w:r>
    </w:p>
    <w:p>
      <w:r>
        <w:t xml:space="preserve">Answer : "6" </w:t>
        <w:br/>
        <w:t>}</w:t>
      </w:r>
    </w:p>
    <w:p>
      <w:r>
        <w:t>{</w:t>
        <w:br/>
        <w:t>Index 1897:</w:t>
      </w:r>
    </w:p>
    <w:p>
      <w:r>
        <w:t>Question : "Linda had 8 avocado . He cube each avocado into 16 slices . How many avocado slices did Linda make?"</w:t>
      </w:r>
    </w:p>
    <w:p>
      <w:r>
        <w:t>Equation : " X = 16 * 8"</w:t>
      </w:r>
    </w:p>
    <w:p>
      <w:r>
        <w:t xml:space="preserve">Answer : "128" </w:t>
        <w:br/>
        <w:t>}</w:t>
      </w:r>
    </w:p>
    <w:p>
      <w:r>
        <w:t>{</w:t>
        <w:br/>
        <w:t>Index 1898:</w:t>
      </w:r>
    </w:p>
    <w:p>
      <w:r>
        <w:t>Question : "Tony had 11 orange . He divide each orange into 16 slices . How many orange slices did Tony make?"</w:t>
      </w:r>
    </w:p>
    <w:p>
      <w:r>
        <w:t>Equation : " X = 16 * 11"</w:t>
      </w:r>
    </w:p>
    <w:p>
      <w:r>
        <w:t xml:space="preserve">Answer : "176" </w:t>
        <w:br/>
        <w:t>}</w:t>
      </w:r>
    </w:p>
    <w:p>
      <w:r>
        <w:t>{</w:t>
        <w:br/>
        <w:t>Index 1899:</w:t>
      </w:r>
    </w:p>
    <w:p>
      <w:r>
        <w:t>Question : "Danny had 43 strawberry . He slice each strawberry into 11 slices . How many strawberry slices did Danny make?"</w:t>
      </w:r>
    </w:p>
    <w:p>
      <w:r>
        <w:t>Equation : " X = 11 * 43"</w:t>
      </w:r>
    </w:p>
    <w:p>
      <w:r>
        <w:t xml:space="preserve">Answer : "473" </w:t>
        <w:br/>
        <w:t>}</w:t>
      </w:r>
    </w:p>
    <w:p>
      <w:r>
        <w:t>{</w:t>
        <w:br/>
        <w:t>Index 1900:</w:t>
      </w:r>
    </w:p>
    <w:p>
      <w:r>
        <w:t>Question : "Debora had 8 Mango . He carve each Mango into 12 slices . How many Mango slices did Debora make?"</w:t>
      </w:r>
    </w:p>
    <w:p>
      <w:r>
        <w:t>Equation : " X = 12 * 8"</w:t>
      </w:r>
    </w:p>
    <w:p>
      <w:r>
        <w:t xml:space="preserve">Answer : "96" </w:t>
        <w:br/>
        <w:t>}</w:t>
      </w:r>
    </w:p>
    <w:p>
      <w:r>
        <w:t>{</w:t>
        <w:br/>
        <w:t>Index 1901:</w:t>
      </w:r>
    </w:p>
    <w:p>
      <w:r>
        <w:t>Question : "Diane had 11 Book . He cut up each Book into 7 slices . How many Book slices did Diane make?"</w:t>
      </w:r>
    </w:p>
    <w:p>
      <w:r>
        <w:t>Equation : " X = 7 * 11"</w:t>
      </w:r>
    </w:p>
    <w:p>
      <w:r>
        <w:t xml:space="preserve">Answer : "77" </w:t>
        <w:br/>
        <w:t>}</w:t>
      </w:r>
    </w:p>
    <w:p>
      <w:r>
        <w:t>{</w:t>
        <w:br/>
        <w:t>Index 1902:</w:t>
      </w:r>
    </w:p>
    <w:p>
      <w:r>
        <w:t>Question : "Robert had 48 Chocolate . He cut up each Chocolate into 3 slices . How many Chocolate slices did Robert make?"</w:t>
      </w:r>
    </w:p>
    <w:p>
      <w:r>
        <w:t>Equation : " X = 3 * 48"</w:t>
      </w:r>
    </w:p>
    <w:p>
      <w:r>
        <w:t xml:space="preserve">Answer : "144" </w:t>
        <w:br/>
        <w:t>}</w:t>
      </w:r>
    </w:p>
    <w:p>
      <w:r>
        <w:t>{</w:t>
        <w:br/>
        <w:t>Index 1903:</w:t>
      </w:r>
    </w:p>
    <w:p>
      <w:r>
        <w:t>Question : "Betty had 7 pineapple . He divide each pineapple into 3 slices . How many pineapple slices did Betty make?"</w:t>
      </w:r>
    </w:p>
    <w:p>
      <w:r>
        <w:t>Equation : " X = 3 * 7"</w:t>
      </w:r>
    </w:p>
    <w:p>
      <w:r>
        <w:t xml:space="preserve">Answer : "21" </w:t>
        <w:br/>
        <w:t>}</w:t>
      </w:r>
    </w:p>
    <w:p>
      <w:r>
        <w:t>{</w:t>
        <w:br/>
        <w:t>Index 1904:</w:t>
      </w:r>
    </w:p>
    <w:p>
      <w:r>
        <w:t>Question : "Charles had 24 Mango . He carve each Mango into 12 slices . How many Mango slices did Charles make?"</w:t>
      </w:r>
    </w:p>
    <w:p>
      <w:r>
        <w:t>Equation : " X = 12 * 24"</w:t>
      </w:r>
    </w:p>
    <w:p>
      <w:r>
        <w:t xml:space="preserve">Answer : "288" </w:t>
        <w:br/>
        <w:t>}</w:t>
      </w:r>
    </w:p>
    <w:p>
      <w:r>
        <w:t>{</w:t>
        <w:br/>
        <w:t>Index 1905:</w:t>
      </w:r>
    </w:p>
    <w:p>
      <w:r>
        <w:t>Question : "Bobby had 28 avocado . He cube each avocado into 10 slices . How many avocado slices did Bobby make?"</w:t>
      </w:r>
    </w:p>
    <w:p>
      <w:r>
        <w:t>Equation : " X = 10 * 28"</w:t>
      </w:r>
    </w:p>
    <w:p>
      <w:r>
        <w:t xml:space="preserve">Answer : "280" </w:t>
        <w:br/>
        <w:t>}</w:t>
      </w:r>
    </w:p>
    <w:p>
      <w:r>
        <w:t>{</w:t>
        <w:br/>
        <w:t>Index 1906:</w:t>
      </w:r>
    </w:p>
    <w:p>
      <w:r>
        <w:t>Question : "Henry had 12 Mango . He cut each Mango into 13 slices . How many Mango slices did Henry make?"</w:t>
      </w:r>
    </w:p>
    <w:p>
      <w:r>
        <w:t>Equation : " X = 13 * 12"</w:t>
      </w:r>
    </w:p>
    <w:p>
      <w:r>
        <w:t xml:space="preserve">Answer : "156" </w:t>
        <w:br/>
        <w:t>}</w:t>
      </w:r>
    </w:p>
    <w:p>
      <w:r>
        <w:t>{</w:t>
        <w:br/>
        <w:t>Index 1907:</w:t>
      </w:r>
    </w:p>
    <w:p>
      <w:r>
        <w:t>Question : "William had 14 raspberry . He cube each raspberry into 2 slices . How many raspberry slices did William make?"</w:t>
      </w:r>
    </w:p>
    <w:p>
      <w:r>
        <w:t>Equation : " X = 2 * 14"</w:t>
      </w:r>
    </w:p>
    <w:p>
      <w:r>
        <w:t xml:space="preserve">Answer : "28" </w:t>
        <w:br/>
        <w:t>}</w:t>
      </w:r>
    </w:p>
    <w:p>
      <w:r>
        <w:t>{</w:t>
        <w:br/>
        <w:t>Index 1908:</w:t>
      </w:r>
    </w:p>
    <w:p>
      <w:r>
        <w:t>Question : "James had 24 lychee . He hash each lychee into 14 slices . How many lychee slices did James make?"</w:t>
      </w:r>
    </w:p>
    <w:p>
      <w:r>
        <w:t>Equation : " X = 14 * 24"</w:t>
      </w:r>
    </w:p>
    <w:p>
      <w:r>
        <w:t xml:space="preserve">Answer : "336" </w:t>
        <w:br/>
        <w:t>}</w:t>
      </w:r>
    </w:p>
    <w:p>
      <w:r>
        <w:t>{</w:t>
        <w:br/>
        <w:t>Index 1909:</w:t>
      </w:r>
    </w:p>
    <w:p>
      <w:r>
        <w:t>Question : "Anna had 33 apple . He carve each apple into 14 slices . How many apple slices did Anna make?"</w:t>
      </w:r>
    </w:p>
    <w:p>
      <w:r>
        <w:t>Equation : " X = 14 * 33"</w:t>
      </w:r>
    </w:p>
    <w:p>
      <w:r>
        <w:t xml:space="preserve">Answer : "462" </w:t>
        <w:br/>
        <w:t>}</w:t>
      </w:r>
    </w:p>
    <w:p>
      <w:r>
        <w:t>{</w:t>
        <w:br/>
        <w:t>Index 1910:</w:t>
      </w:r>
    </w:p>
    <w:p>
      <w:r>
        <w:t>Question : "Claudia had 41 Flower . He chop each Flower into 18 slices . How many Flower slices did Claudia make?"</w:t>
      </w:r>
    </w:p>
    <w:p>
      <w:r>
        <w:t>Equation : " X = 18 * 41"</w:t>
      </w:r>
    </w:p>
    <w:p>
      <w:r>
        <w:t xml:space="preserve">Answer : "738" </w:t>
        <w:br/>
        <w:t>}</w:t>
      </w:r>
    </w:p>
    <w:p>
      <w:r>
        <w:t>{</w:t>
        <w:br/>
        <w:t>Index 1911:</w:t>
      </w:r>
    </w:p>
    <w:p>
      <w:r>
        <w:t>Question : "Linda had 33 papaya . He slice each papaya into 12 slices . How many papaya slices did Linda make?"</w:t>
      </w:r>
    </w:p>
    <w:p>
      <w:r>
        <w:t>Equation : " X = 12 * 33"</w:t>
      </w:r>
    </w:p>
    <w:p>
      <w:r>
        <w:t xml:space="preserve">Answer : "396" </w:t>
        <w:br/>
        <w:t>}</w:t>
      </w:r>
    </w:p>
    <w:p>
      <w:r>
        <w:t>{</w:t>
        <w:br/>
        <w:t>Index 1912:</w:t>
      </w:r>
    </w:p>
    <w:p>
      <w:r>
        <w:t>Question : "Robert had 4 coconut . He cube each coconut into 18 slices . How many coconut slices did Robert make?"</w:t>
      </w:r>
    </w:p>
    <w:p>
      <w:r>
        <w:t>Equation : " X = 18 * 4"</w:t>
      </w:r>
    </w:p>
    <w:p>
      <w:r>
        <w:t xml:space="preserve">Answer : "72" </w:t>
        <w:br/>
        <w:t>}</w:t>
      </w:r>
    </w:p>
    <w:p>
      <w:r>
        <w:t>{</w:t>
        <w:br/>
        <w:t>Index 1913:</w:t>
      </w:r>
    </w:p>
    <w:p>
      <w:r>
        <w:t>Question : "Sharon had 2 raspberry . He chop each raspberry into 16 slices . How many raspberry slices did Sharon make?"</w:t>
      </w:r>
    </w:p>
    <w:p>
      <w:r>
        <w:t>Equation : " X = 16 * 2"</w:t>
      </w:r>
    </w:p>
    <w:p>
      <w:r>
        <w:t xml:space="preserve">Answer : "32" </w:t>
        <w:br/>
        <w:t>}</w:t>
      </w:r>
    </w:p>
    <w:p>
      <w:r>
        <w:t>{</w:t>
        <w:br/>
        <w:t>Index 1914:</w:t>
      </w:r>
    </w:p>
    <w:p>
      <w:r>
        <w:t>Question : "Sue had 20 blueberry . He mince each blueberry into 11 slices . How many blueberry slices did Sue make?"</w:t>
      </w:r>
    </w:p>
    <w:p>
      <w:r>
        <w:t>Equation : " X = 11 * 20"</w:t>
      </w:r>
    </w:p>
    <w:p>
      <w:r>
        <w:t xml:space="preserve">Answer : "220" </w:t>
        <w:br/>
        <w:t>}</w:t>
      </w:r>
    </w:p>
    <w:p>
      <w:r>
        <w:t>{</w:t>
        <w:br/>
        <w:t>Index 1915:</w:t>
      </w:r>
    </w:p>
    <w:p>
      <w:r>
        <w:t>Question : "Wava had 25 peach . He hash each peach into 8 slices . How many peach slices did Wava make?"</w:t>
      </w:r>
    </w:p>
    <w:p>
      <w:r>
        <w:t>Equation : " X = 8 * 25"</w:t>
      </w:r>
    </w:p>
    <w:p>
      <w:r>
        <w:t xml:space="preserve">Answer : "200" </w:t>
        <w:br/>
        <w:t>}</w:t>
      </w:r>
    </w:p>
    <w:p>
      <w:r>
        <w:t>{</w:t>
        <w:br/>
        <w:t>Index 1916:</w:t>
      </w:r>
    </w:p>
    <w:p>
      <w:r>
        <w:t>Question : "Nicholas had 47 blackcurrant . He divide each blackcurrant into 7 slices . How many blackcurrant slices did Nicholas make?"</w:t>
      </w:r>
    </w:p>
    <w:p>
      <w:r>
        <w:t>Equation : " X = 7 * 47"</w:t>
      </w:r>
    </w:p>
    <w:p>
      <w:r>
        <w:t xml:space="preserve">Answer : "329" </w:t>
        <w:br/>
        <w:t>}</w:t>
      </w:r>
    </w:p>
    <w:p>
      <w:r>
        <w:t>{</w:t>
        <w:br/>
        <w:t>Index 1917:</w:t>
      </w:r>
    </w:p>
    <w:p>
      <w:r>
        <w:t>Question : "Ida had 32 fig . He cut each fig into 17 slices . How many fig slices did Ida make?"</w:t>
      </w:r>
    </w:p>
    <w:p>
      <w:r>
        <w:t>Equation : " X = 17 * 32"</w:t>
      </w:r>
    </w:p>
    <w:p>
      <w:r>
        <w:t xml:space="preserve">Answer : "544" </w:t>
        <w:br/>
        <w:t>}</w:t>
      </w:r>
    </w:p>
    <w:p>
      <w:r>
        <w:t>{</w:t>
        <w:br/>
        <w:t>Index 1918:</w:t>
      </w:r>
    </w:p>
    <w:p>
      <w:r>
        <w:t>Question : "John had 13 Banana . He hash each Banana into 14 slices . How many Banana slices did John make?"</w:t>
      </w:r>
    </w:p>
    <w:p>
      <w:r>
        <w:t>Equation : " X = 14 * 13"</w:t>
      </w:r>
    </w:p>
    <w:p>
      <w:r>
        <w:t xml:space="preserve">Answer : "182" </w:t>
        <w:br/>
        <w:t>}</w:t>
      </w:r>
    </w:p>
    <w:p>
      <w:r>
        <w:t>{</w:t>
        <w:br/>
        <w:t>Index 1919:</w:t>
      </w:r>
    </w:p>
    <w:p>
      <w:r>
        <w:t>Question : "Scott had 11 Biscuit . He slice each Biscuit into 14 slices . How many Biscuit slices did Scott make?"</w:t>
      </w:r>
    </w:p>
    <w:p>
      <w:r>
        <w:t>Equation : " X = 14 * 11"</w:t>
      </w:r>
    </w:p>
    <w:p>
      <w:r>
        <w:t xml:space="preserve">Answer : "154" </w:t>
        <w:br/>
        <w:t>}</w:t>
      </w:r>
    </w:p>
    <w:p>
      <w:r>
        <w:t>{</w:t>
        <w:br/>
        <w:t>Index 1920:</w:t>
      </w:r>
    </w:p>
    <w:p>
      <w:r>
        <w:t>Question : "Kristin had 47 peach . He carve each peach into 17 slices . How many peach slices did Kristin make?"</w:t>
      </w:r>
    </w:p>
    <w:p>
      <w:r>
        <w:t>Equation : " X = 17 * 47"</w:t>
      </w:r>
    </w:p>
    <w:p>
      <w:r>
        <w:t xml:space="preserve">Answer : "799" </w:t>
        <w:br/>
        <w:t>}</w:t>
      </w:r>
    </w:p>
    <w:p>
      <w:r>
        <w:t>{</w:t>
        <w:br/>
        <w:t>Index 1921:</w:t>
      </w:r>
    </w:p>
    <w:p>
      <w:r>
        <w:t>Question : "Tony had 11 coconut . He carve each coconut into 12 slices . How many coconut slices did Tony make?"</w:t>
      </w:r>
    </w:p>
    <w:p>
      <w:r>
        <w:t>Equation : " X = 12 * 11"</w:t>
      </w:r>
    </w:p>
    <w:p>
      <w:r>
        <w:t xml:space="preserve">Answer : "132" </w:t>
        <w:br/>
        <w:t>}</w:t>
      </w:r>
    </w:p>
    <w:p>
      <w:r>
        <w:t>{</w:t>
        <w:br/>
        <w:t>Index 1922:</w:t>
      </w:r>
    </w:p>
    <w:p>
      <w:r>
        <w:t>Question : "Debra had 4 orange . He chop each orange into 20 slices . How many orange slices did Debra make?"</w:t>
      </w:r>
    </w:p>
    <w:p>
      <w:r>
        <w:t>Equation : " X = 20 * 4"</w:t>
      </w:r>
    </w:p>
    <w:p>
      <w:r>
        <w:t xml:space="preserve">Answer : "80" </w:t>
        <w:br/>
        <w:t>}</w:t>
      </w:r>
    </w:p>
    <w:p>
      <w:r>
        <w:t>{</w:t>
        <w:br/>
        <w:t>Index 1923:</w:t>
      </w:r>
    </w:p>
    <w:p>
      <w:r>
        <w:t>Question : "David had 38 nectarine . He divide each nectarine into 19 slices . How many nectarine slices did David make?"</w:t>
      </w:r>
    </w:p>
    <w:p>
      <w:r>
        <w:t>Equation : " X = 19 * 38"</w:t>
      </w:r>
    </w:p>
    <w:p>
      <w:r>
        <w:t xml:space="preserve">Answer : "722" </w:t>
        <w:br/>
        <w:t>}</w:t>
      </w:r>
    </w:p>
    <w:p>
      <w:r>
        <w:t>{</w:t>
        <w:br/>
        <w:t>Index 1924:</w:t>
      </w:r>
    </w:p>
    <w:p>
      <w:r>
        <w:t>Question : "George had 49 lemon . He cut each lemon into 20 slices . How many lemon slices did George make?"</w:t>
      </w:r>
    </w:p>
    <w:p>
      <w:r>
        <w:t>Equation : " X = 20 * 49"</w:t>
      </w:r>
    </w:p>
    <w:p>
      <w:r>
        <w:t xml:space="preserve">Answer : "980" </w:t>
        <w:br/>
        <w:t>}</w:t>
      </w:r>
    </w:p>
    <w:p>
      <w:r>
        <w:t>{</w:t>
        <w:br/>
        <w:t>Index 1925:</w:t>
      </w:r>
    </w:p>
    <w:p>
      <w:r>
        <w:t>Question : "Esperanza had 26 raspberry . He dice each raspberry into 6 slices . How many raspberry slices did Esperanza make?"</w:t>
      </w:r>
    </w:p>
    <w:p>
      <w:r>
        <w:t>Equation : " X = 6 * 26"</w:t>
      </w:r>
    </w:p>
    <w:p>
      <w:r>
        <w:t xml:space="preserve">Answer : "156" </w:t>
        <w:br/>
        <w:t>}</w:t>
      </w:r>
    </w:p>
    <w:p>
      <w:r>
        <w:t>{</w:t>
        <w:br/>
        <w:t>Index 1926:</w:t>
      </w:r>
    </w:p>
    <w:p>
      <w:r>
        <w:t>Question : "Helen had 20 peach . He mince each peach into 16 slices . How many peach slices did Helen make?"</w:t>
      </w:r>
    </w:p>
    <w:p>
      <w:r>
        <w:t>Equation : " X = 16 * 20"</w:t>
      </w:r>
    </w:p>
    <w:p>
      <w:r>
        <w:t xml:space="preserve">Answer : "320" </w:t>
        <w:br/>
        <w:t>}</w:t>
      </w:r>
    </w:p>
    <w:p>
      <w:r>
        <w:t>{</w:t>
        <w:br/>
        <w:t>Index 1927:</w:t>
      </w:r>
    </w:p>
    <w:p>
      <w:r>
        <w:t>Question : "Stevie had 43 lemon . He carve each lemon into 17 slices . How many lemon slices did Stevie make?"</w:t>
      </w:r>
    </w:p>
    <w:p>
      <w:r>
        <w:t>Equation : " X = 17 * 43"</w:t>
      </w:r>
    </w:p>
    <w:p>
      <w:r>
        <w:t xml:space="preserve">Answer : "731" </w:t>
        <w:br/>
        <w:t>}</w:t>
      </w:r>
    </w:p>
    <w:p>
      <w:r>
        <w:t>{</w:t>
        <w:br/>
        <w:t>Index 1928:</w:t>
      </w:r>
    </w:p>
    <w:p>
      <w:r>
        <w:t>Question : "Lindsey had 40 papaya . He chop each papaya into 3 slices . How many papaya slices did Lindsey make?"</w:t>
      </w:r>
    </w:p>
    <w:p>
      <w:r>
        <w:t>Equation : " X = 3 * 40"</w:t>
      </w:r>
    </w:p>
    <w:p>
      <w:r>
        <w:t xml:space="preserve">Answer : "120" </w:t>
        <w:br/>
        <w:t>}</w:t>
      </w:r>
    </w:p>
    <w:p>
      <w:r>
        <w:t>{</w:t>
        <w:br/>
        <w:t>Index 1929:</w:t>
      </w:r>
    </w:p>
    <w:p>
      <w:r>
        <w:t>Question : "Carol had 50 blackcurrant . He dice each blackcurrant into 20 slices . How many blackcurrant slices did Carol make?"</w:t>
      </w:r>
    </w:p>
    <w:p>
      <w:r>
        <w:t>Equation : " X = 20 * 50"</w:t>
      </w:r>
    </w:p>
    <w:p>
      <w:r>
        <w:t xml:space="preserve">Answer : "1000" </w:t>
        <w:br/>
        <w:t>}</w:t>
      </w:r>
    </w:p>
    <w:p>
      <w:r>
        <w:t>{</w:t>
        <w:br/>
        <w:t>Index 1930:</w:t>
      </w:r>
    </w:p>
    <w:p>
      <w:r>
        <w:t>Question : "Golda had 21 avocado . He cut each avocado into 9 slices . How many avocado slices did Golda make?"</w:t>
      </w:r>
    </w:p>
    <w:p>
      <w:r>
        <w:t>Equation : " X = 9 * 21"</w:t>
      </w:r>
    </w:p>
    <w:p>
      <w:r>
        <w:t xml:space="preserve">Answer : "189" </w:t>
        <w:br/>
        <w:t>}</w:t>
      </w:r>
    </w:p>
    <w:p>
      <w:r>
        <w:t>{</w:t>
        <w:br/>
        <w:t>Index 1931:</w:t>
      </w:r>
    </w:p>
    <w:p>
      <w:r>
        <w:t>Question : "Jerry had 8 kiwi . He hash each kiwi into 7 slices . How many kiwi slices did Jerry make?"</w:t>
      </w:r>
    </w:p>
    <w:p>
      <w:r>
        <w:t>Equation : " X = 7 * 8"</w:t>
      </w:r>
    </w:p>
    <w:p>
      <w:r>
        <w:t xml:space="preserve">Answer : "56" </w:t>
        <w:br/>
        <w:t>}</w:t>
      </w:r>
    </w:p>
    <w:p>
      <w:r>
        <w:t>{</w:t>
        <w:br/>
        <w:t>Index 1932:</w:t>
      </w:r>
    </w:p>
    <w:p>
      <w:r>
        <w:t>Question : "Matthew had 10 orange . He cube each orange into 16 slices . How many orange slices did Matthew make?"</w:t>
      </w:r>
    </w:p>
    <w:p>
      <w:r>
        <w:t>Equation : " X = 16 * 10"</w:t>
      </w:r>
    </w:p>
    <w:p>
      <w:r>
        <w:t xml:space="preserve">Answer : "160" </w:t>
        <w:br/>
        <w:t>}</w:t>
      </w:r>
    </w:p>
    <w:p>
      <w:r>
        <w:t>{</w:t>
        <w:br/>
        <w:t>Index 1933:</w:t>
      </w:r>
    </w:p>
    <w:p>
      <w:r>
        <w:t>Question : "Thomas had 47 Mango . He carve each Mango into 2 slices . How many Mango slices did Thomas make?"</w:t>
      </w:r>
    </w:p>
    <w:p>
      <w:r>
        <w:t>Equation : " X = 2 * 47"</w:t>
      </w:r>
    </w:p>
    <w:p>
      <w:r>
        <w:t xml:space="preserve">Answer : "94" </w:t>
        <w:br/>
        <w:t>}</w:t>
      </w:r>
    </w:p>
    <w:p>
      <w:r>
        <w:t>{</w:t>
        <w:br/>
        <w:t>Index 1934:</w:t>
      </w:r>
    </w:p>
    <w:p>
      <w:r>
        <w:t>Question : "Janet had 3 banana . He cut each banana into 11 slices . How many banana slices did Janet make?"</w:t>
      </w:r>
    </w:p>
    <w:p>
      <w:r>
        <w:t>Equation : " X = 11 * 3"</w:t>
      </w:r>
    </w:p>
    <w:p>
      <w:r>
        <w:t xml:space="preserve">Answer : "33" </w:t>
        <w:br/>
        <w:t>}</w:t>
      </w:r>
    </w:p>
    <w:p>
      <w:r>
        <w:t>{</w:t>
        <w:br/>
        <w:t>Index 1935:</w:t>
      </w:r>
    </w:p>
    <w:p>
      <w:r>
        <w:t>Question : "Daniel had 19 avocado . He cut up each avocado into 16 slices . How many avocado slices did Daniel make?"</w:t>
      </w:r>
    </w:p>
    <w:p>
      <w:r>
        <w:t>Equation : " X = 16 * 19"</w:t>
      </w:r>
    </w:p>
    <w:p>
      <w:r>
        <w:t xml:space="preserve">Answer : "304" </w:t>
        <w:br/>
        <w:t>}</w:t>
      </w:r>
    </w:p>
    <w:p>
      <w:r>
        <w:t>{</w:t>
        <w:br/>
        <w:t>Index 1936:</w:t>
      </w:r>
    </w:p>
    <w:p>
      <w:r>
        <w:t>Question : "Delbert had 38 apple . He cube each apple into 20 slices . How many apple slices did Delbert make?"</w:t>
      </w:r>
    </w:p>
    <w:p>
      <w:r>
        <w:t>Equation : " X = 20 * 38"</w:t>
      </w:r>
    </w:p>
    <w:p>
      <w:r>
        <w:t xml:space="preserve">Answer : "760" </w:t>
        <w:br/>
        <w:t>}</w:t>
      </w:r>
    </w:p>
    <w:p>
      <w:r>
        <w:t>{</w:t>
        <w:br/>
        <w:t>Index 1937:</w:t>
      </w:r>
    </w:p>
    <w:p>
      <w:r>
        <w:t>Question : "Janine had 44 Mango . He chop each Mango into 7 slices . How many Mango slices did Janine make?"</w:t>
      </w:r>
    </w:p>
    <w:p>
      <w:r>
        <w:t>Equation : " X = 7 * 44"</w:t>
      </w:r>
    </w:p>
    <w:p>
      <w:r>
        <w:t xml:space="preserve">Answer : "308" </w:t>
        <w:br/>
        <w:t>}</w:t>
      </w:r>
    </w:p>
    <w:p>
      <w:r>
        <w:t>{</w:t>
        <w:br/>
        <w:t>Index 1938:</w:t>
      </w:r>
    </w:p>
    <w:p>
      <w:r>
        <w:t>Question : "Rodney had 9 orange . He carve each orange into 19 slices . How many orange slices did Rodney make?"</w:t>
      </w:r>
    </w:p>
    <w:p>
      <w:r>
        <w:t>Equation : " X = 19 * 9"</w:t>
      </w:r>
    </w:p>
    <w:p>
      <w:r>
        <w:t xml:space="preserve">Answer : "171" </w:t>
        <w:br/>
        <w:t>}</w:t>
      </w:r>
    </w:p>
    <w:p>
      <w:r>
        <w:t>{</w:t>
        <w:br/>
        <w:t>Index 1939:</w:t>
      </w:r>
    </w:p>
    <w:p>
      <w:r>
        <w:t>Question : "Audrey had 46 Doll . He mince each Doll into 14 slices . How many Doll slices did Audrey make?"</w:t>
      </w:r>
    </w:p>
    <w:p>
      <w:r>
        <w:t>Equation : " X = 14 * 46"</w:t>
      </w:r>
    </w:p>
    <w:p>
      <w:r>
        <w:t xml:space="preserve">Answer : "644" </w:t>
        <w:br/>
        <w:t>}</w:t>
      </w:r>
    </w:p>
    <w:p>
      <w:r>
        <w:t>{</w:t>
        <w:br/>
        <w:t>Index 1940:</w:t>
      </w:r>
    </w:p>
    <w:p>
      <w:r>
        <w:t>Question : "Terrell had 20 Biscuit . He dice each Biscuit into 9 slices . How many Biscuit slices did Terrell make?"</w:t>
      </w:r>
    </w:p>
    <w:p>
      <w:r>
        <w:t>Equation : " X = 9 * 20"</w:t>
      </w:r>
    </w:p>
    <w:p>
      <w:r>
        <w:t xml:space="preserve">Answer : "180" </w:t>
        <w:br/>
        <w:t>}</w:t>
      </w:r>
    </w:p>
    <w:p>
      <w:r>
        <w:t>{</w:t>
        <w:br/>
        <w:t>Index 1941:</w:t>
      </w:r>
    </w:p>
    <w:p>
      <w:r>
        <w:t>Question : "Dalia had 23 blackcurrant . He chop each blackcurrant into 13 slices . How many blackcurrant slices did Dalia make?"</w:t>
      </w:r>
    </w:p>
    <w:p>
      <w:r>
        <w:t>Equation : " X = 13 * 23"</w:t>
      </w:r>
    </w:p>
    <w:p>
      <w:r>
        <w:t xml:space="preserve">Answer : "299" </w:t>
        <w:br/>
        <w:t>}</w:t>
      </w:r>
    </w:p>
    <w:p>
      <w:r>
        <w:t>{</w:t>
        <w:br/>
        <w:t>Index 1942:</w:t>
      </w:r>
    </w:p>
    <w:p>
      <w:r>
        <w:t>Question : "Victoria had 2 peach . He chop each peach into 14 slices . How many peach slices did Victoria make?"</w:t>
      </w:r>
    </w:p>
    <w:p>
      <w:r>
        <w:t>Equation : " X = 14 * 2"</w:t>
      </w:r>
    </w:p>
    <w:p>
      <w:r>
        <w:t xml:space="preserve">Answer : "28" </w:t>
        <w:br/>
        <w:t>}</w:t>
      </w:r>
    </w:p>
    <w:p>
      <w:r>
        <w:t>{</w:t>
        <w:br/>
        <w:t>Index 1943:</w:t>
      </w:r>
    </w:p>
    <w:p>
      <w:r>
        <w:t>Question : "Edward had 28 lychee . He cut each lychee into 9 slices . How many lychee slices did Edward make?"</w:t>
      </w:r>
    </w:p>
    <w:p>
      <w:r>
        <w:t>Equation : " X = 9 * 28"</w:t>
      </w:r>
    </w:p>
    <w:p>
      <w:r>
        <w:t xml:space="preserve">Answer : "252" </w:t>
        <w:br/>
        <w:t>}</w:t>
      </w:r>
    </w:p>
    <w:p>
      <w:r>
        <w:t>{</w:t>
        <w:br/>
        <w:t>Index 1944:</w:t>
      </w:r>
    </w:p>
    <w:p>
      <w:r>
        <w:t>Question : "Laura had 39 raspberry . He carve each raspberry into 11 slices . How many raspberry slices did Laura make?"</w:t>
      </w:r>
    </w:p>
    <w:p>
      <w:r>
        <w:t>Equation : " X = 11 * 39"</w:t>
      </w:r>
    </w:p>
    <w:p>
      <w:r>
        <w:t xml:space="preserve">Answer : "429" </w:t>
        <w:br/>
        <w:t>}</w:t>
      </w:r>
    </w:p>
    <w:p>
      <w:r>
        <w:t>{</w:t>
        <w:br/>
        <w:t>Index 1945:</w:t>
      </w:r>
    </w:p>
    <w:p>
      <w:r>
        <w:t>Question : "Catherine had 20 blueberry . He slice each blueberry into 11 slices . How many blueberry slices did Catherine make?"</w:t>
      </w:r>
    </w:p>
    <w:p>
      <w:r>
        <w:t>Equation : " X = 11 * 20"</w:t>
      </w:r>
    </w:p>
    <w:p>
      <w:r>
        <w:t xml:space="preserve">Answer : "220" </w:t>
        <w:br/>
        <w:t>}</w:t>
      </w:r>
    </w:p>
    <w:p>
      <w:r>
        <w:t>{</w:t>
        <w:br/>
        <w:t>Index 1946:</w:t>
      </w:r>
    </w:p>
    <w:p>
      <w:r>
        <w:t>Question : "Arthur had 30 fig . He cube each fig into 17 slices . How many fig slices did Arthur make?"</w:t>
      </w:r>
    </w:p>
    <w:p>
      <w:r>
        <w:t>Equation : " X = 17 * 30"</w:t>
      </w:r>
    </w:p>
    <w:p>
      <w:r>
        <w:t xml:space="preserve">Answer : "510" </w:t>
        <w:br/>
        <w:t>}</w:t>
      </w:r>
    </w:p>
    <w:p>
      <w:r>
        <w:t>{</w:t>
        <w:br/>
        <w:t>Index 1947:</w:t>
      </w:r>
    </w:p>
    <w:p>
      <w:r>
        <w:t>Question : "Carolyn had 11 coconut . He mince each coconut into 12 slices . How many coconut slices did Carolyn make?"</w:t>
      </w:r>
    </w:p>
    <w:p>
      <w:r>
        <w:t>Equation : " X = 12 * 11"</w:t>
      </w:r>
    </w:p>
    <w:p>
      <w:r>
        <w:t xml:space="preserve">Answer : "132" </w:t>
        <w:br/>
        <w:t>}</w:t>
      </w:r>
    </w:p>
    <w:p>
      <w:r>
        <w:t>{</w:t>
        <w:br/>
        <w:t>Index 1948:</w:t>
      </w:r>
    </w:p>
    <w:p>
      <w:r>
        <w:t>Question : "Nancy had 25 mango . He cube each mango into 10 slices . How many mango slices did Nancy make?"</w:t>
      </w:r>
    </w:p>
    <w:p>
      <w:r>
        <w:t>Equation : " X = 10 * 25"</w:t>
      </w:r>
    </w:p>
    <w:p>
      <w:r>
        <w:t xml:space="preserve">Answer : "250" </w:t>
        <w:br/>
        <w:t>}</w:t>
      </w:r>
    </w:p>
    <w:p>
      <w:r>
        <w:t>{</w:t>
        <w:br/>
        <w:t>Index 1949:</w:t>
      </w:r>
    </w:p>
    <w:p>
      <w:r>
        <w:t>Question : "Ralph had 42 blueberry . He hash each blueberry into 20 slices . How many blueberry slices did Ralph make?"</w:t>
      </w:r>
    </w:p>
    <w:p>
      <w:r>
        <w:t>Equation : " X = 20 * 42"</w:t>
      </w:r>
    </w:p>
    <w:p>
      <w:r>
        <w:t xml:space="preserve">Answer : "840" </w:t>
        <w:br/>
        <w:t>}</w:t>
      </w:r>
    </w:p>
    <w:p>
      <w:r>
        <w:t>{</w:t>
        <w:br/>
        <w:t>Index 1950:</w:t>
      </w:r>
    </w:p>
    <w:p>
      <w:r>
        <w:t>Question : "Daniel had 15 Flower . He mince each Flower into 5 slices . How many Flower slices did Daniel make?"</w:t>
      </w:r>
    </w:p>
    <w:p>
      <w:r>
        <w:t>Equation : " X = 5 * 15"</w:t>
      </w:r>
    </w:p>
    <w:p>
      <w:r>
        <w:t xml:space="preserve">Answer : "75" </w:t>
        <w:br/>
        <w:t>}</w:t>
      </w:r>
    </w:p>
    <w:p>
      <w:r>
        <w:t>{</w:t>
        <w:br/>
        <w:t>Index 1951:</w:t>
      </w:r>
    </w:p>
    <w:p>
      <w:r>
        <w:t>Question : "Adam had 15 blackberry . He cut up each blackberry into 18 slices . How many blackberry slices did Adam make?"</w:t>
      </w:r>
    </w:p>
    <w:p>
      <w:r>
        <w:t>Equation : " X = 18 * 15"</w:t>
      </w:r>
    </w:p>
    <w:p>
      <w:r>
        <w:t xml:space="preserve">Answer : "270" </w:t>
        <w:br/>
        <w:t>}</w:t>
      </w:r>
    </w:p>
    <w:p>
      <w:r>
        <w:t>{</w:t>
        <w:br/>
        <w:t>Index 1952:</w:t>
      </w:r>
    </w:p>
    <w:p>
      <w:r>
        <w:t>Question : "Marvin had 28 avocado . He cut up each avocado into 16 slices . How many avocado slices did Marvin make?"</w:t>
      </w:r>
    </w:p>
    <w:p>
      <w:r>
        <w:t>Equation : " X = 16 * 28"</w:t>
      </w:r>
    </w:p>
    <w:p>
      <w:r>
        <w:t xml:space="preserve">Answer : "448" </w:t>
        <w:br/>
        <w:t>}</w:t>
      </w:r>
    </w:p>
    <w:p>
      <w:r>
        <w:t>{</w:t>
        <w:br/>
        <w:t>Index 1953:</w:t>
      </w:r>
    </w:p>
    <w:p>
      <w:r>
        <w:t>Question : "Vicki had 27 Bread . He hash each Bread into 14 slices . How many Bread slices did Vicki make?"</w:t>
      </w:r>
    </w:p>
    <w:p>
      <w:r>
        <w:t>Equation : " X = 14 * 27"</w:t>
      </w:r>
    </w:p>
    <w:p>
      <w:r>
        <w:t xml:space="preserve">Answer : "378" </w:t>
        <w:br/>
        <w:t>}</w:t>
      </w:r>
    </w:p>
    <w:p>
      <w:r>
        <w:t>{</w:t>
        <w:br/>
        <w:t>Index 1954:</w:t>
      </w:r>
    </w:p>
    <w:p>
      <w:r>
        <w:t>Question : "Daniel had 2 Banana . He chop each Banana into 4 slices . How many Banana slices did Daniel make?"</w:t>
      </w:r>
    </w:p>
    <w:p>
      <w:r>
        <w:t>Equation : " X = 4 * 2"</w:t>
      </w:r>
    </w:p>
    <w:p>
      <w:r>
        <w:t xml:space="preserve">Answer : "8" </w:t>
        <w:br/>
        <w:t>}</w:t>
      </w:r>
    </w:p>
    <w:p>
      <w:r>
        <w:t>{</w:t>
        <w:br/>
        <w:t>Index 1955:</w:t>
      </w:r>
    </w:p>
    <w:p>
      <w:r>
        <w:t>Question : "Alice had 29 nectarine . He hash each nectarine into 6 slices . How many nectarine slices did Alice make?"</w:t>
      </w:r>
    </w:p>
    <w:p>
      <w:r>
        <w:t>Equation : " X = 6 * 29"</w:t>
      </w:r>
    </w:p>
    <w:p>
      <w:r>
        <w:t xml:space="preserve">Answer : "174" </w:t>
        <w:br/>
        <w:t>}</w:t>
      </w:r>
    </w:p>
    <w:p>
      <w:r>
        <w:t>{</w:t>
        <w:br/>
        <w:t>Index 1956:</w:t>
      </w:r>
    </w:p>
    <w:p>
      <w:r>
        <w:t>Question : "Jeanne had 37 Banana . He mince each Banana into 7 slices . How many Banana slices did Jeanne make?"</w:t>
      </w:r>
    </w:p>
    <w:p>
      <w:r>
        <w:t>Equation : " X = 7 * 37"</w:t>
      </w:r>
    </w:p>
    <w:p>
      <w:r>
        <w:t xml:space="preserve">Answer : "259" </w:t>
        <w:br/>
        <w:t>}</w:t>
      </w:r>
    </w:p>
    <w:p>
      <w:r>
        <w:t>{</w:t>
        <w:br/>
        <w:t>Index 1957:</w:t>
      </w:r>
    </w:p>
    <w:p>
      <w:r>
        <w:t>Question : "James had 16 watermelon . He slice each watermelon into 6 slices . How many watermelon slices did James make?"</w:t>
      </w:r>
    </w:p>
    <w:p>
      <w:r>
        <w:t>Equation : " X = 6 * 16"</w:t>
      </w:r>
    </w:p>
    <w:p>
      <w:r>
        <w:t xml:space="preserve">Answer : "96" </w:t>
        <w:br/>
        <w:t>}</w:t>
      </w:r>
    </w:p>
    <w:p>
      <w:r>
        <w:t>{</w:t>
        <w:br/>
        <w:t>Index 1958:</w:t>
      </w:r>
    </w:p>
    <w:p>
      <w:r>
        <w:t>Question : "Jerrica had 44 Flower . He cut up each Flower into 5 slices . How many Flower slices did Jerrica make?"</w:t>
      </w:r>
    </w:p>
    <w:p>
      <w:r>
        <w:t>Equation : " X = 5 * 44"</w:t>
      </w:r>
    </w:p>
    <w:p>
      <w:r>
        <w:t xml:space="preserve">Answer : "220" </w:t>
        <w:br/>
        <w:t>}</w:t>
      </w:r>
    </w:p>
    <w:p>
      <w:r>
        <w:t>{</w:t>
        <w:br/>
        <w:t>Index 1959:</w:t>
      </w:r>
    </w:p>
    <w:p>
      <w:r>
        <w:t>Question : "James had 3 peach . He mince each peach into 3 slices . How many peach slices did James make?"</w:t>
      </w:r>
    </w:p>
    <w:p>
      <w:r>
        <w:t>Equation : " X = 3 * 3"</w:t>
      </w:r>
    </w:p>
    <w:p>
      <w:r>
        <w:t xml:space="preserve">Answer : "9" </w:t>
        <w:br/>
        <w:t>}</w:t>
      </w:r>
    </w:p>
    <w:p>
      <w:r>
        <w:t>{</w:t>
        <w:br/>
        <w:t>Index 1960:</w:t>
      </w:r>
    </w:p>
    <w:p>
      <w:r>
        <w:t>Question : "Annie had 50 blackcurrant . He dice each blackcurrant into 15 slices . How many blackcurrant slices did Annie make?"</w:t>
      </w:r>
    </w:p>
    <w:p>
      <w:r>
        <w:t>Equation : " X = 15 * 50"</w:t>
      </w:r>
    </w:p>
    <w:p>
      <w:r>
        <w:t xml:space="preserve">Answer : "750" </w:t>
        <w:br/>
        <w:t>}</w:t>
      </w:r>
    </w:p>
    <w:p>
      <w:r>
        <w:t>{</w:t>
        <w:br/>
        <w:t>Index 1961:</w:t>
      </w:r>
    </w:p>
    <w:p>
      <w:r>
        <w:t>Question : "Salvador had 45 Banana . He divide each Banana into 14 slices . How many Banana slices did Salvador make?"</w:t>
      </w:r>
    </w:p>
    <w:p>
      <w:r>
        <w:t>Equation : " X = 14 * 45"</w:t>
      </w:r>
    </w:p>
    <w:p>
      <w:r>
        <w:t xml:space="preserve">Answer : "630" </w:t>
        <w:br/>
        <w:t>}</w:t>
      </w:r>
    </w:p>
    <w:p>
      <w:r>
        <w:t>{</w:t>
        <w:br/>
        <w:t>Index 1962:</w:t>
      </w:r>
    </w:p>
    <w:p>
      <w:r>
        <w:t>Question : "Adrian had 19 Banana . He divide each Banana into 9 slices . How many Banana slices did Adrian make?"</w:t>
      </w:r>
    </w:p>
    <w:p>
      <w:r>
        <w:t>Equation : " X = 9 * 19"</w:t>
      </w:r>
    </w:p>
    <w:p>
      <w:r>
        <w:t xml:space="preserve">Answer : "171" </w:t>
        <w:br/>
        <w:t>}</w:t>
      </w:r>
    </w:p>
    <w:p>
      <w:r>
        <w:t>{</w:t>
        <w:br/>
        <w:t>Index 1963:</w:t>
      </w:r>
    </w:p>
    <w:p>
      <w:r>
        <w:t>Question : "James had 38 Book . He mince each Book into 15 slices . How many Book slices did James make?"</w:t>
      </w:r>
    </w:p>
    <w:p>
      <w:r>
        <w:t>Equation : " X = 15 * 38"</w:t>
      </w:r>
    </w:p>
    <w:p>
      <w:r>
        <w:t xml:space="preserve">Answer : "570" </w:t>
        <w:br/>
        <w:t>}</w:t>
      </w:r>
    </w:p>
    <w:p>
      <w:r>
        <w:t>{</w:t>
        <w:br/>
        <w:t>Index 1964:</w:t>
      </w:r>
    </w:p>
    <w:p>
      <w:r>
        <w:t>Question : "Gregory had 9 lime . He carve each lime into 3 slices . How many lime slices did Gregory make?"</w:t>
      </w:r>
    </w:p>
    <w:p>
      <w:r>
        <w:t>Equation : " X = 3 * 9"</w:t>
      </w:r>
    </w:p>
    <w:p>
      <w:r>
        <w:t xml:space="preserve">Answer : "27" </w:t>
        <w:br/>
        <w:t>}</w:t>
      </w:r>
    </w:p>
    <w:p>
      <w:r>
        <w:t>{</w:t>
        <w:br/>
        <w:t>Index 1965:</w:t>
      </w:r>
    </w:p>
    <w:p>
      <w:r>
        <w:t>Question : "Steven had 16 lemon . He cut up each lemon into 4 slices . How many lemon slices did Steven make?"</w:t>
      </w:r>
    </w:p>
    <w:p>
      <w:r>
        <w:t>Equation : " X = 4 * 16"</w:t>
      </w:r>
    </w:p>
    <w:p>
      <w:r>
        <w:t xml:space="preserve">Answer : "64" </w:t>
        <w:br/>
        <w:t>}</w:t>
      </w:r>
    </w:p>
    <w:p>
      <w:r>
        <w:t>{</w:t>
        <w:br/>
        <w:t>Index 1966:</w:t>
      </w:r>
    </w:p>
    <w:p>
      <w:r>
        <w:t>Question : "Harlan had 29 lime . He carve each lime into 2 slices . How many lime slices did Harlan make?"</w:t>
      </w:r>
    </w:p>
    <w:p>
      <w:r>
        <w:t>Equation : " X = 2 * 29"</w:t>
      </w:r>
    </w:p>
    <w:p>
      <w:r>
        <w:t xml:space="preserve">Answer : "58" </w:t>
        <w:br/>
        <w:t>}</w:t>
      </w:r>
    </w:p>
    <w:p>
      <w:r>
        <w:t>{</w:t>
        <w:br/>
        <w:t>Index 1967:</w:t>
      </w:r>
    </w:p>
    <w:p>
      <w:r>
        <w:t>Question : "Douglas had 18 Book . He carve each Book into 7 slices . How many Book slices did Douglas make?"</w:t>
      </w:r>
    </w:p>
    <w:p>
      <w:r>
        <w:t>Equation : " X = 7 * 18"</w:t>
      </w:r>
    </w:p>
    <w:p>
      <w:r>
        <w:t xml:space="preserve">Answer : "126" </w:t>
        <w:br/>
        <w:t>}</w:t>
      </w:r>
    </w:p>
    <w:p>
      <w:r>
        <w:t>{</w:t>
        <w:br/>
        <w:t>Index 1968:</w:t>
      </w:r>
    </w:p>
    <w:p>
      <w:r>
        <w:t>Question : "Mary had 11 peach . He mince each peach into 2 slices . How many peach slices did Mary make?"</w:t>
      </w:r>
    </w:p>
    <w:p>
      <w:r>
        <w:t>Equation : " X = 2 * 11"</w:t>
      </w:r>
    </w:p>
    <w:p>
      <w:r>
        <w:t xml:space="preserve">Answer : "22" </w:t>
        <w:br/>
        <w:t>}</w:t>
      </w:r>
    </w:p>
    <w:p>
      <w:r>
        <w:t>{</w:t>
        <w:br/>
        <w:t>Index 1969:</w:t>
      </w:r>
    </w:p>
    <w:p>
      <w:r>
        <w:t>Question : "Justin had 37 raspberry . He slice each raspberry into 7 slices . How many raspberry slices did Justin make?"</w:t>
      </w:r>
    </w:p>
    <w:p>
      <w:r>
        <w:t>Equation : " X = 7 * 37"</w:t>
      </w:r>
    </w:p>
    <w:p>
      <w:r>
        <w:t xml:space="preserve">Answer : "259" </w:t>
        <w:br/>
        <w:t>}</w:t>
      </w:r>
    </w:p>
    <w:p>
      <w:r>
        <w:t>{</w:t>
        <w:br/>
        <w:t>Index 1970:</w:t>
      </w:r>
    </w:p>
    <w:p>
      <w:r>
        <w:t>Question : "Gerard had 38 Biscuit . He carve each Biscuit into 19 slices . How many Biscuit slices did Gerard make?"</w:t>
      </w:r>
    </w:p>
    <w:p>
      <w:r>
        <w:t>Equation : " X = 19 * 38"</w:t>
      </w:r>
    </w:p>
    <w:p>
      <w:r>
        <w:t xml:space="preserve">Answer : "722" </w:t>
        <w:br/>
        <w:t>}</w:t>
      </w:r>
    </w:p>
    <w:p>
      <w:r>
        <w:t>{</w:t>
        <w:br/>
        <w:t>Index 1971:</w:t>
      </w:r>
    </w:p>
    <w:p>
      <w:r>
        <w:t>Question : "Cindy had 25 orange . He cut up each orange into 3 slices . How many orange slices did Cindy make?"</w:t>
      </w:r>
    </w:p>
    <w:p>
      <w:r>
        <w:t>Equation : " X = 3 * 25"</w:t>
      </w:r>
    </w:p>
    <w:p>
      <w:r>
        <w:t xml:space="preserve">Answer : "75" </w:t>
        <w:br/>
        <w:t>}</w:t>
      </w:r>
    </w:p>
    <w:p>
      <w:r>
        <w:t>{</w:t>
        <w:br/>
        <w:t>Index 1972:</w:t>
      </w:r>
    </w:p>
    <w:p>
      <w:r>
        <w:t>Question : "Jason had 40 blueberry . He dice each blueberry into 6 slices . How many blueberry slices did Jason make?"</w:t>
      </w:r>
    </w:p>
    <w:p>
      <w:r>
        <w:t>Equation : " X = 6 * 40"</w:t>
      </w:r>
    </w:p>
    <w:p>
      <w:r>
        <w:t xml:space="preserve">Answer : "240" </w:t>
        <w:br/>
        <w:t>}</w:t>
      </w:r>
    </w:p>
    <w:p>
      <w:r>
        <w:t>{</w:t>
        <w:br/>
        <w:t>Index 1973:</w:t>
      </w:r>
    </w:p>
    <w:p>
      <w:r>
        <w:t>Question : "Jerry had 43 cherry . He divide each cherry into 10 slices . How many cherry slices did Jerry make?"</w:t>
      </w:r>
    </w:p>
    <w:p>
      <w:r>
        <w:t>Equation : " X = 10 * 43"</w:t>
      </w:r>
    </w:p>
    <w:p>
      <w:r>
        <w:t xml:space="preserve">Answer : "430" </w:t>
        <w:br/>
        <w:t>}</w:t>
      </w:r>
    </w:p>
    <w:p>
      <w:r>
        <w:t>{</w:t>
        <w:br/>
        <w:t>Index 1974:</w:t>
      </w:r>
    </w:p>
    <w:p>
      <w:r>
        <w:t>Question : "Mary had 12 lime . He dice each lime into 7 slices . How many lime slices did Mary make?"</w:t>
      </w:r>
    </w:p>
    <w:p>
      <w:r>
        <w:t>Equation : " X = 7 * 12"</w:t>
      </w:r>
    </w:p>
    <w:p>
      <w:r>
        <w:t xml:space="preserve">Answer : "84" </w:t>
        <w:br/>
        <w:t>}</w:t>
      </w:r>
    </w:p>
    <w:p>
      <w:r>
        <w:t>{</w:t>
        <w:br/>
        <w:t>Index 1975:</w:t>
      </w:r>
    </w:p>
    <w:p>
      <w:r>
        <w:t>Question : "Carolyn had 6 lime . He dice each lime into 11 slices . How many lime slices did Carolyn make?"</w:t>
      </w:r>
    </w:p>
    <w:p>
      <w:r>
        <w:t>Equation : " X = 11 * 6"</w:t>
      </w:r>
    </w:p>
    <w:p>
      <w:r>
        <w:t xml:space="preserve">Answer : "66" </w:t>
        <w:br/>
        <w:t>}</w:t>
      </w:r>
    </w:p>
    <w:p>
      <w:r>
        <w:t>{</w:t>
        <w:br/>
        <w:t>Index 1976:</w:t>
      </w:r>
    </w:p>
    <w:p>
      <w:r>
        <w:t>Question : "Shannon had 27 coconut . He cube each coconut into 7 slices . How many coconut slices did Shannon make?"</w:t>
      </w:r>
    </w:p>
    <w:p>
      <w:r>
        <w:t>Equation : " X = 7 * 27"</w:t>
      </w:r>
    </w:p>
    <w:p>
      <w:r>
        <w:t xml:space="preserve">Answer : "189" </w:t>
        <w:br/>
        <w:t>}</w:t>
      </w:r>
    </w:p>
    <w:p>
      <w:r>
        <w:t>{</w:t>
        <w:br/>
        <w:t>Index 1977:</w:t>
      </w:r>
    </w:p>
    <w:p>
      <w:r>
        <w:t>Question : "Carrie had 26 pineapple . He mince each pineapple into 7 slices . How many pineapple slices did Carrie make?"</w:t>
      </w:r>
    </w:p>
    <w:p>
      <w:r>
        <w:t>Equation : " X = 7 * 26"</w:t>
      </w:r>
    </w:p>
    <w:p>
      <w:r>
        <w:t xml:space="preserve">Answer : "182" </w:t>
        <w:br/>
        <w:t>}</w:t>
      </w:r>
    </w:p>
    <w:p>
      <w:r>
        <w:t>{</w:t>
        <w:br/>
        <w:t>Index 1978:</w:t>
      </w:r>
    </w:p>
    <w:p>
      <w:r>
        <w:t>Question : "Valerie had 2 Bread . He cut up each Bread into 18 slices . How many Bread slices did Valerie make?"</w:t>
      </w:r>
    </w:p>
    <w:p>
      <w:r>
        <w:t>Equation : " X = 18 * 2"</w:t>
      </w:r>
    </w:p>
    <w:p>
      <w:r>
        <w:t xml:space="preserve">Answer : "36" </w:t>
        <w:br/>
        <w:t>}</w:t>
      </w:r>
    </w:p>
    <w:p>
      <w:r>
        <w:t>{</w:t>
        <w:br/>
        <w:t>Index 1979:</w:t>
      </w:r>
    </w:p>
    <w:p>
      <w:r>
        <w:t>Question : "Patricia had 8 raspberry . He cut up each raspberry into 16 slices . How many raspberry slices did Patricia make?"</w:t>
      </w:r>
    </w:p>
    <w:p>
      <w:r>
        <w:t>Equation : " X = 16 * 8"</w:t>
      </w:r>
    </w:p>
    <w:p>
      <w:r>
        <w:t xml:space="preserve">Answer : "128" </w:t>
        <w:br/>
        <w:t>}</w:t>
      </w:r>
    </w:p>
    <w:p>
      <w:r>
        <w:t>{</w:t>
        <w:br/>
        <w:t>Index 1980:</w:t>
      </w:r>
    </w:p>
    <w:p>
      <w:r>
        <w:t>Question : "Jerry had 23 fig . He cut up each fig into 15 slices . How many fig slices did Jerry make?"</w:t>
      </w:r>
    </w:p>
    <w:p>
      <w:r>
        <w:t>Equation : " X = 15 * 23"</w:t>
      </w:r>
    </w:p>
    <w:p>
      <w:r>
        <w:t xml:space="preserve">Answer : "345" </w:t>
        <w:br/>
        <w:t>}</w:t>
      </w:r>
    </w:p>
    <w:p>
      <w:r>
        <w:t>{</w:t>
        <w:br/>
        <w:t>Index 1981:</w:t>
      </w:r>
    </w:p>
    <w:p>
      <w:r>
        <w:t>Question : "Sandra had 8 kiwi . He cut each kiwi into 11 slices . How many kiwi slices did Sandra make?"</w:t>
      </w:r>
    </w:p>
    <w:p>
      <w:r>
        <w:t>Equation : " X = 11 * 8"</w:t>
      </w:r>
    </w:p>
    <w:p>
      <w:r>
        <w:t xml:space="preserve">Answer : "88" </w:t>
        <w:br/>
        <w:t>}</w:t>
      </w:r>
    </w:p>
    <w:p>
      <w:r>
        <w:t>{</w:t>
        <w:br/>
        <w:t>Index 1982:</w:t>
      </w:r>
    </w:p>
    <w:p>
      <w:r>
        <w:t>Question : "Ada had 8 papaya . He mince each papaya into 10 slices . How many papaya slices did Ada make?"</w:t>
      </w:r>
    </w:p>
    <w:p>
      <w:r>
        <w:t>Equation : " X = 10 * 8"</w:t>
      </w:r>
    </w:p>
    <w:p>
      <w:r>
        <w:t xml:space="preserve">Answer : "80" </w:t>
        <w:br/>
        <w:t>}</w:t>
      </w:r>
    </w:p>
    <w:p>
      <w:r>
        <w:t>{</w:t>
        <w:br/>
        <w:t>Index 1983:</w:t>
      </w:r>
    </w:p>
    <w:p>
      <w:r>
        <w:t>Question : "Kimberly had 17 apricot . He mince each apricot into 20 slices . How many apricot slices did Kimberly make?"</w:t>
      </w:r>
    </w:p>
    <w:p>
      <w:r>
        <w:t>Equation : " X = 20 * 17"</w:t>
      </w:r>
    </w:p>
    <w:p>
      <w:r>
        <w:t xml:space="preserve">Answer : "340" </w:t>
        <w:br/>
        <w:t>}</w:t>
      </w:r>
    </w:p>
    <w:p>
      <w:r>
        <w:t>{</w:t>
        <w:br/>
        <w:t>Index 1984:</w:t>
      </w:r>
    </w:p>
    <w:p>
      <w:r>
        <w:t>Question : "Ruth had 42 lime . He hash each lime into 18 slices . How many lime slices did Ruth make?"</w:t>
      </w:r>
    </w:p>
    <w:p>
      <w:r>
        <w:t>Equation : " X = 18 * 42"</w:t>
      </w:r>
    </w:p>
    <w:p>
      <w:r>
        <w:t xml:space="preserve">Answer : "756" </w:t>
        <w:br/>
        <w:t>}</w:t>
      </w:r>
    </w:p>
    <w:p>
      <w:r>
        <w:t>{</w:t>
        <w:br/>
        <w:t>Index 1985:</w:t>
      </w:r>
    </w:p>
    <w:p>
      <w:r>
        <w:t>Question : "Kenneth had 46 coconut . He slice each coconut into 3 slices . How many coconut slices did Kenneth make?"</w:t>
      </w:r>
    </w:p>
    <w:p>
      <w:r>
        <w:t>Equation : " X = 3 * 46"</w:t>
      </w:r>
    </w:p>
    <w:p>
      <w:r>
        <w:t xml:space="preserve">Answer : "138" </w:t>
        <w:br/>
        <w:t>}</w:t>
      </w:r>
    </w:p>
    <w:p>
      <w:r>
        <w:t>{</w:t>
        <w:br/>
        <w:t>Index 1986:</w:t>
      </w:r>
    </w:p>
    <w:p>
      <w:r>
        <w:t>Question : "John had 7 lychee . He cut each lychee into 10 slices . How many lychee slices did John make?"</w:t>
      </w:r>
    </w:p>
    <w:p>
      <w:r>
        <w:t>Equation : " X = 10 * 7"</w:t>
      </w:r>
    </w:p>
    <w:p>
      <w:r>
        <w:t xml:space="preserve">Answer : "70" </w:t>
        <w:br/>
        <w:t>}</w:t>
      </w:r>
    </w:p>
    <w:p>
      <w:r>
        <w:t>{</w:t>
        <w:br/>
        <w:t>Index 1987:</w:t>
      </w:r>
    </w:p>
    <w:p>
      <w:r>
        <w:t>Question : "Shirley had 44 mango . He carve each mango into 7 slices . How many mango slices did Shirley make?"</w:t>
      </w:r>
    </w:p>
    <w:p>
      <w:r>
        <w:t>Equation : " X = 7 * 44"</w:t>
      </w:r>
    </w:p>
    <w:p>
      <w:r>
        <w:t xml:space="preserve">Answer : "308" </w:t>
        <w:br/>
        <w:t>}</w:t>
      </w:r>
    </w:p>
    <w:p>
      <w:r>
        <w:t>{</w:t>
        <w:br/>
        <w:t>Index 1988:</w:t>
      </w:r>
    </w:p>
    <w:p>
      <w:r>
        <w:t>Question : "Pamela had 29 apple . He cube each apple into 13 slices . How many apple slices did Pamela make?"</w:t>
      </w:r>
    </w:p>
    <w:p>
      <w:r>
        <w:t>Equation : " X = 13 * 29"</w:t>
      </w:r>
    </w:p>
    <w:p>
      <w:r>
        <w:t xml:space="preserve">Answer : "377" </w:t>
        <w:br/>
        <w:t>}</w:t>
      </w:r>
    </w:p>
    <w:p>
      <w:r>
        <w:t>{</w:t>
        <w:br/>
        <w:t>Index 1989:</w:t>
      </w:r>
    </w:p>
    <w:p>
      <w:r>
        <w:t>Question : "Joesph had 38 blueberry . He cube each blueberry into 17 slices . How many blueberry slices did Joesph make?"</w:t>
      </w:r>
    </w:p>
    <w:p>
      <w:r>
        <w:t>Equation : " X = 17 * 38"</w:t>
      </w:r>
    </w:p>
    <w:p>
      <w:r>
        <w:t xml:space="preserve">Answer : "646" </w:t>
        <w:br/>
        <w:t>}</w:t>
      </w:r>
    </w:p>
    <w:p>
      <w:r>
        <w:t>{</w:t>
        <w:br/>
        <w:t>Index 1990:</w:t>
      </w:r>
    </w:p>
    <w:p>
      <w:r>
        <w:t>Question : "Valeria had 10 peach . He cube each peach into 11 slices . How many peach slices did Valeria make?"</w:t>
      </w:r>
    </w:p>
    <w:p>
      <w:r>
        <w:t>Equation : " X = 11 * 10"</w:t>
      </w:r>
    </w:p>
    <w:p>
      <w:r>
        <w:t xml:space="preserve">Answer : "110" </w:t>
        <w:br/>
        <w:t>}</w:t>
      </w:r>
    </w:p>
    <w:p>
      <w:r>
        <w:t>{</w:t>
        <w:br/>
        <w:t>Index 1991:</w:t>
      </w:r>
    </w:p>
    <w:p>
      <w:r>
        <w:t>Question : "Joel had 18 mango . He cut up each mango into 12 slices . How many mango slices did Joel make?"</w:t>
      </w:r>
    </w:p>
    <w:p>
      <w:r>
        <w:t>Equation : " X = 12 * 18"</w:t>
      </w:r>
    </w:p>
    <w:p>
      <w:r>
        <w:t xml:space="preserve">Answer : "216" </w:t>
        <w:br/>
        <w:t>}</w:t>
      </w:r>
    </w:p>
    <w:p>
      <w:r>
        <w:t>{</w:t>
        <w:br/>
        <w:t>Index 1992:</w:t>
      </w:r>
    </w:p>
    <w:p>
      <w:r>
        <w:t>Question : "Jeanne had 5 Book . He dice each Book into 18 slices . How many Book slices did Jeanne make?"</w:t>
      </w:r>
    </w:p>
    <w:p>
      <w:r>
        <w:t>Equation : " X = 18 * 5"</w:t>
      </w:r>
    </w:p>
    <w:p>
      <w:r>
        <w:t xml:space="preserve">Answer : "90" </w:t>
        <w:br/>
        <w:t>}</w:t>
      </w:r>
    </w:p>
    <w:p>
      <w:r>
        <w:t>{</w:t>
        <w:br/>
        <w:t>Index 1993:</w:t>
      </w:r>
    </w:p>
    <w:p>
      <w:r>
        <w:t>Question : "Samuel had 45 raspberry . He cut each raspberry into 13 slices . How many raspberry slices did Samuel make?"</w:t>
      </w:r>
    </w:p>
    <w:p>
      <w:r>
        <w:t>Equation : " X = 13 * 45"</w:t>
      </w:r>
    </w:p>
    <w:p>
      <w:r>
        <w:t xml:space="preserve">Answer : "585" </w:t>
        <w:br/>
        <w:t>}</w:t>
      </w:r>
    </w:p>
    <w:p>
      <w:r>
        <w:t>{</w:t>
        <w:br/>
        <w:t>Index 1994:</w:t>
      </w:r>
    </w:p>
    <w:p>
      <w:r>
        <w:t>Question : "Lillian had 35 papaya . He cube each papaya into 6 slices . How many papaya slices did Lillian make?"</w:t>
      </w:r>
    </w:p>
    <w:p>
      <w:r>
        <w:t>Equation : " X = 6 * 35"</w:t>
      </w:r>
    </w:p>
    <w:p>
      <w:r>
        <w:t xml:space="preserve">Answer : "210" </w:t>
        <w:br/>
        <w:t>}</w:t>
      </w:r>
    </w:p>
    <w:p>
      <w:r>
        <w:t>{</w:t>
        <w:br/>
        <w:t>Index 1995:</w:t>
      </w:r>
    </w:p>
    <w:p>
      <w:r>
        <w:t>Question : "Matthew had 30 papaya . He cut each papaya into 4 slices . How many papaya slices did Matthew make?"</w:t>
      </w:r>
    </w:p>
    <w:p>
      <w:r>
        <w:t>Equation : " X = 4 * 30"</w:t>
      </w:r>
    </w:p>
    <w:p>
      <w:r>
        <w:t xml:space="preserve">Answer : "120" </w:t>
        <w:br/>
        <w:t>}</w:t>
      </w:r>
    </w:p>
    <w:p>
      <w:r>
        <w:t>{</w:t>
        <w:br/>
        <w:t>Index 1996:</w:t>
      </w:r>
    </w:p>
    <w:p>
      <w:r>
        <w:t>Question : "Sharon had 22 coconut . He chop each coconut into 5 slices . How many coconut slices did Sharon make?"</w:t>
      </w:r>
    </w:p>
    <w:p>
      <w:r>
        <w:t>Equation : " X = 5 * 22"</w:t>
      </w:r>
    </w:p>
    <w:p>
      <w:r>
        <w:t xml:space="preserve">Answer : "110" </w:t>
        <w:br/>
        <w:t>}</w:t>
      </w:r>
    </w:p>
    <w:p>
      <w:r>
        <w:t>{</w:t>
        <w:br/>
        <w:t>Index 1997:</w:t>
      </w:r>
    </w:p>
    <w:p>
      <w:r>
        <w:t>Question : "Juanita had 48 lemon . He chop each lemon into 10 slices . How many lemon slices did Juanita make?"</w:t>
      </w:r>
    </w:p>
    <w:p>
      <w:r>
        <w:t>Equation : " X = 10 * 48"</w:t>
      </w:r>
    </w:p>
    <w:p>
      <w:r>
        <w:t xml:space="preserve">Answer : "480" </w:t>
        <w:br/>
        <w:t>}</w:t>
      </w:r>
    </w:p>
    <w:p>
      <w:r>
        <w:t>{</w:t>
        <w:br/>
        <w:t>Index 1998:</w:t>
      </w:r>
    </w:p>
    <w:p>
      <w:r>
        <w:t>Question : "Howard had 26 papaya . He hash each papaya into 13 slices . How many papaya slices did Howard make?"</w:t>
      </w:r>
    </w:p>
    <w:p>
      <w:r>
        <w:t>Equation : " X = 13 * 26"</w:t>
      </w:r>
    </w:p>
    <w:p>
      <w:r>
        <w:t xml:space="preserve">Answer : "338" </w:t>
        <w:br/>
        <w:t>}</w:t>
      </w:r>
    </w:p>
    <w:p>
      <w:r>
        <w:t>{</w:t>
        <w:br/>
        <w:t>Index 1999:</w:t>
      </w:r>
    </w:p>
    <w:p>
      <w:r>
        <w:t>Question : "Laverne had 34 strawberry . He hash each strawberry into 3 slices . How many strawberry slices did Laverne make?"</w:t>
      </w:r>
    </w:p>
    <w:p>
      <w:r>
        <w:t>Equation : " X = 3 * 34"</w:t>
      </w:r>
    </w:p>
    <w:p>
      <w:r>
        <w:t xml:space="preserve">Answer : "102" </w:t>
        <w:br/>
        <w:t>}</w:t>
      </w:r>
    </w:p>
    <w:p>
      <w:r>
        <w:t>{</w:t>
        <w:br/>
        <w:t>Index 2000:</w:t>
      </w:r>
    </w:p>
    <w:p>
      <w:r>
        <w:t>Question : "Chris had 19 lime . He dice each lime into 3 slices . How many lime slices did Chris make?"</w:t>
      </w:r>
    </w:p>
    <w:p>
      <w:r>
        <w:t>Equation : " X = 3 * 19"</w:t>
      </w:r>
    </w:p>
    <w:p>
      <w:r>
        <w:t xml:space="preserve">Answer : "57" </w:t>
        <w:br/>
        <w:t>}</w:t>
      </w:r>
    </w:p>
    <w:p>
      <w:r>
        <w:t>{</w:t>
        <w:br/>
        <w:t>Index 2001:</w:t>
      </w:r>
    </w:p>
    <w:p>
      <w:r>
        <w:t>Question : "Jesse had 18 apricot . He mince each apricot into 10 slices . How many apricot slices did Jesse make?"</w:t>
      </w:r>
    </w:p>
    <w:p>
      <w:r>
        <w:t>Equation : " X = 10 * 18"</w:t>
      </w:r>
    </w:p>
    <w:p>
      <w:r>
        <w:t xml:space="preserve">Answer : "180" </w:t>
        <w:br/>
        <w:t>}</w:t>
      </w:r>
    </w:p>
    <w:p>
      <w:r>
        <w:t>{</w:t>
        <w:br/>
        <w:t>Index 2002:</w:t>
      </w:r>
    </w:p>
    <w:p>
      <w:r>
        <w:t>Question : "Eric had 31 Doll . He cut each Doll into 4 slices . How many Doll slices did Eric make?"</w:t>
      </w:r>
    </w:p>
    <w:p>
      <w:r>
        <w:t>Equation : " X = 4 * 31"</w:t>
      </w:r>
    </w:p>
    <w:p>
      <w:r>
        <w:t xml:space="preserve">Answer : "124" </w:t>
        <w:br/>
        <w:t>}</w:t>
      </w:r>
    </w:p>
    <w:p>
      <w:r>
        <w:t>{</w:t>
        <w:br/>
        <w:t>Index 2003:</w:t>
      </w:r>
    </w:p>
    <w:p>
      <w:r>
        <w:t>Question : "Ismael had 8 peach . He cube each peach into 5 slices . How many peach slices did Ismael make?"</w:t>
      </w:r>
    </w:p>
    <w:p>
      <w:r>
        <w:t>Equation : " X = 5 * 8"</w:t>
      </w:r>
    </w:p>
    <w:p>
      <w:r>
        <w:t xml:space="preserve">Answer : "40" </w:t>
        <w:br/>
        <w:t>}</w:t>
      </w:r>
    </w:p>
    <w:p>
      <w:r>
        <w:t>{</w:t>
        <w:br/>
        <w:t>Index 2004:</w:t>
      </w:r>
    </w:p>
    <w:p>
      <w:r>
        <w:t>Question : "Gilbert had 32 blackcurrant . He cube each blackcurrant into 2 slices . How many blackcurrant slices did Gilbert make?"</w:t>
      </w:r>
    </w:p>
    <w:p>
      <w:r>
        <w:t>Equation : " X = 2 * 32"</w:t>
      </w:r>
    </w:p>
    <w:p>
      <w:r>
        <w:t xml:space="preserve">Answer : "64" </w:t>
        <w:br/>
        <w:t>}</w:t>
      </w:r>
    </w:p>
    <w:p>
      <w:r>
        <w:t>{</w:t>
        <w:br/>
        <w:t>Index 2005:</w:t>
      </w:r>
    </w:p>
    <w:p>
      <w:r>
        <w:t>Question : "Ann had 37 banana . He slice each banana into 15 slices . How many banana slices did Ann make?"</w:t>
      </w:r>
    </w:p>
    <w:p>
      <w:r>
        <w:t>Equation : " X = 15 * 37"</w:t>
      </w:r>
    </w:p>
    <w:p>
      <w:r>
        <w:t xml:space="preserve">Answer : "555" </w:t>
        <w:br/>
        <w:t>}</w:t>
      </w:r>
    </w:p>
    <w:p>
      <w:r>
        <w:t>{</w:t>
        <w:br/>
        <w:t>Index 2006:</w:t>
      </w:r>
    </w:p>
    <w:p>
      <w:r>
        <w:t>Question : "Heather had 27 fig . He dice each fig into 20 slices . How many fig slices did Heather make?"</w:t>
      </w:r>
    </w:p>
    <w:p>
      <w:r>
        <w:t>Equation : " X = 20 * 27"</w:t>
      </w:r>
    </w:p>
    <w:p>
      <w:r>
        <w:t xml:space="preserve">Answer : "540" </w:t>
        <w:br/>
        <w:t>}</w:t>
      </w:r>
    </w:p>
    <w:p>
      <w:r>
        <w:t>{</w:t>
        <w:br/>
        <w:t>Index 2007:</w:t>
      </w:r>
    </w:p>
    <w:p>
      <w:r>
        <w:t>Question : "Ouida had 6 blackberry . He divide each blackberry into 14 slices . How many blackberry slices did Ouida make?"</w:t>
      </w:r>
    </w:p>
    <w:p>
      <w:r>
        <w:t>Equation : " X = 14 * 6"</w:t>
      </w:r>
    </w:p>
    <w:p>
      <w:r>
        <w:t xml:space="preserve">Answer : "84" </w:t>
        <w:br/>
        <w:t>}</w:t>
      </w:r>
    </w:p>
    <w:p>
      <w:r>
        <w:t>{</w:t>
        <w:br/>
        <w:t>Index 2008:</w:t>
      </w:r>
    </w:p>
    <w:p>
      <w:r>
        <w:t>Question : "Lynn had 48 mango . He mince each mango into 3 slices . How many mango slices did Lynn make?"</w:t>
      </w:r>
    </w:p>
    <w:p>
      <w:r>
        <w:t>Equation : " X = 3 * 48"</w:t>
      </w:r>
    </w:p>
    <w:p>
      <w:r>
        <w:t xml:space="preserve">Answer : "144" </w:t>
        <w:br/>
        <w:t>}</w:t>
      </w:r>
    </w:p>
    <w:p>
      <w:r>
        <w:t>{</w:t>
        <w:br/>
        <w:t>Index 2009:</w:t>
      </w:r>
    </w:p>
    <w:p>
      <w:r>
        <w:t>Question : "James had 33 lime . He cut each lime into 11 slices . How many lime slices did James make?"</w:t>
      </w:r>
    </w:p>
    <w:p>
      <w:r>
        <w:t>Equation : " X = 11 * 33"</w:t>
      </w:r>
    </w:p>
    <w:p>
      <w:r>
        <w:t xml:space="preserve">Answer : "363" </w:t>
        <w:br/>
        <w:t>}</w:t>
      </w:r>
    </w:p>
    <w:p>
      <w:r>
        <w:t>{</w:t>
        <w:br/>
        <w:t>Index 2010:</w:t>
      </w:r>
    </w:p>
    <w:p>
      <w:r>
        <w:t>Question : "Dorothy had 31 blueberry . He mince each blueberry into 8 slices . How many blueberry slices did Dorothy make?"</w:t>
      </w:r>
    </w:p>
    <w:p>
      <w:r>
        <w:t>Equation : " X = 8 * 31"</w:t>
      </w:r>
    </w:p>
    <w:p>
      <w:r>
        <w:t xml:space="preserve">Answer : "248" </w:t>
        <w:br/>
        <w:t>}</w:t>
      </w:r>
    </w:p>
    <w:p>
      <w:r>
        <w:t>{</w:t>
        <w:br/>
        <w:t>Index 2011:</w:t>
      </w:r>
    </w:p>
    <w:p>
      <w:r>
        <w:t>Question : "Heather had 9 pineapple . He cube each pineapple into 8 slices . How many pineapple slices did Heather make?"</w:t>
      </w:r>
    </w:p>
    <w:p>
      <w:r>
        <w:t>Equation : " X = 8 * 9"</w:t>
      </w:r>
    </w:p>
    <w:p>
      <w:r>
        <w:t xml:space="preserve">Answer : "72" </w:t>
        <w:br/>
        <w:t>}</w:t>
      </w:r>
    </w:p>
    <w:p>
      <w:r>
        <w:t>{</w:t>
        <w:br/>
        <w:t>Index 2012:</w:t>
      </w:r>
    </w:p>
    <w:p>
      <w:r>
        <w:t>Question : "Andrew had 9 lime . He dice each lime into 9 slices . How many lime slices did Andrew make?"</w:t>
      </w:r>
    </w:p>
    <w:p>
      <w:r>
        <w:t>Equation : " X = 9 * 9"</w:t>
      </w:r>
    </w:p>
    <w:p>
      <w:r>
        <w:t xml:space="preserve">Answer : "81" </w:t>
        <w:br/>
        <w:t>}</w:t>
      </w:r>
    </w:p>
    <w:p>
      <w:r>
        <w:t>{</w:t>
        <w:br/>
        <w:t>Index 2013:</w:t>
      </w:r>
    </w:p>
    <w:p>
      <w:r>
        <w:t>Question : "Chris had 6 Bread . He dice each Bread into 7 slices . How many Bread slices did Chris make?"</w:t>
      </w:r>
    </w:p>
    <w:p>
      <w:r>
        <w:t>Equation : " X = 7 * 6"</w:t>
      </w:r>
    </w:p>
    <w:p>
      <w:r>
        <w:t xml:space="preserve">Answer : "42" </w:t>
        <w:br/>
        <w:t>}</w:t>
      </w:r>
    </w:p>
    <w:p>
      <w:r>
        <w:t>{</w:t>
        <w:br/>
        <w:t>Index 2014:</w:t>
      </w:r>
    </w:p>
    <w:p>
      <w:r>
        <w:t>Question : "Morton had 9 apple . He dice each apple into 20 slices . How many apple slices did Morton make?"</w:t>
      </w:r>
    </w:p>
    <w:p>
      <w:r>
        <w:t>Equation : " X = 20 * 9"</w:t>
      </w:r>
    </w:p>
    <w:p>
      <w:r>
        <w:t xml:space="preserve">Answer : "180" </w:t>
        <w:br/>
        <w:t>}</w:t>
      </w:r>
    </w:p>
    <w:p>
      <w:r>
        <w:t>{</w:t>
        <w:br/>
        <w:t>Index 2015:</w:t>
      </w:r>
    </w:p>
    <w:p>
      <w:r>
        <w:t>Question : "Marion had 27 kiwi . He cube each kiwi into 7 slices . How many kiwi slices did Marion make?"</w:t>
      </w:r>
    </w:p>
    <w:p>
      <w:r>
        <w:t>Equation : " X = 7 * 27"</w:t>
      </w:r>
    </w:p>
    <w:p>
      <w:r>
        <w:t xml:space="preserve">Answer : "189" </w:t>
        <w:br/>
        <w:t>}</w:t>
      </w:r>
    </w:p>
    <w:p>
      <w:r>
        <w:t>{</w:t>
        <w:br/>
        <w:t>Index 2016:</w:t>
      </w:r>
    </w:p>
    <w:p>
      <w:r>
        <w:t>Question : "Monique had 25 avocado . He chop each avocado into 5 slices . How many avocado slices did Monique make?"</w:t>
      </w:r>
    </w:p>
    <w:p>
      <w:r>
        <w:t>Equation : " X = 5 * 25"</w:t>
      </w:r>
    </w:p>
    <w:p>
      <w:r>
        <w:t xml:space="preserve">Answer : "125" </w:t>
        <w:br/>
        <w:t>}</w:t>
      </w:r>
    </w:p>
    <w:p>
      <w:r>
        <w:t>{</w:t>
        <w:br/>
        <w:t>Index 2017:</w:t>
      </w:r>
    </w:p>
    <w:p>
      <w:r>
        <w:t>Question : "Eric had 27 Biscuit . He dice each Biscuit into 19 slices . How many Biscuit slices did Eric make?"</w:t>
      </w:r>
    </w:p>
    <w:p>
      <w:r>
        <w:t>Equation : " X = 19 * 27"</w:t>
      </w:r>
    </w:p>
    <w:p>
      <w:r>
        <w:t xml:space="preserve">Answer : "513" </w:t>
        <w:br/>
        <w:t>}</w:t>
      </w:r>
    </w:p>
    <w:p>
      <w:r>
        <w:t>{</w:t>
        <w:br/>
        <w:t>Index 2018:</w:t>
      </w:r>
    </w:p>
    <w:p>
      <w:r>
        <w:t>Question : "James had 11 Doll . He slice each Doll into 18 slices . How many Doll slices did James make?"</w:t>
      </w:r>
    </w:p>
    <w:p>
      <w:r>
        <w:t>Equation : " X = 18 * 11"</w:t>
      </w:r>
    </w:p>
    <w:p>
      <w:r>
        <w:t xml:space="preserve">Answer : "198" </w:t>
        <w:br/>
        <w:t>}</w:t>
      </w:r>
    </w:p>
    <w:p>
      <w:r>
        <w:t>{</w:t>
        <w:br/>
        <w:t>Index 2019:</w:t>
      </w:r>
    </w:p>
    <w:p>
      <w:r>
        <w:t>Question : "Ashley had 26 blueberry . He hash each blueberry into 15 slices . How many blueberry slices did Ashley make?"</w:t>
      </w:r>
    </w:p>
    <w:p>
      <w:r>
        <w:t>Equation : " X = 15 * 26"</w:t>
      </w:r>
    </w:p>
    <w:p>
      <w:r>
        <w:t xml:space="preserve">Answer : "390" </w:t>
        <w:br/>
        <w:t>}</w:t>
      </w:r>
    </w:p>
    <w:p>
      <w:r>
        <w:t>{</w:t>
        <w:br/>
        <w:t>Index 2020:</w:t>
      </w:r>
    </w:p>
    <w:p>
      <w:r>
        <w:t>Question : "Lynda had 20 Chocolate . He mince each Chocolate into 5 slices . How many Chocolate slices did Lynda make?"</w:t>
      </w:r>
    </w:p>
    <w:p>
      <w:r>
        <w:t>Equation : " X = 5 * 20"</w:t>
      </w:r>
    </w:p>
    <w:p>
      <w:r>
        <w:t xml:space="preserve">Answer : "100" </w:t>
        <w:br/>
        <w:t>}</w:t>
      </w:r>
    </w:p>
    <w:p>
      <w:r>
        <w:t>{</w:t>
        <w:br/>
        <w:t>Index 2021:</w:t>
      </w:r>
    </w:p>
    <w:p>
      <w:r>
        <w:t>Question : "Brian had 36 lemon . He carve each lemon into 13 slices . How many lemon slices did Brian make?"</w:t>
      </w:r>
    </w:p>
    <w:p>
      <w:r>
        <w:t>Equation : " X = 13 * 36"</w:t>
      </w:r>
    </w:p>
    <w:p>
      <w:r>
        <w:t xml:space="preserve">Answer : "468" </w:t>
        <w:br/>
        <w:t>}</w:t>
      </w:r>
    </w:p>
    <w:p>
      <w:r>
        <w:t>{</w:t>
        <w:br/>
        <w:t>Index 2022:</w:t>
      </w:r>
    </w:p>
    <w:p>
      <w:r>
        <w:t>Question : "Adam had 17 mango . He slice each mango into 4 slices . How many mango slices did Adam make?"</w:t>
      </w:r>
    </w:p>
    <w:p>
      <w:r>
        <w:t>Equation : " X = 4 * 17"</w:t>
      </w:r>
    </w:p>
    <w:p>
      <w:r>
        <w:t xml:space="preserve">Answer : "68" </w:t>
        <w:br/>
        <w:t>}</w:t>
      </w:r>
    </w:p>
    <w:p>
      <w:r>
        <w:t>{</w:t>
        <w:br/>
        <w:t>Index 2023:</w:t>
      </w:r>
    </w:p>
    <w:p>
      <w:r>
        <w:t>Question : "Elmer had 2 toy . He carve each toy into 18 slices . How many toy slices did Elmer make?"</w:t>
      </w:r>
    </w:p>
    <w:p>
      <w:r>
        <w:t>Equation : " X = 18 * 2"</w:t>
      </w:r>
    </w:p>
    <w:p>
      <w:r>
        <w:t xml:space="preserve">Answer : "36" </w:t>
        <w:br/>
        <w:t>}</w:t>
      </w:r>
    </w:p>
    <w:p>
      <w:r>
        <w:t>{</w:t>
        <w:br/>
        <w:t>Index 2024:</w:t>
      </w:r>
    </w:p>
    <w:p>
      <w:r>
        <w:t>Question : "Wayne had 25 blackberry . He slice each blackberry into 6 slices . How many blackberry slices did Wayne make?"</w:t>
      </w:r>
    </w:p>
    <w:p>
      <w:r>
        <w:t>Equation : " X = 6 * 25"</w:t>
      </w:r>
    </w:p>
    <w:p>
      <w:r>
        <w:t xml:space="preserve">Answer : "150" </w:t>
        <w:br/>
        <w:t>}</w:t>
      </w:r>
    </w:p>
    <w:p>
      <w:r>
        <w:t>{</w:t>
        <w:br/>
        <w:t>Index 2025:</w:t>
      </w:r>
    </w:p>
    <w:p>
      <w:r>
        <w:t>Question : "Wilma had 20 strawberry . He cut up each strawberry into 4 slices . How many strawberry slices did Wilma make?"</w:t>
      </w:r>
    </w:p>
    <w:p>
      <w:r>
        <w:t>Equation : " X = 4 * 20"</w:t>
      </w:r>
    </w:p>
    <w:p>
      <w:r>
        <w:t xml:space="preserve">Answer : "80" </w:t>
        <w:br/>
        <w:t>}</w:t>
      </w:r>
    </w:p>
    <w:p>
      <w:r>
        <w:t>{</w:t>
        <w:br/>
        <w:t>Index 2026:</w:t>
      </w:r>
    </w:p>
    <w:p>
      <w:r>
        <w:t>Question : "Stephen had 2 avocado . He divide each avocado into 10 slices . How many avocado slices did Stephen make?"</w:t>
      </w:r>
    </w:p>
    <w:p>
      <w:r>
        <w:t>Equation : " X = 10 * 2"</w:t>
      </w:r>
    </w:p>
    <w:p>
      <w:r>
        <w:t xml:space="preserve">Answer : "20" </w:t>
        <w:br/>
        <w:t>}</w:t>
      </w:r>
    </w:p>
    <w:p>
      <w:r>
        <w:t>{</w:t>
        <w:br/>
        <w:t>Index 2027:</w:t>
      </w:r>
    </w:p>
    <w:p>
      <w:r>
        <w:t>Question : "Francisco had 48 pineapple . He divide each pineapple into 10 slices . How many pineapple slices did Francisco make?"</w:t>
      </w:r>
    </w:p>
    <w:p>
      <w:r>
        <w:t>Equation : " X = 10 * 48"</w:t>
      </w:r>
    </w:p>
    <w:p>
      <w:r>
        <w:t xml:space="preserve">Answer : "480" </w:t>
        <w:br/>
        <w:t>}</w:t>
      </w:r>
    </w:p>
    <w:p>
      <w:r>
        <w:t>{</w:t>
        <w:br/>
        <w:t>Index 2028:</w:t>
      </w:r>
    </w:p>
    <w:p>
      <w:r>
        <w:t>Question : "Donna had 23 Chocolate . He mince each Chocolate into 3 slices . How many Chocolate slices did Donna make?"</w:t>
      </w:r>
    </w:p>
    <w:p>
      <w:r>
        <w:t>Equation : " X = 3 * 23"</w:t>
      </w:r>
    </w:p>
    <w:p>
      <w:r>
        <w:t xml:space="preserve">Answer : "69" </w:t>
        <w:br/>
        <w:t>}</w:t>
      </w:r>
    </w:p>
    <w:p>
      <w:r>
        <w:t>{</w:t>
        <w:br/>
        <w:t>Index 2029:</w:t>
      </w:r>
    </w:p>
    <w:p>
      <w:r>
        <w:t>Question : "Christopher had 48 apple . He cut each apple into 8 slices . How many apple slices did Christopher make?"</w:t>
      </w:r>
    </w:p>
    <w:p>
      <w:r>
        <w:t>Equation : " X = 8 * 48"</w:t>
      </w:r>
    </w:p>
    <w:p>
      <w:r>
        <w:t xml:space="preserve">Answer : "384" </w:t>
        <w:br/>
        <w:t>}</w:t>
      </w:r>
    </w:p>
    <w:p>
      <w:r>
        <w:t>{</w:t>
        <w:br/>
        <w:t>Index 2030:</w:t>
      </w:r>
    </w:p>
    <w:p>
      <w:r>
        <w:t>Question : "Marni had 24 Bread . He cube each Bread into 6 slices . How many Bread slices did Marni make?"</w:t>
      </w:r>
    </w:p>
    <w:p>
      <w:r>
        <w:t>Equation : " X = 6 * 24"</w:t>
      </w:r>
    </w:p>
    <w:p>
      <w:r>
        <w:t xml:space="preserve">Answer : "144" </w:t>
        <w:br/>
        <w:t>}</w:t>
      </w:r>
    </w:p>
    <w:p>
      <w:r>
        <w:t>{</w:t>
        <w:br/>
        <w:t>Index 2031:</w:t>
      </w:r>
    </w:p>
    <w:p>
      <w:r>
        <w:t>Question : "Andrew had 26 blueberry . He cut each blueberry into 6 slices . How many blueberry slices did Andrew make?"</w:t>
      </w:r>
    </w:p>
    <w:p>
      <w:r>
        <w:t>Equation : " X = 6 * 26"</w:t>
      </w:r>
    </w:p>
    <w:p>
      <w:r>
        <w:t xml:space="preserve">Answer : "156" </w:t>
        <w:br/>
        <w:t>}</w:t>
      </w:r>
    </w:p>
    <w:p>
      <w:r>
        <w:t>{</w:t>
        <w:br/>
        <w:t>Index 2032:</w:t>
      </w:r>
    </w:p>
    <w:p>
      <w:r>
        <w:t>Question : "Mary had 4 nectarine . He cut each nectarine into 14 slices . How many nectarine slices did Mary make?"</w:t>
      </w:r>
    </w:p>
    <w:p>
      <w:r>
        <w:t>Equation : " X = 14 * 4"</w:t>
      </w:r>
    </w:p>
    <w:p>
      <w:r>
        <w:t xml:space="preserve">Answer : "56" </w:t>
        <w:br/>
        <w:t>}</w:t>
      </w:r>
    </w:p>
    <w:p>
      <w:r>
        <w:t>{</w:t>
        <w:br/>
        <w:t>Index 2033:</w:t>
      </w:r>
    </w:p>
    <w:p>
      <w:r>
        <w:t>Question : "Cedric had 39 lemon . He chop each lemon into 2 slices . How many lemon slices did Cedric make?"</w:t>
      </w:r>
    </w:p>
    <w:p>
      <w:r>
        <w:t>Equation : " X = 2 * 39"</w:t>
      </w:r>
    </w:p>
    <w:p>
      <w:r>
        <w:t xml:space="preserve">Answer : "78" </w:t>
        <w:br/>
        <w:t>}</w:t>
      </w:r>
    </w:p>
    <w:p>
      <w:r>
        <w:t>{</w:t>
        <w:br/>
        <w:t>Index 2034:</w:t>
      </w:r>
    </w:p>
    <w:p>
      <w:r>
        <w:t>Question : "Lisa had 30 mango . He cube each mango into 7 slices . How many mango slices did Lisa make?"</w:t>
      </w:r>
    </w:p>
    <w:p>
      <w:r>
        <w:t>Equation : " X = 7 * 30"</w:t>
      </w:r>
    </w:p>
    <w:p>
      <w:r>
        <w:t xml:space="preserve">Answer : "210" </w:t>
        <w:br/>
        <w:t>}</w:t>
      </w:r>
    </w:p>
    <w:p>
      <w:r>
        <w:t>{</w:t>
        <w:br/>
        <w:t>Index 2035:</w:t>
      </w:r>
    </w:p>
    <w:p>
      <w:r>
        <w:t>Question : "Shana had 22 kiwi . He carve each kiwi into 4 slices . How many kiwi slices did Shana make?"</w:t>
      </w:r>
    </w:p>
    <w:p>
      <w:r>
        <w:t>Equation : " X = 4 * 22"</w:t>
      </w:r>
    </w:p>
    <w:p>
      <w:r>
        <w:t xml:space="preserve">Answer : "88" </w:t>
        <w:br/>
        <w:t>}</w:t>
      </w:r>
    </w:p>
    <w:p>
      <w:r>
        <w:t>{</w:t>
        <w:br/>
        <w:t>Index 2036:</w:t>
      </w:r>
    </w:p>
    <w:p>
      <w:r>
        <w:t>Question : "Jonathan had 22 Doll . He dice each Doll into 4 slices . How many Doll slices did Jonathan make?"</w:t>
      </w:r>
    </w:p>
    <w:p>
      <w:r>
        <w:t>Equation : " X = 4 * 22"</w:t>
      </w:r>
    </w:p>
    <w:p>
      <w:r>
        <w:t xml:space="preserve">Answer : "88" </w:t>
        <w:br/>
        <w:t>}</w:t>
      </w:r>
    </w:p>
    <w:p>
      <w:r>
        <w:t>{</w:t>
        <w:br/>
        <w:t>Index 2037:</w:t>
      </w:r>
    </w:p>
    <w:p>
      <w:r>
        <w:t>Question : "Pedro had 25 blackberry . He cut up each blackberry into 12 slices . How many blackberry slices did Pedro make?"</w:t>
      </w:r>
    </w:p>
    <w:p>
      <w:r>
        <w:t>Equation : " X = 12 * 25"</w:t>
      </w:r>
    </w:p>
    <w:p>
      <w:r>
        <w:t xml:space="preserve">Answer : "300" </w:t>
        <w:br/>
        <w:t>}</w:t>
      </w:r>
    </w:p>
    <w:p>
      <w:r>
        <w:t>{</w:t>
        <w:br/>
        <w:t>Index 2038:</w:t>
      </w:r>
    </w:p>
    <w:p>
      <w:r>
        <w:t>Question : "Flora had 18 pineapple . He mince each pineapple into 15 slices . How many pineapple slices did Flora make?"</w:t>
      </w:r>
    </w:p>
    <w:p>
      <w:r>
        <w:t>Equation : " X = 15 * 18"</w:t>
      </w:r>
    </w:p>
    <w:p>
      <w:r>
        <w:t xml:space="preserve">Answer : "270" </w:t>
        <w:br/>
        <w:t>}</w:t>
      </w:r>
    </w:p>
    <w:p>
      <w:r>
        <w:t>{</w:t>
        <w:br/>
        <w:t>Index 2039:</w:t>
      </w:r>
    </w:p>
    <w:p>
      <w:r>
        <w:t>Question : "Lisa had 11 fig . He cut each fig into 17 slices . How many fig slices did Lisa make?"</w:t>
      </w:r>
    </w:p>
    <w:p>
      <w:r>
        <w:t>Equation : " X = 17 * 11"</w:t>
      </w:r>
    </w:p>
    <w:p>
      <w:r>
        <w:t xml:space="preserve">Answer : "187" </w:t>
        <w:br/>
        <w:t>}</w:t>
      </w:r>
    </w:p>
    <w:p>
      <w:r>
        <w:t>{</w:t>
        <w:br/>
        <w:t>Index 2040:</w:t>
      </w:r>
    </w:p>
    <w:p>
      <w:r>
        <w:t>Question : "Amanda had 45 papaya . He carve each papaya into 9 slices . How many papaya slices did Amanda make?"</w:t>
      </w:r>
    </w:p>
    <w:p>
      <w:r>
        <w:t>Equation : " X = 9 * 45"</w:t>
      </w:r>
    </w:p>
    <w:p>
      <w:r>
        <w:t xml:space="preserve">Answer : "405" </w:t>
        <w:br/>
        <w:t>}</w:t>
      </w:r>
    </w:p>
    <w:p>
      <w:r>
        <w:t>{</w:t>
        <w:br/>
        <w:t>Index 2041:</w:t>
      </w:r>
    </w:p>
    <w:p>
      <w:r>
        <w:t>Question : "Amy had 10 toy . He slice each toy into 7 slices . How many toy slices did Amy make?"</w:t>
      </w:r>
    </w:p>
    <w:p>
      <w:r>
        <w:t>Equation : " X = 7 * 10"</w:t>
      </w:r>
    </w:p>
    <w:p>
      <w:r>
        <w:t xml:space="preserve">Answer : "70" </w:t>
        <w:br/>
        <w:t>}</w:t>
      </w:r>
    </w:p>
    <w:p>
      <w:r>
        <w:t>{</w:t>
        <w:br/>
        <w:t>Index 2042:</w:t>
      </w:r>
    </w:p>
    <w:p>
      <w:r>
        <w:t>Question : "Carmen had 21 toy . He cube each toy into 19 slices . How many toy slices did Carmen make?"</w:t>
      </w:r>
    </w:p>
    <w:p>
      <w:r>
        <w:t>Equation : " X = 19 * 21"</w:t>
      </w:r>
    </w:p>
    <w:p>
      <w:r>
        <w:t xml:space="preserve">Answer : "399" </w:t>
        <w:br/>
        <w:t>}</w:t>
      </w:r>
    </w:p>
    <w:p>
      <w:r>
        <w:t>{</w:t>
        <w:br/>
        <w:t>Index 2043:</w:t>
      </w:r>
    </w:p>
    <w:p>
      <w:r>
        <w:t>Question : "Esperanza had 30 banana . He cube each banana into 15 slices . How many banana slices did Esperanza make?"</w:t>
      </w:r>
    </w:p>
    <w:p>
      <w:r>
        <w:t>Equation : " X = 15 * 30"</w:t>
      </w:r>
    </w:p>
    <w:p>
      <w:r>
        <w:t xml:space="preserve">Answer : "450" </w:t>
        <w:br/>
        <w:t>}</w:t>
      </w:r>
    </w:p>
    <w:p>
      <w:r>
        <w:t>{</w:t>
        <w:br/>
        <w:t>Index 2044:</w:t>
      </w:r>
    </w:p>
    <w:p>
      <w:r>
        <w:t>Question : "Diane had 22 blueberry . He mince each blueberry into 14 slices . How many blueberry slices did Diane make?"</w:t>
      </w:r>
    </w:p>
    <w:p>
      <w:r>
        <w:t>Equation : " X = 14 * 22"</w:t>
      </w:r>
    </w:p>
    <w:p>
      <w:r>
        <w:t xml:space="preserve">Answer : "308" </w:t>
        <w:br/>
        <w:t>}</w:t>
      </w:r>
    </w:p>
    <w:p>
      <w:r>
        <w:t>{</w:t>
        <w:br/>
        <w:t>Index 2045:</w:t>
      </w:r>
    </w:p>
    <w:p>
      <w:r>
        <w:t>Question : "Bryan had 42 banana . He slice each banana into 12 slices . How many banana slices did Bryan make?"</w:t>
      </w:r>
    </w:p>
    <w:p>
      <w:r>
        <w:t>Equation : " X = 12 * 42"</w:t>
      </w:r>
    </w:p>
    <w:p>
      <w:r>
        <w:t xml:space="preserve">Answer : "504" </w:t>
        <w:br/>
        <w:t>}</w:t>
      </w:r>
    </w:p>
    <w:p>
      <w:r>
        <w:t>{</w:t>
        <w:br/>
        <w:t>Index 2046:</w:t>
      </w:r>
    </w:p>
    <w:p>
      <w:r>
        <w:t>Question : "Myron had 7 cherry . He mince each cherry into 9 slices . How many cherry slices did Myron make?"</w:t>
      </w:r>
    </w:p>
    <w:p>
      <w:r>
        <w:t>Equation : " X = 9 * 7"</w:t>
      </w:r>
    </w:p>
    <w:p>
      <w:r>
        <w:t xml:space="preserve">Answer : "63" </w:t>
        <w:br/>
        <w:t>}</w:t>
      </w:r>
    </w:p>
    <w:p>
      <w:r>
        <w:t>{</w:t>
        <w:br/>
        <w:t>Index 2047:</w:t>
      </w:r>
    </w:p>
    <w:p>
      <w:r>
        <w:t>Question : "Cynthia had 27 Mango . He carve each Mango into 20 slices . How many Mango slices did Cynthia make?"</w:t>
      </w:r>
    </w:p>
    <w:p>
      <w:r>
        <w:t>Equation : " X = 20 * 27"</w:t>
      </w:r>
    </w:p>
    <w:p>
      <w:r>
        <w:t xml:space="preserve">Answer : "540" </w:t>
        <w:br/>
        <w:t>}</w:t>
      </w:r>
    </w:p>
    <w:p>
      <w:r>
        <w:t>{</w:t>
        <w:br/>
        <w:t>Index 2048:</w:t>
      </w:r>
    </w:p>
    <w:p>
      <w:r>
        <w:t>Question : "William had 22 papaya . He slice each papaya into 3 slices . How many papaya slices did William make?"</w:t>
      </w:r>
    </w:p>
    <w:p>
      <w:r>
        <w:t>Equation : " X = 3 * 22"</w:t>
      </w:r>
    </w:p>
    <w:p>
      <w:r>
        <w:t xml:space="preserve">Answer : "66" </w:t>
        <w:br/>
        <w:t>}</w:t>
      </w:r>
    </w:p>
    <w:p>
      <w:r>
        <w:t>{</w:t>
        <w:br/>
        <w:t>Index 2049:</w:t>
      </w:r>
    </w:p>
    <w:p>
      <w:r>
        <w:t>Question : "James had 34 Mango . He slice each Mango into 8 slices . How many Mango slices did James make?"</w:t>
      </w:r>
    </w:p>
    <w:p>
      <w:r>
        <w:t>Equation : " X = 8 * 34"</w:t>
      </w:r>
    </w:p>
    <w:p>
      <w:r>
        <w:t xml:space="preserve">Answer : "272" </w:t>
        <w:br/>
        <w:t>}</w:t>
      </w:r>
    </w:p>
    <w:p>
      <w:r>
        <w:t>{</w:t>
        <w:br/>
        <w:t>Index 2050:</w:t>
      </w:r>
    </w:p>
    <w:p>
      <w:r>
        <w:t>Question : "Herman had 35 kiwi . He cut up each kiwi into 14 slices . How many kiwi slices did Herman make?"</w:t>
      </w:r>
    </w:p>
    <w:p>
      <w:r>
        <w:t>Equation : " X = 14 * 35"</w:t>
      </w:r>
    </w:p>
    <w:p>
      <w:r>
        <w:t xml:space="preserve">Answer : "490" </w:t>
        <w:br/>
        <w:t>}</w:t>
      </w:r>
    </w:p>
    <w:p>
      <w:r>
        <w:t>{</w:t>
        <w:br/>
        <w:t>Index 2051:</w:t>
      </w:r>
    </w:p>
    <w:p>
      <w:r>
        <w:t>Question : "Connie had 23 watermelon . He chop each watermelon into 4 slices . How many watermelon slices did Connie make?"</w:t>
      </w:r>
    </w:p>
    <w:p>
      <w:r>
        <w:t>Equation : " X = 4 * 23"</w:t>
      </w:r>
    </w:p>
    <w:p>
      <w:r>
        <w:t xml:space="preserve">Answer : "92" </w:t>
        <w:br/>
        <w:t>}</w:t>
      </w:r>
    </w:p>
    <w:p>
      <w:r>
        <w:t>{</w:t>
        <w:br/>
        <w:t>Index 2052:</w:t>
      </w:r>
    </w:p>
    <w:p>
      <w:r>
        <w:t>Question : "Shawn had 44 lime . He cut up each lime into 14 slices . How many lime slices did Shawn make?"</w:t>
      </w:r>
    </w:p>
    <w:p>
      <w:r>
        <w:t>Equation : " X = 14 * 44"</w:t>
      </w:r>
    </w:p>
    <w:p>
      <w:r>
        <w:t xml:space="preserve">Answer : "616" </w:t>
        <w:br/>
        <w:t>}</w:t>
      </w:r>
    </w:p>
    <w:p>
      <w:r>
        <w:t>{</w:t>
        <w:br/>
        <w:t>Index 2053:</w:t>
      </w:r>
    </w:p>
    <w:p>
      <w:r>
        <w:t>Question : "Alyssa had 43 cherry . He carve each cherry into 20 slices . How many cherry slices did Alyssa make?"</w:t>
      </w:r>
    </w:p>
    <w:p>
      <w:r>
        <w:t>Equation : " X = 20 * 43"</w:t>
      </w:r>
    </w:p>
    <w:p>
      <w:r>
        <w:t xml:space="preserve">Answer : "860" </w:t>
        <w:br/>
        <w:t>}</w:t>
      </w:r>
    </w:p>
    <w:p>
      <w:r>
        <w:t>{</w:t>
        <w:br/>
        <w:t>Index 2054:</w:t>
      </w:r>
    </w:p>
    <w:p>
      <w:r>
        <w:t>Question : "Barry had 50 nectarine . He divide each nectarine into 8 slices . How many nectarine slices did Barry make?"</w:t>
      </w:r>
    </w:p>
    <w:p>
      <w:r>
        <w:t>Equation : " X = 8 * 50"</w:t>
      </w:r>
    </w:p>
    <w:p>
      <w:r>
        <w:t xml:space="preserve">Answer : "400" </w:t>
        <w:br/>
        <w:t>}</w:t>
      </w:r>
    </w:p>
    <w:p>
      <w:r>
        <w:t>{</w:t>
        <w:br/>
        <w:t>Index 2055:</w:t>
      </w:r>
    </w:p>
    <w:p>
      <w:r>
        <w:t>Question : "Linda had 6 lemon . He slice each lemon into 6 slices . How many lemon slices did Linda make?"</w:t>
      </w:r>
    </w:p>
    <w:p>
      <w:r>
        <w:t>Equation : " X = 6 * 6"</w:t>
      </w:r>
    </w:p>
    <w:p>
      <w:r>
        <w:t xml:space="preserve">Answer : "36" </w:t>
        <w:br/>
        <w:t>}</w:t>
      </w:r>
    </w:p>
    <w:p>
      <w:r>
        <w:t>{</w:t>
        <w:br/>
        <w:t>Index 2056:</w:t>
      </w:r>
    </w:p>
    <w:p>
      <w:r>
        <w:t>Question : "Roseann had 40 blackcurrant . He cut each blackcurrant into 20 slices . How many blackcurrant slices did Roseann make?"</w:t>
      </w:r>
    </w:p>
    <w:p>
      <w:r>
        <w:t>Equation : " X = 20 * 40"</w:t>
      </w:r>
    </w:p>
    <w:p>
      <w:r>
        <w:t xml:space="preserve">Answer : "800" </w:t>
        <w:br/>
        <w:t>}</w:t>
      </w:r>
    </w:p>
    <w:p>
      <w:r>
        <w:t>{</w:t>
        <w:br/>
        <w:t>Index 2057:</w:t>
      </w:r>
    </w:p>
    <w:p>
      <w:r>
        <w:t>Question : "Jason had 11 banana . He chop each banana into 7 slices . How many banana slices did Jason make?"</w:t>
      </w:r>
    </w:p>
    <w:p>
      <w:r>
        <w:t>Equation : " X = 7 * 11"</w:t>
      </w:r>
    </w:p>
    <w:p>
      <w:r>
        <w:t xml:space="preserve">Answer : "77" </w:t>
        <w:br/>
        <w:t>}</w:t>
      </w:r>
    </w:p>
    <w:p>
      <w:r>
        <w:t>{</w:t>
        <w:br/>
        <w:t>Index 2058:</w:t>
      </w:r>
    </w:p>
    <w:p>
      <w:r>
        <w:t>Question : "Russell had 14 toy . He cut each toy into 18 slices . How many toy slices did Russell make?"</w:t>
      </w:r>
    </w:p>
    <w:p>
      <w:r>
        <w:t>Equation : " X = 18 * 14"</w:t>
      </w:r>
    </w:p>
    <w:p>
      <w:r>
        <w:t xml:space="preserve">Answer : "252" </w:t>
        <w:br/>
        <w:t>}</w:t>
      </w:r>
    </w:p>
    <w:p>
      <w:r>
        <w:t>{</w:t>
        <w:br/>
        <w:t>Index 2059:</w:t>
      </w:r>
    </w:p>
    <w:p>
      <w:r>
        <w:t>Question : "Lillie had 43 apple . He carve each apple into 15 slices . How many apple slices did Lillie make?"</w:t>
      </w:r>
    </w:p>
    <w:p>
      <w:r>
        <w:t>Equation : " X = 15 * 43"</w:t>
      </w:r>
    </w:p>
    <w:p>
      <w:r>
        <w:t xml:space="preserve">Answer : "645" </w:t>
        <w:br/>
        <w:t>}</w:t>
      </w:r>
    </w:p>
    <w:p>
      <w:r>
        <w:t>{</w:t>
        <w:br/>
        <w:t>Index 2060:</w:t>
      </w:r>
    </w:p>
    <w:p>
      <w:r>
        <w:t>Question : "Isobel had 34 apricot . He mince each apricot into 2 slices . How many apricot slices did Isobel make?"</w:t>
      </w:r>
    </w:p>
    <w:p>
      <w:r>
        <w:t>Equation : " X = 2 * 34"</w:t>
      </w:r>
    </w:p>
    <w:p>
      <w:r>
        <w:t xml:space="preserve">Answer : "68" </w:t>
        <w:br/>
        <w:t>}</w:t>
      </w:r>
    </w:p>
    <w:p>
      <w:r>
        <w:t>{</w:t>
        <w:br/>
        <w:t>Index 2061:</w:t>
      </w:r>
    </w:p>
    <w:p>
      <w:r>
        <w:t>Question : "Marian had 3 toy . He slice each toy into 11 slices . How many toy slices did Marian make?"</w:t>
      </w:r>
    </w:p>
    <w:p>
      <w:r>
        <w:t>Equation : " X = 11 * 3"</w:t>
      </w:r>
    </w:p>
    <w:p>
      <w:r>
        <w:t xml:space="preserve">Answer : "33" </w:t>
        <w:br/>
        <w:t>}</w:t>
      </w:r>
    </w:p>
    <w:p>
      <w:r>
        <w:t>{</w:t>
        <w:br/>
        <w:t>Index 2062:</w:t>
      </w:r>
    </w:p>
    <w:p>
      <w:r>
        <w:t>Question : "Sheila had 48 Book . He mince each Book into 10 slices . How many Book slices did Sheila make?"</w:t>
      </w:r>
    </w:p>
    <w:p>
      <w:r>
        <w:t>Equation : " X = 10 * 48"</w:t>
      </w:r>
    </w:p>
    <w:p>
      <w:r>
        <w:t xml:space="preserve">Answer : "480" </w:t>
        <w:br/>
        <w:t>}</w:t>
      </w:r>
    </w:p>
    <w:p>
      <w:r>
        <w:t>{</w:t>
        <w:br/>
        <w:t>Index 2063:</w:t>
      </w:r>
    </w:p>
    <w:p>
      <w:r>
        <w:t>Question : "James had 19 toy . He mince each toy into 10 slices . How many toy slices did James make?"</w:t>
      </w:r>
    </w:p>
    <w:p>
      <w:r>
        <w:t>Equation : " X = 10 * 19"</w:t>
      </w:r>
    </w:p>
    <w:p>
      <w:r>
        <w:t xml:space="preserve">Answer : "190" </w:t>
        <w:br/>
        <w:t>}</w:t>
      </w:r>
    </w:p>
    <w:p>
      <w:r>
        <w:t>{</w:t>
        <w:br/>
        <w:t>Index 2064:</w:t>
      </w:r>
    </w:p>
    <w:p>
      <w:r>
        <w:t>Question : "Charlene had 40 Doll . He cut each Doll into 4 slices . How many Doll slices did Charlene make?"</w:t>
      </w:r>
    </w:p>
    <w:p>
      <w:r>
        <w:t>Equation : " X = 4 * 40"</w:t>
      </w:r>
    </w:p>
    <w:p>
      <w:r>
        <w:t xml:space="preserve">Answer : "160" </w:t>
        <w:br/>
        <w:t>}</w:t>
      </w:r>
    </w:p>
    <w:p>
      <w:r>
        <w:t>{</w:t>
        <w:br/>
        <w:t>Index 2065:</w:t>
      </w:r>
    </w:p>
    <w:p>
      <w:r>
        <w:t>Question : "Dewey had 22 Flower . He slice each Flower into 3 slices . How many Flower slices did Dewey make?"</w:t>
      </w:r>
    </w:p>
    <w:p>
      <w:r>
        <w:t>Equation : " X = 3 * 22"</w:t>
      </w:r>
    </w:p>
    <w:p>
      <w:r>
        <w:t xml:space="preserve">Answer : "66" </w:t>
        <w:br/>
        <w:t>}</w:t>
      </w:r>
    </w:p>
    <w:p>
      <w:r>
        <w:t>{</w:t>
        <w:br/>
        <w:t>Index 2066:</w:t>
      </w:r>
    </w:p>
    <w:p>
      <w:r>
        <w:t>Question : "Nicole had 10 blueberry . He mince each blueberry into 9 slices . How many blueberry slices did Nicole make?"</w:t>
      </w:r>
    </w:p>
    <w:p>
      <w:r>
        <w:t>Equation : " X = 9 * 10"</w:t>
      </w:r>
    </w:p>
    <w:p>
      <w:r>
        <w:t xml:space="preserve">Answer : "90" </w:t>
        <w:br/>
        <w:t>}</w:t>
      </w:r>
    </w:p>
    <w:p>
      <w:r>
        <w:t>{</w:t>
        <w:br/>
        <w:t>Index 2067:</w:t>
      </w:r>
    </w:p>
    <w:p>
      <w:r>
        <w:t>Question : "Michelle had 2 apricot . He hash each apricot into 17 slices . How many apricot slices did Michelle make?"</w:t>
      </w:r>
    </w:p>
    <w:p>
      <w:r>
        <w:t>Equation : " X = 17 * 2"</w:t>
      </w:r>
    </w:p>
    <w:p>
      <w:r>
        <w:t xml:space="preserve">Answer : "34" </w:t>
        <w:br/>
        <w:t>}</w:t>
      </w:r>
    </w:p>
    <w:p>
      <w:r>
        <w:t>{</w:t>
        <w:br/>
        <w:t>Index 2068:</w:t>
      </w:r>
    </w:p>
    <w:p>
      <w:r>
        <w:t>Question : "Rebecca had 25 raspberry . He mince each raspberry into 16 slices . How many raspberry slices did Rebecca make?"</w:t>
      </w:r>
    </w:p>
    <w:p>
      <w:r>
        <w:t>Equation : " X = 16 * 25"</w:t>
      </w:r>
    </w:p>
    <w:p>
      <w:r>
        <w:t xml:space="preserve">Answer : "400" </w:t>
        <w:br/>
        <w:t>}</w:t>
      </w:r>
    </w:p>
    <w:p>
      <w:r>
        <w:t>{</w:t>
        <w:br/>
        <w:t>Index 2069:</w:t>
      </w:r>
    </w:p>
    <w:p>
      <w:r>
        <w:t>Question : "Malik had 30 avocado . He dice each avocado into 15 slices . How many avocado slices did Malik make?"</w:t>
      </w:r>
    </w:p>
    <w:p>
      <w:r>
        <w:t>Equation : " X = 15 * 30"</w:t>
      </w:r>
    </w:p>
    <w:p>
      <w:r>
        <w:t xml:space="preserve">Answer : "450" </w:t>
        <w:br/>
        <w:t>}</w:t>
      </w:r>
    </w:p>
    <w:p>
      <w:r>
        <w:t>{</w:t>
        <w:br/>
        <w:t>Index 2070:</w:t>
      </w:r>
    </w:p>
    <w:p>
      <w:r>
        <w:t>Question : "Camille had 4 watermelon . He carve each watermelon into 14 slices . How many watermelon slices did Camille make?"</w:t>
      </w:r>
    </w:p>
    <w:p>
      <w:r>
        <w:t>Equation : " X = 14 * 4"</w:t>
      </w:r>
    </w:p>
    <w:p>
      <w:r>
        <w:t xml:space="preserve">Answer : "56" </w:t>
        <w:br/>
        <w:t>}</w:t>
      </w:r>
    </w:p>
    <w:p>
      <w:r>
        <w:t>{</w:t>
        <w:br/>
        <w:t>Index 2071:</w:t>
      </w:r>
    </w:p>
    <w:p>
      <w:r>
        <w:t>Question : "Laura had 41 Bread . He cut up each Bread into 6 slices . How many Bread slices did Laura make?"</w:t>
      </w:r>
    </w:p>
    <w:p>
      <w:r>
        <w:t>Equation : " X = 6 * 41"</w:t>
      </w:r>
    </w:p>
    <w:p>
      <w:r>
        <w:t xml:space="preserve">Answer : "246" </w:t>
        <w:br/>
        <w:t>}</w:t>
      </w:r>
    </w:p>
    <w:p>
      <w:r>
        <w:t>{</w:t>
        <w:br/>
        <w:t>Index 2072:</w:t>
      </w:r>
    </w:p>
    <w:p>
      <w:r>
        <w:t>Question : "Teressa had 29 Flower . He hash each Flower into 6 slices . How many Flower slices did Teressa make?"</w:t>
      </w:r>
    </w:p>
    <w:p>
      <w:r>
        <w:t>Equation : " X = 6 * 29"</w:t>
      </w:r>
    </w:p>
    <w:p>
      <w:r>
        <w:t xml:space="preserve">Answer : "174" </w:t>
        <w:br/>
        <w:t>}</w:t>
      </w:r>
    </w:p>
    <w:p>
      <w:r>
        <w:t>{</w:t>
        <w:br/>
        <w:t>Index 2073:</w:t>
      </w:r>
    </w:p>
    <w:p>
      <w:r>
        <w:t>Question : "Luis had 23 mango . He chop each mango into 14 slices . How many mango slices did Luis make?"</w:t>
      </w:r>
    </w:p>
    <w:p>
      <w:r>
        <w:t>Equation : " X = 14 * 23"</w:t>
      </w:r>
    </w:p>
    <w:p>
      <w:r>
        <w:t xml:space="preserve">Answer : "322" </w:t>
        <w:br/>
        <w:t>}</w:t>
      </w:r>
    </w:p>
    <w:p>
      <w:r>
        <w:t>{</w:t>
        <w:br/>
        <w:t>Index 2074:</w:t>
      </w:r>
    </w:p>
    <w:p>
      <w:r>
        <w:t>Question : "Anette had 18 apple . He cut up each apple into 18 slices . How many apple slices did Anette make?"</w:t>
      </w:r>
    </w:p>
    <w:p>
      <w:r>
        <w:t>Equation : " X = 18 * 18"</w:t>
      </w:r>
    </w:p>
    <w:p>
      <w:r>
        <w:t xml:space="preserve">Answer : "324" </w:t>
        <w:br/>
        <w:t>}</w:t>
      </w:r>
    </w:p>
    <w:p>
      <w:r>
        <w:t>{</w:t>
        <w:br/>
        <w:t>Index 2075:</w:t>
      </w:r>
    </w:p>
    <w:p>
      <w:r>
        <w:t>Question : "Gina had 23 kiwi . He slice each kiwi into 8 slices . How many kiwi slices did Gina make?"</w:t>
      </w:r>
    </w:p>
    <w:p>
      <w:r>
        <w:t>Equation : " X = 8 * 23"</w:t>
      </w:r>
    </w:p>
    <w:p>
      <w:r>
        <w:t xml:space="preserve">Answer : "184" </w:t>
        <w:br/>
        <w:t>}</w:t>
      </w:r>
    </w:p>
    <w:p>
      <w:r>
        <w:t>{</w:t>
        <w:br/>
        <w:t>Index 2076:</w:t>
      </w:r>
    </w:p>
    <w:p>
      <w:r>
        <w:t>Question : "Nancy had 38 coconut . He dice each coconut into 9 slices . How many coconut slices did Nancy make?"</w:t>
      </w:r>
    </w:p>
    <w:p>
      <w:r>
        <w:t>Equation : " X = 9 * 38"</w:t>
      </w:r>
    </w:p>
    <w:p>
      <w:r>
        <w:t xml:space="preserve">Answer : "342" </w:t>
        <w:br/>
        <w:t>}</w:t>
      </w:r>
    </w:p>
    <w:p>
      <w:r>
        <w:t>{</w:t>
        <w:br/>
        <w:t>Index 2077:</w:t>
      </w:r>
    </w:p>
    <w:p>
      <w:r>
        <w:t>Question : "Michael had 12 pear . He cut each pear into 7 slices . How many pear slices did Michael make?"</w:t>
      </w:r>
    </w:p>
    <w:p>
      <w:r>
        <w:t>Equation : " X = 7 * 12"</w:t>
      </w:r>
    </w:p>
    <w:p>
      <w:r>
        <w:t xml:space="preserve">Answer : "84" </w:t>
        <w:br/>
        <w:t>}</w:t>
      </w:r>
    </w:p>
    <w:p>
      <w:r>
        <w:t>{</w:t>
        <w:br/>
        <w:t>Index 2078:</w:t>
      </w:r>
    </w:p>
    <w:p>
      <w:r>
        <w:t>Question : "Omar had 3 orange . He mince each orange into 14 slices . How many orange slices did Omar make?"</w:t>
      </w:r>
    </w:p>
    <w:p>
      <w:r>
        <w:t>Equation : " X = 14 * 3"</w:t>
      </w:r>
    </w:p>
    <w:p>
      <w:r>
        <w:t xml:space="preserve">Answer : "42" </w:t>
        <w:br/>
        <w:t>}</w:t>
      </w:r>
    </w:p>
    <w:p>
      <w:r>
        <w:t>{</w:t>
        <w:br/>
        <w:t>Index 2079:</w:t>
      </w:r>
    </w:p>
    <w:p>
      <w:r>
        <w:t>Question : "Laura had 36 Book . He cube each Book into 18 slices . How many Book slices did Laura make?"</w:t>
      </w:r>
    </w:p>
    <w:p>
      <w:r>
        <w:t>Equation : " X = 18 * 36"</w:t>
      </w:r>
    </w:p>
    <w:p>
      <w:r>
        <w:t xml:space="preserve">Answer : "648" </w:t>
        <w:br/>
        <w:t>}</w:t>
      </w:r>
    </w:p>
    <w:p>
      <w:r>
        <w:t>{</w:t>
        <w:br/>
        <w:t>Index 2080:</w:t>
      </w:r>
    </w:p>
    <w:p>
      <w:r>
        <w:t>Question : "Frank had 2 apple . He divide each apple into 15 slices . How many apple slices did Frank make?"</w:t>
      </w:r>
    </w:p>
    <w:p>
      <w:r>
        <w:t>Equation : " X = 15 * 2"</w:t>
      </w:r>
    </w:p>
    <w:p>
      <w:r>
        <w:t xml:space="preserve">Answer : "30" </w:t>
        <w:br/>
        <w:t>}</w:t>
      </w:r>
    </w:p>
    <w:p>
      <w:r>
        <w:t>{</w:t>
        <w:br/>
        <w:t>Index 2081:</w:t>
      </w:r>
    </w:p>
    <w:p>
      <w:r>
        <w:t>Question : "Steven had 6 Banana . He chop each Banana into 4 slices . How many Banana slices did Steven make?"</w:t>
      </w:r>
    </w:p>
    <w:p>
      <w:r>
        <w:t>Equation : " X = 4 * 6"</w:t>
      </w:r>
    </w:p>
    <w:p>
      <w:r>
        <w:t xml:space="preserve">Answer : "24" </w:t>
        <w:br/>
        <w:t>}</w:t>
      </w:r>
    </w:p>
    <w:p>
      <w:r>
        <w:t>{</w:t>
        <w:br/>
        <w:t>Index 2082:</w:t>
      </w:r>
    </w:p>
    <w:p>
      <w:r>
        <w:t>Question : "Susan had 12 peach . He cube each peach into 14 slices . How many peach slices did Susan make?"</w:t>
      </w:r>
    </w:p>
    <w:p>
      <w:r>
        <w:t>Equation : " X = 14 * 12"</w:t>
      </w:r>
    </w:p>
    <w:p>
      <w:r>
        <w:t xml:space="preserve">Answer : "168" </w:t>
        <w:br/>
        <w:t>}</w:t>
      </w:r>
    </w:p>
    <w:p>
      <w:r>
        <w:t>{</w:t>
        <w:br/>
        <w:t>Index 2083:</w:t>
      </w:r>
    </w:p>
    <w:p>
      <w:r>
        <w:t>Question : "Stephanie had 34 mango . He chop each mango into 14 slices . How many mango slices did Stephanie make?"</w:t>
      </w:r>
    </w:p>
    <w:p>
      <w:r>
        <w:t>Equation : " X = 14 * 34"</w:t>
      </w:r>
    </w:p>
    <w:p>
      <w:r>
        <w:t xml:space="preserve">Answer : "476" </w:t>
        <w:br/>
        <w:t>}</w:t>
      </w:r>
    </w:p>
    <w:p>
      <w:r>
        <w:t>{</w:t>
        <w:br/>
        <w:t>Index 2084:</w:t>
      </w:r>
    </w:p>
    <w:p>
      <w:r>
        <w:t>Question : "Leisa had 12 apricot . He hash each apricot into 3 slices . How many apricot slices did Leisa make?"</w:t>
      </w:r>
    </w:p>
    <w:p>
      <w:r>
        <w:t>Equation : " X = 3 * 12"</w:t>
      </w:r>
    </w:p>
    <w:p>
      <w:r>
        <w:t xml:space="preserve">Answer : "36" </w:t>
        <w:br/>
        <w:t>}</w:t>
      </w:r>
    </w:p>
    <w:p>
      <w:r>
        <w:t>{</w:t>
        <w:br/>
        <w:t>Index 2085:</w:t>
      </w:r>
    </w:p>
    <w:p>
      <w:r>
        <w:t>Question : "Latoya had 9 Chocolate . He mince each Chocolate into 14 slices . How many Chocolate slices did Latoya make?"</w:t>
      </w:r>
    </w:p>
    <w:p>
      <w:r>
        <w:t>Equation : " X = 14 * 9"</w:t>
      </w:r>
    </w:p>
    <w:p>
      <w:r>
        <w:t xml:space="preserve">Answer : "126" </w:t>
        <w:br/>
        <w:t>}</w:t>
      </w:r>
    </w:p>
    <w:p>
      <w:r>
        <w:t>{</w:t>
        <w:br/>
        <w:t>Index 2086:</w:t>
      </w:r>
    </w:p>
    <w:p>
      <w:r>
        <w:t>Question : "Marie had 14 mango . He cube each mango into 18 slices . How many mango slices did Marie make?"</w:t>
      </w:r>
    </w:p>
    <w:p>
      <w:r>
        <w:t>Equation : " X = 18 * 14"</w:t>
      </w:r>
    </w:p>
    <w:p>
      <w:r>
        <w:t xml:space="preserve">Answer : "252" </w:t>
        <w:br/>
        <w:t>}</w:t>
      </w:r>
    </w:p>
    <w:p>
      <w:r>
        <w:t>{</w:t>
        <w:br/>
        <w:t>Index 2087:</w:t>
      </w:r>
    </w:p>
    <w:p>
      <w:r>
        <w:t>Question : "Doris had 44 Book . He cut each Book into 3 slices . How many Book slices did Doris make?"</w:t>
      </w:r>
    </w:p>
    <w:p>
      <w:r>
        <w:t>Equation : " X = 3 * 44"</w:t>
      </w:r>
    </w:p>
    <w:p>
      <w:r>
        <w:t xml:space="preserve">Answer : "132" </w:t>
        <w:br/>
        <w:t>}</w:t>
      </w:r>
    </w:p>
    <w:p>
      <w:r>
        <w:t>{</w:t>
        <w:br/>
        <w:t>Index 2088:</w:t>
      </w:r>
    </w:p>
    <w:p>
      <w:r>
        <w:t>Question : "Kenneth had 7 coconut . He dice each coconut into 7 slices . How many coconut slices did Kenneth make?"</w:t>
      </w:r>
    </w:p>
    <w:p>
      <w:r>
        <w:t>Equation : " X = 7 * 7"</w:t>
      </w:r>
    </w:p>
    <w:p>
      <w:r>
        <w:t xml:space="preserve">Answer : "49" </w:t>
        <w:br/>
        <w:t>}</w:t>
      </w:r>
    </w:p>
    <w:p>
      <w:r>
        <w:t>{</w:t>
        <w:br/>
        <w:t>Index 2089:</w:t>
      </w:r>
    </w:p>
    <w:p>
      <w:r>
        <w:t>Question : "Bernita had 22 peach . He slice each peach into 15 slices . How many peach slices did Bernita make?"</w:t>
      </w:r>
    </w:p>
    <w:p>
      <w:r>
        <w:t>Equation : " X = 15 * 22"</w:t>
      </w:r>
    </w:p>
    <w:p>
      <w:r>
        <w:t xml:space="preserve">Answer : "330" </w:t>
        <w:br/>
        <w:t>}</w:t>
      </w:r>
    </w:p>
    <w:p>
      <w:r>
        <w:t>{</w:t>
        <w:br/>
        <w:t>Index 2090:</w:t>
      </w:r>
    </w:p>
    <w:p>
      <w:r>
        <w:t>Question : "Timothy had 35 nectarine . He cube each nectarine into 4 slices . How many nectarine slices did Timothy make?"</w:t>
      </w:r>
    </w:p>
    <w:p>
      <w:r>
        <w:t>Equation : " X = 4 * 35"</w:t>
      </w:r>
    </w:p>
    <w:p>
      <w:r>
        <w:t xml:space="preserve">Answer : "140" </w:t>
        <w:br/>
        <w:t>}</w:t>
      </w:r>
    </w:p>
    <w:p>
      <w:r>
        <w:t>{</w:t>
        <w:br/>
        <w:t>Index 2091:</w:t>
      </w:r>
    </w:p>
    <w:p>
      <w:r>
        <w:t>Question : "Alberto had 30 Banana . He cut up each Banana into 14 slices . How many Banana slices did Alberto make?"</w:t>
      </w:r>
    </w:p>
    <w:p>
      <w:r>
        <w:t>Equation : " X = 14 * 30"</w:t>
      </w:r>
    </w:p>
    <w:p>
      <w:r>
        <w:t xml:space="preserve">Answer : "420" </w:t>
        <w:br/>
        <w:t>}</w:t>
      </w:r>
    </w:p>
    <w:p>
      <w:r>
        <w:t>{</w:t>
        <w:br/>
        <w:t>Index 2092:</w:t>
      </w:r>
    </w:p>
    <w:p>
      <w:r>
        <w:t>Question : "Randy had 31 pear . He chop each pear into 17 slices . How many pear slices did Randy make?"</w:t>
      </w:r>
    </w:p>
    <w:p>
      <w:r>
        <w:t>Equation : " X = 17 * 31"</w:t>
      </w:r>
    </w:p>
    <w:p>
      <w:r>
        <w:t xml:space="preserve">Answer : "527" </w:t>
        <w:br/>
        <w:t>}</w:t>
      </w:r>
    </w:p>
    <w:p>
      <w:r>
        <w:t>{</w:t>
        <w:br/>
        <w:t>Index 2093:</w:t>
      </w:r>
    </w:p>
    <w:p>
      <w:r>
        <w:t>Question : "Cheryl had 7 coconut . He slice each coconut into 3 slices . How many coconut slices did Cheryl make?"</w:t>
      </w:r>
    </w:p>
    <w:p>
      <w:r>
        <w:t>Equation : " X = 3 * 7"</w:t>
      </w:r>
    </w:p>
    <w:p>
      <w:r>
        <w:t xml:space="preserve">Answer : "21" </w:t>
        <w:br/>
        <w:t>}</w:t>
      </w:r>
    </w:p>
    <w:p>
      <w:r>
        <w:t>{</w:t>
        <w:br/>
        <w:t>Index 2094:</w:t>
      </w:r>
    </w:p>
    <w:p>
      <w:r>
        <w:t>Question : "Lawrence had 42 raspberry . He cut up each raspberry into 7 slices . How many raspberry slices did Lawrence make?"</w:t>
      </w:r>
    </w:p>
    <w:p>
      <w:r>
        <w:t>Equation : " X = 7 * 42"</w:t>
      </w:r>
    </w:p>
    <w:p>
      <w:r>
        <w:t xml:space="preserve">Answer : "294" </w:t>
        <w:br/>
        <w:t>}</w:t>
      </w:r>
    </w:p>
    <w:p>
      <w:r>
        <w:t>{</w:t>
        <w:br/>
        <w:t>Index 2095:</w:t>
      </w:r>
    </w:p>
    <w:p>
      <w:r>
        <w:t>Question : "Jamie had 37 strawberry . He mince each strawberry into 16 slices . How many strawberry slices did Jamie make?"</w:t>
      </w:r>
    </w:p>
    <w:p>
      <w:r>
        <w:t>Equation : " X = 16 * 37"</w:t>
      </w:r>
    </w:p>
    <w:p>
      <w:r>
        <w:t xml:space="preserve">Answer : "592" </w:t>
        <w:br/>
        <w:t>}</w:t>
      </w:r>
    </w:p>
    <w:p>
      <w:r>
        <w:t>{</w:t>
        <w:br/>
        <w:t>Index 2096:</w:t>
      </w:r>
    </w:p>
    <w:p>
      <w:r>
        <w:t>Question : "Elaine had 5 watermelon . He hash each watermelon into 8 slices . How many watermelon slices did Elaine make?"</w:t>
      </w:r>
    </w:p>
    <w:p>
      <w:r>
        <w:t>Equation : " X = 8 * 5"</w:t>
      </w:r>
    </w:p>
    <w:p>
      <w:r>
        <w:t xml:space="preserve">Answer : "40" </w:t>
        <w:br/>
        <w:t>}</w:t>
      </w:r>
    </w:p>
    <w:p>
      <w:r>
        <w:t>{</w:t>
        <w:br/>
        <w:t>Index 2097:</w:t>
      </w:r>
    </w:p>
    <w:p>
      <w:r>
        <w:t>Question : "Patricia had 7 nectarine . He chop each nectarine into 14 slices . How many nectarine slices did Patricia make?"</w:t>
      </w:r>
    </w:p>
    <w:p>
      <w:r>
        <w:t>Equation : " X = 14 * 7"</w:t>
      </w:r>
    </w:p>
    <w:p>
      <w:r>
        <w:t xml:space="preserve">Answer : "98" </w:t>
        <w:br/>
        <w:t>}</w:t>
      </w:r>
    </w:p>
    <w:p>
      <w:r>
        <w:t>{</w:t>
        <w:br/>
        <w:t>Index 2098:</w:t>
      </w:r>
    </w:p>
    <w:p>
      <w:r>
        <w:t>Question : "Giselle had 43 apple . He cube each apple into 11 slices . How many apple slices did Giselle make?"</w:t>
      </w:r>
    </w:p>
    <w:p>
      <w:r>
        <w:t>Equation : " X = 11 * 43"</w:t>
      </w:r>
    </w:p>
    <w:p>
      <w:r>
        <w:t xml:space="preserve">Answer : "473" </w:t>
        <w:br/>
        <w:t>}</w:t>
      </w:r>
    </w:p>
    <w:p>
      <w:r>
        <w:t>{</w:t>
        <w:br/>
        <w:t>Index 2099:</w:t>
      </w:r>
    </w:p>
    <w:p>
      <w:r>
        <w:t>Question : "James had 43 Banana . He divide each Banana into 5 slices . How many Banana slices did James make?"</w:t>
      </w:r>
    </w:p>
    <w:p>
      <w:r>
        <w:t>Equation : " X = 5 * 43"</w:t>
      </w:r>
    </w:p>
    <w:p>
      <w:r>
        <w:t xml:space="preserve">Answer : "215" </w:t>
        <w:br/>
        <w:t>}</w:t>
      </w:r>
    </w:p>
    <w:p>
      <w:r>
        <w:t>{</w:t>
        <w:br/>
        <w:t>Index 2100:</w:t>
      </w:r>
    </w:p>
    <w:p>
      <w:r>
        <w:t>Question : "Rick had 16 nectarine . He cut each nectarine into 18 slices . How many nectarine slices did Rick make?"</w:t>
      </w:r>
    </w:p>
    <w:p>
      <w:r>
        <w:t>Equation : " X = 18 * 16"</w:t>
      </w:r>
    </w:p>
    <w:p>
      <w:r>
        <w:t xml:space="preserve">Answer : "288" </w:t>
        <w:br/>
        <w:t>}</w:t>
      </w:r>
    </w:p>
    <w:p>
      <w:r>
        <w:t>{</w:t>
        <w:br/>
        <w:t>Index 2101:</w:t>
      </w:r>
    </w:p>
    <w:p>
      <w:r>
        <w:t>Question : "Lawrence had 26 Biscuit . He cube each Biscuit into 8 slices . How many Biscuit slices did Lawrence make?"</w:t>
      </w:r>
    </w:p>
    <w:p>
      <w:r>
        <w:t>Equation : " X = 8 * 26"</w:t>
      </w:r>
    </w:p>
    <w:p>
      <w:r>
        <w:t xml:space="preserve">Answer : "208" </w:t>
        <w:br/>
        <w:t>}</w:t>
      </w:r>
    </w:p>
    <w:p>
      <w:r>
        <w:t>{</w:t>
        <w:br/>
        <w:t>Index 2102:</w:t>
      </w:r>
    </w:p>
    <w:p>
      <w:r>
        <w:t>Question : "Jessica had 10 Flower . He carve each Flower into 6 slices . How many Flower slices did Jessica make?"</w:t>
      </w:r>
    </w:p>
    <w:p>
      <w:r>
        <w:t>Equation : " X = 6 * 10"</w:t>
      </w:r>
    </w:p>
    <w:p>
      <w:r>
        <w:t xml:space="preserve">Answer : "60" </w:t>
        <w:br/>
        <w:t>}</w:t>
      </w:r>
    </w:p>
    <w:p>
      <w:r>
        <w:t>{</w:t>
        <w:br/>
        <w:t>Index 2103:</w:t>
      </w:r>
    </w:p>
    <w:p>
      <w:r>
        <w:t>Question : "Susan had 17 mango . He slice each mango into 12 slices . How many mango slices did Susan make?"</w:t>
      </w:r>
    </w:p>
    <w:p>
      <w:r>
        <w:t>Equation : " X = 12 * 17"</w:t>
      </w:r>
    </w:p>
    <w:p>
      <w:r>
        <w:t xml:space="preserve">Answer : "204" </w:t>
        <w:br/>
        <w:t>}</w:t>
      </w:r>
    </w:p>
    <w:p>
      <w:r>
        <w:t>{</w:t>
        <w:br/>
        <w:t>Index 2104:</w:t>
      </w:r>
    </w:p>
    <w:p>
      <w:r>
        <w:t>Question : "Zenaida had 38 Doll . He slice each Doll into 16 slices . How many Doll slices did Zenaida make?"</w:t>
      </w:r>
    </w:p>
    <w:p>
      <w:r>
        <w:t>Equation : " X = 16 * 38"</w:t>
      </w:r>
    </w:p>
    <w:p>
      <w:r>
        <w:t xml:space="preserve">Answer : "608" </w:t>
        <w:br/>
        <w:t>}</w:t>
      </w:r>
    </w:p>
    <w:p>
      <w:r>
        <w:t>{</w:t>
        <w:br/>
        <w:t>Index 2105:</w:t>
      </w:r>
    </w:p>
    <w:p>
      <w:r>
        <w:t>Question : "Joshua had 46 blueberry . He carve each blueberry into 17 slices . How many blueberry slices did Joshua make?"</w:t>
      </w:r>
    </w:p>
    <w:p>
      <w:r>
        <w:t>Equation : " X = 17 * 46"</w:t>
      </w:r>
    </w:p>
    <w:p>
      <w:r>
        <w:t xml:space="preserve">Answer : "782" </w:t>
        <w:br/>
        <w:t>}</w:t>
      </w:r>
    </w:p>
    <w:p>
      <w:r>
        <w:t>{</w:t>
        <w:br/>
        <w:t>Index 2106:</w:t>
      </w:r>
    </w:p>
    <w:p>
      <w:r>
        <w:t>Question : "Joe had 32 Flower . He cut up each Flower into 13 slices . How many Flower slices did Joe make?"</w:t>
      </w:r>
    </w:p>
    <w:p>
      <w:r>
        <w:t>Equation : " X = 13 * 32"</w:t>
      </w:r>
    </w:p>
    <w:p>
      <w:r>
        <w:t xml:space="preserve">Answer : "416" </w:t>
        <w:br/>
        <w:t>}</w:t>
      </w:r>
    </w:p>
    <w:p>
      <w:r>
        <w:t>{</w:t>
        <w:br/>
        <w:t>Index 2107:</w:t>
      </w:r>
    </w:p>
    <w:p>
      <w:r>
        <w:t>Question : "Daniel had 6 mango . He carve each mango into 19 slices . How many mango slices did Daniel make?"</w:t>
      </w:r>
    </w:p>
    <w:p>
      <w:r>
        <w:t>Equation : " X = 19 * 6"</w:t>
      </w:r>
    </w:p>
    <w:p>
      <w:r>
        <w:t xml:space="preserve">Answer : "114" </w:t>
        <w:br/>
        <w:t>}</w:t>
      </w:r>
    </w:p>
    <w:p>
      <w:r>
        <w:t>{</w:t>
        <w:br/>
        <w:t>Index 2108:</w:t>
      </w:r>
    </w:p>
    <w:p>
      <w:r>
        <w:t>Question : "Tracy had 29 kiwi . He cut each kiwi into 15 slices . How many kiwi slices did Tracy make?"</w:t>
      </w:r>
    </w:p>
    <w:p>
      <w:r>
        <w:t>Equation : " X = 15 * 29"</w:t>
      </w:r>
    </w:p>
    <w:p>
      <w:r>
        <w:t xml:space="preserve">Answer : "435" </w:t>
        <w:br/>
        <w:t>}</w:t>
      </w:r>
    </w:p>
    <w:p>
      <w:r>
        <w:t>{</w:t>
        <w:br/>
        <w:t>Index 2109:</w:t>
      </w:r>
    </w:p>
    <w:p>
      <w:r>
        <w:t>Question : "Marguerite had 50 Chocolate . He divide each Chocolate into 3 slices . How many Chocolate slices did Marguerite make?"</w:t>
      </w:r>
    </w:p>
    <w:p>
      <w:r>
        <w:t>Equation : " X = 3 * 50"</w:t>
      </w:r>
    </w:p>
    <w:p>
      <w:r>
        <w:t xml:space="preserve">Answer : "150" </w:t>
        <w:br/>
        <w:t>}</w:t>
      </w:r>
    </w:p>
    <w:p>
      <w:r>
        <w:t>{</w:t>
        <w:br/>
        <w:t>Index 2110:</w:t>
      </w:r>
    </w:p>
    <w:p>
      <w:r>
        <w:t>Question : "Angela had 33 pear . He divide each pear into 13 slices . How many pear slices did Angela make?"</w:t>
      </w:r>
    </w:p>
    <w:p>
      <w:r>
        <w:t>Equation : " X = 13 * 33"</w:t>
      </w:r>
    </w:p>
    <w:p>
      <w:r>
        <w:t xml:space="preserve">Answer : "429" </w:t>
        <w:br/>
        <w:t>}</w:t>
      </w:r>
    </w:p>
    <w:p>
      <w:r>
        <w:t>{</w:t>
        <w:br/>
        <w:t>Index 2111:</w:t>
      </w:r>
    </w:p>
    <w:p>
      <w:r>
        <w:t>Question : "Marvin had 31 kiwi . He slice each kiwi into 10 slices . How many kiwi slices did Marvin make?"</w:t>
      </w:r>
    </w:p>
    <w:p>
      <w:r>
        <w:t>Equation : " X = 10 * 31"</w:t>
      </w:r>
    </w:p>
    <w:p>
      <w:r>
        <w:t xml:space="preserve">Answer : "310" </w:t>
        <w:br/>
        <w:t>}</w:t>
      </w:r>
    </w:p>
    <w:p>
      <w:r>
        <w:t>{</w:t>
        <w:br/>
        <w:t>Index 2112:</w:t>
      </w:r>
    </w:p>
    <w:p>
      <w:r>
        <w:t>Question : "Rick had 33 Chocolate . He cube each Chocolate into 3 slices . How many Chocolate slices did Rick make?"</w:t>
      </w:r>
    </w:p>
    <w:p>
      <w:r>
        <w:t>Equation : " X = 3 * 33"</w:t>
      </w:r>
    </w:p>
    <w:p>
      <w:r>
        <w:t xml:space="preserve">Answer : "99" </w:t>
        <w:br/>
        <w:t>}</w:t>
      </w:r>
    </w:p>
    <w:p>
      <w:r>
        <w:t>{</w:t>
        <w:br/>
        <w:t>Index 2113:</w:t>
      </w:r>
    </w:p>
    <w:p>
      <w:r>
        <w:t>Question : "Elsie had 48 banana . He mince each banana into 17 slices . How many banana slices did Elsie make?"</w:t>
      </w:r>
    </w:p>
    <w:p>
      <w:r>
        <w:t>Equation : " X = 17 * 48"</w:t>
      </w:r>
    </w:p>
    <w:p>
      <w:r>
        <w:t xml:space="preserve">Answer : "816" </w:t>
        <w:br/>
        <w:t>}</w:t>
      </w:r>
    </w:p>
    <w:p>
      <w:r>
        <w:t>{</w:t>
        <w:br/>
        <w:t>Index 2114:</w:t>
      </w:r>
    </w:p>
    <w:p>
      <w:r>
        <w:t>Question : "Mary had 49 strawberry . He chop each strawberry into 6 slices . How many strawberry slices did Mary make?"</w:t>
      </w:r>
    </w:p>
    <w:p>
      <w:r>
        <w:t>Equation : " X = 6 * 49"</w:t>
      </w:r>
    </w:p>
    <w:p>
      <w:r>
        <w:t xml:space="preserve">Answer : "294" </w:t>
        <w:br/>
        <w:t>}</w:t>
      </w:r>
    </w:p>
    <w:p>
      <w:r>
        <w:t>{</w:t>
        <w:br/>
        <w:t>Index 2115:</w:t>
      </w:r>
    </w:p>
    <w:p>
      <w:r>
        <w:t>Question : "Joshua had 32 lemon . He divide each lemon into 4 slices . How many lemon slices did Joshua make?"</w:t>
      </w:r>
    </w:p>
    <w:p>
      <w:r>
        <w:t>Equation : " X = 4 * 32"</w:t>
      </w:r>
    </w:p>
    <w:p>
      <w:r>
        <w:t xml:space="preserve">Answer : "128" </w:t>
        <w:br/>
        <w:t>}</w:t>
      </w:r>
    </w:p>
    <w:p>
      <w:r>
        <w:t>{</w:t>
        <w:br/>
        <w:t>Index 2116:</w:t>
      </w:r>
    </w:p>
    <w:p>
      <w:r>
        <w:t>Question : "Anita had 24 strawberry . He dice each strawberry into 17 slices . How many strawberry slices did Anita make?"</w:t>
      </w:r>
    </w:p>
    <w:p>
      <w:r>
        <w:t>Equation : " X = 17 * 24"</w:t>
      </w:r>
    </w:p>
    <w:p>
      <w:r>
        <w:t xml:space="preserve">Answer : "408" </w:t>
        <w:br/>
        <w:t>}</w:t>
      </w:r>
    </w:p>
    <w:p>
      <w:r>
        <w:t>{</w:t>
        <w:br/>
        <w:t>Index 2117:</w:t>
      </w:r>
    </w:p>
    <w:p>
      <w:r>
        <w:t>Question : "Dennis had 32 blueberry . He cut each blueberry into 16 slices . How many blueberry slices did Dennis make?"</w:t>
      </w:r>
    </w:p>
    <w:p>
      <w:r>
        <w:t>Equation : " X = 16 * 32"</w:t>
      </w:r>
    </w:p>
    <w:p>
      <w:r>
        <w:t xml:space="preserve">Answer : "512" </w:t>
        <w:br/>
        <w:t>}</w:t>
      </w:r>
    </w:p>
    <w:p>
      <w:r>
        <w:t>{</w:t>
        <w:br/>
        <w:t>Index 2118:</w:t>
      </w:r>
    </w:p>
    <w:p>
      <w:r>
        <w:t>Question : "Scott had 21 pear . He dice each pear into 13 slices . How many pear slices did Scott make?"</w:t>
      </w:r>
    </w:p>
    <w:p>
      <w:r>
        <w:t>Equation : " X = 13 * 21"</w:t>
      </w:r>
    </w:p>
    <w:p>
      <w:r>
        <w:t xml:space="preserve">Answer : "273" </w:t>
        <w:br/>
        <w:t>}</w:t>
      </w:r>
    </w:p>
    <w:p>
      <w:r>
        <w:t>{</w:t>
        <w:br/>
        <w:t>Index 2119:</w:t>
      </w:r>
    </w:p>
    <w:p>
      <w:r>
        <w:t>Question : "George had 50 blueberry . He cut up each blueberry into 20 slices . How many blueberry slices did George make?"</w:t>
      </w:r>
    </w:p>
    <w:p>
      <w:r>
        <w:t>Equation : " X = 20 * 50"</w:t>
      </w:r>
    </w:p>
    <w:p>
      <w:r>
        <w:t xml:space="preserve">Answer : "1000" </w:t>
        <w:br/>
        <w:t>}</w:t>
      </w:r>
    </w:p>
    <w:p>
      <w:r>
        <w:t>{</w:t>
        <w:br/>
        <w:t>Index 2120:</w:t>
      </w:r>
    </w:p>
    <w:p>
      <w:r>
        <w:t>Question : "Douglas had 20 blackberry . He carve each blackberry into 4 slices . How many blackberry slices did Douglas make?"</w:t>
      </w:r>
    </w:p>
    <w:p>
      <w:r>
        <w:t>Equation : " X = 4 * 20"</w:t>
      </w:r>
    </w:p>
    <w:p>
      <w:r>
        <w:t xml:space="preserve">Answer : "80" </w:t>
        <w:br/>
        <w:t>}</w:t>
      </w:r>
    </w:p>
    <w:p>
      <w:r>
        <w:t>{</w:t>
        <w:br/>
        <w:t>Index 2121:</w:t>
      </w:r>
    </w:p>
    <w:p>
      <w:r>
        <w:t>Question : "Jason had 35 fig . He cube each fig into 14 slices . How many fig slices did Jason make?"</w:t>
      </w:r>
    </w:p>
    <w:p>
      <w:r>
        <w:t>Equation : " X = 14 * 35"</w:t>
      </w:r>
    </w:p>
    <w:p>
      <w:r>
        <w:t xml:space="preserve">Answer : "490" </w:t>
        <w:br/>
        <w:t>}</w:t>
      </w:r>
    </w:p>
    <w:p>
      <w:r>
        <w:t>{</w:t>
        <w:br/>
        <w:t>Index 2122:</w:t>
      </w:r>
    </w:p>
    <w:p>
      <w:r>
        <w:t>Question : "Erica had 15 avocado . He divide each avocado into 15 slices . How many avocado slices did Erica make?"</w:t>
      </w:r>
    </w:p>
    <w:p>
      <w:r>
        <w:t>Equation : " X = 15 * 15"</w:t>
      </w:r>
    </w:p>
    <w:p>
      <w:r>
        <w:t xml:space="preserve">Answer : "225" </w:t>
        <w:br/>
        <w:t>}</w:t>
      </w:r>
    </w:p>
    <w:p>
      <w:r>
        <w:t>{</w:t>
        <w:br/>
        <w:t>Index 2123:</w:t>
      </w:r>
    </w:p>
    <w:p>
      <w:r>
        <w:t>Question : "Ronald had 44 Book . He mince each Book into 3 slices . How many Book slices did Ronald make?"</w:t>
      </w:r>
    </w:p>
    <w:p>
      <w:r>
        <w:t>Equation : " X = 3 * 44"</w:t>
      </w:r>
    </w:p>
    <w:p>
      <w:r>
        <w:t xml:space="preserve">Answer : "132" </w:t>
        <w:br/>
        <w:t>}</w:t>
      </w:r>
    </w:p>
    <w:p>
      <w:r>
        <w:t>{</w:t>
        <w:br/>
        <w:t>Index 2124:</w:t>
      </w:r>
    </w:p>
    <w:p>
      <w:r>
        <w:t>Question : "James had 13 blackberry . He carve each blackberry into 9 slices . How many blackberry slices did James make?"</w:t>
      </w:r>
    </w:p>
    <w:p>
      <w:r>
        <w:t>Equation : " X = 9 * 13"</w:t>
      </w:r>
    </w:p>
    <w:p>
      <w:r>
        <w:t xml:space="preserve">Answer : "117" </w:t>
        <w:br/>
        <w:t>}</w:t>
      </w:r>
    </w:p>
    <w:p>
      <w:r>
        <w:t>{</w:t>
        <w:br/>
        <w:t>Index 2125:</w:t>
      </w:r>
    </w:p>
    <w:p>
      <w:r>
        <w:t>Question : "Michelle had 10 pear . He carve each pear into 12 slices . How many pear slices did Michelle make?"</w:t>
      </w:r>
    </w:p>
    <w:p>
      <w:r>
        <w:t>Equation : " X = 12 * 10"</w:t>
      </w:r>
    </w:p>
    <w:p>
      <w:r>
        <w:t xml:space="preserve">Answer : "120" </w:t>
        <w:br/>
        <w:t>}</w:t>
      </w:r>
    </w:p>
    <w:p>
      <w:r>
        <w:t>{</w:t>
        <w:br/>
        <w:t>Index 2126:</w:t>
      </w:r>
    </w:p>
    <w:p>
      <w:r>
        <w:t>Question : "Bonnie had 45 Flower . He dice each Flower into 3 slices . How many Flower slices did Bonnie make?"</w:t>
      </w:r>
    </w:p>
    <w:p>
      <w:r>
        <w:t>Equation : " X = 3 * 45"</w:t>
      </w:r>
    </w:p>
    <w:p>
      <w:r>
        <w:t xml:space="preserve">Answer : "135" </w:t>
        <w:br/>
        <w:t>}</w:t>
      </w:r>
    </w:p>
    <w:p>
      <w:r>
        <w:t>{</w:t>
        <w:br/>
        <w:t>Index 2127:</w:t>
      </w:r>
    </w:p>
    <w:p>
      <w:r>
        <w:t>Question : "Helen had 2 blackberry . He carve each blackberry into 10 slices . How many blackberry slices did Helen make?"</w:t>
      </w:r>
    </w:p>
    <w:p>
      <w:r>
        <w:t>Equation : " X = 10 * 2"</w:t>
      </w:r>
    </w:p>
    <w:p>
      <w:r>
        <w:t xml:space="preserve">Answer : "20" </w:t>
        <w:br/>
        <w:t>}</w:t>
      </w:r>
    </w:p>
    <w:p>
      <w:r>
        <w:t>{</w:t>
        <w:br/>
        <w:t>Index 2128:</w:t>
      </w:r>
    </w:p>
    <w:p>
      <w:r>
        <w:t>Question : "Rita had 38 watermelon . He chop each watermelon into 6 slices . How many watermelon slices did Rita make?"</w:t>
      </w:r>
    </w:p>
    <w:p>
      <w:r>
        <w:t>Equation : " X = 6 * 38"</w:t>
      </w:r>
    </w:p>
    <w:p>
      <w:r>
        <w:t xml:space="preserve">Answer : "228" </w:t>
        <w:br/>
        <w:t>}</w:t>
      </w:r>
    </w:p>
    <w:p>
      <w:r>
        <w:t>{</w:t>
        <w:br/>
        <w:t>Index 2129:</w:t>
      </w:r>
    </w:p>
    <w:p>
      <w:r>
        <w:t>Question : "Nathaniel had 18 pear . He chop each pear into 3 slices . How many pear slices did Nathaniel make?"</w:t>
      </w:r>
    </w:p>
    <w:p>
      <w:r>
        <w:t>Equation : " X = 3 * 18"</w:t>
      </w:r>
    </w:p>
    <w:p>
      <w:r>
        <w:t xml:space="preserve">Answer : "54" </w:t>
        <w:br/>
        <w:t>}</w:t>
      </w:r>
    </w:p>
    <w:p>
      <w:r>
        <w:t>{</w:t>
        <w:br/>
        <w:t>Index 2130:</w:t>
      </w:r>
    </w:p>
    <w:p>
      <w:r>
        <w:t>Question : "Hugh had 36 apricot . He hash each apricot into 16 slices . How many apricot slices did Hugh make?"</w:t>
      </w:r>
    </w:p>
    <w:p>
      <w:r>
        <w:t>Equation : " X = 16 * 36"</w:t>
      </w:r>
    </w:p>
    <w:p>
      <w:r>
        <w:t xml:space="preserve">Answer : "576" </w:t>
        <w:br/>
        <w:t>}</w:t>
      </w:r>
    </w:p>
    <w:p>
      <w:r>
        <w:t>{</w:t>
        <w:br/>
        <w:t>Index 2131:</w:t>
      </w:r>
    </w:p>
    <w:p>
      <w:r>
        <w:t>Question : "Michael had 28 avocado . He chop each avocado into 3 slices . How many avocado slices did Michael make?"</w:t>
      </w:r>
    </w:p>
    <w:p>
      <w:r>
        <w:t>Equation : " X = 3 * 28"</w:t>
      </w:r>
    </w:p>
    <w:p>
      <w:r>
        <w:t xml:space="preserve">Answer : "84" </w:t>
        <w:br/>
        <w:t>}</w:t>
      </w:r>
    </w:p>
    <w:p>
      <w:r>
        <w:t>{</w:t>
        <w:br/>
        <w:t>Index 2132:</w:t>
      </w:r>
    </w:p>
    <w:p>
      <w:r>
        <w:t>Question : "Yvonne had 38 blackberry . He dice each blackberry into 2 slices . How many blackberry slices did Yvonne make?"</w:t>
      </w:r>
    </w:p>
    <w:p>
      <w:r>
        <w:t>Equation : " X = 2 * 38"</w:t>
      </w:r>
    </w:p>
    <w:p>
      <w:r>
        <w:t xml:space="preserve">Answer : "76" </w:t>
        <w:br/>
        <w:t>}</w:t>
      </w:r>
    </w:p>
    <w:p>
      <w:r>
        <w:t>{</w:t>
        <w:br/>
        <w:t>Index 2133:</w:t>
      </w:r>
    </w:p>
    <w:p>
      <w:r>
        <w:t>Question : "Nam had 25 lime . He cube each lime into 17 slices . How many lime slices did Nam make?"</w:t>
      </w:r>
    </w:p>
    <w:p>
      <w:r>
        <w:t>Equation : " X = 17 * 25"</w:t>
      </w:r>
    </w:p>
    <w:p>
      <w:r>
        <w:t xml:space="preserve">Answer : "425" </w:t>
        <w:br/>
        <w:t>}</w:t>
      </w:r>
    </w:p>
    <w:p>
      <w:r>
        <w:t>{</w:t>
        <w:br/>
        <w:t>Index 2134:</w:t>
      </w:r>
    </w:p>
    <w:p>
      <w:r>
        <w:t>Question : "Sandra had 20 fig . He hash each fig into 10 slices . How many fig slices did Sandra make?"</w:t>
      </w:r>
    </w:p>
    <w:p>
      <w:r>
        <w:t>Equation : " X = 10 * 20"</w:t>
      </w:r>
    </w:p>
    <w:p>
      <w:r>
        <w:t xml:space="preserve">Answer : "200" </w:t>
        <w:br/>
        <w:t>}</w:t>
      </w:r>
    </w:p>
    <w:p>
      <w:r>
        <w:t>{</w:t>
        <w:br/>
        <w:t>Index 2135:</w:t>
      </w:r>
    </w:p>
    <w:p>
      <w:r>
        <w:t>Question : "Margaret had 31 Banana . He cut up each Banana into 7 slices . How many Banana slices did Margaret make?"</w:t>
      </w:r>
    </w:p>
    <w:p>
      <w:r>
        <w:t>Equation : " X = 7 * 31"</w:t>
      </w:r>
    </w:p>
    <w:p>
      <w:r>
        <w:t xml:space="preserve">Answer : "217" </w:t>
        <w:br/>
        <w:t>}</w:t>
      </w:r>
    </w:p>
    <w:p>
      <w:r>
        <w:t>{</w:t>
        <w:br/>
        <w:t>Index 2136:</w:t>
      </w:r>
    </w:p>
    <w:p>
      <w:r>
        <w:t>Question : "Brian had 17 apple . He cut up each apple into 12 slices . How many apple slices did Brian make?"</w:t>
      </w:r>
    </w:p>
    <w:p>
      <w:r>
        <w:t>Equation : " X = 12 * 17"</w:t>
      </w:r>
    </w:p>
    <w:p>
      <w:r>
        <w:t xml:space="preserve">Answer : "204" </w:t>
        <w:br/>
        <w:t>}</w:t>
      </w:r>
    </w:p>
    <w:p>
      <w:r>
        <w:t>{</w:t>
        <w:br/>
        <w:t>Index 2137:</w:t>
      </w:r>
    </w:p>
    <w:p>
      <w:r>
        <w:t>Question : "Anabel had 16 raspberry . He carve each raspberry into 18 slices . How many raspberry slices did Anabel make?"</w:t>
      </w:r>
    </w:p>
    <w:p>
      <w:r>
        <w:t>Equation : " X = 18 * 16"</w:t>
      </w:r>
    </w:p>
    <w:p>
      <w:r>
        <w:t xml:space="preserve">Answer : "288" </w:t>
        <w:br/>
        <w:t>}</w:t>
      </w:r>
    </w:p>
    <w:p>
      <w:r>
        <w:t>{</w:t>
        <w:br/>
        <w:t>Index 2138:</w:t>
      </w:r>
    </w:p>
    <w:p>
      <w:r>
        <w:t>Question : "Angel had 11 blackberry . He divide each blackberry into 20 slices . How many blackberry slices did Angel make?"</w:t>
      </w:r>
    </w:p>
    <w:p>
      <w:r>
        <w:t>Equation : " X = 20 * 11"</w:t>
      </w:r>
    </w:p>
    <w:p>
      <w:r>
        <w:t xml:space="preserve">Answer : "220" </w:t>
        <w:br/>
        <w:t>}</w:t>
      </w:r>
    </w:p>
    <w:p>
      <w:r>
        <w:t>{</w:t>
        <w:br/>
        <w:t>Index 2139:</w:t>
      </w:r>
    </w:p>
    <w:p>
      <w:r>
        <w:t>Question : "Hope had 35 pear . He dice each pear into 9 slices . How many pear slices did Hope make?"</w:t>
      </w:r>
    </w:p>
    <w:p>
      <w:r>
        <w:t>Equation : " X = 9 * 35"</w:t>
      </w:r>
    </w:p>
    <w:p>
      <w:r>
        <w:t xml:space="preserve">Answer : "315" </w:t>
        <w:br/>
        <w:t>}</w:t>
      </w:r>
    </w:p>
    <w:p>
      <w:r>
        <w:t>{</w:t>
        <w:br/>
        <w:t>Index 2140:</w:t>
      </w:r>
    </w:p>
    <w:p>
      <w:r>
        <w:t>Question : "Anna had 33 peach . He hash each peach into 8 slices . How many peach slices did Anna make?"</w:t>
      </w:r>
    </w:p>
    <w:p>
      <w:r>
        <w:t>Equation : " X = 8 * 33"</w:t>
      </w:r>
    </w:p>
    <w:p>
      <w:r>
        <w:t xml:space="preserve">Answer : "264" </w:t>
        <w:br/>
        <w:t>}</w:t>
      </w:r>
    </w:p>
    <w:p>
      <w:r>
        <w:t>{</w:t>
        <w:br/>
        <w:t>Index 2141:</w:t>
      </w:r>
    </w:p>
    <w:p>
      <w:r>
        <w:t>Question : "Victor had 26 pineapple . He carve each pineapple into 10 slices . How many pineapple slices did Victor make?"</w:t>
      </w:r>
    </w:p>
    <w:p>
      <w:r>
        <w:t>Equation : " X = 10 * 26"</w:t>
      </w:r>
    </w:p>
    <w:p>
      <w:r>
        <w:t xml:space="preserve">Answer : "260" </w:t>
        <w:br/>
        <w:t>}</w:t>
      </w:r>
    </w:p>
    <w:p>
      <w:r>
        <w:t>{</w:t>
        <w:br/>
        <w:t>Index 2142:</w:t>
      </w:r>
    </w:p>
    <w:p>
      <w:r>
        <w:t>Question : "Elizabeth had 10 Book . He mince each Book into 13 slices . How many Book slices did Elizabeth make?"</w:t>
      </w:r>
    </w:p>
    <w:p>
      <w:r>
        <w:t>Equation : " X = 13 * 10"</w:t>
      </w:r>
    </w:p>
    <w:p>
      <w:r>
        <w:t xml:space="preserve">Answer : "130" </w:t>
        <w:br/>
        <w:t>}</w:t>
      </w:r>
    </w:p>
    <w:p>
      <w:r>
        <w:t>{</w:t>
        <w:br/>
        <w:t>Index 2143:</w:t>
      </w:r>
    </w:p>
    <w:p>
      <w:r>
        <w:t>Question : "Marion had 35 peach . He cut up each peach into 17 slices . How many peach slices did Marion make?"</w:t>
      </w:r>
    </w:p>
    <w:p>
      <w:r>
        <w:t>Equation : " X = 17 * 35"</w:t>
      </w:r>
    </w:p>
    <w:p>
      <w:r>
        <w:t xml:space="preserve">Answer : "595" </w:t>
        <w:br/>
        <w:t>}</w:t>
      </w:r>
    </w:p>
    <w:p>
      <w:r>
        <w:t>{</w:t>
        <w:br/>
        <w:t>Index 2144:</w:t>
      </w:r>
    </w:p>
    <w:p>
      <w:r>
        <w:t>Question : "Rudolph had 39 avocado . He slice each avocado into 9 slices . How many avocado slices did Rudolph make?"</w:t>
      </w:r>
    </w:p>
    <w:p>
      <w:r>
        <w:t>Equation : " X = 9 * 39"</w:t>
      </w:r>
    </w:p>
    <w:p>
      <w:r>
        <w:t xml:space="preserve">Answer : "351" </w:t>
        <w:br/>
        <w:t>}</w:t>
      </w:r>
    </w:p>
    <w:p>
      <w:r>
        <w:t>{</w:t>
        <w:br/>
        <w:t>Index 2145:</w:t>
      </w:r>
    </w:p>
    <w:p>
      <w:r>
        <w:t>Question : "Jaime had 49 papaya . He divide each papaya into 7 slices . How many papaya slices did Jaime make?"</w:t>
      </w:r>
    </w:p>
    <w:p>
      <w:r>
        <w:t>Equation : " X = 7 * 49"</w:t>
      </w:r>
    </w:p>
    <w:p>
      <w:r>
        <w:t xml:space="preserve">Answer : "343" </w:t>
        <w:br/>
        <w:t>}</w:t>
      </w:r>
    </w:p>
    <w:p>
      <w:r>
        <w:t>{</w:t>
        <w:br/>
        <w:t>Index 2146:</w:t>
      </w:r>
    </w:p>
    <w:p>
      <w:r>
        <w:t>Question : "Jack had 33 blackcurrant . He cut up each blackcurrant into 10 slices . How many blackcurrant slices did Jack make?"</w:t>
      </w:r>
    </w:p>
    <w:p>
      <w:r>
        <w:t>Equation : " X = 10 * 33"</w:t>
      </w:r>
    </w:p>
    <w:p>
      <w:r>
        <w:t xml:space="preserve">Answer : "330" </w:t>
        <w:br/>
        <w:t>}</w:t>
      </w:r>
    </w:p>
    <w:p>
      <w:r>
        <w:t>{</w:t>
        <w:br/>
        <w:t>Index 2147:</w:t>
      </w:r>
    </w:p>
    <w:p>
      <w:r>
        <w:t>Question : "Jon had 12 coconut . He mince each coconut into 19 slices . How many coconut slices did Jon make?"</w:t>
      </w:r>
    </w:p>
    <w:p>
      <w:r>
        <w:t>Equation : " X = 19 * 12"</w:t>
      </w:r>
    </w:p>
    <w:p>
      <w:r>
        <w:t xml:space="preserve">Answer : "228" </w:t>
        <w:br/>
        <w:t>}</w:t>
      </w:r>
    </w:p>
    <w:p>
      <w:r>
        <w:t>{</w:t>
        <w:br/>
        <w:t>Index 2148:</w:t>
      </w:r>
    </w:p>
    <w:p>
      <w:r>
        <w:t>Question : "Christopher had 14 papaya . He cut up each papaya into 16 slices . How many papaya slices did Christopher make?"</w:t>
      </w:r>
    </w:p>
    <w:p>
      <w:r>
        <w:t>Equation : " X = 16 * 14"</w:t>
      </w:r>
    </w:p>
    <w:p>
      <w:r>
        <w:t xml:space="preserve">Answer : "224" </w:t>
        <w:br/>
        <w:t>}</w:t>
      </w:r>
    </w:p>
    <w:p>
      <w:r>
        <w:t>{</w:t>
        <w:br/>
        <w:t>Index 2149:</w:t>
      </w:r>
    </w:p>
    <w:p>
      <w:r>
        <w:t>Question : "Michael had 26 Biscuit . He hash each Biscuit into 5 slices . How many Biscuit slices did Michael make?"</w:t>
      </w:r>
    </w:p>
    <w:p>
      <w:r>
        <w:t>Equation : " X = 5 * 26"</w:t>
      </w:r>
    </w:p>
    <w:p>
      <w:r>
        <w:t xml:space="preserve">Answer : "130" </w:t>
        <w:br/>
        <w:t>}</w:t>
      </w:r>
    </w:p>
    <w:p>
      <w:r>
        <w:t>{</w:t>
        <w:br/>
        <w:t>Index 2150:</w:t>
      </w:r>
    </w:p>
    <w:p>
      <w:r>
        <w:t>Question : "Christina had 27 apricot . He dice each apricot into 10 slices . How many apricot slices did Christina make?"</w:t>
      </w:r>
    </w:p>
    <w:p>
      <w:r>
        <w:t>Equation : " X = 10 * 27"</w:t>
      </w:r>
    </w:p>
    <w:p>
      <w:r>
        <w:t xml:space="preserve">Answer : "270" </w:t>
        <w:br/>
        <w:t>}</w:t>
      </w:r>
    </w:p>
    <w:p>
      <w:r>
        <w:t>{</w:t>
        <w:br/>
        <w:t>Index 2151:</w:t>
      </w:r>
    </w:p>
    <w:p>
      <w:r>
        <w:t>Question : "Ed had 25 Bread . He cut each Bread into 7 slices . How many Bread slices did Ed make?"</w:t>
      </w:r>
    </w:p>
    <w:p>
      <w:r>
        <w:t>Equation : " X = 7 * 25"</w:t>
      </w:r>
    </w:p>
    <w:p>
      <w:r>
        <w:t xml:space="preserve">Answer : "175" </w:t>
        <w:br/>
        <w:t>}</w:t>
      </w:r>
    </w:p>
    <w:p>
      <w:r>
        <w:t>{</w:t>
        <w:br/>
        <w:t>Index 2152:</w:t>
      </w:r>
    </w:p>
    <w:p>
      <w:r>
        <w:t>Question : "Rosa had 33 blackcurrant . He cut up each blackcurrant into 9 slices . How many blackcurrant slices did Rosa make?"</w:t>
      </w:r>
    </w:p>
    <w:p>
      <w:r>
        <w:t>Equation : " X = 9 * 33"</w:t>
      </w:r>
    </w:p>
    <w:p>
      <w:r>
        <w:t xml:space="preserve">Answer : "297" </w:t>
        <w:br/>
        <w:t>}</w:t>
      </w:r>
    </w:p>
    <w:p>
      <w:r>
        <w:t>{</w:t>
        <w:br/>
        <w:t>Index 2153:</w:t>
      </w:r>
    </w:p>
    <w:p>
      <w:r>
        <w:t>Question : "Jennifer had 2 cherry . He dice each cherry into 15 slices . How many cherry slices did Jennifer make?"</w:t>
      </w:r>
    </w:p>
    <w:p>
      <w:r>
        <w:t>Equation : " X = 15 * 2"</w:t>
      </w:r>
    </w:p>
    <w:p>
      <w:r>
        <w:t xml:space="preserve">Answer : "30" </w:t>
        <w:br/>
        <w:t>}</w:t>
      </w:r>
    </w:p>
    <w:p>
      <w:r>
        <w:t>{</w:t>
        <w:br/>
        <w:t>Index 2154:</w:t>
      </w:r>
    </w:p>
    <w:p>
      <w:r>
        <w:t>Question : "Alison had 4 Mango . He dice each Mango into 6 slices . How many Mango slices did Alison make?"</w:t>
      </w:r>
    </w:p>
    <w:p>
      <w:r>
        <w:t>Equation : " X = 6 * 4"</w:t>
      </w:r>
    </w:p>
    <w:p>
      <w:r>
        <w:t xml:space="preserve">Answer : "24" </w:t>
        <w:br/>
        <w:t>}</w:t>
      </w:r>
    </w:p>
    <w:p>
      <w:r>
        <w:t>{</w:t>
        <w:br/>
        <w:t>Index 2155:</w:t>
      </w:r>
    </w:p>
    <w:p>
      <w:r>
        <w:t>Question : "Joseph had 25 blueberry . He hash each blueberry into 11 slices . How many blueberry slices did Joseph make?"</w:t>
      </w:r>
    </w:p>
    <w:p>
      <w:r>
        <w:t>Equation : " X = 11 * 25"</w:t>
      </w:r>
    </w:p>
    <w:p>
      <w:r>
        <w:t xml:space="preserve">Answer : "275" </w:t>
        <w:br/>
        <w:t>}</w:t>
      </w:r>
    </w:p>
    <w:p>
      <w:r>
        <w:t>{</w:t>
        <w:br/>
        <w:t>Index 2156:</w:t>
      </w:r>
    </w:p>
    <w:p>
      <w:r>
        <w:t>Question : "Kevin had 28 mango . He chop each mango into 6 slices . How many mango slices did Kevin make?"</w:t>
      </w:r>
    </w:p>
    <w:p>
      <w:r>
        <w:t>Equation : " X = 6 * 28"</w:t>
      </w:r>
    </w:p>
    <w:p>
      <w:r>
        <w:t xml:space="preserve">Answer : "168" </w:t>
        <w:br/>
        <w:t>}</w:t>
      </w:r>
    </w:p>
    <w:p>
      <w:r>
        <w:t>{</w:t>
        <w:br/>
        <w:t>Index 2157:</w:t>
      </w:r>
    </w:p>
    <w:p>
      <w:r>
        <w:t>Question : "Martha had 25 Flower . He carve each Flower into 14 slices . How many Flower slices did Martha make?"</w:t>
      </w:r>
    </w:p>
    <w:p>
      <w:r>
        <w:t>Equation : " X = 14 * 25"</w:t>
      </w:r>
    </w:p>
    <w:p>
      <w:r>
        <w:t xml:space="preserve">Answer : "350" </w:t>
        <w:br/>
        <w:t>}</w:t>
      </w:r>
    </w:p>
    <w:p>
      <w:r>
        <w:t>{</w:t>
        <w:br/>
        <w:t>Index 2158:</w:t>
      </w:r>
    </w:p>
    <w:p>
      <w:r>
        <w:t>Question : "Sandra had 3 fig . He carve each fig into 20 slices . How many fig slices did Sandra make?"</w:t>
      </w:r>
    </w:p>
    <w:p>
      <w:r>
        <w:t>Equation : " X = 20 * 3"</w:t>
      </w:r>
    </w:p>
    <w:p>
      <w:r>
        <w:t xml:space="preserve">Answer : "60" </w:t>
        <w:br/>
        <w:t>}</w:t>
      </w:r>
    </w:p>
    <w:p>
      <w:r>
        <w:t>{</w:t>
        <w:br/>
        <w:t>Index 2159:</w:t>
      </w:r>
    </w:p>
    <w:p>
      <w:r>
        <w:t>Question : "Gary had 15 avocado . He divide each avocado into 4 slices . How many avocado slices did Gary make?"</w:t>
      </w:r>
    </w:p>
    <w:p>
      <w:r>
        <w:t>Equation : " X = 4 * 15"</w:t>
      </w:r>
    </w:p>
    <w:p>
      <w:r>
        <w:t xml:space="preserve">Answer : "60" </w:t>
        <w:br/>
        <w:t>}</w:t>
      </w:r>
    </w:p>
    <w:p>
      <w:r>
        <w:t>{</w:t>
        <w:br/>
        <w:t>Index 2160:</w:t>
      </w:r>
    </w:p>
    <w:p>
      <w:r>
        <w:t>Question : "Neva had 12 lime . He hash each lime into 15 slices . How many lime slices did Neva make?"</w:t>
      </w:r>
    </w:p>
    <w:p>
      <w:r>
        <w:t>Equation : " X = 15 * 12"</w:t>
      </w:r>
    </w:p>
    <w:p>
      <w:r>
        <w:t xml:space="preserve">Answer : "180" </w:t>
        <w:br/>
        <w:t>}</w:t>
      </w:r>
    </w:p>
    <w:p>
      <w:r>
        <w:t>{</w:t>
        <w:br/>
        <w:t>Index 2161:</w:t>
      </w:r>
    </w:p>
    <w:p>
      <w:r>
        <w:t>Question : "Aubrey had 8 lemon . He mince each lemon into 13 slices . How many lemon slices did Aubrey make?"</w:t>
      </w:r>
    </w:p>
    <w:p>
      <w:r>
        <w:t>Equation : " X = 13 * 8"</w:t>
      </w:r>
    </w:p>
    <w:p>
      <w:r>
        <w:t xml:space="preserve">Answer : "104" </w:t>
        <w:br/>
        <w:t>}</w:t>
      </w:r>
    </w:p>
    <w:p>
      <w:r>
        <w:t>{</w:t>
        <w:br/>
        <w:t>Index 2162:</w:t>
      </w:r>
    </w:p>
    <w:p>
      <w:r>
        <w:t>Question : "Eric had 33 kiwi . He cut each kiwi into 20 slices . How many kiwi slices did Eric make?"</w:t>
      </w:r>
    </w:p>
    <w:p>
      <w:r>
        <w:t>Equation : " X = 20 * 33"</w:t>
      </w:r>
    </w:p>
    <w:p>
      <w:r>
        <w:t xml:space="preserve">Answer : "660" </w:t>
        <w:br/>
        <w:t>}</w:t>
      </w:r>
    </w:p>
    <w:p>
      <w:r>
        <w:t>{</w:t>
        <w:br/>
        <w:t>Index 2163:</w:t>
      </w:r>
    </w:p>
    <w:p>
      <w:r>
        <w:t>Question : "Frances had 49 blackcurrant . He carve each blackcurrant into 20 slices . How many blackcurrant slices did Frances make?"</w:t>
      </w:r>
    </w:p>
    <w:p>
      <w:r>
        <w:t>Equation : " X = 20 * 49"</w:t>
      </w:r>
    </w:p>
    <w:p>
      <w:r>
        <w:t xml:space="preserve">Answer : "980" </w:t>
        <w:br/>
        <w:t>}</w:t>
      </w:r>
    </w:p>
    <w:p>
      <w:r>
        <w:t>{</w:t>
        <w:br/>
        <w:t>Index 2164:</w:t>
      </w:r>
    </w:p>
    <w:p>
      <w:r>
        <w:t>Question : "Alice had 15 mango . He hash each mango into 6 slices . How many mango slices did Alice make?"</w:t>
      </w:r>
    </w:p>
    <w:p>
      <w:r>
        <w:t>Equation : " X = 6 * 15"</w:t>
      </w:r>
    </w:p>
    <w:p>
      <w:r>
        <w:t xml:space="preserve">Answer : "90" </w:t>
        <w:br/>
        <w:t>}</w:t>
      </w:r>
    </w:p>
    <w:p>
      <w:r>
        <w:t>{</w:t>
        <w:br/>
        <w:t>Index 2165:</w:t>
      </w:r>
    </w:p>
    <w:p>
      <w:r>
        <w:t>Question : "Tony had 27 mango . He divide each mango into 8 slices . How many mango slices did Tony make?"</w:t>
      </w:r>
    </w:p>
    <w:p>
      <w:r>
        <w:t>Equation : " X = 8 * 27"</w:t>
      </w:r>
    </w:p>
    <w:p>
      <w:r>
        <w:t xml:space="preserve">Answer : "216" </w:t>
        <w:br/>
        <w:t>}</w:t>
      </w:r>
    </w:p>
    <w:p>
      <w:r>
        <w:t>{</w:t>
        <w:br/>
        <w:t>Index 2166:</w:t>
      </w:r>
    </w:p>
    <w:p>
      <w:r>
        <w:t>Question : "David had 45 avocado . He hash each avocado into 13 slices . How many avocado slices did David make?"</w:t>
      </w:r>
    </w:p>
    <w:p>
      <w:r>
        <w:t>Equation : " X = 13 * 45"</w:t>
      </w:r>
    </w:p>
    <w:p>
      <w:r>
        <w:t xml:space="preserve">Answer : "585" </w:t>
        <w:br/>
        <w:t>}</w:t>
      </w:r>
    </w:p>
    <w:p>
      <w:r>
        <w:t>{</w:t>
        <w:br/>
        <w:t>Index 2167:</w:t>
      </w:r>
    </w:p>
    <w:p>
      <w:r>
        <w:t>Question : "Robert had 6 cherry . He carve each cherry into 2 slices . How many cherry slices did Robert make?"</w:t>
      </w:r>
    </w:p>
    <w:p>
      <w:r>
        <w:t>Equation : " X = 2 * 6"</w:t>
      </w:r>
    </w:p>
    <w:p>
      <w:r>
        <w:t xml:space="preserve">Answer : "12" </w:t>
        <w:br/>
        <w:t>}</w:t>
      </w:r>
    </w:p>
    <w:p>
      <w:r>
        <w:t>{</w:t>
        <w:br/>
        <w:t>Index 2168:</w:t>
      </w:r>
    </w:p>
    <w:p>
      <w:r>
        <w:t>Question : "Richard had 24 coconut . He dice each coconut into 16 slices . How many coconut slices did Richard make?"</w:t>
      </w:r>
    </w:p>
    <w:p>
      <w:r>
        <w:t>Equation : " X = 16 * 24"</w:t>
      </w:r>
    </w:p>
    <w:p>
      <w:r>
        <w:t xml:space="preserve">Answer : "384" </w:t>
        <w:br/>
        <w:t>}</w:t>
      </w:r>
    </w:p>
    <w:p>
      <w:r>
        <w:t>{</w:t>
        <w:br/>
        <w:t>Index 2169:</w:t>
      </w:r>
    </w:p>
    <w:p>
      <w:r>
        <w:t>Question : "Sandra had 17 mango . He cut each mango into 3 slices . How many mango slices did Sandra make?"</w:t>
      </w:r>
    </w:p>
    <w:p>
      <w:r>
        <w:t>Equation : " X = 3 * 17"</w:t>
      </w:r>
    </w:p>
    <w:p>
      <w:r>
        <w:t xml:space="preserve">Answer : "51" </w:t>
        <w:br/>
        <w:t>}</w:t>
      </w:r>
    </w:p>
    <w:p>
      <w:r>
        <w:t>{</w:t>
        <w:br/>
        <w:t>Index 2170:</w:t>
      </w:r>
    </w:p>
    <w:p>
      <w:r>
        <w:t>Question : "Lora had 20 Banana . He carve each Banana into 8 slices . How many Banana slices did Lora make?"</w:t>
      </w:r>
    </w:p>
    <w:p>
      <w:r>
        <w:t>Equation : " X = 8 * 20"</w:t>
      </w:r>
    </w:p>
    <w:p>
      <w:r>
        <w:t xml:space="preserve">Answer : "160" </w:t>
        <w:br/>
        <w:t>}</w:t>
      </w:r>
    </w:p>
    <w:p>
      <w:r>
        <w:t>{</w:t>
        <w:br/>
        <w:t>Index 2171:</w:t>
      </w:r>
    </w:p>
    <w:p>
      <w:r>
        <w:t>Question : "Sandra had 32 cherry . He dice each cherry into 15 slices . How many cherry slices did Sandra make?"</w:t>
      </w:r>
    </w:p>
    <w:p>
      <w:r>
        <w:t>Equation : " X = 15 * 32"</w:t>
      </w:r>
    </w:p>
    <w:p>
      <w:r>
        <w:t xml:space="preserve">Answer : "480" </w:t>
        <w:br/>
        <w:t>}</w:t>
      </w:r>
    </w:p>
    <w:p>
      <w:r>
        <w:t>{</w:t>
        <w:br/>
        <w:t>Index 2172:</w:t>
      </w:r>
    </w:p>
    <w:p>
      <w:r>
        <w:t>Question : "Sarah had 25 pear . He carve each pear into 2 slices . How many pear slices did Sarah make?"</w:t>
      </w:r>
    </w:p>
    <w:p>
      <w:r>
        <w:t>Equation : " X = 2 * 25"</w:t>
      </w:r>
    </w:p>
    <w:p>
      <w:r>
        <w:t xml:space="preserve">Answer : "50" </w:t>
        <w:br/>
        <w:t>}</w:t>
      </w:r>
    </w:p>
    <w:p>
      <w:r>
        <w:t>{</w:t>
        <w:br/>
        <w:t>Index 2173:</w:t>
      </w:r>
    </w:p>
    <w:p>
      <w:r>
        <w:t>Question : "Holly had 46 strawberry . He mince each strawberry into 12 slices . How many strawberry slices did Holly make?"</w:t>
      </w:r>
    </w:p>
    <w:p>
      <w:r>
        <w:t>Equation : " X = 12 * 46"</w:t>
      </w:r>
    </w:p>
    <w:p>
      <w:r>
        <w:t xml:space="preserve">Answer : "552" </w:t>
        <w:br/>
        <w:t>}</w:t>
      </w:r>
    </w:p>
    <w:p>
      <w:r>
        <w:t>{</w:t>
        <w:br/>
        <w:t>Index 2174:</w:t>
      </w:r>
    </w:p>
    <w:p>
      <w:r>
        <w:t>Question : "Michelle had 34 orange . He cut each orange into 14 slices . How many orange slices did Michelle make?"</w:t>
      </w:r>
    </w:p>
    <w:p>
      <w:r>
        <w:t>Equation : " X = 14 * 34"</w:t>
      </w:r>
    </w:p>
    <w:p>
      <w:r>
        <w:t xml:space="preserve">Answer : "476" </w:t>
        <w:br/>
        <w:t>}</w:t>
      </w:r>
    </w:p>
    <w:p>
      <w:r>
        <w:t>{</w:t>
        <w:br/>
        <w:t>Index 2175:</w:t>
      </w:r>
    </w:p>
    <w:p>
      <w:r>
        <w:t>Question : "Sarah had 16 Book . He cut each Book into 15 slices . How many Book slices did Sarah make?"</w:t>
      </w:r>
    </w:p>
    <w:p>
      <w:r>
        <w:t>Equation : " X = 15 * 16"</w:t>
      </w:r>
    </w:p>
    <w:p>
      <w:r>
        <w:t xml:space="preserve">Answer : "240" </w:t>
        <w:br/>
        <w:t>}</w:t>
      </w:r>
    </w:p>
    <w:p>
      <w:r>
        <w:t>{</w:t>
        <w:br/>
        <w:t>Index 2176:</w:t>
      </w:r>
    </w:p>
    <w:p>
      <w:r>
        <w:t>Question : "Clayton had 36 Banana . He mince each Banana into 6 slices . How many Banana slices did Clayton make?"</w:t>
      </w:r>
    </w:p>
    <w:p>
      <w:r>
        <w:t>Equation : " X = 6 * 36"</w:t>
      </w:r>
    </w:p>
    <w:p>
      <w:r>
        <w:t xml:space="preserve">Answer : "216" </w:t>
        <w:br/>
        <w:t>}</w:t>
      </w:r>
    </w:p>
    <w:p>
      <w:r>
        <w:t>{</w:t>
        <w:br/>
        <w:t>Index 2177:</w:t>
      </w:r>
    </w:p>
    <w:p>
      <w:r>
        <w:t>Question : "Lucile had 13 lychee . He cut each lychee into 19 slices . How many lychee slices did Lucile make?"</w:t>
      </w:r>
    </w:p>
    <w:p>
      <w:r>
        <w:t>Equation : " X = 19 * 13"</w:t>
      </w:r>
    </w:p>
    <w:p>
      <w:r>
        <w:t xml:space="preserve">Answer : "247" </w:t>
        <w:br/>
        <w:t>}</w:t>
      </w:r>
    </w:p>
    <w:p>
      <w:r>
        <w:t>{</w:t>
        <w:br/>
        <w:t>Index 2178:</w:t>
      </w:r>
    </w:p>
    <w:p>
      <w:r>
        <w:t>Question : "Christopher had 41 blackcurrant . He hash each blackcurrant into 10 slices . How many blackcurrant slices did Christopher make?"</w:t>
      </w:r>
    </w:p>
    <w:p>
      <w:r>
        <w:t>Equation : " X = 10 * 41"</w:t>
      </w:r>
    </w:p>
    <w:p>
      <w:r>
        <w:t xml:space="preserve">Answer : "410" </w:t>
        <w:br/>
        <w:t>}</w:t>
      </w:r>
    </w:p>
    <w:p>
      <w:r>
        <w:t>{</w:t>
        <w:br/>
        <w:t>Index 2179:</w:t>
      </w:r>
    </w:p>
    <w:p>
      <w:r>
        <w:t>Question : "Lillian had 18 apple . He divide each apple into 16 slices . How many apple slices did Lillian make?"</w:t>
      </w:r>
    </w:p>
    <w:p>
      <w:r>
        <w:t>Equation : " X = 16 * 18"</w:t>
      </w:r>
    </w:p>
    <w:p>
      <w:r>
        <w:t xml:space="preserve">Answer : "288" </w:t>
        <w:br/>
        <w:t>}</w:t>
      </w:r>
    </w:p>
    <w:p>
      <w:r>
        <w:t>{</w:t>
        <w:br/>
        <w:t>Index 2180:</w:t>
      </w:r>
    </w:p>
    <w:p>
      <w:r>
        <w:t>Question : "Maria had 27 strawberry . He cube each strawberry into 20 slices . How many strawberry slices did Maria make?"</w:t>
      </w:r>
    </w:p>
    <w:p>
      <w:r>
        <w:t>Equation : " X = 20 * 27"</w:t>
      </w:r>
    </w:p>
    <w:p>
      <w:r>
        <w:t xml:space="preserve">Answer : "540" </w:t>
        <w:br/>
        <w:t>}</w:t>
      </w:r>
    </w:p>
    <w:p>
      <w:r>
        <w:t>{</w:t>
        <w:br/>
        <w:t>Index 2181:</w:t>
      </w:r>
    </w:p>
    <w:p>
      <w:r>
        <w:t>Question : "Jewel had 36 banana . He slice each banana into 9 slices . How many banana slices did Jewel make?"</w:t>
      </w:r>
    </w:p>
    <w:p>
      <w:r>
        <w:t>Equation : " X = 9 * 36"</w:t>
      </w:r>
    </w:p>
    <w:p>
      <w:r>
        <w:t xml:space="preserve">Answer : "324" </w:t>
        <w:br/>
        <w:t>}</w:t>
      </w:r>
    </w:p>
    <w:p>
      <w:r>
        <w:t>{</w:t>
        <w:br/>
        <w:t>Index 2182:</w:t>
      </w:r>
    </w:p>
    <w:p>
      <w:r>
        <w:t>Question : "Cecil had 7 blueberry . He mince each blueberry into 20 slices . How many blueberry slices did Cecil make?"</w:t>
      </w:r>
    </w:p>
    <w:p>
      <w:r>
        <w:t>Equation : " X = 20 * 7"</w:t>
      </w:r>
    </w:p>
    <w:p>
      <w:r>
        <w:t xml:space="preserve">Answer : "140" </w:t>
        <w:br/>
        <w:t>}</w:t>
      </w:r>
    </w:p>
    <w:p>
      <w:r>
        <w:t>{</w:t>
        <w:br/>
        <w:t>Index 2183:</w:t>
      </w:r>
    </w:p>
    <w:p>
      <w:r>
        <w:t>Question : "Sarah had 38 pear . He divide each pear into 5 slices . How many pear slices did Sarah make?"</w:t>
      </w:r>
    </w:p>
    <w:p>
      <w:r>
        <w:t>Equation : " X = 5 * 38"</w:t>
      </w:r>
    </w:p>
    <w:p>
      <w:r>
        <w:t xml:space="preserve">Answer : "190" </w:t>
        <w:br/>
        <w:t>}</w:t>
      </w:r>
    </w:p>
    <w:p>
      <w:r>
        <w:t>{</w:t>
        <w:br/>
        <w:t>Index 2184:</w:t>
      </w:r>
    </w:p>
    <w:p>
      <w:r>
        <w:t>Question : "Heather had 18 pineapple . He cut each pineapple into 11 slices . How many pineapple slices did Heather make?"</w:t>
      </w:r>
    </w:p>
    <w:p>
      <w:r>
        <w:t>Equation : " X = 11 * 18"</w:t>
      </w:r>
    </w:p>
    <w:p>
      <w:r>
        <w:t xml:space="preserve">Answer : "198" </w:t>
        <w:br/>
        <w:t>}</w:t>
      </w:r>
    </w:p>
    <w:p>
      <w:r>
        <w:t>{</w:t>
        <w:br/>
        <w:t>Index 2185:</w:t>
      </w:r>
    </w:p>
    <w:p>
      <w:r>
        <w:t>Question : "Dennis had 39 pear . He cut up each pear into 6 slices . How many pear slices did Dennis make?"</w:t>
      </w:r>
    </w:p>
    <w:p>
      <w:r>
        <w:t>Equation : " X = 6 * 39"</w:t>
      </w:r>
    </w:p>
    <w:p>
      <w:r>
        <w:t xml:space="preserve">Answer : "234" </w:t>
        <w:br/>
        <w:t>}</w:t>
      </w:r>
    </w:p>
    <w:p>
      <w:r>
        <w:t>{</w:t>
        <w:br/>
        <w:t>Index 2186:</w:t>
      </w:r>
    </w:p>
    <w:p>
      <w:r>
        <w:t>Question : "Allen had 5 apple . He carve each apple into 15 slices . How many apple slices did Allen make?"</w:t>
      </w:r>
    </w:p>
    <w:p>
      <w:r>
        <w:t>Equation : " X = 15 * 5"</w:t>
      </w:r>
    </w:p>
    <w:p>
      <w:r>
        <w:t xml:space="preserve">Answer : "75" </w:t>
        <w:br/>
        <w:t>}</w:t>
      </w:r>
    </w:p>
    <w:p>
      <w:r>
        <w:t>{</w:t>
        <w:br/>
        <w:t>Index 2187:</w:t>
      </w:r>
    </w:p>
    <w:p>
      <w:r>
        <w:t>Question : "Martha had 24 avocado . He slice each avocado into 14 slices . How many avocado slices did Martha make?"</w:t>
      </w:r>
    </w:p>
    <w:p>
      <w:r>
        <w:t>Equation : " X = 14 * 24"</w:t>
      </w:r>
    </w:p>
    <w:p>
      <w:r>
        <w:t xml:space="preserve">Answer : "336" </w:t>
        <w:br/>
        <w:t>}</w:t>
      </w:r>
    </w:p>
    <w:p>
      <w:r>
        <w:t>{</w:t>
        <w:br/>
        <w:t>Index 2188:</w:t>
      </w:r>
    </w:p>
    <w:p>
      <w:r>
        <w:t>Question : "Estelle had 22 blackberry . He chop each blackberry into 18 slices . How many blackberry slices did Estelle make?"</w:t>
      </w:r>
    </w:p>
    <w:p>
      <w:r>
        <w:t>Equation : " X = 18 * 22"</w:t>
      </w:r>
    </w:p>
    <w:p>
      <w:r>
        <w:t xml:space="preserve">Answer : "396" </w:t>
        <w:br/>
        <w:t>}</w:t>
      </w:r>
    </w:p>
    <w:p>
      <w:r>
        <w:t>{</w:t>
        <w:br/>
        <w:t>Index 2189:</w:t>
      </w:r>
    </w:p>
    <w:p>
      <w:r>
        <w:t>Question : "Maria had 28 Mango . He cut each Mango into 12 slices . How many Mango slices did Maria make?"</w:t>
      </w:r>
    </w:p>
    <w:p>
      <w:r>
        <w:t>Equation : " X = 12 * 28"</w:t>
      </w:r>
    </w:p>
    <w:p>
      <w:r>
        <w:t xml:space="preserve">Answer : "336" </w:t>
        <w:br/>
        <w:t>}</w:t>
      </w:r>
    </w:p>
    <w:p>
      <w:r>
        <w:t>{</w:t>
        <w:br/>
        <w:t>Index 2190:</w:t>
      </w:r>
    </w:p>
    <w:p>
      <w:r>
        <w:t>Question : "Benjamin had 6 lychee . He slice each lychee into 7 slices . How many lychee slices did Benjamin make?"</w:t>
      </w:r>
    </w:p>
    <w:p>
      <w:r>
        <w:t>Equation : " X = 7 * 6"</w:t>
      </w:r>
    </w:p>
    <w:p>
      <w:r>
        <w:t xml:space="preserve">Answer : "42" </w:t>
        <w:br/>
        <w:t>}</w:t>
      </w:r>
    </w:p>
    <w:p>
      <w:r>
        <w:t>{</w:t>
        <w:br/>
        <w:t>Index 2191:</w:t>
      </w:r>
    </w:p>
    <w:p>
      <w:r>
        <w:t>Question : "Warren had 31 Doll . He slice each Doll into 19 slices . How many Doll slices did Warren make?"</w:t>
      </w:r>
    </w:p>
    <w:p>
      <w:r>
        <w:t>Equation : " X = 19 * 31"</w:t>
      </w:r>
    </w:p>
    <w:p>
      <w:r>
        <w:t xml:space="preserve">Answer : "589" </w:t>
        <w:br/>
        <w:t>}</w:t>
      </w:r>
    </w:p>
    <w:p>
      <w:r>
        <w:t>{</w:t>
        <w:br/>
        <w:t>Index 2192:</w:t>
      </w:r>
    </w:p>
    <w:p>
      <w:r>
        <w:t>Question : "Wanda had 21 blackberry . He chop each blackberry into 7 slices . How many blackberry slices did Wanda make?"</w:t>
      </w:r>
    </w:p>
    <w:p>
      <w:r>
        <w:t>Equation : " X = 7 * 21"</w:t>
      </w:r>
    </w:p>
    <w:p>
      <w:r>
        <w:t xml:space="preserve">Answer : "147" </w:t>
        <w:br/>
        <w:t>}</w:t>
      </w:r>
    </w:p>
    <w:p>
      <w:r>
        <w:t>{</w:t>
        <w:br/>
        <w:t>Index 2193:</w:t>
      </w:r>
    </w:p>
    <w:p>
      <w:r>
        <w:t>Question : "Joaquin had 33 papaya . He mince each papaya into 11 slices . How many papaya slices did Joaquin make?"</w:t>
      </w:r>
    </w:p>
    <w:p>
      <w:r>
        <w:t>Equation : " X = 11 * 33"</w:t>
      </w:r>
    </w:p>
    <w:p>
      <w:r>
        <w:t xml:space="preserve">Answer : "363" </w:t>
        <w:br/>
        <w:t>}</w:t>
      </w:r>
    </w:p>
    <w:p>
      <w:r>
        <w:t>{</w:t>
        <w:br/>
        <w:t>Index 2194:</w:t>
      </w:r>
    </w:p>
    <w:p>
      <w:r>
        <w:t>Question : "Cornell had 47 lime . He dice each lime into 17 slices . How many lime slices did Cornell make?"</w:t>
      </w:r>
    </w:p>
    <w:p>
      <w:r>
        <w:t>Equation : " X = 17 * 47"</w:t>
      </w:r>
    </w:p>
    <w:p>
      <w:r>
        <w:t xml:space="preserve">Answer : "799" </w:t>
        <w:br/>
        <w:t>}</w:t>
      </w:r>
    </w:p>
    <w:p>
      <w:r>
        <w:t>{</w:t>
        <w:br/>
        <w:t>Index 2195:</w:t>
      </w:r>
    </w:p>
    <w:p>
      <w:r>
        <w:t>Question : "Tina had 7 raspberry . He hash each raspberry into 10 slices . How many raspberry slices did Tina make?"</w:t>
      </w:r>
    </w:p>
    <w:p>
      <w:r>
        <w:t>Equation : " X = 10 * 7"</w:t>
      </w:r>
    </w:p>
    <w:p>
      <w:r>
        <w:t xml:space="preserve">Answer : "70" </w:t>
        <w:br/>
        <w:t>}</w:t>
      </w:r>
    </w:p>
    <w:p>
      <w:r>
        <w:t>{</w:t>
        <w:br/>
        <w:t>Index 2196:</w:t>
      </w:r>
    </w:p>
    <w:p>
      <w:r>
        <w:t>Question : "Elsie had 22 banana . He slice each banana into 18 slices . How many banana slices did Elsie make?"</w:t>
      </w:r>
    </w:p>
    <w:p>
      <w:r>
        <w:t>Equation : " X = 18 * 22"</w:t>
      </w:r>
    </w:p>
    <w:p>
      <w:r>
        <w:t xml:space="preserve">Answer : "396" </w:t>
        <w:br/>
        <w:t>}</w:t>
      </w:r>
    </w:p>
    <w:p>
      <w:r>
        <w:t>{</w:t>
        <w:br/>
        <w:t>Index 2197:</w:t>
      </w:r>
    </w:p>
    <w:p>
      <w:r>
        <w:t>Question : "Joseph had 46 lime . He dice each lime into 17 slices . How many lime slices did Joseph make?"</w:t>
      </w:r>
    </w:p>
    <w:p>
      <w:r>
        <w:t>Equation : " X = 17 * 46"</w:t>
      </w:r>
    </w:p>
    <w:p>
      <w:r>
        <w:t xml:space="preserve">Answer : "782" </w:t>
        <w:br/>
        <w:t>}</w:t>
      </w:r>
    </w:p>
    <w:p>
      <w:r>
        <w:t>{</w:t>
        <w:br/>
        <w:t>Index 2198:</w:t>
      </w:r>
    </w:p>
    <w:p>
      <w:r>
        <w:t>Question : "Hannah had 10 avocado . He cut each avocado into 15 slices . How many avocado slices did Hannah make?"</w:t>
      </w:r>
    </w:p>
    <w:p>
      <w:r>
        <w:t>Equation : " X = 15 * 10"</w:t>
      </w:r>
    </w:p>
    <w:p>
      <w:r>
        <w:t xml:space="preserve">Answer : "150" </w:t>
        <w:br/>
        <w:t>}</w:t>
      </w:r>
    </w:p>
    <w:p>
      <w:r>
        <w:t>{</w:t>
        <w:br/>
        <w:t>Index 2199:</w:t>
      </w:r>
    </w:p>
    <w:p>
      <w:r>
        <w:t>Question : "Carlos had 25 banana . He cut up each banana into 8 slices . How many banana slices did Carlos make?"</w:t>
      </w:r>
    </w:p>
    <w:p>
      <w:r>
        <w:t>Equation : " X = 8 * 25"</w:t>
      </w:r>
    </w:p>
    <w:p>
      <w:r>
        <w:t xml:space="preserve">Answer : "200" </w:t>
        <w:br/>
        <w:t>}</w:t>
      </w:r>
    </w:p>
    <w:p>
      <w:r>
        <w:t>{</w:t>
        <w:br/>
        <w:t>Index 2200:</w:t>
      </w:r>
    </w:p>
    <w:p>
      <w:r>
        <w:t>Question : "George had 5 pear . He hash each pear into 12 slices . How many pear slices did George make?"</w:t>
      </w:r>
    </w:p>
    <w:p>
      <w:r>
        <w:t>Equation : " X = 12 * 5"</w:t>
      </w:r>
    </w:p>
    <w:p>
      <w:r>
        <w:t xml:space="preserve">Answer : "60" </w:t>
        <w:br/>
        <w:t>}</w:t>
      </w:r>
    </w:p>
    <w:p>
      <w:r>
        <w:t>{</w:t>
        <w:br/>
        <w:t>Index 2201:</w:t>
      </w:r>
    </w:p>
    <w:p>
      <w:r>
        <w:t>Question : "David had 24 kiwi . He dice each kiwi into 15 slices . How many kiwi slices did David make?"</w:t>
      </w:r>
    </w:p>
    <w:p>
      <w:r>
        <w:t>Equation : " X = 15 * 24"</w:t>
      </w:r>
    </w:p>
    <w:p>
      <w:r>
        <w:t xml:space="preserve">Answer : "360" </w:t>
        <w:br/>
        <w:t>}</w:t>
      </w:r>
    </w:p>
    <w:p>
      <w:r>
        <w:t>{</w:t>
        <w:br/>
        <w:t>Index 2202:</w:t>
      </w:r>
    </w:p>
    <w:p>
      <w:r>
        <w:t>Question : "Cathy had 11 blueberry . He carve each blueberry into 4 slices . How many blueberry slices did Cathy make?"</w:t>
      </w:r>
    </w:p>
    <w:p>
      <w:r>
        <w:t>Equation : " X = 4 * 11"</w:t>
      </w:r>
    </w:p>
    <w:p>
      <w:r>
        <w:t xml:space="preserve">Answer : "44" </w:t>
        <w:br/>
        <w:t>}</w:t>
      </w:r>
    </w:p>
    <w:p>
      <w:r>
        <w:t>{</w:t>
        <w:br/>
        <w:t>Index 2203:</w:t>
      </w:r>
    </w:p>
    <w:p>
      <w:r>
        <w:t>Question : "Leslie had 23 mango . He mince each mango into 8 slices . How many mango slices did Leslie make?"</w:t>
      </w:r>
    </w:p>
    <w:p>
      <w:r>
        <w:t>Equation : " X = 8 * 23"</w:t>
      </w:r>
    </w:p>
    <w:p>
      <w:r>
        <w:t xml:space="preserve">Answer : "184" </w:t>
        <w:br/>
        <w:t>}</w:t>
      </w:r>
    </w:p>
    <w:p>
      <w:r>
        <w:t>{</w:t>
        <w:br/>
        <w:t>Index 2204:</w:t>
      </w:r>
    </w:p>
    <w:p>
      <w:r>
        <w:t>Question : "Shelley had 2 Book . He carve each Book into 4 slices . How many Book slices did Shelley make?"</w:t>
      </w:r>
    </w:p>
    <w:p>
      <w:r>
        <w:t>Equation : " X = 4 * 2"</w:t>
      </w:r>
    </w:p>
    <w:p>
      <w:r>
        <w:t xml:space="preserve">Answer : "8" </w:t>
        <w:br/>
        <w:t>}</w:t>
      </w:r>
    </w:p>
    <w:p>
      <w:r>
        <w:t>{</w:t>
        <w:br/>
        <w:t>Index 2205:</w:t>
      </w:r>
    </w:p>
    <w:p>
      <w:r>
        <w:t>Question : "James had 13 apple . He cube each apple into 14 slices . How many apple slices did James make?"</w:t>
      </w:r>
    </w:p>
    <w:p>
      <w:r>
        <w:t>Equation : " X = 14 * 13"</w:t>
      </w:r>
    </w:p>
    <w:p>
      <w:r>
        <w:t xml:space="preserve">Answer : "182" </w:t>
        <w:br/>
        <w:t>}</w:t>
      </w:r>
    </w:p>
    <w:p>
      <w:r>
        <w:t>{</w:t>
        <w:br/>
        <w:t>Index 2206:</w:t>
      </w:r>
    </w:p>
    <w:p>
      <w:r>
        <w:t>Question : "Ana had 10 Doll . He dice each Doll into 15 slices . How many Doll slices did Ana make?"</w:t>
      </w:r>
    </w:p>
    <w:p>
      <w:r>
        <w:t>Equation : " X = 15 * 10"</w:t>
      </w:r>
    </w:p>
    <w:p>
      <w:r>
        <w:t xml:space="preserve">Answer : "150" </w:t>
        <w:br/>
        <w:t>}</w:t>
      </w:r>
    </w:p>
    <w:p>
      <w:r>
        <w:t>{</w:t>
        <w:br/>
        <w:t>Index 2207:</w:t>
      </w:r>
    </w:p>
    <w:p>
      <w:r>
        <w:t>Question : "Robert had 40 cherry . He mince each cherry into 6 slices . How many cherry slices did Robert make?"</w:t>
      </w:r>
    </w:p>
    <w:p>
      <w:r>
        <w:t>Equation : " X = 6 * 40"</w:t>
      </w:r>
    </w:p>
    <w:p>
      <w:r>
        <w:t xml:space="preserve">Answer : "240" </w:t>
        <w:br/>
        <w:t>}</w:t>
      </w:r>
    </w:p>
    <w:p>
      <w:r>
        <w:t>{</w:t>
        <w:br/>
        <w:t>Index 2208:</w:t>
      </w:r>
    </w:p>
    <w:p>
      <w:r>
        <w:t>Question : "Joseph had 41 cherry . He slice each cherry into 6 slices . How many cherry slices did Joseph make?"</w:t>
      </w:r>
    </w:p>
    <w:p>
      <w:r>
        <w:t>Equation : " X = 6 * 41"</w:t>
      </w:r>
    </w:p>
    <w:p>
      <w:r>
        <w:t xml:space="preserve">Answer : "246" </w:t>
        <w:br/>
        <w:t>}</w:t>
      </w:r>
    </w:p>
    <w:p>
      <w:r>
        <w:t>{</w:t>
        <w:br/>
        <w:t>Index 2209:</w:t>
      </w:r>
    </w:p>
    <w:p>
      <w:r>
        <w:t>Question : "Dean had 21 cherry . He hash each cherry into 3 slices . How many cherry slices did Dean make?"</w:t>
      </w:r>
    </w:p>
    <w:p>
      <w:r>
        <w:t>Equation : " X = 3 * 21"</w:t>
      </w:r>
    </w:p>
    <w:p>
      <w:r>
        <w:t xml:space="preserve">Answer : "63" </w:t>
        <w:br/>
        <w:t>}</w:t>
      </w:r>
    </w:p>
    <w:p>
      <w:r>
        <w:t>{</w:t>
        <w:br/>
        <w:t>Index 2210:</w:t>
      </w:r>
    </w:p>
    <w:p>
      <w:r>
        <w:t>Question : "Kevin had 43 fig . He hash each fig into 8 slices . How many fig slices did Kevin make?"</w:t>
      </w:r>
    </w:p>
    <w:p>
      <w:r>
        <w:t>Equation : " X = 8 * 43"</w:t>
      </w:r>
    </w:p>
    <w:p>
      <w:r>
        <w:t xml:space="preserve">Answer : "344" </w:t>
        <w:br/>
        <w:t>}</w:t>
      </w:r>
    </w:p>
    <w:p>
      <w:r>
        <w:t>{</w:t>
        <w:br/>
        <w:t>Index 2211:</w:t>
      </w:r>
    </w:p>
    <w:p>
      <w:r>
        <w:t>Question : "Cristina had 46 nectarine . He chop each nectarine into 3 slices . How many nectarine slices did Cristina make?"</w:t>
      </w:r>
    </w:p>
    <w:p>
      <w:r>
        <w:t>Equation : " X = 3 * 46"</w:t>
      </w:r>
    </w:p>
    <w:p>
      <w:r>
        <w:t xml:space="preserve">Answer : "138" </w:t>
        <w:br/>
        <w:t>}</w:t>
      </w:r>
    </w:p>
    <w:p>
      <w:r>
        <w:t>{</w:t>
        <w:br/>
        <w:t>Index 2212:</w:t>
      </w:r>
    </w:p>
    <w:p>
      <w:r>
        <w:t>Question : "Laurie had 7 pineapple . He cut up each pineapple into 10 slices . How many pineapple slices did Laurie make?"</w:t>
      </w:r>
    </w:p>
    <w:p>
      <w:r>
        <w:t>Equation : " X = 10 * 7"</w:t>
      </w:r>
    </w:p>
    <w:p>
      <w:r>
        <w:t xml:space="preserve">Answer : "70" </w:t>
        <w:br/>
        <w:t>}</w:t>
      </w:r>
    </w:p>
    <w:p>
      <w:r>
        <w:t>{</w:t>
        <w:br/>
        <w:t>Index 2213:</w:t>
      </w:r>
    </w:p>
    <w:p>
      <w:r>
        <w:t>Question : "David had 49 watermelon . He dice each watermelon into 4 slices . How many watermelon slices did David make?"</w:t>
      </w:r>
    </w:p>
    <w:p>
      <w:r>
        <w:t>Equation : " X = 4 * 49"</w:t>
      </w:r>
    </w:p>
    <w:p>
      <w:r>
        <w:t xml:space="preserve">Answer : "196" </w:t>
        <w:br/>
        <w:t>}</w:t>
      </w:r>
    </w:p>
    <w:p>
      <w:r>
        <w:t>{</w:t>
        <w:br/>
        <w:t>Index 2214:</w:t>
      </w:r>
    </w:p>
    <w:p>
      <w:r>
        <w:t>Question : "Juan had 27 blueberry . He cut each blueberry into 9 slices . How many blueberry slices did Juan make?"</w:t>
      </w:r>
    </w:p>
    <w:p>
      <w:r>
        <w:t>Equation : " X = 9 * 27"</w:t>
      </w:r>
    </w:p>
    <w:p>
      <w:r>
        <w:t xml:space="preserve">Answer : "243" </w:t>
        <w:br/>
        <w:t>}</w:t>
      </w:r>
    </w:p>
    <w:p>
      <w:r>
        <w:t>{</w:t>
        <w:br/>
        <w:t>Index 2215:</w:t>
      </w:r>
    </w:p>
    <w:p>
      <w:r>
        <w:t>Question : "Gregory had 24 raspberry . He slice each raspberry into 9 slices . How many raspberry slices did Gregory make?"</w:t>
      </w:r>
    </w:p>
    <w:p>
      <w:r>
        <w:t>Equation : " X = 9 * 24"</w:t>
      </w:r>
    </w:p>
    <w:p>
      <w:r>
        <w:t xml:space="preserve">Answer : "216" </w:t>
        <w:br/>
        <w:t>}</w:t>
      </w:r>
    </w:p>
    <w:p>
      <w:r>
        <w:t>{</w:t>
        <w:br/>
        <w:t>Index 2216:</w:t>
      </w:r>
    </w:p>
    <w:p>
      <w:r>
        <w:t>Question : "Eugene had 5 toy . He cut each toy into 15 slices . How many toy slices did Eugene make?"</w:t>
      </w:r>
    </w:p>
    <w:p>
      <w:r>
        <w:t>Equation : " X = 15 * 5"</w:t>
      </w:r>
    </w:p>
    <w:p>
      <w:r>
        <w:t xml:space="preserve">Answer : "75" </w:t>
        <w:br/>
        <w:t>}</w:t>
      </w:r>
    </w:p>
    <w:p>
      <w:r>
        <w:t>{</w:t>
        <w:br/>
        <w:t>Index 2217:</w:t>
      </w:r>
    </w:p>
    <w:p>
      <w:r>
        <w:t>Question : "Vanessa had 7 pear . He chop each pear into 18 slices . How many pear slices did Vanessa make?"</w:t>
      </w:r>
    </w:p>
    <w:p>
      <w:r>
        <w:t>Equation : " X = 18 * 7"</w:t>
      </w:r>
    </w:p>
    <w:p>
      <w:r>
        <w:t xml:space="preserve">Answer : "126" </w:t>
        <w:br/>
        <w:t>}</w:t>
      </w:r>
    </w:p>
    <w:p>
      <w:r>
        <w:t>{</w:t>
        <w:br/>
        <w:t>Index 2218:</w:t>
      </w:r>
    </w:p>
    <w:p>
      <w:r>
        <w:t>Question : "Doris had 38 watermelon . He hash each watermelon into 14 slices . How many watermelon slices did Doris make?"</w:t>
      </w:r>
    </w:p>
    <w:p>
      <w:r>
        <w:t>Equation : " X = 14 * 38"</w:t>
      </w:r>
    </w:p>
    <w:p>
      <w:r>
        <w:t xml:space="preserve">Answer : "532" </w:t>
        <w:br/>
        <w:t>}</w:t>
      </w:r>
    </w:p>
    <w:p>
      <w:r>
        <w:t>{</w:t>
        <w:br/>
        <w:t>Index 2219:</w:t>
      </w:r>
    </w:p>
    <w:p>
      <w:r>
        <w:t>Question : "Edward had 20 banana . He divide each banana into 12 slices . How many banana slices did Edward make?"</w:t>
      </w:r>
    </w:p>
    <w:p>
      <w:r>
        <w:t>Equation : " X = 12 * 20"</w:t>
      </w:r>
    </w:p>
    <w:p>
      <w:r>
        <w:t xml:space="preserve">Answer : "240" </w:t>
        <w:br/>
        <w:t>}</w:t>
      </w:r>
    </w:p>
    <w:p>
      <w:r>
        <w:t>{</w:t>
        <w:br/>
        <w:t>Index 2220:</w:t>
      </w:r>
    </w:p>
    <w:p>
      <w:r>
        <w:t>Question : "Nora had 15 Biscuit . He carve each Biscuit into 11 slices . How many Biscuit slices did Nora make?"</w:t>
      </w:r>
    </w:p>
    <w:p>
      <w:r>
        <w:t>Equation : " X = 11 * 15"</w:t>
      </w:r>
    </w:p>
    <w:p>
      <w:r>
        <w:t xml:space="preserve">Answer : "165" </w:t>
        <w:br/>
        <w:t>}</w:t>
      </w:r>
    </w:p>
    <w:p>
      <w:r>
        <w:t>{</w:t>
        <w:br/>
        <w:t>Index 2221:</w:t>
      </w:r>
    </w:p>
    <w:p>
      <w:r>
        <w:t>Question : "Jennifer had 29 apple . He divide each apple into 18 slices . How many apple slices did Jennifer make?"</w:t>
      </w:r>
    </w:p>
    <w:p>
      <w:r>
        <w:t>Equation : " X = 18 * 29"</w:t>
      </w:r>
    </w:p>
    <w:p>
      <w:r>
        <w:t xml:space="preserve">Answer : "522" </w:t>
        <w:br/>
        <w:t>}</w:t>
      </w:r>
    </w:p>
    <w:p>
      <w:r>
        <w:t>{</w:t>
        <w:br/>
        <w:t>Index 2222:</w:t>
      </w:r>
    </w:p>
    <w:p>
      <w:r>
        <w:t>Question : "Eva had 39 nectarine . He carve each nectarine into 15 slices . How many nectarine slices did Eva make?"</w:t>
      </w:r>
    </w:p>
    <w:p>
      <w:r>
        <w:t>Equation : " X = 15 * 39"</w:t>
      </w:r>
    </w:p>
    <w:p>
      <w:r>
        <w:t xml:space="preserve">Answer : "585" </w:t>
        <w:br/>
        <w:t>}</w:t>
      </w:r>
    </w:p>
    <w:p>
      <w:r>
        <w:t>{</w:t>
        <w:br/>
        <w:t>Index 2223:</w:t>
      </w:r>
    </w:p>
    <w:p>
      <w:r>
        <w:t>Question : "Olive had 33 orange . He chop each orange into 13 slices . How many orange slices did Olive make?"</w:t>
      </w:r>
    </w:p>
    <w:p>
      <w:r>
        <w:t>Equation : " X = 13 * 33"</w:t>
      </w:r>
    </w:p>
    <w:p>
      <w:r>
        <w:t xml:space="preserve">Answer : "429" </w:t>
        <w:br/>
        <w:t>}</w:t>
      </w:r>
    </w:p>
    <w:p>
      <w:r>
        <w:t>{</w:t>
        <w:br/>
        <w:t>Index 2224:</w:t>
      </w:r>
    </w:p>
    <w:p>
      <w:r>
        <w:t>Question : "David had 38 apple . He cut up each apple into 18 slices . How many apple slices did David make?"</w:t>
      </w:r>
    </w:p>
    <w:p>
      <w:r>
        <w:t>Equation : " X = 18 * 38"</w:t>
      </w:r>
    </w:p>
    <w:p>
      <w:r>
        <w:t xml:space="preserve">Answer : "684" </w:t>
        <w:br/>
        <w:t>}</w:t>
      </w:r>
    </w:p>
    <w:p>
      <w:r>
        <w:t>{</w:t>
        <w:br/>
        <w:t>Index 2225:</w:t>
      </w:r>
    </w:p>
    <w:p>
      <w:r>
        <w:t>Question : "Ione had 22 lemon . He cut each lemon into 3 slices . How many lemon slices did Ione make?"</w:t>
      </w:r>
    </w:p>
    <w:p>
      <w:r>
        <w:t>Equation : " X = 3 * 22"</w:t>
      </w:r>
    </w:p>
    <w:p>
      <w:r>
        <w:t xml:space="preserve">Answer : "66" </w:t>
        <w:br/>
        <w:t>}</w:t>
      </w:r>
    </w:p>
    <w:p>
      <w:r>
        <w:t>{</w:t>
        <w:br/>
        <w:t>Index 2226:</w:t>
      </w:r>
    </w:p>
    <w:p>
      <w:r>
        <w:t>Question : "Adam had 46 avocado . He mince each avocado into 12 slices . How many avocado slices did Adam make?"</w:t>
      </w:r>
    </w:p>
    <w:p>
      <w:r>
        <w:t>Equation : " X = 12 * 46"</w:t>
      </w:r>
    </w:p>
    <w:p>
      <w:r>
        <w:t xml:space="preserve">Answer : "552" </w:t>
        <w:br/>
        <w:t>}</w:t>
      </w:r>
    </w:p>
    <w:p>
      <w:r>
        <w:t>{</w:t>
        <w:br/>
        <w:t>Index 2227:</w:t>
      </w:r>
    </w:p>
    <w:p>
      <w:r>
        <w:t>Question : "Deborah had 12 papaya . He cube each papaya into 20 slices . How many papaya slices did Deborah make?"</w:t>
      </w:r>
    </w:p>
    <w:p>
      <w:r>
        <w:t>Equation : " X = 20 * 12"</w:t>
      </w:r>
    </w:p>
    <w:p>
      <w:r>
        <w:t xml:space="preserve">Answer : "240" </w:t>
        <w:br/>
        <w:t>}</w:t>
      </w:r>
    </w:p>
    <w:p>
      <w:r>
        <w:t>{</w:t>
        <w:br/>
        <w:t>Index 2228:</w:t>
      </w:r>
    </w:p>
    <w:p>
      <w:r>
        <w:t>Question : "Charles had 39 lime . He cut up each lime into 10 slices . How many lime slices did Charles make?"</w:t>
      </w:r>
    </w:p>
    <w:p>
      <w:r>
        <w:t>Equation : " X = 10 * 39"</w:t>
      </w:r>
    </w:p>
    <w:p>
      <w:r>
        <w:t xml:space="preserve">Answer : "390" </w:t>
        <w:br/>
        <w:t>}</w:t>
      </w:r>
    </w:p>
    <w:p>
      <w:r>
        <w:t>{</w:t>
        <w:br/>
        <w:t>Index 2229:</w:t>
      </w:r>
    </w:p>
    <w:p>
      <w:r>
        <w:t>Question : "Mary had 45 banana . He cut each banana into 2 slices . How many banana slices did Mary make?"</w:t>
      </w:r>
    </w:p>
    <w:p>
      <w:r>
        <w:t>Equation : " X = 2 * 45"</w:t>
      </w:r>
    </w:p>
    <w:p>
      <w:r>
        <w:t xml:space="preserve">Answer : "90" </w:t>
        <w:br/>
        <w:t>}</w:t>
      </w:r>
    </w:p>
    <w:p>
      <w:r>
        <w:t>{</w:t>
        <w:br/>
        <w:t>Index 2230:</w:t>
      </w:r>
    </w:p>
    <w:p>
      <w:r>
        <w:t>Question : "Larry had 30 kiwi . He cut each kiwi into 19 slices . How many kiwi slices did Larry make?"</w:t>
      </w:r>
    </w:p>
    <w:p>
      <w:r>
        <w:t>Equation : " X = 19 * 30"</w:t>
      </w:r>
    </w:p>
    <w:p>
      <w:r>
        <w:t xml:space="preserve">Answer : "570" </w:t>
        <w:br/>
        <w:t>}</w:t>
      </w:r>
    </w:p>
    <w:p>
      <w:r>
        <w:t>{</w:t>
        <w:br/>
        <w:t>Index 2231:</w:t>
      </w:r>
    </w:p>
    <w:p>
      <w:r>
        <w:t>Question : "Corey had 35 blackcurrant . He dice each blackcurrant into 12 slices . How many blackcurrant slices did Corey make?"</w:t>
      </w:r>
    </w:p>
    <w:p>
      <w:r>
        <w:t>Equation : " X = 12 * 35"</w:t>
      </w:r>
    </w:p>
    <w:p>
      <w:r>
        <w:t xml:space="preserve">Answer : "420" </w:t>
        <w:br/>
        <w:t>}</w:t>
      </w:r>
    </w:p>
    <w:p>
      <w:r>
        <w:t>{</w:t>
        <w:br/>
        <w:t>Index 2232:</w:t>
      </w:r>
    </w:p>
    <w:p>
      <w:r>
        <w:t>Question : "Sandra had 33 toy . He cube each toy into 19 slices . How many toy slices did Sandra make?"</w:t>
      </w:r>
    </w:p>
    <w:p>
      <w:r>
        <w:t>Equation : " X = 19 * 33"</w:t>
      </w:r>
    </w:p>
    <w:p>
      <w:r>
        <w:t xml:space="preserve">Answer : "627" </w:t>
        <w:br/>
        <w:t>}</w:t>
      </w:r>
    </w:p>
    <w:p>
      <w:r>
        <w:t>{</w:t>
        <w:br/>
        <w:t>Index 2233:</w:t>
      </w:r>
    </w:p>
    <w:p>
      <w:r>
        <w:t>Question : "Brad had 16 lychee . He divide each lychee into 20 slices . How many lychee slices did Brad make?"</w:t>
      </w:r>
    </w:p>
    <w:p>
      <w:r>
        <w:t>Equation : " X = 20 * 16"</w:t>
      </w:r>
    </w:p>
    <w:p>
      <w:r>
        <w:t xml:space="preserve">Answer : "320" </w:t>
        <w:br/>
        <w:t>}</w:t>
      </w:r>
    </w:p>
    <w:p>
      <w:r>
        <w:t>{</w:t>
        <w:br/>
        <w:t>Index 2234:</w:t>
      </w:r>
    </w:p>
    <w:p>
      <w:r>
        <w:t>Question : "Cleo had 49 lemon . He slice each lemon into 13 slices . How many lemon slices did Cleo make?"</w:t>
      </w:r>
    </w:p>
    <w:p>
      <w:r>
        <w:t>Equation : " X = 13 * 49"</w:t>
      </w:r>
    </w:p>
    <w:p>
      <w:r>
        <w:t xml:space="preserve">Answer : "637" </w:t>
        <w:br/>
        <w:t>}</w:t>
      </w:r>
    </w:p>
    <w:p>
      <w:r>
        <w:t>{</w:t>
        <w:br/>
        <w:t>Index 2235:</w:t>
      </w:r>
    </w:p>
    <w:p>
      <w:r>
        <w:t>Question : "Karen had 20 watermelon . He mince each watermelon into 19 slices . How many watermelon slices did Karen make?"</w:t>
      </w:r>
    </w:p>
    <w:p>
      <w:r>
        <w:t>Equation : " X = 19 * 20"</w:t>
      </w:r>
    </w:p>
    <w:p>
      <w:r>
        <w:t xml:space="preserve">Answer : "380" </w:t>
        <w:br/>
        <w:t>}</w:t>
      </w:r>
    </w:p>
    <w:p>
      <w:r>
        <w:t>{</w:t>
        <w:br/>
        <w:t>Index 2236:</w:t>
      </w:r>
    </w:p>
    <w:p>
      <w:r>
        <w:t>Question : "Ashley had 46 Banana . He slice each Banana into 2 slices . How many Banana slices did Ashley make?"</w:t>
      </w:r>
    </w:p>
    <w:p>
      <w:r>
        <w:t>Equation : " X = 2 * 46"</w:t>
      </w:r>
    </w:p>
    <w:p>
      <w:r>
        <w:t xml:space="preserve">Answer : "92" </w:t>
        <w:br/>
        <w:t>}</w:t>
      </w:r>
    </w:p>
    <w:p>
      <w:r>
        <w:t>{</w:t>
        <w:br/>
        <w:t>Index 2237:</w:t>
      </w:r>
    </w:p>
    <w:p>
      <w:r>
        <w:t>Question : "Alvin had 46 lychee . He hash each lychee into 2 slices . How many lychee slices did Alvin make?"</w:t>
      </w:r>
    </w:p>
    <w:p>
      <w:r>
        <w:t>Equation : " X = 2 * 46"</w:t>
      </w:r>
    </w:p>
    <w:p>
      <w:r>
        <w:t xml:space="preserve">Answer : "92" </w:t>
        <w:br/>
        <w:t>}</w:t>
      </w:r>
    </w:p>
    <w:p>
      <w:r>
        <w:t>{</w:t>
        <w:br/>
        <w:t>Index 2238:</w:t>
      </w:r>
    </w:p>
    <w:p>
      <w:r>
        <w:t>Question : "Imogene had 48 strawberry . He carve each strawberry into 13 slices . How many strawberry slices did Imogene make?"</w:t>
      </w:r>
    </w:p>
    <w:p>
      <w:r>
        <w:t>Equation : " X = 13 * 48"</w:t>
      </w:r>
    </w:p>
    <w:p>
      <w:r>
        <w:t xml:space="preserve">Answer : "624" </w:t>
        <w:br/>
        <w:t>}</w:t>
      </w:r>
    </w:p>
    <w:p>
      <w:r>
        <w:t>{</w:t>
        <w:br/>
        <w:t>Index 2239:</w:t>
      </w:r>
    </w:p>
    <w:p>
      <w:r>
        <w:t>Question : "Caleb had 44 mango . He slice each mango into 19 slices . How many mango slices did Caleb make?"</w:t>
      </w:r>
    </w:p>
    <w:p>
      <w:r>
        <w:t>Equation : " X = 19 * 44"</w:t>
      </w:r>
    </w:p>
    <w:p>
      <w:r>
        <w:t xml:space="preserve">Answer : "836" </w:t>
        <w:br/>
        <w:t>}</w:t>
      </w:r>
    </w:p>
    <w:p>
      <w:r>
        <w:t>{</w:t>
        <w:br/>
        <w:t>Index 2240:</w:t>
      </w:r>
    </w:p>
    <w:p>
      <w:r>
        <w:t>Question : "Louis had 39 lime . He hash each lime into 18 slices . How many lime slices did Louis make?"</w:t>
      </w:r>
    </w:p>
    <w:p>
      <w:r>
        <w:t>Equation : " X = 18 * 39"</w:t>
      </w:r>
    </w:p>
    <w:p>
      <w:r>
        <w:t xml:space="preserve">Answer : "702" </w:t>
        <w:br/>
        <w:t>}</w:t>
      </w:r>
    </w:p>
    <w:p>
      <w:r>
        <w:t>{</w:t>
        <w:br/>
        <w:t>Index 2241:</w:t>
      </w:r>
    </w:p>
    <w:p>
      <w:r>
        <w:t>Question : "Robin had 48 Bread . He cut each Bread into 2 slices . How many Bread slices did Robin make?"</w:t>
      </w:r>
    </w:p>
    <w:p>
      <w:r>
        <w:t>Equation : " X = 2 * 48"</w:t>
      </w:r>
    </w:p>
    <w:p>
      <w:r>
        <w:t xml:space="preserve">Answer : "96" </w:t>
        <w:br/>
        <w:t>}</w:t>
      </w:r>
    </w:p>
    <w:p>
      <w:r>
        <w:t>{</w:t>
        <w:br/>
        <w:t>Index 2242:</w:t>
      </w:r>
    </w:p>
    <w:p>
      <w:r>
        <w:t>Question : "Antonio had 19 banana . He cut each banana into 7 slices . How many banana slices did Antonio make?"</w:t>
      </w:r>
    </w:p>
    <w:p>
      <w:r>
        <w:t>Equation : " X = 7 * 19"</w:t>
      </w:r>
    </w:p>
    <w:p>
      <w:r>
        <w:t xml:space="preserve">Answer : "133" </w:t>
        <w:br/>
        <w:t>}</w:t>
      </w:r>
    </w:p>
    <w:p>
      <w:r>
        <w:t>{</w:t>
        <w:br/>
        <w:t>Index 2243:</w:t>
      </w:r>
    </w:p>
    <w:p>
      <w:r>
        <w:t>Question : "Peter had 15 toy . He chop each toy into 14 slices . How many toy slices did Peter make?"</w:t>
      </w:r>
    </w:p>
    <w:p>
      <w:r>
        <w:t>Equation : " X = 14 * 15"</w:t>
      </w:r>
    </w:p>
    <w:p>
      <w:r>
        <w:t xml:space="preserve">Answer : "210" </w:t>
        <w:br/>
        <w:t>}</w:t>
      </w:r>
    </w:p>
    <w:p>
      <w:r>
        <w:t>{</w:t>
        <w:br/>
        <w:t>Index 2244:</w:t>
      </w:r>
    </w:p>
    <w:p>
      <w:r>
        <w:t>Question : "Jennifer had 11 strawberry . He mince each strawberry into 18 slices . How many strawberry slices did Jennifer make?"</w:t>
      </w:r>
    </w:p>
    <w:p>
      <w:r>
        <w:t>Equation : " X = 18 * 11"</w:t>
      </w:r>
    </w:p>
    <w:p>
      <w:r>
        <w:t xml:space="preserve">Answer : "198" </w:t>
        <w:br/>
        <w:t>}</w:t>
      </w:r>
    </w:p>
    <w:p>
      <w:r>
        <w:t>{</w:t>
        <w:br/>
        <w:t>Index 2245:</w:t>
      </w:r>
    </w:p>
    <w:p>
      <w:r>
        <w:t>Question : "Lawrence had 37 Chocolate . He cut up each Chocolate into 5 slices . How many Chocolate slices did Lawrence make?"</w:t>
      </w:r>
    </w:p>
    <w:p>
      <w:r>
        <w:t>Equation : " X = 5 * 37"</w:t>
      </w:r>
    </w:p>
    <w:p>
      <w:r>
        <w:t xml:space="preserve">Answer : "185" </w:t>
        <w:br/>
        <w:t>}</w:t>
      </w:r>
    </w:p>
    <w:p>
      <w:r>
        <w:t>{</w:t>
        <w:br/>
        <w:t>Index 2246:</w:t>
      </w:r>
    </w:p>
    <w:p>
      <w:r>
        <w:t>Question : "Larry had 35 Banana . He cut up each Banana into 3 slices . How many Banana slices did Larry make?"</w:t>
      </w:r>
    </w:p>
    <w:p>
      <w:r>
        <w:t>Equation : " X = 3 * 35"</w:t>
      </w:r>
    </w:p>
    <w:p>
      <w:r>
        <w:t xml:space="preserve">Answer : "105" </w:t>
        <w:br/>
        <w:t>}</w:t>
      </w:r>
    </w:p>
    <w:p>
      <w:r>
        <w:t>{</w:t>
        <w:br/>
        <w:t>Index 2247:</w:t>
      </w:r>
    </w:p>
    <w:p>
      <w:r>
        <w:t>Question : "Karl had 32 lychee . He carve each lychee into 13 slices . How many lychee slices did Karl make?"</w:t>
      </w:r>
    </w:p>
    <w:p>
      <w:r>
        <w:t>Equation : " X = 13 * 32"</w:t>
      </w:r>
    </w:p>
    <w:p>
      <w:r>
        <w:t xml:space="preserve">Answer : "416" </w:t>
        <w:br/>
        <w:t>}</w:t>
      </w:r>
    </w:p>
    <w:p>
      <w:r>
        <w:t>{</w:t>
        <w:br/>
        <w:t>Index 2248:</w:t>
      </w:r>
    </w:p>
    <w:p>
      <w:r>
        <w:t>Question : "Russell had 44 Bread . He mince each Bread into 5 slices . How many Bread slices did Russell make?"</w:t>
      </w:r>
    </w:p>
    <w:p>
      <w:r>
        <w:t>Equation : " X = 5 * 44"</w:t>
      </w:r>
    </w:p>
    <w:p>
      <w:r>
        <w:t xml:space="preserve">Answer : "220" </w:t>
        <w:br/>
        <w:t>}</w:t>
      </w:r>
    </w:p>
    <w:p>
      <w:r>
        <w:t>{</w:t>
        <w:br/>
        <w:t>Index 2249:</w:t>
      </w:r>
    </w:p>
    <w:p>
      <w:r>
        <w:t>Question : "Randa had 2 pineapple . He hash each pineapple into 10 slices . How many pineapple slices did Randa make?"</w:t>
      </w:r>
    </w:p>
    <w:p>
      <w:r>
        <w:t>Equation : " X = 10 * 2"</w:t>
      </w:r>
    </w:p>
    <w:p>
      <w:r>
        <w:t xml:space="preserve">Answer : "20" </w:t>
        <w:br/>
        <w:t>}</w:t>
      </w:r>
    </w:p>
    <w:p>
      <w:r>
        <w:t>{</w:t>
        <w:br/>
        <w:t>Index 2250:</w:t>
      </w:r>
    </w:p>
    <w:p>
      <w:r>
        <w:t>Question : "Anthony had 23 avocado . He divide each avocado into 13 slices . How many avocado slices did Anthony make?"</w:t>
      </w:r>
    </w:p>
    <w:p>
      <w:r>
        <w:t>Equation : " X = 13 * 23"</w:t>
      </w:r>
    </w:p>
    <w:p>
      <w:r>
        <w:t xml:space="preserve">Answer : "299" </w:t>
        <w:br/>
        <w:t>}</w:t>
      </w:r>
    </w:p>
    <w:p>
      <w:r>
        <w:t>{</w:t>
        <w:br/>
        <w:t>Index 2251:</w:t>
      </w:r>
    </w:p>
    <w:p>
      <w:r>
        <w:t>Question : "William had 42 kiwi . He cut each kiwi into 3 slices . How many kiwi slices did William make?"</w:t>
      </w:r>
    </w:p>
    <w:p>
      <w:r>
        <w:t>Equation : " X = 3 * 42"</w:t>
      </w:r>
    </w:p>
    <w:p>
      <w:r>
        <w:t xml:space="preserve">Answer : "126" </w:t>
        <w:br/>
        <w:t>}</w:t>
      </w:r>
    </w:p>
    <w:p>
      <w:r>
        <w:t>{</w:t>
        <w:br/>
        <w:t>Index 2252:</w:t>
      </w:r>
    </w:p>
    <w:p>
      <w:r>
        <w:t>Question : "Nancy had 48 Banana . He hash each Banana into 16 slices . How many Banana slices did Nancy make?"</w:t>
      </w:r>
    </w:p>
    <w:p>
      <w:r>
        <w:t>Equation : " X = 16 * 48"</w:t>
      </w:r>
    </w:p>
    <w:p>
      <w:r>
        <w:t xml:space="preserve">Answer : "768" </w:t>
        <w:br/>
        <w:t>}</w:t>
      </w:r>
    </w:p>
    <w:p>
      <w:r>
        <w:t>{</w:t>
        <w:br/>
        <w:t>Index 2253:</w:t>
      </w:r>
    </w:p>
    <w:p>
      <w:r>
        <w:t>Question : "Loretta had 39 blueberry . He cut each blueberry into 4 slices . How many blueberry slices did Loretta make?"</w:t>
      </w:r>
    </w:p>
    <w:p>
      <w:r>
        <w:t>Equation : " X = 4 * 39"</w:t>
      </w:r>
    </w:p>
    <w:p>
      <w:r>
        <w:t xml:space="preserve">Answer : "156" </w:t>
        <w:br/>
        <w:t>}</w:t>
      </w:r>
    </w:p>
    <w:p>
      <w:r>
        <w:t>{</w:t>
        <w:br/>
        <w:t>Index 2254:</w:t>
      </w:r>
    </w:p>
    <w:p>
      <w:r>
        <w:t>Question : "Laura had 14 avocado . He mince each avocado into 12 slices . How many avocado slices did Laura make?"</w:t>
      </w:r>
    </w:p>
    <w:p>
      <w:r>
        <w:t>Equation : " X = 12 * 14"</w:t>
      </w:r>
    </w:p>
    <w:p>
      <w:r>
        <w:t xml:space="preserve">Answer : "168" </w:t>
        <w:br/>
        <w:t>}</w:t>
      </w:r>
    </w:p>
    <w:p>
      <w:r>
        <w:t>{</w:t>
        <w:br/>
        <w:t>Index 2255:</w:t>
      </w:r>
    </w:p>
    <w:p>
      <w:r>
        <w:t>Question : "Rebecca had 12 coconut . He divide each coconut into 14 slices . How many coconut slices did Rebecca make?"</w:t>
      </w:r>
    </w:p>
    <w:p>
      <w:r>
        <w:t>Equation : " X = 14 * 12"</w:t>
      </w:r>
    </w:p>
    <w:p>
      <w:r>
        <w:t xml:space="preserve">Answer : "168" </w:t>
        <w:br/>
        <w:t>}</w:t>
      </w:r>
    </w:p>
    <w:p>
      <w:r>
        <w:t>{</w:t>
        <w:br/>
        <w:t>Index 2256:</w:t>
      </w:r>
    </w:p>
    <w:p>
      <w:r>
        <w:t>Question : "Rhonda had 39 Bread . He dice each Bread into 11 slices . How many Bread slices did Rhonda make?"</w:t>
      </w:r>
    </w:p>
    <w:p>
      <w:r>
        <w:t>Equation : " X = 11 * 39"</w:t>
      </w:r>
    </w:p>
    <w:p>
      <w:r>
        <w:t xml:space="preserve">Answer : "429" </w:t>
        <w:br/>
        <w:t>}</w:t>
      </w:r>
    </w:p>
    <w:p>
      <w:r>
        <w:t>{</w:t>
        <w:br/>
        <w:t>Index 2257:</w:t>
      </w:r>
    </w:p>
    <w:p>
      <w:r>
        <w:t>Question : "Mary had 45 nectarine . He mince each nectarine into 10 slices . How many nectarine slices did Mary make?"</w:t>
      </w:r>
    </w:p>
    <w:p>
      <w:r>
        <w:t>Equation : " X = 10 * 45"</w:t>
      </w:r>
    </w:p>
    <w:p>
      <w:r>
        <w:t xml:space="preserve">Answer : "450" </w:t>
        <w:br/>
        <w:t>}</w:t>
      </w:r>
    </w:p>
    <w:p>
      <w:r>
        <w:t>{</w:t>
        <w:br/>
        <w:t>Index 2258:</w:t>
      </w:r>
    </w:p>
    <w:p>
      <w:r>
        <w:t>Question : "Josh had 23 nectarine . He cut each nectarine into 19 slices . How many nectarine slices did Josh make?"</w:t>
      </w:r>
    </w:p>
    <w:p>
      <w:r>
        <w:t>Equation : " X = 19 * 23"</w:t>
      </w:r>
    </w:p>
    <w:p>
      <w:r>
        <w:t xml:space="preserve">Answer : "437" </w:t>
        <w:br/>
        <w:t>}</w:t>
      </w:r>
    </w:p>
    <w:p>
      <w:r>
        <w:t>{</w:t>
        <w:br/>
        <w:t>Index 2259:</w:t>
      </w:r>
    </w:p>
    <w:p>
      <w:r>
        <w:t>Question : "Lisa had 18 blackcurrant . He divide each blackcurrant into 14 slices . How many blackcurrant slices did Lisa make?"</w:t>
      </w:r>
    </w:p>
    <w:p>
      <w:r>
        <w:t>Equation : " X = 14 * 18"</w:t>
      </w:r>
    </w:p>
    <w:p>
      <w:r>
        <w:t xml:space="preserve">Answer : "252" </w:t>
        <w:br/>
        <w:t>}</w:t>
      </w:r>
    </w:p>
    <w:p>
      <w:r>
        <w:t>{</w:t>
        <w:br/>
        <w:t>Index 2260:</w:t>
      </w:r>
    </w:p>
    <w:p>
      <w:r>
        <w:t>Question : "Ernestine had 34 watermelon . He dice each watermelon into 15 slices . How many watermelon slices did Ernestine make?"</w:t>
      </w:r>
    </w:p>
    <w:p>
      <w:r>
        <w:t>Equation : " X = 15 * 34"</w:t>
      </w:r>
    </w:p>
    <w:p>
      <w:r>
        <w:t xml:space="preserve">Answer : "510" </w:t>
        <w:br/>
        <w:t>}</w:t>
      </w:r>
    </w:p>
    <w:p>
      <w:r>
        <w:t>{</w:t>
        <w:br/>
        <w:t>Index 2261:</w:t>
      </w:r>
    </w:p>
    <w:p>
      <w:r>
        <w:t>Question : "Kirby had 26 blackberry . He slice each blackberry into 16 slices . How many blackberry slices did Kirby make?"</w:t>
      </w:r>
    </w:p>
    <w:p>
      <w:r>
        <w:t>Equation : " X = 16 * 26"</w:t>
      </w:r>
    </w:p>
    <w:p>
      <w:r>
        <w:t xml:space="preserve">Answer : "416" </w:t>
        <w:br/>
        <w:t>}</w:t>
      </w:r>
    </w:p>
    <w:p>
      <w:r>
        <w:t>{</w:t>
        <w:br/>
        <w:t>Index 2262:</w:t>
      </w:r>
    </w:p>
    <w:p>
      <w:r>
        <w:t>Question : "Patrick had 15 apple . He carve each apple into 19 slices . How many apple slices did Patrick make?"</w:t>
      </w:r>
    </w:p>
    <w:p>
      <w:r>
        <w:t>Equation : " X = 19 * 15"</w:t>
      </w:r>
    </w:p>
    <w:p>
      <w:r>
        <w:t xml:space="preserve">Answer : "285" </w:t>
        <w:br/>
        <w:t>}</w:t>
      </w:r>
    </w:p>
    <w:p>
      <w:r>
        <w:t>{</w:t>
        <w:br/>
        <w:t>Index 2263:</w:t>
      </w:r>
    </w:p>
    <w:p>
      <w:r>
        <w:t>Question : "Richard had 6 nectarine . He divide each nectarine into 9 slices . How many nectarine slices did Richard make?"</w:t>
      </w:r>
    </w:p>
    <w:p>
      <w:r>
        <w:t>Equation : " X = 9 * 6"</w:t>
      </w:r>
    </w:p>
    <w:p>
      <w:r>
        <w:t xml:space="preserve">Answer : "54" </w:t>
        <w:br/>
        <w:t>}</w:t>
      </w:r>
    </w:p>
    <w:p>
      <w:r>
        <w:t>{</w:t>
        <w:br/>
        <w:t>Index 2264:</w:t>
      </w:r>
    </w:p>
    <w:p>
      <w:r>
        <w:t>Question : "Louis had 22 toy . He slice each toy into 10 slices . How many toy slices did Louis make?"</w:t>
      </w:r>
    </w:p>
    <w:p>
      <w:r>
        <w:t>Equation : " X = 10 * 22"</w:t>
      </w:r>
    </w:p>
    <w:p>
      <w:r>
        <w:t xml:space="preserve">Answer : "220" </w:t>
        <w:br/>
        <w:t>}</w:t>
      </w:r>
    </w:p>
    <w:p>
      <w:r>
        <w:t>{</w:t>
        <w:br/>
        <w:t>Index 2265:</w:t>
      </w:r>
    </w:p>
    <w:p>
      <w:r>
        <w:t>Question : "Imogene had 3 Banana . He cut each Banana into 16 slices . How many Banana slices did Imogene make?"</w:t>
      </w:r>
    </w:p>
    <w:p>
      <w:r>
        <w:t>Equation : " X = 16 * 3"</w:t>
      </w:r>
    </w:p>
    <w:p>
      <w:r>
        <w:t xml:space="preserve">Answer : "48" </w:t>
        <w:br/>
        <w:t>}</w:t>
      </w:r>
    </w:p>
    <w:p>
      <w:r>
        <w:t>{</w:t>
        <w:br/>
        <w:t>Index 2266:</w:t>
      </w:r>
    </w:p>
    <w:p>
      <w:r>
        <w:t>Question : "Isaac had 3 pineapple . He divide each pineapple into 9 slices . How many pineapple slices did Isaac make?"</w:t>
      </w:r>
    </w:p>
    <w:p>
      <w:r>
        <w:t>Equation : " X = 9 * 3"</w:t>
      </w:r>
    </w:p>
    <w:p>
      <w:r>
        <w:t xml:space="preserve">Answer : "27" </w:t>
        <w:br/>
        <w:t>}</w:t>
      </w:r>
    </w:p>
    <w:p>
      <w:r>
        <w:t>{</w:t>
        <w:br/>
        <w:t>Index 2267:</w:t>
      </w:r>
    </w:p>
    <w:p>
      <w:r>
        <w:t>Question : "Velma had 43 avocado . He cut each avocado into 18 slices . How many avocado slices did Velma make?"</w:t>
      </w:r>
    </w:p>
    <w:p>
      <w:r>
        <w:t>Equation : " X = 18 * 43"</w:t>
      </w:r>
    </w:p>
    <w:p>
      <w:r>
        <w:t xml:space="preserve">Answer : "774" </w:t>
        <w:br/>
        <w:t>}</w:t>
      </w:r>
    </w:p>
    <w:p>
      <w:r>
        <w:t>{</w:t>
        <w:br/>
        <w:t>Index 2268:</w:t>
      </w:r>
    </w:p>
    <w:p>
      <w:r>
        <w:t>Question : "Rosa had 37 Chocolate . He hash each Chocolate into 11 slices . How many Chocolate slices did Rosa make?"</w:t>
      </w:r>
    </w:p>
    <w:p>
      <w:r>
        <w:t>Equation : " X = 11 * 37"</w:t>
      </w:r>
    </w:p>
    <w:p>
      <w:r>
        <w:t xml:space="preserve">Answer : "407" </w:t>
        <w:br/>
        <w:t>}</w:t>
      </w:r>
    </w:p>
    <w:p>
      <w:r>
        <w:t>{</w:t>
        <w:br/>
        <w:t>Index 2269:</w:t>
      </w:r>
    </w:p>
    <w:p>
      <w:r>
        <w:t>Question : "Carmen had 2 apple . He cut up each apple into 14 slices . How many apple slices did Carmen make?"</w:t>
      </w:r>
    </w:p>
    <w:p>
      <w:r>
        <w:t>Equation : " X = 14 * 2"</w:t>
      </w:r>
    </w:p>
    <w:p>
      <w:r>
        <w:t xml:space="preserve">Answer : "28" </w:t>
        <w:br/>
        <w:t>}</w:t>
      </w:r>
    </w:p>
    <w:p>
      <w:r>
        <w:t>{</w:t>
        <w:br/>
        <w:t>Index 2270:</w:t>
      </w:r>
    </w:p>
    <w:p>
      <w:r>
        <w:t>Question : "Mike had 15 coconut . He dice each coconut into 13 slices . How many coconut slices did Mike make?"</w:t>
      </w:r>
    </w:p>
    <w:p>
      <w:r>
        <w:t>Equation : " X = 13 * 15"</w:t>
      </w:r>
    </w:p>
    <w:p>
      <w:r>
        <w:t xml:space="preserve">Answer : "195" </w:t>
        <w:br/>
        <w:t>}</w:t>
      </w:r>
    </w:p>
    <w:p>
      <w:r>
        <w:t>{</w:t>
        <w:br/>
        <w:t>Index 2271:</w:t>
      </w:r>
    </w:p>
    <w:p>
      <w:r>
        <w:t>Question : "David had 18 pineapple . He hash each pineapple into 9 slices . How many pineapple slices did David make?"</w:t>
      </w:r>
    </w:p>
    <w:p>
      <w:r>
        <w:t>Equation : " X = 9 * 18"</w:t>
      </w:r>
    </w:p>
    <w:p>
      <w:r>
        <w:t xml:space="preserve">Answer : "162" </w:t>
        <w:br/>
        <w:t>}</w:t>
      </w:r>
    </w:p>
    <w:p>
      <w:r>
        <w:t>{</w:t>
        <w:br/>
        <w:t>Index 2272:</w:t>
      </w:r>
    </w:p>
    <w:p>
      <w:r>
        <w:t>Question : "Quiana had 28 Chocolate . He dice each Chocolate into 14 slices . How many Chocolate slices did Quiana make?"</w:t>
      </w:r>
    </w:p>
    <w:p>
      <w:r>
        <w:t>Equation : " X = 14 * 28"</w:t>
      </w:r>
    </w:p>
    <w:p>
      <w:r>
        <w:t xml:space="preserve">Answer : "392" </w:t>
        <w:br/>
        <w:t>}</w:t>
      </w:r>
    </w:p>
    <w:p>
      <w:r>
        <w:t>{</w:t>
        <w:br/>
        <w:t>Index 2273:</w:t>
      </w:r>
    </w:p>
    <w:p>
      <w:r>
        <w:t>Question : "Nicholas had 23 Flower . He cut up each Flower into 15 slices . How many Flower slices did Nicholas make?"</w:t>
      </w:r>
    </w:p>
    <w:p>
      <w:r>
        <w:t>Equation : " X = 15 * 23"</w:t>
      </w:r>
    </w:p>
    <w:p>
      <w:r>
        <w:t xml:space="preserve">Answer : "345" </w:t>
        <w:br/>
        <w:t>}</w:t>
      </w:r>
    </w:p>
    <w:p>
      <w:r>
        <w:t>{</w:t>
        <w:br/>
        <w:t>Index 2274:</w:t>
      </w:r>
    </w:p>
    <w:p>
      <w:r>
        <w:t>Question : "Vickie had 22 nectarine . He mince each nectarine into 15 slices . How many nectarine slices did Vickie make?"</w:t>
      </w:r>
    </w:p>
    <w:p>
      <w:r>
        <w:t>Equation : " X = 15 * 22"</w:t>
      </w:r>
    </w:p>
    <w:p>
      <w:r>
        <w:t xml:space="preserve">Answer : "330" </w:t>
        <w:br/>
        <w:t>}</w:t>
      </w:r>
    </w:p>
    <w:p>
      <w:r>
        <w:t>{</w:t>
        <w:br/>
        <w:t>Index 2275:</w:t>
      </w:r>
    </w:p>
    <w:p>
      <w:r>
        <w:t>Question : "Irene had 48 strawberry . He cut up each strawberry into 9 slices . How many strawberry slices did Irene make?"</w:t>
      </w:r>
    </w:p>
    <w:p>
      <w:r>
        <w:t>Equation : " X = 9 * 48"</w:t>
      </w:r>
    </w:p>
    <w:p>
      <w:r>
        <w:t xml:space="preserve">Answer : "432" </w:t>
        <w:br/>
        <w:t>}</w:t>
      </w:r>
    </w:p>
    <w:p>
      <w:r>
        <w:t>{</w:t>
        <w:br/>
        <w:t>Index 2276:</w:t>
      </w:r>
    </w:p>
    <w:p>
      <w:r>
        <w:t>Question : "John had 49 apricot . He chop each apricot into 14 slices . How many apricot slices did John make?"</w:t>
      </w:r>
    </w:p>
    <w:p>
      <w:r>
        <w:t>Equation : " X = 14 * 49"</w:t>
      </w:r>
    </w:p>
    <w:p>
      <w:r>
        <w:t xml:space="preserve">Answer : "686" </w:t>
        <w:br/>
        <w:t>}</w:t>
      </w:r>
    </w:p>
    <w:p>
      <w:r>
        <w:t>{</w:t>
        <w:br/>
        <w:t>Index 2277:</w:t>
      </w:r>
    </w:p>
    <w:p>
      <w:r>
        <w:t>Question : "Angela had 28 coconut . He cut up each coconut into 12 slices . How many coconut slices did Angela make?"</w:t>
      </w:r>
    </w:p>
    <w:p>
      <w:r>
        <w:t>Equation : " X = 12 * 28"</w:t>
      </w:r>
    </w:p>
    <w:p>
      <w:r>
        <w:t xml:space="preserve">Answer : "336" </w:t>
        <w:br/>
        <w:t>}</w:t>
      </w:r>
    </w:p>
    <w:p>
      <w:r>
        <w:t>{</w:t>
        <w:br/>
        <w:t>Index 2278:</w:t>
      </w:r>
    </w:p>
    <w:p>
      <w:r>
        <w:t>Question : "Joan had 46 coconut . He carve each coconut into 5 slices . How many coconut slices did Joan make?"</w:t>
      </w:r>
    </w:p>
    <w:p>
      <w:r>
        <w:t>Equation : " X = 5 * 46"</w:t>
      </w:r>
    </w:p>
    <w:p>
      <w:r>
        <w:t xml:space="preserve">Answer : "230" </w:t>
        <w:br/>
        <w:t>}</w:t>
      </w:r>
    </w:p>
    <w:p>
      <w:r>
        <w:t>{</w:t>
        <w:br/>
        <w:t>Index 2279:</w:t>
      </w:r>
    </w:p>
    <w:p>
      <w:r>
        <w:t>Question : "Kathleen had 32 fig . He hash each fig into 7 slices . How many fig slices did Kathleen make?"</w:t>
      </w:r>
    </w:p>
    <w:p>
      <w:r>
        <w:t>Equation : " X = 7 * 32"</w:t>
      </w:r>
    </w:p>
    <w:p>
      <w:r>
        <w:t xml:space="preserve">Answer : "224" </w:t>
        <w:br/>
        <w:t>}</w:t>
      </w:r>
    </w:p>
    <w:p>
      <w:r>
        <w:t>{</w:t>
        <w:br/>
        <w:t>Index 2280:</w:t>
      </w:r>
    </w:p>
    <w:p>
      <w:r>
        <w:t>Question : "Kevin had 33 blackberry . He divide each blackberry into 8 slices . How many blackberry slices did Kevin make?"</w:t>
      </w:r>
    </w:p>
    <w:p>
      <w:r>
        <w:t>Equation : " X = 8 * 33"</w:t>
      </w:r>
    </w:p>
    <w:p>
      <w:r>
        <w:t xml:space="preserve">Answer : "264" </w:t>
        <w:br/>
        <w:t>}</w:t>
      </w:r>
    </w:p>
    <w:p>
      <w:r>
        <w:t>{</w:t>
        <w:br/>
        <w:t>Index 2281:</w:t>
      </w:r>
    </w:p>
    <w:p>
      <w:r>
        <w:t>Question : "Alice had 8 orange . He cut each orange into 9 slices . How many orange slices did Alice make?"</w:t>
      </w:r>
    </w:p>
    <w:p>
      <w:r>
        <w:t>Equation : " X = 9 * 8"</w:t>
      </w:r>
    </w:p>
    <w:p>
      <w:r>
        <w:t xml:space="preserve">Answer : "72" </w:t>
        <w:br/>
        <w:t>}</w:t>
      </w:r>
    </w:p>
    <w:p>
      <w:r>
        <w:t>{</w:t>
        <w:br/>
        <w:t>Index 2282:</w:t>
      </w:r>
    </w:p>
    <w:p>
      <w:r>
        <w:t>Question : "Claudia had 40 Flower . He cut up each Flower into 17 slices . How many Flower slices did Claudia make?"</w:t>
      </w:r>
    </w:p>
    <w:p>
      <w:r>
        <w:t>Equation : " X = 17 * 40"</w:t>
      </w:r>
    </w:p>
    <w:p>
      <w:r>
        <w:t xml:space="preserve">Answer : "680" </w:t>
        <w:br/>
        <w:t>}</w:t>
      </w:r>
    </w:p>
    <w:p>
      <w:r>
        <w:t>{</w:t>
        <w:br/>
        <w:t>Index 2283:</w:t>
      </w:r>
    </w:p>
    <w:p>
      <w:r>
        <w:t>Question : "Ana had 32 apricot . He carve each apricot into 3 slices . How many apricot slices did Ana make?"</w:t>
      </w:r>
    </w:p>
    <w:p>
      <w:r>
        <w:t>Equation : " X = 3 * 32"</w:t>
      </w:r>
    </w:p>
    <w:p>
      <w:r>
        <w:t xml:space="preserve">Answer : "96" </w:t>
        <w:br/>
        <w:t>}</w:t>
      </w:r>
    </w:p>
    <w:p>
      <w:r>
        <w:t>{</w:t>
        <w:br/>
        <w:t>Index 2284:</w:t>
      </w:r>
    </w:p>
    <w:p>
      <w:r>
        <w:t>Question : "Mary had 13 cherry . He mince each cherry into 13 slices . How many cherry slices did Mary make?"</w:t>
      </w:r>
    </w:p>
    <w:p>
      <w:r>
        <w:t>Equation : " X = 13 * 13"</w:t>
      </w:r>
    </w:p>
    <w:p>
      <w:r>
        <w:t xml:space="preserve">Answer : "169" </w:t>
        <w:br/>
        <w:t>}</w:t>
      </w:r>
    </w:p>
    <w:p>
      <w:r>
        <w:t>{</w:t>
        <w:br/>
        <w:t>Index 2285:</w:t>
      </w:r>
    </w:p>
    <w:p>
      <w:r>
        <w:t>Question : "Christine had 9 Flower . He cut up each Flower into 8 slices . How many Flower slices did Christine make?"</w:t>
      </w:r>
    </w:p>
    <w:p>
      <w:r>
        <w:t>Equation : " X = 8 * 9"</w:t>
      </w:r>
    </w:p>
    <w:p>
      <w:r>
        <w:t xml:space="preserve">Answer : "72" </w:t>
        <w:br/>
        <w:t>}</w:t>
      </w:r>
    </w:p>
    <w:p>
      <w:r>
        <w:t>{</w:t>
        <w:br/>
        <w:t>Index 2286:</w:t>
      </w:r>
    </w:p>
    <w:p>
      <w:r>
        <w:t>Question : "William had 10 peach . He cut each peach into 8 slices . How many peach slices did William make?"</w:t>
      </w:r>
    </w:p>
    <w:p>
      <w:r>
        <w:t>Equation : " X = 8 * 10"</w:t>
      </w:r>
    </w:p>
    <w:p>
      <w:r>
        <w:t xml:space="preserve">Answer : "80" </w:t>
        <w:br/>
        <w:t>}</w:t>
      </w:r>
    </w:p>
    <w:p>
      <w:r>
        <w:t>{</w:t>
        <w:br/>
        <w:t>Index 2287:</w:t>
      </w:r>
    </w:p>
    <w:p>
      <w:r>
        <w:t>Question : "Anne had 24 papaya . He mince each papaya into 2 slices . How many papaya slices did Anne make?"</w:t>
      </w:r>
    </w:p>
    <w:p>
      <w:r>
        <w:t>Equation : " X = 2 * 24"</w:t>
      </w:r>
    </w:p>
    <w:p>
      <w:r>
        <w:t xml:space="preserve">Answer : "48" </w:t>
        <w:br/>
        <w:t>}</w:t>
      </w:r>
    </w:p>
    <w:p>
      <w:r>
        <w:t>{</w:t>
        <w:br/>
        <w:t>Index 2288:</w:t>
      </w:r>
    </w:p>
    <w:p>
      <w:r>
        <w:t>Question : "Walter had 13 avocado . He cut up each avocado into 19 slices . How many avocado slices did Walter make?"</w:t>
      </w:r>
    </w:p>
    <w:p>
      <w:r>
        <w:t>Equation : " X = 19 * 13"</w:t>
      </w:r>
    </w:p>
    <w:p>
      <w:r>
        <w:t xml:space="preserve">Answer : "247" </w:t>
        <w:br/>
        <w:t>}</w:t>
      </w:r>
    </w:p>
    <w:p>
      <w:r>
        <w:t>{</w:t>
        <w:br/>
        <w:t>Index 2289:</w:t>
      </w:r>
    </w:p>
    <w:p>
      <w:r>
        <w:t>Question : "Tiffany had 42 mango . He chop each mango into 11 slices . How many mango slices did Tiffany make?"</w:t>
      </w:r>
    </w:p>
    <w:p>
      <w:r>
        <w:t>Equation : " X = 11 * 42"</w:t>
      </w:r>
    </w:p>
    <w:p>
      <w:r>
        <w:t xml:space="preserve">Answer : "462" </w:t>
        <w:br/>
        <w:t>}</w:t>
      </w:r>
    </w:p>
    <w:p>
      <w:r>
        <w:t>{</w:t>
        <w:br/>
        <w:t>Index 2290:</w:t>
      </w:r>
    </w:p>
    <w:p>
      <w:r>
        <w:t>Question : "Debbie had 26 pear . He hash each pear into 10 slices . How many pear slices did Debbie make?"</w:t>
      </w:r>
    </w:p>
    <w:p>
      <w:r>
        <w:t>Equation : " X = 10 * 26"</w:t>
      </w:r>
    </w:p>
    <w:p>
      <w:r>
        <w:t xml:space="preserve">Answer : "260" </w:t>
        <w:br/>
        <w:t>}</w:t>
      </w:r>
    </w:p>
    <w:p>
      <w:r>
        <w:t>{</w:t>
        <w:br/>
        <w:t>Index 2291:</w:t>
      </w:r>
    </w:p>
    <w:p>
      <w:r>
        <w:t>Question : "Lisa had 26 kiwi . He divide each kiwi into 15 slices . How many kiwi slices did Lisa make?"</w:t>
      </w:r>
    </w:p>
    <w:p>
      <w:r>
        <w:t>Equation : " X = 15 * 26"</w:t>
      </w:r>
    </w:p>
    <w:p>
      <w:r>
        <w:t xml:space="preserve">Answer : "390" </w:t>
        <w:br/>
        <w:t>}</w:t>
      </w:r>
    </w:p>
    <w:p>
      <w:r>
        <w:t>{</w:t>
        <w:br/>
        <w:t>Index 2292:</w:t>
      </w:r>
    </w:p>
    <w:p>
      <w:r>
        <w:t>Question : "Janette had 36 Biscuit . He mince each Biscuit into 16 slices . How many Biscuit slices did Janette make?"</w:t>
      </w:r>
    </w:p>
    <w:p>
      <w:r>
        <w:t>Equation : " X = 16 * 36"</w:t>
      </w:r>
    </w:p>
    <w:p>
      <w:r>
        <w:t xml:space="preserve">Answer : "576" </w:t>
        <w:br/>
        <w:t>}</w:t>
      </w:r>
    </w:p>
    <w:p>
      <w:r>
        <w:t>{</w:t>
        <w:br/>
        <w:t>Index 2293:</w:t>
      </w:r>
    </w:p>
    <w:p>
      <w:r>
        <w:t>Question : "Fay had 48 avocado . He cut each avocado into 19 slices . How many avocado slices did Fay make?"</w:t>
      </w:r>
    </w:p>
    <w:p>
      <w:r>
        <w:t>Equation : " X = 19 * 48"</w:t>
      </w:r>
    </w:p>
    <w:p>
      <w:r>
        <w:t xml:space="preserve">Answer : "912" </w:t>
        <w:br/>
        <w:t>}</w:t>
      </w:r>
    </w:p>
    <w:p>
      <w:r>
        <w:t>{</w:t>
        <w:br/>
        <w:t>Index 2294:</w:t>
      </w:r>
    </w:p>
    <w:p>
      <w:r>
        <w:t>Question : "Elizabeth had 7 banana . He cut up each banana into 7 slices . How many banana slices did Elizabeth make?"</w:t>
      </w:r>
    </w:p>
    <w:p>
      <w:r>
        <w:t>Equation : " X = 7 * 7"</w:t>
      </w:r>
    </w:p>
    <w:p>
      <w:r>
        <w:t xml:space="preserve">Answer : "49" </w:t>
        <w:br/>
        <w:t>}</w:t>
      </w:r>
    </w:p>
    <w:p>
      <w:r>
        <w:t>{</w:t>
        <w:br/>
        <w:t>Index 2295:</w:t>
      </w:r>
    </w:p>
    <w:p>
      <w:r>
        <w:t>Question : "Valerie had 29 avocado . He slice each avocado into 7 slices . How many avocado slices did Valerie make?"</w:t>
      </w:r>
    </w:p>
    <w:p>
      <w:r>
        <w:t>Equation : " X = 7 * 29"</w:t>
      </w:r>
    </w:p>
    <w:p>
      <w:r>
        <w:t xml:space="preserve">Answer : "203" </w:t>
        <w:br/>
        <w:t>}</w:t>
      </w:r>
    </w:p>
    <w:p>
      <w:r>
        <w:t>{</w:t>
        <w:br/>
        <w:t>Index 2296:</w:t>
      </w:r>
    </w:p>
    <w:p>
      <w:r>
        <w:t>Question : "Stacy had 38 apple . He cut up each apple into 14 slices . How many apple slices did Stacy make?"</w:t>
      </w:r>
    </w:p>
    <w:p>
      <w:r>
        <w:t>Equation : " X = 14 * 38"</w:t>
      </w:r>
    </w:p>
    <w:p>
      <w:r>
        <w:t xml:space="preserve">Answer : "532" </w:t>
        <w:br/>
        <w:t>}</w:t>
      </w:r>
    </w:p>
    <w:p>
      <w:r>
        <w:t>{</w:t>
        <w:br/>
        <w:t>Index 2297:</w:t>
      </w:r>
    </w:p>
    <w:p>
      <w:r>
        <w:t>Question : "Janet had 10 raspberry . He cut each raspberry into 2 slices . How many raspberry slices did Janet make?"</w:t>
      </w:r>
    </w:p>
    <w:p>
      <w:r>
        <w:t>Equation : " X = 2 * 10"</w:t>
      </w:r>
    </w:p>
    <w:p>
      <w:r>
        <w:t xml:space="preserve">Answer : "20" </w:t>
        <w:br/>
        <w:t>}</w:t>
      </w:r>
    </w:p>
    <w:p>
      <w:r>
        <w:t>{</w:t>
        <w:br/>
        <w:t>Index 2298:</w:t>
      </w:r>
    </w:p>
    <w:p>
      <w:r>
        <w:t>Question : "Leonard had 15 banana . He divide each banana into 6 slices . How many banana slices did Leonard make?"</w:t>
      </w:r>
    </w:p>
    <w:p>
      <w:r>
        <w:t>Equation : " X = 6 * 15"</w:t>
      </w:r>
    </w:p>
    <w:p>
      <w:r>
        <w:t xml:space="preserve">Answer : "90" </w:t>
        <w:br/>
        <w:t>}</w:t>
      </w:r>
    </w:p>
    <w:p>
      <w:r>
        <w:t>{</w:t>
        <w:br/>
        <w:t>Index 2299:</w:t>
      </w:r>
    </w:p>
    <w:p>
      <w:r>
        <w:t>Question : "Allen had 13 lychee . He carve each lychee into 2 slices . How many lychee slices did Allen make?"</w:t>
      </w:r>
    </w:p>
    <w:p>
      <w:r>
        <w:t>Equation : " X = 2 * 13"</w:t>
      </w:r>
    </w:p>
    <w:p>
      <w:r>
        <w:t xml:space="preserve">Answer : "26" </w:t>
        <w:br/>
        <w:t>}</w:t>
      </w:r>
    </w:p>
    <w:p>
      <w:r>
        <w:t>{</w:t>
        <w:br/>
        <w:t>Index 2300:</w:t>
      </w:r>
    </w:p>
    <w:p>
      <w:r>
        <w:t>Question : "Beryl had 46 raspberry . He dice each raspberry into 10 slices . How many raspberry slices did Beryl make?"</w:t>
      </w:r>
    </w:p>
    <w:p>
      <w:r>
        <w:t>Equation : " X = 10 * 46"</w:t>
      </w:r>
    </w:p>
    <w:p>
      <w:r>
        <w:t xml:space="preserve">Answer : "460" </w:t>
        <w:br/>
        <w:t>}</w:t>
      </w:r>
    </w:p>
    <w:p>
      <w:r>
        <w:t>{</w:t>
        <w:br/>
        <w:t>Index 2301:</w:t>
      </w:r>
    </w:p>
    <w:p>
      <w:r>
        <w:t>Question : "William had 40 Mango . He dice each Mango into 8 slices . How many Mango slices did William make?"</w:t>
      </w:r>
    </w:p>
    <w:p>
      <w:r>
        <w:t>Equation : " X = 8 * 40"</w:t>
      </w:r>
    </w:p>
    <w:p>
      <w:r>
        <w:t xml:space="preserve">Answer : "320" </w:t>
        <w:br/>
        <w:t>}</w:t>
      </w:r>
    </w:p>
    <w:p>
      <w:r>
        <w:t>{</w:t>
        <w:br/>
        <w:t>Index 2302:</w:t>
      </w:r>
    </w:p>
    <w:p>
      <w:r>
        <w:t>Question : "Alison had 46 Doll . He dice each Doll into 2 slices . How many Doll slices did Alison make?"</w:t>
      </w:r>
    </w:p>
    <w:p>
      <w:r>
        <w:t>Equation : " X = 2 * 46"</w:t>
      </w:r>
    </w:p>
    <w:p>
      <w:r>
        <w:t xml:space="preserve">Answer : "92" </w:t>
        <w:br/>
        <w:t>}</w:t>
      </w:r>
    </w:p>
    <w:p>
      <w:r>
        <w:t>{</w:t>
        <w:br/>
        <w:t>Index 2303:</w:t>
      </w:r>
    </w:p>
    <w:p>
      <w:r>
        <w:t>Question : "Paul had 16 pineapple . He carve each pineapple into 15 slices . How many pineapple slices did Paul make?"</w:t>
      </w:r>
    </w:p>
    <w:p>
      <w:r>
        <w:t>Equation : " X = 15 * 16"</w:t>
      </w:r>
    </w:p>
    <w:p>
      <w:r>
        <w:t xml:space="preserve">Answer : "240" </w:t>
        <w:br/>
        <w:t>}</w:t>
      </w:r>
    </w:p>
    <w:p>
      <w:r>
        <w:t>{</w:t>
        <w:br/>
        <w:t>Index 2304:</w:t>
      </w:r>
    </w:p>
    <w:p>
      <w:r>
        <w:t>Question : "Greg had 2 apple . He mince each apple into 19 slices . How many apple slices did Greg make?"</w:t>
      </w:r>
    </w:p>
    <w:p>
      <w:r>
        <w:t>Equation : " X = 19 * 2"</w:t>
      </w:r>
    </w:p>
    <w:p>
      <w:r>
        <w:t xml:space="preserve">Answer : "38" </w:t>
        <w:br/>
        <w:t>}</w:t>
      </w:r>
    </w:p>
    <w:p>
      <w:r>
        <w:t>{</w:t>
        <w:br/>
        <w:t>Index 2305:</w:t>
      </w:r>
    </w:p>
    <w:p>
      <w:r>
        <w:t>Question : "Dean had 29 blueberry . He slice each blueberry into 7 slices . How many blueberry slices did Dean make?"</w:t>
      </w:r>
    </w:p>
    <w:p>
      <w:r>
        <w:t>Equation : " X = 7 * 29"</w:t>
      </w:r>
    </w:p>
    <w:p>
      <w:r>
        <w:t xml:space="preserve">Answer : "203" </w:t>
        <w:br/>
        <w:t>}</w:t>
      </w:r>
    </w:p>
    <w:p>
      <w:r>
        <w:t>{</w:t>
        <w:br/>
        <w:t>Index 2306:</w:t>
      </w:r>
    </w:p>
    <w:p>
      <w:r>
        <w:t>Question : "Joan had 41 Bread . He dice each Bread into 15 slices . How many Bread slices did Joan make?"</w:t>
      </w:r>
    </w:p>
    <w:p>
      <w:r>
        <w:t>Equation : " X = 15 * 41"</w:t>
      </w:r>
    </w:p>
    <w:p>
      <w:r>
        <w:t xml:space="preserve">Answer : "615" </w:t>
        <w:br/>
        <w:t>}</w:t>
      </w:r>
    </w:p>
    <w:p>
      <w:r>
        <w:t>{</w:t>
        <w:br/>
        <w:t>Index 2307:</w:t>
      </w:r>
    </w:p>
    <w:p>
      <w:r>
        <w:t>Question : "Marilyn had 44 watermelon . He carve each watermelon into 19 slices . How many watermelon slices did Marilyn make?"</w:t>
      </w:r>
    </w:p>
    <w:p>
      <w:r>
        <w:t>Equation : " X = 19 * 44"</w:t>
      </w:r>
    </w:p>
    <w:p>
      <w:r>
        <w:t xml:space="preserve">Answer : "836" </w:t>
        <w:br/>
        <w:t>}</w:t>
      </w:r>
    </w:p>
    <w:p>
      <w:r>
        <w:t>{</w:t>
        <w:br/>
        <w:t>Index 2308:</w:t>
      </w:r>
    </w:p>
    <w:p>
      <w:r>
        <w:t>Question : "Kristina had 4 Bread . He mince each Bread into 19 slices . How many Bread slices did Kristina make?"</w:t>
      </w:r>
    </w:p>
    <w:p>
      <w:r>
        <w:t>Equation : " X = 19 * 4"</w:t>
      </w:r>
    </w:p>
    <w:p>
      <w:r>
        <w:t xml:space="preserve">Answer : "76" </w:t>
        <w:br/>
        <w:t>}</w:t>
      </w:r>
    </w:p>
    <w:p>
      <w:r>
        <w:t>{</w:t>
        <w:br/>
        <w:t>Index 2309:</w:t>
      </w:r>
    </w:p>
    <w:p>
      <w:r>
        <w:t>Question : "Wendy had 24 lime . He cut each lime into 6 slices . How many lime slices did Wendy make?"</w:t>
      </w:r>
    </w:p>
    <w:p>
      <w:r>
        <w:t>Equation : " X = 6 * 24"</w:t>
      </w:r>
    </w:p>
    <w:p>
      <w:r>
        <w:t xml:space="preserve">Answer : "144" </w:t>
        <w:br/>
        <w:t>}</w:t>
      </w:r>
    </w:p>
    <w:p>
      <w:r>
        <w:t>{</w:t>
        <w:br/>
        <w:t>Index 2310:</w:t>
      </w:r>
    </w:p>
    <w:p>
      <w:r>
        <w:t>Question : "Joni had 17 papaya . He cut each papaya into 18 slices . How many papaya slices did Joni make?"</w:t>
      </w:r>
    </w:p>
    <w:p>
      <w:r>
        <w:t>Equation : " X = 18 * 17"</w:t>
      </w:r>
    </w:p>
    <w:p>
      <w:r>
        <w:t xml:space="preserve">Answer : "306" </w:t>
        <w:br/>
        <w:t>}</w:t>
      </w:r>
    </w:p>
    <w:p>
      <w:r>
        <w:t>{</w:t>
        <w:br/>
        <w:t>Index 2311:</w:t>
      </w:r>
    </w:p>
    <w:p>
      <w:r>
        <w:t>Question : "William had 50 apple . He carve each apple into 13 slices . How many apple slices did William make?"</w:t>
      </w:r>
    </w:p>
    <w:p>
      <w:r>
        <w:t>Equation : " X = 13 * 50"</w:t>
      </w:r>
    </w:p>
    <w:p>
      <w:r>
        <w:t xml:space="preserve">Answer : "650" </w:t>
        <w:br/>
        <w:t>}</w:t>
      </w:r>
    </w:p>
    <w:p>
      <w:r>
        <w:t>{</w:t>
        <w:br/>
        <w:t>Index 2312:</w:t>
      </w:r>
    </w:p>
    <w:p>
      <w:r>
        <w:t>Question : "Edith had 35 pineapple . He mince each pineapple into 11 slices . How many pineapple slices did Edith make?"</w:t>
      </w:r>
    </w:p>
    <w:p>
      <w:r>
        <w:t>Equation : " X = 11 * 35"</w:t>
      </w:r>
    </w:p>
    <w:p>
      <w:r>
        <w:t xml:space="preserve">Answer : "385" </w:t>
        <w:br/>
        <w:t>}</w:t>
      </w:r>
    </w:p>
    <w:p>
      <w:r>
        <w:t>{</w:t>
        <w:br/>
        <w:t>Index 2313:</w:t>
      </w:r>
    </w:p>
    <w:p>
      <w:r>
        <w:t>Question : "Nora had 7 peach . He cube each peach into 7 slices . How many peach slices did Nora make?"</w:t>
      </w:r>
    </w:p>
    <w:p>
      <w:r>
        <w:t>Equation : " X = 7 * 7"</w:t>
      </w:r>
    </w:p>
    <w:p>
      <w:r>
        <w:t xml:space="preserve">Answer : "49" </w:t>
        <w:br/>
        <w:t>}</w:t>
      </w:r>
    </w:p>
    <w:p>
      <w:r>
        <w:t>{</w:t>
        <w:br/>
        <w:t>Index 2314:</w:t>
      </w:r>
    </w:p>
    <w:p>
      <w:r>
        <w:t>Question : "Delores had 11 orange . He cube each orange into 3 slices . How many orange slices did Delores make?"</w:t>
      </w:r>
    </w:p>
    <w:p>
      <w:r>
        <w:t>Equation : " X = 3 * 11"</w:t>
      </w:r>
    </w:p>
    <w:p>
      <w:r>
        <w:t xml:space="preserve">Answer : "33" </w:t>
        <w:br/>
        <w:t>}</w:t>
      </w:r>
    </w:p>
    <w:p>
      <w:r>
        <w:t>{</w:t>
        <w:br/>
        <w:t>Index 2315:</w:t>
      </w:r>
    </w:p>
    <w:p>
      <w:r>
        <w:t>Question : "Louise had 17 pear . He divide each pear into 4 slices . How many pear slices did Louise make?"</w:t>
      </w:r>
    </w:p>
    <w:p>
      <w:r>
        <w:t>Equation : " X = 4 * 17"</w:t>
      </w:r>
    </w:p>
    <w:p>
      <w:r>
        <w:t xml:space="preserve">Answer : "68" </w:t>
        <w:br/>
        <w:t>}</w:t>
      </w:r>
    </w:p>
    <w:p>
      <w:r>
        <w:t>{</w:t>
        <w:br/>
        <w:t>Index 2316:</w:t>
      </w:r>
    </w:p>
    <w:p>
      <w:r>
        <w:t>Question : "Jose had 14 banana . He cube each banana into 9 slices . How many banana slices did Jose make?"</w:t>
      </w:r>
    </w:p>
    <w:p>
      <w:r>
        <w:t>Equation : " X = 9 * 14"</w:t>
      </w:r>
    </w:p>
    <w:p>
      <w:r>
        <w:t xml:space="preserve">Answer : "126" </w:t>
        <w:br/>
        <w:t>}</w:t>
      </w:r>
    </w:p>
    <w:p>
      <w:r>
        <w:t>{</w:t>
        <w:br/>
        <w:t>Index 2317:</w:t>
      </w:r>
    </w:p>
    <w:p>
      <w:r>
        <w:t>Question : "Patricia had 49 papaya . He divide each papaya into 20 slices . How many papaya slices did Patricia make?"</w:t>
      </w:r>
    </w:p>
    <w:p>
      <w:r>
        <w:t>Equation : " X = 20 * 49"</w:t>
      </w:r>
    </w:p>
    <w:p>
      <w:r>
        <w:t xml:space="preserve">Answer : "980" </w:t>
        <w:br/>
        <w:t>}</w:t>
      </w:r>
    </w:p>
    <w:p>
      <w:r>
        <w:t>{</w:t>
        <w:br/>
        <w:t>Index 2318:</w:t>
      </w:r>
    </w:p>
    <w:p>
      <w:r>
        <w:t>Question : "Victoria had 50 strawberry . He cube each strawberry into 20 slices . How many strawberry slices did Victoria make?"</w:t>
      </w:r>
    </w:p>
    <w:p>
      <w:r>
        <w:t>Equation : " X = 20 * 50"</w:t>
      </w:r>
    </w:p>
    <w:p>
      <w:r>
        <w:t xml:space="preserve">Answer : "1000" </w:t>
        <w:br/>
        <w:t>}</w:t>
      </w:r>
    </w:p>
    <w:p>
      <w:r>
        <w:t>{</w:t>
        <w:br/>
        <w:t>Index 2319:</w:t>
      </w:r>
    </w:p>
    <w:p>
      <w:r>
        <w:t>Question : "David had 42 raspberry . He slice each raspberry into 15 slices . How many raspberry slices did David make?"</w:t>
      </w:r>
    </w:p>
    <w:p>
      <w:r>
        <w:t>Equation : " X = 15 * 42"</w:t>
      </w:r>
    </w:p>
    <w:p>
      <w:r>
        <w:t xml:space="preserve">Answer : "630" </w:t>
        <w:br/>
        <w:t>}</w:t>
      </w:r>
    </w:p>
    <w:p>
      <w:r>
        <w:t>{</w:t>
        <w:br/>
        <w:t>Index 2320:</w:t>
      </w:r>
    </w:p>
    <w:p>
      <w:r>
        <w:t>Question : "Janie had 47 papaya . He divide each papaya into 6 slices . How many papaya slices did Janie make?"</w:t>
      </w:r>
    </w:p>
    <w:p>
      <w:r>
        <w:t>Equation : " X = 6 * 47"</w:t>
      </w:r>
    </w:p>
    <w:p>
      <w:r>
        <w:t xml:space="preserve">Answer : "282" </w:t>
        <w:br/>
        <w:t>}</w:t>
      </w:r>
    </w:p>
    <w:p>
      <w:r>
        <w:t>{</w:t>
        <w:br/>
        <w:t>Index 2321:</w:t>
      </w:r>
    </w:p>
    <w:p>
      <w:r>
        <w:t>Question : "Margaret had 21 fig . He divide each fig into 19 slices . How many fig slices did Margaret make?"</w:t>
      </w:r>
    </w:p>
    <w:p>
      <w:r>
        <w:t>Equation : " X = 19 * 21"</w:t>
      </w:r>
    </w:p>
    <w:p>
      <w:r>
        <w:t xml:space="preserve">Answer : "399" </w:t>
        <w:br/>
        <w:t>}</w:t>
      </w:r>
    </w:p>
    <w:p>
      <w:r>
        <w:t>{</w:t>
        <w:br/>
        <w:t>Index 2322:</w:t>
      </w:r>
    </w:p>
    <w:p>
      <w:r>
        <w:t>Question : "Corinne had 14 apricot . He hash each apricot into 7 slices . How many apricot slices did Corinne make?"</w:t>
      </w:r>
    </w:p>
    <w:p>
      <w:r>
        <w:t>Equation : " X = 7 * 14"</w:t>
      </w:r>
    </w:p>
    <w:p>
      <w:r>
        <w:t xml:space="preserve">Answer : "98" </w:t>
        <w:br/>
        <w:t>}</w:t>
      </w:r>
    </w:p>
    <w:p>
      <w:r>
        <w:t>{</w:t>
        <w:br/>
        <w:t>Index 2323:</w:t>
      </w:r>
    </w:p>
    <w:p>
      <w:r>
        <w:t>Question : "Agnes had 26 banana . He carve each banana into 9 slices . How many banana slices did Agnes make?"</w:t>
      </w:r>
    </w:p>
    <w:p>
      <w:r>
        <w:t>Equation : " X = 9 * 26"</w:t>
      </w:r>
    </w:p>
    <w:p>
      <w:r>
        <w:t xml:space="preserve">Answer : "234" </w:t>
        <w:br/>
        <w:t>}</w:t>
      </w:r>
    </w:p>
    <w:p>
      <w:r>
        <w:t>{</w:t>
        <w:br/>
        <w:t>Index 2324:</w:t>
      </w:r>
    </w:p>
    <w:p>
      <w:r>
        <w:t>Question : "Jean had 22 blackcurrant . He chop each blackcurrant into 2 slices . How many blackcurrant slices did Jean make?"</w:t>
      </w:r>
    </w:p>
    <w:p>
      <w:r>
        <w:t>Equation : " X = 2 * 22"</w:t>
      </w:r>
    </w:p>
    <w:p>
      <w:r>
        <w:t xml:space="preserve">Answer : "44" </w:t>
        <w:br/>
        <w:t>}</w:t>
      </w:r>
    </w:p>
    <w:p>
      <w:r>
        <w:t>{</w:t>
        <w:br/>
        <w:t>Index 2325:</w:t>
      </w:r>
    </w:p>
    <w:p>
      <w:r>
        <w:t>Question : "Elizabeth had 48 Chocolate . He hash each Chocolate into 2 slices . How many Chocolate slices did Elizabeth make?"</w:t>
      </w:r>
    </w:p>
    <w:p>
      <w:r>
        <w:t>Equation : " X = 2 * 48"</w:t>
      </w:r>
    </w:p>
    <w:p>
      <w:r>
        <w:t xml:space="preserve">Answer : "96" </w:t>
        <w:br/>
        <w:t>}</w:t>
      </w:r>
    </w:p>
    <w:p>
      <w:r>
        <w:t>{</w:t>
        <w:br/>
        <w:t>Index 2326:</w:t>
      </w:r>
    </w:p>
    <w:p>
      <w:r>
        <w:t>Question : "Kathleen had 15 Book . He cube each Book into 13 slices . How many Book slices did Kathleen make?"</w:t>
      </w:r>
    </w:p>
    <w:p>
      <w:r>
        <w:t>Equation : " X = 13 * 15"</w:t>
      </w:r>
    </w:p>
    <w:p>
      <w:r>
        <w:t xml:space="preserve">Answer : "195" </w:t>
        <w:br/>
        <w:t>}</w:t>
      </w:r>
    </w:p>
    <w:p>
      <w:r>
        <w:t>{</w:t>
        <w:br/>
        <w:t>Index 2327:</w:t>
      </w:r>
    </w:p>
    <w:p>
      <w:r>
        <w:t>Question : "Grace had 16 blueberry . He mince each blueberry into 9 slices . How many blueberry slices did Grace make?"</w:t>
      </w:r>
    </w:p>
    <w:p>
      <w:r>
        <w:t>Equation : " X = 9 * 16"</w:t>
      </w:r>
    </w:p>
    <w:p>
      <w:r>
        <w:t xml:space="preserve">Answer : "144" </w:t>
        <w:br/>
        <w:t>}</w:t>
      </w:r>
    </w:p>
    <w:p>
      <w:r>
        <w:t>{</w:t>
        <w:br/>
        <w:t>Index 2328:</w:t>
      </w:r>
    </w:p>
    <w:p>
      <w:r>
        <w:t>Question : "Jennifer had 38 Biscuit . He dice each Biscuit into 2 slices . How many Biscuit slices did Jennifer make?"</w:t>
      </w:r>
    </w:p>
    <w:p>
      <w:r>
        <w:t>Equation : " X = 2 * 38"</w:t>
      </w:r>
    </w:p>
    <w:p>
      <w:r>
        <w:t xml:space="preserve">Answer : "76" </w:t>
        <w:br/>
        <w:t>}</w:t>
      </w:r>
    </w:p>
    <w:p>
      <w:r>
        <w:t>{</w:t>
        <w:br/>
        <w:t>Index 2329:</w:t>
      </w:r>
    </w:p>
    <w:p>
      <w:r>
        <w:t>Question : "James had 40 apple . He dice each apple into 17 slices . How many apple slices did James make?"</w:t>
      </w:r>
    </w:p>
    <w:p>
      <w:r>
        <w:t>Equation : " X = 17 * 40"</w:t>
      </w:r>
    </w:p>
    <w:p>
      <w:r>
        <w:t xml:space="preserve">Answer : "680" </w:t>
        <w:br/>
        <w:t>}</w:t>
      </w:r>
    </w:p>
    <w:p>
      <w:r>
        <w:t>{</w:t>
        <w:br/>
        <w:t>Index 2330:</w:t>
      </w:r>
    </w:p>
    <w:p>
      <w:r>
        <w:t>Question : "Dion had 50 blueberry . He cube each blueberry into 3 slices . How many blueberry slices did Dion make?"</w:t>
      </w:r>
    </w:p>
    <w:p>
      <w:r>
        <w:t>Equation : " X = 3 * 50"</w:t>
      </w:r>
    </w:p>
    <w:p>
      <w:r>
        <w:t xml:space="preserve">Answer : "150" </w:t>
        <w:br/>
        <w:t>}</w:t>
      </w:r>
    </w:p>
    <w:p>
      <w:r>
        <w:t>{</w:t>
        <w:br/>
        <w:t>Index 2331:</w:t>
      </w:r>
    </w:p>
    <w:p>
      <w:r>
        <w:t>Question : "Sol had 42 pineapple . He cut up each pineapple into 9 slices . How many pineapple slices did Sol make?"</w:t>
      </w:r>
    </w:p>
    <w:p>
      <w:r>
        <w:t>Equation : " X = 9 * 42"</w:t>
      </w:r>
    </w:p>
    <w:p>
      <w:r>
        <w:t xml:space="preserve">Answer : "378" </w:t>
        <w:br/>
        <w:t>}</w:t>
      </w:r>
    </w:p>
    <w:p>
      <w:r>
        <w:t>{</w:t>
        <w:br/>
        <w:t>Index 2332:</w:t>
      </w:r>
    </w:p>
    <w:p>
      <w:r>
        <w:t>Question : "Lena had 8 apricot . He carve each apricot into 20 slices . How many apricot slices did Lena make?"</w:t>
      </w:r>
    </w:p>
    <w:p>
      <w:r>
        <w:t>Equation : " X = 20 * 8"</w:t>
      </w:r>
    </w:p>
    <w:p>
      <w:r>
        <w:t xml:space="preserve">Answer : "160" </w:t>
        <w:br/>
        <w:t>}</w:t>
      </w:r>
    </w:p>
    <w:p>
      <w:r>
        <w:t>{</w:t>
        <w:br/>
        <w:t>Index 2333:</w:t>
      </w:r>
    </w:p>
    <w:p>
      <w:r>
        <w:t>Question : "Donald had 27 apple . He cut up each apple into 3 slices . How many apple slices did Donald make?"</w:t>
      </w:r>
    </w:p>
    <w:p>
      <w:r>
        <w:t>Equation : " X = 3 * 27"</w:t>
      </w:r>
    </w:p>
    <w:p>
      <w:r>
        <w:t xml:space="preserve">Answer : "81" </w:t>
        <w:br/>
        <w:t>}</w:t>
      </w:r>
    </w:p>
    <w:p>
      <w:r>
        <w:t>{</w:t>
        <w:br/>
        <w:t>Index 2334:</w:t>
      </w:r>
    </w:p>
    <w:p>
      <w:r>
        <w:t>Question : "Michael had 40 apple . He divide each apple into 20 slices . How many apple slices did Michael make?"</w:t>
      </w:r>
    </w:p>
    <w:p>
      <w:r>
        <w:t>Equation : " X = 20 * 40"</w:t>
      </w:r>
    </w:p>
    <w:p>
      <w:r>
        <w:t xml:space="preserve">Answer : "800" </w:t>
        <w:br/>
        <w:t>}</w:t>
      </w:r>
    </w:p>
    <w:p>
      <w:r>
        <w:t>{</w:t>
        <w:br/>
        <w:t>Index 2335:</w:t>
      </w:r>
    </w:p>
    <w:p>
      <w:r>
        <w:t>Question : "Joan had 45 Chocolate . He slice each Chocolate into 19 slices . How many Chocolate slices did Joan make?"</w:t>
      </w:r>
    </w:p>
    <w:p>
      <w:r>
        <w:t>Equation : " X = 19 * 45"</w:t>
      </w:r>
    </w:p>
    <w:p>
      <w:r>
        <w:t xml:space="preserve">Answer : "855" </w:t>
        <w:br/>
        <w:t>}</w:t>
      </w:r>
    </w:p>
    <w:p>
      <w:r>
        <w:t>{</w:t>
        <w:br/>
        <w:t>Index 2336:</w:t>
      </w:r>
    </w:p>
    <w:p>
      <w:r>
        <w:t>Question : "Annie had 22 Book . He cut up each Book into 3 slices . How many Book slices did Annie make?"</w:t>
      </w:r>
    </w:p>
    <w:p>
      <w:r>
        <w:t>Equation : " X = 3 * 22"</w:t>
      </w:r>
    </w:p>
    <w:p>
      <w:r>
        <w:t xml:space="preserve">Answer : "66" </w:t>
        <w:br/>
        <w:t>}</w:t>
      </w:r>
    </w:p>
    <w:p>
      <w:r>
        <w:t>{</w:t>
        <w:br/>
        <w:t>Index 2337:</w:t>
      </w:r>
    </w:p>
    <w:p>
      <w:r>
        <w:t>Question : "Robert had 29 banana . He mince each banana into 13 slices . How many banana slices did Robert make?"</w:t>
      </w:r>
    </w:p>
    <w:p>
      <w:r>
        <w:t>Equation : " X = 13 * 29"</w:t>
      </w:r>
    </w:p>
    <w:p>
      <w:r>
        <w:t xml:space="preserve">Answer : "377" </w:t>
        <w:br/>
        <w:t>}</w:t>
      </w:r>
    </w:p>
    <w:p>
      <w:r>
        <w:t>{</w:t>
        <w:br/>
        <w:t>Index 2338:</w:t>
      </w:r>
    </w:p>
    <w:p>
      <w:r>
        <w:t>Question : "Donald had 35 lychee . He slice each lychee into 14 slices . How many lychee slices did Donald make?"</w:t>
      </w:r>
    </w:p>
    <w:p>
      <w:r>
        <w:t>Equation : " X = 14 * 35"</w:t>
      </w:r>
    </w:p>
    <w:p>
      <w:r>
        <w:t xml:space="preserve">Answer : "490" </w:t>
        <w:br/>
        <w:t>}</w:t>
      </w:r>
    </w:p>
    <w:p>
      <w:r>
        <w:t>{</w:t>
        <w:br/>
        <w:t>Index 2339:</w:t>
      </w:r>
    </w:p>
    <w:p>
      <w:r>
        <w:t>Question : "Judi had 3 pineapple . He divide each pineapple into 12 slices . How many pineapple slices did Judi make?"</w:t>
      </w:r>
    </w:p>
    <w:p>
      <w:r>
        <w:t>Equation : " X = 12 * 3"</w:t>
      </w:r>
    </w:p>
    <w:p>
      <w:r>
        <w:t xml:space="preserve">Answer : "36" </w:t>
        <w:br/>
        <w:t>}</w:t>
      </w:r>
    </w:p>
    <w:p>
      <w:r>
        <w:t>{</w:t>
        <w:br/>
        <w:t>Index 2340:</w:t>
      </w:r>
    </w:p>
    <w:p>
      <w:r>
        <w:t>Question : "Theresa had 37 blackberry . He dice each blackberry into 9 slices . How many blackberry slices did Theresa make?"</w:t>
      </w:r>
    </w:p>
    <w:p>
      <w:r>
        <w:t>Equation : " X = 9 * 37"</w:t>
      </w:r>
    </w:p>
    <w:p>
      <w:r>
        <w:t xml:space="preserve">Answer : "333" </w:t>
        <w:br/>
        <w:t>}</w:t>
      </w:r>
    </w:p>
    <w:p>
      <w:r>
        <w:t>{</w:t>
        <w:br/>
        <w:t>Index 2341:</w:t>
      </w:r>
    </w:p>
    <w:p>
      <w:r>
        <w:t>Question : "Rob had 19 pear . He slice each pear into 4 slices . How many pear slices did Rob make?"</w:t>
      </w:r>
    </w:p>
    <w:p>
      <w:r>
        <w:t>Equation : " X = 4 * 19"</w:t>
      </w:r>
    </w:p>
    <w:p>
      <w:r>
        <w:t xml:space="preserve">Answer : "76" </w:t>
        <w:br/>
        <w:t>}</w:t>
      </w:r>
    </w:p>
    <w:p>
      <w:r>
        <w:t>{</w:t>
        <w:br/>
        <w:t>Index 2342:</w:t>
      </w:r>
    </w:p>
    <w:p>
      <w:r>
        <w:t>Question : "Danny had 12 papaya . He mince each papaya into 11 slices . How many papaya slices did Danny make?"</w:t>
      </w:r>
    </w:p>
    <w:p>
      <w:r>
        <w:t>Equation : " X = 11 * 12"</w:t>
      </w:r>
    </w:p>
    <w:p>
      <w:r>
        <w:t xml:space="preserve">Answer : "132" </w:t>
        <w:br/>
        <w:t>}</w:t>
      </w:r>
    </w:p>
    <w:p>
      <w:r>
        <w:t>{</w:t>
        <w:br/>
        <w:t>Index 2343:</w:t>
      </w:r>
    </w:p>
    <w:p>
      <w:r>
        <w:t>Question : "Damien had 48 Bread . He cube each Bread into 3 slices . How many Bread slices did Damien make?"</w:t>
      </w:r>
    </w:p>
    <w:p>
      <w:r>
        <w:t>Equation : " X = 3 * 48"</w:t>
      </w:r>
    </w:p>
    <w:p>
      <w:r>
        <w:t xml:space="preserve">Answer : "144" </w:t>
        <w:br/>
        <w:t>}</w:t>
      </w:r>
    </w:p>
    <w:p>
      <w:r>
        <w:t>{</w:t>
        <w:br/>
        <w:t>Index 2344:</w:t>
      </w:r>
    </w:p>
    <w:p>
      <w:r>
        <w:t>Question : "Ernestine had 6 Biscuit . He hash each Biscuit into 5 slices . How many Biscuit slices did Ernestine make?"</w:t>
      </w:r>
    </w:p>
    <w:p>
      <w:r>
        <w:t>Equation : " X = 5 * 6"</w:t>
      </w:r>
    </w:p>
    <w:p>
      <w:r>
        <w:t xml:space="preserve">Answer : "30" </w:t>
        <w:br/>
        <w:t>}</w:t>
      </w:r>
    </w:p>
    <w:p>
      <w:r>
        <w:t>{</w:t>
        <w:br/>
        <w:t>Index 2345:</w:t>
      </w:r>
    </w:p>
    <w:p>
      <w:r>
        <w:t>Question : "Evelyn had 11 Book . He slice each Book into 3 slices . How many Book slices did Evelyn make?"</w:t>
      </w:r>
    </w:p>
    <w:p>
      <w:r>
        <w:t>Equation : " X = 3 * 11"</w:t>
      </w:r>
    </w:p>
    <w:p>
      <w:r>
        <w:t xml:space="preserve">Answer : "33" </w:t>
        <w:br/>
        <w:t>}</w:t>
      </w:r>
    </w:p>
    <w:p>
      <w:r>
        <w:t>{</w:t>
        <w:br/>
        <w:t>Index 2346:</w:t>
      </w:r>
    </w:p>
    <w:p>
      <w:r>
        <w:t>Question : "Forrest had 37 toy . He cut each toy into 8 slices . How many toy slices did Forrest make?"</w:t>
      </w:r>
    </w:p>
    <w:p>
      <w:r>
        <w:t>Equation : " X = 8 * 37"</w:t>
      </w:r>
    </w:p>
    <w:p>
      <w:r>
        <w:t xml:space="preserve">Answer : "296" </w:t>
        <w:br/>
        <w:t>}</w:t>
      </w:r>
    </w:p>
    <w:p>
      <w:r>
        <w:t>{</w:t>
        <w:br/>
        <w:t>Index 2347:</w:t>
      </w:r>
    </w:p>
    <w:p>
      <w:r>
        <w:t>Question : "Ruby had 45 nectarine . He cube each nectarine into 4 slices . How many nectarine slices did Ruby make?"</w:t>
      </w:r>
    </w:p>
    <w:p>
      <w:r>
        <w:t>Equation : " X = 4 * 45"</w:t>
      </w:r>
    </w:p>
    <w:p>
      <w:r>
        <w:t xml:space="preserve">Answer : "180" </w:t>
        <w:br/>
        <w:t>}</w:t>
      </w:r>
    </w:p>
    <w:p>
      <w:r>
        <w:t>{</w:t>
        <w:br/>
        <w:t>Index 2348:</w:t>
      </w:r>
    </w:p>
    <w:p>
      <w:r>
        <w:t>Question : "Virginia had 49 toy . He mince each toy into 7 slices . How many toy slices did Virginia make?"</w:t>
      </w:r>
    </w:p>
    <w:p>
      <w:r>
        <w:t>Equation : " X = 7 * 49"</w:t>
      </w:r>
    </w:p>
    <w:p>
      <w:r>
        <w:t xml:space="preserve">Answer : "343" </w:t>
        <w:br/>
        <w:t>}</w:t>
      </w:r>
    </w:p>
    <w:p>
      <w:r>
        <w:t>{</w:t>
        <w:br/>
        <w:t>Index 2349:</w:t>
      </w:r>
    </w:p>
    <w:p>
      <w:r>
        <w:t>Question : "Sara had 18 orange . He slice each orange into 9 slices . How many orange slices did Sara make?"</w:t>
      </w:r>
    </w:p>
    <w:p>
      <w:r>
        <w:t>Equation : " X = 9 * 18"</w:t>
      </w:r>
    </w:p>
    <w:p>
      <w:r>
        <w:t xml:space="preserve">Answer : "162" </w:t>
        <w:br/>
        <w:t>}</w:t>
      </w:r>
    </w:p>
    <w:p>
      <w:r>
        <w:t>{</w:t>
        <w:br/>
        <w:t>Index 2350:</w:t>
      </w:r>
    </w:p>
    <w:p>
      <w:r>
        <w:t>Question : "Suzette had 33 kiwi . He dice each kiwi into 4 slices . How many kiwi slices did Suzette make?"</w:t>
      </w:r>
    </w:p>
    <w:p>
      <w:r>
        <w:t>Equation : " X = 4 * 33"</w:t>
      </w:r>
    </w:p>
    <w:p>
      <w:r>
        <w:t xml:space="preserve">Answer : "132" </w:t>
        <w:br/>
        <w:t>}</w:t>
      </w:r>
    </w:p>
    <w:p>
      <w:r>
        <w:t>{</w:t>
        <w:br/>
        <w:t>Index 2351:</w:t>
      </w:r>
    </w:p>
    <w:p>
      <w:r>
        <w:t>Question : "Devin had 45 watermelon . He slice each watermelon into 20 slices . How many watermelon slices did Devin make?"</w:t>
      </w:r>
    </w:p>
    <w:p>
      <w:r>
        <w:t>Equation : " X = 20 * 45"</w:t>
      </w:r>
    </w:p>
    <w:p>
      <w:r>
        <w:t xml:space="preserve">Answer : "900" </w:t>
        <w:br/>
        <w:t>}</w:t>
      </w:r>
    </w:p>
    <w:p>
      <w:r>
        <w:t>{</w:t>
        <w:br/>
        <w:t>Index 2352:</w:t>
      </w:r>
    </w:p>
    <w:p>
      <w:r>
        <w:t>Question : "Edward had 43 Bread . He hash each Bread into 7 slices . How many Bread slices did Edward make?"</w:t>
      </w:r>
    </w:p>
    <w:p>
      <w:r>
        <w:t>Equation : " X = 7 * 43"</w:t>
      </w:r>
    </w:p>
    <w:p>
      <w:r>
        <w:t xml:space="preserve">Answer : "301" </w:t>
        <w:br/>
        <w:t>}</w:t>
      </w:r>
    </w:p>
    <w:p>
      <w:r>
        <w:t>{</w:t>
        <w:br/>
        <w:t>Index 2353:</w:t>
      </w:r>
    </w:p>
    <w:p>
      <w:r>
        <w:t>Question : "Eugene had 25 fig . He hash each fig into 10 slices . How many fig slices did Eugene make?"</w:t>
      </w:r>
    </w:p>
    <w:p>
      <w:r>
        <w:t>Equation : " X = 10 * 25"</w:t>
      </w:r>
    </w:p>
    <w:p>
      <w:r>
        <w:t xml:space="preserve">Answer : "250" </w:t>
        <w:br/>
        <w:t>}</w:t>
      </w:r>
    </w:p>
    <w:p>
      <w:r>
        <w:t>{</w:t>
        <w:br/>
        <w:t>Index 2354:</w:t>
      </w:r>
    </w:p>
    <w:p>
      <w:r>
        <w:t>Question : "Barbara had 47 apricot . He cut each apricot into 18 slices . How many apricot slices did Barbara make?"</w:t>
      </w:r>
    </w:p>
    <w:p>
      <w:r>
        <w:t>Equation : " X = 18 * 47"</w:t>
      </w:r>
    </w:p>
    <w:p>
      <w:r>
        <w:t xml:space="preserve">Answer : "846" </w:t>
        <w:br/>
        <w:t>}</w:t>
      </w:r>
    </w:p>
    <w:p>
      <w:r>
        <w:t>{</w:t>
        <w:br/>
        <w:t>Index 2355:</w:t>
      </w:r>
    </w:p>
    <w:p>
      <w:r>
        <w:t>Question : "Maria had 26 peach . He slice each peach into 20 slices . How many peach slices did Maria make?"</w:t>
      </w:r>
    </w:p>
    <w:p>
      <w:r>
        <w:t>Equation : " X = 20 * 26"</w:t>
      </w:r>
    </w:p>
    <w:p>
      <w:r>
        <w:t xml:space="preserve">Answer : "520" </w:t>
        <w:br/>
        <w:t>}</w:t>
      </w:r>
    </w:p>
    <w:p>
      <w:r>
        <w:t>{</w:t>
        <w:br/>
        <w:t>Index 2356:</w:t>
      </w:r>
    </w:p>
    <w:p>
      <w:r>
        <w:t>Question : "Antonio had 50 toy . He carve each toy into 14 slices . How many toy slices did Antonio make?"</w:t>
      </w:r>
    </w:p>
    <w:p>
      <w:r>
        <w:t>Equation : " X = 14 * 50"</w:t>
      </w:r>
    </w:p>
    <w:p>
      <w:r>
        <w:t xml:space="preserve">Answer : "700" </w:t>
        <w:br/>
        <w:t>}</w:t>
      </w:r>
    </w:p>
    <w:p>
      <w:r>
        <w:t>{</w:t>
        <w:br/>
        <w:t>Index 2357:</w:t>
      </w:r>
    </w:p>
    <w:p>
      <w:r>
        <w:t>Question : "Cheryl had 21 Flower . He cut each Flower into 14 slices . How many Flower slices did Cheryl make?"</w:t>
      </w:r>
    </w:p>
    <w:p>
      <w:r>
        <w:t>Equation : " X = 14 * 21"</w:t>
      </w:r>
    </w:p>
    <w:p>
      <w:r>
        <w:t xml:space="preserve">Answer : "294" </w:t>
        <w:br/>
        <w:t>}</w:t>
      </w:r>
    </w:p>
    <w:p>
      <w:r>
        <w:t>{</w:t>
        <w:br/>
        <w:t>Index 2358:</w:t>
      </w:r>
    </w:p>
    <w:p>
      <w:r>
        <w:t>Question : "Jason had 2 banana . He carve each banana into 10 slices . How many banana slices did Jason make?"</w:t>
      </w:r>
    </w:p>
    <w:p>
      <w:r>
        <w:t>Equation : " X = 10 * 2"</w:t>
      </w:r>
    </w:p>
    <w:p>
      <w:r>
        <w:t xml:space="preserve">Answer : "20" </w:t>
        <w:br/>
        <w:t>}</w:t>
      </w:r>
    </w:p>
    <w:p>
      <w:r>
        <w:t>{</w:t>
        <w:br/>
        <w:t>Index 2359:</w:t>
      </w:r>
    </w:p>
    <w:p>
      <w:r>
        <w:t>Question : "Joey had 35 kiwi . He cube each kiwi into 16 slices . How many kiwi slices did Joey make?"</w:t>
      </w:r>
    </w:p>
    <w:p>
      <w:r>
        <w:t>Equation : " X = 16 * 35"</w:t>
      </w:r>
    </w:p>
    <w:p>
      <w:r>
        <w:t xml:space="preserve">Answer : "560" </w:t>
        <w:br/>
        <w:t>}</w:t>
      </w:r>
    </w:p>
    <w:p>
      <w:r>
        <w:t>{</w:t>
        <w:br/>
        <w:t>Index 2360:</w:t>
      </w:r>
    </w:p>
    <w:p>
      <w:r>
        <w:t>Question : "Natalie had 25 lemon . He divide each lemon into 13 slices . How many lemon slices did Natalie make?"</w:t>
      </w:r>
    </w:p>
    <w:p>
      <w:r>
        <w:t>Equation : " X = 13 * 25"</w:t>
      </w:r>
    </w:p>
    <w:p>
      <w:r>
        <w:t xml:space="preserve">Answer : "325" </w:t>
        <w:br/>
        <w:t>}</w:t>
      </w:r>
    </w:p>
    <w:p>
      <w:r>
        <w:t>{</w:t>
        <w:br/>
        <w:t>Index 2361:</w:t>
      </w:r>
    </w:p>
    <w:p>
      <w:r>
        <w:t>Question : "Alberto had 3 Banana . He slice each Banana into 6 slices . How many Banana slices did Alberto make?"</w:t>
      </w:r>
    </w:p>
    <w:p>
      <w:r>
        <w:t>Equation : " X = 6 * 3"</w:t>
      </w:r>
    </w:p>
    <w:p>
      <w:r>
        <w:t xml:space="preserve">Answer : "18" </w:t>
        <w:br/>
        <w:t>}</w:t>
      </w:r>
    </w:p>
    <w:p>
      <w:r>
        <w:t>{</w:t>
        <w:br/>
        <w:t>Index 2362:</w:t>
      </w:r>
    </w:p>
    <w:p>
      <w:r>
        <w:t>Question : "Herman had 45 orange . He cut up each orange into 4 slices . How many orange slices did Herman make?"</w:t>
      </w:r>
    </w:p>
    <w:p>
      <w:r>
        <w:t>Equation : " X = 4 * 45"</w:t>
      </w:r>
    </w:p>
    <w:p>
      <w:r>
        <w:t xml:space="preserve">Answer : "180" </w:t>
        <w:br/>
        <w:t>}</w:t>
      </w:r>
    </w:p>
    <w:p>
      <w:r>
        <w:t>{</w:t>
        <w:br/>
        <w:t>Index 2363:</w:t>
      </w:r>
    </w:p>
    <w:p>
      <w:r>
        <w:t>Question : "Lisa had 14 Book . He cut each Book into 18 slices . How many Book slices did Lisa make?"</w:t>
      </w:r>
    </w:p>
    <w:p>
      <w:r>
        <w:t>Equation : " X = 18 * 14"</w:t>
      </w:r>
    </w:p>
    <w:p>
      <w:r>
        <w:t xml:space="preserve">Answer : "252" </w:t>
        <w:br/>
        <w:t>}</w:t>
      </w:r>
    </w:p>
    <w:p>
      <w:r>
        <w:t>{</w:t>
        <w:br/>
        <w:t>Index 2364:</w:t>
      </w:r>
    </w:p>
    <w:p>
      <w:r>
        <w:t>Question : "Catrina had 47 Bread . He slice each Bread into 6 slices . How many Bread slices did Catrina make?"</w:t>
      </w:r>
    </w:p>
    <w:p>
      <w:r>
        <w:t>Equation : " X = 6 * 47"</w:t>
      </w:r>
    </w:p>
    <w:p>
      <w:r>
        <w:t xml:space="preserve">Answer : "282" </w:t>
        <w:br/>
        <w:t>}</w:t>
      </w:r>
    </w:p>
    <w:p>
      <w:r>
        <w:t>{</w:t>
        <w:br/>
        <w:t>Index 2365:</w:t>
      </w:r>
    </w:p>
    <w:p>
      <w:r>
        <w:t>Question : "Annie had 26 banana . He cube each banana into 14 slices . How many banana slices did Annie make?"</w:t>
      </w:r>
    </w:p>
    <w:p>
      <w:r>
        <w:t>Equation : " X = 14 * 26"</w:t>
      </w:r>
    </w:p>
    <w:p>
      <w:r>
        <w:t xml:space="preserve">Answer : "364" </w:t>
        <w:br/>
        <w:t>}</w:t>
      </w:r>
    </w:p>
    <w:p>
      <w:r>
        <w:t>{</w:t>
        <w:br/>
        <w:t>Index 2366:</w:t>
      </w:r>
    </w:p>
    <w:p>
      <w:r>
        <w:t>Question : "Katie had 8 Doll . He cut up each Doll into 3 slices . How many Doll slices did Katie make?"</w:t>
      </w:r>
    </w:p>
    <w:p>
      <w:r>
        <w:t>Equation : " X = 3 * 8"</w:t>
      </w:r>
    </w:p>
    <w:p>
      <w:r>
        <w:t xml:space="preserve">Answer : "24" </w:t>
        <w:br/>
        <w:t>}</w:t>
      </w:r>
    </w:p>
    <w:p>
      <w:r>
        <w:t>{</w:t>
        <w:br/>
        <w:t>Index 2367:</w:t>
      </w:r>
    </w:p>
    <w:p>
      <w:r>
        <w:t>Question : "Maria had 21 banana . He cut up each banana into 5 slices . How many banana slices did Maria make?"</w:t>
      </w:r>
    </w:p>
    <w:p>
      <w:r>
        <w:t>Equation : " X = 5 * 21"</w:t>
      </w:r>
    </w:p>
    <w:p>
      <w:r>
        <w:t xml:space="preserve">Answer : "105" </w:t>
        <w:br/>
        <w:t>}</w:t>
      </w:r>
    </w:p>
    <w:p>
      <w:r>
        <w:t>{</w:t>
        <w:br/>
        <w:t>Index 2368:</w:t>
      </w:r>
    </w:p>
    <w:p>
      <w:r>
        <w:t>Question : "Lawrence had 12 Bread . He dice each Bread into 17 slices . How many Bread slices did Lawrence make?"</w:t>
      </w:r>
    </w:p>
    <w:p>
      <w:r>
        <w:t>Equation : " X = 17 * 12"</w:t>
      </w:r>
    </w:p>
    <w:p>
      <w:r>
        <w:t xml:space="preserve">Answer : "204" </w:t>
        <w:br/>
        <w:t>}</w:t>
      </w:r>
    </w:p>
    <w:p>
      <w:r>
        <w:t>{</w:t>
        <w:br/>
        <w:t>Index 2369:</w:t>
      </w:r>
    </w:p>
    <w:p>
      <w:r>
        <w:t>Question : "Richard had 43 fig . He mince each fig into 11 slices . How many fig slices did Richard make?"</w:t>
      </w:r>
    </w:p>
    <w:p>
      <w:r>
        <w:t>Equation : " X = 11 * 43"</w:t>
      </w:r>
    </w:p>
    <w:p>
      <w:r>
        <w:t xml:space="preserve">Answer : "473" </w:t>
        <w:br/>
        <w:t>}</w:t>
      </w:r>
    </w:p>
    <w:p>
      <w:r>
        <w:t>{</w:t>
        <w:br/>
        <w:t>Index 2370:</w:t>
      </w:r>
    </w:p>
    <w:p>
      <w:r>
        <w:t>Question : "Catherine had 28 lime . He dice each lime into 5 slices . How many lime slices did Catherine make?"</w:t>
      </w:r>
    </w:p>
    <w:p>
      <w:r>
        <w:t>Equation : " X = 5 * 28"</w:t>
      </w:r>
    </w:p>
    <w:p>
      <w:r>
        <w:t xml:space="preserve">Answer : "140" </w:t>
        <w:br/>
        <w:t>}</w:t>
      </w:r>
    </w:p>
    <w:p>
      <w:r>
        <w:t>{</w:t>
        <w:br/>
        <w:t>Index 2371:</w:t>
      </w:r>
    </w:p>
    <w:p>
      <w:r>
        <w:t>Question : "Marlene had 6 watermelon . He mince each watermelon into 9 slices . How many watermelon slices did Marlene make?"</w:t>
      </w:r>
    </w:p>
    <w:p>
      <w:r>
        <w:t>Equation : " X = 9 * 6"</w:t>
      </w:r>
    </w:p>
    <w:p>
      <w:r>
        <w:t xml:space="preserve">Answer : "54" </w:t>
        <w:br/>
        <w:t>}</w:t>
      </w:r>
    </w:p>
    <w:p>
      <w:r>
        <w:t>{</w:t>
        <w:br/>
        <w:t>Index 2372:</w:t>
      </w:r>
    </w:p>
    <w:p>
      <w:r>
        <w:t>Question : "Angela had 26 apricot . He cut each apricot into 3 slices . How many apricot slices did Angela make?"</w:t>
      </w:r>
    </w:p>
    <w:p>
      <w:r>
        <w:t>Equation : " X = 3 * 26"</w:t>
      </w:r>
    </w:p>
    <w:p>
      <w:r>
        <w:t xml:space="preserve">Answer : "78" </w:t>
        <w:br/>
        <w:t>}</w:t>
      </w:r>
    </w:p>
    <w:p>
      <w:r>
        <w:t>{</w:t>
        <w:br/>
        <w:t>Index 2373:</w:t>
      </w:r>
    </w:p>
    <w:p>
      <w:r>
        <w:t>Question : "Cristina had 48 mango . He hash each mango into 9 slices . How many mango slices did Cristina make?"</w:t>
      </w:r>
    </w:p>
    <w:p>
      <w:r>
        <w:t>Equation : " X = 9 * 48"</w:t>
      </w:r>
    </w:p>
    <w:p>
      <w:r>
        <w:t xml:space="preserve">Answer : "432" </w:t>
        <w:br/>
        <w:t>}</w:t>
      </w:r>
    </w:p>
    <w:p>
      <w:r>
        <w:t>{</w:t>
        <w:br/>
        <w:t>Index 2374:</w:t>
      </w:r>
    </w:p>
    <w:p>
      <w:r>
        <w:t>Question : "Benjamin had 42 lime . He cube each lime into 15 slices . How many lime slices did Benjamin make?"</w:t>
      </w:r>
    </w:p>
    <w:p>
      <w:r>
        <w:t>Equation : " X = 15 * 42"</w:t>
      </w:r>
    </w:p>
    <w:p>
      <w:r>
        <w:t xml:space="preserve">Answer : "630" </w:t>
        <w:br/>
        <w:t>}</w:t>
      </w:r>
    </w:p>
    <w:p>
      <w:r>
        <w:t>{</w:t>
        <w:br/>
        <w:t>Index 2375:</w:t>
      </w:r>
    </w:p>
    <w:p>
      <w:r>
        <w:t>Question : "Charles had 41 apple . He hash each apple into 9 slices . How many apple slices did Charles make?"</w:t>
      </w:r>
    </w:p>
    <w:p>
      <w:r>
        <w:t>Equation : " X = 9 * 41"</w:t>
      </w:r>
    </w:p>
    <w:p>
      <w:r>
        <w:t xml:space="preserve">Answer : "369" </w:t>
        <w:br/>
        <w:t>}</w:t>
      </w:r>
    </w:p>
    <w:p>
      <w:r>
        <w:t>{</w:t>
        <w:br/>
        <w:t>Index 2376:</w:t>
      </w:r>
    </w:p>
    <w:p>
      <w:r>
        <w:t>Question : "Mary had 43 Flower . He hash each Flower into 3 slices . How many Flower slices did Mary make?"</w:t>
      </w:r>
    </w:p>
    <w:p>
      <w:r>
        <w:t>Equation : " X = 3 * 43"</w:t>
      </w:r>
    </w:p>
    <w:p>
      <w:r>
        <w:t xml:space="preserve">Answer : "129" </w:t>
        <w:br/>
        <w:t>}</w:t>
      </w:r>
    </w:p>
    <w:p>
      <w:r>
        <w:t>{</w:t>
        <w:br/>
        <w:t>Index 2377:</w:t>
      </w:r>
    </w:p>
    <w:p>
      <w:r>
        <w:t>Question : "Peter had 12 cherry . He cut each cherry into 6 slices . How many cherry slices did Peter make?"</w:t>
      </w:r>
    </w:p>
    <w:p>
      <w:r>
        <w:t>Equation : " X = 6 * 12"</w:t>
      </w:r>
    </w:p>
    <w:p>
      <w:r>
        <w:t xml:space="preserve">Answer : "72" </w:t>
        <w:br/>
        <w:t>}</w:t>
      </w:r>
    </w:p>
    <w:p>
      <w:r>
        <w:t>{</w:t>
        <w:br/>
        <w:t>Index 2378:</w:t>
      </w:r>
    </w:p>
    <w:p>
      <w:r>
        <w:t>Question : "Jack had 37 toy . He cut each toy into 12 slices . How many toy slices did Jack make?"</w:t>
      </w:r>
    </w:p>
    <w:p>
      <w:r>
        <w:t>Equation : " X = 12 * 37"</w:t>
      </w:r>
    </w:p>
    <w:p>
      <w:r>
        <w:t xml:space="preserve">Answer : "444" </w:t>
        <w:br/>
        <w:t>}</w:t>
      </w:r>
    </w:p>
    <w:p>
      <w:r>
        <w:t>{</w:t>
        <w:br/>
        <w:t>Index 2379:</w:t>
      </w:r>
    </w:p>
    <w:p>
      <w:r>
        <w:t>Question : "Brian had 11 Bread . He dice each Bread into 3 slices . How many Bread slices did Brian make?"</w:t>
      </w:r>
    </w:p>
    <w:p>
      <w:r>
        <w:t>Equation : " X = 3 * 11"</w:t>
      </w:r>
    </w:p>
    <w:p>
      <w:r>
        <w:t xml:space="preserve">Answer : "33" </w:t>
        <w:br/>
        <w:t>}</w:t>
      </w:r>
    </w:p>
    <w:p>
      <w:r>
        <w:t>{</w:t>
        <w:br/>
        <w:t>Index 2380:</w:t>
      </w:r>
    </w:p>
    <w:p>
      <w:r>
        <w:t>Question : "Wilbur had 15 apple . He mince each apple into 10 slices . How many apple slices did Wilbur make?"</w:t>
      </w:r>
    </w:p>
    <w:p>
      <w:r>
        <w:t>Equation : " X = 10 * 15"</w:t>
      </w:r>
    </w:p>
    <w:p>
      <w:r>
        <w:t xml:space="preserve">Answer : "150" </w:t>
        <w:br/>
        <w:t>}</w:t>
      </w:r>
    </w:p>
    <w:p>
      <w:r>
        <w:t>{</w:t>
        <w:br/>
        <w:t>Index 2381:</w:t>
      </w:r>
    </w:p>
    <w:p>
      <w:r>
        <w:t>Question : "Jesse had 4 blueberry . He hash each blueberry into 20 slices . How many blueberry slices did Jesse make?"</w:t>
      </w:r>
    </w:p>
    <w:p>
      <w:r>
        <w:t>Equation : " X = 20 * 4"</w:t>
      </w:r>
    </w:p>
    <w:p>
      <w:r>
        <w:t xml:space="preserve">Answer : "80" </w:t>
        <w:br/>
        <w:t>}</w:t>
      </w:r>
    </w:p>
    <w:p>
      <w:r>
        <w:t>{</w:t>
        <w:br/>
        <w:t>Index 2382:</w:t>
      </w:r>
    </w:p>
    <w:p>
      <w:r>
        <w:t>Question : "Paul had 26 Banana . He hash each Banana into 20 slices . How many Banana slices did Paul make?"</w:t>
      </w:r>
    </w:p>
    <w:p>
      <w:r>
        <w:t>Equation : " X = 20 * 26"</w:t>
      </w:r>
    </w:p>
    <w:p>
      <w:r>
        <w:t xml:space="preserve">Answer : "520" </w:t>
        <w:br/>
        <w:t>}</w:t>
      </w:r>
    </w:p>
    <w:p>
      <w:r>
        <w:t>{</w:t>
        <w:br/>
        <w:t>Index 2383:</w:t>
      </w:r>
    </w:p>
    <w:p>
      <w:r>
        <w:t>Question : "Leanne had 20 Chocolate . He chop each Chocolate into 6 slices . How many Chocolate slices did Leanne make?"</w:t>
      </w:r>
    </w:p>
    <w:p>
      <w:r>
        <w:t>Equation : " X = 6 * 20"</w:t>
      </w:r>
    </w:p>
    <w:p>
      <w:r>
        <w:t xml:space="preserve">Answer : "120" </w:t>
        <w:br/>
        <w:t>}</w:t>
      </w:r>
    </w:p>
    <w:p>
      <w:r>
        <w:t>{</w:t>
        <w:br/>
        <w:t>Index 2384:</w:t>
      </w:r>
    </w:p>
    <w:p>
      <w:r>
        <w:t>Question : "Graciela had 2 fig . He hash each fig into 5 slices . How many fig slices did Graciela make?"</w:t>
      </w:r>
    </w:p>
    <w:p>
      <w:r>
        <w:t>Equation : " X = 5 * 2"</w:t>
      </w:r>
    </w:p>
    <w:p>
      <w:r>
        <w:t xml:space="preserve">Answer : "10" </w:t>
        <w:br/>
        <w:t>}</w:t>
      </w:r>
    </w:p>
    <w:p>
      <w:r>
        <w:t>{</w:t>
        <w:br/>
        <w:t>Index 2385:</w:t>
      </w:r>
    </w:p>
    <w:p>
      <w:r>
        <w:t>Question : "Debra had 3 Banana . He dice each Banana into 4 slices . How many Banana slices did Debra make?"</w:t>
      </w:r>
    </w:p>
    <w:p>
      <w:r>
        <w:t>Equation : " X = 4 * 3"</w:t>
      </w:r>
    </w:p>
    <w:p>
      <w:r>
        <w:t xml:space="preserve">Answer : "12" </w:t>
        <w:br/>
        <w:t>}</w:t>
      </w:r>
    </w:p>
    <w:p>
      <w:r>
        <w:t>{</w:t>
        <w:br/>
        <w:t>Index 2386:</w:t>
      </w:r>
    </w:p>
    <w:p>
      <w:r>
        <w:t>Question : "John had 34 apricot . He mince each apricot into 12 slices . How many apricot slices did John make?"</w:t>
      </w:r>
    </w:p>
    <w:p>
      <w:r>
        <w:t>Equation : " X = 12 * 34"</w:t>
      </w:r>
    </w:p>
    <w:p>
      <w:r>
        <w:t xml:space="preserve">Answer : "408" </w:t>
        <w:br/>
        <w:t>}</w:t>
      </w:r>
    </w:p>
    <w:p>
      <w:r>
        <w:t>{</w:t>
        <w:br/>
        <w:t>Index 2387:</w:t>
      </w:r>
    </w:p>
    <w:p>
      <w:r>
        <w:t>Question : "Manuel had 31 toy . He carve each toy into 6 slices . How many toy slices did Manuel make?"</w:t>
      </w:r>
    </w:p>
    <w:p>
      <w:r>
        <w:t>Equation : " X = 6 * 31"</w:t>
      </w:r>
    </w:p>
    <w:p>
      <w:r>
        <w:t xml:space="preserve">Answer : "186" </w:t>
        <w:br/>
        <w:t>}</w:t>
      </w:r>
    </w:p>
    <w:p>
      <w:r>
        <w:t>{</w:t>
        <w:br/>
        <w:t>Index 2388:</w:t>
      </w:r>
    </w:p>
    <w:p>
      <w:r>
        <w:t>Question : "Raymond had 15 orange . He mince each orange into 16 slices . How many orange slices did Raymond make?"</w:t>
      </w:r>
    </w:p>
    <w:p>
      <w:r>
        <w:t>Equation : " X = 16 * 15"</w:t>
      </w:r>
    </w:p>
    <w:p>
      <w:r>
        <w:t xml:space="preserve">Answer : "240" </w:t>
        <w:br/>
        <w:t>}</w:t>
      </w:r>
    </w:p>
    <w:p>
      <w:r>
        <w:t>{</w:t>
        <w:br/>
        <w:t>Index 2389:</w:t>
      </w:r>
    </w:p>
    <w:p>
      <w:r>
        <w:t>Question : "Jacob had 32 raspberry . He chop each raspberry into 8 slices . How many raspberry slices did Jacob make?"</w:t>
      </w:r>
    </w:p>
    <w:p>
      <w:r>
        <w:t>Equation : " X = 8 * 32"</w:t>
      </w:r>
    </w:p>
    <w:p>
      <w:r>
        <w:t xml:space="preserve">Answer : "256" </w:t>
        <w:br/>
        <w:t>}</w:t>
      </w:r>
    </w:p>
    <w:p>
      <w:r>
        <w:t>{</w:t>
        <w:br/>
        <w:t>Index 2390:</w:t>
      </w:r>
    </w:p>
    <w:p>
      <w:r>
        <w:t>Question : "Miguel had 10 Bread . He hash each Bread into 14 slices . How many Bread slices did Miguel make?"</w:t>
      </w:r>
    </w:p>
    <w:p>
      <w:r>
        <w:t>Equation : " X = 14 * 10"</w:t>
      </w:r>
    </w:p>
    <w:p>
      <w:r>
        <w:t xml:space="preserve">Answer : "140" </w:t>
        <w:br/>
        <w:t>}</w:t>
      </w:r>
    </w:p>
    <w:p>
      <w:r>
        <w:t>{</w:t>
        <w:br/>
        <w:t>Index 2391:</w:t>
      </w:r>
    </w:p>
    <w:p>
      <w:r>
        <w:t>Question : "Frederick had 4 blackberry . He cut up each blackberry into 12 slices . How many blackberry slices did Frederick make?"</w:t>
      </w:r>
    </w:p>
    <w:p>
      <w:r>
        <w:t>Equation : " X = 12 * 4"</w:t>
      </w:r>
    </w:p>
    <w:p>
      <w:r>
        <w:t xml:space="preserve">Answer : "48" </w:t>
        <w:br/>
        <w:t>}</w:t>
      </w:r>
    </w:p>
    <w:p>
      <w:r>
        <w:t>{</w:t>
        <w:br/>
        <w:t>Index 2392:</w:t>
      </w:r>
    </w:p>
    <w:p>
      <w:r>
        <w:t>Question : "Ann had 39 lemon . He carve each lemon into 7 slices . How many lemon slices did Ann make?"</w:t>
      </w:r>
    </w:p>
    <w:p>
      <w:r>
        <w:t>Equation : " X = 7 * 39"</w:t>
      </w:r>
    </w:p>
    <w:p>
      <w:r>
        <w:t xml:space="preserve">Answer : "273" </w:t>
        <w:br/>
        <w:t>}</w:t>
      </w:r>
    </w:p>
    <w:p>
      <w:r>
        <w:t>{</w:t>
        <w:br/>
        <w:t>Index 2393:</w:t>
      </w:r>
    </w:p>
    <w:p>
      <w:r>
        <w:t>Question : "Latoya had 13 Flower . He cut up each Flower into 12 slices . How many Flower slices did Latoya make?"</w:t>
      </w:r>
    </w:p>
    <w:p>
      <w:r>
        <w:t>Equation : " X = 12 * 13"</w:t>
      </w:r>
    </w:p>
    <w:p>
      <w:r>
        <w:t xml:space="preserve">Answer : "156" </w:t>
        <w:br/>
        <w:t>}</w:t>
      </w:r>
    </w:p>
    <w:p>
      <w:r>
        <w:t>{</w:t>
        <w:br/>
        <w:t>Index 2394:</w:t>
      </w:r>
    </w:p>
    <w:p>
      <w:r>
        <w:t>Question : "Tim had 36 Bread . He cube each Bread into 8 slices . How many Bread slices did Tim make?"</w:t>
      </w:r>
    </w:p>
    <w:p>
      <w:r>
        <w:t>Equation : " X = 8 * 36"</w:t>
      </w:r>
    </w:p>
    <w:p>
      <w:r>
        <w:t xml:space="preserve">Answer : "288" </w:t>
        <w:br/>
        <w:t>}</w:t>
      </w:r>
    </w:p>
    <w:p>
      <w:r>
        <w:t>{</w:t>
        <w:br/>
        <w:t>Index 2395:</w:t>
      </w:r>
    </w:p>
    <w:p>
      <w:r>
        <w:t>Question : "Lori had 19 apricot . He divide each apricot into 12 slices . How many apricot slices did Lori make?"</w:t>
      </w:r>
    </w:p>
    <w:p>
      <w:r>
        <w:t>Equation : " X = 12 * 19"</w:t>
      </w:r>
    </w:p>
    <w:p>
      <w:r>
        <w:t xml:space="preserve">Answer : "228" </w:t>
        <w:br/>
        <w:t>}</w:t>
      </w:r>
    </w:p>
    <w:p>
      <w:r>
        <w:t>{</w:t>
        <w:br/>
        <w:t>Index 2396:</w:t>
      </w:r>
    </w:p>
    <w:p>
      <w:r>
        <w:t>Question : "Cheri had 21 Flower . He divide each Flower into 5 slices . How many Flower slices did Cheri make?"</w:t>
      </w:r>
    </w:p>
    <w:p>
      <w:r>
        <w:t>Equation : " X = 5 * 21"</w:t>
      </w:r>
    </w:p>
    <w:p>
      <w:r>
        <w:t xml:space="preserve">Answer : "105" </w:t>
        <w:br/>
        <w:t>}</w:t>
      </w:r>
    </w:p>
    <w:p>
      <w:r>
        <w:t>{</w:t>
        <w:br/>
        <w:t>Index 2397:</w:t>
      </w:r>
    </w:p>
    <w:p>
      <w:r>
        <w:t>Question : "Lewis had 20 strawberry . He divide each strawberry into 8 slices . How many strawberry slices did Lewis make?"</w:t>
      </w:r>
    </w:p>
    <w:p>
      <w:r>
        <w:t>Equation : " X = 8 * 20"</w:t>
      </w:r>
    </w:p>
    <w:p>
      <w:r>
        <w:t xml:space="preserve">Answer : "160" </w:t>
        <w:br/>
        <w:t>}</w:t>
      </w:r>
    </w:p>
    <w:p>
      <w:r>
        <w:t>{</w:t>
        <w:br/>
        <w:t>Index 2398:</w:t>
      </w:r>
    </w:p>
    <w:p>
      <w:r>
        <w:t>Question : "Mary had 32 mango . He carve each mango into 7 slices . How many mango slices did Mary make?"</w:t>
      </w:r>
    </w:p>
    <w:p>
      <w:r>
        <w:t>Equation : " X = 7 * 32"</w:t>
      </w:r>
    </w:p>
    <w:p>
      <w:r>
        <w:t xml:space="preserve">Answer : "224" </w:t>
        <w:br/>
        <w:t>}</w:t>
      </w:r>
    </w:p>
    <w:p>
      <w:r>
        <w:t>{</w:t>
        <w:br/>
        <w:t>Index 2399:</w:t>
      </w:r>
    </w:p>
    <w:p>
      <w:r>
        <w:t>Question : "James had 34 Doll . He hash each Doll into 5 slices . How many Doll slices did James make?"</w:t>
      </w:r>
    </w:p>
    <w:p>
      <w:r>
        <w:t>Equation : " X = 5 * 34"</w:t>
      </w:r>
    </w:p>
    <w:p>
      <w:r>
        <w:t xml:space="preserve">Answer : "170" </w:t>
        <w:br/>
        <w:t>}</w:t>
      </w:r>
    </w:p>
    <w:p>
      <w:r>
        <w:t>{</w:t>
        <w:br/>
        <w:t>Index 2400:</w:t>
      </w:r>
    </w:p>
    <w:p>
      <w:r>
        <w:t>Question : "Ethel had 35 lemon . He cube each lemon into 13 slices . How many lemon slices did Ethel make?"</w:t>
      </w:r>
    </w:p>
    <w:p>
      <w:r>
        <w:t>Equation : " X = 13 * 35"</w:t>
      </w:r>
    </w:p>
    <w:p>
      <w:r>
        <w:t xml:space="preserve">Answer : "455" </w:t>
        <w:br/>
        <w:t>}</w:t>
      </w:r>
    </w:p>
    <w:p>
      <w:r>
        <w:t>{</w:t>
        <w:br/>
        <w:t>Index 2401:</w:t>
      </w:r>
    </w:p>
    <w:p>
      <w:r>
        <w:t>Question : "Francisco had 13 apricot . He cut up each apricot into 5 slices . How many apricot slices did Francisco make?"</w:t>
      </w:r>
    </w:p>
    <w:p>
      <w:r>
        <w:t>Equation : " X = 5 * 13"</w:t>
      </w:r>
    </w:p>
    <w:p>
      <w:r>
        <w:t xml:space="preserve">Answer : "65" </w:t>
        <w:br/>
        <w:t>}</w:t>
      </w:r>
    </w:p>
    <w:p>
      <w:r>
        <w:t>{</w:t>
        <w:br/>
        <w:t>Index 2402:</w:t>
      </w:r>
    </w:p>
    <w:p>
      <w:r>
        <w:t>Question : "Jean had 16 papaya . He cut up each papaya into 14 slices . How many papaya slices did Jean make?"</w:t>
      </w:r>
    </w:p>
    <w:p>
      <w:r>
        <w:t>Equation : " X = 14 * 16"</w:t>
      </w:r>
    </w:p>
    <w:p>
      <w:r>
        <w:t xml:space="preserve">Answer : "224" </w:t>
        <w:br/>
        <w:t>}</w:t>
      </w:r>
    </w:p>
    <w:p>
      <w:r>
        <w:t>{</w:t>
        <w:br/>
        <w:t>Index 2403:</w:t>
      </w:r>
    </w:p>
    <w:p>
      <w:r>
        <w:t>Question : "Beverly had 38 papaya . He slice each papaya into 13 slices . How many papaya slices did Beverly make?"</w:t>
      </w:r>
    </w:p>
    <w:p>
      <w:r>
        <w:t>Equation : " X = 13 * 38"</w:t>
      </w:r>
    </w:p>
    <w:p>
      <w:r>
        <w:t xml:space="preserve">Answer : "494" </w:t>
        <w:br/>
        <w:t>}</w:t>
      </w:r>
    </w:p>
    <w:p>
      <w:r>
        <w:t>{</w:t>
        <w:br/>
        <w:t>Index 2404:</w:t>
      </w:r>
    </w:p>
    <w:p>
      <w:r>
        <w:t>Question : "Paul had 8 blueberry . He divide each blueberry into 15 slices . How many blueberry slices did Paul make?"</w:t>
      </w:r>
    </w:p>
    <w:p>
      <w:r>
        <w:t>Equation : " X = 15 * 8"</w:t>
      </w:r>
    </w:p>
    <w:p>
      <w:r>
        <w:t xml:space="preserve">Answer : "120" </w:t>
        <w:br/>
        <w:t>}</w:t>
      </w:r>
    </w:p>
    <w:p>
      <w:r>
        <w:t>{</w:t>
        <w:br/>
        <w:t>Index 2405:</w:t>
      </w:r>
    </w:p>
    <w:p>
      <w:r>
        <w:t>Question : "Aaron had 19 lime . He mince each lime into 15 slices . How many lime slices did Aaron make?"</w:t>
      </w:r>
    </w:p>
    <w:p>
      <w:r>
        <w:t>Equation : " X = 15 * 19"</w:t>
      </w:r>
    </w:p>
    <w:p>
      <w:r>
        <w:t xml:space="preserve">Answer : "285" </w:t>
        <w:br/>
        <w:t>}</w:t>
      </w:r>
    </w:p>
    <w:p>
      <w:r>
        <w:t>{</w:t>
        <w:br/>
        <w:t>Index 2406:</w:t>
      </w:r>
    </w:p>
    <w:p>
      <w:r>
        <w:t>Question : "Gerald had 50 apricot . He mince each apricot into 10 slices . How many apricot slices did Gerald make?"</w:t>
      </w:r>
    </w:p>
    <w:p>
      <w:r>
        <w:t>Equation : " X = 10 * 50"</w:t>
      </w:r>
    </w:p>
    <w:p>
      <w:r>
        <w:t xml:space="preserve">Answer : "500" </w:t>
        <w:br/>
        <w:t>}</w:t>
      </w:r>
    </w:p>
    <w:p>
      <w:r>
        <w:t>{</w:t>
        <w:br/>
        <w:t>Index 2407:</w:t>
      </w:r>
    </w:p>
    <w:p>
      <w:r>
        <w:t>Question : "Stephen had 33 papaya . He slice each papaya into 20 slices . How many papaya slices did Stephen make?"</w:t>
      </w:r>
    </w:p>
    <w:p>
      <w:r>
        <w:t>Equation : " X = 20 * 33"</w:t>
      </w:r>
    </w:p>
    <w:p>
      <w:r>
        <w:t xml:space="preserve">Answer : "660" </w:t>
        <w:br/>
        <w:t>}</w:t>
      </w:r>
    </w:p>
    <w:p>
      <w:r>
        <w:t>{</w:t>
        <w:br/>
        <w:t>Index 2408:</w:t>
      </w:r>
    </w:p>
    <w:p>
      <w:r>
        <w:t>Question : "Latoya had 35 papaya . He carve each papaya into 2 slices . How many papaya slices did Latoya make?"</w:t>
      </w:r>
    </w:p>
    <w:p>
      <w:r>
        <w:t>Equation : " X = 2 * 35"</w:t>
      </w:r>
    </w:p>
    <w:p>
      <w:r>
        <w:t xml:space="preserve">Answer : "70" </w:t>
        <w:br/>
        <w:t>}</w:t>
      </w:r>
    </w:p>
    <w:p>
      <w:r>
        <w:t>{</w:t>
        <w:br/>
        <w:t>Index 2409:</w:t>
      </w:r>
    </w:p>
    <w:p>
      <w:r>
        <w:t>Question : "Boris had 39 papaya . He divide each papaya into 9 slices . How many papaya slices did Boris make?"</w:t>
      </w:r>
    </w:p>
    <w:p>
      <w:r>
        <w:t>Equation : " X = 9 * 39"</w:t>
      </w:r>
    </w:p>
    <w:p>
      <w:r>
        <w:t xml:space="preserve">Answer : "351" </w:t>
        <w:br/>
        <w:t>}</w:t>
      </w:r>
    </w:p>
    <w:p>
      <w:r>
        <w:t>{</w:t>
        <w:br/>
        <w:t>Index 2410:</w:t>
      </w:r>
    </w:p>
    <w:p>
      <w:r>
        <w:t>Question : "Ann had 9 peach . He hash each peach into 18 slices . How many peach slices did Ann make?"</w:t>
      </w:r>
    </w:p>
    <w:p>
      <w:r>
        <w:t>Equation : " X = 18 * 9"</w:t>
      </w:r>
    </w:p>
    <w:p>
      <w:r>
        <w:t xml:space="preserve">Answer : "162" </w:t>
        <w:br/>
        <w:t>}</w:t>
      </w:r>
    </w:p>
    <w:p>
      <w:r>
        <w:t>{</w:t>
        <w:br/>
        <w:t>Index 2411:</w:t>
      </w:r>
    </w:p>
    <w:p>
      <w:r>
        <w:t>Question : "Diana had 16 kiwi . He dice each kiwi into 4 slices . How many kiwi slices did Diana make?"</w:t>
      </w:r>
    </w:p>
    <w:p>
      <w:r>
        <w:t>Equation : " X = 4 * 16"</w:t>
      </w:r>
    </w:p>
    <w:p>
      <w:r>
        <w:t xml:space="preserve">Answer : "64" </w:t>
        <w:br/>
        <w:t>}</w:t>
      </w:r>
    </w:p>
    <w:p>
      <w:r>
        <w:t>{</w:t>
        <w:br/>
        <w:t>Index 2412:</w:t>
      </w:r>
    </w:p>
    <w:p>
      <w:r>
        <w:t>Question : "Gary had 13 Doll . He cut up each Doll into 9 slices . How many Doll slices did Gary make?"</w:t>
      </w:r>
    </w:p>
    <w:p>
      <w:r>
        <w:t>Equation : " X = 9 * 13"</w:t>
      </w:r>
    </w:p>
    <w:p>
      <w:r>
        <w:t xml:space="preserve">Answer : "117" </w:t>
        <w:br/>
        <w:t>}</w:t>
      </w:r>
    </w:p>
    <w:p>
      <w:r>
        <w:t>{</w:t>
        <w:br/>
        <w:t>Index 2413:</w:t>
      </w:r>
    </w:p>
    <w:p>
      <w:r>
        <w:t>Question : "Tracey had 13 watermelon . He chop each watermelon into 14 slices . How many watermelon slices did Tracey make?"</w:t>
      </w:r>
    </w:p>
    <w:p>
      <w:r>
        <w:t>Equation : " X = 14 * 13"</w:t>
      </w:r>
    </w:p>
    <w:p>
      <w:r>
        <w:t xml:space="preserve">Answer : "182" </w:t>
        <w:br/>
        <w:t>}</w:t>
      </w:r>
    </w:p>
    <w:p>
      <w:r>
        <w:t>{</w:t>
        <w:br/>
        <w:t>Index 2414:</w:t>
      </w:r>
    </w:p>
    <w:p>
      <w:r>
        <w:t>Question : "Renato had 17 cherry . He mince each cherry into 7 slices . How many cherry slices did Renato make?"</w:t>
      </w:r>
    </w:p>
    <w:p>
      <w:r>
        <w:t>Equation : " X = 7 * 17"</w:t>
      </w:r>
    </w:p>
    <w:p>
      <w:r>
        <w:t xml:space="preserve">Answer : "119" </w:t>
        <w:br/>
        <w:t>}</w:t>
      </w:r>
    </w:p>
    <w:p>
      <w:r>
        <w:t>{</w:t>
        <w:br/>
        <w:t>Index 2415:</w:t>
      </w:r>
    </w:p>
    <w:p>
      <w:r>
        <w:t>Question : "Sandra had 27 strawberry . He cut up each strawberry into 5 slices . How many strawberry slices did Sandra make?"</w:t>
      </w:r>
    </w:p>
    <w:p>
      <w:r>
        <w:t>Equation : " X = 5 * 27"</w:t>
      </w:r>
    </w:p>
    <w:p>
      <w:r>
        <w:t xml:space="preserve">Answer : "135" </w:t>
        <w:br/>
        <w:t>}</w:t>
      </w:r>
    </w:p>
    <w:p>
      <w:r>
        <w:t>{</w:t>
        <w:br/>
        <w:t>Index 2416:</w:t>
      </w:r>
    </w:p>
    <w:p>
      <w:r>
        <w:t>Question : "Jose had 32 apricot . He slice each apricot into 11 slices . How many apricot slices did Jose make?"</w:t>
      </w:r>
    </w:p>
    <w:p>
      <w:r>
        <w:t>Equation : " X = 11 * 32"</w:t>
      </w:r>
    </w:p>
    <w:p>
      <w:r>
        <w:t xml:space="preserve">Answer : "352" </w:t>
        <w:br/>
        <w:t>}</w:t>
      </w:r>
    </w:p>
    <w:p>
      <w:r>
        <w:t>{</w:t>
        <w:br/>
        <w:t>Index 2417:</w:t>
      </w:r>
    </w:p>
    <w:p>
      <w:r>
        <w:t>Question : "Thelma had 28 pineapple . He chop each pineapple into 3 slices . How many pineapple slices did Thelma make?"</w:t>
      </w:r>
    </w:p>
    <w:p>
      <w:r>
        <w:t>Equation : " X = 3 * 28"</w:t>
      </w:r>
    </w:p>
    <w:p>
      <w:r>
        <w:t xml:space="preserve">Answer : "84" </w:t>
        <w:br/>
        <w:t>}</w:t>
      </w:r>
    </w:p>
    <w:p>
      <w:r>
        <w:t>{</w:t>
        <w:br/>
        <w:t>Index 2418:</w:t>
      </w:r>
    </w:p>
    <w:p>
      <w:r>
        <w:t>Question : "Lisa had 12 apple . He divide each apple into 17 slices . How many apple slices did Lisa make?"</w:t>
      </w:r>
    </w:p>
    <w:p>
      <w:r>
        <w:t>Equation : " X = 17 * 12"</w:t>
      </w:r>
    </w:p>
    <w:p>
      <w:r>
        <w:t xml:space="preserve">Answer : "204" </w:t>
        <w:br/>
        <w:t>}</w:t>
      </w:r>
    </w:p>
    <w:p>
      <w:r>
        <w:t>{</w:t>
        <w:br/>
        <w:t>Index 2419:</w:t>
      </w:r>
    </w:p>
    <w:p>
      <w:r>
        <w:t>Question : "Edith had 40 strawberry . He dice each strawberry into 10 slices . How many strawberry slices did Edith make?"</w:t>
      </w:r>
    </w:p>
    <w:p>
      <w:r>
        <w:t>Equation : " X = 10 * 40"</w:t>
      </w:r>
    </w:p>
    <w:p>
      <w:r>
        <w:t xml:space="preserve">Answer : "400" </w:t>
        <w:br/>
        <w:t>}</w:t>
      </w:r>
    </w:p>
    <w:p>
      <w:r>
        <w:t>{</w:t>
        <w:br/>
        <w:t>Index 2420:</w:t>
      </w:r>
    </w:p>
    <w:p>
      <w:r>
        <w:t>Question : "Margaret had 8 mango . He cut each mango into 13 slices . How many mango slices did Margaret make?"</w:t>
      </w:r>
    </w:p>
    <w:p>
      <w:r>
        <w:t>Equation : " X = 13 * 8"</w:t>
      </w:r>
    </w:p>
    <w:p>
      <w:r>
        <w:t xml:space="preserve">Answer : "104" </w:t>
        <w:br/>
        <w:t>}</w:t>
      </w:r>
    </w:p>
    <w:p>
      <w:r>
        <w:t>{</w:t>
        <w:br/>
        <w:t>Index 2421:</w:t>
      </w:r>
    </w:p>
    <w:p>
      <w:r>
        <w:t>Question : "Delbert had 4 watermelon . He slice each watermelon into 3 slices . How many watermelon slices did Delbert make?"</w:t>
      </w:r>
    </w:p>
    <w:p>
      <w:r>
        <w:t>Equation : " X = 3 * 4"</w:t>
      </w:r>
    </w:p>
    <w:p>
      <w:r>
        <w:t xml:space="preserve">Answer : "12" </w:t>
        <w:br/>
        <w:t>}</w:t>
      </w:r>
    </w:p>
    <w:p>
      <w:r>
        <w:t>{</w:t>
        <w:br/>
        <w:t>Index 2422:</w:t>
      </w:r>
    </w:p>
    <w:p>
      <w:r>
        <w:t>Question : "Christy had 32 cherry . He carve each cherry into 12 slices . How many cherry slices did Christy make?"</w:t>
      </w:r>
    </w:p>
    <w:p>
      <w:r>
        <w:t>Equation : " X = 12 * 32"</w:t>
      </w:r>
    </w:p>
    <w:p>
      <w:r>
        <w:t xml:space="preserve">Answer : "384" </w:t>
        <w:br/>
        <w:t>}</w:t>
      </w:r>
    </w:p>
    <w:p>
      <w:r>
        <w:t>{</w:t>
        <w:br/>
        <w:t>Index 2423:</w:t>
      </w:r>
    </w:p>
    <w:p>
      <w:r>
        <w:t>Question : "Quintin had 17 Mango . He carve each Mango into 2 slices . How many Mango slices did Quintin make?"</w:t>
      </w:r>
    </w:p>
    <w:p>
      <w:r>
        <w:t>Equation : " X = 2 * 17"</w:t>
      </w:r>
    </w:p>
    <w:p>
      <w:r>
        <w:t xml:space="preserve">Answer : "34" </w:t>
        <w:br/>
        <w:t>}</w:t>
      </w:r>
    </w:p>
    <w:p>
      <w:r>
        <w:t>{</w:t>
        <w:br/>
        <w:t>Index 2424:</w:t>
      </w:r>
    </w:p>
    <w:p>
      <w:r>
        <w:t>Question : "Humberto had 36 Doll . He cut each Doll into 12 slices . How many Doll slices did Humberto make?"</w:t>
      </w:r>
    </w:p>
    <w:p>
      <w:r>
        <w:t>Equation : " X = 12 * 36"</w:t>
      </w:r>
    </w:p>
    <w:p>
      <w:r>
        <w:t xml:space="preserve">Answer : "432" </w:t>
        <w:br/>
        <w:t>}</w:t>
      </w:r>
    </w:p>
    <w:p>
      <w:r>
        <w:t>{</w:t>
        <w:br/>
        <w:t>Index 2425:</w:t>
      </w:r>
    </w:p>
    <w:p>
      <w:r>
        <w:t>Question : "Andrea had 32 mango . He divide each mango into 17 slices . How many mango slices did Andrea make?"</w:t>
      </w:r>
    </w:p>
    <w:p>
      <w:r>
        <w:t>Equation : " X = 17 * 32"</w:t>
      </w:r>
    </w:p>
    <w:p>
      <w:r>
        <w:t xml:space="preserve">Answer : "544" </w:t>
        <w:br/>
        <w:t>}</w:t>
      </w:r>
    </w:p>
    <w:p>
      <w:r>
        <w:t>{</w:t>
        <w:br/>
        <w:t>Index 2426:</w:t>
      </w:r>
    </w:p>
    <w:p>
      <w:r>
        <w:t>Question : "Frank had 4 Banana . He carve each Banana into 4 slices . How many Banana slices did Frank make?"</w:t>
      </w:r>
    </w:p>
    <w:p>
      <w:r>
        <w:t>Equation : " X = 4 * 4"</w:t>
      </w:r>
    </w:p>
    <w:p>
      <w:r>
        <w:t xml:space="preserve">Answer : "16" </w:t>
        <w:br/>
        <w:t>}</w:t>
      </w:r>
    </w:p>
    <w:p>
      <w:r>
        <w:t>{</w:t>
        <w:br/>
        <w:t>Index 2427:</w:t>
      </w:r>
    </w:p>
    <w:p>
      <w:r>
        <w:t>Question : "Louise had 35 apple . He divide each apple into 18 slices . How many apple slices did Louise make?"</w:t>
      </w:r>
    </w:p>
    <w:p>
      <w:r>
        <w:t>Equation : " X = 18 * 35"</w:t>
      </w:r>
    </w:p>
    <w:p>
      <w:r>
        <w:t xml:space="preserve">Answer : "630" </w:t>
        <w:br/>
        <w:t>}</w:t>
      </w:r>
    </w:p>
    <w:p>
      <w:r>
        <w:t>{</w:t>
        <w:br/>
        <w:t>Index 2428:</w:t>
      </w:r>
    </w:p>
    <w:p>
      <w:r>
        <w:t>Question : "Mary had 11 toy . He chop each toy into 15 slices . How many toy slices did Mary make?"</w:t>
      </w:r>
    </w:p>
    <w:p>
      <w:r>
        <w:t>Equation : " X = 15 * 11"</w:t>
      </w:r>
    </w:p>
    <w:p>
      <w:r>
        <w:t xml:space="preserve">Answer : "165" </w:t>
        <w:br/>
        <w:t>}</w:t>
      </w:r>
    </w:p>
    <w:p>
      <w:r>
        <w:t>{</w:t>
        <w:br/>
        <w:t>Index 2429:</w:t>
      </w:r>
    </w:p>
    <w:p>
      <w:r>
        <w:t>Question : "Richard had 48 pineapple . He carve each pineapple into 11 slices . How many pineapple slices did Richard make?"</w:t>
      </w:r>
    </w:p>
    <w:p>
      <w:r>
        <w:t>Equation : " X = 11 * 48"</w:t>
      </w:r>
    </w:p>
    <w:p>
      <w:r>
        <w:t xml:space="preserve">Answer : "528" </w:t>
        <w:br/>
        <w:t>}</w:t>
      </w:r>
    </w:p>
    <w:p>
      <w:r>
        <w:t>{</w:t>
        <w:br/>
        <w:t>Index 2430:</w:t>
      </w:r>
    </w:p>
    <w:p>
      <w:r>
        <w:t>Question : "Edna had 15 nectarine . He cut each nectarine into 3 slices . How many nectarine slices did Edna make?"</w:t>
      </w:r>
    </w:p>
    <w:p>
      <w:r>
        <w:t>Equation : " X = 3 * 15"</w:t>
      </w:r>
    </w:p>
    <w:p>
      <w:r>
        <w:t xml:space="preserve">Answer : "45" </w:t>
        <w:br/>
        <w:t>}</w:t>
      </w:r>
    </w:p>
    <w:p>
      <w:r>
        <w:t>{</w:t>
        <w:br/>
        <w:t>Index 2431:</w:t>
      </w:r>
    </w:p>
    <w:p>
      <w:r>
        <w:t>Question : "Laura had 41 nectarine . He cut each nectarine into 20 slices . How many nectarine slices did Laura make?"</w:t>
      </w:r>
    </w:p>
    <w:p>
      <w:r>
        <w:t>Equation : " X = 20 * 41"</w:t>
      </w:r>
    </w:p>
    <w:p>
      <w:r>
        <w:t xml:space="preserve">Answer : "820" </w:t>
        <w:br/>
        <w:t>}</w:t>
      </w:r>
    </w:p>
    <w:p>
      <w:r>
        <w:t>{</w:t>
        <w:br/>
        <w:t>Index 2432:</w:t>
      </w:r>
    </w:p>
    <w:p>
      <w:r>
        <w:t>Question : "Robert had 20 raspberry . He chop each raspberry into 7 slices . How many raspberry slices did Robert make?"</w:t>
      </w:r>
    </w:p>
    <w:p>
      <w:r>
        <w:t>Equation : " X = 7 * 20"</w:t>
      </w:r>
    </w:p>
    <w:p>
      <w:r>
        <w:t xml:space="preserve">Answer : "140" </w:t>
        <w:br/>
        <w:t>}</w:t>
      </w:r>
    </w:p>
    <w:p>
      <w:r>
        <w:t>{</w:t>
        <w:br/>
        <w:t>Index 2433:</w:t>
      </w:r>
    </w:p>
    <w:p>
      <w:r>
        <w:t>Question : "Louise had 4 pear . He carve each pear into 15 slices . How many pear slices did Louise make?"</w:t>
      </w:r>
    </w:p>
    <w:p>
      <w:r>
        <w:t>Equation : " X = 15 * 4"</w:t>
      </w:r>
    </w:p>
    <w:p>
      <w:r>
        <w:t xml:space="preserve">Answer : "60" </w:t>
        <w:br/>
        <w:t>}</w:t>
      </w:r>
    </w:p>
    <w:p>
      <w:r>
        <w:t>{</w:t>
        <w:br/>
        <w:t>Index 2434:</w:t>
      </w:r>
    </w:p>
    <w:p>
      <w:r>
        <w:t>Question : "Maurice had 32 kiwi . He slice each kiwi into 13 slices . How many kiwi slices did Maurice make?"</w:t>
      </w:r>
    </w:p>
    <w:p>
      <w:r>
        <w:t>Equation : " X = 13 * 32"</w:t>
      </w:r>
    </w:p>
    <w:p>
      <w:r>
        <w:t xml:space="preserve">Answer : "416" </w:t>
        <w:br/>
        <w:t>}</w:t>
      </w:r>
    </w:p>
    <w:p>
      <w:r>
        <w:t>{</w:t>
        <w:br/>
        <w:t>Index 2435:</w:t>
      </w:r>
    </w:p>
    <w:p>
      <w:r>
        <w:t>Question : "Colin had 21 apricot . He divide each apricot into 16 slices . How many apricot slices did Colin make?"</w:t>
      </w:r>
    </w:p>
    <w:p>
      <w:r>
        <w:t>Equation : " X = 16 * 21"</w:t>
      </w:r>
    </w:p>
    <w:p>
      <w:r>
        <w:t xml:space="preserve">Answer : "336" </w:t>
        <w:br/>
        <w:t>}</w:t>
      </w:r>
    </w:p>
    <w:p>
      <w:r>
        <w:t>{</w:t>
        <w:br/>
        <w:t>Index 2436:</w:t>
      </w:r>
    </w:p>
    <w:p>
      <w:r>
        <w:t>Question : "Vanessa had 41 pear . He cut up each pear into 2 slices . How many pear slices did Vanessa make?"</w:t>
      </w:r>
    </w:p>
    <w:p>
      <w:r>
        <w:t>Equation : " X = 2 * 41"</w:t>
      </w:r>
    </w:p>
    <w:p>
      <w:r>
        <w:t xml:space="preserve">Answer : "82" </w:t>
        <w:br/>
        <w:t>}</w:t>
      </w:r>
    </w:p>
    <w:p>
      <w:r>
        <w:t>{</w:t>
        <w:br/>
        <w:t>Index 2437:</w:t>
      </w:r>
    </w:p>
    <w:p>
      <w:r>
        <w:t>Question : "Jordan had 29 papaya . He cut up each papaya into 14 slices . How many papaya slices did Jordan make?"</w:t>
      </w:r>
    </w:p>
    <w:p>
      <w:r>
        <w:t>Equation : " X = 14 * 29"</w:t>
      </w:r>
    </w:p>
    <w:p>
      <w:r>
        <w:t xml:space="preserve">Answer : "406" </w:t>
        <w:br/>
        <w:t>}</w:t>
      </w:r>
    </w:p>
    <w:p>
      <w:r>
        <w:t>{</w:t>
        <w:br/>
        <w:t>Index 2438:</w:t>
      </w:r>
    </w:p>
    <w:p>
      <w:r>
        <w:t>Question : "Douglas had 4 Chocolate . He dice each Chocolate into 20 slices . How many Chocolate slices did Douglas make?"</w:t>
      </w:r>
    </w:p>
    <w:p>
      <w:r>
        <w:t>Equation : " X = 20 * 4"</w:t>
      </w:r>
    </w:p>
    <w:p>
      <w:r>
        <w:t xml:space="preserve">Answer : "80" </w:t>
        <w:br/>
        <w:t>}</w:t>
      </w:r>
    </w:p>
    <w:p>
      <w:r>
        <w:t>{</w:t>
        <w:br/>
        <w:t>Index 2439:</w:t>
      </w:r>
    </w:p>
    <w:p>
      <w:r>
        <w:t>Question : "Jack had 48 raspberry . He carve each raspberry into 12 slices . How many raspberry slices did Jack make?"</w:t>
      </w:r>
    </w:p>
    <w:p>
      <w:r>
        <w:t>Equation : " X = 12 * 48"</w:t>
      </w:r>
    </w:p>
    <w:p>
      <w:r>
        <w:t xml:space="preserve">Answer : "576" </w:t>
        <w:br/>
        <w:t>}</w:t>
      </w:r>
    </w:p>
    <w:p>
      <w:r>
        <w:t>{</w:t>
        <w:br/>
        <w:t>Index 2440:</w:t>
      </w:r>
    </w:p>
    <w:p>
      <w:r>
        <w:t>Question : "Stephen had 48 papaya . He carve each papaya into 18 slices . How many papaya slices did Stephen make?"</w:t>
      </w:r>
    </w:p>
    <w:p>
      <w:r>
        <w:t>Equation : " X = 18 * 48"</w:t>
      </w:r>
    </w:p>
    <w:p>
      <w:r>
        <w:t xml:space="preserve">Answer : "864" </w:t>
        <w:br/>
        <w:t>}</w:t>
      </w:r>
    </w:p>
    <w:p>
      <w:r>
        <w:t>{</w:t>
        <w:br/>
        <w:t>Index 2441:</w:t>
      </w:r>
    </w:p>
    <w:p>
      <w:r>
        <w:t>Question : "Larry had 50 blackcurrant . He divide each blackcurrant into 11 slices . How many blackcurrant slices did Larry make?"</w:t>
      </w:r>
    </w:p>
    <w:p>
      <w:r>
        <w:t>Equation : " X = 11 * 50"</w:t>
      </w:r>
    </w:p>
    <w:p>
      <w:r>
        <w:t xml:space="preserve">Answer : "550" </w:t>
        <w:br/>
        <w:t>}</w:t>
      </w:r>
    </w:p>
    <w:p>
      <w:r>
        <w:t>{</w:t>
        <w:br/>
        <w:t>Index 2442:</w:t>
      </w:r>
    </w:p>
    <w:p>
      <w:r>
        <w:t>Question : "David had 33 apricot . He mince each apricot into 19 slices . How many apricot slices did David make?"</w:t>
      </w:r>
    </w:p>
    <w:p>
      <w:r>
        <w:t>Equation : " X = 19 * 33"</w:t>
      </w:r>
    </w:p>
    <w:p>
      <w:r>
        <w:t xml:space="preserve">Answer : "627" </w:t>
        <w:br/>
        <w:t>}</w:t>
      </w:r>
    </w:p>
    <w:p>
      <w:r>
        <w:t>{</w:t>
        <w:br/>
        <w:t>Index 2443:</w:t>
      </w:r>
    </w:p>
    <w:p>
      <w:r>
        <w:t>Question : "Herbert had 30 watermelon . He divide each watermelon into 4 slices . How many watermelon slices did Herbert make?"</w:t>
      </w:r>
    </w:p>
    <w:p>
      <w:r>
        <w:t>Equation : " X = 4 * 30"</w:t>
      </w:r>
    </w:p>
    <w:p>
      <w:r>
        <w:t xml:space="preserve">Answer : "120" </w:t>
        <w:br/>
        <w:t>}</w:t>
      </w:r>
    </w:p>
    <w:p>
      <w:r>
        <w:t>{</w:t>
        <w:br/>
        <w:t>Index 2444:</w:t>
      </w:r>
    </w:p>
    <w:p>
      <w:r>
        <w:t>Question : "Shawna had 9 Banana . He dice each Banana into 19 slices . How many Banana slices did Shawna make?"</w:t>
      </w:r>
    </w:p>
    <w:p>
      <w:r>
        <w:t>Equation : " X = 19 * 9"</w:t>
      </w:r>
    </w:p>
    <w:p>
      <w:r>
        <w:t xml:space="preserve">Answer : "171" </w:t>
        <w:br/>
        <w:t>}</w:t>
      </w:r>
    </w:p>
    <w:p>
      <w:r>
        <w:t>{</w:t>
        <w:br/>
        <w:t>Index 2445:</w:t>
      </w:r>
    </w:p>
    <w:p>
      <w:r>
        <w:t>Question : "Charles had 39 lime . He slice each lime into 20 slices . How many lime slices did Charles make?"</w:t>
      </w:r>
    </w:p>
    <w:p>
      <w:r>
        <w:t>Equation : " X = 20 * 39"</w:t>
      </w:r>
    </w:p>
    <w:p>
      <w:r>
        <w:t xml:space="preserve">Answer : "780" </w:t>
        <w:br/>
        <w:t>}</w:t>
      </w:r>
    </w:p>
    <w:p>
      <w:r>
        <w:t>{</w:t>
        <w:br/>
        <w:t>Index 2446:</w:t>
      </w:r>
    </w:p>
    <w:p>
      <w:r>
        <w:t>Question : "Ben had 43 Flower . He cube each Flower into 3 slices . How many Flower slices did Ben make?"</w:t>
      </w:r>
    </w:p>
    <w:p>
      <w:r>
        <w:t>Equation : " X = 3 * 43"</w:t>
      </w:r>
    </w:p>
    <w:p>
      <w:r>
        <w:t xml:space="preserve">Answer : "129" </w:t>
        <w:br/>
        <w:t>}</w:t>
      </w:r>
    </w:p>
    <w:p>
      <w:r>
        <w:t>{</w:t>
        <w:br/>
        <w:t>Index 2447:</w:t>
      </w:r>
    </w:p>
    <w:p>
      <w:r>
        <w:t>Question : "Dorothy had 13 Doll . He chop each Doll into 12 slices . How many Doll slices did Dorothy make?"</w:t>
      </w:r>
    </w:p>
    <w:p>
      <w:r>
        <w:t>Equation : " X = 12 * 13"</w:t>
      </w:r>
    </w:p>
    <w:p>
      <w:r>
        <w:t xml:space="preserve">Answer : "156" </w:t>
        <w:br/>
        <w:t>}</w:t>
      </w:r>
    </w:p>
    <w:p>
      <w:r>
        <w:t>{</w:t>
        <w:br/>
        <w:t>Index 2448:</w:t>
      </w:r>
    </w:p>
    <w:p>
      <w:r>
        <w:t>Question : "Paige had 10 nectarine . He cube each nectarine into 12 slices . How many nectarine slices did Paige make?"</w:t>
      </w:r>
    </w:p>
    <w:p>
      <w:r>
        <w:t>Equation : " X = 12 * 10"</w:t>
      </w:r>
    </w:p>
    <w:p>
      <w:r>
        <w:t xml:space="preserve">Answer : "120" </w:t>
        <w:br/>
        <w:t>}</w:t>
      </w:r>
    </w:p>
    <w:p>
      <w:r>
        <w:t>{</w:t>
        <w:br/>
        <w:t>Index 2449:</w:t>
      </w:r>
    </w:p>
    <w:p>
      <w:r>
        <w:t>Question : "John had 24 avocado . He dice each avocado into 12 slices . How many avocado slices did John make?"</w:t>
      </w:r>
    </w:p>
    <w:p>
      <w:r>
        <w:t>Equation : " X = 12 * 24"</w:t>
      </w:r>
    </w:p>
    <w:p>
      <w:r>
        <w:t xml:space="preserve">Answer : "288" </w:t>
        <w:br/>
        <w:t>}</w:t>
      </w:r>
    </w:p>
    <w:p>
      <w:r>
        <w:t>{</w:t>
        <w:br/>
        <w:t>Index 2450:</w:t>
      </w:r>
    </w:p>
    <w:p>
      <w:r>
        <w:t>Question : "William had 24 apple . He carve each apple into 10 slices . How many apple slices did William make?"</w:t>
      </w:r>
    </w:p>
    <w:p>
      <w:r>
        <w:t>Equation : " X = 10 * 24"</w:t>
      </w:r>
    </w:p>
    <w:p>
      <w:r>
        <w:t xml:space="preserve">Answer : "240" </w:t>
        <w:br/>
        <w:t>}</w:t>
      </w:r>
    </w:p>
    <w:p>
      <w:r>
        <w:t>{</w:t>
        <w:br/>
        <w:t>Index 2451:</w:t>
      </w:r>
    </w:p>
    <w:p>
      <w:r>
        <w:t>Question : "Brian had 32 Flower . He chop each Flower into 4 slices . How many Flower slices did Brian make?"</w:t>
      </w:r>
    </w:p>
    <w:p>
      <w:r>
        <w:t>Equation : " X = 4 * 32"</w:t>
      </w:r>
    </w:p>
    <w:p>
      <w:r>
        <w:t xml:space="preserve">Answer : "128" </w:t>
        <w:br/>
        <w:t>}</w:t>
      </w:r>
    </w:p>
    <w:p>
      <w:r>
        <w:t>{</w:t>
        <w:br/>
        <w:t>Index 2452:</w:t>
      </w:r>
    </w:p>
    <w:p>
      <w:r>
        <w:t>Question : "Glenn had 31 Banana . He cube each Banana into 18 slices . How many Banana slices did Glenn make?"</w:t>
      </w:r>
    </w:p>
    <w:p>
      <w:r>
        <w:t>Equation : " X = 18 * 31"</w:t>
      </w:r>
    </w:p>
    <w:p>
      <w:r>
        <w:t xml:space="preserve">Answer : "558" </w:t>
        <w:br/>
        <w:t>}</w:t>
      </w:r>
    </w:p>
    <w:p>
      <w:r>
        <w:t>{</w:t>
        <w:br/>
        <w:t>Index 2453:</w:t>
      </w:r>
    </w:p>
    <w:p>
      <w:r>
        <w:t>Question : "Albert had 8 Banana . He cut up each Banana into 20 slices . How many Banana slices did Albert make?"</w:t>
      </w:r>
    </w:p>
    <w:p>
      <w:r>
        <w:t>Equation : " X = 20 * 8"</w:t>
      </w:r>
    </w:p>
    <w:p>
      <w:r>
        <w:t xml:space="preserve">Answer : "160" </w:t>
        <w:br/>
        <w:t>}</w:t>
      </w:r>
    </w:p>
    <w:p>
      <w:r>
        <w:t>{</w:t>
        <w:br/>
        <w:t>Index 2454:</w:t>
      </w:r>
    </w:p>
    <w:p>
      <w:r>
        <w:t>Question : "Paul had 6 Mango . He mince each Mango into 11 slices . How many Mango slices did Paul make?"</w:t>
      </w:r>
    </w:p>
    <w:p>
      <w:r>
        <w:t>Equation : " X = 11 * 6"</w:t>
      </w:r>
    </w:p>
    <w:p>
      <w:r>
        <w:t xml:space="preserve">Answer : "66" </w:t>
        <w:br/>
        <w:t>}</w:t>
      </w:r>
    </w:p>
    <w:p>
      <w:r>
        <w:t>{</w:t>
        <w:br/>
        <w:t>Index 2455:</w:t>
      </w:r>
    </w:p>
    <w:p>
      <w:r>
        <w:t>Question : "Lisa had 10 lemon . He dice each lemon into 4 slices . How many lemon slices did Lisa make?"</w:t>
      </w:r>
    </w:p>
    <w:p>
      <w:r>
        <w:t>Equation : " X = 4 * 10"</w:t>
      </w:r>
    </w:p>
    <w:p>
      <w:r>
        <w:t xml:space="preserve">Answer : "40" </w:t>
        <w:br/>
        <w:t>}</w:t>
      </w:r>
    </w:p>
    <w:p>
      <w:r>
        <w:t>{</w:t>
        <w:br/>
        <w:t>Index 2456:</w:t>
      </w:r>
    </w:p>
    <w:p>
      <w:r>
        <w:t>Question : "Victoria had 38 watermelon . He carve each watermelon into 2 slices . How many watermelon slices did Victoria make?"</w:t>
      </w:r>
    </w:p>
    <w:p>
      <w:r>
        <w:t>Equation : " X = 2 * 38"</w:t>
      </w:r>
    </w:p>
    <w:p>
      <w:r>
        <w:t xml:space="preserve">Answer : "76" </w:t>
        <w:br/>
        <w:t>}</w:t>
      </w:r>
    </w:p>
    <w:p>
      <w:r>
        <w:t>{</w:t>
        <w:br/>
        <w:t>Index 2457:</w:t>
      </w:r>
    </w:p>
    <w:p>
      <w:r>
        <w:t>Question : "Ingrid had 46 strawberry . He mince each strawberry into 4 slices . How many strawberry slices did Ingrid make?"</w:t>
      </w:r>
    </w:p>
    <w:p>
      <w:r>
        <w:t>Equation : " X = 4 * 46"</w:t>
      </w:r>
    </w:p>
    <w:p>
      <w:r>
        <w:t xml:space="preserve">Answer : "184" </w:t>
        <w:br/>
        <w:t>}</w:t>
      </w:r>
    </w:p>
    <w:p>
      <w:r>
        <w:t>{</w:t>
        <w:br/>
        <w:t>Index 2458:</w:t>
      </w:r>
    </w:p>
    <w:p>
      <w:r>
        <w:t>Question : "Irma had 41 Mango . He cube each Mango into 5 slices . How many Mango slices did Irma make?"</w:t>
      </w:r>
    </w:p>
    <w:p>
      <w:r>
        <w:t>Equation : " X = 5 * 41"</w:t>
      </w:r>
    </w:p>
    <w:p>
      <w:r>
        <w:t xml:space="preserve">Answer : "205" </w:t>
        <w:br/>
        <w:t>}</w:t>
      </w:r>
    </w:p>
    <w:p>
      <w:r>
        <w:t>{</w:t>
        <w:br/>
        <w:t>Index 2459:</w:t>
      </w:r>
    </w:p>
    <w:p>
      <w:r>
        <w:t>Question : "Carmen had 28 lychee . He divide each lychee into 9 slices . How many lychee slices did Carmen make?"</w:t>
      </w:r>
    </w:p>
    <w:p>
      <w:r>
        <w:t>Equation : " X = 9 * 28"</w:t>
      </w:r>
    </w:p>
    <w:p>
      <w:r>
        <w:t xml:space="preserve">Answer : "252" </w:t>
        <w:br/>
        <w:t>}</w:t>
      </w:r>
    </w:p>
    <w:p>
      <w:r>
        <w:t>{</w:t>
        <w:br/>
        <w:t>Index 2460:</w:t>
      </w:r>
    </w:p>
    <w:p>
      <w:r>
        <w:t>Question : "Elsie had 32 blueberry . He chop each blueberry into 13 slices . How many blueberry slices did Elsie make?"</w:t>
      </w:r>
    </w:p>
    <w:p>
      <w:r>
        <w:t>Equation : " X = 13 * 32"</w:t>
      </w:r>
    </w:p>
    <w:p>
      <w:r>
        <w:t xml:space="preserve">Answer : "416" </w:t>
        <w:br/>
        <w:t>}</w:t>
      </w:r>
    </w:p>
    <w:p>
      <w:r>
        <w:t>{</w:t>
        <w:br/>
        <w:t>Index 2461:</w:t>
      </w:r>
    </w:p>
    <w:p>
      <w:r>
        <w:t>Question : "David had 40 lime . He cut each lime into 6 slices . How many lime slices did David make?"</w:t>
      </w:r>
    </w:p>
    <w:p>
      <w:r>
        <w:t>Equation : " X = 6 * 40"</w:t>
      </w:r>
    </w:p>
    <w:p>
      <w:r>
        <w:t xml:space="preserve">Answer : "240" </w:t>
        <w:br/>
        <w:t>}</w:t>
      </w:r>
    </w:p>
    <w:p>
      <w:r>
        <w:t>{</w:t>
        <w:br/>
        <w:t>Index 2462:</w:t>
      </w:r>
    </w:p>
    <w:p>
      <w:r>
        <w:t>Question : "Kyle had 42 apple . He cut each apple into 10 slices . How many apple slices did Kyle make?"</w:t>
      </w:r>
    </w:p>
    <w:p>
      <w:r>
        <w:t>Equation : " X = 10 * 42"</w:t>
      </w:r>
    </w:p>
    <w:p>
      <w:r>
        <w:t xml:space="preserve">Answer : "420" </w:t>
        <w:br/>
        <w:t>}</w:t>
      </w:r>
    </w:p>
    <w:p>
      <w:r>
        <w:t>{</w:t>
        <w:br/>
        <w:t>Index 2463:</w:t>
      </w:r>
    </w:p>
    <w:p>
      <w:r>
        <w:t>Question : "Anna had 33 papaya . He dice each papaya into 6 slices . How many papaya slices did Anna make?"</w:t>
      </w:r>
    </w:p>
    <w:p>
      <w:r>
        <w:t>Equation : " X = 6 * 33"</w:t>
      </w:r>
    </w:p>
    <w:p>
      <w:r>
        <w:t xml:space="preserve">Answer : "198" </w:t>
        <w:br/>
        <w:t>}</w:t>
      </w:r>
    </w:p>
    <w:p>
      <w:r>
        <w:t>{</w:t>
        <w:br/>
        <w:t>Index 2464:</w:t>
      </w:r>
    </w:p>
    <w:p>
      <w:r>
        <w:t>Question : "Barry had 24 Flower . He divide each Flower into 5 slices . How many Flower slices did Barry make?"</w:t>
      </w:r>
    </w:p>
    <w:p>
      <w:r>
        <w:t>Equation : " X = 5 * 24"</w:t>
      </w:r>
    </w:p>
    <w:p>
      <w:r>
        <w:t xml:space="preserve">Answer : "120" </w:t>
        <w:br/>
        <w:t>}</w:t>
      </w:r>
    </w:p>
    <w:p>
      <w:r>
        <w:t>{</w:t>
        <w:br/>
        <w:t>Index 2465:</w:t>
      </w:r>
    </w:p>
    <w:p>
      <w:r>
        <w:t>Question : "Kenneth had 45 blueberry . He cube each blueberry into 18 slices . How many blueberry slices did Kenneth make?"</w:t>
      </w:r>
    </w:p>
    <w:p>
      <w:r>
        <w:t>Equation : " X = 18 * 45"</w:t>
      </w:r>
    </w:p>
    <w:p>
      <w:r>
        <w:t xml:space="preserve">Answer : "810" </w:t>
        <w:br/>
        <w:t>}</w:t>
      </w:r>
    </w:p>
    <w:p>
      <w:r>
        <w:t>{</w:t>
        <w:br/>
        <w:t>Index 2466:</w:t>
      </w:r>
    </w:p>
    <w:p>
      <w:r>
        <w:t>Question : "Cynthia had 43 blueberry . He hash each blueberry into 3 slices . How many blueberry slices did Cynthia make?"</w:t>
      </w:r>
    </w:p>
    <w:p>
      <w:r>
        <w:t>Equation : " X = 3 * 43"</w:t>
      </w:r>
    </w:p>
    <w:p>
      <w:r>
        <w:t xml:space="preserve">Answer : "129" </w:t>
        <w:br/>
        <w:t>}</w:t>
      </w:r>
    </w:p>
    <w:p>
      <w:r>
        <w:t>{</w:t>
        <w:br/>
        <w:t>Index 2467:</w:t>
      </w:r>
    </w:p>
    <w:p>
      <w:r>
        <w:t>Question : "Maura had 48 Banana . He divide each Banana into 18 slices . How many Banana slices did Maura make?"</w:t>
      </w:r>
    </w:p>
    <w:p>
      <w:r>
        <w:t>Equation : " X = 18 * 48"</w:t>
      </w:r>
    </w:p>
    <w:p>
      <w:r>
        <w:t xml:space="preserve">Answer : "864" </w:t>
        <w:br/>
        <w:t>}</w:t>
      </w:r>
    </w:p>
    <w:p>
      <w:r>
        <w:t>{</w:t>
        <w:br/>
        <w:t>Index 2468:</w:t>
      </w:r>
    </w:p>
    <w:p>
      <w:r>
        <w:t>Question : "Patrick had 24 lime . He cut each lime into 20 slices . How many lime slices did Patrick make?"</w:t>
      </w:r>
    </w:p>
    <w:p>
      <w:r>
        <w:t>Equation : " X = 20 * 24"</w:t>
      </w:r>
    </w:p>
    <w:p>
      <w:r>
        <w:t xml:space="preserve">Answer : "480" </w:t>
        <w:br/>
        <w:t>}</w:t>
      </w:r>
    </w:p>
    <w:p>
      <w:r>
        <w:t>{</w:t>
        <w:br/>
        <w:t>Index 2469:</w:t>
      </w:r>
    </w:p>
    <w:p>
      <w:r>
        <w:t>Question : "Billy had 33 blackcurrant . He chop each blackcurrant into 4 slices . How many blackcurrant slices did Billy make?"</w:t>
      </w:r>
    </w:p>
    <w:p>
      <w:r>
        <w:t>Equation : " X = 4 * 33"</w:t>
      </w:r>
    </w:p>
    <w:p>
      <w:r>
        <w:t xml:space="preserve">Answer : "132" </w:t>
        <w:br/>
        <w:t>}</w:t>
      </w:r>
    </w:p>
    <w:p>
      <w:r>
        <w:t>{</w:t>
        <w:br/>
        <w:t>Index 2470:</w:t>
      </w:r>
    </w:p>
    <w:p>
      <w:r>
        <w:t>Question : "Dennis had 46 Bread . He dice each Bread into 19 slices . How many Bread slices did Dennis make?"</w:t>
      </w:r>
    </w:p>
    <w:p>
      <w:r>
        <w:t>Equation : " X = 19 * 46"</w:t>
      </w:r>
    </w:p>
    <w:p>
      <w:r>
        <w:t xml:space="preserve">Answer : "874" </w:t>
        <w:br/>
        <w:t>}</w:t>
      </w:r>
    </w:p>
    <w:p>
      <w:r>
        <w:t>{</w:t>
        <w:br/>
        <w:t>Index 2471:</w:t>
      </w:r>
    </w:p>
    <w:p>
      <w:r>
        <w:t>Question : "Leona had 18 nectarine . He hash each nectarine into 13 slices . How many nectarine slices did Leona make?"</w:t>
      </w:r>
    </w:p>
    <w:p>
      <w:r>
        <w:t>Equation : " X = 13 * 18"</w:t>
      </w:r>
    </w:p>
    <w:p>
      <w:r>
        <w:t xml:space="preserve">Answer : "234" </w:t>
        <w:br/>
        <w:t>}</w:t>
      </w:r>
    </w:p>
    <w:p>
      <w:r>
        <w:t>{</w:t>
        <w:br/>
        <w:t>Index 2472:</w:t>
      </w:r>
    </w:p>
    <w:p>
      <w:r>
        <w:t>Question : "Deidra had 40 lychee . He hash each lychee into 20 slices . How many lychee slices did Deidra make?"</w:t>
      </w:r>
    </w:p>
    <w:p>
      <w:r>
        <w:t>Equation : " X = 20 * 40"</w:t>
      </w:r>
    </w:p>
    <w:p>
      <w:r>
        <w:t xml:space="preserve">Answer : "800" </w:t>
        <w:br/>
        <w:t>}</w:t>
      </w:r>
    </w:p>
    <w:p>
      <w:r>
        <w:t>{</w:t>
        <w:br/>
        <w:t>Index 2473:</w:t>
      </w:r>
    </w:p>
    <w:p>
      <w:r>
        <w:t>Question : "Doris had 43 banana . He cube each banana into 20 slices . How many banana slices did Doris make?"</w:t>
      </w:r>
    </w:p>
    <w:p>
      <w:r>
        <w:t>Equation : " X = 20 * 43"</w:t>
      </w:r>
    </w:p>
    <w:p>
      <w:r>
        <w:t xml:space="preserve">Answer : "860" </w:t>
        <w:br/>
        <w:t>}</w:t>
      </w:r>
    </w:p>
    <w:p>
      <w:r>
        <w:t>{</w:t>
        <w:br/>
        <w:t>Index 2474:</w:t>
      </w:r>
    </w:p>
    <w:p>
      <w:r>
        <w:t>Question : "Gail had 40 fig . He cut each fig into 11 slices . How many fig slices did Gail make?"</w:t>
      </w:r>
    </w:p>
    <w:p>
      <w:r>
        <w:t>Equation : " X = 11 * 40"</w:t>
      </w:r>
    </w:p>
    <w:p>
      <w:r>
        <w:t xml:space="preserve">Answer : "440" </w:t>
        <w:br/>
        <w:t>}</w:t>
      </w:r>
    </w:p>
    <w:p>
      <w:r>
        <w:t>{</w:t>
        <w:br/>
        <w:t>Index 2475:</w:t>
      </w:r>
    </w:p>
    <w:p>
      <w:r>
        <w:t>Question : "Daniel had 34 blackcurrant . He carve each blackcurrant into 6 slices . How many blackcurrant slices did Daniel make?"</w:t>
      </w:r>
    </w:p>
    <w:p>
      <w:r>
        <w:t>Equation : " X = 6 * 34"</w:t>
      </w:r>
    </w:p>
    <w:p>
      <w:r>
        <w:t xml:space="preserve">Answer : "204" </w:t>
        <w:br/>
        <w:t>}</w:t>
      </w:r>
    </w:p>
    <w:p>
      <w:r>
        <w:t>{</w:t>
        <w:br/>
        <w:t>Index 2476:</w:t>
      </w:r>
    </w:p>
    <w:p>
      <w:r>
        <w:t>Question : "Michael had 50 pear . He slice each pear into 6 slices . How many pear slices did Michael make?"</w:t>
      </w:r>
    </w:p>
    <w:p>
      <w:r>
        <w:t>Equation : " X = 6 * 50"</w:t>
      </w:r>
    </w:p>
    <w:p>
      <w:r>
        <w:t xml:space="preserve">Answer : "300" </w:t>
        <w:br/>
        <w:t>}</w:t>
      </w:r>
    </w:p>
    <w:p>
      <w:r>
        <w:t>{</w:t>
        <w:br/>
        <w:t>Index 2477:</w:t>
      </w:r>
    </w:p>
    <w:p>
      <w:r>
        <w:t>Question : "Mary had 49 apple . He slice each apple into 7 slices . How many apple slices did Mary make?"</w:t>
      </w:r>
    </w:p>
    <w:p>
      <w:r>
        <w:t>Equation : " X = 7 * 49"</w:t>
      </w:r>
    </w:p>
    <w:p>
      <w:r>
        <w:t xml:space="preserve">Answer : "343" </w:t>
        <w:br/>
        <w:t>}</w:t>
      </w:r>
    </w:p>
    <w:p>
      <w:r>
        <w:t>{</w:t>
        <w:br/>
        <w:t>Index 2478:</w:t>
      </w:r>
    </w:p>
    <w:p>
      <w:r>
        <w:t>Question : "Paul had 41 Book . He divide each Book into 20 slices . How many Book slices did Paul make?"</w:t>
      </w:r>
    </w:p>
    <w:p>
      <w:r>
        <w:t>Equation : " X = 20 * 41"</w:t>
      </w:r>
    </w:p>
    <w:p>
      <w:r>
        <w:t xml:space="preserve">Answer : "820" </w:t>
        <w:br/>
        <w:t>}</w:t>
      </w:r>
    </w:p>
    <w:p>
      <w:r>
        <w:t>{</w:t>
        <w:br/>
        <w:t>Index 2479:</w:t>
      </w:r>
    </w:p>
    <w:p>
      <w:r>
        <w:t>Question : "Patricia had 49 raspberry . He dice each raspberry into 15 slices . How many raspberry slices did Patricia make?"</w:t>
      </w:r>
    </w:p>
    <w:p>
      <w:r>
        <w:t>Equation : " X = 15 * 49"</w:t>
      </w:r>
    </w:p>
    <w:p>
      <w:r>
        <w:t xml:space="preserve">Answer : "735" </w:t>
        <w:br/>
        <w:t>}</w:t>
      </w:r>
    </w:p>
    <w:p>
      <w:r>
        <w:t>{</w:t>
        <w:br/>
        <w:t>Index 2480:</w:t>
      </w:r>
    </w:p>
    <w:p>
      <w:r>
        <w:t>Question : "Howard had 2 peach . He cube each peach into 2 slices . How many peach slices did Howard make?"</w:t>
      </w:r>
    </w:p>
    <w:p>
      <w:r>
        <w:t>Equation : " X = 2 * 2"</w:t>
      </w:r>
    </w:p>
    <w:p>
      <w:r>
        <w:t xml:space="preserve">Answer : "4" </w:t>
        <w:br/>
        <w:t>}</w:t>
      </w:r>
    </w:p>
    <w:p>
      <w:r>
        <w:t>{</w:t>
        <w:br/>
        <w:t>Index 2481:</w:t>
      </w:r>
    </w:p>
    <w:p>
      <w:r>
        <w:t>Question : "Louella had 35 Bread . He dice each Bread into 2 slices . How many Bread slices did Louella make?"</w:t>
      </w:r>
    </w:p>
    <w:p>
      <w:r>
        <w:t>Equation : " X = 2 * 35"</w:t>
      </w:r>
    </w:p>
    <w:p>
      <w:r>
        <w:t xml:space="preserve">Answer : "70" </w:t>
        <w:br/>
        <w:t>}</w:t>
      </w:r>
    </w:p>
    <w:p>
      <w:r>
        <w:t>{</w:t>
        <w:br/>
        <w:t>Index 2482:</w:t>
      </w:r>
    </w:p>
    <w:p>
      <w:r>
        <w:t>Question : "Bonnie had 34 banana . He divide each banana into 15 slices . How many banana slices did Bonnie make?"</w:t>
      </w:r>
    </w:p>
    <w:p>
      <w:r>
        <w:t>Equation : " X = 15 * 34"</w:t>
      </w:r>
    </w:p>
    <w:p>
      <w:r>
        <w:t xml:space="preserve">Answer : "510" </w:t>
        <w:br/>
        <w:t>}</w:t>
      </w:r>
    </w:p>
    <w:p>
      <w:r>
        <w:t>{</w:t>
        <w:br/>
        <w:t>Index 2483:</w:t>
      </w:r>
    </w:p>
    <w:p>
      <w:r>
        <w:t>Question : "Cornelia had 38 peach . He dice each peach into 17 slices . How many peach slices did Cornelia make?"</w:t>
      </w:r>
    </w:p>
    <w:p>
      <w:r>
        <w:t>Equation : " X = 17 * 38"</w:t>
      </w:r>
    </w:p>
    <w:p>
      <w:r>
        <w:t xml:space="preserve">Answer : "646" </w:t>
        <w:br/>
        <w:t>}</w:t>
      </w:r>
    </w:p>
    <w:p>
      <w:r>
        <w:t>{</w:t>
        <w:br/>
        <w:t>Index 2484:</w:t>
      </w:r>
    </w:p>
    <w:p>
      <w:r>
        <w:t>Question : "William had 50 Doll . He chop each Doll into 20 slices . How many Doll slices did William make?"</w:t>
      </w:r>
    </w:p>
    <w:p>
      <w:r>
        <w:t>Equation : " X = 20 * 50"</w:t>
      </w:r>
    </w:p>
    <w:p>
      <w:r>
        <w:t xml:space="preserve">Answer : "1000" </w:t>
        <w:br/>
        <w:t>}</w:t>
      </w:r>
    </w:p>
    <w:p>
      <w:r>
        <w:t>{</w:t>
        <w:br/>
        <w:t>Index 2485:</w:t>
      </w:r>
    </w:p>
    <w:p>
      <w:r>
        <w:t>Question : "Dora had 44 papaya . He carve each papaya into 11 slices . How many papaya slices did Dora make?"</w:t>
      </w:r>
    </w:p>
    <w:p>
      <w:r>
        <w:t>Equation : " X = 11 * 44"</w:t>
      </w:r>
    </w:p>
    <w:p>
      <w:r>
        <w:t xml:space="preserve">Answer : "484" </w:t>
        <w:br/>
        <w:t>}</w:t>
      </w:r>
    </w:p>
    <w:p>
      <w:r>
        <w:t>{</w:t>
        <w:br/>
        <w:t>Index 2486:</w:t>
      </w:r>
    </w:p>
    <w:p>
      <w:r>
        <w:t>Question : "Robert had 35 banana . He mince each banana into 17 slices . How many banana slices did Robert make?"</w:t>
      </w:r>
    </w:p>
    <w:p>
      <w:r>
        <w:t>Equation : " X = 17 * 35"</w:t>
      </w:r>
    </w:p>
    <w:p>
      <w:r>
        <w:t xml:space="preserve">Answer : "595" </w:t>
        <w:br/>
        <w:t>}</w:t>
      </w:r>
    </w:p>
    <w:p>
      <w:r>
        <w:t>{</w:t>
        <w:br/>
        <w:t>Index 2487:</w:t>
      </w:r>
    </w:p>
    <w:p>
      <w:r>
        <w:t>Question : "Cynthia had 17 pear . He carve each pear into 15 slices . How many pear slices did Cynthia make?"</w:t>
      </w:r>
    </w:p>
    <w:p>
      <w:r>
        <w:t>Equation : " X = 15 * 17"</w:t>
      </w:r>
    </w:p>
    <w:p>
      <w:r>
        <w:t xml:space="preserve">Answer : "255" </w:t>
        <w:br/>
        <w:t>}</w:t>
      </w:r>
    </w:p>
    <w:p>
      <w:r>
        <w:t>{</w:t>
        <w:br/>
        <w:t>Index 2488:</w:t>
      </w:r>
    </w:p>
    <w:p>
      <w:r>
        <w:t>Question : "Stephanie had 3 toy . He dice each toy into 3 slices . How many toy slices did Stephanie make?"</w:t>
      </w:r>
    </w:p>
    <w:p>
      <w:r>
        <w:t>Equation : " X = 3 * 3"</w:t>
      </w:r>
    </w:p>
    <w:p>
      <w:r>
        <w:t xml:space="preserve">Answer : "9" </w:t>
        <w:br/>
        <w:t>}</w:t>
      </w:r>
    </w:p>
    <w:p>
      <w:r>
        <w:t>{</w:t>
        <w:br/>
        <w:t>Index 2489:</w:t>
      </w:r>
    </w:p>
    <w:p>
      <w:r>
        <w:t>Question : "Jamie had 22 watermelon . He chop each watermelon into 16 slices . How many watermelon slices did Jamie make?"</w:t>
      </w:r>
    </w:p>
    <w:p>
      <w:r>
        <w:t>Equation : " X = 16 * 22"</w:t>
      </w:r>
    </w:p>
    <w:p>
      <w:r>
        <w:t xml:space="preserve">Answer : "352" </w:t>
        <w:br/>
        <w:t>}</w:t>
      </w:r>
    </w:p>
    <w:p>
      <w:r>
        <w:t>{</w:t>
        <w:br/>
        <w:t>Index 2490:</w:t>
      </w:r>
    </w:p>
    <w:p>
      <w:r>
        <w:t>Question : "Elizabeth had 18 nectarine . He carve each nectarine into 10 slices . How many nectarine slices did Elizabeth make?"</w:t>
      </w:r>
    </w:p>
    <w:p>
      <w:r>
        <w:t>Equation : " X = 10 * 18"</w:t>
      </w:r>
    </w:p>
    <w:p>
      <w:r>
        <w:t xml:space="preserve">Answer : "180" </w:t>
        <w:br/>
        <w:t>}</w:t>
      </w:r>
    </w:p>
    <w:p>
      <w:r>
        <w:t>{</w:t>
        <w:br/>
        <w:t>Index 2491:</w:t>
      </w:r>
    </w:p>
    <w:p>
      <w:r>
        <w:t>Question : "Anthony had 4 lemon . He cut up each lemon into 2 slices . How many lemon slices did Anthony make?"</w:t>
      </w:r>
    </w:p>
    <w:p>
      <w:r>
        <w:t>Equation : " X = 2 * 4"</w:t>
      </w:r>
    </w:p>
    <w:p>
      <w:r>
        <w:t xml:space="preserve">Answer : "8" </w:t>
        <w:br/>
        <w:t>}</w:t>
      </w:r>
    </w:p>
    <w:p>
      <w:r>
        <w:t>{</w:t>
        <w:br/>
        <w:t>Index 2492:</w:t>
      </w:r>
    </w:p>
    <w:p>
      <w:r>
        <w:t>Question : "Gordon had 38 raspberry . He divide each raspberry into 11 slices . How many raspberry slices did Gordon make?"</w:t>
      </w:r>
    </w:p>
    <w:p>
      <w:r>
        <w:t>Equation : " X = 11 * 38"</w:t>
      </w:r>
    </w:p>
    <w:p>
      <w:r>
        <w:t xml:space="preserve">Answer : "418" </w:t>
        <w:br/>
        <w:t>}</w:t>
      </w:r>
    </w:p>
    <w:p>
      <w:r>
        <w:t>{</w:t>
        <w:br/>
        <w:t>Index 2493:</w:t>
      </w:r>
    </w:p>
    <w:p>
      <w:r>
        <w:t>Question : "Charles had 6 Banana . He carve each Banana into 5 slices . How many Banana slices did Charles make?"</w:t>
      </w:r>
    </w:p>
    <w:p>
      <w:r>
        <w:t>Equation : " X = 5 * 6"</w:t>
      </w:r>
    </w:p>
    <w:p>
      <w:r>
        <w:t xml:space="preserve">Answer : "30" </w:t>
        <w:br/>
        <w:t>}</w:t>
      </w:r>
    </w:p>
    <w:p>
      <w:r>
        <w:t>{</w:t>
        <w:br/>
        <w:t>Index 2494:</w:t>
      </w:r>
    </w:p>
    <w:p>
      <w:r>
        <w:t>Question : "Wendy had 25 lemon . He mince each lemon into 11 slices . How many lemon slices did Wendy make?"</w:t>
      </w:r>
    </w:p>
    <w:p>
      <w:r>
        <w:t>Equation : " X = 11 * 25"</w:t>
      </w:r>
    </w:p>
    <w:p>
      <w:r>
        <w:t xml:space="preserve">Answer : "275" </w:t>
        <w:br/>
        <w:t>}</w:t>
      </w:r>
    </w:p>
    <w:p>
      <w:r>
        <w:t>{</w:t>
        <w:br/>
        <w:t>Index 2495:</w:t>
      </w:r>
    </w:p>
    <w:p>
      <w:r>
        <w:t>Question : "Katherine had 32 lime . He dice each lime into 17 slices . How many lime slices did Katherine make?"</w:t>
      </w:r>
    </w:p>
    <w:p>
      <w:r>
        <w:t>Equation : " X = 17 * 32"</w:t>
      </w:r>
    </w:p>
    <w:p>
      <w:r>
        <w:t xml:space="preserve">Answer : "544" </w:t>
        <w:br/>
        <w:t>}</w:t>
      </w:r>
    </w:p>
    <w:p>
      <w:r>
        <w:t>{</w:t>
        <w:br/>
        <w:t>Index 2496:</w:t>
      </w:r>
    </w:p>
    <w:p>
      <w:r>
        <w:t>Question : "Dolores had 27 blueberry . He cut each blueberry into 19 slices . How many blueberry slices did Dolores make?"</w:t>
      </w:r>
    </w:p>
    <w:p>
      <w:r>
        <w:t>Equation : " X = 19 * 27"</w:t>
      </w:r>
    </w:p>
    <w:p>
      <w:r>
        <w:t xml:space="preserve">Answer : "513" </w:t>
        <w:br/>
        <w:t>}</w:t>
      </w:r>
    </w:p>
    <w:p>
      <w:r>
        <w:t>{</w:t>
        <w:br/>
        <w:t>Index 2497:</w:t>
      </w:r>
    </w:p>
    <w:p>
      <w:r>
        <w:t>Question : "Robert had 25 Biscuit . He carve each Biscuit into 9 slices . How many Biscuit slices did Robert make?"</w:t>
      </w:r>
    </w:p>
    <w:p>
      <w:r>
        <w:t>Equation : " X = 9 * 25"</w:t>
      </w:r>
    </w:p>
    <w:p>
      <w:r>
        <w:t xml:space="preserve">Answer : "225" </w:t>
        <w:br/>
        <w:t>}</w:t>
      </w:r>
    </w:p>
    <w:p>
      <w:r>
        <w:t>{</w:t>
        <w:br/>
        <w:t>Index 2498:</w:t>
      </w:r>
    </w:p>
    <w:p>
      <w:r>
        <w:t>Question : "Lois had 38 blackberry . He carve each blackberry into 9 slices . How many blackberry slices did Lois make?"</w:t>
      </w:r>
    </w:p>
    <w:p>
      <w:r>
        <w:t>Equation : " X = 9 * 38"</w:t>
      </w:r>
    </w:p>
    <w:p>
      <w:r>
        <w:t xml:space="preserve">Answer : "342" </w:t>
        <w:br/>
        <w:t>}</w:t>
      </w:r>
    </w:p>
    <w:p>
      <w:r>
        <w:t>{</w:t>
        <w:br/>
        <w:t>Index 2499:</w:t>
      </w:r>
    </w:p>
    <w:p>
      <w:r>
        <w:t>Question : "Mitchell had 33 cherry . He cut each cherry into 12 slices . How many cherry slices did Mitchell make?"</w:t>
      </w:r>
    </w:p>
    <w:p>
      <w:r>
        <w:t>Equation : " X = 12 * 33"</w:t>
      </w:r>
    </w:p>
    <w:p>
      <w:r>
        <w:t xml:space="preserve">Answer : "396" </w:t>
        <w:br/>
        <w:t>}</w:t>
      </w:r>
    </w:p>
    <w:p>
      <w:r>
        <w:t>{</w:t>
        <w:br/>
        <w:t>Index 2500:</w:t>
      </w:r>
    </w:p>
    <w:p>
      <w:r>
        <w:t>Question : "Thomas had 20 coconut . He chop each coconut into 7 slices . How many coconut slices did Thomas make?"</w:t>
      </w:r>
    </w:p>
    <w:p>
      <w:r>
        <w:t>Equation : " X = 7 * 20"</w:t>
      </w:r>
    </w:p>
    <w:p>
      <w:r>
        <w:t xml:space="preserve">Answer : "140" </w:t>
        <w:br/>
        <w:t>}</w:t>
      </w:r>
    </w:p>
    <w:p>
      <w:r>
        <w:t>{</w:t>
        <w:br/>
        <w:t>Index 2501:</w:t>
      </w:r>
    </w:p>
    <w:p>
      <w:r>
        <w:t>Question : "Kenneth had 4 Banana . He cube each Banana into 18 slices . How many Banana slices did Kenneth make?"</w:t>
      </w:r>
    </w:p>
    <w:p>
      <w:r>
        <w:t>Equation : " X = 18 * 4"</w:t>
      </w:r>
    </w:p>
    <w:p>
      <w:r>
        <w:t xml:space="preserve">Answer : "72" </w:t>
        <w:br/>
        <w:t>}</w:t>
      </w:r>
    </w:p>
    <w:p>
      <w:r>
        <w:t>{</w:t>
        <w:br/>
        <w:t>Index 2502:</w:t>
      </w:r>
    </w:p>
    <w:p>
      <w:r>
        <w:t>Question : "Shayne had 11 orange . He cut each orange into 8 slices . How many orange slices did Shayne make?"</w:t>
      </w:r>
    </w:p>
    <w:p>
      <w:r>
        <w:t>Equation : " X = 8 * 11"</w:t>
      </w:r>
    </w:p>
    <w:p>
      <w:r>
        <w:t xml:space="preserve">Answer : "88" </w:t>
        <w:br/>
        <w:t>}</w:t>
      </w:r>
    </w:p>
    <w:p>
      <w:r>
        <w:t>{</w:t>
        <w:br/>
        <w:t>Index 2503:</w:t>
      </w:r>
    </w:p>
    <w:p>
      <w:r>
        <w:t>Question : "Anthony had 16 Biscuit . He hash each Biscuit into 14 slices . How many Biscuit slices did Anthony make?"</w:t>
      </w:r>
    </w:p>
    <w:p>
      <w:r>
        <w:t>Equation : " X = 14 * 16"</w:t>
      </w:r>
    </w:p>
    <w:p>
      <w:r>
        <w:t xml:space="preserve">Answer : "224" </w:t>
        <w:br/>
        <w:t>}</w:t>
      </w:r>
    </w:p>
    <w:p>
      <w:r>
        <w:t>{</w:t>
        <w:br/>
        <w:t>Index 2504:</w:t>
      </w:r>
    </w:p>
    <w:p>
      <w:r>
        <w:t>Question : "Nichole had 29 orange . He dice each orange into 17 slices . How many orange slices did Nichole make?"</w:t>
      </w:r>
    </w:p>
    <w:p>
      <w:r>
        <w:t>Equation : " X = 17 * 29"</w:t>
      </w:r>
    </w:p>
    <w:p>
      <w:r>
        <w:t xml:space="preserve">Answer : "493" </w:t>
        <w:br/>
        <w:t>}</w:t>
      </w:r>
    </w:p>
    <w:p>
      <w:r>
        <w:t>{</w:t>
        <w:br/>
        <w:t>Index 2505:</w:t>
      </w:r>
    </w:p>
    <w:p>
      <w:r>
        <w:t>Question : "Diana had 3 pear . He cube each pear into 6 slices . How many pear slices did Diana make?"</w:t>
      </w:r>
    </w:p>
    <w:p>
      <w:r>
        <w:t>Equation : " X = 6 * 3"</w:t>
      </w:r>
    </w:p>
    <w:p>
      <w:r>
        <w:t xml:space="preserve">Answer : "18" </w:t>
        <w:br/>
        <w:t>}</w:t>
      </w:r>
    </w:p>
    <w:p>
      <w:r>
        <w:t>{</w:t>
        <w:br/>
        <w:t>Index 2506:</w:t>
      </w:r>
    </w:p>
    <w:p>
      <w:r>
        <w:t>Question : "Edward had 38 kiwi . He carve each kiwi into 3 slices . How many kiwi slices did Edward make?"</w:t>
      </w:r>
    </w:p>
    <w:p>
      <w:r>
        <w:t>Equation : " X = 3 * 38"</w:t>
      </w:r>
    </w:p>
    <w:p>
      <w:r>
        <w:t xml:space="preserve">Answer : "114" </w:t>
        <w:br/>
        <w:t>}</w:t>
      </w:r>
    </w:p>
    <w:p>
      <w:r>
        <w:t>{</w:t>
        <w:br/>
        <w:t>Index 2507:</w:t>
      </w:r>
    </w:p>
    <w:p>
      <w:r>
        <w:t>Question : "Karen had 21 papaya . He carve each papaya into 8 slices . How many papaya slices did Karen make?"</w:t>
      </w:r>
    </w:p>
    <w:p>
      <w:r>
        <w:t>Equation : " X = 8 * 21"</w:t>
      </w:r>
    </w:p>
    <w:p>
      <w:r>
        <w:t xml:space="preserve">Answer : "168" </w:t>
        <w:br/>
        <w:t>}</w:t>
      </w:r>
    </w:p>
    <w:p>
      <w:r>
        <w:t>{</w:t>
        <w:br/>
        <w:t>Index 2508:</w:t>
      </w:r>
    </w:p>
    <w:p>
      <w:r>
        <w:t>Question : "Ariel had 43 banana . He cut each banana into 7 slices . How many banana slices did Ariel make?"</w:t>
      </w:r>
    </w:p>
    <w:p>
      <w:r>
        <w:t>Equation : " X = 7 * 43"</w:t>
      </w:r>
    </w:p>
    <w:p>
      <w:r>
        <w:t xml:space="preserve">Answer : "301" </w:t>
        <w:br/>
        <w:t>}</w:t>
      </w:r>
    </w:p>
    <w:p>
      <w:r>
        <w:t>{</w:t>
        <w:br/>
        <w:t>Index 2509:</w:t>
      </w:r>
    </w:p>
    <w:p>
      <w:r>
        <w:t>Question : "Carolyn had 21 papaya . He dice each papaya into 2 slices . How many papaya slices did Carolyn make?"</w:t>
      </w:r>
    </w:p>
    <w:p>
      <w:r>
        <w:t>Equation : " X = 2 * 21"</w:t>
      </w:r>
    </w:p>
    <w:p>
      <w:r>
        <w:t xml:space="preserve">Answer : "42" </w:t>
        <w:br/>
        <w:t>}</w:t>
      </w:r>
    </w:p>
    <w:p>
      <w:r>
        <w:t>{</w:t>
        <w:br/>
        <w:t>Index 2510:</w:t>
      </w:r>
    </w:p>
    <w:p>
      <w:r>
        <w:t>Question : "Robert had 43 Banana . He slice each Banana into 20 slices . How many Banana slices did Robert make?"</w:t>
      </w:r>
    </w:p>
    <w:p>
      <w:r>
        <w:t>Equation : " X = 20 * 43"</w:t>
      </w:r>
    </w:p>
    <w:p>
      <w:r>
        <w:t xml:space="preserve">Answer : "860" </w:t>
        <w:br/>
        <w:t>}</w:t>
      </w:r>
    </w:p>
    <w:p>
      <w:r>
        <w:t>{</w:t>
        <w:br/>
        <w:t>Index 2511:</w:t>
      </w:r>
    </w:p>
    <w:p>
      <w:r>
        <w:t>Question : "Gregory had 29 Doll . He chop each Doll into 5 slices . How many Doll slices did Gregory make?"</w:t>
      </w:r>
    </w:p>
    <w:p>
      <w:r>
        <w:t>Equation : " X = 5 * 29"</w:t>
      </w:r>
    </w:p>
    <w:p>
      <w:r>
        <w:t xml:space="preserve">Answer : "145" </w:t>
        <w:br/>
        <w:t>}</w:t>
      </w:r>
    </w:p>
    <w:p>
      <w:r>
        <w:t>{</w:t>
        <w:br/>
        <w:t>Index 2512:</w:t>
      </w:r>
    </w:p>
    <w:p>
      <w:r>
        <w:t>Question : "Ronnie had 14 Chocolate . He divide each Chocolate into 9 slices . How many Chocolate slices did Ronnie make?"</w:t>
      </w:r>
    </w:p>
    <w:p>
      <w:r>
        <w:t>Equation : " X = 9 * 14"</w:t>
      </w:r>
    </w:p>
    <w:p>
      <w:r>
        <w:t xml:space="preserve">Answer : "126" </w:t>
        <w:br/>
        <w:t>}</w:t>
      </w:r>
    </w:p>
    <w:p>
      <w:r>
        <w:t>{</w:t>
        <w:br/>
        <w:t>Index 2513:</w:t>
      </w:r>
    </w:p>
    <w:p>
      <w:r>
        <w:t>Question : "Ursula had 27 coconut . He divide each coconut into 18 slices . How many coconut slices did Ursula make?"</w:t>
      </w:r>
    </w:p>
    <w:p>
      <w:r>
        <w:t>Equation : " X = 18 * 27"</w:t>
      </w:r>
    </w:p>
    <w:p>
      <w:r>
        <w:t xml:space="preserve">Answer : "486" </w:t>
        <w:br/>
        <w:t>}</w:t>
      </w:r>
    </w:p>
    <w:p>
      <w:r>
        <w:t>{</w:t>
        <w:br/>
        <w:t>Index 2514:</w:t>
      </w:r>
    </w:p>
    <w:p>
      <w:r>
        <w:t>Question : "Carlos had 34 Chocolate . He cut each Chocolate into 4 slices . How many Chocolate slices did Carlos make?"</w:t>
      </w:r>
    </w:p>
    <w:p>
      <w:r>
        <w:t>Equation : " X = 4 * 34"</w:t>
      </w:r>
    </w:p>
    <w:p>
      <w:r>
        <w:t xml:space="preserve">Answer : "136" </w:t>
        <w:br/>
        <w:t>}</w:t>
      </w:r>
    </w:p>
    <w:p>
      <w:r>
        <w:t>{</w:t>
        <w:br/>
        <w:t>Index 2515:</w:t>
      </w:r>
    </w:p>
    <w:p>
      <w:r>
        <w:t>Question : "Nick had 21 blackcurrant . He hash each blackcurrant into 16 slices . How many blackcurrant slices did Nick make?"</w:t>
      </w:r>
    </w:p>
    <w:p>
      <w:r>
        <w:t>Equation : " X = 16 * 21"</w:t>
      </w:r>
    </w:p>
    <w:p>
      <w:r>
        <w:t xml:space="preserve">Answer : "336" </w:t>
        <w:br/>
        <w:t>}</w:t>
      </w:r>
    </w:p>
    <w:p>
      <w:r>
        <w:t>{</w:t>
        <w:br/>
        <w:t>Index 2516:</w:t>
      </w:r>
    </w:p>
    <w:p>
      <w:r>
        <w:t>Question : "Oliver had 22 Doll . He chop each Doll into 19 slices . How many Doll slices did Oliver make?"</w:t>
      </w:r>
    </w:p>
    <w:p>
      <w:r>
        <w:t>Equation : " X = 19 * 22"</w:t>
      </w:r>
    </w:p>
    <w:p>
      <w:r>
        <w:t xml:space="preserve">Answer : "418" </w:t>
        <w:br/>
        <w:t>}</w:t>
      </w:r>
    </w:p>
    <w:p>
      <w:r>
        <w:t>{</w:t>
        <w:br/>
        <w:t>Index 2517:</w:t>
      </w:r>
    </w:p>
    <w:p>
      <w:r>
        <w:t>Question : "Steven had 38 Banana . He dice each Banana into 12 slices . How many Banana slices did Steven make?"</w:t>
      </w:r>
    </w:p>
    <w:p>
      <w:r>
        <w:t>Equation : " X = 12 * 38"</w:t>
      </w:r>
    </w:p>
    <w:p>
      <w:r>
        <w:t xml:space="preserve">Answer : "456" </w:t>
        <w:br/>
        <w:t>}</w:t>
      </w:r>
    </w:p>
    <w:p>
      <w:r>
        <w:t>{</w:t>
        <w:br/>
        <w:t>Index 2518:</w:t>
      </w:r>
    </w:p>
    <w:p>
      <w:r>
        <w:t>Question : "Robert had 49 Doll . He dice each Doll into 13 slices . How many Doll slices did Robert make?"</w:t>
      </w:r>
    </w:p>
    <w:p>
      <w:r>
        <w:t>Equation : " X = 13 * 49"</w:t>
      </w:r>
    </w:p>
    <w:p>
      <w:r>
        <w:t xml:space="preserve">Answer : "637" </w:t>
        <w:br/>
        <w:t>}</w:t>
      </w:r>
    </w:p>
    <w:p>
      <w:r>
        <w:t>{</w:t>
        <w:br/>
        <w:t>Index 2519:</w:t>
      </w:r>
    </w:p>
    <w:p>
      <w:r>
        <w:t>Question : "Dorothy had 14 blueberry . He cut each blueberry into 16 slices . How many blueberry slices did Dorothy make?"</w:t>
      </w:r>
    </w:p>
    <w:p>
      <w:r>
        <w:t>Equation : " X = 16 * 14"</w:t>
      </w:r>
    </w:p>
    <w:p>
      <w:r>
        <w:t xml:space="preserve">Answer : "224" </w:t>
        <w:br/>
        <w:t>}</w:t>
      </w:r>
    </w:p>
    <w:p>
      <w:r>
        <w:t>{</w:t>
        <w:br/>
        <w:t>Index 2520:</w:t>
      </w:r>
    </w:p>
    <w:p>
      <w:r>
        <w:t>Question : "Joy had 15 lime . He hash each lime into 12 slices . How many lime slices did Joy make?"</w:t>
      </w:r>
    </w:p>
    <w:p>
      <w:r>
        <w:t>Equation : " X = 12 * 15"</w:t>
      </w:r>
    </w:p>
    <w:p>
      <w:r>
        <w:t xml:space="preserve">Answer : "180" </w:t>
        <w:br/>
        <w:t>}</w:t>
      </w:r>
    </w:p>
    <w:p>
      <w:r>
        <w:t>{</w:t>
        <w:br/>
        <w:t>Index 2521:</w:t>
      </w:r>
    </w:p>
    <w:p>
      <w:r>
        <w:t>Question : "Gerald had 27 Book . He divide each Book into 14 slices . How many Book slices did Gerald make?"</w:t>
      </w:r>
    </w:p>
    <w:p>
      <w:r>
        <w:t>Equation : " X = 14 * 27"</w:t>
      </w:r>
    </w:p>
    <w:p>
      <w:r>
        <w:t xml:space="preserve">Answer : "378" </w:t>
        <w:br/>
        <w:t>}</w:t>
      </w:r>
    </w:p>
    <w:p>
      <w:r>
        <w:t>{</w:t>
        <w:br/>
        <w:t>Index 2522:</w:t>
      </w:r>
    </w:p>
    <w:p>
      <w:r>
        <w:t>Question : "Jamie had 19 Bread . He mince each Bread into 9 slices . How many Bread slices did Jamie make?"</w:t>
      </w:r>
    </w:p>
    <w:p>
      <w:r>
        <w:t>Equation : " X = 9 * 19"</w:t>
      </w:r>
    </w:p>
    <w:p>
      <w:r>
        <w:t xml:space="preserve">Answer : "171" </w:t>
        <w:br/>
        <w:t>}</w:t>
      </w:r>
    </w:p>
    <w:p>
      <w:r>
        <w:t>{</w:t>
        <w:br/>
        <w:t>Index 2523:</w:t>
      </w:r>
    </w:p>
    <w:p>
      <w:r>
        <w:t>Question : "David had 18 strawberry . He dice each strawberry into 20 slices . How many strawberry slices did David make?"</w:t>
      </w:r>
    </w:p>
    <w:p>
      <w:r>
        <w:t>Equation : " X = 20 * 18"</w:t>
      </w:r>
    </w:p>
    <w:p>
      <w:r>
        <w:t xml:space="preserve">Answer : "360" </w:t>
        <w:br/>
        <w:t>}</w:t>
      </w:r>
    </w:p>
    <w:p>
      <w:r>
        <w:t>{</w:t>
        <w:br/>
        <w:t>Index 2524:</w:t>
      </w:r>
    </w:p>
    <w:p>
      <w:r>
        <w:t>Question : "Walter had 22 kiwi . He dice each kiwi into 5 slices . How many kiwi slices did Walter make?"</w:t>
      </w:r>
    </w:p>
    <w:p>
      <w:r>
        <w:t>Equation : " X = 5 * 22"</w:t>
      </w:r>
    </w:p>
    <w:p>
      <w:r>
        <w:t xml:space="preserve">Answer : "110" </w:t>
        <w:br/>
        <w:t>}</w:t>
      </w:r>
    </w:p>
    <w:p>
      <w:r>
        <w:t>{</w:t>
        <w:br/>
        <w:t>Index 2525:</w:t>
      </w:r>
    </w:p>
    <w:p>
      <w:r>
        <w:t>Question : "Casey had 37 papaya . He cut up each papaya into 17 slices . How many papaya slices did Casey make?"</w:t>
      </w:r>
    </w:p>
    <w:p>
      <w:r>
        <w:t>Equation : " X = 17 * 37"</w:t>
      </w:r>
    </w:p>
    <w:p>
      <w:r>
        <w:t xml:space="preserve">Answer : "629" </w:t>
        <w:br/>
        <w:t>}</w:t>
      </w:r>
    </w:p>
    <w:p>
      <w:r>
        <w:t>{</w:t>
        <w:br/>
        <w:t>Index 2526:</w:t>
      </w:r>
    </w:p>
    <w:p>
      <w:r>
        <w:t>Question : "David had 30 banana . He cut each banana into 8 slices . How many banana slices did David make?"</w:t>
      </w:r>
    </w:p>
    <w:p>
      <w:r>
        <w:t>Equation : " X = 8 * 30"</w:t>
      </w:r>
    </w:p>
    <w:p>
      <w:r>
        <w:t xml:space="preserve">Answer : "240" </w:t>
        <w:br/>
        <w:t>}</w:t>
      </w:r>
    </w:p>
    <w:p>
      <w:r>
        <w:t>{</w:t>
        <w:br/>
        <w:t>Index 2527:</w:t>
      </w:r>
    </w:p>
    <w:p>
      <w:r>
        <w:t>Question : "Roberta had 23 kiwi . He cube each kiwi into 12 slices . How many kiwi slices did Roberta make?"</w:t>
      </w:r>
    </w:p>
    <w:p>
      <w:r>
        <w:t>Equation : " X = 12 * 23"</w:t>
      </w:r>
    </w:p>
    <w:p>
      <w:r>
        <w:t xml:space="preserve">Answer : "276" </w:t>
        <w:br/>
        <w:t>}</w:t>
      </w:r>
    </w:p>
    <w:p>
      <w:r>
        <w:t>{</w:t>
        <w:br/>
        <w:t>Index 2528:</w:t>
      </w:r>
    </w:p>
    <w:p>
      <w:r>
        <w:t>Question : "Lora had 9 kiwi . He slice each kiwi into 18 slices . How many kiwi slices did Lora make?"</w:t>
      </w:r>
    </w:p>
    <w:p>
      <w:r>
        <w:t>Equation : " X = 18 * 9"</w:t>
      </w:r>
    </w:p>
    <w:p>
      <w:r>
        <w:t xml:space="preserve">Answer : "162" </w:t>
        <w:br/>
        <w:t>}</w:t>
      </w:r>
    </w:p>
    <w:p>
      <w:r>
        <w:t>{</w:t>
        <w:br/>
        <w:t>Index 2529:</w:t>
      </w:r>
    </w:p>
    <w:p>
      <w:r>
        <w:t>Question : "David had 13 apricot . He cut each apricot into 8 slices . How many apricot slices did David make?"</w:t>
      </w:r>
    </w:p>
    <w:p>
      <w:r>
        <w:t>Equation : " X = 8 * 13"</w:t>
      </w:r>
    </w:p>
    <w:p>
      <w:r>
        <w:t xml:space="preserve">Answer : "104" </w:t>
        <w:br/>
        <w:t>}</w:t>
      </w:r>
    </w:p>
    <w:p>
      <w:r>
        <w:t>{</w:t>
        <w:br/>
        <w:t>Index 2530:</w:t>
      </w:r>
    </w:p>
    <w:p>
      <w:r>
        <w:t>Question : "Sherry had 50 toy . He cube each toy into 12 slices . How many toy slices did Sherry make?"</w:t>
      </w:r>
    </w:p>
    <w:p>
      <w:r>
        <w:t>Equation : " X = 12 * 50"</w:t>
      </w:r>
    </w:p>
    <w:p>
      <w:r>
        <w:t xml:space="preserve">Answer : "600" </w:t>
        <w:br/>
        <w:t>}</w:t>
      </w:r>
    </w:p>
    <w:p>
      <w:r>
        <w:t>{</w:t>
        <w:br/>
        <w:t>Index 2531:</w:t>
      </w:r>
    </w:p>
    <w:p>
      <w:r>
        <w:t>Question : "Jeffrey had 6 avocado . He cut each avocado into 20 slices . How many avocado slices did Jeffrey make?"</w:t>
      </w:r>
    </w:p>
    <w:p>
      <w:r>
        <w:t>Equation : " X = 20 * 6"</w:t>
      </w:r>
    </w:p>
    <w:p>
      <w:r>
        <w:t xml:space="preserve">Answer : "120" </w:t>
        <w:br/>
        <w:t>}</w:t>
      </w:r>
    </w:p>
    <w:p>
      <w:r>
        <w:t>{</w:t>
        <w:br/>
        <w:t>Index 2532:</w:t>
      </w:r>
    </w:p>
    <w:p>
      <w:r>
        <w:t>Question : "Anthony had 8 banana . He chop each banana into 17 slices . How many banana slices did Anthony make?"</w:t>
      </w:r>
    </w:p>
    <w:p>
      <w:r>
        <w:t>Equation : " X = 17 * 8"</w:t>
      </w:r>
    </w:p>
    <w:p>
      <w:r>
        <w:t xml:space="preserve">Answer : "136" </w:t>
        <w:br/>
        <w:t>}</w:t>
      </w:r>
    </w:p>
    <w:p>
      <w:r>
        <w:t>{</w:t>
        <w:br/>
        <w:t>Index 2533:</w:t>
      </w:r>
    </w:p>
    <w:p>
      <w:r>
        <w:t>Question : "Helen had 21 fig . He carve each fig into 20 slices . How many fig slices did Helen make?"</w:t>
      </w:r>
    </w:p>
    <w:p>
      <w:r>
        <w:t>Equation : " X = 20 * 21"</w:t>
      </w:r>
    </w:p>
    <w:p>
      <w:r>
        <w:t xml:space="preserve">Answer : "420" </w:t>
        <w:br/>
        <w:t>}</w:t>
      </w:r>
    </w:p>
    <w:p>
      <w:r>
        <w:t>{</w:t>
        <w:br/>
        <w:t>Index 2534:</w:t>
      </w:r>
    </w:p>
    <w:p>
      <w:r>
        <w:t>Question : "Diane had 48 toy . He cut up each toy into 16 slices . How many toy slices did Diane make?"</w:t>
      </w:r>
    </w:p>
    <w:p>
      <w:r>
        <w:t>Equation : " X = 16 * 48"</w:t>
      </w:r>
    </w:p>
    <w:p>
      <w:r>
        <w:t xml:space="preserve">Answer : "768" </w:t>
        <w:br/>
        <w:t>}</w:t>
      </w:r>
    </w:p>
    <w:p>
      <w:r>
        <w:t>{</w:t>
        <w:br/>
        <w:t>Index 2535:</w:t>
      </w:r>
    </w:p>
    <w:p>
      <w:r>
        <w:t>Question : "Neil had 14 Book . He cube each Book into 4 slices . How many Book slices did Neil make?"</w:t>
      </w:r>
    </w:p>
    <w:p>
      <w:r>
        <w:t>Equation : " X = 4 * 14"</w:t>
      </w:r>
    </w:p>
    <w:p>
      <w:r>
        <w:t xml:space="preserve">Answer : "56" </w:t>
        <w:br/>
        <w:t>}</w:t>
      </w:r>
    </w:p>
    <w:p>
      <w:r>
        <w:t>{</w:t>
        <w:br/>
        <w:t>Index 2536:</w:t>
      </w:r>
    </w:p>
    <w:p>
      <w:r>
        <w:t>Question : "Billie had 6 raspberry . He cube each raspberry into 3 slices . How many raspberry slices did Billie make?"</w:t>
      </w:r>
    </w:p>
    <w:p>
      <w:r>
        <w:t>Equation : " X = 3 * 6"</w:t>
      </w:r>
    </w:p>
    <w:p>
      <w:r>
        <w:t xml:space="preserve">Answer : "18" </w:t>
        <w:br/>
        <w:t>}</w:t>
      </w:r>
    </w:p>
    <w:p>
      <w:r>
        <w:t>{</w:t>
        <w:br/>
        <w:t>Index 2537:</w:t>
      </w:r>
    </w:p>
    <w:p>
      <w:r>
        <w:t>Question : "Jose had 33 Mango . He carve each Mango into 4 slices . How many Mango slices did Jose make?"</w:t>
      </w:r>
    </w:p>
    <w:p>
      <w:r>
        <w:t>Equation : " X = 4 * 33"</w:t>
      </w:r>
    </w:p>
    <w:p>
      <w:r>
        <w:t xml:space="preserve">Answer : "132" </w:t>
        <w:br/>
        <w:t>}</w:t>
      </w:r>
    </w:p>
    <w:p>
      <w:r>
        <w:t>{</w:t>
        <w:br/>
        <w:t>Index 2538:</w:t>
      </w:r>
    </w:p>
    <w:p>
      <w:r>
        <w:t>Question : "Lawrence had 4 blackcurrant . He cut up each blackcurrant into 5 slices . How many blackcurrant slices did Lawrence make?"</w:t>
      </w:r>
    </w:p>
    <w:p>
      <w:r>
        <w:t>Equation : " X = 5 * 4"</w:t>
      </w:r>
    </w:p>
    <w:p>
      <w:r>
        <w:t xml:space="preserve">Answer : "20" </w:t>
        <w:br/>
        <w:t>}</w:t>
      </w:r>
    </w:p>
    <w:p>
      <w:r>
        <w:t>{</w:t>
        <w:br/>
        <w:t>Index 2539:</w:t>
      </w:r>
    </w:p>
    <w:p>
      <w:r>
        <w:t>Question : "Jeffrey had 48 papaya . He cut each papaya into 5 slices . How many papaya slices did Jeffrey make?"</w:t>
      </w:r>
    </w:p>
    <w:p>
      <w:r>
        <w:t>Equation : " X = 5 * 48"</w:t>
      </w:r>
    </w:p>
    <w:p>
      <w:r>
        <w:t xml:space="preserve">Answer : "240" </w:t>
        <w:br/>
        <w:t>}</w:t>
      </w:r>
    </w:p>
    <w:p>
      <w:r>
        <w:t>{</w:t>
        <w:br/>
        <w:t>Index 2540:</w:t>
      </w:r>
    </w:p>
    <w:p>
      <w:r>
        <w:t>Question : "Jonathon had 11 Banana . He cut up each Banana into 17 slices . How many Banana slices did Jonathon make?"</w:t>
      </w:r>
    </w:p>
    <w:p>
      <w:r>
        <w:t>Equation : " X = 17 * 11"</w:t>
      </w:r>
    </w:p>
    <w:p>
      <w:r>
        <w:t xml:space="preserve">Answer : "187" </w:t>
        <w:br/>
        <w:t>}</w:t>
      </w:r>
    </w:p>
    <w:p>
      <w:r>
        <w:t>{</w:t>
        <w:br/>
        <w:t>Index 2541:</w:t>
      </w:r>
    </w:p>
    <w:p>
      <w:r>
        <w:t>Question : "Kenneth had 42 blackcurrant . He cube each blackcurrant into 15 slices . How many blackcurrant slices did Kenneth make?"</w:t>
      </w:r>
    </w:p>
    <w:p>
      <w:r>
        <w:t>Equation : " X = 15 * 42"</w:t>
      </w:r>
    </w:p>
    <w:p>
      <w:r>
        <w:t xml:space="preserve">Answer : "630" </w:t>
        <w:br/>
        <w:t>}</w:t>
      </w:r>
    </w:p>
    <w:p>
      <w:r>
        <w:t>{</w:t>
        <w:br/>
        <w:t>Index 2542:</w:t>
      </w:r>
    </w:p>
    <w:p>
      <w:r>
        <w:t>Question : "Kyle had 2 kiwi . He cube each kiwi into 5 slices . How many kiwi slices did Kyle make?"</w:t>
      </w:r>
    </w:p>
    <w:p>
      <w:r>
        <w:t>Equation : " X = 5 * 2"</w:t>
      </w:r>
    </w:p>
    <w:p>
      <w:r>
        <w:t xml:space="preserve">Answer : "10" </w:t>
        <w:br/>
        <w:t>}</w:t>
      </w:r>
    </w:p>
    <w:p>
      <w:r>
        <w:t>{</w:t>
        <w:br/>
        <w:t>Index 2543:</w:t>
      </w:r>
    </w:p>
    <w:p>
      <w:r>
        <w:t>Question : "Steve had 44 toy . He cube each toy into 7 slices . How many toy slices did Steve make?"</w:t>
      </w:r>
    </w:p>
    <w:p>
      <w:r>
        <w:t>Equation : " X = 7 * 44"</w:t>
      </w:r>
    </w:p>
    <w:p>
      <w:r>
        <w:t xml:space="preserve">Answer : "308" </w:t>
        <w:br/>
        <w:t>}</w:t>
      </w:r>
    </w:p>
    <w:p>
      <w:r>
        <w:t>{</w:t>
        <w:br/>
        <w:t>Index 2544:</w:t>
      </w:r>
    </w:p>
    <w:p>
      <w:r>
        <w:t>Question : "Adam had 7 apricot . He hash each apricot into 8 slices . How many apricot slices did Adam make?"</w:t>
      </w:r>
    </w:p>
    <w:p>
      <w:r>
        <w:t>Equation : " X = 8 * 7"</w:t>
      </w:r>
    </w:p>
    <w:p>
      <w:r>
        <w:t xml:space="preserve">Answer : "56" </w:t>
        <w:br/>
        <w:t>}</w:t>
      </w:r>
    </w:p>
    <w:p>
      <w:r>
        <w:t>{</w:t>
        <w:br/>
        <w:t>Index 2545:</w:t>
      </w:r>
    </w:p>
    <w:p>
      <w:r>
        <w:t>Question : "Bert had 4 Flower . He hash each Flower into 4 slices . How many Flower slices did Bert make?"</w:t>
      </w:r>
    </w:p>
    <w:p>
      <w:r>
        <w:t>Equation : " X = 4 * 4"</w:t>
      </w:r>
    </w:p>
    <w:p>
      <w:r>
        <w:t xml:space="preserve">Answer : "16" </w:t>
        <w:br/>
        <w:t>}</w:t>
      </w:r>
    </w:p>
    <w:p>
      <w:r>
        <w:t>{</w:t>
        <w:br/>
        <w:t>Index 2546:</w:t>
      </w:r>
    </w:p>
    <w:p>
      <w:r>
        <w:t>Question : "Sandra had 12 Mango . He cube each Mango into 13 slices . How many Mango slices did Sandra make?"</w:t>
      </w:r>
    </w:p>
    <w:p>
      <w:r>
        <w:t>Equation : " X = 13 * 12"</w:t>
      </w:r>
    </w:p>
    <w:p>
      <w:r>
        <w:t xml:space="preserve">Answer : "156" </w:t>
        <w:br/>
        <w:t>}</w:t>
      </w:r>
    </w:p>
    <w:p>
      <w:r>
        <w:t>{</w:t>
        <w:br/>
        <w:t>Index 2547:</w:t>
      </w:r>
    </w:p>
    <w:p>
      <w:r>
        <w:t>Question : "Bessie had 9 papaya . He dice each papaya into 17 slices . How many papaya slices did Bessie make?"</w:t>
      </w:r>
    </w:p>
    <w:p>
      <w:r>
        <w:t>Equation : " X = 17 * 9"</w:t>
      </w:r>
    </w:p>
    <w:p>
      <w:r>
        <w:t xml:space="preserve">Answer : "153" </w:t>
        <w:br/>
        <w:t>}</w:t>
      </w:r>
    </w:p>
    <w:p>
      <w:r>
        <w:t>{</w:t>
        <w:br/>
        <w:t>Index 2548:</w:t>
      </w:r>
    </w:p>
    <w:p>
      <w:r>
        <w:t>Question : "Sandra had 2 lychee . He carve each lychee into 5 slices . How many lychee slices did Sandra make?"</w:t>
      </w:r>
    </w:p>
    <w:p>
      <w:r>
        <w:t>Equation : " X = 5 * 2"</w:t>
      </w:r>
    </w:p>
    <w:p>
      <w:r>
        <w:t xml:space="preserve">Answer : "10" </w:t>
        <w:br/>
        <w:t>}</w:t>
      </w:r>
    </w:p>
    <w:p>
      <w:r>
        <w:t>{</w:t>
        <w:br/>
        <w:t>Index 2549:</w:t>
      </w:r>
    </w:p>
    <w:p>
      <w:r>
        <w:t>Question : "Lois had 9 coconut . He slice each coconut into 9 slices . How many coconut slices did Lois make?"</w:t>
      </w:r>
    </w:p>
    <w:p>
      <w:r>
        <w:t>Equation : " X = 9 * 9"</w:t>
      </w:r>
    </w:p>
    <w:p>
      <w:r>
        <w:t xml:space="preserve">Answer : "81" </w:t>
        <w:br/>
        <w:t>}</w:t>
      </w:r>
    </w:p>
    <w:p>
      <w:r>
        <w:t>{</w:t>
        <w:br/>
        <w:t>Index 2550:</w:t>
      </w:r>
    </w:p>
    <w:p>
      <w:r>
        <w:t>Question : "Deborah had 2 raspberry . He cube each raspberry into 7 slices . How many raspberry slices did Deborah make?"</w:t>
      </w:r>
    </w:p>
    <w:p>
      <w:r>
        <w:t>Equation : " X = 7 * 2"</w:t>
      </w:r>
    </w:p>
    <w:p>
      <w:r>
        <w:t xml:space="preserve">Answer : "14" </w:t>
        <w:br/>
        <w:t>}</w:t>
      </w:r>
    </w:p>
    <w:p>
      <w:r>
        <w:t>{</w:t>
        <w:br/>
        <w:t>Index 2551:</w:t>
      </w:r>
    </w:p>
    <w:p>
      <w:r>
        <w:t>Question : "David had 40 pineapple . He dice each pineapple into 2 slices . How many pineapple slices did David make?"</w:t>
      </w:r>
    </w:p>
    <w:p>
      <w:r>
        <w:t>Equation : " X = 2 * 40"</w:t>
      </w:r>
    </w:p>
    <w:p>
      <w:r>
        <w:t xml:space="preserve">Answer : "80" </w:t>
        <w:br/>
        <w:t>}</w:t>
      </w:r>
    </w:p>
    <w:p>
      <w:r>
        <w:t>{</w:t>
        <w:br/>
        <w:t>Index 2552:</w:t>
      </w:r>
    </w:p>
    <w:p>
      <w:r>
        <w:t>Question : "Nicholas had 29 strawberry . He cube each strawberry into 2 slices . How many strawberry slices did Nicholas make?"</w:t>
      </w:r>
    </w:p>
    <w:p>
      <w:r>
        <w:t>Equation : " X = 2 * 29"</w:t>
      </w:r>
    </w:p>
    <w:p>
      <w:r>
        <w:t xml:space="preserve">Answer : "58" </w:t>
        <w:br/>
        <w:t>}</w:t>
      </w:r>
    </w:p>
    <w:p>
      <w:r>
        <w:t>{</w:t>
        <w:br/>
        <w:t>Index 2553:</w:t>
      </w:r>
    </w:p>
    <w:p>
      <w:r>
        <w:t>Question : "Kurt had 20 blueberry . He mince each blueberry into 16 slices . How many blueberry slices did Kurt make?"</w:t>
      </w:r>
    </w:p>
    <w:p>
      <w:r>
        <w:t>Equation : " X = 16 * 20"</w:t>
      </w:r>
    </w:p>
    <w:p>
      <w:r>
        <w:t xml:space="preserve">Answer : "320" </w:t>
        <w:br/>
        <w:t>}</w:t>
      </w:r>
    </w:p>
    <w:p>
      <w:r>
        <w:t>{</w:t>
        <w:br/>
        <w:t>Index 2554:</w:t>
      </w:r>
    </w:p>
    <w:p>
      <w:r>
        <w:t>Question : "Julie had 49 kiwi . He chop each kiwi into 7 slices . How many kiwi slices did Julie make?"</w:t>
      </w:r>
    </w:p>
    <w:p>
      <w:r>
        <w:t>Equation : " X = 7 * 49"</w:t>
      </w:r>
    </w:p>
    <w:p>
      <w:r>
        <w:t xml:space="preserve">Answer : "343" </w:t>
        <w:br/>
        <w:t>}</w:t>
      </w:r>
    </w:p>
    <w:p>
      <w:r>
        <w:t>{</w:t>
        <w:br/>
        <w:t>Index 2555:</w:t>
      </w:r>
    </w:p>
    <w:p>
      <w:r>
        <w:t>Question : "Krista had 44 apricot . He carve each apricot into 11 slices . How many apricot slices did Krista make?"</w:t>
      </w:r>
    </w:p>
    <w:p>
      <w:r>
        <w:t>Equation : " X = 11 * 44"</w:t>
      </w:r>
    </w:p>
    <w:p>
      <w:r>
        <w:t xml:space="preserve">Answer : "484" </w:t>
        <w:br/>
        <w:t>}</w:t>
      </w:r>
    </w:p>
    <w:p>
      <w:r>
        <w:t>{</w:t>
        <w:br/>
        <w:t>Index 2556:</w:t>
      </w:r>
    </w:p>
    <w:p>
      <w:r>
        <w:t>Question : "Latoya had 37 blackberry . He cut each blackberry into 18 slices . How many blackberry slices did Latoya make?"</w:t>
      </w:r>
    </w:p>
    <w:p>
      <w:r>
        <w:t>Equation : " X = 18 * 37"</w:t>
      </w:r>
    </w:p>
    <w:p>
      <w:r>
        <w:t xml:space="preserve">Answer : "666" </w:t>
        <w:br/>
        <w:t>}</w:t>
      </w:r>
    </w:p>
    <w:p>
      <w:r>
        <w:t>{</w:t>
        <w:br/>
        <w:t>Index 2557:</w:t>
      </w:r>
    </w:p>
    <w:p>
      <w:r>
        <w:t>Question : "Nancy had 18 orange . He carve each orange into 12 slices . How many orange slices did Nancy make?"</w:t>
      </w:r>
    </w:p>
    <w:p>
      <w:r>
        <w:t>Equation : " X = 12 * 18"</w:t>
      </w:r>
    </w:p>
    <w:p>
      <w:r>
        <w:t xml:space="preserve">Answer : "216" </w:t>
        <w:br/>
        <w:t>}</w:t>
      </w:r>
    </w:p>
    <w:p>
      <w:r>
        <w:t>{</w:t>
        <w:br/>
        <w:t>Index 2558:</w:t>
      </w:r>
    </w:p>
    <w:p>
      <w:r>
        <w:t>Question : "Stephen had 48 pear . He chop each pear into 2 slices . How many pear slices did Stephen make?"</w:t>
      </w:r>
    </w:p>
    <w:p>
      <w:r>
        <w:t>Equation : " X = 2 * 48"</w:t>
      </w:r>
    </w:p>
    <w:p>
      <w:r>
        <w:t xml:space="preserve">Answer : "96" </w:t>
        <w:br/>
        <w:t>}</w:t>
      </w:r>
    </w:p>
    <w:p>
      <w:r>
        <w:t>{</w:t>
        <w:br/>
        <w:t>Index 2559:</w:t>
      </w:r>
    </w:p>
    <w:p>
      <w:r>
        <w:t>Question : "Kara had 39 pear . He divide each pear into 9 slices . How many pear slices did Kara make?"</w:t>
      </w:r>
    </w:p>
    <w:p>
      <w:r>
        <w:t>Equation : " X = 9 * 39"</w:t>
      </w:r>
    </w:p>
    <w:p>
      <w:r>
        <w:t xml:space="preserve">Answer : "351" </w:t>
        <w:br/>
        <w:t>}</w:t>
      </w:r>
    </w:p>
    <w:p>
      <w:r>
        <w:t>{</w:t>
        <w:br/>
        <w:t>Index 2560:</w:t>
      </w:r>
    </w:p>
    <w:p>
      <w:r>
        <w:t>Question : "Willie had 4 papaya . He carve each papaya into 6 slices . How many papaya slices did Willie make?"</w:t>
      </w:r>
    </w:p>
    <w:p>
      <w:r>
        <w:t>Equation : " X = 6 * 4"</w:t>
      </w:r>
    </w:p>
    <w:p>
      <w:r>
        <w:t xml:space="preserve">Answer : "24" </w:t>
        <w:br/>
        <w:t>}</w:t>
      </w:r>
    </w:p>
    <w:p>
      <w:r>
        <w:t>{</w:t>
        <w:br/>
        <w:t>Index 2561:</w:t>
      </w:r>
    </w:p>
    <w:p>
      <w:r>
        <w:t>Question : "Estela had 30 strawberry . He cube each strawberry into 8 slices . How many strawberry slices did Estela make?"</w:t>
      </w:r>
    </w:p>
    <w:p>
      <w:r>
        <w:t>Equation : " X = 8 * 30"</w:t>
      </w:r>
    </w:p>
    <w:p>
      <w:r>
        <w:t xml:space="preserve">Answer : "240" </w:t>
        <w:br/>
        <w:t>}</w:t>
      </w:r>
    </w:p>
    <w:p>
      <w:r>
        <w:t>{</w:t>
        <w:br/>
        <w:t>Index 2562:</w:t>
      </w:r>
    </w:p>
    <w:p>
      <w:r>
        <w:t>Question : "Darlene had 17 orange . He dice each orange into 19 slices . How many orange slices did Darlene make?"</w:t>
      </w:r>
    </w:p>
    <w:p>
      <w:r>
        <w:t>Equation : " X = 19 * 17"</w:t>
      </w:r>
    </w:p>
    <w:p>
      <w:r>
        <w:t xml:space="preserve">Answer : "323" </w:t>
        <w:br/>
        <w:t>}</w:t>
      </w:r>
    </w:p>
    <w:p>
      <w:r>
        <w:t>{</w:t>
        <w:br/>
        <w:t>Index 2563:</w:t>
      </w:r>
    </w:p>
    <w:p>
      <w:r>
        <w:t>Question : "Rosa had 8 fig . He cut up each fig into 20 slices . How many fig slices did Rosa make?"</w:t>
      </w:r>
    </w:p>
    <w:p>
      <w:r>
        <w:t>Equation : " X = 20 * 8"</w:t>
      </w:r>
    </w:p>
    <w:p>
      <w:r>
        <w:t xml:space="preserve">Answer : "160" </w:t>
        <w:br/>
        <w:t>}</w:t>
      </w:r>
    </w:p>
    <w:p>
      <w:r>
        <w:t>{</w:t>
        <w:br/>
        <w:t>Index 2564:</w:t>
      </w:r>
    </w:p>
    <w:p>
      <w:r>
        <w:t>Question : "Carlos had 44 peach . He mince each peach into 17 slices . How many peach slices did Carlos make?"</w:t>
      </w:r>
    </w:p>
    <w:p>
      <w:r>
        <w:t>Equation : " X = 17 * 44"</w:t>
      </w:r>
    </w:p>
    <w:p>
      <w:r>
        <w:t xml:space="preserve">Answer : "748" </w:t>
        <w:br/>
        <w:t>}</w:t>
      </w:r>
    </w:p>
    <w:p>
      <w:r>
        <w:t>{</w:t>
        <w:br/>
        <w:t>Index 2565:</w:t>
      </w:r>
    </w:p>
    <w:p>
      <w:r>
        <w:t>Question : "Patricia had 3 Mango . He hash each Mango into 4 slices . How many Mango slices did Patricia make?"</w:t>
      </w:r>
    </w:p>
    <w:p>
      <w:r>
        <w:t>Equation : " X = 4 * 3"</w:t>
      </w:r>
    </w:p>
    <w:p>
      <w:r>
        <w:t xml:space="preserve">Answer : "12" </w:t>
        <w:br/>
        <w:t>}</w:t>
      </w:r>
    </w:p>
    <w:p>
      <w:r>
        <w:t>{</w:t>
        <w:br/>
        <w:t>Index 2566:</w:t>
      </w:r>
    </w:p>
    <w:p>
      <w:r>
        <w:t>Question : "Vivian had 7 blackberry . He cut each blackberry into 2 slices . How many blackberry slices did Vivian make?"</w:t>
      </w:r>
    </w:p>
    <w:p>
      <w:r>
        <w:t>Equation : " X = 2 * 7"</w:t>
      </w:r>
    </w:p>
    <w:p>
      <w:r>
        <w:t xml:space="preserve">Answer : "14" </w:t>
        <w:br/>
        <w:t>}</w:t>
      </w:r>
    </w:p>
    <w:p>
      <w:r>
        <w:t>{</w:t>
        <w:br/>
        <w:t>Index 2567:</w:t>
      </w:r>
    </w:p>
    <w:p>
      <w:r>
        <w:t>Question : "Shirley had 3 cherry . He cut each cherry into 2 slices . How many cherry slices did Shirley make?"</w:t>
      </w:r>
    </w:p>
    <w:p>
      <w:r>
        <w:t>Equation : " X = 2 * 3"</w:t>
      </w:r>
    </w:p>
    <w:p>
      <w:r>
        <w:t xml:space="preserve">Answer : "6" </w:t>
        <w:br/>
        <w:t>}</w:t>
      </w:r>
    </w:p>
    <w:p>
      <w:r>
        <w:t>{</w:t>
        <w:br/>
        <w:t>Index 2568:</w:t>
      </w:r>
    </w:p>
    <w:p>
      <w:r>
        <w:t>Question : "Reginald had 14 pear . He mince each pear into 12 slices . How many pear slices did Reginald make?"</w:t>
      </w:r>
    </w:p>
    <w:p>
      <w:r>
        <w:t>Equation : " X = 12 * 14"</w:t>
      </w:r>
    </w:p>
    <w:p>
      <w:r>
        <w:t xml:space="preserve">Answer : "168" </w:t>
        <w:br/>
        <w:t>}</w:t>
      </w:r>
    </w:p>
    <w:p>
      <w:r>
        <w:t>{</w:t>
        <w:br/>
        <w:t>Index 2569:</w:t>
      </w:r>
    </w:p>
    <w:p>
      <w:r>
        <w:t>Question : "Christopher had 10 peach . He carve each peach into 20 slices . How many peach slices did Christopher make?"</w:t>
      </w:r>
    </w:p>
    <w:p>
      <w:r>
        <w:t>Equation : " X = 20 * 10"</w:t>
      </w:r>
    </w:p>
    <w:p>
      <w:r>
        <w:t xml:space="preserve">Answer : "200" </w:t>
        <w:br/>
        <w:t>}</w:t>
      </w:r>
    </w:p>
    <w:p>
      <w:r>
        <w:t>{</w:t>
        <w:br/>
        <w:t>Index 2570:</w:t>
      </w:r>
    </w:p>
    <w:p>
      <w:r>
        <w:t>Question : "Robert had 45 Banana . He hash each Banana into 19 slices . How many Banana slices did Robert make?"</w:t>
      </w:r>
    </w:p>
    <w:p>
      <w:r>
        <w:t>Equation : " X = 19 * 45"</w:t>
      </w:r>
    </w:p>
    <w:p>
      <w:r>
        <w:t xml:space="preserve">Answer : "855" </w:t>
        <w:br/>
        <w:t>}</w:t>
      </w:r>
    </w:p>
    <w:p>
      <w:r>
        <w:t>{</w:t>
        <w:br/>
        <w:t>Index 2571:</w:t>
      </w:r>
    </w:p>
    <w:p>
      <w:r>
        <w:t>Question : "Mary had 48 blueberry . He dice each blueberry into 14 slices . How many blueberry slices did Mary make?"</w:t>
      </w:r>
    </w:p>
    <w:p>
      <w:r>
        <w:t>Equation : " X = 14 * 48"</w:t>
      </w:r>
    </w:p>
    <w:p>
      <w:r>
        <w:t xml:space="preserve">Answer : "672" </w:t>
        <w:br/>
        <w:t>}</w:t>
      </w:r>
    </w:p>
    <w:p>
      <w:r>
        <w:t>{</w:t>
        <w:br/>
        <w:t>Index 2572:</w:t>
      </w:r>
    </w:p>
    <w:p>
      <w:r>
        <w:t>Question : "Helena had 45 nectarine . He chop each nectarine into 19 slices . How many nectarine slices did Helena make?"</w:t>
      </w:r>
    </w:p>
    <w:p>
      <w:r>
        <w:t>Equation : " X = 19 * 45"</w:t>
      </w:r>
    </w:p>
    <w:p>
      <w:r>
        <w:t xml:space="preserve">Answer : "855" </w:t>
        <w:br/>
        <w:t>}</w:t>
      </w:r>
    </w:p>
    <w:p>
      <w:r>
        <w:t>{</w:t>
        <w:br/>
        <w:t>Index 2573:</w:t>
      </w:r>
    </w:p>
    <w:p>
      <w:r>
        <w:t>Question : "Vicky had 28 apricot . He cube each apricot into 8 slices . How many apricot slices did Vicky make?"</w:t>
      </w:r>
    </w:p>
    <w:p>
      <w:r>
        <w:t>Equation : " X = 8 * 28"</w:t>
      </w:r>
    </w:p>
    <w:p>
      <w:r>
        <w:t xml:space="preserve">Answer : "224" </w:t>
        <w:br/>
        <w:t>}</w:t>
      </w:r>
    </w:p>
    <w:p>
      <w:r>
        <w:t>{</w:t>
        <w:br/>
        <w:t>Index 2574:</w:t>
      </w:r>
    </w:p>
    <w:p>
      <w:r>
        <w:t>Question : "Thomas had 32 blueberry . He slice each blueberry into 17 slices . How many blueberry slices did Thomas make?"</w:t>
      </w:r>
    </w:p>
    <w:p>
      <w:r>
        <w:t>Equation : " X = 17 * 32"</w:t>
      </w:r>
    </w:p>
    <w:p>
      <w:r>
        <w:t xml:space="preserve">Answer : "544" </w:t>
        <w:br/>
        <w:t>}</w:t>
      </w:r>
    </w:p>
    <w:p>
      <w:r>
        <w:t>{</w:t>
        <w:br/>
        <w:t>Index 2575:</w:t>
      </w:r>
    </w:p>
    <w:p>
      <w:r>
        <w:t>Question : "Aubrey had 33 pineapple . He dice each pineapple into 15 slices . How many pineapple slices did Aubrey make?"</w:t>
      </w:r>
    </w:p>
    <w:p>
      <w:r>
        <w:t>Equation : " X = 15 * 33"</w:t>
      </w:r>
    </w:p>
    <w:p>
      <w:r>
        <w:t xml:space="preserve">Answer : "495" </w:t>
        <w:br/>
        <w:t>}</w:t>
      </w:r>
    </w:p>
    <w:p>
      <w:r>
        <w:t>{</w:t>
        <w:br/>
        <w:t>Index 2576:</w:t>
      </w:r>
    </w:p>
    <w:p>
      <w:r>
        <w:t>Question : "Frank had 5 coconut . He dice each coconut into 9 slices . How many coconut slices did Frank make?"</w:t>
      </w:r>
    </w:p>
    <w:p>
      <w:r>
        <w:t>Equation : " X = 9 * 5"</w:t>
      </w:r>
    </w:p>
    <w:p>
      <w:r>
        <w:t xml:space="preserve">Answer : "45" </w:t>
        <w:br/>
        <w:t>}</w:t>
      </w:r>
    </w:p>
    <w:p>
      <w:r>
        <w:t>{</w:t>
        <w:br/>
        <w:t>Index 2577:</w:t>
      </w:r>
    </w:p>
    <w:p>
      <w:r>
        <w:t>Question : "Frank had 7 kiwi . He hash each kiwi into 6 slices . How many kiwi slices did Frank make?"</w:t>
      </w:r>
    </w:p>
    <w:p>
      <w:r>
        <w:t>Equation : " X = 6 * 7"</w:t>
      </w:r>
    </w:p>
    <w:p>
      <w:r>
        <w:t xml:space="preserve">Answer : "42" </w:t>
        <w:br/>
        <w:t>}</w:t>
      </w:r>
    </w:p>
    <w:p>
      <w:r>
        <w:t>{</w:t>
        <w:br/>
        <w:t>Index 2578:</w:t>
      </w:r>
    </w:p>
    <w:p>
      <w:r>
        <w:t>Question : "Nelson had 9 mango . He mince each mango into 17 slices . How many mango slices did Nelson make?"</w:t>
      </w:r>
    </w:p>
    <w:p>
      <w:r>
        <w:t>Equation : " X = 17 * 9"</w:t>
      </w:r>
    </w:p>
    <w:p>
      <w:r>
        <w:t xml:space="preserve">Answer : "153" </w:t>
        <w:br/>
        <w:t>}</w:t>
      </w:r>
    </w:p>
    <w:p>
      <w:r>
        <w:t>{</w:t>
        <w:br/>
        <w:t>Index 2579:</w:t>
      </w:r>
    </w:p>
    <w:p>
      <w:r>
        <w:t>Question : "Jessica had 48 Chocolate . He hash each Chocolate into 15 slices . How many Chocolate slices did Jessica make?"</w:t>
      </w:r>
    </w:p>
    <w:p>
      <w:r>
        <w:t>Equation : " X = 15 * 48"</w:t>
      </w:r>
    </w:p>
    <w:p>
      <w:r>
        <w:t xml:space="preserve">Answer : "720" </w:t>
        <w:br/>
        <w:t>}</w:t>
      </w:r>
    </w:p>
    <w:p>
      <w:r>
        <w:t>{</w:t>
        <w:br/>
        <w:t>Index 2580:</w:t>
      </w:r>
    </w:p>
    <w:p>
      <w:r>
        <w:t>Question : "Kenneth had 38 Chocolate . He slice each Chocolate into 13 slices . How many Chocolate slices did Kenneth make?"</w:t>
      </w:r>
    </w:p>
    <w:p>
      <w:r>
        <w:t>Equation : " X = 13 * 38"</w:t>
      </w:r>
    </w:p>
    <w:p>
      <w:r>
        <w:t xml:space="preserve">Answer : "494" </w:t>
        <w:br/>
        <w:t>}</w:t>
      </w:r>
    </w:p>
    <w:p>
      <w:r>
        <w:t>{</w:t>
        <w:br/>
        <w:t>Index 2581:</w:t>
      </w:r>
    </w:p>
    <w:p>
      <w:r>
        <w:t>Question : "Cordelia had 46 papaya . He cut each papaya into 10 slices . How many papaya slices did Cordelia make?"</w:t>
      </w:r>
    </w:p>
    <w:p>
      <w:r>
        <w:t>Equation : " X = 10 * 46"</w:t>
      </w:r>
    </w:p>
    <w:p>
      <w:r>
        <w:t xml:space="preserve">Answer : "460" </w:t>
        <w:br/>
        <w:t>}</w:t>
      </w:r>
    </w:p>
    <w:p>
      <w:r>
        <w:t>{</w:t>
        <w:br/>
        <w:t>Index 2582:</w:t>
      </w:r>
    </w:p>
    <w:p>
      <w:r>
        <w:t>Question : "Alicia had 11 mango . He carve each mango into 12 slices . How many mango slices did Alicia make?"</w:t>
      </w:r>
    </w:p>
    <w:p>
      <w:r>
        <w:t>Equation : " X = 12 * 11"</w:t>
      </w:r>
    </w:p>
    <w:p>
      <w:r>
        <w:t xml:space="preserve">Answer : "132" </w:t>
        <w:br/>
        <w:t>}</w:t>
      </w:r>
    </w:p>
    <w:p>
      <w:r>
        <w:t>{</w:t>
        <w:br/>
        <w:t>Index 2583:</w:t>
      </w:r>
    </w:p>
    <w:p>
      <w:r>
        <w:t>Question : "Henry had 19 pear . He mince each pear into 18 slices . How many pear slices did Henry make?"</w:t>
      </w:r>
    </w:p>
    <w:p>
      <w:r>
        <w:t>Equation : " X = 18 * 19"</w:t>
      </w:r>
    </w:p>
    <w:p>
      <w:r>
        <w:t xml:space="preserve">Answer : "342" </w:t>
        <w:br/>
        <w:t>}</w:t>
      </w:r>
    </w:p>
    <w:p>
      <w:r>
        <w:t>{</w:t>
        <w:br/>
        <w:t>Index 2584:</w:t>
      </w:r>
    </w:p>
    <w:p>
      <w:r>
        <w:t>Question : "Renate had 30 orange . He cube each orange into 12 slices . How many orange slices did Renate make?"</w:t>
      </w:r>
    </w:p>
    <w:p>
      <w:r>
        <w:t>Equation : " X = 12 * 30"</w:t>
      </w:r>
    </w:p>
    <w:p>
      <w:r>
        <w:t xml:space="preserve">Answer : "360" </w:t>
        <w:br/>
        <w:t>}</w:t>
      </w:r>
    </w:p>
    <w:p>
      <w:r>
        <w:t>{</w:t>
        <w:br/>
        <w:t>Index 2585:</w:t>
      </w:r>
    </w:p>
    <w:p>
      <w:r>
        <w:t>Question : "Lorelei had 10 Flower . He cube each Flower into 19 slices . How many Flower slices did Lorelei make?"</w:t>
      </w:r>
    </w:p>
    <w:p>
      <w:r>
        <w:t>Equation : " X = 19 * 10"</w:t>
      </w:r>
    </w:p>
    <w:p>
      <w:r>
        <w:t xml:space="preserve">Answer : "190" </w:t>
        <w:br/>
        <w:t>}</w:t>
      </w:r>
    </w:p>
    <w:p>
      <w:r>
        <w:t>{</w:t>
        <w:br/>
        <w:t>Index 2586:</w:t>
      </w:r>
    </w:p>
    <w:p>
      <w:r>
        <w:t>Question : "Ronald had 9 watermelon . He divide each watermelon into 11 slices . How many watermelon slices did Ronald make?"</w:t>
      </w:r>
    </w:p>
    <w:p>
      <w:r>
        <w:t>Equation : " X = 11 * 9"</w:t>
      </w:r>
    </w:p>
    <w:p>
      <w:r>
        <w:t xml:space="preserve">Answer : "99" </w:t>
        <w:br/>
        <w:t>}</w:t>
      </w:r>
    </w:p>
    <w:p>
      <w:r>
        <w:t>{</w:t>
        <w:br/>
        <w:t>Index 2587:</w:t>
      </w:r>
    </w:p>
    <w:p>
      <w:r>
        <w:t>Question : "Ethel had 24 blackcurrant . He chop each blackcurrant into 2 slices . How many blackcurrant slices did Ethel make?"</w:t>
      </w:r>
    </w:p>
    <w:p>
      <w:r>
        <w:t>Equation : " X = 2 * 24"</w:t>
      </w:r>
    </w:p>
    <w:p>
      <w:r>
        <w:t xml:space="preserve">Answer : "48" </w:t>
        <w:br/>
        <w:t>}</w:t>
      </w:r>
    </w:p>
    <w:p>
      <w:r>
        <w:t>{</w:t>
        <w:br/>
        <w:t>Index 2588:</w:t>
      </w:r>
    </w:p>
    <w:p>
      <w:r>
        <w:t>Question : "Helen had 33 Flower . He cube each Flower into 14 slices . How many Flower slices did Helen make?"</w:t>
      </w:r>
    </w:p>
    <w:p>
      <w:r>
        <w:t>Equation : " X = 14 * 33"</w:t>
      </w:r>
    </w:p>
    <w:p>
      <w:r>
        <w:t xml:space="preserve">Answer : "462" </w:t>
        <w:br/>
        <w:t>}</w:t>
      </w:r>
    </w:p>
    <w:p>
      <w:r>
        <w:t>{</w:t>
        <w:br/>
        <w:t>Index 2589:</w:t>
      </w:r>
    </w:p>
    <w:p>
      <w:r>
        <w:t>Question : "Dana had 14 blueberry . He cut up each blueberry into 16 slices . How many blueberry slices did Dana make?"</w:t>
      </w:r>
    </w:p>
    <w:p>
      <w:r>
        <w:t>Equation : " X = 16 * 14"</w:t>
      </w:r>
    </w:p>
    <w:p>
      <w:r>
        <w:t xml:space="preserve">Answer : "224" </w:t>
        <w:br/>
        <w:t>}</w:t>
      </w:r>
    </w:p>
    <w:p>
      <w:r>
        <w:t>{</w:t>
        <w:br/>
        <w:t>Index 2590:</w:t>
      </w:r>
    </w:p>
    <w:p>
      <w:r>
        <w:t>Question : "William had 5 Biscuit . He carve each Biscuit into 10 slices . How many Biscuit slices did William make?"</w:t>
      </w:r>
    </w:p>
    <w:p>
      <w:r>
        <w:t>Equation : " X = 10 * 5"</w:t>
      </w:r>
    </w:p>
    <w:p>
      <w:r>
        <w:t xml:space="preserve">Answer : "50" </w:t>
        <w:br/>
        <w:t>}</w:t>
      </w:r>
    </w:p>
    <w:p>
      <w:r>
        <w:t>{</w:t>
        <w:br/>
        <w:t>Index 2591:</w:t>
      </w:r>
    </w:p>
    <w:p>
      <w:r>
        <w:t>Question : "Lydia had 29 Doll . He divide each Doll into 3 slices . How many Doll slices did Lydia make?"</w:t>
      </w:r>
    </w:p>
    <w:p>
      <w:r>
        <w:t>Equation : " X = 3 * 29"</w:t>
      </w:r>
    </w:p>
    <w:p>
      <w:r>
        <w:t xml:space="preserve">Answer : "87" </w:t>
        <w:br/>
        <w:t>}</w:t>
      </w:r>
    </w:p>
    <w:p>
      <w:r>
        <w:t>{</w:t>
        <w:br/>
        <w:t>Index 2592:</w:t>
      </w:r>
    </w:p>
    <w:p>
      <w:r>
        <w:t>Question : "Davis had 26 blackcurrant . He cut up each blackcurrant into 16 slices . How many blackcurrant slices did Davis make?"</w:t>
      </w:r>
    </w:p>
    <w:p>
      <w:r>
        <w:t>Equation : " X = 16 * 26"</w:t>
      </w:r>
    </w:p>
    <w:p>
      <w:r>
        <w:t xml:space="preserve">Answer : "416" </w:t>
        <w:br/>
        <w:t>}</w:t>
      </w:r>
    </w:p>
    <w:p>
      <w:r>
        <w:t>{</w:t>
        <w:br/>
        <w:t>Index 2593:</w:t>
      </w:r>
    </w:p>
    <w:p>
      <w:r>
        <w:t>Question : "William had 4 coconut . He cut each coconut into 11 slices . How many coconut slices did William make?"</w:t>
      </w:r>
    </w:p>
    <w:p>
      <w:r>
        <w:t>Equation : " X = 11 * 4"</w:t>
      </w:r>
    </w:p>
    <w:p>
      <w:r>
        <w:t xml:space="preserve">Answer : "44" </w:t>
        <w:br/>
        <w:t>}</w:t>
      </w:r>
    </w:p>
    <w:p>
      <w:r>
        <w:t>{</w:t>
        <w:br/>
        <w:t>Index 2594:</w:t>
      </w:r>
    </w:p>
    <w:p>
      <w:r>
        <w:t>Question : "Randi had 15 lemon . He chop each lemon into 2 slices . How many lemon slices did Randi make?"</w:t>
      </w:r>
    </w:p>
    <w:p>
      <w:r>
        <w:t>Equation : " X = 2 * 15"</w:t>
      </w:r>
    </w:p>
    <w:p>
      <w:r>
        <w:t xml:space="preserve">Answer : "30" </w:t>
        <w:br/>
        <w:t>}</w:t>
      </w:r>
    </w:p>
    <w:p>
      <w:r>
        <w:t>{</w:t>
        <w:br/>
        <w:t>Index 2595:</w:t>
      </w:r>
    </w:p>
    <w:p>
      <w:r>
        <w:t>Question : "Glenda had 25 toy . He hash each toy into 5 slices . How many toy slices did Glenda make?"</w:t>
      </w:r>
    </w:p>
    <w:p>
      <w:r>
        <w:t>Equation : " X = 5 * 25"</w:t>
      </w:r>
    </w:p>
    <w:p>
      <w:r>
        <w:t xml:space="preserve">Answer : "125" </w:t>
        <w:br/>
        <w:t>}</w:t>
      </w:r>
    </w:p>
    <w:p>
      <w:r>
        <w:t>{</w:t>
        <w:br/>
        <w:t>Index 2596:</w:t>
      </w:r>
    </w:p>
    <w:p>
      <w:r>
        <w:t>Question : "Tracey had 35 Banana . He carve each Banana into 15 slices . How many Banana slices did Tracey make?"</w:t>
      </w:r>
    </w:p>
    <w:p>
      <w:r>
        <w:t>Equation : " X = 15 * 35"</w:t>
      </w:r>
    </w:p>
    <w:p>
      <w:r>
        <w:t xml:space="preserve">Answer : "525" </w:t>
        <w:br/>
        <w:t>}</w:t>
      </w:r>
    </w:p>
    <w:p>
      <w:r>
        <w:t>{</w:t>
        <w:br/>
        <w:t>Index 2597:</w:t>
      </w:r>
    </w:p>
    <w:p>
      <w:r>
        <w:t>Question : "Valerie had 12 Chocolate . He chop each Chocolate into 18 slices . How many Chocolate slices did Valerie make?"</w:t>
      </w:r>
    </w:p>
    <w:p>
      <w:r>
        <w:t>Equation : " X = 18 * 12"</w:t>
      </w:r>
    </w:p>
    <w:p>
      <w:r>
        <w:t xml:space="preserve">Answer : "216" </w:t>
        <w:br/>
        <w:t>}</w:t>
      </w:r>
    </w:p>
    <w:p>
      <w:r>
        <w:t>{</w:t>
        <w:br/>
        <w:t>Index 2598:</w:t>
      </w:r>
    </w:p>
    <w:p>
      <w:r>
        <w:t>Question : "Nicholas had 8 lime . He cube each lime into 5 slices . How many lime slices did Nicholas make?"</w:t>
      </w:r>
    </w:p>
    <w:p>
      <w:r>
        <w:t>Equation : " X = 5 * 8"</w:t>
      </w:r>
    </w:p>
    <w:p>
      <w:r>
        <w:t xml:space="preserve">Answer : "40" </w:t>
        <w:br/>
        <w:t>}</w:t>
      </w:r>
    </w:p>
    <w:p>
      <w:r>
        <w:t>{</w:t>
        <w:br/>
        <w:t>Index 2599:</w:t>
      </w:r>
    </w:p>
    <w:p>
      <w:r>
        <w:t>Question : "Kimberly had 17 lime . He mince each lime into 7 slices . How many lime slices did Kimberly make?"</w:t>
      </w:r>
    </w:p>
    <w:p>
      <w:r>
        <w:t>Equation : " X = 7 * 17"</w:t>
      </w:r>
    </w:p>
    <w:p>
      <w:r>
        <w:t xml:space="preserve">Answer : "119" </w:t>
        <w:br/>
        <w:t>}</w:t>
      </w:r>
    </w:p>
    <w:p>
      <w:r>
        <w:t>{</w:t>
        <w:br/>
        <w:t>Index 2600:</w:t>
      </w:r>
    </w:p>
    <w:p>
      <w:r>
        <w:t>Question : "Marissa had 38 Doll . He slice each Doll into 12 slices . How many Doll slices did Marissa make?"</w:t>
      </w:r>
    </w:p>
    <w:p>
      <w:r>
        <w:t>Equation : " X = 12 * 38"</w:t>
      </w:r>
    </w:p>
    <w:p>
      <w:r>
        <w:t xml:space="preserve">Answer : "456" </w:t>
        <w:br/>
        <w:t>}</w:t>
      </w:r>
    </w:p>
    <w:p>
      <w:r>
        <w:t>{</w:t>
        <w:br/>
        <w:t>Index 2601:</w:t>
      </w:r>
    </w:p>
    <w:p>
      <w:r>
        <w:t>Question : "Tammy had 4 pear . He cube each pear into 12 slices . How many pear slices did Tammy make?"</w:t>
      </w:r>
    </w:p>
    <w:p>
      <w:r>
        <w:t>Equation : " X = 12 * 4"</w:t>
      </w:r>
    </w:p>
    <w:p>
      <w:r>
        <w:t xml:space="preserve">Answer : "48" </w:t>
        <w:br/>
        <w:t>}</w:t>
      </w:r>
    </w:p>
    <w:p>
      <w:r>
        <w:t>{</w:t>
        <w:br/>
        <w:t>Index 2602:</w:t>
      </w:r>
    </w:p>
    <w:p>
      <w:r>
        <w:t>Question : "William had 20 Banana . He cut each Banana into 20 slices . How many Banana slices did William make?"</w:t>
      </w:r>
    </w:p>
    <w:p>
      <w:r>
        <w:t>Equation : " X = 20 * 20"</w:t>
      </w:r>
    </w:p>
    <w:p>
      <w:r>
        <w:t xml:space="preserve">Answer : "400" </w:t>
        <w:br/>
        <w:t>}</w:t>
      </w:r>
    </w:p>
    <w:p>
      <w:r>
        <w:t>{</w:t>
        <w:br/>
        <w:t>Index 2603:</w:t>
      </w:r>
    </w:p>
    <w:p>
      <w:r>
        <w:t>Question : "Jacqueline had 41 Doll . He chop each Doll into 7 slices . How many Doll slices did Jacqueline make?"</w:t>
      </w:r>
    </w:p>
    <w:p>
      <w:r>
        <w:t>Equation : " X = 7 * 41"</w:t>
      </w:r>
    </w:p>
    <w:p>
      <w:r>
        <w:t xml:space="preserve">Answer : "287" </w:t>
        <w:br/>
        <w:t>}</w:t>
      </w:r>
    </w:p>
    <w:p>
      <w:r>
        <w:t>{</w:t>
        <w:br/>
        <w:t>Index 2604:</w:t>
      </w:r>
    </w:p>
    <w:p>
      <w:r>
        <w:t>Question : "Roberto had 35 raspberry . He cut each raspberry into 5 slices . How many raspberry slices did Roberto make?"</w:t>
      </w:r>
    </w:p>
    <w:p>
      <w:r>
        <w:t>Equation : " X = 5 * 35"</w:t>
      </w:r>
    </w:p>
    <w:p>
      <w:r>
        <w:t xml:space="preserve">Answer : "175" </w:t>
        <w:br/>
        <w:t>}</w:t>
      </w:r>
    </w:p>
    <w:p>
      <w:r>
        <w:t>{</w:t>
        <w:br/>
        <w:t>Index 2605:</w:t>
      </w:r>
    </w:p>
    <w:p>
      <w:r>
        <w:t>Question : "Jasmine had 19 fig . He slice each fig into 14 slices . How many fig slices did Jasmine make?"</w:t>
      </w:r>
    </w:p>
    <w:p>
      <w:r>
        <w:t>Equation : " X = 14 * 19"</w:t>
      </w:r>
    </w:p>
    <w:p>
      <w:r>
        <w:t xml:space="preserve">Answer : "266" </w:t>
        <w:br/>
        <w:t>}</w:t>
      </w:r>
    </w:p>
    <w:p>
      <w:r>
        <w:t>{</w:t>
        <w:br/>
        <w:t>Index 2606:</w:t>
      </w:r>
    </w:p>
    <w:p>
      <w:r>
        <w:t>Question : "Francisco had 23 apricot . He hash each apricot into 15 slices . How many apricot slices did Francisco make?"</w:t>
      </w:r>
    </w:p>
    <w:p>
      <w:r>
        <w:t>Equation : " X = 15 * 23"</w:t>
      </w:r>
    </w:p>
    <w:p>
      <w:r>
        <w:t xml:space="preserve">Answer : "345" </w:t>
        <w:br/>
        <w:t>}</w:t>
      </w:r>
    </w:p>
    <w:p>
      <w:r>
        <w:t>{</w:t>
        <w:br/>
        <w:t>Index 2607:</w:t>
      </w:r>
    </w:p>
    <w:p>
      <w:r>
        <w:t>Question : "Brian had 36 toy . He hash each toy into 9 slices . How many toy slices did Brian make?"</w:t>
      </w:r>
    </w:p>
    <w:p>
      <w:r>
        <w:t>Equation : " X = 9 * 36"</w:t>
      </w:r>
    </w:p>
    <w:p>
      <w:r>
        <w:t xml:space="preserve">Answer : "324" </w:t>
        <w:br/>
        <w:t>}</w:t>
      </w:r>
    </w:p>
    <w:p>
      <w:r>
        <w:t>{</w:t>
        <w:br/>
        <w:t>Index 2608:</w:t>
      </w:r>
    </w:p>
    <w:p>
      <w:r>
        <w:t>Question : "Nick had 37 fig . He carve each fig into 16 slices . How many fig slices did Nick make?"</w:t>
      </w:r>
    </w:p>
    <w:p>
      <w:r>
        <w:t>Equation : " X = 16 * 37"</w:t>
      </w:r>
    </w:p>
    <w:p>
      <w:r>
        <w:t xml:space="preserve">Answer : "592" </w:t>
        <w:br/>
        <w:t>}</w:t>
      </w:r>
    </w:p>
    <w:p>
      <w:r>
        <w:t>{</w:t>
        <w:br/>
        <w:t>Index 2609:</w:t>
      </w:r>
    </w:p>
    <w:p>
      <w:r>
        <w:t>Question : "Paul had 35 fig . He cut each fig into 12 slices . How many fig slices did Paul make?"</w:t>
      </w:r>
    </w:p>
    <w:p>
      <w:r>
        <w:t>Equation : " X = 12 * 35"</w:t>
      </w:r>
    </w:p>
    <w:p>
      <w:r>
        <w:t xml:space="preserve">Answer : "420" </w:t>
        <w:br/>
        <w:t>}</w:t>
      </w:r>
    </w:p>
    <w:p>
      <w:r>
        <w:t>{</w:t>
        <w:br/>
        <w:t>Index 2610:</w:t>
      </w:r>
    </w:p>
    <w:p>
      <w:r>
        <w:t>Question : "Margaret had 2 coconut . He mince each coconut into 3 slices . How many coconut slices did Margaret make?"</w:t>
      </w:r>
    </w:p>
    <w:p>
      <w:r>
        <w:t>Equation : " X = 3 * 2"</w:t>
      </w:r>
    </w:p>
    <w:p>
      <w:r>
        <w:t xml:space="preserve">Answer : "6" </w:t>
        <w:br/>
        <w:t>}</w:t>
      </w:r>
    </w:p>
    <w:p>
      <w:r>
        <w:t>{</w:t>
        <w:br/>
        <w:t>Index 2611:</w:t>
      </w:r>
    </w:p>
    <w:p>
      <w:r>
        <w:t>Question : "Ryan had 32 Bread . He hash each Bread into 5 slices . How many Bread slices did Ryan make?"</w:t>
      </w:r>
    </w:p>
    <w:p>
      <w:r>
        <w:t>Equation : " X = 5 * 32"</w:t>
      </w:r>
    </w:p>
    <w:p>
      <w:r>
        <w:t xml:space="preserve">Answer : "160" </w:t>
        <w:br/>
        <w:t>}</w:t>
      </w:r>
    </w:p>
    <w:p>
      <w:r>
        <w:t>{</w:t>
        <w:br/>
        <w:t>Index 2612:</w:t>
      </w:r>
    </w:p>
    <w:p>
      <w:r>
        <w:t>Question : "Jackson had 28 lychee . He dice each lychee into 6 slices . How many lychee slices did Jackson make?"</w:t>
      </w:r>
    </w:p>
    <w:p>
      <w:r>
        <w:t>Equation : " X = 6 * 28"</w:t>
      </w:r>
    </w:p>
    <w:p>
      <w:r>
        <w:t xml:space="preserve">Answer : "168" </w:t>
        <w:br/>
        <w:t>}</w:t>
      </w:r>
    </w:p>
    <w:p>
      <w:r>
        <w:t>{</w:t>
        <w:br/>
        <w:t>Index 2613:</w:t>
      </w:r>
    </w:p>
    <w:p>
      <w:r>
        <w:t>Question : "Hector had 4 nectarine . He carve each nectarine into 17 slices . How many nectarine slices did Hector make?"</w:t>
      </w:r>
    </w:p>
    <w:p>
      <w:r>
        <w:t>Equation : " X = 17 * 4"</w:t>
      </w:r>
    </w:p>
    <w:p>
      <w:r>
        <w:t xml:space="preserve">Answer : "68" </w:t>
        <w:br/>
        <w:t>}</w:t>
      </w:r>
    </w:p>
    <w:p>
      <w:r>
        <w:t>{</w:t>
        <w:br/>
        <w:t>Index 2614:</w:t>
      </w:r>
    </w:p>
    <w:p>
      <w:r>
        <w:t>Question : "Anthony had 17 blueberry . He cut up each blueberry into 18 slices . How many blueberry slices did Anthony make?"</w:t>
      </w:r>
    </w:p>
    <w:p>
      <w:r>
        <w:t>Equation : " X = 18 * 17"</w:t>
      </w:r>
    </w:p>
    <w:p>
      <w:r>
        <w:t xml:space="preserve">Answer : "306" </w:t>
        <w:br/>
        <w:t>}</w:t>
      </w:r>
    </w:p>
    <w:p>
      <w:r>
        <w:t>{</w:t>
        <w:br/>
        <w:t>Index 2615:</w:t>
      </w:r>
    </w:p>
    <w:p>
      <w:r>
        <w:t>Question : "Jim had 39 blackberry . He hash each blackberry into 12 slices . How many blackberry slices did Jim make?"</w:t>
      </w:r>
    </w:p>
    <w:p>
      <w:r>
        <w:t>Equation : " X = 12 * 39"</w:t>
      </w:r>
    </w:p>
    <w:p>
      <w:r>
        <w:t xml:space="preserve">Answer : "468" </w:t>
        <w:br/>
        <w:t>}</w:t>
      </w:r>
    </w:p>
    <w:p>
      <w:r>
        <w:t>{</w:t>
        <w:br/>
        <w:t>Index 2616:</w:t>
      </w:r>
    </w:p>
    <w:p>
      <w:r>
        <w:t>Question : "Candace had 48 mango . He cube each mango into 11 slices . How many mango slices did Candace make?"</w:t>
      </w:r>
    </w:p>
    <w:p>
      <w:r>
        <w:t>Equation : " X = 11 * 48"</w:t>
      </w:r>
    </w:p>
    <w:p>
      <w:r>
        <w:t xml:space="preserve">Answer : "528" </w:t>
        <w:br/>
        <w:t>}</w:t>
      </w:r>
    </w:p>
    <w:p>
      <w:r>
        <w:t>{</w:t>
        <w:br/>
        <w:t>Index 2617:</w:t>
      </w:r>
    </w:p>
    <w:p>
      <w:r>
        <w:t>Question : "Jack had 29 Mango . He divide each Mango into 6 slices . How many Mango slices did Jack make?"</w:t>
      </w:r>
    </w:p>
    <w:p>
      <w:r>
        <w:t>Equation : " X = 6 * 29"</w:t>
      </w:r>
    </w:p>
    <w:p>
      <w:r>
        <w:t xml:space="preserve">Answer : "174" </w:t>
        <w:br/>
        <w:t>}</w:t>
      </w:r>
    </w:p>
    <w:p>
      <w:r>
        <w:t>{</w:t>
        <w:br/>
        <w:t>Index 2618:</w:t>
      </w:r>
    </w:p>
    <w:p>
      <w:r>
        <w:t>Question : "Harold had 9 blackcurrant . He slice each blackcurrant into 8 slices . How many blackcurrant slices did Harold make?"</w:t>
      </w:r>
    </w:p>
    <w:p>
      <w:r>
        <w:t>Equation : " X = 8 * 9"</w:t>
      </w:r>
    </w:p>
    <w:p>
      <w:r>
        <w:t xml:space="preserve">Answer : "72" </w:t>
        <w:br/>
        <w:t>}</w:t>
      </w:r>
    </w:p>
    <w:p>
      <w:r>
        <w:t>{</w:t>
        <w:br/>
        <w:t>Index 2619:</w:t>
      </w:r>
    </w:p>
    <w:p>
      <w:r>
        <w:t>Question : "Frank had 28 strawberry . He carve each strawberry into 10 slices . How many strawberry slices did Frank make?"</w:t>
      </w:r>
    </w:p>
    <w:p>
      <w:r>
        <w:t>Equation : " X = 10 * 28"</w:t>
      </w:r>
    </w:p>
    <w:p>
      <w:r>
        <w:t xml:space="preserve">Answer : "280" </w:t>
        <w:br/>
        <w:t>}</w:t>
      </w:r>
    </w:p>
    <w:p>
      <w:r>
        <w:t>{</w:t>
        <w:br/>
        <w:t>Index 2620:</w:t>
      </w:r>
    </w:p>
    <w:p>
      <w:r>
        <w:t>Question : "Michael had 33 orange . He cube each orange into 7 slices . How many orange slices did Michael make?"</w:t>
      </w:r>
    </w:p>
    <w:p>
      <w:r>
        <w:t>Equation : " X = 7 * 33"</w:t>
      </w:r>
    </w:p>
    <w:p>
      <w:r>
        <w:t xml:space="preserve">Answer : "231" </w:t>
        <w:br/>
        <w:t>}</w:t>
      </w:r>
    </w:p>
    <w:p>
      <w:r>
        <w:t>{</w:t>
        <w:br/>
        <w:t>Index 2621:</w:t>
      </w:r>
    </w:p>
    <w:p>
      <w:r>
        <w:t>Question : "Elaine had 44 Mango . He mince each Mango into 12 slices . How many Mango slices did Elaine make?"</w:t>
      </w:r>
    </w:p>
    <w:p>
      <w:r>
        <w:t>Equation : " X = 12 * 44"</w:t>
      </w:r>
    </w:p>
    <w:p>
      <w:r>
        <w:t xml:space="preserve">Answer : "528" </w:t>
        <w:br/>
        <w:t>}</w:t>
      </w:r>
    </w:p>
    <w:p>
      <w:r>
        <w:t>{</w:t>
        <w:br/>
        <w:t>Index 2622:</w:t>
      </w:r>
    </w:p>
    <w:p>
      <w:r>
        <w:t>Question : "Darlene had 37 peach . He chop each peach into 6 slices . How many peach slices did Darlene make?"</w:t>
      </w:r>
    </w:p>
    <w:p>
      <w:r>
        <w:t>Equation : " X = 6 * 37"</w:t>
      </w:r>
    </w:p>
    <w:p>
      <w:r>
        <w:t xml:space="preserve">Answer : "222" </w:t>
        <w:br/>
        <w:t>}</w:t>
      </w:r>
    </w:p>
    <w:p>
      <w:r>
        <w:t>{</w:t>
        <w:br/>
        <w:t>Index 2623:</w:t>
      </w:r>
    </w:p>
    <w:p>
      <w:r>
        <w:t>Question : "Michelle had 48 avocado . He cut up each avocado into 13 slices . How many avocado slices did Michelle make?"</w:t>
      </w:r>
    </w:p>
    <w:p>
      <w:r>
        <w:t>Equation : " X = 13 * 48"</w:t>
      </w:r>
    </w:p>
    <w:p>
      <w:r>
        <w:t xml:space="preserve">Answer : "624" </w:t>
        <w:br/>
        <w:t>}</w:t>
      </w:r>
    </w:p>
    <w:p>
      <w:r>
        <w:t>{</w:t>
        <w:br/>
        <w:t>Index 2624:</w:t>
      </w:r>
    </w:p>
    <w:p>
      <w:r>
        <w:t>Question : "Margery had 12 coconut . He slice each coconut into 11 slices . How many coconut slices did Margery make?"</w:t>
      </w:r>
    </w:p>
    <w:p>
      <w:r>
        <w:t>Equation : " X = 11 * 12"</w:t>
      </w:r>
    </w:p>
    <w:p>
      <w:r>
        <w:t xml:space="preserve">Answer : "132" </w:t>
        <w:br/>
        <w:t>}</w:t>
      </w:r>
    </w:p>
    <w:p>
      <w:r>
        <w:t>{</w:t>
        <w:br/>
        <w:t>Index 2625:</w:t>
      </w:r>
    </w:p>
    <w:p>
      <w:r>
        <w:t>Question : "Thomas had 46 Bread . He divide each Bread into 9 slices . How many Bread slices did Thomas make?"</w:t>
      </w:r>
    </w:p>
    <w:p>
      <w:r>
        <w:t>Equation : " X = 9 * 46"</w:t>
      </w:r>
    </w:p>
    <w:p>
      <w:r>
        <w:t xml:space="preserve">Answer : "414" </w:t>
        <w:br/>
        <w:t>}</w:t>
      </w:r>
    </w:p>
    <w:p>
      <w:r>
        <w:t>{</w:t>
        <w:br/>
        <w:t>Index 2626:</w:t>
      </w:r>
    </w:p>
    <w:p>
      <w:r>
        <w:t>Question : "Richard had 35 apple . He slice each apple into 15 slices . How many apple slices did Richard make?"</w:t>
      </w:r>
    </w:p>
    <w:p>
      <w:r>
        <w:t>Equation : " X = 15 * 35"</w:t>
      </w:r>
    </w:p>
    <w:p>
      <w:r>
        <w:t xml:space="preserve">Answer : "525" </w:t>
        <w:br/>
        <w:t>}</w:t>
      </w:r>
    </w:p>
    <w:p>
      <w:r>
        <w:t>{</w:t>
        <w:br/>
        <w:t>Index 2627:</w:t>
      </w:r>
    </w:p>
    <w:p>
      <w:r>
        <w:t>Question : "Andrea had 17 blackberry . He divide each blackberry into 19 slices . How many blackberry slices did Andrea make?"</w:t>
      </w:r>
    </w:p>
    <w:p>
      <w:r>
        <w:t>Equation : " X = 19 * 17"</w:t>
      </w:r>
    </w:p>
    <w:p>
      <w:r>
        <w:t xml:space="preserve">Answer : "323" </w:t>
        <w:br/>
        <w:t>}</w:t>
      </w:r>
    </w:p>
    <w:p>
      <w:r>
        <w:t>{</w:t>
        <w:br/>
        <w:t>Index 2628:</w:t>
      </w:r>
    </w:p>
    <w:p>
      <w:r>
        <w:t>Question : "Lorna had 37 blackcurrant . He chop each blackcurrant into 14 slices . How many blackcurrant slices did Lorna make?"</w:t>
      </w:r>
    </w:p>
    <w:p>
      <w:r>
        <w:t>Equation : " X = 14 * 37"</w:t>
      </w:r>
    </w:p>
    <w:p>
      <w:r>
        <w:t xml:space="preserve">Answer : "518" </w:t>
        <w:br/>
        <w:t>}</w:t>
      </w:r>
    </w:p>
    <w:p>
      <w:r>
        <w:t>{</w:t>
        <w:br/>
        <w:t>Index 2629:</w:t>
      </w:r>
    </w:p>
    <w:p>
      <w:r>
        <w:t>Question : "Melinda had 12 kiwi . He mince each kiwi into 5 slices . How many kiwi slices did Melinda make?"</w:t>
      </w:r>
    </w:p>
    <w:p>
      <w:r>
        <w:t>Equation : " X = 5 * 12"</w:t>
      </w:r>
    </w:p>
    <w:p>
      <w:r>
        <w:t xml:space="preserve">Answer : "60" </w:t>
        <w:br/>
        <w:t>}</w:t>
      </w:r>
    </w:p>
    <w:p>
      <w:r>
        <w:t>{</w:t>
        <w:br/>
        <w:t>Index 2630:</w:t>
      </w:r>
    </w:p>
    <w:p>
      <w:r>
        <w:t>Question : "Brenda had 23 lemon . He cube each lemon into 10 slices . How many lemon slices did Brenda make?"</w:t>
      </w:r>
    </w:p>
    <w:p>
      <w:r>
        <w:t>Equation : " X = 10 * 23"</w:t>
      </w:r>
    </w:p>
    <w:p>
      <w:r>
        <w:t xml:space="preserve">Answer : "230" </w:t>
        <w:br/>
        <w:t>}</w:t>
      </w:r>
    </w:p>
    <w:p>
      <w:r>
        <w:t>{</w:t>
        <w:br/>
        <w:t>Index 2631:</w:t>
      </w:r>
    </w:p>
    <w:p>
      <w:r>
        <w:t>Question : "Joe had 18 toy . He divide each toy into 5 slices . How many toy slices did Joe make?"</w:t>
      </w:r>
    </w:p>
    <w:p>
      <w:r>
        <w:t>Equation : " X = 5 * 18"</w:t>
      </w:r>
    </w:p>
    <w:p>
      <w:r>
        <w:t xml:space="preserve">Answer : "90" </w:t>
        <w:br/>
        <w:t>}</w:t>
      </w:r>
    </w:p>
    <w:p>
      <w:r>
        <w:t>{</w:t>
        <w:br/>
        <w:t>Index 2632:</w:t>
      </w:r>
    </w:p>
    <w:p>
      <w:r>
        <w:t>Question : "Leslie had 35 strawberry . He divide each strawberry into 14 slices . How many strawberry slices did Leslie make?"</w:t>
      </w:r>
    </w:p>
    <w:p>
      <w:r>
        <w:t>Equation : " X = 14 * 35"</w:t>
      </w:r>
    </w:p>
    <w:p>
      <w:r>
        <w:t xml:space="preserve">Answer : "490" </w:t>
        <w:br/>
        <w:t>}</w:t>
      </w:r>
    </w:p>
    <w:p>
      <w:r>
        <w:t>{</w:t>
        <w:br/>
        <w:t>Index 2633:</w:t>
      </w:r>
    </w:p>
    <w:p>
      <w:r>
        <w:t>Question : "Maryann had 23 Biscuit . He cut each Biscuit into 11 slices . How many Biscuit slices did Maryann make?"</w:t>
      </w:r>
    </w:p>
    <w:p>
      <w:r>
        <w:t>Equation : " X = 11 * 23"</w:t>
      </w:r>
    </w:p>
    <w:p>
      <w:r>
        <w:t xml:space="preserve">Answer : "253" </w:t>
        <w:br/>
        <w:t>}</w:t>
      </w:r>
    </w:p>
    <w:p>
      <w:r>
        <w:t>{</w:t>
        <w:br/>
        <w:t>Index 2634:</w:t>
      </w:r>
    </w:p>
    <w:p>
      <w:r>
        <w:t>Question : "Nathan had 34 Chocolate . He cut up each Chocolate into 12 slices . How many Chocolate slices did Nathan make?"</w:t>
      </w:r>
    </w:p>
    <w:p>
      <w:r>
        <w:t>Equation : " X = 12 * 34"</w:t>
      </w:r>
    </w:p>
    <w:p>
      <w:r>
        <w:t xml:space="preserve">Answer : "408" </w:t>
        <w:br/>
        <w:t>}</w:t>
      </w:r>
    </w:p>
    <w:p>
      <w:r>
        <w:t>{</w:t>
        <w:br/>
        <w:t>Index 2635:</w:t>
      </w:r>
    </w:p>
    <w:p>
      <w:r>
        <w:t>Question : "Hedy had 37 Doll . He chop each Doll into 20 slices . How many Doll slices did Hedy make?"</w:t>
      </w:r>
    </w:p>
    <w:p>
      <w:r>
        <w:t>Equation : " X = 20 * 37"</w:t>
      </w:r>
    </w:p>
    <w:p>
      <w:r>
        <w:t xml:space="preserve">Answer : "740" </w:t>
        <w:br/>
        <w:t>}</w:t>
      </w:r>
    </w:p>
    <w:p>
      <w:r>
        <w:t>{</w:t>
        <w:br/>
        <w:t>Index 2636:</w:t>
      </w:r>
    </w:p>
    <w:p>
      <w:r>
        <w:t>Question : "Christopher had 21 kiwi . He carve each kiwi into 11 slices . How many kiwi slices did Christopher make?"</w:t>
      </w:r>
    </w:p>
    <w:p>
      <w:r>
        <w:t>Equation : " X = 11 * 21"</w:t>
      </w:r>
    </w:p>
    <w:p>
      <w:r>
        <w:t xml:space="preserve">Answer : "231" </w:t>
        <w:br/>
        <w:t>}</w:t>
      </w:r>
    </w:p>
    <w:p>
      <w:r>
        <w:t>{</w:t>
        <w:br/>
        <w:t>Index 2637:</w:t>
      </w:r>
    </w:p>
    <w:p>
      <w:r>
        <w:t>Question : "Sherri had 6 nectarine . He hash each nectarine into 6 slices . How many nectarine slices did Sherri make?"</w:t>
      </w:r>
    </w:p>
    <w:p>
      <w:r>
        <w:t>Equation : " X = 6 * 6"</w:t>
      </w:r>
    </w:p>
    <w:p>
      <w:r>
        <w:t xml:space="preserve">Answer : "36" </w:t>
        <w:br/>
        <w:t>}</w:t>
      </w:r>
    </w:p>
    <w:p>
      <w:r>
        <w:t>{</w:t>
        <w:br/>
        <w:t>Index 2638:</w:t>
      </w:r>
    </w:p>
    <w:p>
      <w:r>
        <w:t>Question : "Matthew had 39 Flower . He dice each Flower into 9 slices . How many Flower slices did Matthew make?"</w:t>
      </w:r>
    </w:p>
    <w:p>
      <w:r>
        <w:t>Equation : " X = 9 * 39"</w:t>
      </w:r>
    </w:p>
    <w:p>
      <w:r>
        <w:t xml:space="preserve">Answer : "351" </w:t>
        <w:br/>
        <w:t>}</w:t>
      </w:r>
    </w:p>
    <w:p>
      <w:r>
        <w:t>{</w:t>
        <w:br/>
        <w:t>Index 2639:</w:t>
      </w:r>
    </w:p>
    <w:p>
      <w:r>
        <w:t>Question : "Hilario had 40 pineapple . He cut up each pineapple into 14 slices . How many pineapple slices did Hilario make?"</w:t>
      </w:r>
    </w:p>
    <w:p>
      <w:r>
        <w:t>Equation : " X = 14 * 40"</w:t>
      </w:r>
    </w:p>
    <w:p>
      <w:r>
        <w:t xml:space="preserve">Answer : "560" </w:t>
        <w:br/>
        <w:t>}</w:t>
      </w:r>
    </w:p>
    <w:p>
      <w:r>
        <w:t>{</w:t>
        <w:br/>
        <w:t>Index 2640:</w:t>
      </w:r>
    </w:p>
    <w:p>
      <w:r>
        <w:t>Question : "Sara had 28 blackberry . He chop each blackberry into 14 slices . How many blackberry slices did Sara make?"</w:t>
      </w:r>
    </w:p>
    <w:p>
      <w:r>
        <w:t>Equation : " X = 14 * 28"</w:t>
      </w:r>
    </w:p>
    <w:p>
      <w:r>
        <w:t xml:space="preserve">Answer : "392" </w:t>
        <w:br/>
        <w:t>}</w:t>
      </w:r>
    </w:p>
    <w:p>
      <w:r>
        <w:t>{</w:t>
        <w:br/>
        <w:t>Index 2641:</w:t>
      </w:r>
    </w:p>
    <w:p>
      <w:r>
        <w:t>Question : "Ryan had 41 Book . He cube each Book into 12 slices . How many Book slices did Ryan make?"</w:t>
      </w:r>
    </w:p>
    <w:p>
      <w:r>
        <w:t>Equation : " X = 12 * 41"</w:t>
      </w:r>
    </w:p>
    <w:p>
      <w:r>
        <w:t xml:space="preserve">Answer : "492" </w:t>
        <w:br/>
        <w:t>}</w:t>
      </w:r>
    </w:p>
    <w:p>
      <w:r>
        <w:t>{</w:t>
        <w:br/>
        <w:t>Index 2642:</w:t>
      </w:r>
    </w:p>
    <w:p>
      <w:r>
        <w:t>Question : "Adam had 35 banana . He cut each banana into 18 slices . How many banana slices did Adam make?"</w:t>
      </w:r>
    </w:p>
    <w:p>
      <w:r>
        <w:t>Equation : " X = 18 * 35"</w:t>
      </w:r>
    </w:p>
    <w:p>
      <w:r>
        <w:t xml:space="preserve">Answer : "630" </w:t>
        <w:br/>
        <w:t>}</w:t>
      </w:r>
    </w:p>
    <w:p>
      <w:r>
        <w:t>{</w:t>
        <w:br/>
        <w:t>Index 2643:</w:t>
      </w:r>
    </w:p>
    <w:p>
      <w:r>
        <w:t>Question : "Marion had 27 blackberry . He divide each blackberry into 12 slices . How many blackberry slices did Marion make?"</w:t>
      </w:r>
    </w:p>
    <w:p>
      <w:r>
        <w:t>Equation : " X = 12 * 27"</w:t>
      </w:r>
    </w:p>
    <w:p>
      <w:r>
        <w:t xml:space="preserve">Answer : "324" </w:t>
        <w:br/>
        <w:t>}</w:t>
      </w:r>
    </w:p>
    <w:p>
      <w:r>
        <w:t>{</w:t>
        <w:br/>
        <w:t>Index 2644:</w:t>
      </w:r>
    </w:p>
    <w:p>
      <w:r>
        <w:t>Question : "Terry had 11 Mango . He carve each Mango into 9 slices . How many Mango slices did Terry make?"</w:t>
      </w:r>
    </w:p>
    <w:p>
      <w:r>
        <w:t>Equation : " X = 9 * 11"</w:t>
      </w:r>
    </w:p>
    <w:p>
      <w:r>
        <w:t xml:space="preserve">Answer : "99" </w:t>
        <w:br/>
        <w:t>}</w:t>
      </w:r>
    </w:p>
    <w:p>
      <w:r>
        <w:t>{</w:t>
        <w:br/>
        <w:t>Index 2645:</w:t>
      </w:r>
    </w:p>
    <w:p>
      <w:r>
        <w:t>Question : "Jamie had 43 peach . He cut up each peach into 9 slices . How many peach slices did Jamie make?"</w:t>
      </w:r>
    </w:p>
    <w:p>
      <w:r>
        <w:t>Equation : " X = 9 * 43"</w:t>
      </w:r>
    </w:p>
    <w:p>
      <w:r>
        <w:t xml:space="preserve">Answer : "387" </w:t>
        <w:br/>
        <w:t>}</w:t>
      </w:r>
    </w:p>
    <w:p>
      <w:r>
        <w:t>{</w:t>
        <w:br/>
        <w:t>Index 2646:</w:t>
      </w:r>
    </w:p>
    <w:p>
      <w:r>
        <w:t>Question : "Deborah had 42 lemon . He chop each lemon into 4 slices . How many lemon slices did Deborah make?"</w:t>
      </w:r>
    </w:p>
    <w:p>
      <w:r>
        <w:t>Equation : " X = 4 * 42"</w:t>
      </w:r>
    </w:p>
    <w:p>
      <w:r>
        <w:t xml:space="preserve">Answer : "168" </w:t>
        <w:br/>
        <w:t>}</w:t>
      </w:r>
    </w:p>
    <w:p>
      <w:r>
        <w:t>{</w:t>
        <w:br/>
        <w:t>Index 2647:</w:t>
      </w:r>
    </w:p>
    <w:p>
      <w:r>
        <w:t>Question : "Nancy had 18 strawberry . He cube each strawberry into 4 slices . How many strawberry slices did Nancy make?"</w:t>
      </w:r>
    </w:p>
    <w:p>
      <w:r>
        <w:t>Equation : " X = 4 * 18"</w:t>
      </w:r>
    </w:p>
    <w:p>
      <w:r>
        <w:t xml:space="preserve">Answer : "72" </w:t>
        <w:br/>
        <w:t>}</w:t>
      </w:r>
    </w:p>
    <w:p>
      <w:r>
        <w:t>{</w:t>
        <w:br/>
        <w:t>Index 2648:</w:t>
      </w:r>
    </w:p>
    <w:p>
      <w:r>
        <w:t>Question : "Elizabeth had 36 Flower . He divide each Flower into 8 slices . How many Flower slices did Elizabeth make?"</w:t>
      </w:r>
    </w:p>
    <w:p>
      <w:r>
        <w:t>Equation : " X = 8 * 36"</w:t>
      </w:r>
    </w:p>
    <w:p>
      <w:r>
        <w:t xml:space="preserve">Answer : "288" </w:t>
        <w:br/>
        <w:t>}</w:t>
      </w:r>
    </w:p>
    <w:p>
      <w:r>
        <w:t>{</w:t>
        <w:br/>
        <w:t>Index 2649:</w:t>
      </w:r>
    </w:p>
    <w:p>
      <w:r>
        <w:t>Question : "Alfred had 23 Flower . He cut each Flower into 10 slices . How many Flower slices did Alfred make?"</w:t>
      </w:r>
    </w:p>
    <w:p>
      <w:r>
        <w:t>Equation : " X = 10 * 23"</w:t>
      </w:r>
    </w:p>
    <w:p>
      <w:r>
        <w:t xml:space="preserve">Answer : "230" </w:t>
        <w:br/>
        <w:t>}</w:t>
      </w:r>
    </w:p>
    <w:p>
      <w:r>
        <w:t>{</w:t>
        <w:br/>
        <w:t>Index 2650:</w:t>
      </w:r>
    </w:p>
    <w:p>
      <w:r>
        <w:t>Question : "Antonio had 17 watermelon . He dice each watermelon into 5 slices . How many watermelon slices did Antonio make?"</w:t>
      </w:r>
    </w:p>
    <w:p>
      <w:r>
        <w:t>Equation : " X = 5 * 17"</w:t>
      </w:r>
    </w:p>
    <w:p>
      <w:r>
        <w:t xml:space="preserve">Answer : "85" </w:t>
        <w:br/>
        <w:t>}</w:t>
      </w:r>
    </w:p>
    <w:p>
      <w:r>
        <w:t>{</w:t>
        <w:br/>
        <w:t>Index 2651:</w:t>
      </w:r>
    </w:p>
    <w:p>
      <w:r>
        <w:t>Question : "Homer had 29 cherry . He hash each cherry into 8 slices . How many cherry slices did Homer make?"</w:t>
      </w:r>
    </w:p>
    <w:p>
      <w:r>
        <w:t>Equation : " X = 8 * 29"</w:t>
      </w:r>
    </w:p>
    <w:p>
      <w:r>
        <w:t xml:space="preserve">Answer : "232" </w:t>
        <w:br/>
        <w:t>}</w:t>
      </w:r>
    </w:p>
    <w:p>
      <w:r>
        <w:t>{</w:t>
        <w:br/>
        <w:t>Index 2652:</w:t>
      </w:r>
    </w:p>
    <w:p>
      <w:r>
        <w:t>Question : "Evelyn had 8 apple . He mince each apple into 13 slices . How many apple slices did Evelyn make?"</w:t>
      </w:r>
    </w:p>
    <w:p>
      <w:r>
        <w:t>Equation : " X = 13 * 8"</w:t>
      </w:r>
    </w:p>
    <w:p>
      <w:r>
        <w:t xml:space="preserve">Answer : "104" </w:t>
        <w:br/>
        <w:t>}</w:t>
      </w:r>
    </w:p>
    <w:p>
      <w:r>
        <w:t>{</w:t>
        <w:br/>
        <w:t>Index 2653:</w:t>
      </w:r>
    </w:p>
    <w:p>
      <w:r>
        <w:t>Question : "Timmy had 2 papaya . He mince each papaya into 12 slices . How many papaya slices did Timmy make?"</w:t>
      </w:r>
    </w:p>
    <w:p>
      <w:r>
        <w:t>Equation : " X = 12 * 2"</w:t>
      </w:r>
    </w:p>
    <w:p>
      <w:r>
        <w:t xml:space="preserve">Answer : "24" </w:t>
        <w:br/>
        <w:t>}</w:t>
      </w:r>
    </w:p>
    <w:p>
      <w:r>
        <w:t>{</w:t>
        <w:br/>
        <w:t>Index 2654:</w:t>
      </w:r>
    </w:p>
    <w:p>
      <w:r>
        <w:t>Question : "Robert had 18 Bread . He hash each Bread into 8 slices . How many Bread slices did Robert make?"</w:t>
      </w:r>
    </w:p>
    <w:p>
      <w:r>
        <w:t>Equation : " X = 8 * 18"</w:t>
      </w:r>
    </w:p>
    <w:p>
      <w:r>
        <w:t xml:space="preserve">Answer : "144" </w:t>
        <w:br/>
        <w:t>}</w:t>
      </w:r>
    </w:p>
    <w:p>
      <w:r>
        <w:t>{</w:t>
        <w:br/>
        <w:t>Index 2655:</w:t>
      </w:r>
    </w:p>
    <w:p>
      <w:r>
        <w:t>Question : "Bill had 11 blackberry . He hash each blackberry into 14 slices . How many blackberry slices did Bill make?"</w:t>
      </w:r>
    </w:p>
    <w:p>
      <w:r>
        <w:t>Equation : " X = 14 * 11"</w:t>
      </w:r>
    </w:p>
    <w:p>
      <w:r>
        <w:t xml:space="preserve">Answer : "154" </w:t>
        <w:br/>
        <w:t>}</w:t>
      </w:r>
    </w:p>
    <w:p>
      <w:r>
        <w:t>{</w:t>
        <w:br/>
        <w:t>Index 2656:</w:t>
      </w:r>
    </w:p>
    <w:p>
      <w:r>
        <w:t>Question : "Christopher had 15 cherry . He mince each cherry into 13 slices . How many cherry slices did Christopher make?"</w:t>
      </w:r>
    </w:p>
    <w:p>
      <w:r>
        <w:t>Equation : " X = 13 * 15"</w:t>
      </w:r>
    </w:p>
    <w:p>
      <w:r>
        <w:t xml:space="preserve">Answer : "195" </w:t>
        <w:br/>
        <w:t>}</w:t>
      </w:r>
    </w:p>
    <w:p>
      <w:r>
        <w:t>{</w:t>
        <w:br/>
        <w:t>Index 2657:</w:t>
      </w:r>
    </w:p>
    <w:p>
      <w:r>
        <w:t>Question : "Tasha had 47 watermelon . He dice each watermelon into 14 slices . How many watermelon slices did Tasha make?"</w:t>
      </w:r>
    </w:p>
    <w:p>
      <w:r>
        <w:t>Equation : " X = 14 * 47"</w:t>
      </w:r>
    </w:p>
    <w:p>
      <w:r>
        <w:t xml:space="preserve">Answer : "658" </w:t>
        <w:br/>
        <w:t>}</w:t>
      </w:r>
    </w:p>
    <w:p>
      <w:r>
        <w:t>{</w:t>
        <w:br/>
        <w:t>Index 2658:</w:t>
      </w:r>
    </w:p>
    <w:p>
      <w:r>
        <w:t>Question : "John had 34 blackcurrant . He cube each blackcurrant into 7 slices . How many blackcurrant slices did John make?"</w:t>
      </w:r>
    </w:p>
    <w:p>
      <w:r>
        <w:t>Equation : " X = 7 * 34"</w:t>
      </w:r>
    </w:p>
    <w:p>
      <w:r>
        <w:t xml:space="preserve">Answer : "238" </w:t>
        <w:br/>
        <w:t>}</w:t>
      </w:r>
    </w:p>
    <w:p>
      <w:r>
        <w:t>{</w:t>
        <w:br/>
        <w:t>Index 2659:</w:t>
      </w:r>
    </w:p>
    <w:p>
      <w:r>
        <w:t>Question : "Jennifer had 12 Biscuit . He cut each Biscuit into 13 slices . How many Biscuit slices did Jennifer make?"</w:t>
      </w:r>
    </w:p>
    <w:p>
      <w:r>
        <w:t>Equation : " X = 13 * 12"</w:t>
      </w:r>
    </w:p>
    <w:p>
      <w:r>
        <w:t xml:space="preserve">Answer : "156" </w:t>
        <w:br/>
        <w:t>}</w:t>
      </w:r>
    </w:p>
    <w:p>
      <w:r>
        <w:t>{</w:t>
        <w:br/>
        <w:t>Index 2660:</w:t>
      </w:r>
    </w:p>
    <w:p>
      <w:r>
        <w:t>Question : "George had 33 orange . He dice each orange into 14 slices . How many orange slices did George make?"</w:t>
      </w:r>
    </w:p>
    <w:p>
      <w:r>
        <w:t>Equation : " X = 14 * 33"</w:t>
      </w:r>
    </w:p>
    <w:p>
      <w:r>
        <w:t xml:space="preserve">Answer : "462" </w:t>
        <w:br/>
        <w:t>}</w:t>
      </w:r>
    </w:p>
    <w:p>
      <w:r>
        <w:t>{</w:t>
        <w:br/>
        <w:t>Index 2661:</w:t>
      </w:r>
    </w:p>
    <w:p>
      <w:r>
        <w:t>Question : "Laura had 37 Banana . He slice each Banana into 14 slices . How many Banana slices did Laura make?"</w:t>
      </w:r>
    </w:p>
    <w:p>
      <w:r>
        <w:t>Equation : " X = 14 * 37"</w:t>
      </w:r>
    </w:p>
    <w:p>
      <w:r>
        <w:t xml:space="preserve">Answer : "518" </w:t>
        <w:br/>
        <w:t>}</w:t>
      </w:r>
    </w:p>
    <w:p>
      <w:r>
        <w:t>{</w:t>
        <w:br/>
        <w:t>Index 2662:</w:t>
      </w:r>
    </w:p>
    <w:p>
      <w:r>
        <w:t>Question : "Charles had 2 orange . He cube each orange into 17 slices . How many orange slices did Charles make?"</w:t>
      </w:r>
    </w:p>
    <w:p>
      <w:r>
        <w:t>Equation : " X = 17 * 2"</w:t>
      </w:r>
    </w:p>
    <w:p>
      <w:r>
        <w:t xml:space="preserve">Answer : "34" </w:t>
        <w:br/>
        <w:t>}</w:t>
      </w:r>
    </w:p>
    <w:p>
      <w:r>
        <w:t>{</w:t>
        <w:br/>
        <w:t>Index 2663:</w:t>
      </w:r>
    </w:p>
    <w:p>
      <w:r>
        <w:t>Question : "Fletcher had 6 lime . He carve each lime into 16 slices . How many lime slices did Fletcher make?"</w:t>
      </w:r>
    </w:p>
    <w:p>
      <w:r>
        <w:t>Equation : " X = 16 * 6"</w:t>
      </w:r>
    </w:p>
    <w:p>
      <w:r>
        <w:t xml:space="preserve">Answer : "96" </w:t>
        <w:br/>
        <w:t>}</w:t>
      </w:r>
    </w:p>
    <w:p>
      <w:r>
        <w:t>{</w:t>
        <w:br/>
        <w:t>Index 2664:</w:t>
      </w:r>
    </w:p>
    <w:p>
      <w:r>
        <w:t>Question : "Larry had 16 Biscuit . He slice each Biscuit into 12 slices . How many Biscuit slices did Larry make?"</w:t>
      </w:r>
    </w:p>
    <w:p>
      <w:r>
        <w:t>Equation : " X = 12 * 16"</w:t>
      </w:r>
    </w:p>
    <w:p>
      <w:r>
        <w:t xml:space="preserve">Answer : "192" </w:t>
        <w:br/>
        <w:t>}</w:t>
      </w:r>
    </w:p>
    <w:p>
      <w:r>
        <w:t>{</w:t>
        <w:br/>
        <w:t>Index 2665:</w:t>
      </w:r>
    </w:p>
    <w:p>
      <w:r>
        <w:t>Question : "Mildred had 9 pear . He divide each pear into 16 slices . How many pear slices did Mildred make?"</w:t>
      </w:r>
    </w:p>
    <w:p>
      <w:r>
        <w:t>Equation : " X = 16 * 9"</w:t>
      </w:r>
    </w:p>
    <w:p>
      <w:r>
        <w:t xml:space="preserve">Answer : "144" </w:t>
        <w:br/>
        <w:t>}</w:t>
      </w:r>
    </w:p>
    <w:p>
      <w:r>
        <w:t>{</w:t>
        <w:br/>
        <w:t>Index 2666:</w:t>
      </w:r>
    </w:p>
    <w:p>
      <w:r>
        <w:t>Question : "Geoffrey had 15 Doll . He dice each Doll into 16 slices . How many Doll slices did Geoffrey make?"</w:t>
      </w:r>
    </w:p>
    <w:p>
      <w:r>
        <w:t>Equation : " X = 16 * 15"</w:t>
      </w:r>
    </w:p>
    <w:p>
      <w:r>
        <w:t xml:space="preserve">Answer : "240" </w:t>
        <w:br/>
        <w:t>}</w:t>
      </w:r>
    </w:p>
    <w:p>
      <w:r>
        <w:t>{</w:t>
        <w:br/>
        <w:t>Index 2667:</w:t>
      </w:r>
    </w:p>
    <w:p>
      <w:r>
        <w:t>Question : "Jason had 25 cherry . He slice each cherry into 15 slices . How many cherry slices did Jason make?"</w:t>
      </w:r>
    </w:p>
    <w:p>
      <w:r>
        <w:t>Equation : " X = 15 * 25"</w:t>
      </w:r>
    </w:p>
    <w:p>
      <w:r>
        <w:t xml:space="preserve">Answer : "375" </w:t>
        <w:br/>
        <w:t>}</w:t>
      </w:r>
    </w:p>
    <w:p>
      <w:r>
        <w:t>{</w:t>
        <w:br/>
        <w:t>Index 2668:</w:t>
      </w:r>
    </w:p>
    <w:p>
      <w:r>
        <w:t>Question : "Terrance had 29 lychee . He divide each lychee into 6 slices . How many lychee slices did Terrance make?"</w:t>
      </w:r>
    </w:p>
    <w:p>
      <w:r>
        <w:t>Equation : " X = 6 * 29"</w:t>
      </w:r>
    </w:p>
    <w:p>
      <w:r>
        <w:t xml:space="preserve">Answer : "174" </w:t>
        <w:br/>
        <w:t>}</w:t>
      </w:r>
    </w:p>
    <w:p>
      <w:r>
        <w:t>{</w:t>
        <w:br/>
        <w:t>Index 2669:</w:t>
      </w:r>
    </w:p>
    <w:p>
      <w:r>
        <w:t>Question : "Willie had 28 Flower . He hash each Flower into 2 slices . How many Flower slices did Willie make?"</w:t>
      </w:r>
    </w:p>
    <w:p>
      <w:r>
        <w:t>Equation : " X = 2 * 28"</w:t>
      </w:r>
    </w:p>
    <w:p>
      <w:r>
        <w:t xml:space="preserve">Answer : "56" </w:t>
        <w:br/>
        <w:t>}</w:t>
      </w:r>
    </w:p>
    <w:p>
      <w:r>
        <w:t>{</w:t>
        <w:br/>
        <w:t>Index 2670:</w:t>
      </w:r>
    </w:p>
    <w:p>
      <w:r>
        <w:t>Question : "Christopher had 19 toy . He cut each toy into 4 slices . How many toy slices did Christopher make?"</w:t>
      </w:r>
    </w:p>
    <w:p>
      <w:r>
        <w:t>Equation : " X = 4 * 19"</w:t>
      </w:r>
    </w:p>
    <w:p>
      <w:r>
        <w:t xml:space="preserve">Answer : "76" </w:t>
        <w:br/>
        <w:t>}</w:t>
      </w:r>
    </w:p>
    <w:p>
      <w:r>
        <w:t>{</w:t>
        <w:br/>
        <w:t>Index 2671:</w:t>
      </w:r>
    </w:p>
    <w:p>
      <w:r>
        <w:t>Question : "Nellie had 31 banana . He dice each banana into 9 slices . How many banana slices did Nellie make?"</w:t>
      </w:r>
    </w:p>
    <w:p>
      <w:r>
        <w:t>Equation : " X = 9 * 31"</w:t>
      </w:r>
    </w:p>
    <w:p>
      <w:r>
        <w:t xml:space="preserve">Answer : "279" </w:t>
        <w:br/>
        <w:t>}</w:t>
      </w:r>
    </w:p>
    <w:p>
      <w:r>
        <w:t>{</w:t>
        <w:br/>
        <w:t>Index 2672:</w:t>
      </w:r>
    </w:p>
    <w:p>
      <w:r>
        <w:t>Question : "Corey had 35 fig . He cube each fig into 8 slices . How many fig slices did Corey make?"</w:t>
      </w:r>
    </w:p>
    <w:p>
      <w:r>
        <w:t>Equation : " X = 8 * 35"</w:t>
      </w:r>
    </w:p>
    <w:p>
      <w:r>
        <w:t xml:space="preserve">Answer : "280" </w:t>
        <w:br/>
        <w:t>}</w:t>
      </w:r>
    </w:p>
    <w:p>
      <w:r>
        <w:t>{</w:t>
        <w:br/>
        <w:t>Index 2673:</w:t>
      </w:r>
    </w:p>
    <w:p>
      <w:r>
        <w:t>Question : "Jamie had 13 mango . He hash each mango into 12 slices . How many mango slices did Jamie make?"</w:t>
      </w:r>
    </w:p>
    <w:p>
      <w:r>
        <w:t>Equation : " X = 12 * 13"</w:t>
      </w:r>
    </w:p>
    <w:p>
      <w:r>
        <w:t xml:space="preserve">Answer : "156" </w:t>
        <w:br/>
        <w:t>}</w:t>
      </w:r>
    </w:p>
    <w:p>
      <w:r>
        <w:t>{</w:t>
        <w:br/>
        <w:t>Index 2674:</w:t>
      </w:r>
    </w:p>
    <w:p>
      <w:r>
        <w:t>Question : "Joe had 31 Book . He cube each Book into 14 slices . How many Book slices did Joe make?"</w:t>
      </w:r>
    </w:p>
    <w:p>
      <w:r>
        <w:t>Equation : " X = 14 * 31"</w:t>
      </w:r>
    </w:p>
    <w:p>
      <w:r>
        <w:t xml:space="preserve">Answer : "434" </w:t>
        <w:br/>
        <w:t>}</w:t>
      </w:r>
    </w:p>
    <w:p>
      <w:r>
        <w:t>{</w:t>
        <w:br/>
        <w:t>Index 2675:</w:t>
      </w:r>
    </w:p>
    <w:p>
      <w:r>
        <w:t>Question : "Benjamin had 18 Doll . He carve each Doll into 18 slices . How many Doll slices did Benjamin make?"</w:t>
      </w:r>
    </w:p>
    <w:p>
      <w:r>
        <w:t>Equation : " X = 18 * 18"</w:t>
      </w:r>
    </w:p>
    <w:p>
      <w:r>
        <w:t xml:space="preserve">Answer : "324" </w:t>
        <w:br/>
        <w:t>}</w:t>
      </w:r>
    </w:p>
    <w:p>
      <w:r>
        <w:t>{</w:t>
        <w:br/>
        <w:t>Index 2676:</w:t>
      </w:r>
    </w:p>
    <w:p>
      <w:r>
        <w:t>Question : "Brooke had 45 kiwi . He carve each kiwi into 6 slices . How many kiwi slices did Brooke make?"</w:t>
      </w:r>
    </w:p>
    <w:p>
      <w:r>
        <w:t>Equation : " X = 6 * 45"</w:t>
      </w:r>
    </w:p>
    <w:p>
      <w:r>
        <w:t xml:space="preserve">Answer : "270" </w:t>
        <w:br/>
        <w:t>}</w:t>
      </w:r>
    </w:p>
    <w:p>
      <w:r>
        <w:t>{</w:t>
        <w:br/>
        <w:t>Index 2677:</w:t>
      </w:r>
    </w:p>
    <w:p>
      <w:r>
        <w:t>Question : "Dreama had 45 Chocolate . He slice each Chocolate into 16 slices . How many Chocolate slices did Dreama make?"</w:t>
      </w:r>
    </w:p>
    <w:p>
      <w:r>
        <w:t>Equation : " X = 16 * 45"</w:t>
      </w:r>
    </w:p>
    <w:p>
      <w:r>
        <w:t xml:space="preserve">Answer : "720" </w:t>
        <w:br/>
        <w:t>}</w:t>
      </w:r>
    </w:p>
    <w:p>
      <w:r>
        <w:t>{</w:t>
        <w:br/>
        <w:t>Index 2678:</w:t>
      </w:r>
    </w:p>
    <w:p>
      <w:r>
        <w:t>Question : "Mary had 43 banana . He chop each banana into 17 slices . How many banana slices did Mary make?"</w:t>
      </w:r>
    </w:p>
    <w:p>
      <w:r>
        <w:t>Equation : " X = 17 * 43"</w:t>
      </w:r>
    </w:p>
    <w:p>
      <w:r>
        <w:t xml:space="preserve">Answer : "731" </w:t>
        <w:br/>
        <w:t>}</w:t>
      </w:r>
    </w:p>
    <w:p>
      <w:r>
        <w:t>{</w:t>
        <w:br/>
        <w:t>Index 2679:</w:t>
      </w:r>
    </w:p>
    <w:p>
      <w:r>
        <w:t>Question : "Heather had 24 toy . He cube each toy into 4 slices . How many toy slices did Heather make?"</w:t>
      </w:r>
    </w:p>
    <w:p>
      <w:r>
        <w:t>Equation : " X = 4 * 24"</w:t>
      </w:r>
    </w:p>
    <w:p>
      <w:r>
        <w:t xml:space="preserve">Answer : "96" </w:t>
        <w:br/>
        <w:t>}</w:t>
      </w:r>
    </w:p>
    <w:p>
      <w:r>
        <w:t>{</w:t>
        <w:br/>
        <w:t>Index 2680:</w:t>
      </w:r>
    </w:p>
    <w:p>
      <w:r>
        <w:t>Question : "Sara had 34 avocado . He chop each avocado into 7 slices . How many avocado slices did Sara make?"</w:t>
      </w:r>
    </w:p>
    <w:p>
      <w:r>
        <w:t>Equation : " X = 7 * 34"</w:t>
      </w:r>
    </w:p>
    <w:p>
      <w:r>
        <w:t xml:space="preserve">Answer : "238" </w:t>
        <w:br/>
        <w:t>}</w:t>
      </w:r>
    </w:p>
    <w:p>
      <w:r>
        <w:t>{</w:t>
        <w:br/>
        <w:t>Index 2681:</w:t>
      </w:r>
    </w:p>
    <w:p>
      <w:r>
        <w:t>Question : "Joe had 8 watermelon . He carve each watermelon into 20 slices . How many watermelon slices did Joe make?"</w:t>
      </w:r>
    </w:p>
    <w:p>
      <w:r>
        <w:t>Equation : " X = 20 * 8"</w:t>
      </w:r>
    </w:p>
    <w:p>
      <w:r>
        <w:t xml:space="preserve">Answer : "160" </w:t>
        <w:br/>
        <w:t>}</w:t>
      </w:r>
    </w:p>
    <w:p>
      <w:r>
        <w:t>{</w:t>
        <w:br/>
        <w:t>Index 2682:</w:t>
      </w:r>
    </w:p>
    <w:p>
      <w:r>
        <w:t>Question : "Arthur had 36 Doll . He slice each Doll into 4 slices . How many Doll slices did Arthur make?"</w:t>
      </w:r>
    </w:p>
    <w:p>
      <w:r>
        <w:t>Equation : " X = 4 * 36"</w:t>
      </w:r>
    </w:p>
    <w:p>
      <w:r>
        <w:t xml:space="preserve">Answer : "144" </w:t>
        <w:br/>
        <w:t>}</w:t>
      </w:r>
    </w:p>
    <w:p>
      <w:r>
        <w:t>{</w:t>
        <w:br/>
        <w:t>Index 2683:</w:t>
      </w:r>
    </w:p>
    <w:p>
      <w:r>
        <w:t>Question : "Aubrey had 24 Mango . He hash each Mango into 2 slices . How many Mango slices did Aubrey make?"</w:t>
      </w:r>
    </w:p>
    <w:p>
      <w:r>
        <w:t>Equation : " X = 2 * 24"</w:t>
      </w:r>
    </w:p>
    <w:p>
      <w:r>
        <w:t xml:space="preserve">Answer : "48" </w:t>
        <w:br/>
        <w:t>}</w:t>
      </w:r>
    </w:p>
    <w:p>
      <w:r>
        <w:t>{</w:t>
        <w:br/>
        <w:t>Index 2684:</w:t>
      </w:r>
    </w:p>
    <w:p>
      <w:r>
        <w:t>Question : "Judy had 30 raspberry . He chop each raspberry into 16 slices . How many raspberry slices did Judy make?"</w:t>
      </w:r>
    </w:p>
    <w:p>
      <w:r>
        <w:t>Equation : " X = 16 * 30"</w:t>
      </w:r>
    </w:p>
    <w:p>
      <w:r>
        <w:t xml:space="preserve">Answer : "480" </w:t>
        <w:br/>
        <w:t>}</w:t>
      </w:r>
    </w:p>
    <w:p>
      <w:r>
        <w:t>{</w:t>
        <w:br/>
        <w:t>Index 2685:</w:t>
      </w:r>
    </w:p>
    <w:p>
      <w:r>
        <w:t>Question : "Deanna had 10 Book . He carve each Book into 2 slices . How many Book slices did Deanna make?"</w:t>
      </w:r>
    </w:p>
    <w:p>
      <w:r>
        <w:t>Equation : " X = 2 * 10"</w:t>
      </w:r>
    </w:p>
    <w:p>
      <w:r>
        <w:t xml:space="preserve">Answer : "20" </w:t>
        <w:br/>
        <w:t>}</w:t>
      </w:r>
    </w:p>
    <w:p>
      <w:r>
        <w:t>{</w:t>
        <w:br/>
        <w:t>Index 2686:</w:t>
      </w:r>
    </w:p>
    <w:p>
      <w:r>
        <w:t>Question : "Juan had 45 Biscuit . He mince each Biscuit into 15 slices . How many Biscuit slices did Juan make?"</w:t>
      </w:r>
    </w:p>
    <w:p>
      <w:r>
        <w:t>Equation : " X = 15 * 45"</w:t>
      </w:r>
    </w:p>
    <w:p>
      <w:r>
        <w:t xml:space="preserve">Answer : "675" </w:t>
        <w:br/>
        <w:t>}</w:t>
      </w:r>
    </w:p>
    <w:p>
      <w:r>
        <w:t>{</w:t>
        <w:br/>
        <w:t>Index 2687:</w:t>
      </w:r>
    </w:p>
    <w:p>
      <w:r>
        <w:t>Question : "Patricia had 8 watermelon . He dice each watermelon into 5 slices . How many watermelon slices did Patricia make?"</w:t>
      </w:r>
    </w:p>
    <w:p>
      <w:r>
        <w:t>Equation : " X = 5 * 8"</w:t>
      </w:r>
    </w:p>
    <w:p>
      <w:r>
        <w:t xml:space="preserve">Answer : "40" </w:t>
        <w:br/>
        <w:t>}</w:t>
      </w:r>
    </w:p>
    <w:p>
      <w:r>
        <w:t>{</w:t>
        <w:br/>
        <w:t>Index 2688:</w:t>
      </w:r>
    </w:p>
    <w:p>
      <w:r>
        <w:t>Question : "Don had 4 blueberry . He carve each blueberry into 12 slices . How many blueberry slices did Don make?"</w:t>
      </w:r>
    </w:p>
    <w:p>
      <w:r>
        <w:t>Equation : " X = 12 * 4"</w:t>
      </w:r>
    </w:p>
    <w:p>
      <w:r>
        <w:t xml:space="preserve">Answer : "48" </w:t>
        <w:br/>
        <w:t>}</w:t>
      </w:r>
    </w:p>
    <w:p>
      <w:r>
        <w:t>{</w:t>
        <w:br/>
        <w:t>Index 2689:</w:t>
      </w:r>
    </w:p>
    <w:p>
      <w:r>
        <w:t>Question : "Winnie had 10 Chocolate . He hash each Chocolate into 7 slices . How many Chocolate slices did Winnie make?"</w:t>
      </w:r>
    </w:p>
    <w:p>
      <w:r>
        <w:t>Equation : " X = 7 * 10"</w:t>
      </w:r>
    </w:p>
    <w:p>
      <w:r>
        <w:t xml:space="preserve">Answer : "70" </w:t>
        <w:br/>
        <w:t>}</w:t>
      </w:r>
    </w:p>
    <w:p>
      <w:r>
        <w:t>{</w:t>
        <w:br/>
        <w:t>Index 2690:</w:t>
      </w:r>
    </w:p>
    <w:p>
      <w:r>
        <w:t>Question : "Monica had 32 Doll . He hash each Doll into 8 slices . How many Doll slices did Monica make?"</w:t>
      </w:r>
    </w:p>
    <w:p>
      <w:r>
        <w:t>Equation : " X = 8 * 32"</w:t>
      </w:r>
    </w:p>
    <w:p>
      <w:r>
        <w:t xml:space="preserve">Answer : "256" </w:t>
        <w:br/>
        <w:t>}</w:t>
      </w:r>
    </w:p>
    <w:p>
      <w:r>
        <w:t>{</w:t>
        <w:br/>
        <w:t>Index 2691:</w:t>
      </w:r>
    </w:p>
    <w:p>
      <w:r>
        <w:t>Question : "Eric had 40 fig . He chop each fig into 5 slices . How many fig slices did Eric make?"</w:t>
      </w:r>
    </w:p>
    <w:p>
      <w:r>
        <w:t>Equation : " X = 5 * 40"</w:t>
      </w:r>
    </w:p>
    <w:p>
      <w:r>
        <w:t xml:space="preserve">Answer : "200" </w:t>
        <w:br/>
        <w:t>}</w:t>
      </w:r>
    </w:p>
    <w:p>
      <w:r>
        <w:t>{</w:t>
        <w:br/>
        <w:t>Index 2692:</w:t>
      </w:r>
    </w:p>
    <w:p>
      <w:r>
        <w:t>Question : "Orlando had 13 mango . He cut each mango into 16 slices . How many mango slices did Orlando make?"</w:t>
      </w:r>
    </w:p>
    <w:p>
      <w:r>
        <w:t>Equation : " X = 16 * 13"</w:t>
      </w:r>
    </w:p>
    <w:p>
      <w:r>
        <w:t xml:space="preserve">Answer : "208" </w:t>
        <w:br/>
        <w:t>}</w:t>
      </w:r>
    </w:p>
    <w:p>
      <w:r>
        <w:t>{</w:t>
        <w:br/>
        <w:t>Index 2693:</w:t>
      </w:r>
    </w:p>
    <w:p>
      <w:r>
        <w:t>Question : "Denise had 31 peach . He divide each peach into 4 slices . How many peach slices did Denise make?"</w:t>
      </w:r>
    </w:p>
    <w:p>
      <w:r>
        <w:t>Equation : " X = 4 * 31"</w:t>
      </w:r>
    </w:p>
    <w:p>
      <w:r>
        <w:t xml:space="preserve">Answer : "124" </w:t>
        <w:br/>
        <w:t>}</w:t>
      </w:r>
    </w:p>
    <w:p>
      <w:r>
        <w:t>{</w:t>
        <w:br/>
        <w:t>Index 2694:</w:t>
      </w:r>
    </w:p>
    <w:p>
      <w:r>
        <w:t>Question : "Lois had 14 kiwi . He mince each kiwi into 12 slices . How many kiwi slices did Lois make?"</w:t>
      </w:r>
    </w:p>
    <w:p>
      <w:r>
        <w:t>Equation : " X = 12 * 14"</w:t>
      </w:r>
    </w:p>
    <w:p>
      <w:r>
        <w:t xml:space="preserve">Answer : "168" </w:t>
        <w:br/>
        <w:t>}</w:t>
      </w:r>
    </w:p>
    <w:p>
      <w:r>
        <w:t>{</w:t>
        <w:br/>
        <w:t>Index 2695:</w:t>
      </w:r>
    </w:p>
    <w:p>
      <w:r>
        <w:t>Question : "Paul had 19 Bread . He hash each Bread into 14 slices . How many Bread slices did Paul make?"</w:t>
      </w:r>
    </w:p>
    <w:p>
      <w:r>
        <w:t>Equation : " X = 14 * 19"</w:t>
      </w:r>
    </w:p>
    <w:p>
      <w:r>
        <w:t xml:space="preserve">Answer : "266" </w:t>
        <w:br/>
        <w:t>}</w:t>
      </w:r>
    </w:p>
    <w:p>
      <w:r>
        <w:t>{</w:t>
        <w:br/>
        <w:t>Index 2696:</w:t>
      </w:r>
    </w:p>
    <w:p>
      <w:r>
        <w:t>Question : "Jim had 20 toy . He cut up each toy into 7 slices . How many toy slices did Jim make?"</w:t>
      </w:r>
    </w:p>
    <w:p>
      <w:r>
        <w:t>Equation : " X = 7 * 20"</w:t>
      </w:r>
    </w:p>
    <w:p>
      <w:r>
        <w:t xml:space="preserve">Answer : "140" </w:t>
        <w:br/>
        <w:t>}</w:t>
      </w:r>
    </w:p>
    <w:p>
      <w:r>
        <w:t>{</w:t>
        <w:br/>
        <w:t>Index 2697:</w:t>
      </w:r>
    </w:p>
    <w:p>
      <w:r>
        <w:t>Question : "Glen had 5 lychee . He slice each lychee into 16 slices . How many lychee slices did Glen make?"</w:t>
      </w:r>
    </w:p>
    <w:p>
      <w:r>
        <w:t>Equation : " X = 16 * 5"</w:t>
      </w:r>
    </w:p>
    <w:p>
      <w:r>
        <w:t xml:space="preserve">Answer : "80" </w:t>
        <w:br/>
        <w:t>}</w:t>
      </w:r>
    </w:p>
    <w:p>
      <w:r>
        <w:t>{</w:t>
        <w:br/>
        <w:t>Index 2698:</w:t>
      </w:r>
    </w:p>
    <w:p>
      <w:r>
        <w:t>Question : "Audrey had 6 blackcurrant . He carve each blackcurrant into 19 slices . How many blackcurrant slices did Audrey make?"</w:t>
      </w:r>
    </w:p>
    <w:p>
      <w:r>
        <w:t>Equation : " X = 19 * 6"</w:t>
      </w:r>
    </w:p>
    <w:p>
      <w:r>
        <w:t xml:space="preserve">Answer : "114" </w:t>
        <w:br/>
        <w:t>}</w:t>
      </w:r>
    </w:p>
    <w:p>
      <w:r>
        <w:t>{</w:t>
        <w:br/>
        <w:t>Index 2699:</w:t>
      </w:r>
    </w:p>
    <w:p>
      <w:r>
        <w:t>Question : "Leon had 32 lychee . He chop each lychee into 2 slices . How many lychee slices did Leon make?"</w:t>
      </w:r>
    </w:p>
    <w:p>
      <w:r>
        <w:t>Equation : " X = 2 * 32"</w:t>
      </w:r>
    </w:p>
    <w:p>
      <w:r>
        <w:t xml:space="preserve">Answer : "64" </w:t>
        <w:br/>
        <w:t>}</w:t>
      </w:r>
    </w:p>
    <w:p>
      <w:r>
        <w:t>{</w:t>
        <w:br/>
        <w:t>Index 2700:</w:t>
      </w:r>
    </w:p>
    <w:p>
      <w:r>
        <w:t>Question : "Esmeralda had 5 watermelon . He slice each watermelon into 7 slices . How many watermelon slices did Esmeralda make?"</w:t>
      </w:r>
    </w:p>
    <w:p>
      <w:r>
        <w:t>Equation : " X = 7 * 5"</w:t>
      </w:r>
    </w:p>
    <w:p>
      <w:r>
        <w:t xml:space="preserve">Answer : "35" </w:t>
        <w:br/>
        <w:t>}</w:t>
      </w:r>
    </w:p>
    <w:p>
      <w:r>
        <w:t>{</w:t>
        <w:br/>
        <w:t>Index 2701:</w:t>
      </w:r>
    </w:p>
    <w:p>
      <w:r>
        <w:t>Question : "Christopher had 2 raspberry . He hash each raspberry into 19 slices . How many raspberry slices did Christopher make?"</w:t>
      </w:r>
    </w:p>
    <w:p>
      <w:r>
        <w:t>Equation : " X = 19 * 2"</w:t>
      </w:r>
    </w:p>
    <w:p>
      <w:r>
        <w:t xml:space="preserve">Answer : "38" </w:t>
        <w:br/>
        <w:t>}</w:t>
      </w:r>
    </w:p>
    <w:p>
      <w:r>
        <w:t>{</w:t>
        <w:br/>
        <w:t>Index 2702:</w:t>
      </w:r>
    </w:p>
    <w:p>
      <w:r>
        <w:t>Question : "Randy had 50 nectarine . He dice each nectarine into 18 slices . How many nectarine slices did Randy make?"</w:t>
      </w:r>
    </w:p>
    <w:p>
      <w:r>
        <w:t>Equation : " X = 18 * 50"</w:t>
      </w:r>
    </w:p>
    <w:p>
      <w:r>
        <w:t xml:space="preserve">Answer : "900" </w:t>
        <w:br/>
        <w:t>}</w:t>
      </w:r>
    </w:p>
    <w:p>
      <w:r>
        <w:t>{</w:t>
        <w:br/>
        <w:t>Index 2703:</w:t>
      </w:r>
    </w:p>
    <w:p>
      <w:r>
        <w:t>Question : "Gina had 50 orange . He dice each orange into 3 slices . How many orange slices did Gina make?"</w:t>
      </w:r>
    </w:p>
    <w:p>
      <w:r>
        <w:t>Equation : " X = 3 * 50"</w:t>
      </w:r>
    </w:p>
    <w:p>
      <w:r>
        <w:t xml:space="preserve">Answer : "150" </w:t>
        <w:br/>
        <w:t>}</w:t>
      </w:r>
    </w:p>
    <w:p>
      <w:r>
        <w:t>{</w:t>
        <w:br/>
        <w:t>Index 2704:</w:t>
      </w:r>
    </w:p>
    <w:p>
      <w:r>
        <w:t>Question : "Ella had 11 pineapple . He cut each pineapple into 17 slices . How many pineapple slices did Ella make?"</w:t>
      </w:r>
    </w:p>
    <w:p>
      <w:r>
        <w:t>Equation : " X = 17 * 11"</w:t>
      </w:r>
    </w:p>
    <w:p>
      <w:r>
        <w:t xml:space="preserve">Answer : "187" </w:t>
        <w:br/>
        <w:t>}</w:t>
      </w:r>
    </w:p>
    <w:p>
      <w:r>
        <w:t>{</w:t>
        <w:br/>
        <w:t>Index 2705:</w:t>
      </w:r>
    </w:p>
    <w:p>
      <w:r>
        <w:t>Question : "Simon had 35 avocado . He chop each avocado into 14 slices . How many avocado slices did Simon make?"</w:t>
      </w:r>
    </w:p>
    <w:p>
      <w:r>
        <w:t>Equation : " X = 14 * 35"</w:t>
      </w:r>
    </w:p>
    <w:p>
      <w:r>
        <w:t xml:space="preserve">Answer : "490" </w:t>
        <w:br/>
        <w:t>}</w:t>
      </w:r>
    </w:p>
    <w:p>
      <w:r>
        <w:t>{</w:t>
        <w:br/>
        <w:t>Index 2706:</w:t>
      </w:r>
    </w:p>
    <w:p>
      <w:r>
        <w:t>Question : "Irene had 2 blueberry . He chop each blueberry into 4 slices . How many blueberry slices did Irene make?"</w:t>
      </w:r>
    </w:p>
    <w:p>
      <w:r>
        <w:t>Equation : " X = 4 * 2"</w:t>
      </w:r>
    </w:p>
    <w:p>
      <w:r>
        <w:t xml:space="preserve">Answer : "8" </w:t>
        <w:br/>
        <w:t>}</w:t>
      </w:r>
    </w:p>
    <w:p>
      <w:r>
        <w:t>{</w:t>
        <w:br/>
        <w:t>Index 2707:</w:t>
      </w:r>
    </w:p>
    <w:p>
      <w:r>
        <w:t>Question : "Pasty had 43 watermelon . He cut each watermelon into 14 slices . How many watermelon slices did Pasty make?"</w:t>
      </w:r>
    </w:p>
    <w:p>
      <w:r>
        <w:t>Equation : " X = 14 * 43"</w:t>
      </w:r>
    </w:p>
    <w:p>
      <w:r>
        <w:t xml:space="preserve">Answer : "602" </w:t>
        <w:br/>
        <w:t>}</w:t>
      </w:r>
    </w:p>
    <w:p>
      <w:r>
        <w:t>{</w:t>
        <w:br/>
        <w:t>Index 2708:</w:t>
      </w:r>
    </w:p>
    <w:p>
      <w:r>
        <w:t>Question : "Rena had 30 Chocolate . He carve each Chocolate into 8 slices . How many Chocolate slices did Rena make?"</w:t>
      </w:r>
    </w:p>
    <w:p>
      <w:r>
        <w:t>Equation : " X = 8 * 30"</w:t>
      </w:r>
    </w:p>
    <w:p>
      <w:r>
        <w:t xml:space="preserve">Answer : "240" </w:t>
        <w:br/>
        <w:t>}</w:t>
      </w:r>
    </w:p>
    <w:p>
      <w:r>
        <w:t>{</w:t>
        <w:br/>
        <w:t>Index 2709:</w:t>
      </w:r>
    </w:p>
    <w:p>
      <w:r>
        <w:t>Question : "Russell had 28 toy . He chop each toy into 18 slices . How many toy slices did Russell make?"</w:t>
      </w:r>
    </w:p>
    <w:p>
      <w:r>
        <w:t>Equation : " X = 18 * 28"</w:t>
      </w:r>
    </w:p>
    <w:p>
      <w:r>
        <w:t xml:space="preserve">Answer : "504" </w:t>
        <w:br/>
        <w:t>}</w:t>
      </w:r>
    </w:p>
    <w:p>
      <w:r>
        <w:t>{</w:t>
        <w:br/>
        <w:t>Index 2710:</w:t>
      </w:r>
    </w:p>
    <w:p>
      <w:r>
        <w:t>Question : "Lisa had 41 Biscuit . He divide each Biscuit into 6 slices . How many Biscuit slices did Lisa make?"</w:t>
      </w:r>
    </w:p>
    <w:p>
      <w:r>
        <w:t>Equation : " X = 6 * 41"</w:t>
      </w:r>
    </w:p>
    <w:p>
      <w:r>
        <w:t xml:space="preserve">Answer : "246" </w:t>
        <w:br/>
        <w:t>}</w:t>
      </w:r>
    </w:p>
    <w:p>
      <w:r>
        <w:t>{</w:t>
        <w:br/>
        <w:t>Index 2711:</w:t>
      </w:r>
    </w:p>
    <w:p>
      <w:r>
        <w:t>Question : "Kyle had 34 lemon . He divide each lemon into 18 slices . How many lemon slices did Kyle make?"</w:t>
      </w:r>
    </w:p>
    <w:p>
      <w:r>
        <w:t>Equation : " X = 18 * 34"</w:t>
      </w:r>
    </w:p>
    <w:p>
      <w:r>
        <w:t xml:space="preserve">Answer : "612" </w:t>
        <w:br/>
        <w:t>}</w:t>
      </w:r>
    </w:p>
    <w:p>
      <w:r>
        <w:t>{</w:t>
        <w:br/>
        <w:t>Index 2712:</w:t>
      </w:r>
    </w:p>
    <w:p>
      <w:r>
        <w:t>Question : "Marilyn had 40 Book . He mince each Book into 18 slices . How many Book slices did Marilyn make?"</w:t>
      </w:r>
    </w:p>
    <w:p>
      <w:r>
        <w:t>Equation : " X = 18 * 40"</w:t>
      </w:r>
    </w:p>
    <w:p>
      <w:r>
        <w:t xml:space="preserve">Answer : "720" </w:t>
        <w:br/>
        <w:t>}</w:t>
      </w:r>
    </w:p>
    <w:p>
      <w:r>
        <w:t>{</w:t>
        <w:br/>
        <w:t>Index 2713:</w:t>
      </w:r>
    </w:p>
    <w:p>
      <w:r>
        <w:t>Question : "Donald had 43 Book . He carve each Book into 5 slices . How many Book slices did Donald make?"</w:t>
      </w:r>
    </w:p>
    <w:p>
      <w:r>
        <w:t>Equation : " X = 5 * 43"</w:t>
      </w:r>
    </w:p>
    <w:p>
      <w:r>
        <w:t xml:space="preserve">Answer : "215" </w:t>
        <w:br/>
        <w:t>}</w:t>
      </w:r>
    </w:p>
    <w:p>
      <w:r>
        <w:t>{</w:t>
        <w:br/>
        <w:t>Index 2714:</w:t>
      </w:r>
    </w:p>
    <w:p>
      <w:r>
        <w:t>Question : "Gregg had 40 lemon . He chop each lemon into 9 slices . How many lemon slices did Gregg make?"</w:t>
      </w:r>
    </w:p>
    <w:p>
      <w:r>
        <w:t>Equation : " X = 9 * 40"</w:t>
      </w:r>
    </w:p>
    <w:p>
      <w:r>
        <w:t xml:space="preserve">Answer : "360" </w:t>
        <w:br/>
        <w:t>}</w:t>
      </w:r>
    </w:p>
    <w:p>
      <w:r>
        <w:t>{</w:t>
        <w:br/>
        <w:t>Index 2715:</w:t>
      </w:r>
    </w:p>
    <w:p>
      <w:r>
        <w:t>Question : "Shanta had 28 fig . He divide each fig into 3 slices . How many fig slices did Shanta make?"</w:t>
      </w:r>
    </w:p>
    <w:p>
      <w:r>
        <w:t>Equation : " X = 3 * 28"</w:t>
      </w:r>
    </w:p>
    <w:p>
      <w:r>
        <w:t xml:space="preserve">Answer : "84" </w:t>
        <w:br/>
        <w:t>}</w:t>
      </w:r>
    </w:p>
    <w:p>
      <w:r>
        <w:t>{</w:t>
        <w:br/>
        <w:t>Index 2716:</w:t>
      </w:r>
    </w:p>
    <w:p>
      <w:r>
        <w:t>Question : "Scott had 49 coconut . He cut each coconut into 4 slices . How many coconut slices did Scott make?"</w:t>
      </w:r>
    </w:p>
    <w:p>
      <w:r>
        <w:t>Equation : " X = 4 * 49"</w:t>
      </w:r>
    </w:p>
    <w:p>
      <w:r>
        <w:t xml:space="preserve">Answer : "196" </w:t>
        <w:br/>
        <w:t>}</w:t>
      </w:r>
    </w:p>
    <w:p>
      <w:r>
        <w:t>{</w:t>
        <w:br/>
        <w:t>Index 2717:</w:t>
      </w:r>
    </w:p>
    <w:p>
      <w:r>
        <w:t>Question : "Jennifer had 23 Chocolate . He cube each Chocolate into 20 slices . How many Chocolate slices did Jennifer make?"</w:t>
      </w:r>
    </w:p>
    <w:p>
      <w:r>
        <w:t>Equation : " X = 20 * 23"</w:t>
      </w:r>
    </w:p>
    <w:p>
      <w:r>
        <w:t xml:space="preserve">Answer : "460" </w:t>
        <w:br/>
        <w:t>}</w:t>
      </w:r>
    </w:p>
    <w:p>
      <w:r>
        <w:t>{</w:t>
        <w:br/>
        <w:t>Index 2718:</w:t>
      </w:r>
    </w:p>
    <w:p>
      <w:r>
        <w:t>Question : "Carlos had 35 lychee . He divide each lychee into 20 slices . How many lychee slices did Carlos make?"</w:t>
      </w:r>
    </w:p>
    <w:p>
      <w:r>
        <w:t>Equation : " X = 20 * 35"</w:t>
      </w:r>
    </w:p>
    <w:p>
      <w:r>
        <w:t xml:space="preserve">Answer : "700" </w:t>
        <w:br/>
        <w:t>}</w:t>
      </w:r>
    </w:p>
    <w:p>
      <w:r>
        <w:t>{</w:t>
        <w:br/>
        <w:t>Index 2719:</w:t>
      </w:r>
    </w:p>
    <w:p>
      <w:r>
        <w:t>Question : "Tiffany had 33 Mango . He carve each Mango into 5 slices . How many Mango slices did Tiffany make?"</w:t>
      </w:r>
    </w:p>
    <w:p>
      <w:r>
        <w:t>Equation : " X = 5 * 33"</w:t>
      </w:r>
    </w:p>
    <w:p>
      <w:r>
        <w:t xml:space="preserve">Answer : "165" </w:t>
        <w:br/>
        <w:t>}</w:t>
      </w:r>
    </w:p>
    <w:p>
      <w:r>
        <w:t>{</w:t>
        <w:br/>
        <w:t>Index 2720:</w:t>
      </w:r>
    </w:p>
    <w:p>
      <w:r>
        <w:t>Question : "Sammy had 45 Flower . He divide each Flower into 5 slices . How many Flower slices did Sammy make?"</w:t>
      </w:r>
    </w:p>
    <w:p>
      <w:r>
        <w:t>Equation : " X = 5 * 45"</w:t>
      </w:r>
    </w:p>
    <w:p>
      <w:r>
        <w:t xml:space="preserve">Answer : "225" </w:t>
        <w:br/>
        <w:t>}</w:t>
      </w:r>
    </w:p>
    <w:p>
      <w:r>
        <w:t>{</w:t>
        <w:br/>
        <w:t>Index 2721:</w:t>
      </w:r>
    </w:p>
    <w:p>
      <w:r>
        <w:t>Question : "Donna had 38 apple . He cut each apple into 17 slices . How many apple slices did Donna make?"</w:t>
      </w:r>
    </w:p>
    <w:p>
      <w:r>
        <w:t>Equation : " X = 17 * 38"</w:t>
      </w:r>
    </w:p>
    <w:p>
      <w:r>
        <w:t xml:space="preserve">Answer : "646" </w:t>
        <w:br/>
        <w:t>}</w:t>
      </w:r>
    </w:p>
    <w:p>
      <w:r>
        <w:t>{</w:t>
        <w:br/>
        <w:t>Index 2722:</w:t>
      </w:r>
    </w:p>
    <w:p>
      <w:r>
        <w:t>Question : "Sharon had 32 Book . He chop each Book into 8 slices . How many Book slices did Sharon make?"</w:t>
      </w:r>
    </w:p>
    <w:p>
      <w:r>
        <w:t>Equation : " X = 8 * 32"</w:t>
      </w:r>
    </w:p>
    <w:p>
      <w:r>
        <w:t xml:space="preserve">Answer : "256" </w:t>
        <w:br/>
        <w:t>}</w:t>
      </w:r>
    </w:p>
    <w:p>
      <w:r>
        <w:t>{</w:t>
        <w:br/>
        <w:t>Index 2723:</w:t>
      </w:r>
    </w:p>
    <w:p>
      <w:r>
        <w:t>Question : "Donny had 12 Biscuit . He hash each Biscuit into 4 slices . How many Biscuit slices did Donny make?"</w:t>
      </w:r>
    </w:p>
    <w:p>
      <w:r>
        <w:t>Equation : " X = 4 * 12"</w:t>
      </w:r>
    </w:p>
    <w:p>
      <w:r>
        <w:t xml:space="preserve">Answer : "48" </w:t>
        <w:br/>
        <w:t>}</w:t>
      </w:r>
    </w:p>
    <w:p>
      <w:r>
        <w:t>{</w:t>
        <w:br/>
        <w:t>Index 2724:</w:t>
      </w:r>
    </w:p>
    <w:p>
      <w:r>
        <w:t>Question : "Ignacio had 37 peach . He cube each peach into 6 slices . How many peach slices did Ignacio make?"</w:t>
      </w:r>
    </w:p>
    <w:p>
      <w:r>
        <w:t>Equation : " X = 6 * 37"</w:t>
      </w:r>
    </w:p>
    <w:p>
      <w:r>
        <w:t xml:space="preserve">Answer : "222" </w:t>
        <w:br/>
        <w:t>}</w:t>
      </w:r>
    </w:p>
    <w:p>
      <w:r>
        <w:t>{</w:t>
        <w:br/>
        <w:t>Index 2725:</w:t>
      </w:r>
    </w:p>
    <w:p>
      <w:r>
        <w:t>Question : "Dallas had 3 lychee . He hash each lychee into 6 slices . How many lychee slices did Dallas make?"</w:t>
      </w:r>
    </w:p>
    <w:p>
      <w:r>
        <w:t>Equation : " X = 6 * 3"</w:t>
      </w:r>
    </w:p>
    <w:p>
      <w:r>
        <w:t xml:space="preserve">Answer : "18" </w:t>
        <w:br/>
        <w:t>}</w:t>
      </w:r>
    </w:p>
    <w:p>
      <w:r>
        <w:t>{</w:t>
        <w:br/>
        <w:t>Index 2726:</w:t>
      </w:r>
    </w:p>
    <w:p>
      <w:r>
        <w:t>Question : "Matthew had 19 cherry . He dice each cherry into 8 slices . How many cherry slices did Matthew make?"</w:t>
      </w:r>
    </w:p>
    <w:p>
      <w:r>
        <w:t>Equation : " X = 8 * 19"</w:t>
      </w:r>
    </w:p>
    <w:p>
      <w:r>
        <w:t xml:space="preserve">Answer : "152" </w:t>
        <w:br/>
        <w:t>}</w:t>
      </w:r>
    </w:p>
    <w:p>
      <w:r>
        <w:t>{</w:t>
        <w:br/>
        <w:t>Index 2727:</w:t>
      </w:r>
    </w:p>
    <w:p>
      <w:r>
        <w:t>Question : "Fredrick had 3 watermelon . He hash each watermelon into 15 slices . How many watermelon slices did Fredrick make?"</w:t>
      </w:r>
    </w:p>
    <w:p>
      <w:r>
        <w:t>Equation : " X = 15 * 3"</w:t>
      </w:r>
    </w:p>
    <w:p>
      <w:r>
        <w:t xml:space="preserve">Answer : "45" </w:t>
        <w:br/>
        <w:t>}</w:t>
      </w:r>
    </w:p>
    <w:p>
      <w:r>
        <w:t>{</w:t>
        <w:br/>
        <w:t>Index 2728:</w:t>
      </w:r>
    </w:p>
    <w:p>
      <w:r>
        <w:t>Question : "Mary had 19 Flower . He mince each Flower into 15 slices . How many Flower slices did Mary make?"</w:t>
      </w:r>
    </w:p>
    <w:p>
      <w:r>
        <w:t>Equation : " X = 15 * 19"</w:t>
      </w:r>
    </w:p>
    <w:p>
      <w:r>
        <w:t xml:space="preserve">Answer : "285" </w:t>
        <w:br/>
        <w:t>}</w:t>
      </w:r>
    </w:p>
    <w:p>
      <w:r>
        <w:t>{</w:t>
        <w:br/>
        <w:t>Index 2729:</w:t>
      </w:r>
    </w:p>
    <w:p>
      <w:r>
        <w:t>Question : "Linda had 35 mango . He dice each mango into 11 slices . How many mango slices did Linda make?"</w:t>
      </w:r>
    </w:p>
    <w:p>
      <w:r>
        <w:t>Equation : " X = 11 * 35"</w:t>
      </w:r>
    </w:p>
    <w:p>
      <w:r>
        <w:t xml:space="preserve">Answer : "385" </w:t>
        <w:br/>
        <w:t>}</w:t>
      </w:r>
    </w:p>
    <w:p>
      <w:r>
        <w:t>{</w:t>
        <w:br/>
        <w:t>Index 2730:</w:t>
      </w:r>
    </w:p>
    <w:p>
      <w:r>
        <w:t>Question : "William had 48 orange . He chop each orange into 6 slices . How many orange slices did William make?"</w:t>
      </w:r>
    </w:p>
    <w:p>
      <w:r>
        <w:t>Equation : " X = 6 * 48"</w:t>
      </w:r>
    </w:p>
    <w:p>
      <w:r>
        <w:t xml:space="preserve">Answer : "288" </w:t>
        <w:br/>
        <w:t>}</w:t>
      </w:r>
    </w:p>
    <w:p>
      <w:r>
        <w:t>{</w:t>
        <w:br/>
        <w:t>Index 2731:</w:t>
      </w:r>
    </w:p>
    <w:p>
      <w:r>
        <w:t>Question : "Rolando had 15 Chocolate . He hash each Chocolate into 9 slices . How many Chocolate slices did Rolando make?"</w:t>
      </w:r>
    </w:p>
    <w:p>
      <w:r>
        <w:t>Equation : " X = 9 * 15"</w:t>
      </w:r>
    </w:p>
    <w:p>
      <w:r>
        <w:t xml:space="preserve">Answer : "135" </w:t>
        <w:br/>
        <w:t>}</w:t>
      </w:r>
    </w:p>
    <w:p>
      <w:r>
        <w:t>{</w:t>
        <w:br/>
        <w:t>Index 2732:</w:t>
      </w:r>
    </w:p>
    <w:p>
      <w:r>
        <w:t>Question : "David had 26 blueberry . He cut up each blueberry into 2 slices . How many blueberry slices did David make?"</w:t>
      </w:r>
    </w:p>
    <w:p>
      <w:r>
        <w:t>Equation : " X = 2 * 26"</w:t>
      </w:r>
    </w:p>
    <w:p>
      <w:r>
        <w:t xml:space="preserve">Answer : "52" </w:t>
        <w:br/>
        <w:t>}</w:t>
      </w:r>
    </w:p>
    <w:p>
      <w:r>
        <w:t>{</w:t>
        <w:br/>
        <w:t>Index 2733:</w:t>
      </w:r>
    </w:p>
    <w:p>
      <w:r>
        <w:t>Question : "Judy had 11 banana . He slice each banana into 11 slices . How many banana slices did Judy make?"</w:t>
      </w:r>
    </w:p>
    <w:p>
      <w:r>
        <w:t>Equation : " X = 11 * 11"</w:t>
      </w:r>
    </w:p>
    <w:p>
      <w:r>
        <w:t xml:space="preserve">Answer : "121" </w:t>
        <w:br/>
        <w:t>}</w:t>
      </w:r>
    </w:p>
    <w:p>
      <w:r>
        <w:t>{</w:t>
        <w:br/>
        <w:t>Index 2734:</w:t>
      </w:r>
    </w:p>
    <w:p>
      <w:r>
        <w:t>Question : "Andrea had 44 pear . He carve each pear into 11 slices . How many pear slices did Andrea make?"</w:t>
      </w:r>
    </w:p>
    <w:p>
      <w:r>
        <w:t>Equation : " X = 11 * 44"</w:t>
      </w:r>
    </w:p>
    <w:p>
      <w:r>
        <w:t xml:space="preserve">Answer : "484" </w:t>
        <w:br/>
        <w:t>}</w:t>
      </w:r>
    </w:p>
    <w:p>
      <w:r>
        <w:t>{</w:t>
        <w:br/>
        <w:t>Index 2735:</w:t>
      </w:r>
    </w:p>
    <w:p>
      <w:r>
        <w:t>Question : "Elizabeth had 15 Doll . He cut up each Doll into 7 slices . How many Doll slices did Elizabeth make?"</w:t>
      </w:r>
    </w:p>
    <w:p>
      <w:r>
        <w:t>Equation : " X = 7 * 15"</w:t>
      </w:r>
    </w:p>
    <w:p>
      <w:r>
        <w:t xml:space="preserve">Answer : "105" </w:t>
        <w:br/>
        <w:t>}</w:t>
      </w:r>
    </w:p>
    <w:p>
      <w:r>
        <w:t>{</w:t>
        <w:br/>
        <w:t>Index 2736:</w:t>
      </w:r>
    </w:p>
    <w:p>
      <w:r>
        <w:t>Question : "Wayne had 15 blueberry . He carve each blueberry into 9 slices . How many blueberry slices did Wayne make?"</w:t>
      </w:r>
    </w:p>
    <w:p>
      <w:r>
        <w:t>Equation : " X = 9 * 15"</w:t>
      </w:r>
    </w:p>
    <w:p>
      <w:r>
        <w:t xml:space="preserve">Answer : "135" </w:t>
        <w:br/>
        <w:t>}</w:t>
      </w:r>
    </w:p>
    <w:p>
      <w:r>
        <w:t>{</w:t>
        <w:br/>
        <w:t>Index 2737:</w:t>
      </w:r>
    </w:p>
    <w:p>
      <w:r>
        <w:t>Question : "Elizabeth had 44 coconut . He cut up each coconut into 14 slices . How many coconut slices did Elizabeth make?"</w:t>
      </w:r>
    </w:p>
    <w:p>
      <w:r>
        <w:t>Equation : " X = 14 * 44"</w:t>
      </w:r>
    </w:p>
    <w:p>
      <w:r>
        <w:t xml:space="preserve">Answer : "616" </w:t>
        <w:br/>
        <w:t>}</w:t>
      </w:r>
    </w:p>
    <w:p>
      <w:r>
        <w:t>{</w:t>
        <w:br/>
        <w:t>Index 2738:</w:t>
      </w:r>
    </w:p>
    <w:p>
      <w:r>
        <w:t>Question : "Timothy had 32 cherry . He cut each cherry into 17 slices . How many cherry slices did Timothy make?"</w:t>
      </w:r>
    </w:p>
    <w:p>
      <w:r>
        <w:t>Equation : " X = 17 * 32"</w:t>
      </w:r>
    </w:p>
    <w:p>
      <w:r>
        <w:t xml:space="preserve">Answer : "544" </w:t>
        <w:br/>
        <w:t>}</w:t>
      </w:r>
    </w:p>
    <w:p>
      <w:r>
        <w:t>{</w:t>
        <w:br/>
        <w:t>Index 2739:</w:t>
      </w:r>
    </w:p>
    <w:p>
      <w:r>
        <w:t>Question : "Diane had 28 kiwi . He cube each kiwi into 7 slices . How many kiwi slices did Diane make?"</w:t>
      </w:r>
    </w:p>
    <w:p>
      <w:r>
        <w:t>Equation : " X = 7 * 28"</w:t>
      </w:r>
    </w:p>
    <w:p>
      <w:r>
        <w:t xml:space="preserve">Answer : "196" </w:t>
        <w:br/>
        <w:t>}</w:t>
      </w:r>
    </w:p>
    <w:p>
      <w:r>
        <w:t>{</w:t>
        <w:br/>
        <w:t>Index 2740:</w:t>
      </w:r>
    </w:p>
    <w:p>
      <w:r>
        <w:t>Question : "Shirley had 16 Book . He cube each Book into 18 slices . How many Book slices did Shirley make?"</w:t>
      </w:r>
    </w:p>
    <w:p>
      <w:r>
        <w:t>Equation : " X = 18 * 16"</w:t>
      </w:r>
    </w:p>
    <w:p>
      <w:r>
        <w:t xml:space="preserve">Answer : "288" </w:t>
        <w:br/>
        <w:t>}</w:t>
      </w:r>
    </w:p>
    <w:p>
      <w:r>
        <w:t>{</w:t>
        <w:br/>
        <w:t>Index 2741:</w:t>
      </w:r>
    </w:p>
    <w:p>
      <w:r>
        <w:t>Question : "Robby had 4 raspberry . He hash each raspberry into 4 slices . How many raspberry slices did Robby make?"</w:t>
      </w:r>
    </w:p>
    <w:p>
      <w:r>
        <w:t>Equation : " X = 4 * 4"</w:t>
      </w:r>
    </w:p>
    <w:p>
      <w:r>
        <w:t xml:space="preserve">Answer : "16" </w:t>
        <w:br/>
        <w:t>}</w:t>
      </w:r>
    </w:p>
    <w:p>
      <w:r>
        <w:t>{</w:t>
        <w:br/>
        <w:t>Index 2742:</w:t>
      </w:r>
    </w:p>
    <w:p>
      <w:r>
        <w:t>Question : "Rafael had 17 apple . He cut each apple into 9 slices . How many apple slices did Rafael make?"</w:t>
      </w:r>
    </w:p>
    <w:p>
      <w:r>
        <w:t>Equation : " X = 9 * 17"</w:t>
      </w:r>
    </w:p>
    <w:p>
      <w:r>
        <w:t xml:space="preserve">Answer : "153" </w:t>
        <w:br/>
        <w:t>}</w:t>
      </w:r>
    </w:p>
    <w:p>
      <w:r>
        <w:t>{</w:t>
        <w:br/>
        <w:t>Index 2743:</w:t>
      </w:r>
    </w:p>
    <w:p>
      <w:r>
        <w:t>Question : "Stacy had 12 raspberry . He dice each raspberry into 16 slices . How many raspberry slices did Stacy make?"</w:t>
      </w:r>
    </w:p>
    <w:p>
      <w:r>
        <w:t>Equation : " X = 16 * 12"</w:t>
      </w:r>
    </w:p>
    <w:p>
      <w:r>
        <w:t xml:space="preserve">Answer : "192" </w:t>
        <w:br/>
        <w:t>}</w:t>
      </w:r>
    </w:p>
    <w:p>
      <w:r>
        <w:t>{</w:t>
        <w:br/>
        <w:t>Index 2744:</w:t>
      </w:r>
    </w:p>
    <w:p>
      <w:r>
        <w:t>Question : "Lee had 17 watermelon . He mince each watermelon into 5 slices . How many watermelon slices did Lee make?"</w:t>
      </w:r>
    </w:p>
    <w:p>
      <w:r>
        <w:t>Equation : " X = 5 * 17"</w:t>
      </w:r>
    </w:p>
    <w:p>
      <w:r>
        <w:t xml:space="preserve">Answer : "85" </w:t>
        <w:br/>
        <w:t>}</w:t>
      </w:r>
    </w:p>
    <w:p>
      <w:r>
        <w:t>{</w:t>
        <w:br/>
        <w:t>Index 2745:</w:t>
      </w:r>
    </w:p>
    <w:p>
      <w:r>
        <w:t>Question : "Duane had 16 Biscuit . He divide each Biscuit into 8 slices . How many Biscuit slices did Duane make?"</w:t>
      </w:r>
    </w:p>
    <w:p>
      <w:r>
        <w:t>Equation : " X = 8 * 16"</w:t>
      </w:r>
    </w:p>
    <w:p>
      <w:r>
        <w:t xml:space="preserve">Answer : "128" </w:t>
        <w:br/>
        <w:t>}</w:t>
      </w:r>
    </w:p>
    <w:p>
      <w:r>
        <w:t>{</w:t>
        <w:br/>
        <w:t>Index 2746:</w:t>
      </w:r>
    </w:p>
    <w:p>
      <w:r>
        <w:t>Question : "Dianne had 49 blueberry . He carve each blueberry into 9 slices . How many blueberry slices did Dianne make?"</w:t>
      </w:r>
    </w:p>
    <w:p>
      <w:r>
        <w:t>Equation : " X = 9 * 49"</w:t>
      </w:r>
    </w:p>
    <w:p>
      <w:r>
        <w:t xml:space="preserve">Answer : "441" </w:t>
        <w:br/>
        <w:t>}</w:t>
      </w:r>
    </w:p>
    <w:p>
      <w:r>
        <w:t>{</w:t>
        <w:br/>
        <w:t>Index 2747:</w:t>
      </w:r>
    </w:p>
    <w:p>
      <w:r>
        <w:t>Question : "Nikki had 50 raspberry . He mince each raspberry into 7 slices . How many raspberry slices did Nikki make?"</w:t>
      </w:r>
    </w:p>
    <w:p>
      <w:r>
        <w:t>Equation : " X = 7 * 50"</w:t>
      </w:r>
    </w:p>
    <w:p>
      <w:r>
        <w:t xml:space="preserve">Answer : "350" </w:t>
        <w:br/>
        <w:t>}</w:t>
      </w:r>
    </w:p>
    <w:p>
      <w:r>
        <w:t>{</w:t>
        <w:br/>
        <w:t>Index 2748:</w:t>
      </w:r>
    </w:p>
    <w:p>
      <w:r>
        <w:t>Question : "Mary had 46 avocado . He carve each avocado into 2 slices . How many avocado slices did Mary make?"</w:t>
      </w:r>
    </w:p>
    <w:p>
      <w:r>
        <w:t>Equation : " X = 2 * 46"</w:t>
      </w:r>
    </w:p>
    <w:p>
      <w:r>
        <w:t xml:space="preserve">Answer : "92" </w:t>
        <w:br/>
        <w:t>}</w:t>
      </w:r>
    </w:p>
    <w:p>
      <w:r>
        <w:t>{</w:t>
        <w:br/>
        <w:t>Index 2749:</w:t>
      </w:r>
    </w:p>
    <w:p>
      <w:r>
        <w:t>Question : "Annie had 31 blackberry . He mince each blackberry into 5 slices . How many blackberry slices did Annie make?"</w:t>
      </w:r>
    </w:p>
    <w:p>
      <w:r>
        <w:t>Equation : " X = 5 * 31"</w:t>
      </w:r>
    </w:p>
    <w:p>
      <w:r>
        <w:t xml:space="preserve">Answer : "155" </w:t>
        <w:br/>
        <w:t>}</w:t>
      </w:r>
    </w:p>
    <w:p>
      <w:r>
        <w:t>{</w:t>
        <w:br/>
        <w:t>Index 2750:</w:t>
      </w:r>
    </w:p>
    <w:p>
      <w:r>
        <w:t>Question : "Teri had 20 blackcurrant . He slice each blackcurrant into 5 slices . How many blackcurrant slices did Teri make?"</w:t>
      </w:r>
    </w:p>
    <w:p>
      <w:r>
        <w:t>Equation : " X = 5 * 20"</w:t>
      </w:r>
    </w:p>
    <w:p>
      <w:r>
        <w:t xml:space="preserve">Answer : "100" </w:t>
        <w:br/>
        <w:t>}</w:t>
      </w:r>
    </w:p>
    <w:p>
      <w:r>
        <w:t>{</w:t>
        <w:br/>
        <w:t>Index 2751:</w:t>
      </w:r>
    </w:p>
    <w:p>
      <w:r>
        <w:t>Question : "Carlos had 23 lychee . He mince each lychee into 12 slices . How many lychee slices did Carlos make?"</w:t>
      </w:r>
    </w:p>
    <w:p>
      <w:r>
        <w:t>Equation : " X = 12 * 23"</w:t>
      </w:r>
    </w:p>
    <w:p>
      <w:r>
        <w:t xml:space="preserve">Answer : "276" </w:t>
        <w:br/>
        <w:t>}</w:t>
      </w:r>
    </w:p>
    <w:p>
      <w:r>
        <w:t>{</w:t>
        <w:br/>
        <w:t>Index 2752:</w:t>
      </w:r>
    </w:p>
    <w:p>
      <w:r>
        <w:t>Question : "Judy had 48 blackcurrant . He cut each blackcurrant into 14 slices . How many blackcurrant slices did Judy make?"</w:t>
      </w:r>
    </w:p>
    <w:p>
      <w:r>
        <w:t>Equation : " X = 14 * 48"</w:t>
      </w:r>
    </w:p>
    <w:p>
      <w:r>
        <w:t xml:space="preserve">Answer : "672" </w:t>
        <w:br/>
        <w:t>}</w:t>
      </w:r>
    </w:p>
    <w:p>
      <w:r>
        <w:t>{</w:t>
        <w:br/>
        <w:t>Index 2753:</w:t>
      </w:r>
    </w:p>
    <w:p>
      <w:r>
        <w:t>Question : "Robert had 4 mango . He slice each mango into 6 slices . How many mango slices did Robert make?"</w:t>
      </w:r>
    </w:p>
    <w:p>
      <w:r>
        <w:t>Equation : " X = 6 * 4"</w:t>
      </w:r>
    </w:p>
    <w:p>
      <w:r>
        <w:t xml:space="preserve">Answer : "24" </w:t>
        <w:br/>
        <w:t>}</w:t>
      </w:r>
    </w:p>
    <w:p>
      <w:r>
        <w:t>{</w:t>
        <w:br/>
        <w:t>Index 2754:</w:t>
      </w:r>
    </w:p>
    <w:p>
      <w:r>
        <w:t>Question : "James had 42 Book . He mince each Book into 15 slices . How many Book slices did James make?"</w:t>
      </w:r>
    </w:p>
    <w:p>
      <w:r>
        <w:t>Equation : " X = 15 * 42"</w:t>
      </w:r>
    </w:p>
    <w:p>
      <w:r>
        <w:t xml:space="preserve">Answer : "630" </w:t>
        <w:br/>
        <w:t>}</w:t>
      </w:r>
    </w:p>
    <w:p>
      <w:r>
        <w:t>{</w:t>
        <w:br/>
        <w:t>Index 2755:</w:t>
      </w:r>
    </w:p>
    <w:p>
      <w:r>
        <w:t>Question : "Connie had 28 apple . He hash each apple into 8 slices . How many apple slices did Connie make?"</w:t>
      </w:r>
    </w:p>
    <w:p>
      <w:r>
        <w:t>Equation : " X = 8 * 28"</w:t>
      </w:r>
    </w:p>
    <w:p>
      <w:r>
        <w:t xml:space="preserve">Answer : "224" </w:t>
        <w:br/>
        <w:t>}</w:t>
      </w:r>
    </w:p>
    <w:p>
      <w:r>
        <w:t>{</w:t>
        <w:br/>
        <w:t>Index 2756:</w:t>
      </w:r>
    </w:p>
    <w:p>
      <w:r>
        <w:t>Question : "Jamie had 32 Bread . He cut up each Bread into 20 slices . How many Bread slices did Jamie make?"</w:t>
      </w:r>
    </w:p>
    <w:p>
      <w:r>
        <w:t>Equation : " X = 20 * 32"</w:t>
      </w:r>
    </w:p>
    <w:p>
      <w:r>
        <w:t xml:space="preserve">Answer : "640" </w:t>
        <w:br/>
        <w:t>}</w:t>
      </w:r>
    </w:p>
    <w:p>
      <w:r>
        <w:t>{</w:t>
        <w:br/>
        <w:t>Index 2757:</w:t>
      </w:r>
    </w:p>
    <w:p>
      <w:r>
        <w:t>Question : "Debra had 28 coconut . He dice each coconut into 5 slices . How many coconut slices did Debra make?"</w:t>
      </w:r>
    </w:p>
    <w:p>
      <w:r>
        <w:t>Equation : " X = 5 * 28"</w:t>
      </w:r>
    </w:p>
    <w:p>
      <w:r>
        <w:t xml:space="preserve">Answer : "140" </w:t>
        <w:br/>
        <w:t>}</w:t>
      </w:r>
    </w:p>
    <w:p>
      <w:r>
        <w:t>{</w:t>
        <w:br/>
        <w:t>Index 2758:</w:t>
      </w:r>
    </w:p>
    <w:p>
      <w:r>
        <w:t>Question : "David had 42 apricot . He cut each apricot into 20 slices . How many apricot slices did David make?"</w:t>
      </w:r>
    </w:p>
    <w:p>
      <w:r>
        <w:t>Equation : " X = 20 * 42"</w:t>
      </w:r>
    </w:p>
    <w:p>
      <w:r>
        <w:t xml:space="preserve">Answer : "840" </w:t>
        <w:br/>
        <w:t>}</w:t>
      </w:r>
    </w:p>
    <w:p>
      <w:r>
        <w:t>{</w:t>
        <w:br/>
        <w:t>Index 2759:</w:t>
      </w:r>
    </w:p>
    <w:p>
      <w:r>
        <w:t>Question : "William had 12 lemon . He cut up each lemon into 17 slices . How many lemon slices did William make?"</w:t>
      </w:r>
    </w:p>
    <w:p>
      <w:r>
        <w:t>Equation : " X = 17 * 12"</w:t>
      </w:r>
    </w:p>
    <w:p>
      <w:r>
        <w:t xml:space="preserve">Answer : "204" </w:t>
        <w:br/>
        <w:t>}</w:t>
      </w:r>
    </w:p>
    <w:p>
      <w:r>
        <w:t>{</w:t>
        <w:br/>
        <w:t>Index 2760:</w:t>
      </w:r>
    </w:p>
    <w:p>
      <w:r>
        <w:t>Question : "Ethel had 7 lime . He hash each lime into 6 slices . How many lime slices did Ethel make?"</w:t>
      </w:r>
    </w:p>
    <w:p>
      <w:r>
        <w:t>Equation : " X = 6 * 7"</w:t>
      </w:r>
    </w:p>
    <w:p>
      <w:r>
        <w:t xml:space="preserve">Answer : "42" </w:t>
        <w:br/>
        <w:t>}</w:t>
      </w:r>
    </w:p>
    <w:p>
      <w:r>
        <w:t>{</w:t>
        <w:br/>
        <w:t>Index 2761:</w:t>
      </w:r>
    </w:p>
    <w:p>
      <w:r>
        <w:t>Question : "Jo had 22 Mango . He hash each Mango into 13 slices . How many Mango slices did Jo make?"</w:t>
      </w:r>
    </w:p>
    <w:p>
      <w:r>
        <w:t>Equation : " X = 13 * 22"</w:t>
      </w:r>
    </w:p>
    <w:p>
      <w:r>
        <w:t xml:space="preserve">Answer : "286" </w:t>
        <w:br/>
        <w:t>}</w:t>
      </w:r>
    </w:p>
    <w:p>
      <w:r>
        <w:t>{</w:t>
        <w:br/>
        <w:t>Index 2762:</w:t>
      </w:r>
    </w:p>
    <w:p>
      <w:r>
        <w:t>Question : "Susan had 45 Mango . He cut up each Mango into 9 slices . How many Mango slices did Susan make?"</w:t>
      </w:r>
    </w:p>
    <w:p>
      <w:r>
        <w:t>Equation : " X = 9 * 45"</w:t>
      </w:r>
    </w:p>
    <w:p>
      <w:r>
        <w:t xml:space="preserve">Answer : "405" </w:t>
        <w:br/>
        <w:t>}</w:t>
      </w:r>
    </w:p>
    <w:p>
      <w:r>
        <w:t>{</w:t>
        <w:br/>
        <w:t>Index 2763:</w:t>
      </w:r>
    </w:p>
    <w:p>
      <w:r>
        <w:t>Question : "Samantha had 45 Mango . He chop each Mango into 15 slices . How many Mango slices did Samantha make?"</w:t>
      </w:r>
    </w:p>
    <w:p>
      <w:r>
        <w:t>Equation : " X = 15 * 45"</w:t>
      </w:r>
    </w:p>
    <w:p>
      <w:r>
        <w:t xml:space="preserve">Answer : "675" </w:t>
        <w:br/>
        <w:t>}</w:t>
      </w:r>
    </w:p>
    <w:p>
      <w:r>
        <w:t>{</w:t>
        <w:br/>
        <w:t>Index 2764:</w:t>
      </w:r>
    </w:p>
    <w:p>
      <w:r>
        <w:t>Question : "Janet had 44 lemon . He hash each lemon into 15 slices . How many lemon slices did Janet make?"</w:t>
      </w:r>
    </w:p>
    <w:p>
      <w:r>
        <w:t>Equation : " X = 15 * 44"</w:t>
      </w:r>
    </w:p>
    <w:p>
      <w:r>
        <w:t xml:space="preserve">Answer : "660" </w:t>
        <w:br/>
        <w:t>}</w:t>
      </w:r>
    </w:p>
    <w:p>
      <w:r>
        <w:t>{</w:t>
        <w:br/>
        <w:t>Index 2765:</w:t>
      </w:r>
    </w:p>
    <w:p>
      <w:r>
        <w:t>Question : "Gordon had 20 Chocolate . He dice each Chocolate into 18 slices . How many Chocolate slices did Gordon make?"</w:t>
      </w:r>
    </w:p>
    <w:p>
      <w:r>
        <w:t>Equation : " X = 18 * 20"</w:t>
      </w:r>
    </w:p>
    <w:p>
      <w:r>
        <w:t xml:space="preserve">Answer : "360" </w:t>
        <w:br/>
        <w:t>}</w:t>
      </w:r>
    </w:p>
    <w:p>
      <w:r>
        <w:t>{</w:t>
        <w:br/>
        <w:t>Index 2766:</w:t>
      </w:r>
    </w:p>
    <w:p>
      <w:r>
        <w:t>Question : "Ronald had 38 peach . He divide each peach into 8 slices . How many peach slices did Ronald make?"</w:t>
      </w:r>
    </w:p>
    <w:p>
      <w:r>
        <w:t>Equation : " X = 8 * 38"</w:t>
      </w:r>
    </w:p>
    <w:p>
      <w:r>
        <w:t xml:space="preserve">Answer : "304" </w:t>
        <w:br/>
        <w:t>}</w:t>
      </w:r>
    </w:p>
    <w:p>
      <w:r>
        <w:t>{</w:t>
        <w:br/>
        <w:t>Index 2767:</w:t>
      </w:r>
    </w:p>
    <w:p>
      <w:r>
        <w:t>Question : "Monica had 35 blackberry . He dice each blackberry into 15 slices . How many blackberry slices did Monica make?"</w:t>
      </w:r>
    </w:p>
    <w:p>
      <w:r>
        <w:t>Equation : " X = 15 * 35"</w:t>
      </w:r>
    </w:p>
    <w:p>
      <w:r>
        <w:t xml:space="preserve">Answer : "525" </w:t>
        <w:br/>
        <w:t>}</w:t>
      </w:r>
    </w:p>
    <w:p>
      <w:r>
        <w:t>{</w:t>
        <w:br/>
        <w:t>Index 2768:</w:t>
      </w:r>
    </w:p>
    <w:p>
      <w:r>
        <w:t>Question : "Paul had 24 Biscuit . He mince each Biscuit into 16 slices . How many Biscuit slices did Paul make?"</w:t>
      </w:r>
    </w:p>
    <w:p>
      <w:r>
        <w:t>Equation : " X = 16 * 24"</w:t>
      </w:r>
    </w:p>
    <w:p>
      <w:r>
        <w:t xml:space="preserve">Answer : "384" </w:t>
        <w:br/>
        <w:t>}</w:t>
      </w:r>
    </w:p>
    <w:p>
      <w:r>
        <w:t>{</w:t>
        <w:br/>
        <w:t>Index 2769:</w:t>
      </w:r>
    </w:p>
    <w:p>
      <w:r>
        <w:t>Question : "Sara had 3 Banana . He cut up each Banana into 18 slices . How many Banana slices did Sara make?"</w:t>
      </w:r>
    </w:p>
    <w:p>
      <w:r>
        <w:t>Equation : " X = 18 * 3"</w:t>
      </w:r>
    </w:p>
    <w:p>
      <w:r>
        <w:t xml:space="preserve">Answer : "54" </w:t>
        <w:br/>
        <w:t>}</w:t>
      </w:r>
    </w:p>
    <w:p>
      <w:r>
        <w:t>{</w:t>
        <w:br/>
        <w:t>Index 2770:</w:t>
      </w:r>
    </w:p>
    <w:p>
      <w:r>
        <w:t>Question : "William had 47 lychee . He divide each lychee into 4 slices . How many lychee slices did William make?"</w:t>
      </w:r>
    </w:p>
    <w:p>
      <w:r>
        <w:t>Equation : " X = 4 * 47"</w:t>
      </w:r>
    </w:p>
    <w:p>
      <w:r>
        <w:t xml:space="preserve">Answer : "188" </w:t>
        <w:br/>
        <w:t>}</w:t>
      </w:r>
    </w:p>
    <w:p>
      <w:r>
        <w:t>{</w:t>
        <w:br/>
        <w:t>Index 2771:</w:t>
      </w:r>
    </w:p>
    <w:p>
      <w:r>
        <w:t>Question : "Edward had 29 Doll . He divide each Doll into 9 slices . How many Doll slices did Edward make?"</w:t>
      </w:r>
    </w:p>
    <w:p>
      <w:r>
        <w:t>Equation : " X = 9 * 29"</w:t>
      </w:r>
    </w:p>
    <w:p>
      <w:r>
        <w:t xml:space="preserve">Answer : "261" </w:t>
        <w:br/>
        <w:t>}</w:t>
      </w:r>
    </w:p>
    <w:p>
      <w:r>
        <w:t>{</w:t>
        <w:br/>
        <w:t>Index 2772:</w:t>
      </w:r>
    </w:p>
    <w:p>
      <w:r>
        <w:t>Question : "Daniel had 25 Bread . He slice each Bread into 2 slices . How many Bread slices did Daniel make?"</w:t>
      </w:r>
    </w:p>
    <w:p>
      <w:r>
        <w:t>Equation : " X = 2 * 25"</w:t>
      </w:r>
    </w:p>
    <w:p>
      <w:r>
        <w:t xml:space="preserve">Answer : "50" </w:t>
        <w:br/>
        <w:t>}</w:t>
      </w:r>
    </w:p>
    <w:p>
      <w:r>
        <w:t>{</w:t>
        <w:br/>
        <w:t>Index 2773:</w:t>
      </w:r>
    </w:p>
    <w:p>
      <w:r>
        <w:t>Question : "Stacy had 19 orange . He carve each orange into 2 slices . How many orange slices did Stacy make?"</w:t>
      </w:r>
    </w:p>
    <w:p>
      <w:r>
        <w:t>Equation : " X = 2 * 19"</w:t>
      </w:r>
    </w:p>
    <w:p>
      <w:r>
        <w:t xml:space="preserve">Answer : "38" </w:t>
        <w:br/>
        <w:t>}</w:t>
      </w:r>
    </w:p>
    <w:p>
      <w:r>
        <w:t>{</w:t>
        <w:br/>
        <w:t>Index 2774:</w:t>
      </w:r>
    </w:p>
    <w:p>
      <w:r>
        <w:t>Question : "Edna had 21 blackcurrant . He slice each blackcurrant into 20 slices . How many blackcurrant slices did Edna make?"</w:t>
      </w:r>
    </w:p>
    <w:p>
      <w:r>
        <w:t>Equation : " X = 20 * 21"</w:t>
      </w:r>
    </w:p>
    <w:p>
      <w:r>
        <w:t xml:space="preserve">Answer : "420" </w:t>
        <w:br/>
        <w:t>}</w:t>
      </w:r>
    </w:p>
    <w:p>
      <w:r>
        <w:t>{</w:t>
        <w:br/>
        <w:t>Index 2775:</w:t>
      </w:r>
    </w:p>
    <w:p>
      <w:r>
        <w:t>Question : "Carmen had 34 lemon . He cut each lemon into 8 slices . How many lemon slices did Carmen make?"</w:t>
      </w:r>
    </w:p>
    <w:p>
      <w:r>
        <w:t>Equation : " X = 8 * 34"</w:t>
      </w:r>
    </w:p>
    <w:p>
      <w:r>
        <w:t xml:space="preserve">Answer : "272" </w:t>
        <w:br/>
        <w:t>}</w:t>
      </w:r>
    </w:p>
    <w:p>
      <w:r>
        <w:t>{</w:t>
        <w:br/>
        <w:t>Index 2776:</w:t>
      </w:r>
    </w:p>
    <w:p>
      <w:r>
        <w:t>Question : "Stephen had 26 blueberry . He divide each blueberry into 6 slices . How many blueberry slices did Stephen make?"</w:t>
      </w:r>
    </w:p>
    <w:p>
      <w:r>
        <w:t>Equation : " X = 6 * 26"</w:t>
      </w:r>
    </w:p>
    <w:p>
      <w:r>
        <w:t xml:space="preserve">Answer : "156" </w:t>
        <w:br/>
        <w:t>}</w:t>
      </w:r>
    </w:p>
    <w:p>
      <w:r>
        <w:t>{</w:t>
        <w:br/>
        <w:t>Index 2777:</w:t>
      </w:r>
    </w:p>
    <w:p>
      <w:r>
        <w:t>Question : "Maria had 50 Bread . He dice each Bread into 17 slices . How many Bread slices did Maria make?"</w:t>
      </w:r>
    </w:p>
    <w:p>
      <w:r>
        <w:t>Equation : " X = 17 * 50"</w:t>
      </w:r>
    </w:p>
    <w:p>
      <w:r>
        <w:t xml:space="preserve">Answer : "850" </w:t>
        <w:br/>
        <w:t>}</w:t>
      </w:r>
    </w:p>
    <w:p>
      <w:r>
        <w:t>{</w:t>
        <w:br/>
        <w:t>Index 2778:</w:t>
      </w:r>
    </w:p>
    <w:p>
      <w:r>
        <w:t>Question : "Dahlia had 22 avocado . He cut up each avocado into 8 slices . How many avocado slices did Dahlia make?"</w:t>
      </w:r>
    </w:p>
    <w:p>
      <w:r>
        <w:t>Equation : " X = 8 * 22"</w:t>
      </w:r>
    </w:p>
    <w:p>
      <w:r>
        <w:t xml:space="preserve">Answer : "176" </w:t>
        <w:br/>
        <w:t>}</w:t>
      </w:r>
    </w:p>
    <w:p>
      <w:r>
        <w:t>{</w:t>
        <w:br/>
        <w:t>Index 2779:</w:t>
      </w:r>
    </w:p>
    <w:p>
      <w:r>
        <w:t>Question : "Joseph had 9 pear . He cut each pear into 17 slices . How many pear slices did Joseph make?"</w:t>
      </w:r>
    </w:p>
    <w:p>
      <w:r>
        <w:t>Equation : " X = 17 * 9"</w:t>
      </w:r>
    </w:p>
    <w:p>
      <w:r>
        <w:t xml:space="preserve">Answer : "153" </w:t>
        <w:br/>
        <w:t>}</w:t>
      </w:r>
    </w:p>
    <w:p>
      <w:r>
        <w:t>{</w:t>
        <w:br/>
        <w:t>Index 2780:</w:t>
      </w:r>
    </w:p>
    <w:p>
      <w:r>
        <w:t>Question : "Guy had 21 coconut . He divide each coconut into 13 slices . How many coconut slices did Guy make?"</w:t>
      </w:r>
    </w:p>
    <w:p>
      <w:r>
        <w:t>Equation : " X = 13 * 21"</w:t>
      </w:r>
    </w:p>
    <w:p>
      <w:r>
        <w:t xml:space="preserve">Answer : "273" </w:t>
        <w:br/>
        <w:t>}</w:t>
      </w:r>
    </w:p>
    <w:p>
      <w:r>
        <w:t>{</w:t>
        <w:br/>
        <w:t>Index 2781:</w:t>
      </w:r>
    </w:p>
    <w:p>
      <w:r>
        <w:t>Question : "Clarice had 32 lychee . He cut up each lychee into 15 slices . How many lychee slices did Clarice make?"</w:t>
      </w:r>
    </w:p>
    <w:p>
      <w:r>
        <w:t>Equation : " X = 15 * 32"</w:t>
      </w:r>
    </w:p>
    <w:p>
      <w:r>
        <w:t xml:space="preserve">Answer : "480" </w:t>
        <w:br/>
        <w:t>}</w:t>
      </w:r>
    </w:p>
    <w:p>
      <w:r>
        <w:t>{</w:t>
        <w:br/>
        <w:t>Index 2782:</w:t>
      </w:r>
    </w:p>
    <w:p>
      <w:r>
        <w:t>Question : "Louis had 39 Doll . He cut each Doll into 16 slices . How many Doll slices did Louis make?"</w:t>
      </w:r>
    </w:p>
    <w:p>
      <w:r>
        <w:t>Equation : " X = 16 * 39"</w:t>
      </w:r>
    </w:p>
    <w:p>
      <w:r>
        <w:t xml:space="preserve">Answer : "624" </w:t>
        <w:br/>
        <w:t>}</w:t>
      </w:r>
    </w:p>
    <w:p>
      <w:r>
        <w:t>{</w:t>
        <w:br/>
        <w:t>Index 2783:</w:t>
      </w:r>
    </w:p>
    <w:p>
      <w:r>
        <w:t>Question : "Mary had 40 avocado . He slice each avocado into 2 slices . How many avocado slices did Mary make?"</w:t>
      </w:r>
    </w:p>
    <w:p>
      <w:r>
        <w:t>Equation : " X = 2 * 40"</w:t>
      </w:r>
    </w:p>
    <w:p>
      <w:r>
        <w:t xml:space="preserve">Answer : "80" </w:t>
        <w:br/>
        <w:t>}</w:t>
      </w:r>
    </w:p>
    <w:p>
      <w:r>
        <w:t>{</w:t>
        <w:br/>
        <w:t>Index 2784:</w:t>
      </w:r>
    </w:p>
    <w:p>
      <w:r>
        <w:t>Question : "Judith had 18 mango . He mince each mango into 8 slices . How many mango slices did Judith make?"</w:t>
      </w:r>
    </w:p>
    <w:p>
      <w:r>
        <w:t>Equation : " X = 8 * 18"</w:t>
      </w:r>
    </w:p>
    <w:p>
      <w:r>
        <w:t xml:space="preserve">Answer : "144" </w:t>
        <w:br/>
        <w:t>}</w:t>
      </w:r>
    </w:p>
    <w:p>
      <w:r>
        <w:t>{</w:t>
        <w:br/>
        <w:t>Index 2785:</w:t>
      </w:r>
    </w:p>
    <w:p>
      <w:r>
        <w:t>Question : "Margie had 2 Chocolate . He hash each Chocolate into 10 slices . How many Chocolate slices did Margie make?"</w:t>
      </w:r>
    </w:p>
    <w:p>
      <w:r>
        <w:t>Equation : " X = 10 * 2"</w:t>
      </w:r>
    </w:p>
    <w:p>
      <w:r>
        <w:t xml:space="preserve">Answer : "20" </w:t>
        <w:br/>
        <w:t>}</w:t>
      </w:r>
    </w:p>
    <w:p>
      <w:r>
        <w:t>{</w:t>
        <w:br/>
        <w:t>Index 2786:</w:t>
      </w:r>
    </w:p>
    <w:p>
      <w:r>
        <w:t>Question : "William had 15 orange . He hash each orange into 9 slices . How many orange slices did William make?"</w:t>
      </w:r>
    </w:p>
    <w:p>
      <w:r>
        <w:t>Equation : " X = 9 * 15"</w:t>
      </w:r>
    </w:p>
    <w:p>
      <w:r>
        <w:t xml:space="preserve">Answer : "135" </w:t>
        <w:br/>
        <w:t>}</w:t>
      </w:r>
    </w:p>
    <w:p>
      <w:r>
        <w:t>{</w:t>
        <w:br/>
        <w:t>Index 2787:</w:t>
      </w:r>
    </w:p>
    <w:p>
      <w:r>
        <w:t>Question : "Carolyn had 6 strawberry . He cut up each strawberry into 4 slices . How many strawberry slices did Carolyn make?"</w:t>
      </w:r>
    </w:p>
    <w:p>
      <w:r>
        <w:t>Equation : " X = 4 * 6"</w:t>
      </w:r>
    </w:p>
    <w:p>
      <w:r>
        <w:t xml:space="preserve">Answer : "24" </w:t>
        <w:br/>
        <w:t>}</w:t>
      </w:r>
    </w:p>
    <w:p>
      <w:r>
        <w:t>{</w:t>
        <w:br/>
        <w:t>Index 2788:</w:t>
      </w:r>
    </w:p>
    <w:p>
      <w:r>
        <w:t>Question : "Douglas had 3 Flower . He cut up each Flower into 17 slices . How many Flower slices did Douglas make?"</w:t>
      </w:r>
    </w:p>
    <w:p>
      <w:r>
        <w:t>Equation : " X = 17 * 3"</w:t>
      </w:r>
    </w:p>
    <w:p>
      <w:r>
        <w:t xml:space="preserve">Answer : "51" </w:t>
        <w:br/>
        <w:t>}</w:t>
      </w:r>
    </w:p>
    <w:p>
      <w:r>
        <w:t>{</w:t>
        <w:br/>
        <w:t>Index 2789:</w:t>
      </w:r>
    </w:p>
    <w:p>
      <w:r>
        <w:t>Question : "Robert had 6 watermelon . He dice each watermelon into 13 slices . How many watermelon slices did Robert make?"</w:t>
      </w:r>
    </w:p>
    <w:p>
      <w:r>
        <w:t>Equation : " X = 13 * 6"</w:t>
      </w:r>
    </w:p>
    <w:p>
      <w:r>
        <w:t xml:space="preserve">Answer : "78" </w:t>
        <w:br/>
        <w:t>}</w:t>
      </w:r>
    </w:p>
    <w:p>
      <w:r>
        <w:t>{</w:t>
        <w:br/>
        <w:t>Index 2790:</w:t>
      </w:r>
    </w:p>
    <w:p>
      <w:r>
        <w:t>Question : "Rosalia had 30 lychee . He slice each lychee into 3 slices . How many lychee slices did Rosalia make?"</w:t>
      </w:r>
    </w:p>
    <w:p>
      <w:r>
        <w:t>Equation : " X = 3 * 30"</w:t>
      </w:r>
    </w:p>
    <w:p>
      <w:r>
        <w:t xml:space="preserve">Answer : "90" </w:t>
        <w:br/>
        <w:t>}</w:t>
      </w:r>
    </w:p>
    <w:p>
      <w:r>
        <w:t>{</w:t>
        <w:br/>
        <w:t>Index 2791:</w:t>
      </w:r>
    </w:p>
    <w:p>
      <w:r>
        <w:t>Question : "Christi had 31 lychee . He divide each lychee into 15 slices . How many lychee slices did Christi make?"</w:t>
      </w:r>
    </w:p>
    <w:p>
      <w:r>
        <w:t>Equation : " X = 15 * 31"</w:t>
      </w:r>
    </w:p>
    <w:p>
      <w:r>
        <w:t xml:space="preserve">Answer : "465" </w:t>
        <w:br/>
        <w:t>}</w:t>
      </w:r>
    </w:p>
    <w:p>
      <w:r>
        <w:t>{</w:t>
        <w:br/>
        <w:t>Index 2792:</w:t>
      </w:r>
    </w:p>
    <w:p>
      <w:r>
        <w:t>Question : "Annette had 25 banana . He hash each banana into 10 slices . How many banana slices did Annette make?"</w:t>
      </w:r>
    </w:p>
    <w:p>
      <w:r>
        <w:t>Equation : " X = 10 * 25"</w:t>
      </w:r>
    </w:p>
    <w:p>
      <w:r>
        <w:t xml:space="preserve">Answer : "250" </w:t>
        <w:br/>
        <w:t>}</w:t>
      </w:r>
    </w:p>
    <w:p>
      <w:r>
        <w:t>{</w:t>
        <w:br/>
        <w:t>Index 2793:</w:t>
      </w:r>
    </w:p>
    <w:p>
      <w:r>
        <w:t>Question : "Jennifer had 46 lime . He dice each lime into 20 slices . How many lime slices did Jennifer make?"</w:t>
      </w:r>
    </w:p>
    <w:p>
      <w:r>
        <w:t>Equation : " X = 20 * 46"</w:t>
      </w:r>
    </w:p>
    <w:p>
      <w:r>
        <w:t xml:space="preserve">Answer : "920" </w:t>
        <w:br/>
        <w:t>}</w:t>
      </w:r>
    </w:p>
    <w:p>
      <w:r>
        <w:t>{</w:t>
        <w:br/>
        <w:t>Index 2794:</w:t>
      </w:r>
    </w:p>
    <w:p>
      <w:r>
        <w:t>Question : "Robert had 12 papaya . He cut up each papaya into 5 slices . How many papaya slices did Robert make?"</w:t>
      </w:r>
    </w:p>
    <w:p>
      <w:r>
        <w:t>Equation : " X = 5 * 12"</w:t>
      </w:r>
    </w:p>
    <w:p>
      <w:r>
        <w:t xml:space="preserve">Answer : "60" </w:t>
        <w:br/>
        <w:t>}</w:t>
      </w:r>
    </w:p>
    <w:p>
      <w:r>
        <w:t>{</w:t>
        <w:br/>
        <w:t>Index 2795:</w:t>
      </w:r>
    </w:p>
    <w:p>
      <w:r>
        <w:t>Question : "Robert had 10 Chocolate . He carve each Chocolate into 15 slices . How many Chocolate slices did Robert make?"</w:t>
      </w:r>
    </w:p>
    <w:p>
      <w:r>
        <w:t>Equation : " X = 15 * 10"</w:t>
      </w:r>
    </w:p>
    <w:p>
      <w:r>
        <w:t xml:space="preserve">Answer : "150" </w:t>
        <w:br/>
        <w:t>}</w:t>
      </w:r>
    </w:p>
    <w:p>
      <w:r>
        <w:t>{</w:t>
        <w:br/>
        <w:t>Index 2796:</w:t>
      </w:r>
    </w:p>
    <w:p>
      <w:r>
        <w:t>Question : "Elizabeth had 47 apricot . He chop each apricot into 10 slices . How many apricot slices did Elizabeth make?"</w:t>
      </w:r>
    </w:p>
    <w:p>
      <w:r>
        <w:t>Equation : " X = 10 * 47"</w:t>
      </w:r>
    </w:p>
    <w:p>
      <w:r>
        <w:t xml:space="preserve">Answer : "470" </w:t>
        <w:br/>
        <w:t>}</w:t>
      </w:r>
    </w:p>
    <w:p>
      <w:r>
        <w:t>{</w:t>
        <w:br/>
        <w:t>Index 2797:</w:t>
      </w:r>
    </w:p>
    <w:p>
      <w:r>
        <w:t>Question : "Sergio had 46 apricot . He slice each apricot into 2 slices . How many apricot slices did Sergio make?"</w:t>
      </w:r>
    </w:p>
    <w:p>
      <w:r>
        <w:t>Equation : " X = 2 * 46"</w:t>
      </w:r>
    </w:p>
    <w:p>
      <w:r>
        <w:t xml:space="preserve">Answer : "92" </w:t>
        <w:br/>
        <w:t>}</w:t>
      </w:r>
    </w:p>
    <w:p>
      <w:r>
        <w:t>{</w:t>
        <w:br/>
        <w:t>Index 2798:</w:t>
      </w:r>
    </w:p>
    <w:p>
      <w:r>
        <w:t>Question : "Jacquelyn had 5 watermelon . He cube each watermelon into 6 slices . How many watermelon slices did Jacquelyn make?"</w:t>
      </w:r>
    </w:p>
    <w:p>
      <w:r>
        <w:t>Equation : " X = 6 * 5"</w:t>
      </w:r>
    </w:p>
    <w:p>
      <w:r>
        <w:t xml:space="preserve">Answer : "30" </w:t>
        <w:br/>
        <w:t>}</w:t>
      </w:r>
    </w:p>
    <w:p>
      <w:r>
        <w:t>{</w:t>
        <w:br/>
        <w:t>Index 2799:</w:t>
      </w:r>
    </w:p>
    <w:p>
      <w:r>
        <w:t>Question : "Leonard had 29 Book . He slice each Book into 12 slices . How many Book slices did Leonard make?"</w:t>
      </w:r>
    </w:p>
    <w:p>
      <w:r>
        <w:t>Equation : " X = 12 * 29"</w:t>
      </w:r>
    </w:p>
    <w:p>
      <w:r>
        <w:t xml:space="preserve">Answer : "348" </w:t>
        <w:br/>
        <w:t>}</w:t>
      </w:r>
    </w:p>
    <w:p>
      <w:r>
        <w:t>{</w:t>
        <w:br/>
        <w:t>Index 2800:</w:t>
      </w:r>
    </w:p>
    <w:p>
      <w:r>
        <w:t>Question : "Mary had 50 nectarine . He chop each nectarine into 8 slices . How many nectarine slices did Mary make?"</w:t>
      </w:r>
    </w:p>
    <w:p>
      <w:r>
        <w:t>Equation : " X = 8 * 50"</w:t>
      </w:r>
    </w:p>
    <w:p>
      <w:r>
        <w:t xml:space="preserve">Answer : "400" </w:t>
        <w:br/>
        <w:t>}</w:t>
      </w:r>
    </w:p>
    <w:p>
      <w:r>
        <w:t>{</w:t>
        <w:br/>
        <w:t>Index 2801:</w:t>
      </w:r>
    </w:p>
    <w:p>
      <w:r>
        <w:t>Question : "Ardis had 45 raspberry . He hash each raspberry into 19 slices . How many raspberry slices did Ardis make?"</w:t>
      </w:r>
    </w:p>
    <w:p>
      <w:r>
        <w:t>Equation : " X = 19 * 45"</w:t>
      </w:r>
    </w:p>
    <w:p>
      <w:r>
        <w:t xml:space="preserve">Answer : "855" </w:t>
        <w:br/>
        <w:t>}</w:t>
      </w:r>
    </w:p>
    <w:p>
      <w:r>
        <w:t>{</w:t>
        <w:br/>
        <w:t>Index 2802:</w:t>
      </w:r>
    </w:p>
    <w:p>
      <w:r>
        <w:t>Question : "Dorinda had 16 orange . He carve each orange into 16 slices . How many orange slices did Dorinda make?"</w:t>
      </w:r>
    </w:p>
    <w:p>
      <w:r>
        <w:t>Equation : " X = 16 * 16"</w:t>
      </w:r>
    </w:p>
    <w:p>
      <w:r>
        <w:t xml:space="preserve">Answer : "256" </w:t>
        <w:br/>
        <w:t>}</w:t>
      </w:r>
    </w:p>
    <w:p>
      <w:r>
        <w:t>{</w:t>
        <w:br/>
        <w:t>Index 2803:</w:t>
      </w:r>
    </w:p>
    <w:p>
      <w:r>
        <w:t>Question : "Kristen had 50 lemon . He cut each lemon into 7 slices . How many lemon slices did Kristen make?"</w:t>
      </w:r>
    </w:p>
    <w:p>
      <w:r>
        <w:t>Equation : " X = 7 * 50"</w:t>
      </w:r>
    </w:p>
    <w:p>
      <w:r>
        <w:t xml:space="preserve">Answer : "350" </w:t>
        <w:br/>
        <w:t>}</w:t>
      </w:r>
    </w:p>
    <w:p>
      <w:r>
        <w:t>{</w:t>
        <w:br/>
        <w:t>Index 2804:</w:t>
      </w:r>
    </w:p>
    <w:p>
      <w:r>
        <w:t>Question : "Corey had 13 nectarine . He cube each nectarine into 14 slices . How many nectarine slices did Corey make?"</w:t>
      </w:r>
    </w:p>
    <w:p>
      <w:r>
        <w:t>Equation : " X = 14 * 13"</w:t>
      </w:r>
    </w:p>
    <w:p>
      <w:r>
        <w:t xml:space="preserve">Answer : "182" </w:t>
        <w:br/>
        <w:t>}</w:t>
      </w:r>
    </w:p>
    <w:p>
      <w:r>
        <w:t>{</w:t>
        <w:br/>
        <w:t>Index 2805:</w:t>
      </w:r>
    </w:p>
    <w:p>
      <w:r>
        <w:t>Question : "Mary had 26 fig . He cube each fig into 6 slices . How many fig slices did Mary make?"</w:t>
      </w:r>
    </w:p>
    <w:p>
      <w:r>
        <w:t>Equation : " X = 6 * 26"</w:t>
      </w:r>
    </w:p>
    <w:p>
      <w:r>
        <w:t xml:space="preserve">Answer : "156" </w:t>
        <w:br/>
        <w:t>}</w:t>
      </w:r>
    </w:p>
    <w:p>
      <w:r>
        <w:t>{</w:t>
        <w:br/>
        <w:t>Index 2806:</w:t>
      </w:r>
    </w:p>
    <w:p>
      <w:r>
        <w:t>Question : "Deborah had 31 apricot . He cut each apricot into 19 slices . How many apricot slices did Deborah make?"</w:t>
      </w:r>
    </w:p>
    <w:p>
      <w:r>
        <w:t>Equation : " X = 19 * 31"</w:t>
      </w:r>
    </w:p>
    <w:p>
      <w:r>
        <w:t xml:space="preserve">Answer : "589" </w:t>
        <w:br/>
        <w:t>}</w:t>
      </w:r>
    </w:p>
    <w:p>
      <w:r>
        <w:t>{</w:t>
        <w:br/>
        <w:t>Index 2807:</w:t>
      </w:r>
    </w:p>
    <w:p>
      <w:r>
        <w:t>Question : "William had 47 blackberry . He cut each blackberry into 3 slices . How many blackberry slices did William make?"</w:t>
      </w:r>
    </w:p>
    <w:p>
      <w:r>
        <w:t>Equation : " X = 3 * 47"</w:t>
      </w:r>
    </w:p>
    <w:p>
      <w:r>
        <w:t xml:space="preserve">Answer : "141" </w:t>
        <w:br/>
        <w:t>}</w:t>
      </w:r>
    </w:p>
    <w:p>
      <w:r>
        <w:t>{</w:t>
        <w:br/>
        <w:t>Index 2808:</w:t>
      </w:r>
    </w:p>
    <w:p>
      <w:r>
        <w:t>Question : "Dawn had 31 Doll . He cube each Doll into 18 slices . How many Doll slices did Dawn make?"</w:t>
      </w:r>
    </w:p>
    <w:p>
      <w:r>
        <w:t>Equation : " X = 18 * 31"</w:t>
      </w:r>
    </w:p>
    <w:p>
      <w:r>
        <w:t xml:space="preserve">Answer : "558" </w:t>
        <w:br/>
        <w:t>}</w:t>
      </w:r>
    </w:p>
    <w:p>
      <w:r>
        <w:t>{</w:t>
        <w:br/>
        <w:t>Index 2809:</w:t>
      </w:r>
    </w:p>
    <w:p>
      <w:r>
        <w:t>Question : "Norma had 15 Flower . He mince each Flower into 18 slices . How many Flower slices did Norma make?"</w:t>
      </w:r>
    </w:p>
    <w:p>
      <w:r>
        <w:t>Equation : " X = 18 * 15"</w:t>
      </w:r>
    </w:p>
    <w:p>
      <w:r>
        <w:t xml:space="preserve">Answer : "270" </w:t>
        <w:br/>
        <w:t>}</w:t>
      </w:r>
    </w:p>
    <w:p>
      <w:r>
        <w:t>{</w:t>
        <w:br/>
        <w:t>Index 2810:</w:t>
      </w:r>
    </w:p>
    <w:p>
      <w:r>
        <w:t>Question : "Mildred had 20 toy . He cut up each toy into 5 slices . How many toy slices did Mildred make?"</w:t>
      </w:r>
    </w:p>
    <w:p>
      <w:r>
        <w:t>Equation : " X = 5 * 20"</w:t>
      </w:r>
    </w:p>
    <w:p>
      <w:r>
        <w:t xml:space="preserve">Answer : "100" </w:t>
        <w:br/>
        <w:t>}</w:t>
      </w:r>
    </w:p>
    <w:p>
      <w:r>
        <w:t>{</w:t>
        <w:br/>
        <w:t>Index 2811:</w:t>
      </w:r>
    </w:p>
    <w:p>
      <w:r>
        <w:t>Question : "Viki had 13 avocado . He divide each avocado into 19 slices . How many avocado slices did Viki make?"</w:t>
      </w:r>
    </w:p>
    <w:p>
      <w:r>
        <w:t>Equation : " X = 19 * 13"</w:t>
      </w:r>
    </w:p>
    <w:p>
      <w:r>
        <w:t xml:space="preserve">Answer : "247" </w:t>
        <w:br/>
        <w:t>}</w:t>
      </w:r>
    </w:p>
    <w:p>
      <w:r>
        <w:t>{</w:t>
        <w:br/>
        <w:t>Index 2812:</w:t>
      </w:r>
    </w:p>
    <w:p>
      <w:r>
        <w:t>Question : "Gail had 24 lychee . He carve each lychee into 13 slices . How many lychee slices did Gail make?"</w:t>
      </w:r>
    </w:p>
    <w:p>
      <w:r>
        <w:t>Equation : " X = 13 * 24"</w:t>
      </w:r>
    </w:p>
    <w:p>
      <w:r>
        <w:t xml:space="preserve">Answer : "312" </w:t>
        <w:br/>
        <w:t>}</w:t>
      </w:r>
    </w:p>
    <w:p>
      <w:r>
        <w:t>{</w:t>
        <w:br/>
        <w:t>Index 2813:</w:t>
      </w:r>
    </w:p>
    <w:p>
      <w:r>
        <w:t>Question : "James had 4 peach . He cut each peach into 11 slices . How many peach slices did James make?"</w:t>
      </w:r>
    </w:p>
    <w:p>
      <w:r>
        <w:t>Equation : " X = 11 * 4"</w:t>
      </w:r>
    </w:p>
    <w:p>
      <w:r>
        <w:t xml:space="preserve">Answer : "44" </w:t>
        <w:br/>
        <w:t>}</w:t>
      </w:r>
    </w:p>
    <w:p>
      <w:r>
        <w:t>{</w:t>
        <w:br/>
        <w:t>Index 2814:</w:t>
      </w:r>
    </w:p>
    <w:p>
      <w:r>
        <w:t>Question : "Kathleen had 44 nectarine . He cut up each nectarine into 2 slices . How many nectarine slices did Kathleen make?"</w:t>
      </w:r>
    </w:p>
    <w:p>
      <w:r>
        <w:t>Equation : " X = 2 * 44"</w:t>
      </w:r>
    </w:p>
    <w:p>
      <w:r>
        <w:t xml:space="preserve">Answer : "88" </w:t>
        <w:br/>
        <w:t>}</w:t>
      </w:r>
    </w:p>
    <w:p>
      <w:r>
        <w:t>{</w:t>
        <w:br/>
        <w:t>Index 2815:</w:t>
      </w:r>
    </w:p>
    <w:p>
      <w:r>
        <w:t>Question : "Christa had 34 avocado . He cut up each avocado into 9 slices . How many avocado slices did Christa make?"</w:t>
      </w:r>
    </w:p>
    <w:p>
      <w:r>
        <w:t>Equation : " X = 9 * 34"</w:t>
      </w:r>
    </w:p>
    <w:p>
      <w:r>
        <w:t xml:space="preserve">Answer : "306" </w:t>
        <w:br/>
        <w:t>}</w:t>
      </w:r>
    </w:p>
    <w:p>
      <w:r>
        <w:t>{</w:t>
        <w:br/>
        <w:t>Index 2816:</w:t>
      </w:r>
    </w:p>
    <w:p>
      <w:r>
        <w:t>Question : "Daniel had 19 fig . He hash each fig into 19 slices . How many fig slices did Daniel make?"</w:t>
      </w:r>
    </w:p>
    <w:p>
      <w:r>
        <w:t>Equation : " X = 19 * 19"</w:t>
      </w:r>
    </w:p>
    <w:p>
      <w:r>
        <w:t xml:space="preserve">Answer : "361" </w:t>
        <w:br/>
        <w:t>}</w:t>
      </w:r>
    </w:p>
    <w:p>
      <w:r>
        <w:t>{</w:t>
        <w:br/>
        <w:t>Index 2817:</w:t>
      </w:r>
    </w:p>
    <w:p>
      <w:r>
        <w:t>Question : "Diana had 15 kiwi . He slice each kiwi into 2 slices . How many kiwi slices did Diana make?"</w:t>
      </w:r>
    </w:p>
    <w:p>
      <w:r>
        <w:t>Equation : " X = 2 * 15"</w:t>
      </w:r>
    </w:p>
    <w:p>
      <w:r>
        <w:t xml:space="preserve">Answer : "30" </w:t>
        <w:br/>
        <w:t>}</w:t>
      </w:r>
    </w:p>
    <w:p>
      <w:r>
        <w:t>{</w:t>
        <w:br/>
        <w:t>Index 2818:</w:t>
      </w:r>
    </w:p>
    <w:p>
      <w:r>
        <w:t>Question : "David had 21 apple . He divide each apple into 6 slices . How many apple slices did David make?"</w:t>
      </w:r>
    </w:p>
    <w:p>
      <w:r>
        <w:t>Equation : " X = 6 * 21"</w:t>
      </w:r>
    </w:p>
    <w:p>
      <w:r>
        <w:t xml:space="preserve">Answer : "126" </w:t>
        <w:br/>
        <w:t>}</w:t>
      </w:r>
    </w:p>
    <w:p>
      <w:r>
        <w:t>{</w:t>
        <w:br/>
        <w:t>Index 2819:</w:t>
      </w:r>
    </w:p>
    <w:p>
      <w:r>
        <w:t>Question : "Kenya had 47 Flower . He mince each Flower into 13 slices . How many Flower slices did Kenya make?"</w:t>
      </w:r>
    </w:p>
    <w:p>
      <w:r>
        <w:t>Equation : " X = 13 * 47"</w:t>
      </w:r>
    </w:p>
    <w:p>
      <w:r>
        <w:t xml:space="preserve">Answer : "611" </w:t>
        <w:br/>
        <w:t>}</w:t>
      </w:r>
    </w:p>
    <w:p>
      <w:r>
        <w:t>{</w:t>
        <w:br/>
        <w:t>Index 2820:</w:t>
      </w:r>
    </w:p>
    <w:p>
      <w:r>
        <w:t>Question : "Kyle had 43 kiwi . He cut up each kiwi into 20 slices . How many kiwi slices did Kyle make?"</w:t>
      </w:r>
    </w:p>
    <w:p>
      <w:r>
        <w:t>Equation : " X = 20 * 43"</w:t>
      </w:r>
    </w:p>
    <w:p>
      <w:r>
        <w:t xml:space="preserve">Answer : "860" </w:t>
        <w:br/>
        <w:t>}</w:t>
      </w:r>
    </w:p>
    <w:p>
      <w:r>
        <w:t>{</w:t>
        <w:br/>
        <w:t>Index 2821:</w:t>
      </w:r>
    </w:p>
    <w:p>
      <w:r>
        <w:t>Question : "Gregory had 43 Book . He cut each Book into 5 slices . How many Book slices did Gregory make?"</w:t>
      </w:r>
    </w:p>
    <w:p>
      <w:r>
        <w:t>Equation : " X = 5 * 43"</w:t>
      </w:r>
    </w:p>
    <w:p>
      <w:r>
        <w:t xml:space="preserve">Answer : "215" </w:t>
        <w:br/>
        <w:t>}</w:t>
      </w:r>
    </w:p>
    <w:p>
      <w:r>
        <w:t>{</w:t>
        <w:br/>
        <w:t>Index 2822:</w:t>
      </w:r>
    </w:p>
    <w:p>
      <w:r>
        <w:t>Question : "Tabitha had 35 papaya . He cut up each papaya into 18 slices . How many papaya slices did Tabitha make?"</w:t>
      </w:r>
    </w:p>
    <w:p>
      <w:r>
        <w:t>Equation : " X = 18 * 35"</w:t>
      </w:r>
    </w:p>
    <w:p>
      <w:r>
        <w:t xml:space="preserve">Answer : "630" </w:t>
        <w:br/>
        <w:t>}</w:t>
      </w:r>
    </w:p>
    <w:p>
      <w:r>
        <w:t>{</w:t>
        <w:br/>
        <w:t>Index 2823:</w:t>
      </w:r>
    </w:p>
    <w:p>
      <w:r>
        <w:t>Question : "Cory had 9 apricot . He dice each apricot into 20 slices . How many apricot slices did Cory make?"</w:t>
      </w:r>
    </w:p>
    <w:p>
      <w:r>
        <w:t>Equation : " X = 20 * 9"</w:t>
      </w:r>
    </w:p>
    <w:p>
      <w:r>
        <w:t xml:space="preserve">Answer : "180" </w:t>
        <w:br/>
        <w:t>}</w:t>
      </w:r>
    </w:p>
    <w:p>
      <w:r>
        <w:t>{</w:t>
        <w:br/>
        <w:t>Index 2824:</w:t>
      </w:r>
    </w:p>
    <w:p>
      <w:r>
        <w:t>Question : "Edna had 16 apricot . He divide each apricot into 5 slices . How many apricot slices did Edna make?"</w:t>
      </w:r>
    </w:p>
    <w:p>
      <w:r>
        <w:t>Equation : " X = 5 * 16"</w:t>
      </w:r>
    </w:p>
    <w:p>
      <w:r>
        <w:t xml:space="preserve">Answer : "80" </w:t>
        <w:br/>
        <w:t>}</w:t>
      </w:r>
    </w:p>
    <w:p>
      <w:r>
        <w:t>{</w:t>
        <w:br/>
        <w:t>Index 2825:</w:t>
      </w:r>
    </w:p>
    <w:p>
      <w:r>
        <w:t>Question : "Heather had 2 orange . He carve each orange into 12 slices . How many orange slices did Heather make?"</w:t>
      </w:r>
    </w:p>
    <w:p>
      <w:r>
        <w:t>Equation : " X = 12 * 2"</w:t>
      </w:r>
    </w:p>
    <w:p>
      <w:r>
        <w:t xml:space="preserve">Answer : "24" </w:t>
        <w:br/>
        <w:t>}</w:t>
      </w:r>
    </w:p>
    <w:p>
      <w:r>
        <w:t>{</w:t>
        <w:br/>
        <w:t>Index 2826:</w:t>
      </w:r>
    </w:p>
    <w:p>
      <w:r>
        <w:t>Question : "Andrea had 46 avocado . He cube each avocado into 17 slices . How many avocado slices did Andrea make?"</w:t>
      </w:r>
    </w:p>
    <w:p>
      <w:r>
        <w:t>Equation : " X = 17 * 46"</w:t>
      </w:r>
    </w:p>
    <w:p>
      <w:r>
        <w:t xml:space="preserve">Answer : "782" </w:t>
        <w:br/>
        <w:t>}</w:t>
      </w:r>
    </w:p>
    <w:p>
      <w:r>
        <w:t>{</w:t>
        <w:br/>
        <w:t>Index 2827:</w:t>
      </w:r>
    </w:p>
    <w:p>
      <w:r>
        <w:t>Question : "Milagros had 46 mango . He chop each mango into 11 slices . How many mango slices did Milagros make?"</w:t>
      </w:r>
    </w:p>
    <w:p>
      <w:r>
        <w:t>Equation : " X = 11 * 46"</w:t>
      </w:r>
    </w:p>
    <w:p>
      <w:r>
        <w:t xml:space="preserve">Answer : "506" </w:t>
        <w:br/>
        <w:t>}</w:t>
      </w:r>
    </w:p>
    <w:p>
      <w:r>
        <w:t>{</w:t>
        <w:br/>
        <w:t>Index 2828:</w:t>
      </w:r>
    </w:p>
    <w:p>
      <w:r>
        <w:t>Question : "Christina had 30 Flower . He mince each Flower into 11 slices . How many Flower slices did Christina make?"</w:t>
      </w:r>
    </w:p>
    <w:p>
      <w:r>
        <w:t>Equation : " X = 11 * 30"</w:t>
      </w:r>
    </w:p>
    <w:p>
      <w:r>
        <w:t xml:space="preserve">Answer : "330" </w:t>
        <w:br/>
        <w:t>}</w:t>
      </w:r>
    </w:p>
    <w:p>
      <w:r>
        <w:t>{</w:t>
        <w:br/>
        <w:t>Index 2829:</w:t>
      </w:r>
    </w:p>
    <w:p>
      <w:r>
        <w:t>Question : "Mike had 22 blackberry . He cut up each blackberry into 11 slices . How many blackberry slices did Mike make?"</w:t>
      </w:r>
    </w:p>
    <w:p>
      <w:r>
        <w:t>Equation : " X = 11 * 22"</w:t>
      </w:r>
    </w:p>
    <w:p>
      <w:r>
        <w:t xml:space="preserve">Answer : "242" </w:t>
        <w:br/>
        <w:t>}</w:t>
      </w:r>
    </w:p>
    <w:p>
      <w:r>
        <w:t>{</w:t>
        <w:br/>
        <w:t>Index 2830:</w:t>
      </w:r>
    </w:p>
    <w:p>
      <w:r>
        <w:t>Question : "Vivian had 3 raspberry . He carve each raspberry into 15 slices . How many raspberry slices did Vivian make?"</w:t>
      </w:r>
    </w:p>
    <w:p>
      <w:r>
        <w:t>Equation : " X = 15 * 3"</w:t>
      </w:r>
    </w:p>
    <w:p>
      <w:r>
        <w:t xml:space="preserve">Answer : "45" </w:t>
        <w:br/>
        <w:t>}</w:t>
      </w:r>
    </w:p>
    <w:p>
      <w:r>
        <w:t>{</w:t>
        <w:br/>
        <w:t>Index 2831:</w:t>
      </w:r>
    </w:p>
    <w:p>
      <w:r>
        <w:t>Question : "Manuel had 7 Banana . He cut each Banana into 3 slices . How many Banana slices did Manuel make?"</w:t>
      </w:r>
    </w:p>
    <w:p>
      <w:r>
        <w:t>Equation : " X = 3 * 7"</w:t>
      </w:r>
    </w:p>
    <w:p>
      <w:r>
        <w:t xml:space="preserve">Answer : "21" </w:t>
        <w:br/>
        <w:t>}</w:t>
      </w:r>
    </w:p>
    <w:p>
      <w:r>
        <w:t>{</w:t>
        <w:br/>
        <w:t>Index 2832:</w:t>
      </w:r>
    </w:p>
    <w:p>
      <w:r>
        <w:t>Question : "Marie had 8 strawberry . He cube each strawberry into 18 slices . How many strawberry slices did Marie make?"</w:t>
      </w:r>
    </w:p>
    <w:p>
      <w:r>
        <w:t>Equation : " X = 18 * 8"</w:t>
      </w:r>
    </w:p>
    <w:p>
      <w:r>
        <w:t xml:space="preserve">Answer : "144" </w:t>
        <w:br/>
        <w:t>}</w:t>
      </w:r>
    </w:p>
    <w:p>
      <w:r>
        <w:t>{</w:t>
        <w:br/>
        <w:t>Index 2833:</w:t>
      </w:r>
    </w:p>
    <w:p>
      <w:r>
        <w:t>Question : "Dorothy had 43 blackcurrant . He slice each blackcurrant into 13 slices . How many blackcurrant slices did Dorothy make?"</w:t>
      </w:r>
    </w:p>
    <w:p>
      <w:r>
        <w:t>Equation : " X = 13 * 43"</w:t>
      </w:r>
    </w:p>
    <w:p>
      <w:r>
        <w:t xml:space="preserve">Answer : "559" </w:t>
        <w:br/>
        <w:t>}</w:t>
      </w:r>
    </w:p>
    <w:p>
      <w:r>
        <w:t>{</w:t>
        <w:br/>
        <w:t>Index 2834:</w:t>
      </w:r>
    </w:p>
    <w:p>
      <w:r>
        <w:t>Question : "Michael had 37 kiwi . He hash each kiwi into 12 slices . How many kiwi slices did Michael make?"</w:t>
      </w:r>
    </w:p>
    <w:p>
      <w:r>
        <w:t>Equation : " X = 12 * 37"</w:t>
      </w:r>
    </w:p>
    <w:p>
      <w:r>
        <w:t xml:space="preserve">Answer : "444" </w:t>
        <w:br/>
        <w:t>}</w:t>
      </w:r>
    </w:p>
    <w:p>
      <w:r>
        <w:t>{</w:t>
        <w:br/>
        <w:t>Index 2835:</w:t>
      </w:r>
    </w:p>
    <w:p>
      <w:r>
        <w:t>Question : "Edward had 27 Book . He cube each Book into 6 slices . How many Book slices did Edward make?"</w:t>
      </w:r>
    </w:p>
    <w:p>
      <w:r>
        <w:t>Equation : " X = 6 * 27"</w:t>
      </w:r>
    </w:p>
    <w:p>
      <w:r>
        <w:t xml:space="preserve">Answer : "162" </w:t>
        <w:br/>
        <w:t>}</w:t>
      </w:r>
    </w:p>
    <w:p>
      <w:r>
        <w:t>{</w:t>
        <w:br/>
        <w:t>Index 2836:</w:t>
      </w:r>
    </w:p>
    <w:p>
      <w:r>
        <w:t>Question : "Tyrone had 2 Mango . He carve each Mango into 3 slices . How many Mango slices did Tyrone make?"</w:t>
      </w:r>
    </w:p>
    <w:p>
      <w:r>
        <w:t>Equation : " X = 3 * 2"</w:t>
      </w:r>
    </w:p>
    <w:p>
      <w:r>
        <w:t xml:space="preserve">Answer : "6" </w:t>
        <w:br/>
        <w:t>}</w:t>
      </w:r>
    </w:p>
    <w:p>
      <w:r>
        <w:t>{</w:t>
        <w:br/>
        <w:t>Index 2837:</w:t>
      </w:r>
    </w:p>
    <w:p>
      <w:r>
        <w:t>Question : "Orville had 35 apple . He cut up each apple into 17 slices . How many apple slices did Orville make?"</w:t>
      </w:r>
    </w:p>
    <w:p>
      <w:r>
        <w:t>Equation : " X = 17 * 35"</w:t>
      </w:r>
    </w:p>
    <w:p>
      <w:r>
        <w:t xml:space="preserve">Answer : "595" </w:t>
        <w:br/>
        <w:t>}</w:t>
      </w:r>
    </w:p>
    <w:p>
      <w:r>
        <w:t>{</w:t>
        <w:br/>
        <w:t>Index 2838:</w:t>
      </w:r>
    </w:p>
    <w:p>
      <w:r>
        <w:t>Question : "Darlene had 10 cherry . He hash each cherry into 18 slices . How many cherry slices did Darlene make?"</w:t>
      </w:r>
    </w:p>
    <w:p>
      <w:r>
        <w:t>Equation : " X = 18 * 10"</w:t>
      </w:r>
    </w:p>
    <w:p>
      <w:r>
        <w:t xml:space="preserve">Answer : "180" </w:t>
        <w:br/>
        <w:t>}</w:t>
      </w:r>
    </w:p>
    <w:p>
      <w:r>
        <w:t>{</w:t>
        <w:br/>
        <w:t>Index 2839:</w:t>
      </w:r>
    </w:p>
    <w:p>
      <w:r>
        <w:t>Question : "Joni had 25 apricot . He carve each apricot into 20 slices . How many apricot slices did Joni make?"</w:t>
      </w:r>
    </w:p>
    <w:p>
      <w:r>
        <w:t>Equation : " X = 20 * 25"</w:t>
      </w:r>
    </w:p>
    <w:p>
      <w:r>
        <w:t xml:space="preserve">Answer : "500" </w:t>
        <w:br/>
        <w:t>}</w:t>
      </w:r>
    </w:p>
    <w:p>
      <w:r>
        <w:t>{</w:t>
        <w:br/>
        <w:t>Index 2840:</w:t>
      </w:r>
    </w:p>
    <w:p>
      <w:r>
        <w:t>Question : "Santiago had 39 coconut . He cut up each coconut into 12 slices . How many coconut slices did Santiago make?"</w:t>
      </w:r>
    </w:p>
    <w:p>
      <w:r>
        <w:t>Equation : " X = 12 * 39"</w:t>
      </w:r>
    </w:p>
    <w:p>
      <w:r>
        <w:t xml:space="preserve">Answer : "468" </w:t>
        <w:br/>
        <w:t>}</w:t>
      </w:r>
    </w:p>
    <w:p>
      <w:r>
        <w:t>{</w:t>
        <w:br/>
        <w:t>Index 2841:</w:t>
      </w:r>
    </w:p>
    <w:p>
      <w:r>
        <w:t>Question : "Walter had 15 toy . He hash each toy into 8 slices . How many toy slices did Walter make?"</w:t>
      </w:r>
    </w:p>
    <w:p>
      <w:r>
        <w:t>Equation : " X = 8 * 15"</w:t>
      </w:r>
    </w:p>
    <w:p>
      <w:r>
        <w:t xml:space="preserve">Answer : "120" </w:t>
        <w:br/>
        <w:t>}</w:t>
      </w:r>
    </w:p>
    <w:p>
      <w:r>
        <w:t>{</w:t>
        <w:br/>
        <w:t>Index 2842:</w:t>
      </w:r>
    </w:p>
    <w:p>
      <w:r>
        <w:t>Question : "Dawn had 41 apple . He hash each apple into 17 slices . How many apple slices did Dawn make?"</w:t>
      </w:r>
    </w:p>
    <w:p>
      <w:r>
        <w:t>Equation : " X = 17 * 41"</w:t>
      </w:r>
    </w:p>
    <w:p>
      <w:r>
        <w:t xml:space="preserve">Answer : "697" </w:t>
        <w:br/>
        <w:t>}</w:t>
      </w:r>
    </w:p>
    <w:p>
      <w:r>
        <w:t>{</w:t>
        <w:br/>
        <w:t>Index 2843:</w:t>
      </w:r>
    </w:p>
    <w:p>
      <w:r>
        <w:t>Question : "Edward had 34 watermelon . He cut each watermelon into 4 slices . How many watermelon slices did Edward make?"</w:t>
      </w:r>
    </w:p>
    <w:p>
      <w:r>
        <w:t>Equation : " X = 4 * 34"</w:t>
      </w:r>
    </w:p>
    <w:p>
      <w:r>
        <w:t xml:space="preserve">Answer : "136" </w:t>
        <w:br/>
        <w:t>}</w:t>
      </w:r>
    </w:p>
    <w:p>
      <w:r>
        <w:t>{</w:t>
        <w:br/>
        <w:t>Index 2844:</w:t>
      </w:r>
    </w:p>
    <w:p>
      <w:r>
        <w:t>Question : "Rachael had 22 pear . He slice each pear into 6 slices . How many pear slices did Rachael make?"</w:t>
      </w:r>
    </w:p>
    <w:p>
      <w:r>
        <w:t>Equation : " X = 6 * 22"</w:t>
      </w:r>
    </w:p>
    <w:p>
      <w:r>
        <w:t xml:space="preserve">Answer : "132" </w:t>
        <w:br/>
        <w:t>}</w:t>
      </w:r>
    </w:p>
    <w:p>
      <w:r>
        <w:t>{</w:t>
        <w:br/>
        <w:t>Index 2845:</w:t>
      </w:r>
    </w:p>
    <w:p>
      <w:r>
        <w:t>Question : "Gabriel had 46 lemon . He hash each lemon into 17 slices . How many lemon slices did Gabriel make?"</w:t>
      </w:r>
    </w:p>
    <w:p>
      <w:r>
        <w:t>Equation : " X = 17 * 46"</w:t>
      </w:r>
    </w:p>
    <w:p>
      <w:r>
        <w:t xml:space="preserve">Answer : "782" </w:t>
        <w:br/>
        <w:t>}</w:t>
      </w:r>
    </w:p>
    <w:p>
      <w:r>
        <w:t>{</w:t>
        <w:br/>
        <w:t>Index 2846:</w:t>
      </w:r>
    </w:p>
    <w:p>
      <w:r>
        <w:t>Question : "James had 41 lemon . He chop each lemon into 11 slices . How many lemon slices did James make?"</w:t>
      </w:r>
    </w:p>
    <w:p>
      <w:r>
        <w:t>Equation : " X = 11 * 41"</w:t>
      </w:r>
    </w:p>
    <w:p>
      <w:r>
        <w:t xml:space="preserve">Answer : "451" </w:t>
        <w:br/>
        <w:t>}</w:t>
      </w:r>
    </w:p>
    <w:p>
      <w:r>
        <w:t>{</w:t>
        <w:br/>
        <w:t>Index 2847:</w:t>
      </w:r>
    </w:p>
    <w:p>
      <w:r>
        <w:t>Question : "Long had 34 coconut . He slice each coconut into 6 slices . How many coconut slices did Long make?"</w:t>
      </w:r>
    </w:p>
    <w:p>
      <w:r>
        <w:t>Equation : " X = 6 * 34"</w:t>
      </w:r>
    </w:p>
    <w:p>
      <w:r>
        <w:t xml:space="preserve">Answer : "204" </w:t>
        <w:br/>
        <w:t>}</w:t>
      </w:r>
    </w:p>
    <w:p>
      <w:r>
        <w:t>{</w:t>
        <w:br/>
        <w:t>Index 2848:</w:t>
      </w:r>
    </w:p>
    <w:p>
      <w:r>
        <w:t>Question : "Michael had 9 Banana . He divide each Banana into 14 slices . How many Banana slices did Michael make?"</w:t>
      </w:r>
    </w:p>
    <w:p>
      <w:r>
        <w:t>Equation : " X = 14 * 9"</w:t>
      </w:r>
    </w:p>
    <w:p>
      <w:r>
        <w:t xml:space="preserve">Answer : "126" </w:t>
        <w:br/>
        <w:t>}</w:t>
      </w:r>
    </w:p>
    <w:p>
      <w:r>
        <w:t>{</w:t>
        <w:br/>
        <w:t>Index 2849:</w:t>
      </w:r>
    </w:p>
    <w:p>
      <w:r>
        <w:t>Question : "George had 49 Biscuit . He cut each Biscuit into 16 slices . How many Biscuit slices did George make?"</w:t>
      </w:r>
    </w:p>
    <w:p>
      <w:r>
        <w:t>Equation : " X = 16 * 49"</w:t>
      </w:r>
    </w:p>
    <w:p>
      <w:r>
        <w:t xml:space="preserve">Answer : "784" </w:t>
        <w:br/>
        <w:t>}</w:t>
      </w:r>
    </w:p>
    <w:p>
      <w:r>
        <w:t>{</w:t>
        <w:br/>
        <w:t>Index 2850:</w:t>
      </w:r>
    </w:p>
    <w:p>
      <w:r>
        <w:t>Question : "Michael had 18 pear . He carve each pear into 18 slices . How many pear slices did Michael make?"</w:t>
      </w:r>
    </w:p>
    <w:p>
      <w:r>
        <w:t>Equation : " X = 18 * 18"</w:t>
      </w:r>
    </w:p>
    <w:p>
      <w:r>
        <w:t xml:space="preserve">Answer : "324" </w:t>
        <w:br/>
        <w:t>}</w:t>
      </w:r>
    </w:p>
    <w:p>
      <w:r>
        <w:t>{</w:t>
        <w:br/>
        <w:t>Index 2851:</w:t>
      </w:r>
    </w:p>
    <w:p>
      <w:r>
        <w:t>Question : "Priscilla had 30 lime . He cut each lime into 17 slices . How many lime slices did Priscilla make?"</w:t>
      </w:r>
    </w:p>
    <w:p>
      <w:r>
        <w:t>Equation : " X = 17 * 30"</w:t>
      </w:r>
    </w:p>
    <w:p>
      <w:r>
        <w:t xml:space="preserve">Answer : "510" </w:t>
        <w:br/>
        <w:t>}</w:t>
      </w:r>
    </w:p>
    <w:p>
      <w:r>
        <w:t>{</w:t>
        <w:br/>
        <w:t>Index 2852:</w:t>
      </w:r>
    </w:p>
    <w:p>
      <w:r>
        <w:t>Question : "Enedina had 22 Biscuit . He chop each Biscuit into 2 slices . How many Biscuit slices did Enedina make?"</w:t>
      </w:r>
    </w:p>
    <w:p>
      <w:r>
        <w:t>Equation : " X = 2 * 22"</w:t>
      </w:r>
    </w:p>
    <w:p>
      <w:r>
        <w:t xml:space="preserve">Answer : "44" </w:t>
        <w:br/>
        <w:t>}</w:t>
      </w:r>
    </w:p>
    <w:p>
      <w:r>
        <w:t>{</w:t>
        <w:br/>
        <w:t>Index 2853:</w:t>
      </w:r>
    </w:p>
    <w:p>
      <w:r>
        <w:t>Question : "Carolyn had 2 orange . He cube each orange into 7 slices . How many orange slices did Carolyn make?"</w:t>
      </w:r>
    </w:p>
    <w:p>
      <w:r>
        <w:t>Equation : " X = 7 * 2"</w:t>
      </w:r>
    </w:p>
    <w:p>
      <w:r>
        <w:t xml:space="preserve">Answer : "14" </w:t>
        <w:br/>
        <w:t>}</w:t>
      </w:r>
    </w:p>
    <w:p>
      <w:r>
        <w:t>{</w:t>
        <w:br/>
        <w:t>Index 2854:</w:t>
      </w:r>
    </w:p>
    <w:p>
      <w:r>
        <w:t>Question : "Daniel had 36 papaya . He mince each papaya into 15 slices . How many papaya slices did Daniel make?"</w:t>
      </w:r>
    </w:p>
    <w:p>
      <w:r>
        <w:t>Equation : " X = 15 * 36"</w:t>
      </w:r>
    </w:p>
    <w:p>
      <w:r>
        <w:t xml:space="preserve">Answer : "540" </w:t>
        <w:br/>
        <w:t>}</w:t>
      </w:r>
    </w:p>
    <w:p>
      <w:r>
        <w:t>{</w:t>
        <w:br/>
        <w:t>Index 2855:</w:t>
      </w:r>
    </w:p>
    <w:p>
      <w:r>
        <w:t>Question : "Cindy had 39 raspberry . He carve each raspberry into 16 slices . How many raspberry slices did Cindy make?"</w:t>
      </w:r>
    </w:p>
    <w:p>
      <w:r>
        <w:t>Equation : " X = 16 * 39"</w:t>
      </w:r>
    </w:p>
    <w:p>
      <w:r>
        <w:t xml:space="preserve">Answer : "624" </w:t>
        <w:br/>
        <w:t>}</w:t>
      </w:r>
    </w:p>
    <w:p>
      <w:r>
        <w:t>{</w:t>
        <w:br/>
        <w:t>Index 2856:</w:t>
      </w:r>
    </w:p>
    <w:p>
      <w:r>
        <w:t>Question : "Ruben had 27 blackberry . He slice each blackberry into 2 slices . How many blackberry slices did Ruben make?"</w:t>
      </w:r>
    </w:p>
    <w:p>
      <w:r>
        <w:t>Equation : " X = 2 * 27"</w:t>
      </w:r>
    </w:p>
    <w:p>
      <w:r>
        <w:t xml:space="preserve">Answer : "54" </w:t>
        <w:br/>
        <w:t>}</w:t>
      </w:r>
    </w:p>
    <w:p>
      <w:r>
        <w:t>{</w:t>
        <w:br/>
        <w:t>Index 2857:</w:t>
      </w:r>
    </w:p>
    <w:p>
      <w:r>
        <w:t>Question : "Sheila had 32 pineapple . He cut up each pineapple into 11 slices . How many pineapple slices did Sheila make?"</w:t>
      </w:r>
    </w:p>
    <w:p>
      <w:r>
        <w:t>Equation : " X = 11 * 32"</w:t>
      </w:r>
    </w:p>
    <w:p>
      <w:r>
        <w:t xml:space="preserve">Answer : "352" </w:t>
        <w:br/>
        <w:t>}</w:t>
      </w:r>
    </w:p>
    <w:p>
      <w:r>
        <w:t>{</w:t>
        <w:br/>
        <w:t>Index 2858:</w:t>
      </w:r>
    </w:p>
    <w:p>
      <w:r>
        <w:t>Question : "Helena had 29 pear . He mince each pear into 9 slices . How many pear slices did Helena make?"</w:t>
      </w:r>
    </w:p>
    <w:p>
      <w:r>
        <w:t>Equation : " X = 9 * 29"</w:t>
      </w:r>
    </w:p>
    <w:p>
      <w:r>
        <w:t xml:space="preserve">Answer : "261" </w:t>
        <w:br/>
        <w:t>}</w:t>
      </w:r>
    </w:p>
    <w:p>
      <w:r>
        <w:t>{</w:t>
        <w:br/>
        <w:t>Index 2859:</w:t>
      </w:r>
    </w:p>
    <w:p>
      <w:r>
        <w:t>Question : "John had 3 apricot . He dice each apricot into 20 slices . How many apricot slices did John make?"</w:t>
      </w:r>
    </w:p>
    <w:p>
      <w:r>
        <w:t>Equation : " X = 20 * 3"</w:t>
      </w:r>
    </w:p>
    <w:p>
      <w:r>
        <w:t xml:space="preserve">Answer : "60" </w:t>
        <w:br/>
        <w:t>}</w:t>
      </w:r>
    </w:p>
    <w:p>
      <w:r>
        <w:t>{</w:t>
        <w:br/>
        <w:t>Index 2860:</w:t>
      </w:r>
    </w:p>
    <w:p>
      <w:r>
        <w:t>Question : "Dorothy had 9 Biscuit . He dice each Biscuit into 9 slices . How many Biscuit slices did Dorothy make?"</w:t>
      </w:r>
    </w:p>
    <w:p>
      <w:r>
        <w:t>Equation : " X = 9 * 9"</w:t>
      </w:r>
    </w:p>
    <w:p>
      <w:r>
        <w:t xml:space="preserve">Answer : "81" </w:t>
        <w:br/>
        <w:t>}</w:t>
      </w:r>
    </w:p>
    <w:p>
      <w:r>
        <w:t>{</w:t>
        <w:br/>
        <w:t>Index 2861:</w:t>
      </w:r>
    </w:p>
    <w:p>
      <w:r>
        <w:t>Question : "John had 3 Chocolate . He cut each Chocolate into 5 slices . How many Chocolate slices did John make?"</w:t>
      </w:r>
    </w:p>
    <w:p>
      <w:r>
        <w:t>Equation : " X = 5 * 3"</w:t>
      </w:r>
    </w:p>
    <w:p>
      <w:r>
        <w:t xml:space="preserve">Answer : "15" </w:t>
        <w:br/>
        <w:t>}</w:t>
      </w:r>
    </w:p>
    <w:p>
      <w:r>
        <w:t>{</w:t>
        <w:br/>
        <w:t>Index 2862:</w:t>
      </w:r>
    </w:p>
    <w:p>
      <w:r>
        <w:t>Question : "Tammy had 20 blueberry . He dice each blueberry into 17 slices . How many blueberry slices did Tammy make?"</w:t>
      </w:r>
    </w:p>
    <w:p>
      <w:r>
        <w:t>Equation : " X = 17 * 20"</w:t>
      </w:r>
    </w:p>
    <w:p>
      <w:r>
        <w:t xml:space="preserve">Answer : "340" </w:t>
        <w:br/>
        <w:t>}</w:t>
      </w:r>
    </w:p>
    <w:p>
      <w:r>
        <w:t>{</w:t>
        <w:br/>
        <w:t>Index 2863:</w:t>
      </w:r>
    </w:p>
    <w:p>
      <w:r>
        <w:t>Question : "Rosalie had 8 peach . He slice each peach into 12 slices . How many peach slices did Rosalie make?"</w:t>
      </w:r>
    </w:p>
    <w:p>
      <w:r>
        <w:t>Equation : " X = 12 * 8"</w:t>
      </w:r>
    </w:p>
    <w:p>
      <w:r>
        <w:t xml:space="preserve">Answer : "96" </w:t>
        <w:br/>
        <w:t>}</w:t>
      </w:r>
    </w:p>
    <w:p>
      <w:r>
        <w:t>{</w:t>
        <w:br/>
        <w:t>Index 2864:</w:t>
      </w:r>
    </w:p>
    <w:p>
      <w:r>
        <w:t>Question : "Charles had 8 Bread . He dice each Bread into 3 slices . How many Bread slices did Charles make?"</w:t>
      </w:r>
    </w:p>
    <w:p>
      <w:r>
        <w:t>Equation : " X = 3 * 8"</w:t>
      </w:r>
    </w:p>
    <w:p>
      <w:r>
        <w:t xml:space="preserve">Answer : "24" </w:t>
        <w:br/>
        <w:t>}</w:t>
      </w:r>
    </w:p>
    <w:p>
      <w:r>
        <w:t>{</w:t>
        <w:br/>
        <w:t>Index 2865:</w:t>
      </w:r>
    </w:p>
    <w:p>
      <w:r>
        <w:t>Question : "Leslie had 35 avocado . He carve each avocado into 10 slices . How many avocado slices did Leslie make?"</w:t>
      </w:r>
    </w:p>
    <w:p>
      <w:r>
        <w:t>Equation : " X = 10 * 35"</w:t>
      </w:r>
    </w:p>
    <w:p>
      <w:r>
        <w:t xml:space="preserve">Answer : "350" </w:t>
        <w:br/>
        <w:t>}</w:t>
      </w:r>
    </w:p>
    <w:p>
      <w:r>
        <w:t>{</w:t>
        <w:br/>
        <w:t>Index 2866:</w:t>
      </w:r>
    </w:p>
    <w:p>
      <w:r>
        <w:t>Question : "Karen had 42 orange . He cube each orange into 3 slices . How many orange slices did Karen make?"</w:t>
      </w:r>
    </w:p>
    <w:p>
      <w:r>
        <w:t>Equation : " X = 3 * 42"</w:t>
      </w:r>
    </w:p>
    <w:p>
      <w:r>
        <w:t xml:space="preserve">Answer : "126" </w:t>
        <w:br/>
        <w:t>}</w:t>
      </w:r>
    </w:p>
    <w:p>
      <w:r>
        <w:t>{</w:t>
        <w:br/>
        <w:t>Index 2867:</w:t>
      </w:r>
    </w:p>
    <w:p>
      <w:r>
        <w:t>Question : "Steven had 42 Flower . He cut each Flower into 14 slices . How many Flower slices did Steven make?"</w:t>
      </w:r>
    </w:p>
    <w:p>
      <w:r>
        <w:t>Equation : " X = 14 * 42"</w:t>
      </w:r>
    </w:p>
    <w:p>
      <w:r>
        <w:t xml:space="preserve">Answer : "588" </w:t>
        <w:br/>
        <w:t>}</w:t>
      </w:r>
    </w:p>
    <w:p>
      <w:r>
        <w:t>{</w:t>
        <w:br/>
        <w:t>Index 2868:</w:t>
      </w:r>
    </w:p>
    <w:p>
      <w:r>
        <w:t>Question : "Tawnya had 24 lychee . He cut each lychee into 15 slices . How many lychee slices did Tawnya make?"</w:t>
      </w:r>
    </w:p>
    <w:p>
      <w:r>
        <w:t>Equation : " X = 15 * 24"</w:t>
      </w:r>
    </w:p>
    <w:p>
      <w:r>
        <w:t xml:space="preserve">Answer : "360" </w:t>
        <w:br/>
        <w:t>}</w:t>
      </w:r>
    </w:p>
    <w:p>
      <w:r>
        <w:t>{</w:t>
        <w:br/>
        <w:t>Index 2869:</w:t>
      </w:r>
    </w:p>
    <w:p>
      <w:r>
        <w:t>Question : "Christopher had 18 peach . He divide each peach into 2 slices . How many peach slices did Christopher make?"</w:t>
      </w:r>
    </w:p>
    <w:p>
      <w:r>
        <w:t>Equation : " X = 2 * 18"</w:t>
      </w:r>
    </w:p>
    <w:p>
      <w:r>
        <w:t xml:space="preserve">Answer : "36" </w:t>
        <w:br/>
        <w:t>}</w:t>
      </w:r>
    </w:p>
    <w:p>
      <w:r>
        <w:t>{</w:t>
        <w:br/>
        <w:t>Index 2870:</w:t>
      </w:r>
    </w:p>
    <w:p>
      <w:r>
        <w:t>Question : "Ronald had 37 avocado . He cut each avocado into 19 slices . How many avocado slices did Ronald make?"</w:t>
      </w:r>
    </w:p>
    <w:p>
      <w:r>
        <w:t>Equation : " X = 19 * 37"</w:t>
      </w:r>
    </w:p>
    <w:p>
      <w:r>
        <w:t xml:space="preserve">Answer : "703" </w:t>
        <w:br/>
        <w:t>}</w:t>
      </w:r>
    </w:p>
    <w:p>
      <w:r>
        <w:t>{</w:t>
        <w:br/>
        <w:t>Index 2871:</w:t>
      </w:r>
    </w:p>
    <w:p>
      <w:r>
        <w:t>Question : "David had 21 apple . He chop each apple into 4 slices . How many apple slices did David make?"</w:t>
      </w:r>
    </w:p>
    <w:p>
      <w:r>
        <w:t>Equation : " X = 4 * 21"</w:t>
      </w:r>
    </w:p>
    <w:p>
      <w:r>
        <w:t xml:space="preserve">Answer : "84" </w:t>
        <w:br/>
        <w:t>}</w:t>
      </w:r>
    </w:p>
    <w:p>
      <w:r>
        <w:t>{</w:t>
        <w:br/>
        <w:t>Index 2872:</w:t>
      </w:r>
    </w:p>
    <w:p>
      <w:r>
        <w:t>Question : "Alice had 40 apricot . He slice each apricot into 16 slices . How many apricot slices did Alice make?"</w:t>
      </w:r>
    </w:p>
    <w:p>
      <w:r>
        <w:t>Equation : " X = 16 * 40"</w:t>
      </w:r>
    </w:p>
    <w:p>
      <w:r>
        <w:t xml:space="preserve">Answer : "640" </w:t>
        <w:br/>
        <w:t>}</w:t>
      </w:r>
    </w:p>
    <w:p>
      <w:r>
        <w:t>{</w:t>
        <w:br/>
        <w:t>Index 2873:</w:t>
      </w:r>
    </w:p>
    <w:p>
      <w:r>
        <w:t>Question : "Brenda had 7 papaya . He mince each papaya into 5 slices . How many papaya slices did Brenda make?"</w:t>
      </w:r>
    </w:p>
    <w:p>
      <w:r>
        <w:t>Equation : " X = 5 * 7"</w:t>
      </w:r>
    </w:p>
    <w:p>
      <w:r>
        <w:t xml:space="preserve">Answer : "35" </w:t>
        <w:br/>
        <w:t>}</w:t>
      </w:r>
    </w:p>
    <w:p>
      <w:r>
        <w:t>{</w:t>
        <w:br/>
        <w:t>Index 2874:</w:t>
      </w:r>
    </w:p>
    <w:p>
      <w:r>
        <w:t>Question : "Dennis had 14 avocado . He hash each avocado into 20 slices . How many avocado slices did Dennis make?"</w:t>
      </w:r>
    </w:p>
    <w:p>
      <w:r>
        <w:t>Equation : " X = 20 * 14"</w:t>
      </w:r>
    </w:p>
    <w:p>
      <w:r>
        <w:t xml:space="preserve">Answer : "280" </w:t>
        <w:br/>
        <w:t>}</w:t>
      </w:r>
    </w:p>
    <w:p>
      <w:r>
        <w:t>{</w:t>
        <w:br/>
        <w:t>Index 2875:</w:t>
      </w:r>
    </w:p>
    <w:p>
      <w:r>
        <w:t>Question : "Betty had 44 Banana . He cut each Banana into 10 slices . How many Banana slices did Betty make?"</w:t>
      </w:r>
    </w:p>
    <w:p>
      <w:r>
        <w:t>Equation : " X = 10 * 44"</w:t>
      </w:r>
    </w:p>
    <w:p>
      <w:r>
        <w:t xml:space="preserve">Answer : "440" </w:t>
        <w:br/>
        <w:t>}</w:t>
      </w:r>
    </w:p>
    <w:p>
      <w:r>
        <w:t>{</w:t>
        <w:br/>
        <w:t>Index 2876:</w:t>
      </w:r>
    </w:p>
    <w:p>
      <w:r>
        <w:t>Question : "Anthony had 38 raspberry . He carve each raspberry into 19 slices . How many raspberry slices did Anthony make?"</w:t>
      </w:r>
    </w:p>
    <w:p>
      <w:r>
        <w:t>Equation : " X = 19 * 38"</w:t>
      </w:r>
    </w:p>
    <w:p>
      <w:r>
        <w:t xml:space="preserve">Answer : "722" </w:t>
        <w:br/>
        <w:t>}</w:t>
      </w:r>
    </w:p>
    <w:p>
      <w:r>
        <w:t>{</w:t>
        <w:br/>
        <w:t>Index 2877:</w:t>
      </w:r>
    </w:p>
    <w:p>
      <w:r>
        <w:t>Question : "Lillia had 24 Mango . He mince each Mango into 8 slices . How many Mango slices did Lillia make?"</w:t>
      </w:r>
    </w:p>
    <w:p>
      <w:r>
        <w:t>Equation : " X = 8 * 24"</w:t>
      </w:r>
    </w:p>
    <w:p>
      <w:r>
        <w:t xml:space="preserve">Answer : "192" </w:t>
        <w:br/>
        <w:t>}</w:t>
      </w:r>
    </w:p>
    <w:p>
      <w:r>
        <w:t>{</w:t>
        <w:br/>
        <w:t>Index 2878:</w:t>
      </w:r>
    </w:p>
    <w:p>
      <w:r>
        <w:t>Question : "Jason had 23 toy . He divide each toy into 10 slices . How many toy slices did Jason make?"</w:t>
      </w:r>
    </w:p>
    <w:p>
      <w:r>
        <w:t>Equation : " X = 10 * 23"</w:t>
      </w:r>
    </w:p>
    <w:p>
      <w:r>
        <w:t xml:space="preserve">Answer : "230" </w:t>
        <w:br/>
        <w:t>}</w:t>
      </w:r>
    </w:p>
    <w:p>
      <w:r>
        <w:t>{</w:t>
        <w:br/>
        <w:t>Index 2879:</w:t>
      </w:r>
    </w:p>
    <w:p>
      <w:r>
        <w:t>Question : "Lottie had 15 Chocolate . He slice each Chocolate into 12 slices . How many Chocolate slices did Lottie make?"</w:t>
      </w:r>
    </w:p>
    <w:p>
      <w:r>
        <w:t>Equation : " X = 12 * 15"</w:t>
      </w:r>
    </w:p>
    <w:p>
      <w:r>
        <w:t xml:space="preserve">Answer : "180" </w:t>
        <w:br/>
        <w:t>}</w:t>
      </w:r>
    </w:p>
    <w:p>
      <w:r>
        <w:t>{</w:t>
        <w:br/>
        <w:t>Index 2880:</w:t>
      </w:r>
    </w:p>
    <w:p>
      <w:r>
        <w:t>Question : "Wesley had 17 lime . He chop each lime into 10 slices . How many lime slices did Wesley make?"</w:t>
      </w:r>
    </w:p>
    <w:p>
      <w:r>
        <w:t>Equation : " X = 10 * 17"</w:t>
      </w:r>
    </w:p>
    <w:p>
      <w:r>
        <w:t xml:space="preserve">Answer : "170" </w:t>
        <w:br/>
        <w:t>}</w:t>
      </w:r>
    </w:p>
    <w:p>
      <w:r>
        <w:t>{</w:t>
        <w:br/>
        <w:t>Index 2881:</w:t>
      </w:r>
    </w:p>
    <w:p>
      <w:r>
        <w:t>Question : "Victor had 5 pineapple . He mince each pineapple into 11 slices . How many pineapple slices did Victor make?"</w:t>
      </w:r>
    </w:p>
    <w:p>
      <w:r>
        <w:t>Equation : " X = 11 * 5"</w:t>
      </w:r>
    </w:p>
    <w:p>
      <w:r>
        <w:t xml:space="preserve">Answer : "55" </w:t>
        <w:br/>
        <w:t>}</w:t>
      </w:r>
    </w:p>
    <w:p>
      <w:r>
        <w:t>{</w:t>
        <w:br/>
        <w:t>Index 2882:</w:t>
      </w:r>
    </w:p>
    <w:p>
      <w:r>
        <w:t>Question : "James had 19 raspberry . He dice each raspberry into 12 slices . How many raspberry slices did James make?"</w:t>
      </w:r>
    </w:p>
    <w:p>
      <w:r>
        <w:t>Equation : " X = 12 * 19"</w:t>
      </w:r>
    </w:p>
    <w:p>
      <w:r>
        <w:t xml:space="preserve">Answer : "228" </w:t>
        <w:br/>
        <w:t>}</w:t>
      </w:r>
    </w:p>
    <w:p>
      <w:r>
        <w:t>{</w:t>
        <w:br/>
        <w:t>Index 2883:</w:t>
      </w:r>
    </w:p>
    <w:p>
      <w:r>
        <w:t>Question : "Kellie had 26 coconut . He carve each coconut into 15 slices . How many coconut slices did Kellie make?"</w:t>
      </w:r>
    </w:p>
    <w:p>
      <w:r>
        <w:t>Equation : " X = 15 * 26"</w:t>
      </w:r>
    </w:p>
    <w:p>
      <w:r>
        <w:t xml:space="preserve">Answer : "390" </w:t>
        <w:br/>
        <w:t>}</w:t>
      </w:r>
    </w:p>
    <w:p>
      <w:r>
        <w:t>{</w:t>
        <w:br/>
        <w:t>Index 2884:</w:t>
      </w:r>
    </w:p>
    <w:p>
      <w:r>
        <w:t>Question : "Christine had 50 Biscuit . He chop each Biscuit into 3 slices . How many Biscuit slices did Christine make?"</w:t>
      </w:r>
    </w:p>
    <w:p>
      <w:r>
        <w:t>Equation : " X = 3 * 50"</w:t>
      </w:r>
    </w:p>
    <w:p>
      <w:r>
        <w:t xml:space="preserve">Answer : "150" </w:t>
        <w:br/>
        <w:t>}</w:t>
      </w:r>
    </w:p>
    <w:p>
      <w:r>
        <w:t>{</w:t>
        <w:br/>
        <w:t>Index 2885:</w:t>
      </w:r>
    </w:p>
    <w:p>
      <w:r>
        <w:t>Question : "Bernard had 16 mango . He carve each mango into 2 slices . How many mango slices did Bernard make?"</w:t>
      </w:r>
    </w:p>
    <w:p>
      <w:r>
        <w:t>Equation : " X = 2 * 16"</w:t>
      </w:r>
    </w:p>
    <w:p>
      <w:r>
        <w:t xml:space="preserve">Answer : "32" </w:t>
        <w:br/>
        <w:t>}</w:t>
      </w:r>
    </w:p>
    <w:p>
      <w:r>
        <w:t>{</w:t>
        <w:br/>
        <w:t>Index 2886:</w:t>
      </w:r>
    </w:p>
    <w:p>
      <w:r>
        <w:t>Question : "Howard had 6 nectarine . He dice each nectarine into 14 slices . How many nectarine slices did Howard make?"</w:t>
      </w:r>
    </w:p>
    <w:p>
      <w:r>
        <w:t>Equation : " X = 14 * 6"</w:t>
      </w:r>
    </w:p>
    <w:p>
      <w:r>
        <w:t xml:space="preserve">Answer : "84" </w:t>
        <w:br/>
        <w:t>}</w:t>
      </w:r>
    </w:p>
    <w:p>
      <w:r>
        <w:t>{</w:t>
        <w:br/>
        <w:t>Index 2887:</w:t>
      </w:r>
    </w:p>
    <w:p>
      <w:r>
        <w:t>Question : "Alex had 44 Bread . He mince each Bread into 3 slices . How many Bread slices did Alex make?"</w:t>
      </w:r>
    </w:p>
    <w:p>
      <w:r>
        <w:t>Equation : " X = 3 * 44"</w:t>
      </w:r>
    </w:p>
    <w:p>
      <w:r>
        <w:t xml:space="preserve">Answer : "132" </w:t>
        <w:br/>
        <w:t>}</w:t>
      </w:r>
    </w:p>
    <w:p>
      <w:r>
        <w:t>{</w:t>
        <w:br/>
        <w:t>Index 2888:</w:t>
      </w:r>
    </w:p>
    <w:p>
      <w:r>
        <w:t>Question : "Beth had 24 Flower . He carve each Flower into 11 slices . How many Flower slices did Beth make?"</w:t>
      </w:r>
    </w:p>
    <w:p>
      <w:r>
        <w:t>Equation : " X = 11 * 24"</w:t>
      </w:r>
    </w:p>
    <w:p>
      <w:r>
        <w:t xml:space="preserve">Answer : "264" </w:t>
        <w:br/>
        <w:t>}</w:t>
      </w:r>
    </w:p>
    <w:p>
      <w:r>
        <w:t>{</w:t>
        <w:br/>
        <w:t>Index 2889:</w:t>
      </w:r>
    </w:p>
    <w:p>
      <w:r>
        <w:t>Question : "Ralph had 32 blackcurrant . He cut up each blackcurrant into 2 slices . How many blackcurrant slices did Ralph make?"</w:t>
      </w:r>
    </w:p>
    <w:p>
      <w:r>
        <w:t>Equation : " X = 2 * 32"</w:t>
      </w:r>
    </w:p>
    <w:p>
      <w:r>
        <w:t xml:space="preserve">Answer : "64" </w:t>
        <w:br/>
        <w:t>}</w:t>
      </w:r>
    </w:p>
    <w:p>
      <w:r>
        <w:t>{</w:t>
        <w:br/>
        <w:t>Index 2890:</w:t>
      </w:r>
    </w:p>
    <w:p>
      <w:r>
        <w:t>Question : "Sarah had 41 lychee . He cut up each lychee into 3 slices . How many lychee slices did Sarah make?"</w:t>
      </w:r>
    </w:p>
    <w:p>
      <w:r>
        <w:t>Equation : " X = 3 * 41"</w:t>
      </w:r>
    </w:p>
    <w:p>
      <w:r>
        <w:t xml:space="preserve">Answer : "123" </w:t>
        <w:br/>
        <w:t>}</w:t>
      </w:r>
    </w:p>
    <w:p>
      <w:r>
        <w:t>{</w:t>
        <w:br/>
        <w:t>Index 2891:</w:t>
      </w:r>
    </w:p>
    <w:p>
      <w:r>
        <w:t>Question : "Annie had 15 Bread . He carve each Bread into 17 slices . How many Bread slices did Annie make?"</w:t>
      </w:r>
    </w:p>
    <w:p>
      <w:r>
        <w:t>Equation : " X = 17 * 15"</w:t>
      </w:r>
    </w:p>
    <w:p>
      <w:r>
        <w:t xml:space="preserve">Answer : "255" </w:t>
        <w:br/>
        <w:t>}</w:t>
      </w:r>
    </w:p>
    <w:p>
      <w:r>
        <w:t>{</w:t>
        <w:br/>
        <w:t>Index 2892:</w:t>
      </w:r>
    </w:p>
    <w:p>
      <w:r>
        <w:t>Question : "Greg had 35 Banana . He chop each Banana into 14 slices . How many Banana slices did Greg make?"</w:t>
      </w:r>
    </w:p>
    <w:p>
      <w:r>
        <w:t>Equation : " X = 14 * 35"</w:t>
      </w:r>
    </w:p>
    <w:p>
      <w:r>
        <w:t xml:space="preserve">Answer : "490" </w:t>
        <w:br/>
        <w:t>}</w:t>
      </w:r>
    </w:p>
    <w:p>
      <w:r>
        <w:t>{</w:t>
        <w:br/>
        <w:t>Index 2893:</w:t>
      </w:r>
    </w:p>
    <w:p>
      <w:r>
        <w:t>Question : "Julie had 28 blackcurrant . He divide each blackcurrant into 2 slices . How many blackcurrant slices did Julie make?"</w:t>
      </w:r>
    </w:p>
    <w:p>
      <w:r>
        <w:t>Equation : " X = 2 * 28"</w:t>
      </w:r>
    </w:p>
    <w:p>
      <w:r>
        <w:t xml:space="preserve">Answer : "56" </w:t>
        <w:br/>
        <w:t>}</w:t>
      </w:r>
    </w:p>
    <w:p>
      <w:r>
        <w:t>{</w:t>
        <w:br/>
        <w:t>Index 2894:</w:t>
      </w:r>
    </w:p>
    <w:p>
      <w:r>
        <w:t>Question : "Mary had 47 nectarine . He mince each nectarine into 7 slices . How many nectarine slices did Mary make?"</w:t>
      </w:r>
    </w:p>
    <w:p>
      <w:r>
        <w:t>Equation : " X = 7 * 47"</w:t>
      </w:r>
    </w:p>
    <w:p>
      <w:r>
        <w:t xml:space="preserve">Answer : "329" </w:t>
        <w:br/>
        <w:t>}</w:t>
      </w:r>
    </w:p>
    <w:p>
      <w:r>
        <w:t>{</w:t>
        <w:br/>
        <w:t>Index 2895:</w:t>
      </w:r>
    </w:p>
    <w:p>
      <w:r>
        <w:t>Question : "Jacob had 30 lime . He slice each lime into 2 slices . How many lime slices did Jacob make?"</w:t>
      </w:r>
    </w:p>
    <w:p>
      <w:r>
        <w:t>Equation : " X = 2 * 30"</w:t>
      </w:r>
    </w:p>
    <w:p>
      <w:r>
        <w:t xml:space="preserve">Answer : "60" </w:t>
        <w:br/>
        <w:t>}</w:t>
      </w:r>
    </w:p>
    <w:p>
      <w:r>
        <w:t>{</w:t>
        <w:br/>
        <w:t>Index 2896:</w:t>
      </w:r>
    </w:p>
    <w:p>
      <w:r>
        <w:t>Question : "Christine had 45 lemon . He chop each lemon into 11 slices . How many lemon slices did Christine make?"</w:t>
      </w:r>
    </w:p>
    <w:p>
      <w:r>
        <w:t>Equation : " X = 11 * 45"</w:t>
      </w:r>
    </w:p>
    <w:p>
      <w:r>
        <w:t xml:space="preserve">Answer : "495" </w:t>
        <w:br/>
        <w:t>}</w:t>
      </w:r>
    </w:p>
    <w:p>
      <w:r>
        <w:t>{</w:t>
        <w:br/>
        <w:t>Index 2897:</w:t>
      </w:r>
    </w:p>
    <w:p>
      <w:r>
        <w:t>Question : "Myrtle had 22 Mango . He chop each Mango into 19 slices . How many Mango slices did Myrtle make?"</w:t>
      </w:r>
    </w:p>
    <w:p>
      <w:r>
        <w:t>Equation : " X = 19 * 22"</w:t>
      </w:r>
    </w:p>
    <w:p>
      <w:r>
        <w:t xml:space="preserve">Answer : "418" </w:t>
        <w:br/>
        <w:t>}</w:t>
      </w:r>
    </w:p>
    <w:p>
      <w:r>
        <w:t>{</w:t>
        <w:br/>
        <w:t>Index 2898:</w:t>
      </w:r>
    </w:p>
    <w:p>
      <w:r>
        <w:t>Question : "Charlotte had 9 lemon . He cube each lemon into 2 slices . How many lemon slices did Charlotte make?"</w:t>
      </w:r>
    </w:p>
    <w:p>
      <w:r>
        <w:t>Equation : " X = 2 * 9"</w:t>
      </w:r>
    </w:p>
    <w:p>
      <w:r>
        <w:t xml:space="preserve">Answer : "18" </w:t>
        <w:br/>
        <w:t>}</w:t>
      </w:r>
    </w:p>
    <w:p>
      <w:r>
        <w:t>{</w:t>
        <w:br/>
        <w:t>Index 2899:</w:t>
      </w:r>
    </w:p>
    <w:p>
      <w:r>
        <w:t>Question : "Daniel had 45 blackcurrant . He mince each blackcurrant into 11 slices . How many blackcurrant slices did Daniel make?"</w:t>
      </w:r>
    </w:p>
    <w:p>
      <w:r>
        <w:t>Equation : " X = 11 * 45"</w:t>
      </w:r>
    </w:p>
    <w:p>
      <w:r>
        <w:t xml:space="preserve">Answer : "495" </w:t>
        <w:br/>
        <w:t>}</w:t>
      </w:r>
    </w:p>
    <w:p>
      <w:r>
        <w:t>{</w:t>
        <w:br/>
        <w:t>Index 2900:</w:t>
      </w:r>
    </w:p>
    <w:p>
      <w:r>
        <w:t>Question : "Brandon had 15 pineapple . He divide each pineapple into 10 slices . How many pineapple slices did Brandon make?"</w:t>
      </w:r>
    </w:p>
    <w:p>
      <w:r>
        <w:t>Equation : " X = 10 * 15"</w:t>
      </w:r>
    </w:p>
    <w:p>
      <w:r>
        <w:t xml:space="preserve">Answer : "150" </w:t>
        <w:br/>
        <w:t>}</w:t>
      </w:r>
    </w:p>
    <w:p>
      <w:r>
        <w:t>{</w:t>
        <w:br/>
        <w:t>Index 2901:</w:t>
      </w:r>
    </w:p>
    <w:p>
      <w:r>
        <w:t>Question : "Julie had 6 orange . He chop each orange into 9 slices . How many orange slices did Julie make?"</w:t>
      </w:r>
    </w:p>
    <w:p>
      <w:r>
        <w:t>Equation : " X = 9 * 6"</w:t>
      </w:r>
    </w:p>
    <w:p>
      <w:r>
        <w:t xml:space="preserve">Answer : "54" </w:t>
        <w:br/>
        <w:t>}</w:t>
      </w:r>
    </w:p>
    <w:p>
      <w:r>
        <w:t>{</w:t>
        <w:br/>
        <w:t>Index 2902:</w:t>
      </w:r>
    </w:p>
    <w:p>
      <w:r>
        <w:t>Question : "Janice had 7 kiwi . He chop each kiwi into 7 slices . How many kiwi slices did Janice make?"</w:t>
      </w:r>
    </w:p>
    <w:p>
      <w:r>
        <w:t>Equation : " X = 7 * 7"</w:t>
      </w:r>
    </w:p>
    <w:p>
      <w:r>
        <w:t xml:space="preserve">Answer : "49" </w:t>
        <w:br/>
        <w:t>}</w:t>
      </w:r>
    </w:p>
    <w:p>
      <w:r>
        <w:t>{</w:t>
        <w:br/>
        <w:t>Index 2903:</w:t>
      </w:r>
    </w:p>
    <w:p>
      <w:r>
        <w:t>Question : "Donna had 2 strawberry . He carve each strawberry into 17 slices . How many strawberry slices did Donna make?"</w:t>
      </w:r>
    </w:p>
    <w:p>
      <w:r>
        <w:t>Equation : " X = 17 * 2"</w:t>
      </w:r>
    </w:p>
    <w:p>
      <w:r>
        <w:t xml:space="preserve">Answer : "34" </w:t>
        <w:br/>
        <w:t>}</w:t>
      </w:r>
    </w:p>
    <w:p>
      <w:r>
        <w:t>{</w:t>
        <w:br/>
        <w:t>Index 2904:</w:t>
      </w:r>
    </w:p>
    <w:p>
      <w:r>
        <w:t>Question : "Justin had 27 blueberry . He dice each blueberry into 5 slices . How many blueberry slices did Justin make?"</w:t>
      </w:r>
    </w:p>
    <w:p>
      <w:r>
        <w:t>Equation : " X = 5 * 27"</w:t>
      </w:r>
    </w:p>
    <w:p>
      <w:r>
        <w:t xml:space="preserve">Answer : "135" </w:t>
        <w:br/>
        <w:t>}</w:t>
      </w:r>
    </w:p>
    <w:p>
      <w:r>
        <w:t>{</w:t>
        <w:br/>
        <w:t>Index 2905:</w:t>
      </w:r>
    </w:p>
    <w:p>
      <w:r>
        <w:t>Question : "Lorna had 19 peach . He hash each peach into 14 slices . How many peach slices did Lorna make?"</w:t>
      </w:r>
    </w:p>
    <w:p>
      <w:r>
        <w:t>Equation : " X = 14 * 19"</w:t>
      </w:r>
    </w:p>
    <w:p>
      <w:r>
        <w:t xml:space="preserve">Answer : "266" </w:t>
        <w:br/>
        <w:t>}</w:t>
      </w:r>
    </w:p>
    <w:p>
      <w:r>
        <w:t>{</w:t>
        <w:br/>
        <w:t>Index 2906:</w:t>
      </w:r>
    </w:p>
    <w:p>
      <w:r>
        <w:t>Question : "Jill had 34 Doll . He carve each Doll into 14 slices . How many Doll slices did Jill make?"</w:t>
      </w:r>
    </w:p>
    <w:p>
      <w:r>
        <w:t>Equation : " X = 14 * 34"</w:t>
      </w:r>
    </w:p>
    <w:p>
      <w:r>
        <w:t xml:space="preserve">Answer : "476" </w:t>
        <w:br/>
        <w:t>}</w:t>
      </w:r>
    </w:p>
    <w:p>
      <w:r>
        <w:t>{</w:t>
        <w:br/>
        <w:t>Index 2907:</w:t>
      </w:r>
    </w:p>
    <w:p>
      <w:r>
        <w:t>Question : "James had 24 Mango . He cut each Mango into 10 slices . How many Mango slices did James make?"</w:t>
      </w:r>
    </w:p>
    <w:p>
      <w:r>
        <w:t>Equation : " X = 10 * 24"</w:t>
      </w:r>
    </w:p>
    <w:p>
      <w:r>
        <w:t xml:space="preserve">Answer : "240" </w:t>
        <w:br/>
        <w:t>}</w:t>
      </w:r>
    </w:p>
    <w:p>
      <w:r>
        <w:t>{</w:t>
        <w:br/>
        <w:t>Index 2908:</w:t>
      </w:r>
    </w:p>
    <w:p>
      <w:r>
        <w:t>Question : "Carmen had 19 Flower . He chop each Flower into 14 slices . How many Flower slices did Carmen make?"</w:t>
      </w:r>
    </w:p>
    <w:p>
      <w:r>
        <w:t>Equation : " X = 14 * 19"</w:t>
      </w:r>
    </w:p>
    <w:p>
      <w:r>
        <w:t xml:space="preserve">Answer : "266" </w:t>
        <w:br/>
        <w:t>}</w:t>
      </w:r>
    </w:p>
    <w:p>
      <w:r>
        <w:t>{</w:t>
        <w:br/>
        <w:t>Index 2909:</w:t>
      </w:r>
    </w:p>
    <w:p>
      <w:r>
        <w:t>Question : "Dustin had 4 fig . He cut up each fig into 11 slices . How many fig slices did Dustin make?"</w:t>
      </w:r>
    </w:p>
    <w:p>
      <w:r>
        <w:t>Equation : " X = 11 * 4"</w:t>
      </w:r>
    </w:p>
    <w:p>
      <w:r>
        <w:t xml:space="preserve">Answer : "44" </w:t>
        <w:br/>
        <w:t>}</w:t>
      </w:r>
    </w:p>
    <w:p>
      <w:r>
        <w:t>{</w:t>
        <w:br/>
        <w:t>Index 2910:</w:t>
      </w:r>
    </w:p>
    <w:p>
      <w:r>
        <w:t>Question : "Rebecca had 50 Bread . He carve each Bread into 5 slices . How many Bread slices did Rebecca make?"</w:t>
      </w:r>
    </w:p>
    <w:p>
      <w:r>
        <w:t>Equation : " X = 5 * 50"</w:t>
      </w:r>
    </w:p>
    <w:p>
      <w:r>
        <w:t xml:space="preserve">Answer : "250" </w:t>
        <w:br/>
        <w:t>}</w:t>
      </w:r>
    </w:p>
    <w:p>
      <w:r>
        <w:t>{</w:t>
        <w:br/>
        <w:t>Index 2911:</w:t>
      </w:r>
    </w:p>
    <w:p>
      <w:r>
        <w:t>Question : "Josephine had 50 banana . He hash each banana into 12 slices . How many banana slices did Josephine make?"</w:t>
      </w:r>
    </w:p>
    <w:p>
      <w:r>
        <w:t>Equation : " X = 12 * 50"</w:t>
      </w:r>
    </w:p>
    <w:p>
      <w:r>
        <w:t xml:space="preserve">Answer : "600" </w:t>
        <w:br/>
        <w:t>}</w:t>
      </w:r>
    </w:p>
    <w:p>
      <w:r>
        <w:t>{</w:t>
        <w:br/>
        <w:t>Index 2912:</w:t>
      </w:r>
    </w:p>
    <w:p>
      <w:r>
        <w:t>Question : "Jessica had 34 avocado . He slice each avocado into 11 slices . How many avocado slices did Jessica make?"</w:t>
      </w:r>
    </w:p>
    <w:p>
      <w:r>
        <w:t>Equation : " X = 11 * 34"</w:t>
      </w:r>
    </w:p>
    <w:p>
      <w:r>
        <w:t xml:space="preserve">Answer : "374" </w:t>
        <w:br/>
        <w:t>}</w:t>
      </w:r>
    </w:p>
    <w:p>
      <w:r>
        <w:t>{</w:t>
        <w:br/>
        <w:t>Index 2913:</w:t>
      </w:r>
    </w:p>
    <w:p>
      <w:r>
        <w:t>Question : "Gerardo had 15 toy . He slice each toy into 13 slices . How many toy slices did Gerardo make?"</w:t>
      </w:r>
    </w:p>
    <w:p>
      <w:r>
        <w:t>Equation : " X = 13 * 15"</w:t>
      </w:r>
    </w:p>
    <w:p>
      <w:r>
        <w:t xml:space="preserve">Answer : "195" </w:t>
        <w:br/>
        <w:t>}</w:t>
      </w:r>
    </w:p>
    <w:p>
      <w:r>
        <w:t>{</w:t>
        <w:br/>
        <w:t>Index 2914:</w:t>
      </w:r>
    </w:p>
    <w:p>
      <w:r>
        <w:t>Question : "Steve had 29 papaya . He cut up each papaya into 14 slices . How many papaya slices did Steve make?"</w:t>
      </w:r>
    </w:p>
    <w:p>
      <w:r>
        <w:t>Equation : " X = 14 * 29"</w:t>
      </w:r>
    </w:p>
    <w:p>
      <w:r>
        <w:t xml:space="preserve">Answer : "406" </w:t>
        <w:br/>
        <w:t>}</w:t>
      </w:r>
    </w:p>
    <w:p>
      <w:r>
        <w:t>{</w:t>
        <w:br/>
        <w:t>Index 2915:</w:t>
      </w:r>
    </w:p>
    <w:p>
      <w:r>
        <w:t>Question : "Richard had 45 kiwi . He mince each kiwi into 7 slices . How many kiwi slices did Richard make?"</w:t>
      </w:r>
    </w:p>
    <w:p>
      <w:r>
        <w:t>Equation : " X = 7 * 45"</w:t>
      </w:r>
    </w:p>
    <w:p>
      <w:r>
        <w:t xml:space="preserve">Answer : "315" </w:t>
        <w:br/>
        <w:t>}</w:t>
      </w:r>
    </w:p>
    <w:p>
      <w:r>
        <w:t>{</w:t>
        <w:br/>
        <w:t>Index 2916:</w:t>
      </w:r>
    </w:p>
    <w:p>
      <w:r>
        <w:t>Question : "Louis had 27 orange . He mince each orange into 7 slices . How many orange slices did Louis make?"</w:t>
      </w:r>
    </w:p>
    <w:p>
      <w:r>
        <w:t>Equation : " X = 7 * 27"</w:t>
      </w:r>
    </w:p>
    <w:p>
      <w:r>
        <w:t xml:space="preserve">Answer : "189" </w:t>
        <w:br/>
        <w:t>}</w:t>
      </w:r>
    </w:p>
    <w:p>
      <w:r>
        <w:t>{</w:t>
        <w:br/>
        <w:t>Index 2917:</w:t>
      </w:r>
    </w:p>
    <w:p>
      <w:r>
        <w:t>Question : "Teresa had 39 peach . He dice each peach into 8 slices . How many peach slices did Teresa make?"</w:t>
      </w:r>
    </w:p>
    <w:p>
      <w:r>
        <w:t>Equation : " X = 8 * 39"</w:t>
      </w:r>
    </w:p>
    <w:p>
      <w:r>
        <w:t xml:space="preserve">Answer : "312" </w:t>
        <w:br/>
        <w:t>}</w:t>
      </w:r>
    </w:p>
    <w:p>
      <w:r>
        <w:t>{</w:t>
        <w:br/>
        <w:t>Index 2918:</w:t>
      </w:r>
    </w:p>
    <w:p>
      <w:r>
        <w:t>Question : "John had 19 Bread . He cut up each Bread into 3 slices . How many Bread slices did John make?"</w:t>
      </w:r>
    </w:p>
    <w:p>
      <w:r>
        <w:t>Equation : " X = 3 * 19"</w:t>
      </w:r>
    </w:p>
    <w:p>
      <w:r>
        <w:t xml:space="preserve">Answer : "57" </w:t>
        <w:br/>
        <w:t>}</w:t>
      </w:r>
    </w:p>
    <w:p>
      <w:r>
        <w:t>{</w:t>
        <w:br/>
        <w:t>Index 2919:</w:t>
      </w:r>
    </w:p>
    <w:p>
      <w:r>
        <w:t>Question : "Jermaine had 32 nectarine . He dice each nectarine into 19 slices . How many nectarine slices did Jermaine make?"</w:t>
      </w:r>
    </w:p>
    <w:p>
      <w:r>
        <w:t>Equation : " X = 19 * 32"</w:t>
      </w:r>
    </w:p>
    <w:p>
      <w:r>
        <w:t xml:space="preserve">Answer : "608" </w:t>
        <w:br/>
        <w:t>}</w:t>
      </w:r>
    </w:p>
    <w:p>
      <w:r>
        <w:t>{</w:t>
        <w:br/>
        <w:t>Index 2920:</w:t>
      </w:r>
    </w:p>
    <w:p>
      <w:r>
        <w:t>Question : "Darin had 27 lime . He chop each lime into 10 slices . How many lime slices did Darin make?"</w:t>
      </w:r>
    </w:p>
    <w:p>
      <w:r>
        <w:t>Equation : " X = 10 * 27"</w:t>
      </w:r>
    </w:p>
    <w:p>
      <w:r>
        <w:t xml:space="preserve">Answer : "270" </w:t>
        <w:br/>
        <w:t>}</w:t>
      </w:r>
    </w:p>
    <w:p>
      <w:r>
        <w:t>{</w:t>
        <w:br/>
        <w:t>Index 2921:</w:t>
      </w:r>
    </w:p>
    <w:p>
      <w:r>
        <w:t>Question : "Lisa had 46 nectarine . He mince each nectarine into 14 slices . How many nectarine slices did Lisa make?"</w:t>
      </w:r>
    </w:p>
    <w:p>
      <w:r>
        <w:t>Equation : " X = 14 * 46"</w:t>
      </w:r>
    </w:p>
    <w:p>
      <w:r>
        <w:t xml:space="preserve">Answer : "644" </w:t>
        <w:br/>
        <w:t>}</w:t>
      </w:r>
    </w:p>
    <w:p>
      <w:r>
        <w:t>{</w:t>
        <w:br/>
        <w:t>Index 2922:</w:t>
      </w:r>
    </w:p>
    <w:p>
      <w:r>
        <w:t>Question : "Lance had 43 nectarine . He mince each nectarine into 17 slices . How many nectarine slices did Lance make?"</w:t>
      </w:r>
    </w:p>
    <w:p>
      <w:r>
        <w:t>Equation : " X = 17 * 43"</w:t>
      </w:r>
    </w:p>
    <w:p>
      <w:r>
        <w:t xml:space="preserve">Answer : "731" </w:t>
        <w:br/>
        <w:t>}</w:t>
      </w:r>
    </w:p>
    <w:p>
      <w:r>
        <w:t>{</w:t>
        <w:br/>
        <w:t>Index 2923:</w:t>
      </w:r>
    </w:p>
    <w:p>
      <w:r>
        <w:t>Question : "James had 42 blackberry . He dice each blackberry into 6 slices . How many blackberry slices did James make?"</w:t>
      </w:r>
    </w:p>
    <w:p>
      <w:r>
        <w:t>Equation : " X = 6 * 42"</w:t>
      </w:r>
    </w:p>
    <w:p>
      <w:r>
        <w:t xml:space="preserve">Answer : "252" </w:t>
        <w:br/>
        <w:t>}</w:t>
      </w:r>
    </w:p>
    <w:p>
      <w:r>
        <w:t>{</w:t>
        <w:br/>
        <w:t>Index 2924:</w:t>
      </w:r>
    </w:p>
    <w:p>
      <w:r>
        <w:t>Question : "Theodore had 48 lime . He cut up each lime into 8 slices . How many lime slices did Theodore make?"</w:t>
      </w:r>
    </w:p>
    <w:p>
      <w:r>
        <w:t>Equation : " X = 8 * 48"</w:t>
      </w:r>
    </w:p>
    <w:p>
      <w:r>
        <w:t xml:space="preserve">Answer : "384" </w:t>
        <w:br/>
        <w:t>}</w:t>
      </w:r>
    </w:p>
    <w:p>
      <w:r>
        <w:t>{</w:t>
        <w:br/>
        <w:t>Index 2925:</w:t>
      </w:r>
    </w:p>
    <w:p>
      <w:r>
        <w:t>Question : "Ruth had 14 Flower . He cut up each Flower into 5 slices . How many Flower slices did Ruth make?"</w:t>
      </w:r>
    </w:p>
    <w:p>
      <w:r>
        <w:t>Equation : " X = 5 * 14"</w:t>
      </w:r>
    </w:p>
    <w:p>
      <w:r>
        <w:t xml:space="preserve">Answer : "70" </w:t>
        <w:br/>
        <w:t>}</w:t>
      </w:r>
    </w:p>
    <w:p>
      <w:r>
        <w:t>{</w:t>
        <w:br/>
        <w:t>Index 2926:</w:t>
      </w:r>
    </w:p>
    <w:p>
      <w:r>
        <w:t>Question : "Kevin had 5 lemon . He cube each lemon into 13 slices . How many lemon slices did Kevin make?"</w:t>
      </w:r>
    </w:p>
    <w:p>
      <w:r>
        <w:t>Equation : " X = 13 * 5"</w:t>
      </w:r>
    </w:p>
    <w:p>
      <w:r>
        <w:t xml:space="preserve">Answer : "65" </w:t>
        <w:br/>
        <w:t>}</w:t>
      </w:r>
    </w:p>
    <w:p>
      <w:r>
        <w:t>{</w:t>
        <w:br/>
        <w:t>Index 2927:</w:t>
      </w:r>
    </w:p>
    <w:p>
      <w:r>
        <w:t>Question : "Kenneth had 9 blackcurrant . He chop each blackcurrant into 2 slices . How many blackcurrant slices did Kenneth make?"</w:t>
      </w:r>
    </w:p>
    <w:p>
      <w:r>
        <w:t>Equation : " X = 2 * 9"</w:t>
      </w:r>
    </w:p>
    <w:p>
      <w:r>
        <w:t xml:space="preserve">Answer : "18" </w:t>
        <w:br/>
        <w:t>}</w:t>
      </w:r>
    </w:p>
    <w:p>
      <w:r>
        <w:t>{</w:t>
        <w:br/>
        <w:t>Index 2928:</w:t>
      </w:r>
    </w:p>
    <w:p>
      <w:r>
        <w:t>Question : "Claude had 15 watermelon . He divide each watermelon into 17 slices . How many watermelon slices did Claude make?"</w:t>
      </w:r>
    </w:p>
    <w:p>
      <w:r>
        <w:t>Equation : " X = 17 * 15"</w:t>
      </w:r>
    </w:p>
    <w:p>
      <w:r>
        <w:t xml:space="preserve">Answer : "255" </w:t>
        <w:br/>
        <w:t>}</w:t>
      </w:r>
    </w:p>
    <w:p>
      <w:r>
        <w:t>{</w:t>
        <w:br/>
        <w:t>Index 2929:</w:t>
      </w:r>
    </w:p>
    <w:p>
      <w:r>
        <w:t>Question : "Paula had 29 raspberry . He cut up each raspberry into 6 slices . How many raspberry slices did Paula make?"</w:t>
      </w:r>
    </w:p>
    <w:p>
      <w:r>
        <w:t>Equation : " X = 6 * 29"</w:t>
      </w:r>
    </w:p>
    <w:p>
      <w:r>
        <w:t xml:space="preserve">Answer : "174" </w:t>
        <w:br/>
        <w:t>}</w:t>
      </w:r>
    </w:p>
    <w:p>
      <w:r>
        <w:t>{</w:t>
        <w:br/>
        <w:t>Index 2930:</w:t>
      </w:r>
    </w:p>
    <w:p>
      <w:r>
        <w:t>Question : "Mary had 45 blackcurrant . He carve each blackcurrant into 5 slices . How many blackcurrant slices did Mary make?"</w:t>
      </w:r>
    </w:p>
    <w:p>
      <w:r>
        <w:t>Equation : " X = 5 * 45"</w:t>
      </w:r>
    </w:p>
    <w:p>
      <w:r>
        <w:t xml:space="preserve">Answer : "225" </w:t>
        <w:br/>
        <w:t>}</w:t>
      </w:r>
    </w:p>
    <w:p>
      <w:r>
        <w:t>{</w:t>
        <w:br/>
        <w:t>Index 2931:</w:t>
      </w:r>
    </w:p>
    <w:p>
      <w:r>
        <w:t>Question : "Alvin had 11 blackcurrant . He hash each blackcurrant into 19 slices . How many blackcurrant slices did Alvin make?"</w:t>
      </w:r>
    </w:p>
    <w:p>
      <w:r>
        <w:t>Equation : " X = 19 * 11"</w:t>
      </w:r>
    </w:p>
    <w:p>
      <w:r>
        <w:t xml:space="preserve">Answer : "209" </w:t>
        <w:br/>
        <w:t>}</w:t>
      </w:r>
    </w:p>
    <w:p>
      <w:r>
        <w:t>{</w:t>
        <w:br/>
        <w:t>Index 2932:</w:t>
      </w:r>
    </w:p>
    <w:p>
      <w:r>
        <w:t>Question : "Anthony had 34 papaya . He hash each papaya into 8 slices . How many papaya slices did Anthony make?"</w:t>
      </w:r>
    </w:p>
    <w:p>
      <w:r>
        <w:t>Equation : " X = 8 * 34"</w:t>
      </w:r>
    </w:p>
    <w:p>
      <w:r>
        <w:t xml:space="preserve">Answer : "272" </w:t>
        <w:br/>
        <w:t>}</w:t>
      </w:r>
    </w:p>
    <w:p>
      <w:r>
        <w:t>{</w:t>
        <w:br/>
        <w:t>Index 2933:</w:t>
      </w:r>
    </w:p>
    <w:p>
      <w:r>
        <w:t>Question : "Joshua had 8 blackberry . He carve each blackberry into 5 slices . How many blackberry slices did Joshua make?"</w:t>
      </w:r>
    </w:p>
    <w:p>
      <w:r>
        <w:t>Equation : " X = 5 * 8"</w:t>
      </w:r>
    </w:p>
    <w:p>
      <w:r>
        <w:t xml:space="preserve">Answer : "40" </w:t>
        <w:br/>
        <w:t>}</w:t>
      </w:r>
    </w:p>
    <w:p>
      <w:r>
        <w:t>{</w:t>
        <w:br/>
        <w:t>Index 2934:</w:t>
      </w:r>
    </w:p>
    <w:p>
      <w:r>
        <w:t>Question : "Becky had 31 Biscuit . He carve each Biscuit into 17 slices . How many Biscuit slices did Becky make?"</w:t>
      </w:r>
    </w:p>
    <w:p>
      <w:r>
        <w:t>Equation : " X = 17 * 31"</w:t>
      </w:r>
    </w:p>
    <w:p>
      <w:r>
        <w:t xml:space="preserve">Answer : "527" </w:t>
        <w:br/>
        <w:t>}</w:t>
      </w:r>
    </w:p>
    <w:p>
      <w:r>
        <w:t>{</w:t>
        <w:br/>
        <w:t>Index 2935:</w:t>
      </w:r>
    </w:p>
    <w:p>
      <w:r>
        <w:t>Question : "Yvonne had 36 avocado . He divide each avocado into 19 slices . How many avocado slices did Yvonne make?"</w:t>
      </w:r>
    </w:p>
    <w:p>
      <w:r>
        <w:t>Equation : " X = 19 * 36"</w:t>
      </w:r>
    </w:p>
    <w:p>
      <w:r>
        <w:t xml:space="preserve">Answer : "684" </w:t>
        <w:br/>
        <w:t>}</w:t>
      </w:r>
    </w:p>
    <w:p>
      <w:r>
        <w:t>{</w:t>
        <w:br/>
        <w:t>Index 2936:</w:t>
      </w:r>
    </w:p>
    <w:p>
      <w:r>
        <w:t>Question : "Gerald had 49 blackcurrant . He cut each blackcurrant into 17 slices . How many blackcurrant slices did Gerald make?"</w:t>
      </w:r>
    </w:p>
    <w:p>
      <w:r>
        <w:t>Equation : " X = 17 * 49"</w:t>
      </w:r>
    </w:p>
    <w:p>
      <w:r>
        <w:t xml:space="preserve">Answer : "833" </w:t>
        <w:br/>
        <w:t>}</w:t>
      </w:r>
    </w:p>
    <w:p>
      <w:r>
        <w:t>{</w:t>
        <w:br/>
        <w:t>Index 2937:</w:t>
      </w:r>
    </w:p>
    <w:p>
      <w:r>
        <w:t>Question : "Kimberly had 22 Chocolate . He divide each Chocolate into 14 slices . How many Chocolate slices did Kimberly make?"</w:t>
      </w:r>
    </w:p>
    <w:p>
      <w:r>
        <w:t>Equation : " X = 14 * 22"</w:t>
      </w:r>
    </w:p>
    <w:p>
      <w:r>
        <w:t xml:space="preserve">Answer : "308" </w:t>
        <w:br/>
        <w:t>}</w:t>
      </w:r>
    </w:p>
    <w:p>
      <w:r>
        <w:t>{</w:t>
        <w:br/>
        <w:t>Index 2938:</w:t>
      </w:r>
    </w:p>
    <w:p>
      <w:r>
        <w:t>Question : "Susan had 23 cherry . He cut each cherry into 11 slices . How many cherry slices did Susan make?"</w:t>
      </w:r>
    </w:p>
    <w:p>
      <w:r>
        <w:t>Equation : " X = 11 * 23"</w:t>
      </w:r>
    </w:p>
    <w:p>
      <w:r>
        <w:t xml:space="preserve">Answer : "253" </w:t>
        <w:br/>
        <w:t>}</w:t>
      </w:r>
    </w:p>
    <w:p>
      <w:r>
        <w:t>{</w:t>
        <w:br/>
        <w:t>Index 2939:</w:t>
      </w:r>
    </w:p>
    <w:p>
      <w:r>
        <w:t>Question : "Whitney had 26 Bread . He carve each Bread into 8 slices . How many Bread slices did Whitney make?"</w:t>
      </w:r>
    </w:p>
    <w:p>
      <w:r>
        <w:t>Equation : " X = 8 * 26"</w:t>
      </w:r>
    </w:p>
    <w:p>
      <w:r>
        <w:t xml:space="preserve">Answer : "208" </w:t>
        <w:br/>
        <w:t>}</w:t>
      </w:r>
    </w:p>
    <w:p>
      <w:r>
        <w:t>{</w:t>
        <w:br/>
        <w:t>Index 2940:</w:t>
      </w:r>
    </w:p>
    <w:p>
      <w:r>
        <w:t>Question : "Amanda had 29 apple . He cut each apple into 5 slices . How many apple slices did Amanda make?"</w:t>
      </w:r>
    </w:p>
    <w:p>
      <w:r>
        <w:t>Equation : " X = 5 * 29"</w:t>
      </w:r>
    </w:p>
    <w:p>
      <w:r>
        <w:t xml:space="preserve">Answer : "145" </w:t>
        <w:br/>
        <w:t>}</w:t>
      </w:r>
    </w:p>
    <w:p>
      <w:r>
        <w:t>{</w:t>
        <w:br/>
        <w:t>Index 2941:</w:t>
      </w:r>
    </w:p>
    <w:p>
      <w:r>
        <w:t>Question : "Leatrice had 36 pineapple . He cube each pineapple into 16 slices . How many pineapple slices did Leatrice make?"</w:t>
      </w:r>
    </w:p>
    <w:p>
      <w:r>
        <w:t>Equation : " X = 16 * 36"</w:t>
      </w:r>
    </w:p>
    <w:p>
      <w:r>
        <w:t xml:space="preserve">Answer : "576" </w:t>
        <w:br/>
        <w:t>}</w:t>
      </w:r>
    </w:p>
    <w:p>
      <w:r>
        <w:t>{</w:t>
        <w:br/>
        <w:t>Index 2942:</w:t>
      </w:r>
    </w:p>
    <w:p>
      <w:r>
        <w:t>Question : "Kathryn had 44 avocado . He chop each avocado into 17 slices . How many avocado slices did Kathryn make?"</w:t>
      </w:r>
    </w:p>
    <w:p>
      <w:r>
        <w:t>Equation : " X = 17 * 44"</w:t>
      </w:r>
    </w:p>
    <w:p>
      <w:r>
        <w:t xml:space="preserve">Answer : "748" </w:t>
        <w:br/>
        <w:t>}</w:t>
      </w:r>
    </w:p>
    <w:p>
      <w:r>
        <w:t>{</w:t>
        <w:br/>
        <w:t>Index 2943:</w:t>
      </w:r>
    </w:p>
    <w:p>
      <w:r>
        <w:t>Question : "Isidra had 8 strawberry . He mince each strawberry into 9 slices . How many strawberry slices did Isidra make?"</w:t>
      </w:r>
    </w:p>
    <w:p>
      <w:r>
        <w:t>Equation : " X = 9 * 8"</w:t>
      </w:r>
    </w:p>
    <w:p>
      <w:r>
        <w:t xml:space="preserve">Answer : "72" </w:t>
        <w:br/>
        <w:t>}</w:t>
      </w:r>
    </w:p>
    <w:p>
      <w:r>
        <w:t>{</w:t>
        <w:br/>
        <w:t>Index 2944:</w:t>
      </w:r>
    </w:p>
    <w:p>
      <w:r>
        <w:t>Question : "Benjamin had 33 pineapple . He cube each pineapple into 18 slices . How many pineapple slices did Benjamin make?"</w:t>
      </w:r>
    </w:p>
    <w:p>
      <w:r>
        <w:t>Equation : " X = 18 * 33"</w:t>
      </w:r>
    </w:p>
    <w:p>
      <w:r>
        <w:t xml:space="preserve">Answer : "594" </w:t>
        <w:br/>
        <w:t>}</w:t>
      </w:r>
    </w:p>
    <w:p>
      <w:r>
        <w:t>{</w:t>
        <w:br/>
        <w:t>Index 2945:</w:t>
      </w:r>
    </w:p>
    <w:p>
      <w:r>
        <w:t>Question : "Elmer had 31 raspberry . He slice each raspberry into 19 slices . How many raspberry slices did Elmer make?"</w:t>
      </w:r>
    </w:p>
    <w:p>
      <w:r>
        <w:t>Equation : " X = 19 * 31"</w:t>
      </w:r>
    </w:p>
    <w:p>
      <w:r>
        <w:t xml:space="preserve">Answer : "589" </w:t>
        <w:br/>
        <w:t>}</w:t>
      </w:r>
    </w:p>
    <w:p>
      <w:r>
        <w:t>{</w:t>
        <w:br/>
        <w:t>Index 2946:</w:t>
      </w:r>
    </w:p>
    <w:p>
      <w:r>
        <w:t>Question : "Judy had 22 blackcurrant . He slice each blackcurrant into 13 slices . How many blackcurrant slices did Judy make?"</w:t>
      </w:r>
    </w:p>
    <w:p>
      <w:r>
        <w:t>Equation : " X = 13 * 22"</w:t>
      </w:r>
    </w:p>
    <w:p>
      <w:r>
        <w:t xml:space="preserve">Answer : "286" </w:t>
        <w:br/>
        <w:t>}</w:t>
      </w:r>
    </w:p>
    <w:p>
      <w:r>
        <w:t>{</w:t>
        <w:br/>
        <w:t>Index 2947:</w:t>
      </w:r>
    </w:p>
    <w:p>
      <w:r>
        <w:t>Question : "Miguel had 34 Bread . He cube each Bread into 20 slices . How many Bread slices did Miguel make?"</w:t>
      </w:r>
    </w:p>
    <w:p>
      <w:r>
        <w:t>Equation : " X = 20 * 34"</w:t>
      </w:r>
    </w:p>
    <w:p>
      <w:r>
        <w:t xml:space="preserve">Answer : "680" </w:t>
        <w:br/>
        <w:t>}</w:t>
      </w:r>
    </w:p>
    <w:p>
      <w:r>
        <w:t>{</w:t>
        <w:br/>
        <w:t>Index 2948:</w:t>
      </w:r>
    </w:p>
    <w:p>
      <w:r>
        <w:t>Question : "Karen had 15 watermelon . He carve each watermelon into 15 slices . How many watermelon slices did Karen make?"</w:t>
      </w:r>
    </w:p>
    <w:p>
      <w:r>
        <w:t>Equation : " X = 15 * 15"</w:t>
      </w:r>
    </w:p>
    <w:p>
      <w:r>
        <w:t xml:space="preserve">Answer : "225" </w:t>
        <w:br/>
        <w:t>}</w:t>
      </w:r>
    </w:p>
    <w:p>
      <w:r>
        <w:t>{</w:t>
        <w:br/>
        <w:t>Index 2949:</w:t>
      </w:r>
    </w:p>
    <w:p>
      <w:r>
        <w:t>Question : "Michele had 10 fig . He mince each fig into 2 slices . How many fig slices did Michele make?"</w:t>
      </w:r>
    </w:p>
    <w:p>
      <w:r>
        <w:t>Equation : " X = 2 * 10"</w:t>
      </w:r>
    </w:p>
    <w:p>
      <w:r>
        <w:t xml:space="preserve">Answer : "20" </w:t>
        <w:br/>
        <w:t>}</w:t>
      </w:r>
    </w:p>
    <w:p>
      <w:r>
        <w:t>{</w:t>
        <w:br/>
        <w:t>Index 2950:</w:t>
      </w:r>
    </w:p>
    <w:p>
      <w:r>
        <w:t>Question : "Karl had 42 Flower . He carve each Flower into 5 slices . How many Flower slices did Karl make?"</w:t>
      </w:r>
    </w:p>
    <w:p>
      <w:r>
        <w:t>Equation : " X = 5 * 42"</w:t>
      </w:r>
    </w:p>
    <w:p>
      <w:r>
        <w:t xml:space="preserve">Answer : "210" </w:t>
        <w:br/>
        <w:t>}</w:t>
      </w:r>
    </w:p>
    <w:p>
      <w:r>
        <w:t>{</w:t>
        <w:br/>
        <w:t>Index 2951:</w:t>
      </w:r>
    </w:p>
    <w:p>
      <w:r>
        <w:t>Question : "Brian had 12 Chocolate . He divide each Chocolate into 16 slices . How many Chocolate slices did Brian make?"</w:t>
      </w:r>
    </w:p>
    <w:p>
      <w:r>
        <w:t>Equation : " X = 16 * 12"</w:t>
      </w:r>
    </w:p>
    <w:p>
      <w:r>
        <w:t xml:space="preserve">Answer : "192" </w:t>
        <w:br/>
        <w:t>}</w:t>
      </w:r>
    </w:p>
    <w:p>
      <w:r>
        <w:t>{</w:t>
        <w:br/>
        <w:t>Index 2952:</w:t>
      </w:r>
    </w:p>
    <w:p>
      <w:r>
        <w:t>Question : "Bart had 10 strawberry . He slice each strawberry into 18 slices . How many strawberry slices did Bart make?"</w:t>
      </w:r>
    </w:p>
    <w:p>
      <w:r>
        <w:t>Equation : " X = 18 * 10"</w:t>
      </w:r>
    </w:p>
    <w:p>
      <w:r>
        <w:t xml:space="preserve">Answer : "180" </w:t>
        <w:br/>
        <w:t>}</w:t>
      </w:r>
    </w:p>
    <w:p>
      <w:r>
        <w:t>{</w:t>
        <w:br/>
        <w:t>Index 2953:</w:t>
      </w:r>
    </w:p>
    <w:p>
      <w:r>
        <w:t>Question : "Ricky had 26 Book . He cut each Book into 10 slices . How many Book slices did Ricky make?"</w:t>
      </w:r>
    </w:p>
    <w:p>
      <w:r>
        <w:t>Equation : " X = 10 * 26"</w:t>
      </w:r>
    </w:p>
    <w:p>
      <w:r>
        <w:t xml:space="preserve">Answer : "260" </w:t>
        <w:br/>
        <w:t>}</w:t>
      </w:r>
    </w:p>
    <w:p>
      <w:r>
        <w:t>{</w:t>
        <w:br/>
        <w:t>Index 2954:</w:t>
      </w:r>
    </w:p>
    <w:p>
      <w:r>
        <w:t>Question : "Mary had 18 pear . He mince each pear into 5 slices . How many pear slices did Mary make?"</w:t>
      </w:r>
    </w:p>
    <w:p>
      <w:r>
        <w:t>Equation : " X = 5 * 18"</w:t>
      </w:r>
    </w:p>
    <w:p>
      <w:r>
        <w:t xml:space="preserve">Answer : "90" </w:t>
        <w:br/>
        <w:t>}</w:t>
      </w:r>
    </w:p>
    <w:p>
      <w:r>
        <w:t>{</w:t>
        <w:br/>
        <w:t>Index 2955:</w:t>
      </w:r>
    </w:p>
    <w:p>
      <w:r>
        <w:t>Question : "John had 47 Biscuit . He carve each Biscuit into 3 slices . How many Biscuit slices did John make?"</w:t>
      </w:r>
    </w:p>
    <w:p>
      <w:r>
        <w:t>Equation : " X = 3 * 47"</w:t>
      </w:r>
    </w:p>
    <w:p>
      <w:r>
        <w:t xml:space="preserve">Answer : "141" </w:t>
        <w:br/>
        <w:t>}</w:t>
      </w:r>
    </w:p>
    <w:p>
      <w:r>
        <w:t>{</w:t>
        <w:br/>
        <w:t>Index 2956:</w:t>
      </w:r>
    </w:p>
    <w:p>
      <w:r>
        <w:t>Question : "Mary had 5 coconut . He cut each coconut into 4 slices . How many coconut slices did Mary make?"</w:t>
      </w:r>
    </w:p>
    <w:p>
      <w:r>
        <w:t>Equation : " X = 4 * 5"</w:t>
      </w:r>
    </w:p>
    <w:p>
      <w:r>
        <w:t xml:space="preserve">Answer : "20" </w:t>
        <w:br/>
        <w:t>}</w:t>
      </w:r>
    </w:p>
    <w:p>
      <w:r>
        <w:t>{</w:t>
        <w:br/>
        <w:t>Index 2957:</w:t>
      </w:r>
    </w:p>
    <w:p>
      <w:r>
        <w:t>Question : "Roy had 19 cherry . He cut each cherry into 8 slices . How many cherry slices did Roy make?"</w:t>
      </w:r>
    </w:p>
    <w:p>
      <w:r>
        <w:t>Equation : " X = 8 * 19"</w:t>
      </w:r>
    </w:p>
    <w:p>
      <w:r>
        <w:t xml:space="preserve">Answer : "152" </w:t>
        <w:br/>
        <w:t>}</w:t>
      </w:r>
    </w:p>
    <w:p>
      <w:r>
        <w:t>{</w:t>
        <w:br/>
        <w:t>Index 2958:</w:t>
      </w:r>
    </w:p>
    <w:p>
      <w:r>
        <w:t>Question : "Bertha had 41 Book . He carve each Book into 17 slices . How many Book slices did Bertha make?"</w:t>
      </w:r>
    </w:p>
    <w:p>
      <w:r>
        <w:t>Equation : " X = 17 * 41"</w:t>
      </w:r>
    </w:p>
    <w:p>
      <w:r>
        <w:t xml:space="preserve">Answer : "697" </w:t>
        <w:br/>
        <w:t>}</w:t>
      </w:r>
    </w:p>
    <w:p>
      <w:r>
        <w:t>{</w:t>
        <w:br/>
        <w:t>Index 2959:</w:t>
      </w:r>
    </w:p>
    <w:p>
      <w:r>
        <w:t>Question : "Jordan had 8 lime . He mince each lime into 3 slices . How many lime slices did Jordan make?"</w:t>
      </w:r>
    </w:p>
    <w:p>
      <w:r>
        <w:t>Equation : " X = 3 * 8"</w:t>
      </w:r>
    </w:p>
    <w:p>
      <w:r>
        <w:t xml:space="preserve">Answer : "24" </w:t>
        <w:br/>
        <w:t>}</w:t>
      </w:r>
    </w:p>
    <w:p>
      <w:r>
        <w:t>{</w:t>
        <w:br/>
        <w:t>Index 2960:</w:t>
      </w:r>
    </w:p>
    <w:p>
      <w:r>
        <w:t>Question : "Sidney had 22 cherry . He divide each cherry into 12 slices . How many cherry slices did Sidney make?"</w:t>
      </w:r>
    </w:p>
    <w:p>
      <w:r>
        <w:t>Equation : " X = 12 * 22"</w:t>
      </w:r>
    </w:p>
    <w:p>
      <w:r>
        <w:t xml:space="preserve">Answer : "264" </w:t>
        <w:br/>
        <w:t>}</w:t>
      </w:r>
    </w:p>
    <w:p>
      <w:r>
        <w:t>{</w:t>
        <w:br/>
        <w:t>Index 2961:</w:t>
      </w:r>
    </w:p>
    <w:p>
      <w:r>
        <w:t>Question : "Terry had 43 fig . He mince each fig into 14 slices . How many fig slices did Terry make?"</w:t>
      </w:r>
    </w:p>
    <w:p>
      <w:r>
        <w:t>Equation : " X = 14 * 43"</w:t>
      </w:r>
    </w:p>
    <w:p>
      <w:r>
        <w:t xml:space="preserve">Answer : "602" </w:t>
        <w:br/>
        <w:t>}</w:t>
      </w:r>
    </w:p>
    <w:p>
      <w:r>
        <w:t>{</w:t>
        <w:br/>
        <w:t>Index 2962:</w:t>
      </w:r>
    </w:p>
    <w:p>
      <w:r>
        <w:t>Question : "Desire had 29 toy . He chop each toy into 9 slices . How many toy slices did Desire make?"</w:t>
      </w:r>
    </w:p>
    <w:p>
      <w:r>
        <w:t>Equation : " X = 9 * 29"</w:t>
      </w:r>
    </w:p>
    <w:p>
      <w:r>
        <w:t xml:space="preserve">Answer : "261" </w:t>
        <w:br/>
        <w:t>}</w:t>
      </w:r>
    </w:p>
    <w:p>
      <w:r>
        <w:t>{</w:t>
        <w:br/>
        <w:t>Index 2963:</w:t>
      </w:r>
    </w:p>
    <w:p>
      <w:r>
        <w:t>Question : "Tonya had 37 orange . He slice each orange into 3 slices . How many orange slices did Tonya make?"</w:t>
      </w:r>
    </w:p>
    <w:p>
      <w:r>
        <w:t>Equation : " X = 3 * 37"</w:t>
      </w:r>
    </w:p>
    <w:p>
      <w:r>
        <w:t xml:space="preserve">Answer : "111" </w:t>
        <w:br/>
        <w:t>}</w:t>
      </w:r>
    </w:p>
    <w:p>
      <w:r>
        <w:t>{</w:t>
        <w:br/>
        <w:t>Index 2964:</w:t>
      </w:r>
    </w:p>
    <w:p>
      <w:r>
        <w:t>Question : "Luis had 42 Doll . He hash each Doll into 2 slices . How many Doll slices did Luis make?"</w:t>
      </w:r>
    </w:p>
    <w:p>
      <w:r>
        <w:t>Equation : " X = 2 * 42"</w:t>
      </w:r>
    </w:p>
    <w:p>
      <w:r>
        <w:t xml:space="preserve">Answer : "84" </w:t>
        <w:br/>
        <w:t>}</w:t>
      </w:r>
    </w:p>
    <w:p>
      <w:r>
        <w:t>{</w:t>
        <w:br/>
        <w:t>Index 2965:</w:t>
      </w:r>
    </w:p>
    <w:p>
      <w:r>
        <w:t>Question : "Carl had 25 orange . He cube each orange into 19 slices . How many orange slices did Carl make?"</w:t>
      </w:r>
    </w:p>
    <w:p>
      <w:r>
        <w:t>Equation : " X = 19 * 25"</w:t>
      </w:r>
    </w:p>
    <w:p>
      <w:r>
        <w:t xml:space="preserve">Answer : "475" </w:t>
        <w:br/>
        <w:t>}</w:t>
      </w:r>
    </w:p>
    <w:p>
      <w:r>
        <w:t>{</w:t>
        <w:br/>
        <w:t>Index 2966:</w:t>
      </w:r>
    </w:p>
    <w:p>
      <w:r>
        <w:t>Question : "Steven had 30 fig . He cube each fig into 2 slices . How many fig slices did Steven make?"</w:t>
      </w:r>
    </w:p>
    <w:p>
      <w:r>
        <w:t>Equation : " X = 2 * 30"</w:t>
      </w:r>
    </w:p>
    <w:p>
      <w:r>
        <w:t xml:space="preserve">Answer : "60" </w:t>
        <w:br/>
        <w:t>}</w:t>
      </w:r>
    </w:p>
    <w:p>
      <w:r>
        <w:t>{</w:t>
        <w:br/>
        <w:t>Index 2967:</w:t>
      </w:r>
    </w:p>
    <w:p>
      <w:r>
        <w:t>Question : "Kyle had 42 nectarine . He cut up each nectarine into 11 slices . How many nectarine slices did Kyle make?"</w:t>
      </w:r>
    </w:p>
    <w:p>
      <w:r>
        <w:t>Equation : " X = 11 * 42"</w:t>
      </w:r>
    </w:p>
    <w:p>
      <w:r>
        <w:t xml:space="preserve">Answer : "462" </w:t>
        <w:br/>
        <w:t>}</w:t>
      </w:r>
    </w:p>
    <w:p>
      <w:r>
        <w:t>{</w:t>
        <w:br/>
        <w:t>Index 2968:</w:t>
      </w:r>
    </w:p>
    <w:p>
      <w:r>
        <w:t>Question : "Juan had 44 watermelon . He hash each watermelon into 19 slices . How many watermelon slices did Juan make?"</w:t>
      </w:r>
    </w:p>
    <w:p>
      <w:r>
        <w:t>Equation : " X = 19 * 44"</w:t>
      </w:r>
    </w:p>
    <w:p>
      <w:r>
        <w:t xml:space="preserve">Answer : "836" </w:t>
        <w:br/>
        <w:t>}</w:t>
      </w:r>
    </w:p>
    <w:p>
      <w:r>
        <w:t>{</w:t>
        <w:br/>
        <w:t>Index 2969:</w:t>
      </w:r>
    </w:p>
    <w:p>
      <w:r>
        <w:t>Question : "Holly had 8 banana . He cube each banana into 14 slices . How many banana slices did Holly make?"</w:t>
      </w:r>
    </w:p>
    <w:p>
      <w:r>
        <w:t>Equation : " X = 14 * 8"</w:t>
      </w:r>
    </w:p>
    <w:p>
      <w:r>
        <w:t xml:space="preserve">Answer : "112" </w:t>
        <w:br/>
        <w:t>}</w:t>
      </w:r>
    </w:p>
    <w:p>
      <w:r>
        <w:t>{</w:t>
        <w:br/>
        <w:t>Index 2970:</w:t>
      </w:r>
    </w:p>
    <w:p>
      <w:r>
        <w:t>Question : "Kenneth had 37 lemon . He cut each lemon into 20 slices . How many lemon slices did Kenneth make?"</w:t>
      </w:r>
    </w:p>
    <w:p>
      <w:r>
        <w:t>Equation : " X = 20 * 37"</w:t>
      </w:r>
    </w:p>
    <w:p>
      <w:r>
        <w:t xml:space="preserve">Answer : "740" </w:t>
        <w:br/>
        <w:t>}</w:t>
      </w:r>
    </w:p>
    <w:p>
      <w:r>
        <w:t>{</w:t>
        <w:br/>
        <w:t>Index 2971:</w:t>
      </w:r>
    </w:p>
    <w:p>
      <w:r>
        <w:t>Question : "Deborah had 4 Banana . He cut each Banana into 15 slices . How many Banana slices did Deborah make?"</w:t>
      </w:r>
    </w:p>
    <w:p>
      <w:r>
        <w:t>Equation : " X = 15 * 4"</w:t>
      </w:r>
    </w:p>
    <w:p>
      <w:r>
        <w:t xml:space="preserve">Answer : "60" </w:t>
        <w:br/>
        <w:t>}</w:t>
      </w:r>
    </w:p>
    <w:p>
      <w:r>
        <w:t>{</w:t>
        <w:br/>
        <w:t>Index 2972:</w:t>
      </w:r>
    </w:p>
    <w:p>
      <w:r>
        <w:t>Question : "Heather had 27 Doll . He chop each Doll into 6 slices . How many Doll slices did Heather make?"</w:t>
      </w:r>
    </w:p>
    <w:p>
      <w:r>
        <w:t>Equation : " X = 6 * 27"</w:t>
      </w:r>
    </w:p>
    <w:p>
      <w:r>
        <w:t xml:space="preserve">Answer : "162" </w:t>
        <w:br/>
        <w:t>}</w:t>
      </w:r>
    </w:p>
    <w:p>
      <w:r>
        <w:t>{</w:t>
        <w:br/>
        <w:t>Index 2973:</w:t>
      </w:r>
    </w:p>
    <w:p>
      <w:r>
        <w:t>Question : "Thelma had 23 papaya . He slice each papaya into 13 slices . How many papaya slices did Thelma make?"</w:t>
      </w:r>
    </w:p>
    <w:p>
      <w:r>
        <w:t>Equation : " X = 13 * 23"</w:t>
      </w:r>
    </w:p>
    <w:p>
      <w:r>
        <w:t xml:space="preserve">Answer : "299" </w:t>
        <w:br/>
        <w:t>}</w:t>
      </w:r>
    </w:p>
    <w:p>
      <w:r>
        <w:t>{</w:t>
        <w:br/>
        <w:t>Index 2974:</w:t>
      </w:r>
    </w:p>
    <w:p>
      <w:r>
        <w:t>Question : "Philip had 21 raspberry . He divide each raspberry into 10 slices . How many raspberry slices did Philip make?"</w:t>
      </w:r>
    </w:p>
    <w:p>
      <w:r>
        <w:t>Equation : " X = 10 * 21"</w:t>
      </w:r>
    </w:p>
    <w:p>
      <w:r>
        <w:t xml:space="preserve">Answer : "210" </w:t>
        <w:br/>
        <w:t>}</w:t>
      </w:r>
    </w:p>
    <w:p>
      <w:r>
        <w:t>{</w:t>
        <w:br/>
        <w:t>Index 2975:</w:t>
      </w:r>
    </w:p>
    <w:p>
      <w:r>
        <w:t>Question : "Norma had 11 blueberry . He hash each blueberry into 9 slices . How many blueberry slices did Norma make?"</w:t>
      </w:r>
    </w:p>
    <w:p>
      <w:r>
        <w:t>Equation : " X = 9 * 11"</w:t>
      </w:r>
    </w:p>
    <w:p>
      <w:r>
        <w:t xml:space="preserve">Answer : "99" </w:t>
        <w:br/>
        <w:t>}</w:t>
      </w:r>
    </w:p>
    <w:p>
      <w:r>
        <w:t>{</w:t>
        <w:br/>
        <w:t>Index 2976:</w:t>
      </w:r>
    </w:p>
    <w:p>
      <w:r>
        <w:t>Question : "Samara had 35 peach . He slice each peach into 20 slices . How many peach slices did Samara make?"</w:t>
      </w:r>
    </w:p>
    <w:p>
      <w:r>
        <w:t>Equation : " X = 20 * 35"</w:t>
      </w:r>
    </w:p>
    <w:p>
      <w:r>
        <w:t xml:space="preserve">Answer : "700" </w:t>
        <w:br/>
        <w:t>}</w:t>
      </w:r>
    </w:p>
    <w:p>
      <w:r>
        <w:t>{</w:t>
        <w:br/>
        <w:t>Index 2977:</w:t>
      </w:r>
    </w:p>
    <w:p>
      <w:r>
        <w:t>Question : "Ivana had 3 Bread . He carve each Bread into 13 slices . How many Bread slices did Ivana make?"</w:t>
      </w:r>
    </w:p>
    <w:p>
      <w:r>
        <w:t>Equation : " X = 13 * 3"</w:t>
      </w:r>
    </w:p>
    <w:p>
      <w:r>
        <w:t xml:space="preserve">Answer : "39" </w:t>
        <w:br/>
        <w:t>}</w:t>
      </w:r>
    </w:p>
    <w:p>
      <w:r>
        <w:t>{</w:t>
        <w:br/>
        <w:t>Index 2978:</w:t>
      </w:r>
    </w:p>
    <w:p>
      <w:r>
        <w:t>Question : "John had 3 papaya . He cut up each papaya into 18 slices . How many papaya slices did John make?"</w:t>
      </w:r>
    </w:p>
    <w:p>
      <w:r>
        <w:t>Equation : " X = 18 * 3"</w:t>
      </w:r>
    </w:p>
    <w:p>
      <w:r>
        <w:t xml:space="preserve">Answer : "54" </w:t>
        <w:br/>
        <w:t>}</w:t>
      </w:r>
    </w:p>
    <w:p>
      <w:r>
        <w:t>{</w:t>
        <w:br/>
        <w:t>Index 2979:</w:t>
      </w:r>
    </w:p>
    <w:p>
      <w:r>
        <w:t>Question : "Andrea had 36 papaya . He cut up each papaya into 17 slices . How many papaya slices did Andrea make?"</w:t>
      </w:r>
    </w:p>
    <w:p>
      <w:r>
        <w:t>Equation : " X = 17 * 36"</w:t>
      </w:r>
    </w:p>
    <w:p>
      <w:r>
        <w:t xml:space="preserve">Answer : "612" </w:t>
        <w:br/>
        <w:t>}</w:t>
      </w:r>
    </w:p>
    <w:p>
      <w:r>
        <w:t>{</w:t>
        <w:br/>
        <w:t>Index 2980:</w:t>
      </w:r>
    </w:p>
    <w:p>
      <w:r>
        <w:t>Question : "Barbara had 32 lime . He cut each lime into 10 slices . How many lime slices did Barbara make?"</w:t>
      </w:r>
    </w:p>
    <w:p>
      <w:r>
        <w:t>Equation : " X = 10 * 32"</w:t>
      </w:r>
    </w:p>
    <w:p>
      <w:r>
        <w:t xml:space="preserve">Answer : "320" </w:t>
        <w:br/>
        <w:t>}</w:t>
      </w:r>
    </w:p>
    <w:p>
      <w:r>
        <w:t>{</w:t>
        <w:br/>
        <w:t>Index 2981:</w:t>
      </w:r>
    </w:p>
    <w:p>
      <w:r>
        <w:t>Question : "Ruth had 5 Book . He mince each Book into 17 slices . How many Book slices did Ruth make?"</w:t>
      </w:r>
    </w:p>
    <w:p>
      <w:r>
        <w:t>Equation : " X = 17 * 5"</w:t>
      </w:r>
    </w:p>
    <w:p>
      <w:r>
        <w:t xml:space="preserve">Answer : "85" </w:t>
        <w:br/>
        <w:t>}</w:t>
      </w:r>
    </w:p>
    <w:p>
      <w:r>
        <w:t>{</w:t>
        <w:br/>
        <w:t>Index 2982:</w:t>
      </w:r>
    </w:p>
    <w:p>
      <w:r>
        <w:t>Question : "Rodney had 35 pear . He dice each pear into 13 slices . How many pear slices did Rodney make?"</w:t>
      </w:r>
    </w:p>
    <w:p>
      <w:r>
        <w:t>Equation : " X = 13 * 35"</w:t>
      </w:r>
    </w:p>
    <w:p>
      <w:r>
        <w:t xml:space="preserve">Answer : "455" </w:t>
        <w:br/>
        <w:t>}</w:t>
      </w:r>
    </w:p>
    <w:p>
      <w:r>
        <w:t>{</w:t>
        <w:br/>
        <w:t>Index 2983:</w:t>
      </w:r>
    </w:p>
    <w:p>
      <w:r>
        <w:t>Question : "Arthur had 6 lime . He cut up each lime into 10 slices . How many lime slices did Arthur make?"</w:t>
      </w:r>
    </w:p>
    <w:p>
      <w:r>
        <w:t>Equation : " X = 10 * 6"</w:t>
      </w:r>
    </w:p>
    <w:p>
      <w:r>
        <w:t xml:space="preserve">Answer : "60" </w:t>
        <w:br/>
        <w:t>}</w:t>
      </w:r>
    </w:p>
    <w:p>
      <w:r>
        <w:t>{</w:t>
        <w:br/>
        <w:t>Index 2984:</w:t>
      </w:r>
    </w:p>
    <w:p>
      <w:r>
        <w:t>Question : "Maria had 36 apple . He chop each apple into 19 slices . How many apple slices did Maria make?"</w:t>
      </w:r>
    </w:p>
    <w:p>
      <w:r>
        <w:t>Equation : " X = 19 * 36"</w:t>
      </w:r>
    </w:p>
    <w:p>
      <w:r>
        <w:t xml:space="preserve">Answer : "684" </w:t>
        <w:br/>
        <w:t>}</w:t>
      </w:r>
    </w:p>
    <w:p>
      <w:r>
        <w:t>{</w:t>
        <w:br/>
        <w:t>Index 2985:</w:t>
      </w:r>
    </w:p>
    <w:p>
      <w:r>
        <w:t>Question : "Ronald had 47 Bread . He divide each Bread into 10 slices . How many Bread slices did Ronald make?"</w:t>
      </w:r>
    </w:p>
    <w:p>
      <w:r>
        <w:t>Equation : " X = 10 * 47"</w:t>
      </w:r>
    </w:p>
    <w:p>
      <w:r>
        <w:t xml:space="preserve">Answer : "470" </w:t>
        <w:br/>
        <w:t>}</w:t>
      </w:r>
    </w:p>
    <w:p>
      <w:r>
        <w:t>{</w:t>
        <w:br/>
        <w:t>Index 2986:</w:t>
      </w:r>
    </w:p>
    <w:p>
      <w:r>
        <w:t>Question : "Marion had 3 Banana . He cube each Banana into 10 slices . How many Banana slices did Marion make?"</w:t>
      </w:r>
    </w:p>
    <w:p>
      <w:r>
        <w:t>Equation : " X = 10 * 3"</w:t>
      </w:r>
    </w:p>
    <w:p>
      <w:r>
        <w:t xml:space="preserve">Answer : "30" </w:t>
        <w:br/>
        <w:t>}</w:t>
      </w:r>
    </w:p>
    <w:p>
      <w:r>
        <w:t>{</w:t>
        <w:br/>
        <w:t>Index 2987:</w:t>
      </w:r>
    </w:p>
    <w:p>
      <w:r>
        <w:t>Question : "Ernest had 5 apricot . He cut each apricot into 3 slices . How many apricot slices did Ernest make?"</w:t>
      </w:r>
    </w:p>
    <w:p>
      <w:r>
        <w:t>Equation : " X = 3 * 5"</w:t>
      </w:r>
    </w:p>
    <w:p>
      <w:r>
        <w:t xml:space="preserve">Answer : "15" </w:t>
        <w:br/>
        <w:t>}</w:t>
      </w:r>
    </w:p>
    <w:p>
      <w:r>
        <w:t>{</w:t>
        <w:br/>
        <w:t>Index 2988:</w:t>
      </w:r>
    </w:p>
    <w:p>
      <w:r>
        <w:t>Question : "James had 50 Doll . He hash each Doll into 5 slices . How many Doll slices did James make?"</w:t>
      </w:r>
    </w:p>
    <w:p>
      <w:r>
        <w:t>Equation : " X = 5 * 50"</w:t>
      </w:r>
    </w:p>
    <w:p>
      <w:r>
        <w:t xml:space="preserve">Answer : "250" </w:t>
        <w:br/>
        <w:t>}</w:t>
      </w:r>
    </w:p>
    <w:p>
      <w:r>
        <w:t>{</w:t>
        <w:br/>
        <w:t>Index 2989:</w:t>
      </w:r>
    </w:p>
    <w:p>
      <w:r>
        <w:t>Question : "Kendra had 10 Doll . He carve each Doll into 16 slices . How many Doll slices did Kendra make?"</w:t>
      </w:r>
    </w:p>
    <w:p>
      <w:r>
        <w:t>Equation : " X = 16 * 10"</w:t>
      </w:r>
    </w:p>
    <w:p>
      <w:r>
        <w:t xml:space="preserve">Answer : "160" </w:t>
        <w:br/>
        <w:t>}</w:t>
      </w:r>
    </w:p>
    <w:p>
      <w:r>
        <w:t>{</w:t>
        <w:br/>
        <w:t>Index 2990:</w:t>
      </w:r>
    </w:p>
    <w:p>
      <w:r>
        <w:t>Question : "Todd had 7 Book . He cube each Book into 18 slices . How many Book slices did Todd make?"</w:t>
      </w:r>
    </w:p>
    <w:p>
      <w:r>
        <w:t>Equation : " X = 18 * 7"</w:t>
      </w:r>
    </w:p>
    <w:p>
      <w:r>
        <w:t xml:space="preserve">Answer : "126" </w:t>
        <w:br/>
        <w:t>}</w:t>
      </w:r>
    </w:p>
    <w:p>
      <w:r>
        <w:t>{</w:t>
        <w:br/>
        <w:t>Index 2991:</w:t>
      </w:r>
    </w:p>
    <w:p>
      <w:r>
        <w:t>Question : "Ricky had 45 lime . He carve each lime into 13 slices . How many lime slices did Ricky make?"</w:t>
      </w:r>
    </w:p>
    <w:p>
      <w:r>
        <w:t>Equation : " X = 13 * 45"</w:t>
      </w:r>
    </w:p>
    <w:p>
      <w:r>
        <w:t xml:space="preserve">Answer : "585" </w:t>
        <w:br/>
        <w:t>}</w:t>
      </w:r>
    </w:p>
    <w:p>
      <w:r>
        <w:t>{</w:t>
        <w:br/>
        <w:t>Index 2992:</w:t>
      </w:r>
    </w:p>
    <w:p>
      <w:r>
        <w:t>Question : "Carl had 3 strawberry . He divide each strawberry into 9 slices . How many strawberry slices did Carl make?"</w:t>
      </w:r>
    </w:p>
    <w:p>
      <w:r>
        <w:t>Equation : " X = 9 * 3"</w:t>
      </w:r>
    </w:p>
    <w:p>
      <w:r>
        <w:t xml:space="preserve">Answer : "27" </w:t>
        <w:br/>
        <w:t>}</w:t>
      </w:r>
    </w:p>
    <w:p>
      <w:r>
        <w:t>{</w:t>
        <w:br/>
        <w:t>Index 2993:</w:t>
      </w:r>
    </w:p>
    <w:p>
      <w:r>
        <w:t>Question : "Louise had 41 pear . He chop each pear into 16 slices . How many pear slices did Louise make?"</w:t>
      </w:r>
    </w:p>
    <w:p>
      <w:r>
        <w:t>Equation : " X = 16 * 41"</w:t>
      </w:r>
    </w:p>
    <w:p>
      <w:r>
        <w:t xml:space="preserve">Answer : "656" </w:t>
        <w:br/>
        <w:t>}</w:t>
      </w:r>
    </w:p>
    <w:p>
      <w:r>
        <w:t>{</w:t>
        <w:br/>
        <w:t>Index 2994:</w:t>
      </w:r>
    </w:p>
    <w:p>
      <w:r>
        <w:t>Question : "Anna had 20 apple . He dice each apple into 12 slices . How many apple slices did Anna make?"</w:t>
      </w:r>
    </w:p>
    <w:p>
      <w:r>
        <w:t>Equation : " X = 12 * 20"</w:t>
      </w:r>
    </w:p>
    <w:p>
      <w:r>
        <w:t xml:space="preserve">Answer : "240" </w:t>
        <w:br/>
        <w:t>}</w:t>
      </w:r>
    </w:p>
    <w:p>
      <w:r>
        <w:t>{</w:t>
        <w:br/>
        <w:t>Index 2995:</w:t>
      </w:r>
    </w:p>
    <w:p>
      <w:r>
        <w:t>Question : "Morris had 27 watermelon . He hash each watermelon into 13 slices . How many watermelon slices did Morris make?"</w:t>
      </w:r>
    </w:p>
    <w:p>
      <w:r>
        <w:t>Equation : " X = 13 * 27"</w:t>
      </w:r>
    </w:p>
    <w:p>
      <w:r>
        <w:t xml:space="preserve">Answer : "351" </w:t>
        <w:br/>
        <w:t>}</w:t>
      </w:r>
    </w:p>
    <w:p>
      <w:r>
        <w:t>{</w:t>
        <w:br/>
        <w:t>Index 2996:</w:t>
      </w:r>
    </w:p>
    <w:p>
      <w:r>
        <w:t>Question : "Joel had 46 blueberry . He cut up each blueberry into 14 slices . How many blueberry slices did Joel make?"</w:t>
      </w:r>
    </w:p>
    <w:p>
      <w:r>
        <w:t>Equation : " X = 14 * 46"</w:t>
      </w:r>
    </w:p>
    <w:p>
      <w:r>
        <w:t xml:space="preserve">Answer : "644" </w:t>
        <w:br/>
        <w:t>}</w:t>
      </w:r>
    </w:p>
    <w:p>
      <w:r>
        <w:t>{</w:t>
        <w:br/>
        <w:t>Index 2997:</w:t>
      </w:r>
    </w:p>
    <w:p>
      <w:r>
        <w:t>Question : "Della had 40 coconut . He dice each coconut into 11 slices . How many coconut slices did Della make?"</w:t>
      </w:r>
    </w:p>
    <w:p>
      <w:r>
        <w:t>Equation : " X = 11 * 40"</w:t>
      </w:r>
    </w:p>
    <w:p>
      <w:r>
        <w:t xml:space="preserve">Answer : "440" </w:t>
        <w:br/>
        <w:t>}</w:t>
      </w:r>
    </w:p>
    <w:p>
      <w:r>
        <w:t>{</w:t>
        <w:br/>
        <w:t>Index 2998:</w:t>
      </w:r>
    </w:p>
    <w:p>
      <w:r>
        <w:t>Question : "Ricky had 18 Mango . He cut each Mango into 6 slices . How many Mango slices did Ricky make?"</w:t>
      </w:r>
    </w:p>
    <w:p>
      <w:r>
        <w:t>Equation : " X = 6 * 18"</w:t>
      </w:r>
    </w:p>
    <w:p>
      <w:r>
        <w:t xml:space="preserve">Answer : "108" </w:t>
        <w:br/>
        <w:t>}</w:t>
      </w:r>
    </w:p>
    <w:p>
      <w:r>
        <w:t>{</w:t>
        <w:br/>
        <w:t>Index 2999:</w:t>
      </w:r>
    </w:p>
    <w:p>
      <w:r>
        <w:t>Question : "Cassandra had 30 Banana . He slice each Banana into 19 slices . How many Banana slices did Cassandra make?"</w:t>
      </w:r>
    </w:p>
    <w:p>
      <w:r>
        <w:t>Equation : " X = 19 * 30"</w:t>
      </w:r>
    </w:p>
    <w:p>
      <w:r>
        <w:t xml:space="preserve">Answer : "570" 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