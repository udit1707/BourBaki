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set of MATHWORD PROBLEM</w:t>
      </w:r>
    </w:p>
    <w:p>
      <w:r>
        <w:t>{</w:t>
        <w:br/>
        <w:t>Index 0:</w:t>
      </w:r>
    </w:p>
    <w:p>
      <w:r>
        <w:t>Question : "William had some blackberry. Anna took 66 from him. Now William has 72 blackberry. How many blackberry William had initially?"</w:t>
      </w:r>
    </w:p>
    <w:p>
      <w:r>
        <w:t>Equation : " X = 72 + 66"</w:t>
      </w:r>
    </w:p>
    <w:p>
      <w:r>
        <w:t xml:space="preserve">Answer : "138" </w:t>
        <w:br/>
        <w:t>}</w:t>
      </w:r>
    </w:p>
    <w:p>
      <w:r>
        <w:t>{</w:t>
        <w:br/>
        <w:t>Index 1:</w:t>
      </w:r>
    </w:p>
    <w:p>
      <w:r>
        <w:t>Question : "Douglas had some kiwi. Berta took 43 from him. Now Douglas has 93 kiwi. How many kiwi Douglas had in the beginning?"</w:t>
      </w:r>
    </w:p>
    <w:p>
      <w:r>
        <w:t>Equation : " X = 93 + 43"</w:t>
      </w:r>
    </w:p>
    <w:p>
      <w:r>
        <w:t xml:space="preserve">Answer : "136" </w:t>
        <w:br/>
        <w:t>}</w:t>
      </w:r>
    </w:p>
    <w:p>
      <w:r>
        <w:t>{</w:t>
        <w:br/>
        <w:t>Index 2:</w:t>
      </w:r>
    </w:p>
    <w:p>
      <w:r>
        <w:t>Question : "Elaine had some papaya. Ronnie took 28 from him. Now Elaine has 86 papaya. How many papaya Elaine had initially?"</w:t>
      </w:r>
    </w:p>
    <w:p>
      <w:r>
        <w:t>Equation : " X = 86 + 28"</w:t>
      </w:r>
    </w:p>
    <w:p>
      <w:r>
        <w:t xml:space="preserve">Answer : "114" </w:t>
        <w:br/>
        <w:t>}</w:t>
      </w:r>
    </w:p>
    <w:p>
      <w:r>
        <w:t>{</w:t>
        <w:br/>
        <w:t>Index 3:</w:t>
      </w:r>
    </w:p>
    <w:p>
      <w:r>
        <w:t>Question : "Nellie had some avocado. Kimberly took 14 from him. Now Nellie has 68 avocado. How many avocado Nellie had in the beginning?"</w:t>
      </w:r>
    </w:p>
    <w:p>
      <w:r>
        <w:t>Equation : " X = 68 + 14"</w:t>
      </w:r>
    </w:p>
    <w:p>
      <w:r>
        <w:t xml:space="preserve">Answer : "82" </w:t>
        <w:br/>
        <w:t>}</w:t>
      </w:r>
    </w:p>
    <w:p>
      <w:r>
        <w:t>{</w:t>
        <w:br/>
        <w:t>Index 4:</w:t>
      </w:r>
    </w:p>
    <w:p>
      <w:r>
        <w:t>Question : "Shaun had some Book. William took 21 from him. Now Shaun has 49 Book. How many Book Shaun had to begin with?"</w:t>
      </w:r>
    </w:p>
    <w:p>
      <w:r>
        <w:t>Equation : " X = 49 + 21"</w:t>
      </w:r>
    </w:p>
    <w:p>
      <w:r>
        <w:t xml:space="preserve">Answer : "70" </w:t>
        <w:br/>
        <w:t>}</w:t>
      </w:r>
    </w:p>
    <w:p>
      <w:r>
        <w:t>{</w:t>
        <w:br/>
        <w:t>Index 5:</w:t>
      </w:r>
    </w:p>
    <w:p>
      <w:r>
        <w:t>Question : "Willie had some peach. Christine took 25 from him. Now Willie has 70 peach. How many peach Willie had at first?"</w:t>
      </w:r>
    </w:p>
    <w:p>
      <w:r>
        <w:t>Equation : " X = 70 + 25"</w:t>
      </w:r>
    </w:p>
    <w:p>
      <w:r>
        <w:t xml:space="preserve">Answer : "95" </w:t>
        <w:br/>
        <w:t>}</w:t>
      </w:r>
    </w:p>
    <w:p>
      <w:r>
        <w:t>{</w:t>
        <w:br/>
        <w:t>Index 6:</w:t>
      </w:r>
    </w:p>
    <w:p>
      <w:r>
        <w:t>Question : "Eugene had some Biscuit. Helen took 20 from him. Now Eugene has 49 Biscuit. How many Biscuit Eugene had initially?"</w:t>
      </w:r>
    </w:p>
    <w:p>
      <w:r>
        <w:t>Equation : " X = 49 + 20"</w:t>
      </w:r>
    </w:p>
    <w:p>
      <w:r>
        <w:t xml:space="preserve">Answer : "69" </w:t>
        <w:br/>
        <w:t>}</w:t>
      </w:r>
    </w:p>
    <w:p>
      <w:r>
        <w:t>{</w:t>
        <w:br/>
        <w:t>Index 7:</w:t>
      </w:r>
    </w:p>
    <w:p>
      <w:r>
        <w:t>Question : "Joseph had some Box. Byron took 13 from him. Now Joseph has 77 Box. How many Box Joseph had primitively?"</w:t>
      </w:r>
    </w:p>
    <w:p>
      <w:r>
        <w:t>Equation : " X = 77 + 13"</w:t>
      </w:r>
    </w:p>
    <w:p>
      <w:r>
        <w:t xml:space="preserve">Answer : "90" </w:t>
        <w:br/>
        <w:t>}</w:t>
      </w:r>
    </w:p>
    <w:p>
      <w:r>
        <w:t>{</w:t>
        <w:br/>
        <w:t>Index 8:</w:t>
      </w:r>
    </w:p>
    <w:p>
      <w:r>
        <w:t>Question : "Martin had some avocado. Margaret took 17 from him. Now Martin has 50 avocado. How many avocado Martin had initially?"</w:t>
      </w:r>
    </w:p>
    <w:p>
      <w:r>
        <w:t>Equation : " X = 50 + 17"</w:t>
      </w:r>
    </w:p>
    <w:p>
      <w:r>
        <w:t xml:space="preserve">Answer : "67" </w:t>
        <w:br/>
        <w:t>}</w:t>
      </w:r>
    </w:p>
    <w:p>
      <w:r>
        <w:t>{</w:t>
        <w:br/>
        <w:t>Index 9:</w:t>
      </w:r>
    </w:p>
    <w:p>
      <w:r>
        <w:t>Question : "Allan had some Press. Frank took 96 from him. Now Allan has 97 Press. How many Press Allan had incipiently?"</w:t>
      </w:r>
    </w:p>
    <w:p>
      <w:r>
        <w:t>Equation : " X = 97 + 96"</w:t>
      </w:r>
    </w:p>
    <w:p>
      <w:r>
        <w:t xml:space="preserve">Answer : "193" </w:t>
        <w:br/>
        <w:t>}</w:t>
      </w:r>
    </w:p>
    <w:p>
      <w:r>
        <w:t>{</w:t>
        <w:br/>
        <w:t>Index 10:</w:t>
      </w:r>
    </w:p>
    <w:p>
      <w:r>
        <w:t>Question : "Dorothy had some apple. Maggie took 70 from him. Now Dorothy has 99 apple. How many apple Dorothy had primitively?"</w:t>
      </w:r>
    </w:p>
    <w:p>
      <w:r>
        <w:t>Equation : " X = 99 + 70"</w:t>
      </w:r>
    </w:p>
    <w:p>
      <w:r>
        <w:t xml:space="preserve">Answer : "169" </w:t>
        <w:br/>
        <w:t>}</w:t>
      </w:r>
    </w:p>
    <w:p>
      <w:r>
        <w:t>{</w:t>
        <w:br/>
        <w:t>Index 11:</w:t>
      </w:r>
    </w:p>
    <w:p>
      <w:r>
        <w:t>Question : "Willis had some cherry. Robert took 42 from him. Now Willis has 50 cherry. How many cherry Willis had in the beginning?"</w:t>
      </w:r>
    </w:p>
    <w:p>
      <w:r>
        <w:t>Equation : " X = 50 + 42"</w:t>
      </w:r>
    </w:p>
    <w:p>
      <w:r>
        <w:t xml:space="preserve">Answer : "92" </w:t>
        <w:br/>
        <w:t>}</w:t>
      </w:r>
    </w:p>
    <w:p>
      <w:r>
        <w:t>{</w:t>
        <w:br/>
        <w:t>Index 12:</w:t>
      </w:r>
    </w:p>
    <w:p>
      <w:r>
        <w:t>Question : "Bonnie had some Box. William took 18 from him. Now Bonnie has 48 Box. How many Box Bonnie had in the beginning?"</w:t>
      </w:r>
    </w:p>
    <w:p>
      <w:r>
        <w:t>Equation : " X = 48 + 18"</w:t>
      </w:r>
    </w:p>
    <w:p>
      <w:r>
        <w:t xml:space="preserve">Answer : "66" </w:t>
        <w:br/>
        <w:t>}</w:t>
      </w:r>
    </w:p>
    <w:p>
      <w:r>
        <w:t>{</w:t>
        <w:br/>
        <w:t>Index 13:</w:t>
      </w:r>
    </w:p>
    <w:p>
      <w:r>
        <w:t>Question : "Linda had some Car. Adam took 36 from him. Now Linda has 64 Car. How many Car Linda had in the beginning?"</w:t>
      </w:r>
    </w:p>
    <w:p>
      <w:r>
        <w:t>Equation : " X = 64 + 36"</w:t>
      </w:r>
    </w:p>
    <w:p>
      <w:r>
        <w:t xml:space="preserve">Answer : "100" </w:t>
        <w:br/>
        <w:t>}</w:t>
      </w:r>
    </w:p>
    <w:p>
      <w:r>
        <w:t>{</w:t>
        <w:br/>
        <w:t>Index 14:</w:t>
      </w:r>
    </w:p>
    <w:p>
      <w:r>
        <w:t>Question : "Christopher had some lemon. Martha took 10 from him. Now Christopher has 13 lemon. How many lemon Christopher had in the beginning?"</w:t>
      </w:r>
    </w:p>
    <w:p>
      <w:r>
        <w:t>Equation : " X = 13 + 10"</w:t>
      </w:r>
    </w:p>
    <w:p>
      <w:r>
        <w:t xml:space="preserve">Answer : "23" </w:t>
        <w:br/>
        <w:t>}</w:t>
      </w:r>
    </w:p>
    <w:p>
      <w:r>
        <w:t>{</w:t>
        <w:br/>
        <w:t>Index 15:</w:t>
      </w:r>
    </w:p>
    <w:p>
      <w:r>
        <w:t>Question : "Denise had some lime. Latonya took 79 from him. Now Denise has 84 lime. How many lime Denise had primitively?"</w:t>
      </w:r>
    </w:p>
    <w:p>
      <w:r>
        <w:t>Equation : " X = 84 + 79"</w:t>
      </w:r>
    </w:p>
    <w:p>
      <w:r>
        <w:t xml:space="preserve">Answer : "163" </w:t>
        <w:br/>
        <w:t>}</w:t>
      </w:r>
    </w:p>
    <w:p>
      <w:r>
        <w:t>{</w:t>
        <w:br/>
        <w:t>Index 16:</w:t>
      </w:r>
    </w:p>
    <w:p>
      <w:r>
        <w:t>Question : "Constance had some quince. Jessica took 28 from him. Now Constance has 30 quince. How many quince Constance had at first?"</w:t>
      </w:r>
    </w:p>
    <w:p>
      <w:r>
        <w:t>Equation : " X = 30 + 28"</w:t>
      </w:r>
    </w:p>
    <w:p>
      <w:r>
        <w:t xml:space="preserve">Answer : "58" </w:t>
        <w:br/>
        <w:t>}</w:t>
      </w:r>
    </w:p>
    <w:p>
      <w:r>
        <w:t>{</w:t>
        <w:br/>
        <w:t>Index 17:</w:t>
      </w:r>
    </w:p>
    <w:p>
      <w:r>
        <w:t>Question : "Vernon had some blackberry. Luther took 35 from him. Now Vernon has 95 blackberry. How many blackberry Vernon had at first?"</w:t>
      </w:r>
    </w:p>
    <w:p>
      <w:r>
        <w:t>Equation : " X = 95 + 35"</w:t>
      </w:r>
    </w:p>
    <w:p>
      <w:r>
        <w:t xml:space="preserve">Answer : "130" </w:t>
        <w:br/>
        <w:t>}</w:t>
      </w:r>
    </w:p>
    <w:p>
      <w:r>
        <w:t>{</w:t>
        <w:br/>
        <w:t>Index 18:</w:t>
      </w:r>
    </w:p>
    <w:p>
      <w:r>
        <w:t>Question : "Raymond had some banana. Linda took 55 from him. Now Raymond has 76 banana. How many banana Raymond had earlier?"</w:t>
      </w:r>
    </w:p>
    <w:p>
      <w:r>
        <w:t>Equation : " X = 76 + 55"</w:t>
      </w:r>
    </w:p>
    <w:p>
      <w:r>
        <w:t xml:space="preserve">Answer : "131" </w:t>
        <w:br/>
        <w:t>}</w:t>
      </w:r>
    </w:p>
    <w:p>
      <w:r>
        <w:t>{</w:t>
        <w:br/>
        <w:t>Index 19:</w:t>
      </w:r>
    </w:p>
    <w:p>
      <w:r>
        <w:t>Question : "Paul had some Book. Thelma took 21 from him. Now Paul has 71 Book. How many Book Paul had to begin with?"</w:t>
      </w:r>
    </w:p>
    <w:p>
      <w:r>
        <w:t>Equation : " X = 71 + 21"</w:t>
      </w:r>
    </w:p>
    <w:p>
      <w:r>
        <w:t xml:space="preserve">Answer : "92" </w:t>
        <w:br/>
        <w:t>}</w:t>
      </w:r>
    </w:p>
    <w:p>
      <w:r>
        <w:t>{</w:t>
        <w:br/>
        <w:t>Index 20:</w:t>
      </w:r>
    </w:p>
    <w:p>
      <w:r>
        <w:t>Question : "Vanessa had some lemon. Shelly took 65 from him. Now Vanessa has 83 lemon. How many lemon Vanessa had primitively?"</w:t>
      </w:r>
    </w:p>
    <w:p>
      <w:r>
        <w:t>Equation : " X = 83 + 65"</w:t>
      </w:r>
    </w:p>
    <w:p>
      <w:r>
        <w:t xml:space="preserve">Answer : "148" </w:t>
        <w:br/>
        <w:t>}</w:t>
      </w:r>
    </w:p>
    <w:p>
      <w:r>
        <w:t>{</w:t>
        <w:br/>
        <w:t>Index 21:</w:t>
      </w:r>
    </w:p>
    <w:p>
      <w:r>
        <w:t>Question : "Jack had some pear. Jacqueline took 32 from him. Now Jack has 40 pear. How many pear Jack had in the first?"</w:t>
      </w:r>
    </w:p>
    <w:p>
      <w:r>
        <w:t>Equation : " X = 40 + 32"</w:t>
      </w:r>
    </w:p>
    <w:p>
      <w:r>
        <w:t xml:space="preserve">Answer : "72" </w:t>
        <w:br/>
        <w:t>}</w:t>
      </w:r>
    </w:p>
    <w:p>
      <w:r>
        <w:t>{</w:t>
        <w:br/>
        <w:t>Index 22:</w:t>
      </w:r>
    </w:p>
    <w:p>
      <w:r>
        <w:t>Question : "Terry had some papaya. Jonathon took 85 from him. Now Terry has 97 papaya. How many papaya Terry had in the first?"</w:t>
      </w:r>
    </w:p>
    <w:p>
      <w:r>
        <w:t>Equation : " X = 97 + 85"</w:t>
      </w:r>
    </w:p>
    <w:p>
      <w:r>
        <w:t xml:space="preserve">Answer : "182" </w:t>
        <w:br/>
        <w:t>}</w:t>
      </w:r>
    </w:p>
    <w:p>
      <w:r>
        <w:t>{</w:t>
        <w:br/>
        <w:t>Index 23:</w:t>
      </w:r>
    </w:p>
    <w:p>
      <w:r>
        <w:t>Question : "Dan had some orange. Patrick took 33 from him. Now Dan has 39 orange. How many orange Dan had primitively?"</w:t>
      </w:r>
    </w:p>
    <w:p>
      <w:r>
        <w:t>Equation : " X = 39 + 33"</w:t>
      </w:r>
    </w:p>
    <w:p>
      <w:r>
        <w:t xml:space="preserve">Answer : "72" </w:t>
        <w:br/>
        <w:t>}</w:t>
      </w:r>
    </w:p>
    <w:p>
      <w:r>
        <w:t>{</w:t>
        <w:br/>
        <w:t>Index 24:</w:t>
      </w:r>
    </w:p>
    <w:p>
      <w:r>
        <w:t>Question : "Derick had some Book. Brandon took 33 from him. Now Derick has 92 Book. How many Book Derick had earlier?"</w:t>
      </w:r>
    </w:p>
    <w:p>
      <w:r>
        <w:t>Equation : " X = 92 + 33"</w:t>
      </w:r>
    </w:p>
    <w:p>
      <w:r>
        <w:t xml:space="preserve">Answer : "125" </w:t>
        <w:br/>
        <w:t>}</w:t>
      </w:r>
    </w:p>
    <w:p>
      <w:r>
        <w:t>{</w:t>
        <w:br/>
        <w:t>Index 25:</w:t>
      </w:r>
    </w:p>
    <w:p>
      <w:r>
        <w:t>Question : "Daniel had some Car. Russell took 32 from him. Now Daniel has 63 Car. How many Car Daniel had initially?"</w:t>
      </w:r>
    </w:p>
    <w:p>
      <w:r>
        <w:t>Equation : " X = 63 + 32"</w:t>
      </w:r>
    </w:p>
    <w:p>
      <w:r>
        <w:t xml:space="preserve">Answer : "95" </w:t>
        <w:br/>
        <w:t>}</w:t>
      </w:r>
    </w:p>
    <w:p>
      <w:r>
        <w:t>{</w:t>
        <w:br/>
        <w:t>Index 26:</w:t>
      </w:r>
    </w:p>
    <w:p>
      <w:r>
        <w:t>Question : "Nancy had some mango. Sandra took 41 from him. Now Nancy has 65 mango. How many mango Nancy had in the beginning?"</w:t>
      </w:r>
    </w:p>
    <w:p>
      <w:r>
        <w:t>Equation : " X = 65 + 41"</w:t>
      </w:r>
    </w:p>
    <w:p>
      <w:r>
        <w:t xml:space="preserve">Answer : "106" </w:t>
        <w:br/>
        <w:t>}</w:t>
      </w:r>
    </w:p>
    <w:p>
      <w:r>
        <w:t>{</w:t>
        <w:br/>
        <w:t>Index 27:</w:t>
      </w:r>
    </w:p>
    <w:p>
      <w:r>
        <w:t>Question : "Shirley had some plum. Kathleen took 52 from him. Now Shirley has 76 plum. How many plum Shirley had earlier?"</w:t>
      </w:r>
    </w:p>
    <w:p>
      <w:r>
        <w:t>Equation : " X = 76 + 52"</w:t>
      </w:r>
    </w:p>
    <w:p>
      <w:r>
        <w:t xml:space="preserve">Answer : "128" </w:t>
        <w:br/>
        <w:t>}</w:t>
      </w:r>
    </w:p>
    <w:p>
      <w:r>
        <w:t>{</w:t>
        <w:br/>
        <w:t>Index 28:</w:t>
      </w:r>
    </w:p>
    <w:p>
      <w:r>
        <w:t>Question : "Orlando had some Doll. Loretta took 15 from him. Now Orlando has 33 Doll. How many Doll Orlando had in the first?"</w:t>
      </w:r>
    </w:p>
    <w:p>
      <w:r>
        <w:t>Equation : " X = 33 + 15"</w:t>
      </w:r>
    </w:p>
    <w:p>
      <w:r>
        <w:t xml:space="preserve">Answer : "48" </w:t>
        <w:br/>
        <w:t>}</w:t>
      </w:r>
    </w:p>
    <w:p>
      <w:r>
        <w:t>{</w:t>
        <w:br/>
        <w:t>Index 29:</w:t>
      </w:r>
    </w:p>
    <w:p>
      <w:r>
        <w:t>Question : "Cammie had some peach. Nicole took 70 from him. Now Cammie has 92 peach. How many peach Cammie had in the first?"</w:t>
      </w:r>
    </w:p>
    <w:p>
      <w:r>
        <w:t>Equation : " X = 92 + 70"</w:t>
      </w:r>
    </w:p>
    <w:p>
      <w:r>
        <w:t xml:space="preserve">Answer : "162" </w:t>
        <w:br/>
        <w:t>}</w:t>
      </w:r>
    </w:p>
    <w:p>
      <w:r>
        <w:t>{</w:t>
        <w:br/>
        <w:t>Index 30:</w:t>
      </w:r>
    </w:p>
    <w:p>
      <w:r>
        <w:t>Question : "Felipe had some peach. Andrew took 15 from him. Now Felipe has 44 peach. How many peach Felipe had initially?"</w:t>
      </w:r>
    </w:p>
    <w:p>
      <w:r>
        <w:t>Equation : " X = 44 + 15"</w:t>
      </w:r>
    </w:p>
    <w:p>
      <w:r>
        <w:t xml:space="preserve">Answer : "59" </w:t>
        <w:br/>
        <w:t>}</w:t>
      </w:r>
    </w:p>
    <w:p>
      <w:r>
        <w:t>{</w:t>
        <w:br/>
        <w:t>Index 31:</w:t>
      </w:r>
    </w:p>
    <w:p>
      <w:r>
        <w:t>Question : "Francis had some Watch. David took 65 from him. Now Francis has 85 Watch. How many Watch Francis had primitively?"</w:t>
      </w:r>
    </w:p>
    <w:p>
      <w:r>
        <w:t>Equation : " X = 85 + 65"</w:t>
      </w:r>
    </w:p>
    <w:p>
      <w:r>
        <w:t xml:space="preserve">Answer : "150" </w:t>
        <w:br/>
        <w:t>}</w:t>
      </w:r>
    </w:p>
    <w:p>
      <w:r>
        <w:t>{</w:t>
        <w:br/>
        <w:t>Index 32:</w:t>
      </w:r>
    </w:p>
    <w:p>
      <w:r>
        <w:t>Question : "Monique had some blueberry. Larry took 11 from him. Now Monique has 47 blueberry. How many blueberry Monique had incipiently?"</w:t>
      </w:r>
    </w:p>
    <w:p>
      <w:r>
        <w:t>Equation : " X = 47 + 11"</w:t>
      </w:r>
    </w:p>
    <w:p>
      <w:r>
        <w:t xml:space="preserve">Answer : "58" </w:t>
        <w:br/>
        <w:t>}</w:t>
      </w:r>
    </w:p>
    <w:p>
      <w:r>
        <w:t>{</w:t>
        <w:br/>
        <w:t>Index 33:</w:t>
      </w:r>
    </w:p>
    <w:p>
      <w:r>
        <w:t>Question : "Alex had some mango. June took 73 from him. Now Alex has 75 mango. How many mango Alex had in the beginning?"</w:t>
      </w:r>
    </w:p>
    <w:p>
      <w:r>
        <w:t>Equation : " X = 75 + 73"</w:t>
      </w:r>
    </w:p>
    <w:p>
      <w:r>
        <w:t xml:space="preserve">Answer : "148" </w:t>
        <w:br/>
        <w:t>}</w:t>
      </w:r>
    </w:p>
    <w:p>
      <w:r>
        <w:t>{</w:t>
        <w:br/>
        <w:t>Index 34:</w:t>
      </w:r>
    </w:p>
    <w:p>
      <w:r>
        <w:t>Question : "Andre had some lime. Angela took 50 from him. Now Andre has 85 lime. How many lime Andre had incipiently?"</w:t>
      </w:r>
    </w:p>
    <w:p>
      <w:r>
        <w:t>Equation : " X = 85 + 50"</w:t>
      </w:r>
    </w:p>
    <w:p>
      <w:r>
        <w:t xml:space="preserve">Answer : "135" </w:t>
        <w:br/>
        <w:t>}</w:t>
      </w:r>
    </w:p>
    <w:p>
      <w:r>
        <w:t>{</w:t>
        <w:br/>
        <w:t>Index 35:</w:t>
      </w:r>
    </w:p>
    <w:p>
      <w:r>
        <w:t>Question : "David had some avocado. Hunter took 43 from him. Now David has 56 avocado. How many avocado David had at first?"</w:t>
      </w:r>
    </w:p>
    <w:p>
      <w:r>
        <w:t>Equation : " X = 56 + 43"</w:t>
      </w:r>
    </w:p>
    <w:p>
      <w:r>
        <w:t xml:space="preserve">Answer : "99" </w:t>
        <w:br/>
        <w:t>}</w:t>
      </w:r>
    </w:p>
    <w:p>
      <w:r>
        <w:t>{</w:t>
        <w:br/>
        <w:t>Index 36:</w:t>
      </w:r>
    </w:p>
    <w:p>
      <w:r>
        <w:t>Question : "Gladys had some pear. Margaret took 21 from him. Now Gladys has 26 pear. How many pear Gladys had originally?"</w:t>
      </w:r>
    </w:p>
    <w:p>
      <w:r>
        <w:t>Equation : " X = 26 + 21"</w:t>
      </w:r>
    </w:p>
    <w:p>
      <w:r>
        <w:t xml:space="preserve">Answer : "47" </w:t>
        <w:br/>
        <w:t>}</w:t>
      </w:r>
    </w:p>
    <w:p>
      <w:r>
        <w:t>{</w:t>
        <w:br/>
        <w:t>Index 37:</w:t>
      </w:r>
    </w:p>
    <w:p>
      <w:r>
        <w:t>Question : "Robert had some Bread. Jerome took 45 from him. Now Robert has 79 Bread. How many Bread Robert had initially?"</w:t>
      </w:r>
    </w:p>
    <w:p>
      <w:r>
        <w:t>Equation : " X = 79 + 45"</w:t>
      </w:r>
    </w:p>
    <w:p>
      <w:r>
        <w:t xml:space="preserve">Answer : "124" </w:t>
        <w:br/>
        <w:t>}</w:t>
      </w:r>
    </w:p>
    <w:p>
      <w:r>
        <w:t>{</w:t>
        <w:br/>
        <w:t>Index 38:</w:t>
      </w:r>
    </w:p>
    <w:p>
      <w:r>
        <w:t>Question : "Margaret had some lime. William took 24 from him. Now Margaret has 65 lime. How many lime Margaret had initially?"</w:t>
      </w:r>
    </w:p>
    <w:p>
      <w:r>
        <w:t>Equation : " X = 65 + 24"</w:t>
      </w:r>
    </w:p>
    <w:p>
      <w:r>
        <w:t xml:space="preserve">Answer : "89" </w:t>
        <w:br/>
        <w:t>}</w:t>
      </w:r>
    </w:p>
    <w:p>
      <w:r>
        <w:t>{</w:t>
        <w:br/>
        <w:t>Index 39:</w:t>
      </w:r>
    </w:p>
    <w:p>
      <w:r>
        <w:t>Question : "Frank had some kiwi. Michael took 69 from him. Now Frank has 96 kiwi. How many kiwi Frank had incipiently?"</w:t>
      </w:r>
    </w:p>
    <w:p>
      <w:r>
        <w:t>Equation : " X = 96 + 69"</w:t>
      </w:r>
    </w:p>
    <w:p>
      <w:r>
        <w:t xml:space="preserve">Answer : "165" </w:t>
        <w:br/>
        <w:t>}</w:t>
      </w:r>
    </w:p>
    <w:p>
      <w:r>
        <w:t>{</w:t>
        <w:br/>
        <w:t>Index 40:</w:t>
      </w:r>
    </w:p>
    <w:p>
      <w:r>
        <w:t>Question : "Todd had some Banana. Theresa took 30 from him. Now Todd has 88 Banana. How many Banana Todd had initially?"</w:t>
      </w:r>
    </w:p>
    <w:p>
      <w:r>
        <w:t>Equation : " X = 88 + 30"</w:t>
      </w:r>
    </w:p>
    <w:p>
      <w:r>
        <w:t xml:space="preserve">Answer : "118" </w:t>
        <w:br/>
        <w:t>}</w:t>
      </w:r>
    </w:p>
    <w:p>
      <w:r>
        <w:t>{</w:t>
        <w:br/>
        <w:t>Index 41:</w:t>
      </w:r>
    </w:p>
    <w:p>
      <w:r>
        <w:t>Question : "Natalie had some papaya. Ila took 55 from him. Now Natalie has 93 papaya. How many papaya Natalie had primitively?"</w:t>
      </w:r>
    </w:p>
    <w:p>
      <w:r>
        <w:t>Equation : " X = 93 + 55"</w:t>
      </w:r>
    </w:p>
    <w:p>
      <w:r>
        <w:t xml:space="preserve">Answer : "148" </w:t>
        <w:br/>
        <w:t>}</w:t>
      </w:r>
    </w:p>
    <w:p>
      <w:r>
        <w:t>{</w:t>
        <w:br/>
        <w:t>Index 42:</w:t>
      </w:r>
    </w:p>
    <w:p>
      <w:r>
        <w:t>Question : "Nancy had some nectarine. Naomi took 47 from him. Now Nancy has 93 nectarine. How many nectarine Nancy had initially?"</w:t>
      </w:r>
    </w:p>
    <w:p>
      <w:r>
        <w:t>Equation : " X = 93 + 47"</w:t>
      </w:r>
    </w:p>
    <w:p>
      <w:r>
        <w:t xml:space="preserve">Answer : "140" </w:t>
        <w:br/>
        <w:t>}</w:t>
      </w:r>
    </w:p>
    <w:p>
      <w:r>
        <w:t>{</w:t>
        <w:br/>
        <w:t>Index 43:</w:t>
      </w:r>
    </w:p>
    <w:p>
      <w:r>
        <w:t>Question : "Jaimee had some lychee. Bryon took 15 from him. Now Jaimee has 98 lychee. How many lychee Jaimee had to begin with?"</w:t>
      </w:r>
    </w:p>
    <w:p>
      <w:r>
        <w:t>Equation : " X = 98 + 15"</w:t>
      </w:r>
    </w:p>
    <w:p>
      <w:r>
        <w:t xml:space="preserve">Answer : "113" </w:t>
        <w:br/>
        <w:t>}</w:t>
      </w:r>
    </w:p>
    <w:p>
      <w:r>
        <w:t>{</w:t>
        <w:br/>
        <w:t>Index 44:</w:t>
      </w:r>
    </w:p>
    <w:p>
      <w:r>
        <w:t>Question : "Sandra had some apricot. Margie took 48 from him. Now Sandra has 77 apricot. How many apricot Sandra had in the first?"</w:t>
      </w:r>
    </w:p>
    <w:p>
      <w:r>
        <w:t>Equation : " X = 77 + 48"</w:t>
      </w:r>
    </w:p>
    <w:p>
      <w:r>
        <w:t xml:space="preserve">Answer : "125" </w:t>
        <w:br/>
        <w:t>}</w:t>
      </w:r>
    </w:p>
    <w:p>
      <w:r>
        <w:t>{</w:t>
        <w:br/>
        <w:t>Index 45:</w:t>
      </w:r>
    </w:p>
    <w:p>
      <w:r>
        <w:t>Question : "Adrienne had some cherry. Judy took 60 from him. Now Adrienne has 71 cherry. How many cherry Adrienne had to begin with?"</w:t>
      </w:r>
    </w:p>
    <w:p>
      <w:r>
        <w:t>Equation : " X = 71 + 60"</w:t>
      </w:r>
    </w:p>
    <w:p>
      <w:r>
        <w:t xml:space="preserve">Answer : "131" </w:t>
        <w:br/>
        <w:t>}</w:t>
      </w:r>
    </w:p>
    <w:p>
      <w:r>
        <w:t>{</w:t>
        <w:br/>
        <w:t>Index 46:</w:t>
      </w:r>
    </w:p>
    <w:p>
      <w:r>
        <w:t>Question : "Louis had some lemon. Martin took 69 from him. Now Louis has 89 lemon. How many lemon Louis had in the beginning?"</w:t>
      </w:r>
    </w:p>
    <w:p>
      <w:r>
        <w:t>Equation : " X = 89 + 69"</w:t>
      </w:r>
    </w:p>
    <w:p>
      <w:r>
        <w:t xml:space="preserve">Answer : "158" </w:t>
        <w:br/>
        <w:t>}</w:t>
      </w:r>
    </w:p>
    <w:p>
      <w:r>
        <w:t>{</w:t>
        <w:br/>
        <w:t>Index 47:</w:t>
      </w:r>
    </w:p>
    <w:p>
      <w:r>
        <w:t>Question : "Walter had some apple. Toby took 17 from him. Now Walter has 91 apple. How many apple Walter had primitively?"</w:t>
      </w:r>
    </w:p>
    <w:p>
      <w:r>
        <w:t>Equation : " X = 91 + 17"</w:t>
      </w:r>
    </w:p>
    <w:p>
      <w:r>
        <w:t xml:space="preserve">Answer : "108" </w:t>
        <w:br/>
        <w:t>}</w:t>
      </w:r>
    </w:p>
    <w:p>
      <w:r>
        <w:t>{</w:t>
        <w:br/>
        <w:t>Index 48:</w:t>
      </w:r>
    </w:p>
    <w:p>
      <w:r>
        <w:t>Question : "Jack had some watermelon. Danny took 72 from him. Now Jack has 73 watermelon. How many watermelon Jack had to begin with?"</w:t>
      </w:r>
    </w:p>
    <w:p>
      <w:r>
        <w:t>Equation : " X = 73 + 72"</w:t>
      </w:r>
    </w:p>
    <w:p>
      <w:r>
        <w:t xml:space="preserve">Answer : "145" </w:t>
        <w:br/>
        <w:t>}</w:t>
      </w:r>
    </w:p>
    <w:p>
      <w:r>
        <w:t>{</w:t>
        <w:br/>
        <w:t>Index 49:</w:t>
      </w:r>
    </w:p>
    <w:p>
      <w:r>
        <w:t>Question : "Thomas had some Mango. Morgan took 13 from him. Now Thomas has 86 Mango. How many Mango Thomas had in the beginning?"</w:t>
      </w:r>
    </w:p>
    <w:p>
      <w:r>
        <w:t>Equation : " X = 86 + 13"</w:t>
      </w:r>
    </w:p>
    <w:p>
      <w:r>
        <w:t xml:space="preserve">Answer : "99" </w:t>
        <w:br/>
        <w:t>}</w:t>
      </w:r>
    </w:p>
    <w:p>
      <w:r>
        <w:t>{</w:t>
        <w:br/>
        <w:t>Index 50:</w:t>
      </w:r>
    </w:p>
    <w:p>
      <w:r>
        <w:t>Question : "Martha had some raspberry. Justin took 23 from him. Now Martha has 35 raspberry. How many raspberry Martha had in the beginning?"</w:t>
      </w:r>
    </w:p>
    <w:p>
      <w:r>
        <w:t>Equation : " X = 35 + 23"</w:t>
      </w:r>
    </w:p>
    <w:p>
      <w:r>
        <w:t xml:space="preserve">Answer : "58" </w:t>
        <w:br/>
        <w:t>}</w:t>
      </w:r>
    </w:p>
    <w:p>
      <w:r>
        <w:t>{</w:t>
        <w:br/>
        <w:t>Index 51:</w:t>
      </w:r>
    </w:p>
    <w:p>
      <w:r>
        <w:t>Question : "Ruby had some lemon. Christian took 59 from him. Now Ruby has 60 lemon. How many lemon Ruby had in the first?"</w:t>
      </w:r>
    </w:p>
    <w:p>
      <w:r>
        <w:t>Equation : " X = 60 + 59"</w:t>
      </w:r>
    </w:p>
    <w:p>
      <w:r>
        <w:t xml:space="preserve">Answer : "119" </w:t>
        <w:br/>
        <w:t>}</w:t>
      </w:r>
    </w:p>
    <w:p>
      <w:r>
        <w:t>{</w:t>
        <w:br/>
        <w:t>Index 52:</w:t>
      </w:r>
    </w:p>
    <w:p>
      <w:r>
        <w:t>Question : "Diane had some toy. Gayle took 41 from him. Now Diane has 69 toy. How many toy Diane had originally?"</w:t>
      </w:r>
    </w:p>
    <w:p>
      <w:r>
        <w:t>Equation : " X = 69 + 41"</w:t>
      </w:r>
    </w:p>
    <w:p>
      <w:r>
        <w:t xml:space="preserve">Answer : "110" </w:t>
        <w:br/>
        <w:t>}</w:t>
      </w:r>
    </w:p>
    <w:p>
      <w:r>
        <w:t>{</w:t>
        <w:br/>
        <w:t>Index 53:</w:t>
      </w:r>
    </w:p>
    <w:p>
      <w:r>
        <w:t>Question : "Justin had some fig. Corene took 34 from him. Now Justin has 95 fig. How many fig Justin had at first?"</w:t>
      </w:r>
    </w:p>
    <w:p>
      <w:r>
        <w:t>Equation : " X = 95 + 34"</w:t>
      </w:r>
    </w:p>
    <w:p>
      <w:r>
        <w:t xml:space="preserve">Answer : "129" </w:t>
        <w:br/>
        <w:t>}</w:t>
      </w:r>
    </w:p>
    <w:p>
      <w:r>
        <w:t>{</w:t>
        <w:br/>
        <w:t>Index 54:</w:t>
      </w:r>
    </w:p>
    <w:p>
      <w:r>
        <w:t>Question : "Helaine had some watermelon. Bobbie took 23 from him. Now Helaine has 55 watermelon. How many watermelon Helaine had in the first?"</w:t>
      </w:r>
    </w:p>
    <w:p>
      <w:r>
        <w:t>Equation : " X = 55 + 23"</w:t>
      </w:r>
    </w:p>
    <w:p>
      <w:r>
        <w:t xml:space="preserve">Answer : "78" </w:t>
        <w:br/>
        <w:t>}</w:t>
      </w:r>
    </w:p>
    <w:p>
      <w:r>
        <w:t>{</w:t>
        <w:br/>
        <w:t>Index 55:</w:t>
      </w:r>
    </w:p>
    <w:p>
      <w:r>
        <w:t>Question : "Craig had some Doll. Tarah took 29 from him. Now Craig has 54 Doll. How many Doll Craig had in the first?"</w:t>
      </w:r>
    </w:p>
    <w:p>
      <w:r>
        <w:t>Equation : " X = 54 + 29"</w:t>
      </w:r>
    </w:p>
    <w:p>
      <w:r>
        <w:t xml:space="preserve">Answer : "83" </w:t>
        <w:br/>
        <w:t>}</w:t>
      </w:r>
    </w:p>
    <w:p>
      <w:r>
        <w:t>{</w:t>
        <w:br/>
        <w:t>Index 56:</w:t>
      </w:r>
    </w:p>
    <w:p>
      <w:r>
        <w:t>Question : "Matthew had some Bread. David took 20 from him. Now Matthew has 64 Bread. How many Bread Matthew had at first?"</w:t>
      </w:r>
    </w:p>
    <w:p>
      <w:r>
        <w:t>Equation : " X = 64 + 20"</w:t>
      </w:r>
    </w:p>
    <w:p>
      <w:r>
        <w:t xml:space="preserve">Answer : "84" </w:t>
        <w:br/>
        <w:t>}</w:t>
      </w:r>
    </w:p>
    <w:p>
      <w:r>
        <w:t>{</w:t>
        <w:br/>
        <w:t>Index 57:</w:t>
      </w:r>
    </w:p>
    <w:p>
      <w:r>
        <w:t>Question : "Diane had some pineapple. Robert took 35 from him. Now Diane has 56 pineapple. How many pineapple Diane had in the beginning?"</w:t>
      </w:r>
    </w:p>
    <w:p>
      <w:r>
        <w:t>Equation : " X = 56 + 35"</w:t>
      </w:r>
    </w:p>
    <w:p>
      <w:r>
        <w:t xml:space="preserve">Answer : "91" </w:t>
        <w:br/>
        <w:t>}</w:t>
      </w:r>
    </w:p>
    <w:p>
      <w:r>
        <w:t>{</w:t>
        <w:br/>
        <w:t>Index 58:</w:t>
      </w:r>
    </w:p>
    <w:p>
      <w:r>
        <w:t>Question : "James had some coconut. Gladys took 44 from him. Now James has 50 coconut. How many coconut James had to begin with?"</w:t>
      </w:r>
    </w:p>
    <w:p>
      <w:r>
        <w:t>Equation : " X = 50 + 44"</w:t>
      </w:r>
    </w:p>
    <w:p>
      <w:r>
        <w:t xml:space="preserve">Answer : "94" </w:t>
        <w:br/>
        <w:t>}</w:t>
      </w:r>
    </w:p>
    <w:p>
      <w:r>
        <w:t>{</w:t>
        <w:br/>
        <w:t>Index 59:</w:t>
      </w:r>
    </w:p>
    <w:p>
      <w:r>
        <w:t>Question : "Duane had some apricot. Saul took 42 from him. Now Duane has 88 apricot. How many apricot Duane had in the first?"</w:t>
      </w:r>
    </w:p>
    <w:p>
      <w:r>
        <w:t>Equation : " X = 88 + 42"</w:t>
      </w:r>
    </w:p>
    <w:p>
      <w:r>
        <w:t xml:space="preserve">Answer : "130" </w:t>
        <w:br/>
        <w:t>}</w:t>
      </w:r>
    </w:p>
    <w:p>
      <w:r>
        <w:t>{</w:t>
        <w:br/>
        <w:t>Index 60:</w:t>
      </w:r>
    </w:p>
    <w:p>
      <w:r>
        <w:t>Question : "Linda had some avocado. Marcus took 20 from him. Now Linda has 56 avocado. How many avocado Linda had in the first?"</w:t>
      </w:r>
    </w:p>
    <w:p>
      <w:r>
        <w:t>Equation : " X = 56 + 20"</w:t>
      </w:r>
    </w:p>
    <w:p>
      <w:r>
        <w:t xml:space="preserve">Answer : "76" </w:t>
        <w:br/>
        <w:t>}</w:t>
      </w:r>
    </w:p>
    <w:p>
      <w:r>
        <w:t>{</w:t>
        <w:br/>
        <w:t>Index 61:</w:t>
      </w:r>
    </w:p>
    <w:p>
      <w:r>
        <w:t>Question : "Kenneth had some lemon. Mark took 20 from him. Now Kenneth has 94 lemon. How many lemon Kenneth had initially?"</w:t>
      </w:r>
    </w:p>
    <w:p>
      <w:r>
        <w:t>Equation : " X = 94 + 20"</w:t>
      </w:r>
    </w:p>
    <w:p>
      <w:r>
        <w:t xml:space="preserve">Answer : "114" </w:t>
        <w:br/>
        <w:t>}</w:t>
      </w:r>
    </w:p>
    <w:p>
      <w:r>
        <w:t>{</w:t>
        <w:br/>
        <w:t>Index 62:</w:t>
      </w:r>
    </w:p>
    <w:p>
      <w:r>
        <w:t>Question : "Jason had some Bread. Irene took 46 from him. Now Jason has 77 Bread. How many Bread Jason had in the first?"</w:t>
      </w:r>
    </w:p>
    <w:p>
      <w:r>
        <w:t>Equation : " X = 77 + 46"</w:t>
      </w:r>
    </w:p>
    <w:p>
      <w:r>
        <w:t xml:space="preserve">Answer : "123" </w:t>
        <w:br/>
        <w:t>}</w:t>
      </w:r>
    </w:p>
    <w:p>
      <w:r>
        <w:t>{</w:t>
        <w:br/>
        <w:t>Index 63:</w:t>
      </w:r>
    </w:p>
    <w:p>
      <w:r>
        <w:t>Question : "Richard had some lemon. Bonnie took 12 from him. Now Richard has 59 lemon. How many lemon Richard had earlier?"</w:t>
      </w:r>
    </w:p>
    <w:p>
      <w:r>
        <w:t>Equation : " X = 59 + 12"</w:t>
      </w:r>
    </w:p>
    <w:p>
      <w:r>
        <w:t xml:space="preserve">Answer : "71" </w:t>
        <w:br/>
        <w:t>}</w:t>
      </w:r>
    </w:p>
    <w:p>
      <w:r>
        <w:t>{</w:t>
        <w:br/>
        <w:t>Index 64:</w:t>
      </w:r>
    </w:p>
    <w:p>
      <w:r>
        <w:t>Question : "Estella had some Flower. Cynthia took 71 from him. Now Estella has 93 Flower. How many Flower Estella had in the beginning?"</w:t>
      </w:r>
    </w:p>
    <w:p>
      <w:r>
        <w:t>Equation : " X = 93 + 71"</w:t>
      </w:r>
    </w:p>
    <w:p>
      <w:r>
        <w:t xml:space="preserve">Answer : "164" </w:t>
        <w:br/>
        <w:t>}</w:t>
      </w:r>
    </w:p>
    <w:p>
      <w:r>
        <w:t>{</w:t>
        <w:br/>
        <w:t>Index 65:</w:t>
      </w:r>
    </w:p>
    <w:p>
      <w:r>
        <w:t>Question : "Frank had some toy. Bobbie took 29 from him. Now Frank has 74 toy. How many toy Frank had in the first?"</w:t>
      </w:r>
    </w:p>
    <w:p>
      <w:r>
        <w:t>Equation : " X = 74 + 29"</w:t>
      </w:r>
    </w:p>
    <w:p>
      <w:r>
        <w:t xml:space="preserve">Answer : "103" </w:t>
        <w:br/>
        <w:t>}</w:t>
      </w:r>
    </w:p>
    <w:p>
      <w:r>
        <w:t>{</w:t>
        <w:br/>
        <w:t>Index 66:</w:t>
      </w:r>
    </w:p>
    <w:p>
      <w:r>
        <w:t>Question : "Michael had some blueberry. Carri took 78 from him. Now Michael has 80 blueberry. How many blueberry Michael had in the first?"</w:t>
      </w:r>
    </w:p>
    <w:p>
      <w:r>
        <w:t>Equation : " X = 80 + 78"</w:t>
      </w:r>
    </w:p>
    <w:p>
      <w:r>
        <w:t xml:space="preserve">Answer : "158" </w:t>
        <w:br/>
        <w:t>}</w:t>
      </w:r>
    </w:p>
    <w:p>
      <w:r>
        <w:t>{</w:t>
        <w:br/>
        <w:t>Index 67:</w:t>
      </w:r>
    </w:p>
    <w:p>
      <w:r>
        <w:t>Question : "Donald had some Flower. John took 49 from him. Now Donald has 94 Flower. How many Flower Donald had at first?"</w:t>
      </w:r>
    </w:p>
    <w:p>
      <w:r>
        <w:t>Equation : " X = 94 + 49"</w:t>
      </w:r>
    </w:p>
    <w:p>
      <w:r>
        <w:t xml:space="preserve">Answer : "143" </w:t>
        <w:br/>
        <w:t>}</w:t>
      </w:r>
    </w:p>
    <w:p>
      <w:r>
        <w:t>{</w:t>
        <w:br/>
        <w:t>Index 68:</w:t>
      </w:r>
    </w:p>
    <w:p>
      <w:r>
        <w:t>Question : "Pamela had some lychee. Robyn took 61 from him. Now Pamela has 62 lychee. How many lychee Pamela had initially?"</w:t>
      </w:r>
    </w:p>
    <w:p>
      <w:r>
        <w:t>Equation : " X = 62 + 61"</w:t>
      </w:r>
    </w:p>
    <w:p>
      <w:r>
        <w:t xml:space="preserve">Answer : "123" </w:t>
        <w:br/>
        <w:t>}</w:t>
      </w:r>
    </w:p>
    <w:p>
      <w:r>
        <w:t>{</w:t>
        <w:br/>
        <w:t>Index 69:</w:t>
      </w:r>
    </w:p>
    <w:p>
      <w:r>
        <w:t>Question : "Michael had some avocado. Kathleen took 34 from him. Now Michael has 65 avocado. How many avocado Michael had incipiently?"</w:t>
      </w:r>
    </w:p>
    <w:p>
      <w:r>
        <w:t>Equation : " X = 65 + 34"</w:t>
      </w:r>
    </w:p>
    <w:p>
      <w:r>
        <w:t xml:space="preserve">Answer : "99" </w:t>
        <w:br/>
        <w:t>}</w:t>
      </w:r>
    </w:p>
    <w:p>
      <w:r>
        <w:t>{</w:t>
        <w:br/>
        <w:t>Index 70:</w:t>
      </w:r>
    </w:p>
    <w:p>
      <w:r>
        <w:t>Question : "Joan had some Bread. Andrea took 35 from him. Now Joan has 41 Bread. How many Bread Joan had at first?"</w:t>
      </w:r>
    </w:p>
    <w:p>
      <w:r>
        <w:t>Equation : " X = 41 + 35"</w:t>
      </w:r>
    </w:p>
    <w:p>
      <w:r>
        <w:t xml:space="preserve">Answer : "76" </w:t>
        <w:br/>
        <w:t>}</w:t>
      </w:r>
    </w:p>
    <w:p>
      <w:r>
        <w:t>{</w:t>
        <w:br/>
        <w:t>Index 71:</w:t>
      </w:r>
    </w:p>
    <w:p>
      <w:r>
        <w:t>Question : "Gregory had some Book. Donna took 33 from him. Now Gregory has 55 Book. How many Book Gregory had at first?"</w:t>
      </w:r>
    </w:p>
    <w:p>
      <w:r>
        <w:t>Equation : " X = 55 + 33"</w:t>
      </w:r>
    </w:p>
    <w:p>
      <w:r>
        <w:t xml:space="preserve">Answer : "88" </w:t>
        <w:br/>
        <w:t>}</w:t>
      </w:r>
    </w:p>
    <w:p>
      <w:r>
        <w:t>{</w:t>
        <w:br/>
        <w:t>Index 72:</w:t>
      </w:r>
    </w:p>
    <w:p>
      <w:r>
        <w:t>Question : "Cecilia had some pineapple. Elizabeth took 36 from him. Now Cecilia has 75 pineapple. How many pineapple Cecilia had to begin with?"</w:t>
      </w:r>
    </w:p>
    <w:p>
      <w:r>
        <w:t>Equation : " X = 75 + 36"</w:t>
      </w:r>
    </w:p>
    <w:p>
      <w:r>
        <w:t xml:space="preserve">Answer : "111" </w:t>
        <w:br/>
        <w:t>}</w:t>
      </w:r>
    </w:p>
    <w:p>
      <w:r>
        <w:t>{</w:t>
        <w:br/>
        <w:t>Index 73:</w:t>
      </w:r>
    </w:p>
    <w:p>
      <w:r>
        <w:t>Question : "Paul had some pineapple. Gregg took 20 from him. Now Paul has 52 pineapple. How many pineapple Paul had primitively?"</w:t>
      </w:r>
    </w:p>
    <w:p>
      <w:r>
        <w:t>Equation : " X = 52 + 20"</w:t>
      </w:r>
    </w:p>
    <w:p>
      <w:r>
        <w:t xml:space="preserve">Answer : "72" </w:t>
        <w:br/>
        <w:t>}</w:t>
      </w:r>
    </w:p>
    <w:p>
      <w:r>
        <w:t>{</w:t>
        <w:br/>
        <w:t>Index 74:</w:t>
      </w:r>
    </w:p>
    <w:p>
      <w:r>
        <w:t>Question : "Gwendolyn had some Watch. Angel took 44 from him. Now Gwendolyn has 74 Watch. How many Watch Gwendolyn had at first?"</w:t>
      </w:r>
    </w:p>
    <w:p>
      <w:r>
        <w:t>Equation : " X = 74 + 44"</w:t>
      </w:r>
    </w:p>
    <w:p>
      <w:r>
        <w:t xml:space="preserve">Answer : "118" </w:t>
        <w:br/>
        <w:t>}</w:t>
      </w:r>
    </w:p>
    <w:p>
      <w:r>
        <w:t>{</w:t>
        <w:br/>
        <w:t>Index 75:</w:t>
      </w:r>
    </w:p>
    <w:p>
      <w:r>
        <w:t>Question : "Linda had some Car. Shirley took 72 from him. Now Linda has 77 Car. How many Car Linda had in the beginning?"</w:t>
      </w:r>
    </w:p>
    <w:p>
      <w:r>
        <w:t>Equation : " X = 77 + 72"</w:t>
      </w:r>
    </w:p>
    <w:p>
      <w:r>
        <w:t xml:space="preserve">Answer : "149" </w:t>
        <w:br/>
        <w:t>}</w:t>
      </w:r>
    </w:p>
    <w:p>
      <w:r>
        <w:t>{</w:t>
        <w:br/>
        <w:t>Index 76:</w:t>
      </w:r>
    </w:p>
    <w:p>
      <w:r>
        <w:t>Question : "Carl had some cherry. Tangela took 70 from him. Now Carl has 79 cherry. How many cherry Carl had in the first?"</w:t>
      </w:r>
    </w:p>
    <w:p>
      <w:r>
        <w:t>Equation : " X = 79 + 70"</w:t>
      </w:r>
    </w:p>
    <w:p>
      <w:r>
        <w:t xml:space="preserve">Answer : "149" </w:t>
        <w:br/>
        <w:t>}</w:t>
      </w:r>
    </w:p>
    <w:p>
      <w:r>
        <w:t>{</w:t>
        <w:br/>
        <w:t>Index 77:</w:t>
      </w:r>
    </w:p>
    <w:p>
      <w:r>
        <w:t>Question : "Michael had some lychee. Mark took 10 from him. Now Michael has 46 lychee. How many lychee Michael had in the first?"</w:t>
      </w:r>
    </w:p>
    <w:p>
      <w:r>
        <w:t>Equation : " X = 46 + 10"</w:t>
      </w:r>
    </w:p>
    <w:p>
      <w:r>
        <w:t xml:space="preserve">Answer : "56" </w:t>
        <w:br/>
        <w:t>}</w:t>
      </w:r>
    </w:p>
    <w:p>
      <w:r>
        <w:t>{</w:t>
        <w:br/>
        <w:t>Index 78:</w:t>
      </w:r>
    </w:p>
    <w:p>
      <w:r>
        <w:t>Question : "Janet had some Bread. Molly took 32 from him. Now Janet has 92 Bread. How many Bread Janet had initially?"</w:t>
      </w:r>
    </w:p>
    <w:p>
      <w:r>
        <w:t>Equation : " X = 92 + 32"</w:t>
      </w:r>
    </w:p>
    <w:p>
      <w:r>
        <w:t xml:space="preserve">Answer : "124" </w:t>
        <w:br/>
        <w:t>}</w:t>
      </w:r>
    </w:p>
    <w:p>
      <w:r>
        <w:t>{</w:t>
        <w:br/>
        <w:t>Index 79:</w:t>
      </w:r>
    </w:p>
    <w:p>
      <w:r>
        <w:t>Question : "Carolyn had some Book. Anthony took 19 from him. Now Carolyn has 67 Book. How many Book Carolyn had originally?"</w:t>
      </w:r>
    </w:p>
    <w:p>
      <w:r>
        <w:t>Equation : " X = 67 + 19"</w:t>
      </w:r>
    </w:p>
    <w:p>
      <w:r>
        <w:t xml:space="preserve">Answer : "86" </w:t>
        <w:br/>
        <w:t>}</w:t>
      </w:r>
    </w:p>
    <w:p>
      <w:r>
        <w:t>{</w:t>
        <w:br/>
        <w:t>Index 80:</w:t>
      </w:r>
    </w:p>
    <w:p>
      <w:r>
        <w:t>Question : "Duane had some toy. Thomas took 25 from him. Now Duane has 84 toy. How many toy Duane had earlier?"</w:t>
      </w:r>
    </w:p>
    <w:p>
      <w:r>
        <w:t>Equation : " X = 84 + 25"</w:t>
      </w:r>
    </w:p>
    <w:p>
      <w:r>
        <w:t xml:space="preserve">Answer : "109" </w:t>
        <w:br/>
        <w:t>}</w:t>
      </w:r>
    </w:p>
    <w:p>
      <w:r>
        <w:t>{</w:t>
        <w:br/>
        <w:t>Index 81:</w:t>
      </w:r>
    </w:p>
    <w:p>
      <w:r>
        <w:t>Question : "Faye had some Beg. Irma took 76 from him. Now Faye has 91 Beg. How many Beg Faye had in the first?"</w:t>
      </w:r>
    </w:p>
    <w:p>
      <w:r>
        <w:t>Equation : " X = 91 + 76"</w:t>
      </w:r>
    </w:p>
    <w:p>
      <w:r>
        <w:t xml:space="preserve">Answer : "167" </w:t>
        <w:br/>
        <w:t>}</w:t>
      </w:r>
    </w:p>
    <w:p>
      <w:r>
        <w:t>{</w:t>
        <w:br/>
        <w:t>Index 82:</w:t>
      </w:r>
    </w:p>
    <w:p>
      <w:r>
        <w:t>Question : "Addie had some Watch. Cynthia took 65 from him. Now Addie has 91 Watch. How many Watch Addie had earlier?"</w:t>
      </w:r>
    </w:p>
    <w:p>
      <w:r>
        <w:t>Equation : " X = 91 + 65"</w:t>
      </w:r>
    </w:p>
    <w:p>
      <w:r>
        <w:t xml:space="preserve">Answer : "156" </w:t>
        <w:br/>
        <w:t>}</w:t>
      </w:r>
    </w:p>
    <w:p>
      <w:r>
        <w:t>{</w:t>
        <w:br/>
        <w:t>Index 83:</w:t>
      </w:r>
    </w:p>
    <w:p>
      <w:r>
        <w:t>Question : "Kyle had some Flower. Guillermina took 66 from him. Now Kyle has 72 Flower. How many Flower Kyle had in the beginning?"</w:t>
      </w:r>
    </w:p>
    <w:p>
      <w:r>
        <w:t>Equation : " X = 72 + 66"</w:t>
      </w:r>
    </w:p>
    <w:p>
      <w:r>
        <w:t xml:space="preserve">Answer : "138" </w:t>
        <w:br/>
        <w:t>}</w:t>
      </w:r>
    </w:p>
    <w:p>
      <w:r>
        <w:t>{</w:t>
        <w:br/>
        <w:t>Index 84:</w:t>
      </w:r>
    </w:p>
    <w:p>
      <w:r>
        <w:t>Question : "Anita had some kiwi. Timothy took 11 from him. Now Anita has 55 kiwi. How many kiwi Anita had to begin with?"</w:t>
      </w:r>
    </w:p>
    <w:p>
      <w:r>
        <w:t>Equation : " X = 55 + 11"</w:t>
      </w:r>
    </w:p>
    <w:p>
      <w:r>
        <w:t xml:space="preserve">Answer : "66" </w:t>
        <w:br/>
        <w:t>}</w:t>
      </w:r>
    </w:p>
    <w:p>
      <w:r>
        <w:t>{</w:t>
        <w:br/>
        <w:t>Index 85:</w:t>
      </w:r>
    </w:p>
    <w:p>
      <w:r>
        <w:t>Question : "Brenda had some Doll. Joel took 60 from him. Now Brenda has 82 Doll. How many Doll Brenda had incipiently?"</w:t>
      </w:r>
    </w:p>
    <w:p>
      <w:r>
        <w:t>Equation : " X = 82 + 60"</w:t>
      </w:r>
    </w:p>
    <w:p>
      <w:r>
        <w:t xml:space="preserve">Answer : "142" </w:t>
        <w:br/>
        <w:t>}</w:t>
      </w:r>
    </w:p>
    <w:p>
      <w:r>
        <w:t>{</w:t>
        <w:br/>
        <w:t>Index 86:</w:t>
      </w:r>
    </w:p>
    <w:p>
      <w:r>
        <w:t>Question : "Ramon had some pineapple. Ramona took 33 from him. Now Ramon has 48 pineapple. How many pineapple Ramon had in the beginning?"</w:t>
      </w:r>
    </w:p>
    <w:p>
      <w:r>
        <w:t>Equation : " X = 48 + 33"</w:t>
      </w:r>
    </w:p>
    <w:p>
      <w:r>
        <w:t xml:space="preserve">Answer : "81" </w:t>
        <w:br/>
        <w:t>}</w:t>
      </w:r>
    </w:p>
    <w:p>
      <w:r>
        <w:t>{</w:t>
        <w:br/>
        <w:t>Index 87:</w:t>
      </w:r>
    </w:p>
    <w:p>
      <w:r>
        <w:t>Question : "Rose had some fig. Richard took 22 from him. Now Rose has 40 fig. How many fig Rose had initially?"</w:t>
      </w:r>
    </w:p>
    <w:p>
      <w:r>
        <w:t>Equation : " X = 40 + 22"</w:t>
      </w:r>
    </w:p>
    <w:p>
      <w:r>
        <w:t xml:space="preserve">Answer : "62" </w:t>
        <w:br/>
        <w:t>}</w:t>
      </w:r>
    </w:p>
    <w:p>
      <w:r>
        <w:t>{</w:t>
        <w:br/>
        <w:t>Index 88:</w:t>
      </w:r>
    </w:p>
    <w:p>
      <w:r>
        <w:t>Question : "Jordon had some raspberry. Paul took 29 from him. Now Jordon has 68 raspberry. How many raspberry Jordon had in the first?"</w:t>
      </w:r>
    </w:p>
    <w:p>
      <w:r>
        <w:t>Equation : " X = 68 + 29"</w:t>
      </w:r>
    </w:p>
    <w:p>
      <w:r>
        <w:t xml:space="preserve">Answer : "97" </w:t>
        <w:br/>
        <w:t>}</w:t>
      </w:r>
    </w:p>
    <w:p>
      <w:r>
        <w:t>{</w:t>
        <w:br/>
        <w:t>Index 89:</w:t>
      </w:r>
    </w:p>
    <w:p>
      <w:r>
        <w:t>Question : "Nora had some orange. Deanna took 50 from him. Now Nora has 56 orange. How many orange Nora had earlier?"</w:t>
      </w:r>
    </w:p>
    <w:p>
      <w:r>
        <w:t>Equation : " X = 56 + 50"</w:t>
      </w:r>
    </w:p>
    <w:p>
      <w:r>
        <w:t xml:space="preserve">Answer : "106" </w:t>
        <w:br/>
        <w:t>}</w:t>
      </w:r>
    </w:p>
    <w:p>
      <w:r>
        <w:t>{</w:t>
        <w:br/>
        <w:t>Index 90:</w:t>
      </w:r>
    </w:p>
    <w:p>
      <w:r>
        <w:t>Question : "Otis had some coconut. Marjorie took 13 from him. Now Otis has 65 coconut. How many coconut Otis had in the first?"</w:t>
      </w:r>
    </w:p>
    <w:p>
      <w:r>
        <w:t>Equation : " X = 65 + 13"</w:t>
      </w:r>
    </w:p>
    <w:p>
      <w:r>
        <w:t xml:space="preserve">Answer : "78" </w:t>
        <w:br/>
        <w:t>}</w:t>
      </w:r>
    </w:p>
    <w:p>
      <w:r>
        <w:t>{</w:t>
        <w:br/>
        <w:t>Index 91:</w:t>
      </w:r>
    </w:p>
    <w:p>
      <w:r>
        <w:t>Question : "Marcos had some coconut. Felipe took 87 from him. Now Marcos has 94 coconut. How many coconut Marcos had incipiently?"</w:t>
      </w:r>
    </w:p>
    <w:p>
      <w:r>
        <w:t>Equation : " X = 94 + 87"</w:t>
      </w:r>
    </w:p>
    <w:p>
      <w:r>
        <w:t xml:space="preserve">Answer : "181" </w:t>
        <w:br/>
        <w:t>}</w:t>
      </w:r>
    </w:p>
    <w:p>
      <w:r>
        <w:t>{</w:t>
        <w:br/>
        <w:t>Index 92:</w:t>
      </w:r>
    </w:p>
    <w:p>
      <w:r>
        <w:t>Question : "Patricia had some watermelon. Stanley took 14 from him. Now Patricia has 17 watermelon. How many watermelon Patricia had incipiently?"</w:t>
      </w:r>
    </w:p>
    <w:p>
      <w:r>
        <w:t>Equation : " X = 17 + 14"</w:t>
      </w:r>
    </w:p>
    <w:p>
      <w:r>
        <w:t xml:space="preserve">Answer : "31" </w:t>
        <w:br/>
        <w:t>}</w:t>
      </w:r>
    </w:p>
    <w:p>
      <w:r>
        <w:t>{</w:t>
        <w:br/>
        <w:t>Index 93:</w:t>
      </w:r>
    </w:p>
    <w:p>
      <w:r>
        <w:t>Question : "Colleen had some Pen. Leslie took 27 from him. Now Colleen has 74 Pen. How many Pen Colleen had primitively?"</w:t>
      </w:r>
    </w:p>
    <w:p>
      <w:r>
        <w:t>Equation : " X = 74 + 27"</w:t>
      </w:r>
    </w:p>
    <w:p>
      <w:r>
        <w:t xml:space="preserve">Answer : "101" </w:t>
        <w:br/>
        <w:t>}</w:t>
      </w:r>
    </w:p>
    <w:p>
      <w:r>
        <w:t>{</w:t>
        <w:br/>
        <w:t>Index 94:</w:t>
      </w:r>
    </w:p>
    <w:p>
      <w:r>
        <w:t>Question : "Helen had some nectarine. Allen took 28 from him. Now Helen has 36 nectarine. How many nectarine Helen had in the beginning?"</w:t>
      </w:r>
    </w:p>
    <w:p>
      <w:r>
        <w:t>Equation : " X = 36 + 28"</w:t>
      </w:r>
    </w:p>
    <w:p>
      <w:r>
        <w:t xml:space="preserve">Answer : "64" </w:t>
        <w:br/>
        <w:t>}</w:t>
      </w:r>
    </w:p>
    <w:p>
      <w:r>
        <w:t>{</w:t>
        <w:br/>
        <w:t>Index 95:</w:t>
      </w:r>
    </w:p>
    <w:p>
      <w:r>
        <w:t>Question : "Rogelio had some banana. Agnes took 27 from him. Now Rogelio has 31 banana. How many banana Rogelio had to begin with?"</w:t>
      </w:r>
    </w:p>
    <w:p>
      <w:r>
        <w:t>Equation : " X = 31 + 27"</w:t>
      </w:r>
    </w:p>
    <w:p>
      <w:r>
        <w:t xml:space="preserve">Answer : "58" </w:t>
        <w:br/>
        <w:t>}</w:t>
      </w:r>
    </w:p>
    <w:p>
      <w:r>
        <w:t>{</w:t>
        <w:br/>
        <w:t>Index 96:</w:t>
      </w:r>
    </w:p>
    <w:p>
      <w:r>
        <w:t>Question : "Linda had some blackcurrant. Lois took 45 from him. Now Linda has 59 blackcurrant. How many blackcurrant Linda had at first?"</w:t>
      </w:r>
    </w:p>
    <w:p>
      <w:r>
        <w:t>Equation : " X = 59 + 45"</w:t>
      </w:r>
    </w:p>
    <w:p>
      <w:r>
        <w:t xml:space="preserve">Answer : "104" </w:t>
        <w:br/>
        <w:t>}</w:t>
      </w:r>
    </w:p>
    <w:p>
      <w:r>
        <w:t>{</w:t>
        <w:br/>
        <w:t>Index 97:</w:t>
      </w:r>
    </w:p>
    <w:p>
      <w:r>
        <w:t>Question : "Valerie had some Press. Allison took 29 from him. Now Valerie has 99 Press. How many Press Valerie had earlier?"</w:t>
      </w:r>
    </w:p>
    <w:p>
      <w:r>
        <w:t>Equation : " X = 99 + 29"</w:t>
      </w:r>
    </w:p>
    <w:p>
      <w:r>
        <w:t xml:space="preserve">Answer : "128" </w:t>
        <w:br/>
        <w:t>}</w:t>
      </w:r>
    </w:p>
    <w:p>
      <w:r>
        <w:t>{</w:t>
        <w:br/>
        <w:t>Index 98:</w:t>
      </w:r>
    </w:p>
    <w:p>
      <w:r>
        <w:t>Question : "Ross had some apple. Gilbert took 29 from him. Now Ross has 47 apple. How many apple Ross had to begin with?"</w:t>
      </w:r>
    </w:p>
    <w:p>
      <w:r>
        <w:t>Equation : " X = 47 + 29"</w:t>
      </w:r>
    </w:p>
    <w:p>
      <w:r>
        <w:t xml:space="preserve">Answer : "76" </w:t>
        <w:br/>
        <w:t>}</w:t>
      </w:r>
    </w:p>
    <w:p>
      <w:r>
        <w:t>{</w:t>
        <w:br/>
        <w:t>Index 99:</w:t>
      </w:r>
    </w:p>
    <w:p>
      <w:r>
        <w:t>Question : "John had some Press. Nita took 28 from him. Now John has 98 Press. How many Press John had primitively?"</w:t>
      </w:r>
    </w:p>
    <w:p>
      <w:r>
        <w:t>Equation : " X = 98 + 28"</w:t>
      </w:r>
    </w:p>
    <w:p>
      <w:r>
        <w:t xml:space="preserve">Answer : "126" </w:t>
        <w:br/>
        <w:t>}</w:t>
      </w:r>
    </w:p>
    <w:p>
      <w:r>
        <w:t>{</w:t>
        <w:br/>
        <w:t>Index 100:</w:t>
      </w:r>
    </w:p>
    <w:p>
      <w:r>
        <w:t>Question : "Vanessa had some lemon. Maria took 26 from him. Now Vanessa has 50 lemon. How many lemon Vanessa had initially?"</w:t>
      </w:r>
    </w:p>
    <w:p>
      <w:r>
        <w:t>Equation : " X = 50 + 26"</w:t>
      </w:r>
    </w:p>
    <w:p>
      <w:r>
        <w:t xml:space="preserve">Answer : "76" </w:t>
        <w:br/>
        <w:t>}</w:t>
      </w:r>
    </w:p>
    <w:p>
      <w:r>
        <w:t>{</w:t>
        <w:br/>
        <w:t>Index 101:</w:t>
      </w:r>
    </w:p>
    <w:p>
      <w:r>
        <w:t>Question : "Michael had some Box. Rusty took 25 from him. Now Michael has 80 Box. How many Box Michael had initially?"</w:t>
      </w:r>
    </w:p>
    <w:p>
      <w:r>
        <w:t>Equation : " X = 80 + 25"</w:t>
      </w:r>
    </w:p>
    <w:p>
      <w:r>
        <w:t xml:space="preserve">Answer : "105" </w:t>
        <w:br/>
        <w:t>}</w:t>
      </w:r>
    </w:p>
    <w:p>
      <w:r>
        <w:t>{</w:t>
        <w:br/>
        <w:t>Index 102:</w:t>
      </w:r>
    </w:p>
    <w:p>
      <w:r>
        <w:t>Question : "Leo had some nectarine. James took 48 from him. Now Leo has 86 nectarine. How many nectarine Leo had originally?"</w:t>
      </w:r>
    </w:p>
    <w:p>
      <w:r>
        <w:t>Equation : " X = 86 + 48"</w:t>
      </w:r>
    </w:p>
    <w:p>
      <w:r>
        <w:t xml:space="preserve">Answer : "134" </w:t>
        <w:br/>
        <w:t>}</w:t>
      </w:r>
    </w:p>
    <w:p>
      <w:r>
        <w:t>{</w:t>
        <w:br/>
        <w:t>Index 103:</w:t>
      </w:r>
    </w:p>
    <w:p>
      <w:r>
        <w:t>Question : "Sharon had some lemon. William took 39 from him. Now Sharon has 56 lemon. How many lemon Sharon had earlier?"</w:t>
      </w:r>
    </w:p>
    <w:p>
      <w:r>
        <w:t>Equation : " X = 56 + 39"</w:t>
      </w:r>
    </w:p>
    <w:p>
      <w:r>
        <w:t xml:space="preserve">Answer : "95" </w:t>
        <w:br/>
        <w:t>}</w:t>
      </w:r>
    </w:p>
    <w:p>
      <w:r>
        <w:t>{</w:t>
        <w:br/>
        <w:t>Index 104:</w:t>
      </w:r>
    </w:p>
    <w:p>
      <w:r>
        <w:t>Question : "Dwight had some apricot. Monika took 17 from him. Now Dwight has 77 apricot. How many apricot Dwight had originally?"</w:t>
      </w:r>
    </w:p>
    <w:p>
      <w:r>
        <w:t>Equation : " X = 77 + 17"</w:t>
      </w:r>
    </w:p>
    <w:p>
      <w:r>
        <w:t xml:space="preserve">Answer : "94" </w:t>
        <w:br/>
        <w:t>}</w:t>
      </w:r>
    </w:p>
    <w:p>
      <w:r>
        <w:t>{</w:t>
        <w:br/>
        <w:t>Index 105:</w:t>
      </w:r>
    </w:p>
    <w:p>
      <w:r>
        <w:t>Question : "Kevin had some blueberry. Jeanette took 47 from him. Now Kevin has 52 blueberry. How many blueberry Kevin had primitively?"</w:t>
      </w:r>
    </w:p>
    <w:p>
      <w:r>
        <w:t>Equation : " X = 52 + 47"</w:t>
      </w:r>
    </w:p>
    <w:p>
      <w:r>
        <w:t xml:space="preserve">Answer : "99" </w:t>
        <w:br/>
        <w:t>}</w:t>
      </w:r>
    </w:p>
    <w:p>
      <w:r>
        <w:t>{</w:t>
        <w:br/>
        <w:t>Index 106:</w:t>
      </w:r>
    </w:p>
    <w:p>
      <w:r>
        <w:t>Question : "Ellen had some fig. Marlon took 72 from him. Now Ellen has 76 fig. How many fig Ellen had primitively?"</w:t>
      </w:r>
    </w:p>
    <w:p>
      <w:r>
        <w:t>Equation : " X = 76 + 72"</w:t>
      </w:r>
    </w:p>
    <w:p>
      <w:r>
        <w:t xml:space="preserve">Answer : "148" </w:t>
        <w:br/>
        <w:t>}</w:t>
      </w:r>
    </w:p>
    <w:p>
      <w:r>
        <w:t>{</w:t>
        <w:br/>
        <w:t>Index 107:</w:t>
      </w:r>
    </w:p>
    <w:p>
      <w:r>
        <w:t>Question : "Rogelio had some lemon. Josephine took 76 from him. Now Rogelio has 81 lemon. How many lemon Rogelio had earlier?"</w:t>
      </w:r>
    </w:p>
    <w:p>
      <w:r>
        <w:t>Equation : " X = 81 + 76"</w:t>
      </w:r>
    </w:p>
    <w:p>
      <w:r>
        <w:t xml:space="preserve">Answer : "157" </w:t>
        <w:br/>
        <w:t>}</w:t>
      </w:r>
    </w:p>
    <w:p>
      <w:r>
        <w:t>{</w:t>
        <w:br/>
        <w:t>Index 108:</w:t>
      </w:r>
    </w:p>
    <w:p>
      <w:r>
        <w:t>Question : "Michelle had some Beg. Ruth took 10 from him. Now Michelle has 92 Beg. How many Beg Michelle had in the beginning?"</w:t>
      </w:r>
    </w:p>
    <w:p>
      <w:r>
        <w:t>Equation : " X = 92 + 10"</w:t>
      </w:r>
    </w:p>
    <w:p>
      <w:r>
        <w:t xml:space="preserve">Answer : "102" </w:t>
        <w:br/>
        <w:t>}</w:t>
      </w:r>
    </w:p>
    <w:p>
      <w:r>
        <w:t>{</w:t>
        <w:br/>
        <w:t>Index 109:</w:t>
      </w:r>
    </w:p>
    <w:p>
      <w:r>
        <w:t>Question : "Jeffrey had some Biscuit. Aurora took 53 from him. Now Jeffrey has 57 Biscuit. How many Biscuit Jeffrey had incipiently?"</w:t>
      </w:r>
    </w:p>
    <w:p>
      <w:r>
        <w:t>Equation : " X = 57 + 53"</w:t>
      </w:r>
    </w:p>
    <w:p>
      <w:r>
        <w:t xml:space="preserve">Answer : "110" </w:t>
        <w:br/>
        <w:t>}</w:t>
      </w:r>
    </w:p>
    <w:p>
      <w:r>
        <w:t>{</w:t>
        <w:br/>
        <w:t>Index 110:</w:t>
      </w:r>
    </w:p>
    <w:p>
      <w:r>
        <w:t>Question : "Daisey had some plum. Melissa took 12 from him. Now Daisey has 55 plum. How many plum Daisey had earlier?"</w:t>
      </w:r>
    </w:p>
    <w:p>
      <w:r>
        <w:t>Equation : " X = 55 + 12"</w:t>
      </w:r>
    </w:p>
    <w:p>
      <w:r>
        <w:t xml:space="preserve">Answer : "67" </w:t>
        <w:br/>
        <w:t>}</w:t>
      </w:r>
    </w:p>
    <w:p>
      <w:r>
        <w:t>{</w:t>
        <w:br/>
        <w:t>Index 111:</w:t>
      </w:r>
    </w:p>
    <w:p>
      <w:r>
        <w:t>Question : "Kurt had some watermelon. Juanita took 66 from him. Now Kurt has 94 watermelon. How many watermelon Kurt had primitively?"</w:t>
      </w:r>
    </w:p>
    <w:p>
      <w:r>
        <w:t>Equation : " X = 94 + 66"</w:t>
      </w:r>
    </w:p>
    <w:p>
      <w:r>
        <w:t xml:space="preserve">Answer : "160" </w:t>
        <w:br/>
        <w:t>}</w:t>
      </w:r>
    </w:p>
    <w:p>
      <w:r>
        <w:t>{</w:t>
        <w:br/>
        <w:t>Index 112:</w:t>
      </w:r>
    </w:p>
    <w:p>
      <w:r>
        <w:t>Question : "Margaret had some pineapple. Anna took 64 from him. Now Margaret has 66 pineapple. How many pineapple Margaret had initially?"</w:t>
      </w:r>
    </w:p>
    <w:p>
      <w:r>
        <w:t>Equation : " X = 66 + 64"</w:t>
      </w:r>
    </w:p>
    <w:p>
      <w:r>
        <w:t xml:space="preserve">Answer : "130" </w:t>
        <w:br/>
        <w:t>}</w:t>
      </w:r>
    </w:p>
    <w:p>
      <w:r>
        <w:t>{</w:t>
        <w:br/>
        <w:t>Index 113:</w:t>
      </w:r>
    </w:p>
    <w:p>
      <w:r>
        <w:t>Question : "Timothy had some lemon. George took 66 from him. Now Timothy has 68 lemon. How many lemon Timothy had to begin with?"</w:t>
      </w:r>
    </w:p>
    <w:p>
      <w:r>
        <w:t>Equation : " X = 68 + 66"</w:t>
      </w:r>
    </w:p>
    <w:p>
      <w:r>
        <w:t xml:space="preserve">Answer : "134" </w:t>
        <w:br/>
        <w:t>}</w:t>
      </w:r>
    </w:p>
    <w:p>
      <w:r>
        <w:t>{</w:t>
        <w:br/>
        <w:t>Index 114:</w:t>
      </w:r>
    </w:p>
    <w:p>
      <w:r>
        <w:t>Question : "Maynard had some toy. Many took 13 from him. Now Maynard has 28 toy. How many toy Maynard had in the beginning?"</w:t>
      </w:r>
    </w:p>
    <w:p>
      <w:r>
        <w:t>Equation : " X = 28 + 13"</w:t>
      </w:r>
    </w:p>
    <w:p>
      <w:r>
        <w:t xml:space="preserve">Answer : "41" </w:t>
        <w:br/>
        <w:t>}</w:t>
      </w:r>
    </w:p>
    <w:p>
      <w:r>
        <w:t>{</w:t>
        <w:br/>
        <w:t>Index 115:</w:t>
      </w:r>
    </w:p>
    <w:p>
      <w:r>
        <w:t>Question : "Wendell had some Pen. Andrew took 13 from him. Now Wendell has 35 Pen. How many Pen Wendell had primitively?"</w:t>
      </w:r>
    </w:p>
    <w:p>
      <w:r>
        <w:t>Equation : " X = 35 + 13"</w:t>
      </w:r>
    </w:p>
    <w:p>
      <w:r>
        <w:t xml:space="preserve">Answer : "48" </w:t>
        <w:br/>
        <w:t>}</w:t>
      </w:r>
    </w:p>
    <w:p>
      <w:r>
        <w:t>{</w:t>
        <w:br/>
        <w:t>Index 116:</w:t>
      </w:r>
    </w:p>
    <w:p>
      <w:r>
        <w:t>Question : "Leonard had some lychee. Miguel took 56 from him. Now Leonard has 61 lychee. How many lychee Leonard had incipiently?"</w:t>
      </w:r>
    </w:p>
    <w:p>
      <w:r>
        <w:t>Equation : " X = 61 + 56"</w:t>
      </w:r>
    </w:p>
    <w:p>
      <w:r>
        <w:t xml:space="preserve">Answer : "117" </w:t>
        <w:br/>
        <w:t>}</w:t>
      </w:r>
    </w:p>
    <w:p>
      <w:r>
        <w:t>{</w:t>
        <w:br/>
        <w:t>Index 117:</w:t>
      </w:r>
    </w:p>
    <w:p>
      <w:r>
        <w:t>Question : "Patricia had some lemon. Sarina took 46 from him. Now Patricia has 80 lemon. How many lemon Patricia had initially?"</w:t>
      </w:r>
    </w:p>
    <w:p>
      <w:r>
        <w:t>Equation : " X = 80 + 46"</w:t>
      </w:r>
    </w:p>
    <w:p>
      <w:r>
        <w:t xml:space="preserve">Answer : "126" </w:t>
        <w:br/>
        <w:t>}</w:t>
      </w:r>
    </w:p>
    <w:p>
      <w:r>
        <w:t>{</w:t>
        <w:br/>
        <w:t>Index 118:</w:t>
      </w:r>
    </w:p>
    <w:p>
      <w:r>
        <w:t>Question : "David had some quince. Carole took 13 from him. Now David has 95 quince. How many quince David had originally?"</w:t>
      </w:r>
    </w:p>
    <w:p>
      <w:r>
        <w:t>Equation : " X = 95 + 13"</w:t>
      </w:r>
    </w:p>
    <w:p>
      <w:r>
        <w:t xml:space="preserve">Answer : "108" </w:t>
        <w:br/>
        <w:t>}</w:t>
      </w:r>
    </w:p>
    <w:p>
      <w:r>
        <w:t>{</w:t>
        <w:br/>
        <w:t>Index 119:</w:t>
      </w:r>
    </w:p>
    <w:p>
      <w:r>
        <w:t>Question : "Luis had some peach. Vernon took 25 from him. Now Luis has 79 peach. How many peach Luis had earlier?"</w:t>
      </w:r>
    </w:p>
    <w:p>
      <w:r>
        <w:t>Equation : " X = 79 + 25"</w:t>
      </w:r>
    </w:p>
    <w:p>
      <w:r>
        <w:t xml:space="preserve">Answer : "104" </w:t>
        <w:br/>
        <w:t>}</w:t>
      </w:r>
    </w:p>
    <w:p>
      <w:r>
        <w:t>{</w:t>
        <w:br/>
        <w:t>Index 120:</w:t>
      </w:r>
    </w:p>
    <w:p>
      <w:r>
        <w:t>Question : "Frank had some Box. Michael took 14 from him. Now Frank has 39 Box. How many Box Frank had at first?"</w:t>
      </w:r>
    </w:p>
    <w:p>
      <w:r>
        <w:t>Equation : " X = 39 + 14"</w:t>
      </w:r>
    </w:p>
    <w:p>
      <w:r>
        <w:t xml:space="preserve">Answer : "53" </w:t>
        <w:br/>
        <w:t>}</w:t>
      </w:r>
    </w:p>
    <w:p>
      <w:r>
        <w:t>{</w:t>
        <w:br/>
        <w:t>Index 121:</w:t>
      </w:r>
    </w:p>
    <w:p>
      <w:r>
        <w:t>Question : "Michael had some mango. Selina took 51 from him. Now Michael has 75 mango. How many mango Michael had incipiently?"</w:t>
      </w:r>
    </w:p>
    <w:p>
      <w:r>
        <w:t>Equation : " X = 75 + 51"</w:t>
      </w:r>
    </w:p>
    <w:p>
      <w:r>
        <w:t xml:space="preserve">Answer : "126" </w:t>
        <w:br/>
        <w:t>}</w:t>
      </w:r>
    </w:p>
    <w:p>
      <w:r>
        <w:t>{</w:t>
        <w:br/>
        <w:t>Index 122:</w:t>
      </w:r>
    </w:p>
    <w:p>
      <w:r>
        <w:t>Question : "Genevie had some Watch. Jeffrey took 35 from him. Now Genevie has 68 Watch. How many Watch Genevie had incipiently?"</w:t>
      </w:r>
    </w:p>
    <w:p>
      <w:r>
        <w:t>Equation : " X = 68 + 35"</w:t>
      </w:r>
    </w:p>
    <w:p>
      <w:r>
        <w:t xml:space="preserve">Answer : "103" </w:t>
        <w:br/>
        <w:t>}</w:t>
      </w:r>
    </w:p>
    <w:p>
      <w:r>
        <w:t>{</w:t>
        <w:br/>
        <w:t>Index 123:</w:t>
      </w:r>
    </w:p>
    <w:p>
      <w:r>
        <w:t>Question : "Jose had some coconut. Alisha took 23 from him. Now Jose has 42 coconut. How many coconut Jose had in the first?"</w:t>
      </w:r>
    </w:p>
    <w:p>
      <w:r>
        <w:t>Equation : " X = 42 + 23"</w:t>
      </w:r>
    </w:p>
    <w:p>
      <w:r>
        <w:t xml:space="preserve">Answer : "65" </w:t>
        <w:br/>
        <w:t>}</w:t>
      </w:r>
    </w:p>
    <w:p>
      <w:r>
        <w:t>{</w:t>
        <w:br/>
        <w:t>Index 124:</w:t>
      </w:r>
    </w:p>
    <w:p>
      <w:r>
        <w:t>Question : "Lynette had some cherry. Adam took 23 from him. Now Lynette has 66 cherry. How many cherry Lynette had in the first?"</w:t>
      </w:r>
    </w:p>
    <w:p>
      <w:r>
        <w:t>Equation : " X = 66 + 23"</w:t>
      </w:r>
    </w:p>
    <w:p>
      <w:r>
        <w:t xml:space="preserve">Answer : "89" </w:t>
        <w:br/>
        <w:t>}</w:t>
      </w:r>
    </w:p>
    <w:p>
      <w:r>
        <w:t>{</w:t>
        <w:br/>
        <w:t>Index 125:</w:t>
      </w:r>
    </w:p>
    <w:p>
      <w:r>
        <w:t>Question : "Boyd had some cherry. Claire took 40 from him. Now Boyd has 77 cherry. How many cherry Boyd had in the beginning?"</w:t>
      </w:r>
    </w:p>
    <w:p>
      <w:r>
        <w:t>Equation : " X = 77 + 40"</w:t>
      </w:r>
    </w:p>
    <w:p>
      <w:r>
        <w:t xml:space="preserve">Answer : "117" </w:t>
        <w:br/>
        <w:t>}</w:t>
      </w:r>
    </w:p>
    <w:p>
      <w:r>
        <w:t>{</w:t>
        <w:br/>
        <w:t>Index 126:</w:t>
      </w:r>
    </w:p>
    <w:p>
      <w:r>
        <w:t>Question : "Norman had some pineapple. James took 28 from him. Now Norman has 32 pineapple. How many pineapple Norman had at first?"</w:t>
      </w:r>
    </w:p>
    <w:p>
      <w:r>
        <w:t>Equation : " X = 32 + 28"</w:t>
      </w:r>
    </w:p>
    <w:p>
      <w:r>
        <w:t xml:space="preserve">Answer : "60" </w:t>
        <w:br/>
        <w:t>}</w:t>
      </w:r>
    </w:p>
    <w:p>
      <w:r>
        <w:t>{</w:t>
        <w:br/>
        <w:t>Index 127:</w:t>
      </w:r>
    </w:p>
    <w:p>
      <w:r>
        <w:t>Question : "Edward had some avocado. Jason took 82 from him. Now Edward has 82 avocado. How many avocado Edward had primitively?"</w:t>
      </w:r>
    </w:p>
    <w:p>
      <w:r>
        <w:t>Equation : " X = 82 + 82"</w:t>
      </w:r>
    </w:p>
    <w:p>
      <w:r>
        <w:t xml:space="preserve">Answer : "164" </w:t>
        <w:br/>
        <w:t>}</w:t>
      </w:r>
    </w:p>
    <w:p>
      <w:r>
        <w:t>{</w:t>
        <w:br/>
        <w:t>Index 128:</w:t>
      </w:r>
    </w:p>
    <w:p>
      <w:r>
        <w:t>Question : "Mary had some cherry. Joan took 89 from him. Now Mary has 98 cherry. How many cherry Mary had at first?"</w:t>
      </w:r>
    </w:p>
    <w:p>
      <w:r>
        <w:t>Equation : " X = 98 + 89"</w:t>
      </w:r>
    </w:p>
    <w:p>
      <w:r>
        <w:t xml:space="preserve">Answer : "187" </w:t>
        <w:br/>
        <w:t>}</w:t>
      </w:r>
    </w:p>
    <w:p>
      <w:r>
        <w:t>{</w:t>
        <w:br/>
        <w:t>Index 129:</w:t>
      </w:r>
    </w:p>
    <w:p>
      <w:r>
        <w:t>Question : "Vanessa had some Book. Sylvia took 50 from him. Now Vanessa has 69 Book. How many Book Vanessa had primitively?"</w:t>
      </w:r>
    </w:p>
    <w:p>
      <w:r>
        <w:t>Equation : " X = 69 + 50"</w:t>
      </w:r>
    </w:p>
    <w:p>
      <w:r>
        <w:t xml:space="preserve">Answer : "119" </w:t>
        <w:br/>
        <w:t>}</w:t>
      </w:r>
    </w:p>
    <w:p>
      <w:r>
        <w:t>{</w:t>
        <w:br/>
        <w:t>Index 130:</w:t>
      </w:r>
    </w:p>
    <w:p>
      <w:r>
        <w:t>Question : "Margie had some Watch. Chris took 13 from him. Now Margie has 73 Watch. How many Watch Margie had initially?"</w:t>
      </w:r>
    </w:p>
    <w:p>
      <w:r>
        <w:t>Equation : " X = 73 + 13"</w:t>
      </w:r>
    </w:p>
    <w:p>
      <w:r>
        <w:t xml:space="preserve">Answer : "86" </w:t>
        <w:br/>
        <w:t>}</w:t>
      </w:r>
    </w:p>
    <w:p>
      <w:r>
        <w:t>{</w:t>
        <w:br/>
        <w:t>Index 131:</w:t>
      </w:r>
    </w:p>
    <w:p>
      <w:r>
        <w:t>Question : "Ronald had some Doll. James took 29 from him. Now Ronald has 39 Doll. How many Doll Ronald had primitively?"</w:t>
      </w:r>
    </w:p>
    <w:p>
      <w:r>
        <w:t>Equation : " X = 39 + 29"</w:t>
      </w:r>
    </w:p>
    <w:p>
      <w:r>
        <w:t xml:space="preserve">Answer : "68" </w:t>
        <w:br/>
        <w:t>}</w:t>
      </w:r>
    </w:p>
    <w:p>
      <w:r>
        <w:t>{</w:t>
        <w:br/>
        <w:t>Index 132:</w:t>
      </w:r>
    </w:p>
    <w:p>
      <w:r>
        <w:t>Question : "Peter had some Doll. Harold took 55 from him. Now Peter has 91 Doll. How many Doll Peter had in the beginning?"</w:t>
      </w:r>
    </w:p>
    <w:p>
      <w:r>
        <w:t>Equation : " X = 91 + 55"</w:t>
      </w:r>
    </w:p>
    <w:p>
      <w:r>
        <w:t xml:space="preserve">Answer : "146" </w:t>
        <w:br/>
        <w:t>}</w:t>
      </w:r>
    </w:p>
    <w:p>
      <w:r>
        <w:t>{</w:t>
        <w:br/>
        <w:t>Index 133:</w:t>
      </w:r>
    </w:p>
    <w:p>
      <w:r>
        <w:t>Question : "Richard had some Press. Billy took 33 from him. Now Richard has 59 Press. How many Press Richard had in the first?"</w:t>
      </w:r>
    </w:p>
    <w:p>
      <w:r>
        <w:t>Equation : " X = 59 + 33"</w:t>
      </w:r>
    </w:p>
    <w:p>
      <w:r>
        <w:t xml:space="preserve">Answer : "92" </w:t>
        <w:br/>
        <w:t>}</w:t>
      </w:r>
    </w:p>
    <w:p>
      <w:r>
        <w:t>{</w:t>
        <w:br/>
        <w:t>Index 134:</w:t>
      </w:r>
    </w:p>
    <w:p>
      <w:r>
        <w:t>Question : "Charles had some Mango. Donna took 77 from him. Now Charles has 83 Mango. How many Mango Charles had earlier?"</w:t>
      </w:r>
    </w:p>
    <w:p>
      <w:r>
        <w:t>Equation : " X = 83 + 77"</w:t>
      </w:r>
    </w:p>
    <w:p>
      <w:r>
        <w:t xml:space="preserve">Answer : "160" </w:t>
        <w:br/>
        <w:t>}</w:t>
      </w:r>
    </w:p>
    <w:p>
      <w:r>
        <w:t>{</w:t>
        <w:br/>
        <w:t>Index 135:</w:t>
      </w:r>
    </w:p>
    <w:p>
      <w:r>
        <w:t>Question : "Yvette had some nectarine. Donald took 18 from him. Now Yvette has 68 nectarine. How many nectarine Yvette had at first?"</w:t>
      </w:r>
    </w:p>
    <w:p>
      <w:r>
        <w:t>Equation : " X = 68 + 18"</w:t>
      </w:r>
    </w:p>
    <w:p>
      <w:r>
        <w:t xml:space="preserve">Answer : "86" </w:t>
        <w:br/>
        <w:t>}</w:t>
      </w:r>
    </w:p>
    <w:p>
      <w:r>
        <w:t>{</w:t>
        <w:br/>
        <w:t>Index 136:</w:t>
      </w:r>
    </w:p>
    <w:p>
      <w:r>
        <w:t>Question : "James had some Pen. Richard took 41 from him. Now James has 63 Pen. How many Pen James had originally?"</w:t>
      </w:r>
    </w:p>
    <w:p>
      <w:r>
        <w:t>Equation : " X = 63 + 41"</w:t>
      </w:r>
    </w:p>
    <w:p>
      <w:r>
        <w:t xml:space="preserve">Answer : "104" </w:t>
        <w:br/>
        <w:t>}</w:t>
      </w:r>
    </w:p>
    <w:p>
      <w:r>
        <w:t>{</w:t>
        <w:br/>
        <w:t>Index 137:</w:t>
      </w:r>
    </w:p>
    <w:p>
      <w:r>
        <w:t>Question : "Elizabeth had some Bread. Pedro took 28 from him. Now Elizabeth has 64 Bread. How many Bread Elizabeth had primitively?"</w:t>
      </w:r>
    </w:p>
    <w:p>
      <w:r>
        <w:t>Equation : " X = 64 + 28"</w:t>
      </w:r>
    </w:p>
    <w:p>
      <w:r>
        <w:t xml:space="preserve">Answer : "92" </w:t>
        <w:br/>
        <w:t>}</w:t>
      </w:r>
    </w:p>
    <w:p>
      <w:r>
        <w:t>{</w:t>
        <w:br/>
        <w:t>Index 138:</w:t>
      </w:r>
    </w:p>
    <w:p>
      <w:r>
        <w:t>Question : "Nancy had some Chocolate. Donna took 19 from him. Now Nancy has 98 Chocolate. How many Chocolate Nancy had incipiently?"</w:t>
      </w:r>
    </w:p>
    <w:p>
      <w:r>
        <w:t>Equation : " X = 98 + 19"</w:t>
      </w:r>
    </w:p>
    <w:p>
      <w:r>
        <w:t xml:space="preserve">Answer : "117" </w:t>
        <w:br/>
        <w:t>}</w:t>
      </w:r>
    </w:p>
    <w:p>
      <w:r>
        <w:t>{</w:t>
        <w:br/>
        <w:t>Index 139:</w:t>
      </w:r>
    </w:p>
    <w:p>
      <w:r>
        <w:t>Question : "Elyse had some peach. Brian took 25 from him. Now Elyse has 39 peach. How many peach Elyse had initially?"</w:t>
      </w:r>
    </w:p>
    <w:p>
      <w:r>
        <w:t>Equation : " X = 39 + 25"</w:t>
      </w:r>
    </w:p>
    <w:p>
      <w:r>
        <w:t xml:space="preserve">Answer : "64" </w:t>
        <w:br/>
        <w:t>}</w:t>
      </w:r>
    </w:p>
    <w:p>
      <w:r>
        <w:t>{</w:t>
        <w:br/>
        <w:t>Index 140:</w:t>
      </w:r>
    </w:p>
    <w:p>
      <w:r>
        <w:t>Question : "Ryan had some Pen. Silva took 36 from him. Now Ryan has 91 Pen. How many Pen Ryan had originally?"</w:t>
      </w:r>
    </w:p>
    <w:p>
      <w:r>
        <w:t>Equation : " X = 91 + 36"</w:t>
      </w:r>
    </w:p>
    <w:p>
      <w:r>
        <w:t xml:space="preserve">Answer : "127" </w:t>
        <w:br/>
        <w:t>}</w:t>
      </w:r>
    </w:p>
    <w:p>
      <w:r>
        <w:t>{</w:t>
        <w:br/>
        <w:t>Index 141:</w:t>
      </w:r>
    </w:p>
    <w:p>
      <w:r>
        <w:t>Question : "Clinton had some raspberry. Justin took 65 from him. Now Clinton has 79 raspberry. How many raspberry Clinton had originally?"</w:t>
      </w:r>
    </w:p>
    <w:p>
      <w:r>
        <w:t>Equation : " X = 79 + 65"</w:t>
      </w:r>
    </w:p>
    <w:p>
      <w:r>
        <w:t xml:space="preserve">Answer : "144" </w:t>
        <w:br/>
        <w:t>}</w:t>
      </w:r>
    </w:p>
    <w:p>
      <w:r>
        <w:t>{</w:t>
        <w:br/>
        <w:t>Index 142:</w:t>
      </w:r>
    </w:p>
    <w:p>
      <w:r>
        <w:t>Question : "Thomas had some pear. Chris took 58 from him. Now Thomas has 85 pear. How many pear Thomas had originally?"</w:t>
      </w:r>
    </w:p>
    <w:p>
      <w:r>
        <w:t>Equation : " X = 85 + 58"</w:t>
      </w:r>
    </w:p>
    <w:p>
      <w:r>
        <w:t xml:space="preserve">Answer : "143" </w:t>
        <w:br/>
        <w:t>}</w:t>
      </w:r>
    </w:p>
    <w:p>
      <w:r>
        <w:t>{</w:t>
        <w:br/>
        <w:t>Index 143:</w:t>
      </w:r>
    </w:p>
    <w:p>
      <w:r>
        <w:t>Question : "Carolyn had some Box. Carol took 15 from him. Now Carolyn has 31 Box. How many Box Carolyn had to begin with?"</w:t>
      </w:r>
    </w:p>
    <w:p>
      <w:r>
        <w:t>Equation : " X = 31 + 15"</w:t>
      </w:r>
    </w:p>
    <w:p>
      <w:r>
        <w:t xml:space="preserve">Answer : "46" </w:t>
        <w:br/>
        <w:t>}</w:t>
      </w:r>
    </w:p>
    <w:p>
      <w:r>
        <w:t>{</w:t>
        <w:br/>
        <w:t>Index 144:</w:t>
      </w:r>
    </w:p>
    <w:p>
      <w:r>
        <w:t>Question : "Hazel had some Flower. Mable took 17 from him. Now Hazel has 62 Flower. How many Flower Hazel had primitively?"</w:t>
      </w:r>
    </w:p>
    <w:p>
      <w:r>
        <w:t>Equation : " X = 62 + 17"</w:t>
      </w:r>
    </w:p>
    <w:p>
      <w:r>
        <w:t xml:space="preserve">Answer : "79" </w:t>
        <w:br/>
        <w:t>}</w:t>
      </w:r>
    </w:p>
    <w:p>
      <w:r>
        <w:t>{</w:t>
        <w:br/>
        <w:t>Index 145:</w:t>
      </w:r>
    </w:p>
    <w:p>
      <w:r>
        <w:t>Question : "John had some blackcurrant. Jenny took 15 from him. Now John has 47 blackcurrant. How many blackcurrant John had originally?"</w:t>
      </w:r>
    </w:p>
    <w:p>
      <w:r>
        <w:t>Equation : " X = 47 + 15"</w:t>
      </w:r>
    </w:p>
    <w:p>
      <w:r>
        <w:t xml:space="preserve">Answer : "62" </w:t>
        <w:br/>
        <w:t>}</w:t>
      </w:r>
    </w:p>
    <w:p>
      <w:r>
        <w:t>{</w:t>
        <w:br/>
        <w:t>Index 146:</w:t>
      </w:r>
    </w:p>
    <w:p>
      <w:r>
        <w:t>Question : "Becky had some mango. Bethany took 84 from him. Now Becky has 98 mango. How many mango Becky had at first?"</w:t>
      </w:r>
    </w:p>
    <w:p>
      <w:r>
        <w:t>Equation : " X = 98 + 84"</w:t>
      </w:r>
    </w:p>
    <w:p>
      <w:r>
        <w:t xml:space="preserve">Answer : "182" </w:t>
        <w:br/>
        <w:t>}</w:t>
      </w:r>
    </w:p>
    <w:p>
      <w:r>
        <w:t>{</w:t>
        <w:br/>
        <w:t>Index 147:</w:t>
      </w:r>
    </w:p>
    <w:p>
      <w:r>
        <w:t>Question : "Amanda had some blueberry. Irene took 51 from him. Now Amanda has 96 blueberry. How many blueberry Amanda had to begin with?"</w:t>
      </w:r>
    </w:p>
    <w:p>
      <w:r>
        <w:t>Equation : " X = 96 + 51"</w:t>
      </w:r>
    </w:p>
    <w:p>
      <w:r>
        <w:t xml:space="preserve">Answer : "147" </w:t>
        <w:br/>
        <w:t>}</w:t>
      </w:r>
    </w:p>
    <w:p>
      <w:r>
        <w:t>{</w:t>
        <w:br/>
        <w:t>Index 148:</w:t>
      </w:r>
    </w:p>
    <w:p>
      <w:r>
        <w:t>Question : "Kathryn had some lychee. Pauline took 10 from him. Now Kathryn has 28 lychee. How many lychee Kathryn had initially?"</w:t>
      </w:r>
    </w:p>
    <w:p>
      <w:r>
        <w:t>Equation : " X = 28 + 10"</w:t>
      </w:r>
    </w:p>
    <w:p>
      <w:r>
        <w:t xml:space="preserve">Answer : "38" </w:t>
        <w:br/>
        <w:t>}</w:t>
      </w:r>
    </w:p>
    <w:p>
      <w:r>
        <w:t>{</w:t>
        <w:br/>
        <w:t>Index 149:</w:t>
      </w:r>
    </w:p>
    <w:p>
      <w:r>
        <w:t>Question : "Ann had some Box. Jerry took 54 from him. Now Ann has 95 Box. How many Box Ann had incipiently?"</w:t>
      </w:r>
    </w:p>
    <w:p>
      <w:r>
        <w:t>Equation : " X = 95 + 54"</w:t>
      </w:r>
    </w:p>
    <w:p>
      <w:r>
        <w:t xml:space="preserve">Answer : "149" </w:t>
        <w:br/>
        <w:t>}</w:t>
      </w:r>
    </w:p>
    <w:p>
      <w:r>
        <w:t>{</w:t>
        <w:br/>
        <w:t>Index 150:</w:t>
      </w:r>
    </w:p>
    <w:p>
      <w:r>
        <w:t>Question : "Tina had some Chocolate. Debra took 53 from him. Now Tina has 55 Chocolate. How many Chocolate Tina had in the first?"</w:t>
      </w:r>
    </w:p>
    <w:p>
      <w:r>
        <w:t>Equation : " X = 55 + 53"</w:t>
      </w:r>
    </w:p>
    <w:p>
      <w:r>
        <w:t xml:space="preserve">Answer : "108" </w:t>
        <w:br/>
        <w:t>}</w:t>
      </w:r>
    </w:p>
    <w:p>
      <w:r>
        <w:t>{</w:t>
        <w:br/>
        <w:t>Index 151:</w:t>
      </w:r>
    </w:p>
    <w:p>
      <w:r>
        <w:t>Question : "Lea had some blackberry. Charlotte took 42 from him. Now Lea has 42 blackberry. How many blackberry Lea had in the first?"</w:t>
      </w:r>
    </w:p>
    <w:p>
      <w:r>
        <w:t>Equation : " X = 42 + 42"</w:t>
      </w:r>
    </w:p>
    <w:p>
      <w:r>
        <w:t xml:space="preserve">Answer : "84" </w:t>
        <w:br/>
        <w:t>}</w:t>
      </w:r>
    </w:p>
    <w:p>
      <w:r>
        <w:t>{</w:t>
        <w:br/>
        <w:t>Index 152:</w:t>
      </w:r>
    </w:p>
    <w:p>
      <w:r>
        <w:t>Question : "Marie had some lime. Manuel took 57 from him. Now Marie has 96 lime. How many lime Marie had at first?"</w:t>
      </w:r>
    </w:p>
    <w:p>
      <w:r>
        <w:t>Equation : " X = 96 + 57"</w:t>
      </w:r>
    </w:p>
    <w:p>
      <w:r>
        <w:t xml:space="preserve">Answer : "153" </w:t>
        <w:br/>
        <w:t>}</w:t>
      </w:r>
    </w:p>
    <w:p>
      <w:r>
        <w:t>{</w:t>
        <w:br/>
        <w:t>Index 153:</w:t>
      </w:r>
    </w:p>
    <w:p>
      <w:r>
        <w:t>Question : "Renaldo had some Bread. Jennifer took 46 from him. Now Renaldo has 90 Bread. How many Bread Renaldo had at first?"</w:t>
      </w:r>
    </w:p>
    <w:p>
      <w:r>
        <w:t>Equation : " X = 90 + 46"</w:t>
      </w:r>
    </w:p>
    <w:p>
      <w:r>
        <w:t xml:space="preserve">Answer : "136" </w:t>
        <w:br/>
        <w:t>}</w:t>
      </w:r>
    </w:p>
    <w:p>
      <w:r>
        <w:t>{</w:t>
        <w:br/>
        <w:t>Index 154:</w:t>
      </w:r>
    </w:p>
    <w:p>
      <w:r>
        <w:t>Question : "Kenneth had some quince. Carol took 46 from him. Now Kenneth has 73 quince. How many quince Kenneth had incipiently?"</w:t>
      </w:r>
    </w:p>
    <w:p>
      <w:r>
        <w:t>Equation : " X = 73 + 46"</w:t>
      </w:r>
    </w:p>
    <w:p>
      <w:r>
        <w:t xml:space="preserve">Answer : "119" </w:t>
        <w:br/>
        <w:t>}</w:t>
      </w:r>
    </w:p>
    <w:p>
      <w:r>
        <w:t>{</w:t>
        <w:br/>
        <w:t>Index 155:</w:t>
      </w:r>
    </w:p>
    <w:p>
      <w:r>
        <w:t>Question : "Charlie had some watermelon. Betty took 27 from him. Now Charlie has 48 watermelon. How many watermelon Charlie had initially?"</w:t>
      </w:r>
    </w:p>
    <w:p>
      <w:r>
        <w:t>Equation : " X = 48 + 27"</w:t>
      </w:r>
    </w:p>
    <w:p>
      <w:r>
        <w:t xml:space="preserve">Answer : "75" </w:t>
        <w:br/>
        <w:t>}</w:t>
      </w:r>
    </w:p>
    <w:p>
      <w:r>
        <w:t>{</w:t>
        <w:br/>
        <w:t>Index 156:</w:t>
      </w:r>
    </w:p>
    <w:p>
      <w:r>
        <w:t>Question : "Maurice had some Box. Walter took 67 from him. Now Maurice has 83 Box. How many Box Maurice had primitively?"</w:t>
      </w:r>
    </w:p>
    <w:p>
      <w:r>
        <w:t>Equation : " X = 83 + 67"</w:t>
      </w:r>
    </w:p>
    <w:p>
      <w:r>
        <w:t xml:space="preserve">Answer : "150" </w:t>
        <w:br/>
        <w:t>}</w:t>
      </w:r>
    </w:p>
    <w:p>
      <w:r>
        <w:t>{</w:t>
        <w:br/>
        <w:t>Index 157:</w:t>
      </w:r>
    </w:p>
    <w:p>
      <w:r>
        <w:t>Question : "Hugh had some strawberry. Steven took 12 from him. Now Hugh has 87 strawberry. How many strawberry Hugh had incipiently?"</w:t>
      </w:r>
    </w:p>
    <w:p>
      <w:r>
        <w:t>Equation : " X = 87 + 12"</w:t>
      </w:r>
    </w:p>
    <w:p>
      <w:r>
        <w:t xml:space="preserve">Answer : "99" </w:t>
        <w:br/>
        <w:t>}</w:t>
      </w:r>
    </w:p>
    <w:p>
      <w:r>
        <w:t>{</w:t>
        <w:br/>
        <w:t>Index 158:</w:t>
      </w:r>
    </w:p>
    <w:p>
      <w:r>
        <w:t>Question : "Ivy had some watermelon. Becky took 11 from him. Now Ivy has 34 watermelon. How many watermelon Ivy had originally?"</w:t>
      </w:r>
    </w:p>
    <w:p>
      <w:r>
        <w:t>Equation : " X = 34 + 11"</w:t>
      </w:r>
    </w:p>
    <w:p>
      <w:r>
        <w:t xml:space="preserve">Answer : "45" </w:t>
        <w:br/>
        <w:t>}</w:t>
      </w:r>
    </w:p>
    <w:p>
      <w:r>
        <w:t>{</w:t>
        <w:br/>
        <w:t>Index 159:</w:t>
      </w:r>
    </w:p>
    <w:p>
      <w:r>
        <w:t>Question : "James had some Chocolate. Linda took 61 from him. Now James has 89 Chocolate. How many Chocolate James had at first?"</w:t>
      </w:r>
    </w:p>
    <w:p>
      <w:r>
        <w:t>Equation : " X = 89 + 61"</w:t>
      </w:r>
    </w:p>
    <w:p>
      <w:r>
        <w:t xml:space="preserve">Answer : "150" </w:t>
        <w:br/>
        <w:t>}</w:t>
      </w:r>
    </w:p>
    <w:p>
      <w:r>
        <w:t>{</w:t>
        <w:br/>
        <w:t>Index 160:</w:t>
      </w:r>
    </w:p>
    <w:p>
      <w:r>
        <w:t>Question : "Tracy had some plum. Dorothy took 52 from him. Now Tracy has 79 plum. How many plum Tracy had to begin with?"</w:t>
      </w:r>
    </w:p>
    <w:p>
      <w:r>
        <w:t>Equation : " X = 79 + 52"</w:t>
      </w:r>
    </w:p>
    <w:p>
      <w:r>
        <w:t xml:space="preserve">Answer : "131" </w:t>
        <w:br/>
        <w:t>}</w:t>
      </w:r>
    </w:p>
    <w:p>
      <w:r>
        <w:t>{</w:t>
        <w:br/>
        <w:t>Index 161:</w:t>
      </w:r>
    </w:p>
    <w:p>
      <w:r>
        <w:t>Question : "Domenica had some strawberry. Dalton took 33 from him. Now Domenica has 47 strawberry. How many strawberry Domenica had in the beginning?"</w:t>
      </w:r>
    </w:p>
    <w:p>
      <w:r>
        <w:t>Equation : " X = 47 + 33"</w:t>
      </w:r>
    </w:p>
    <w:p>
      <w:r>
        <w:t xml:space="preserve">Answer : "80" </w:t>
        <w:br/>
        <w:t>}</w:t>
      </w:r>
    </w:p>
    <w:p>
      <w:r>
        <w:t>{</w:t>
        <w:br/>
        <w:t>Index 162:</w:t>
      </w:r>
    </w:p>
    <w:p>
      <w:r>
        <w:t>Question : "Curtis had some lemon. Carl took 29 from him. Now Curtis has 77 lemon. How many lemon Curtis had to begin with?"</w:t>
      </w:r>
    </w:p>
    <w:p>
      <w:r>
        <w:t>Equation : " X = 77 + 29"</w:t>
      </w:r>
    </w:p>
    <w:p>
      <w:r>
        <w:t xml:space="preserve">Answer : "106" </w:t>
        <w:br/>
        <w:t>}</w:t>
      </w:r>
    </w:p>
    <w:p>
      <w:r>
        <w:t>{</w:t>
        <w:br/>
        <w:t>Index 163:</w:t>
      </w:r>
    </w:p>
    <w:p>
      <w:r>
        <w:t>Question : "Frank had some peach. Andrew took 13 from him. Now Frank has 63 peach. How many peach Frank had to begin with?"</w:t>
      </w:r>
    </w:p>
    <w:p>
      <w:r>
        <w:t>Equation : " X = 63 + 13"</w:t>
      </w:r>
    </w:p>
    <w:p>
      <w:r>
        <w:t xml:space="preserve">Answer : "76" </w:t>
        <w:br/>
        <w:t>}</w:t>
      </w:r>
    </w:p>
    <w:p>
      <w:r>
        <w:t>{</w:t>
        <w:br/>
        <w:t>Index 164:</w:t>
      </w:r>
    </w:p>
    <w:p>
      <w:r>
        <w:t>Question : "Sharon had some plum. Abigail took 84 from him. Now Sharon has 87 plum. How many plum Sharon had primitively?"</w:t>
      </w:r>
    </w:p>
    <w:p>
      <w:r>
        <w:t>Equation : " X = 87 + 84"</w:t>
      </w:r>
    </w:p>
    <w:p>
      <w:r>
        <w:t xml:space="preserve">Answer : "171" </w:t>
        <w:br/>
        <w:t>}</w:t>
      </w:r>
    </w:p>
    <w:p>
      <w:r>
        <w:t>{</w:t>
        <w:br/>
        <w:t>Index 165:</w:t>
      </w:r>
    </w:p>
    <w:p>
      <w:r>
        <w:t>Question : "Robert had some pineapple. Heidi took 19 from him. Now Robert has 60 pineapple. How many pineapple Robert had originally?"</w:t>
      </w:r>
    </w:p>
    <w:p>
      <w:r>
        <w:t>Equation : " X = 60 + 19"</w:t>
      </w:r>
    </w:p>
    <w:p>
      <w:r>
        <w:t xml:space="preserve">Answer : "79" </w:t>
        <w:br/>
        <w:t>}</w:t>
      </w:r>
    </w:p>
    <w:p>
      <w:r>
        <w:t>{</w:t>
        <w:br/>
        <w:t>Index 166:</w:t>
      </w:r>
    </w:p>
    <w:p>
      <w:r>
        <w:t>Question : "Serafina had some raspberry. Donna took 47 from him. Now Serafina has 64 raspberry. How many raspberry Serafina had initially?"</w:t>
      </w:r>
    </w:p>
    <w:p>
      <w:r>
        <w:t>Equation : " X = 64 + 47"</w:t>
      </w:r>
    </w:p>
    <w:p>
      <w:r>
        <w:t xml:space="preserve">Answer : "111" </w:t>
        <w:br/>
        <w:t>}</w:t>
      </w:r>
    </w:p>
    <w:p>
      <w:r>
        <w:t>{</w:t>
        <w:br/>
        <w:t>Index 167:</w:t>
      </w:r>
    </w:p>
    <w:p>
      <w:r>
        <w:t>Question : "Myron had some pear. Naomi took 16 from him. Now Myron has 55 pear. How many pear Myron had incipiently?"</w:t>
      </w:r>
    </w:p>
    <w:p>
      <w:r>
        <w:t>Equation : " X = 55 + 16"</w:t>
      </w:r>
    </w:p>
    <w:p>
      <w:r>
        <w:t xml:space="preserve">Answer : "71" </w:t>
        <w:br/>
        <w:t>}</w:t>
      </w:r>
    </w:p>
    <w:p>
      <w:r>
        <w:t>{</w:t>
        <w:br/>
        <w:t>Index 168:</w:t>
      </w:r>
    </w:p>
    <w:p>
      <w:r>
        <w:t>Question : "Gabriel had some lemon. Yolanda took 59 from him. Now Gabriel has 71 lemon. How many lemon Gabriel had primitively?"</w:t>
      </w:r>
    </w:p>
    <w:p>
      <w:r>
        <w:t>Equation : " X = 71 + 59"</w:t>
      </w:r>
    </w:p>
    <w:p>
      <w:r>
        <w:t xml:space="preserve">Answer : "130" </w:t>
        <w:br/>
        <w:t>}</w:t>
      </w:r>
    </w:p>
    <w:p>
      <w:r>
        <w:t>{</w:t>
        <w:br/>
        <w:t>Index 169:</w:t>
      </w:r>
    </w:p>
    <w:p>
      <w:r>
        <w:t>Question : "Bobby had some Mango. Michelle took 25 from him. Now Bobby has 41 Mango. How many Mango Bobby had incipiently?"</w:t>
      </w:r>
    </w:p>
    <w:p>
      <w:r>
        <w:t>Equation : " X = 41 + 25"</w:t>
      </w:r>
    </w:p>
    <w:p>
      <w:r>
        <w:t xml:space="preserve">Answer : "66" </w:t>
        <w:br/>
        <w:t>}</w:t>
      </w:r>
    </w:p>
    <w:p>
      <w:r>
        <w:t>{</w:t>
        <w:br/>
        <w:t>Index 170:</w:t>
      </w:r>
    </w:p>
    <w:p>
      <w:r>
        <w:t>Question : "Amy had some pear. Travis took 69 from him. Now Amy has 95 pear. How many pear Amy had to begin with?"</w:t>
      </w:r>
    </w:p>
    <w:p>
      <w:r>
        <w:t>Equation : " X = 95 + 69"</w:t>
      </w:r>
    </w:p>
    <w:p>
      <w:r>
        <w:t xml:space="preserve">Answer : "164" </w:t>
        <w:br/>
        <w:t>}</w:t>
      </w:r>
    </w:p>
    <w:p>
      <w:r>
        <w:t>{</w:t>
        <w:br/>
        <w:t>Index 171:</w:t>
      </w:r>
    </w:p>
    <w:p>
      <w:r>
        <w:t>Question : "Wai had some Pen. Florene took 92 from him. Now Wai has 98 Pen. How many Pen Wai had initially?"</w:t>
      </w:r>
    </w:p>
    <w:p>
      <w:r>
        <w:t>Equation : " X = 98 + 92"</w:t>
      </w:r>
    </w:p>
    <w:p>
      <w:r>
        <w:t xml:space="preserve">Answer : "190" </w:t>
        <w:br/>
        <w:t>}</w:t>
      </w:r>
    </w:p>
    <w:p>
      <w:r>
        <w:t>{</w:t>
        <w:br/>
        <w:t>Index 172:</w:t>
      </w:r>
    </w:p>
    <w:p>
      <w:r>
        <w:t>Question : "Diane had some coconut. Howard took 27 from him. Now Diane has 28 coconut. How many coconut Diane had in the first?"</w:t>
      </w:r>
    </w:p>
    <w:p>
      <w:r>
        <w:t>Equation : " X = 28 + 27"</w:t>
      </w:r>
    </w:p>
    <w:p>
      <w:r>
        <w:t xml:space="preserve">Answer : "55" </w:t>
        <w:br/>
        <w:t>}</w:t>
      </w:r>
    </w:p>
    <w:p>
      <w:r>
        <w:t>{</w:t>
        <w:br/>
        <w:t>Index 173:</w:t>
      </w:r>
    </w:p>
    <w:p>
      <w:r>
        <w:t>Question : "Paul had some blueberry. Minnie took 75 from him. Now Paul has 98 blueberry. How many blueberry Paul had initially?"</w:t>
      </w:r>
    </w:p>
    <w:p>
      <w:r>
        <w:t>Equation : " X = 98 + 75"</w:t>
      </w:r>
    </w:p>
    <w:p>
      <w:r>
        <w:t xml:space="preserve">Answer : "173" </w:t>
        <w:br/>
        <w:t>}</w:t>
      </w:r>
    </w:p>
    <w:p>
      <w:r>
        <w:t>{</w:t>
        <w:br/>
        <w:t>Index 174:</w:t>
      </w:r>
    </w:p>
    <w:p>
      <w:r>
        <w:t>Question : "Jenny had some Book. Michelle took 78 from him. Now Jenny has 89 Book. How many Book Jenny had initially?"</w:t>
      </w:r>
    </w:p>
    <w:p>
      <w:r>
        <w:t>Equation : " X = 89 + 78"</w:t>
      </w:r>
    </w:p>
    <w:p>
      <w:r>
        <w:t xml:space="preserve">Answer : "167" </w:t>
        <w:br/>
        <w:t>}</w:t>
      </w:r>
    </w:p>
    <w:p>
      <w:r>
        <w:t>{</w:t>
        <w:br/>
        <w:t>Index 175:</w:t>
      </w:r>
    </w:p>
    <w:p>
      <w:r>
        <w:t>Question : "Barbara had some lime. Bert took 45 from him. Now Barbara has 70 lime. How many lime Barbara had earlier?"</w:t>
      </w:r>
    </w:p>
    <w:p>
      <w:r>
        <w:t>Equation : " X = 70 + 45"</w:t>
      </w:r>
    </w:p>
    <w:p>
      <w:r>
        <w:t xml:space="preserve">Answer : "115" </w:t>
        <w:br/>
        <w:t>}</w:t>
      </w:r>
    </w:p>
    <w:p>
      <w:r>
        <w:t>{</w:t>
        <w:br/>
        <w:t>Index 176:</w:t>
      </w:r>
    </w:p>
    <w:p>
      <w:r>
        <w:t>Question : "Ronald had some Watch. Richard took 41 from him. Now Ronald has 77 Watch. How many Watch Ronald had incipiently?"</w:t>
      </w:r>
    </w:p>
    <w:p>
      <w:r>
        <w:t>Equation : " X = 77 + 41"</w:t>
      </w:r>
    </w:p>
    <w:p>
      <w:r>
        <w:t xml:space="preserve">Answer : "118" </w:t>
        <w:br/>
        <w:t>}</w:t>
      </w:r>
    </w:p>
    <w:p>
      <w:r>
        <w:t>{</w:t>
        <w:br/>
        <w:t>Index 177:</w:t>
      </w:r>
    </w:p>
    <w:p>
      <w:r>
        <w:t>Question : "Don had some strawberry. Brian took 41 from him. Now Don has 43 strawberry. How many strawberry Don had incipiently?"</w:t>
      </w:r>
    </w:p>
    <w:p>
      <w:r>
        <w:t>Equation : " X = 43 + 41"</w:t>
      </w:r>
    </w:p>
    <w:p>
      <w:r>
        <w:t xml:space="preserve">Answer : "84" </w:t>
        <w:br/>
        <w:t>}</w:t>
      </w:r>
    </w:p>
    <w:p>
      <w:r>
        <w:t>{</w:t>
        <w:br/>
        <w:t>Index 178:</w:t>
      </w:r>
    </w:p>
    <w:p>
      <w:r>
        <w:t>Question : "Joanne had some Bread. Emilia took 19 from him. Now Joanne has 29 Bread. How many Bread Joanne had at first?"</w:t>
      </w:r>
    </w:p>
    <w:p>
      <w:r>
        <w:t>Equation : " X = 29 + 19"</w:t>
      </w:r>
    </w:p>
    <w:p>
      <w:r>
        <w:t xml:space="preserve">Answer : "48" </w:t>
        <w:br/>
        <w:t>}</w:t>
      </w:r>
    </w:p>
    <w:p>
      <w:r>
        <w:t>{</w:t>
        <w:br/>
        <w:t>Index 179:</w:t>
      </w:r>
    </w:p>
    <w:p>
      <w:r>
        <w:t>Question : "Andrea had some Pen. Maudie took 13 from him. Now Andrea has 56 Pen. How many Pen Andrea had incipiently?"</w:t>
      </w:r>
    </w:p>
    <w:p>
      <w:r>
        <w:t>Equation : " X = 56 + 13"</w:t>
      </w:r>
    </w:p>
    <w:p>
      <w:r>
        <w:t xml:space="preserve">Answer : "69" </w:t>
        <w:br/>
        <w:t>}</w:t>
      </w:r>
    </w:p>
    <w:p>
      <w:r>
        <w:t>{</w:t>
        <w:br/>
        <w:t>Index 180:</w:t>
      </w:r>
    </w:p>
    <w:p>
      <w:r>
        <w:t>Question : "Charles had some orange. Melisa took 77 from him. Now Charles has 94 orange. How many orange Charles had in the first?"</w:t>
      </w:r>
    </w:p>
    <w:p>
      <w:r>
        <w:t>Equation : " X = 94 + 77"</w:t>
      </w:r>
    </w:p>
    <w:p>
      <w:r>
        <w:t xml:space="preserve">Answer : "171" </w:t>
        <w:br/>
        <w:t>}</w:t>
      </w:r>
    </w:p>
    <w:p>
      <w:r>
        <w:t>{</w:t>
        <w:br/>
        <w:t>Index 181:</w:t>
      </w:r>
    </w:p>
    <w:p>
      <w:r>
        <w:t>Question : "John had some blueberry. Stephen took 50 from him. Now John has 55 blueberry. How many blueberry John had incipiently?"</w:t>
      </w:r>
    </w:p>
    <w:p>
      <w:r>
        <w:t>Equation : " X = 55 + 50"</w:t>
      </w:r>
    </w:p>
    <w:p>
      <w:r>
        <w:t xml:space="preserve">Answer : "105" </w:t>
        <w:br/>
        <w:t>}</w:t>
      </w:r>
    </w:p>
    <w:p>
      <w:r>
        <w:t>{</w:t>
        <w:br/>
        <w:t>Index 182:</w:t>
      </w:r>
    </w:p>
    <w:p>
      <w:r>
        <w:t>Question : "Marvin had some Chocolate. Theodore took 21 from him. Now Marvin has 58 Chocolate. How many Chocolate Marvin had primitively?"</w:t>
      </w:r>
    </w:p>
    <w:p>
      <w:r>
        <w:t>Equation : " X = 58 + 21"</w:t>
      </w:r>
    </w:p>
    <w:p>
      <w:r>
        <w:t xml:space="preserve">Answer : "79" </w:t>
        <w:br/>
        <w:t>}</w:t>
      </w:r>
    </w:p>
    <w:p>
      <w:r>
        <w:t>{</w:t>
        <w:br/>
        <w:t>Index 183:</w:t>
      </w:r>
    </w:p>
    <w:p>
      <w:r>
        <w:t>Question : "Stephen had some lychee. Paris took 27 from him. Now Stephen has 66 lychee. How many lychee Stephen had initially?"</w:t>
      </w:r>
    </w:p>
    <w:p>
      <w:r>
        <w:t>Equation : " X = 66 + 27"</w:t>
      </w:r>
    </w:p>
    <w:p>
      <w:r>
        <w:t xml:space="preserve">Answer : "93" </w:t>
        <w:br/>
        <w:t>}</w:t>
      </w:r>
    </w:p>
    <w:p>
      <w:r>
        <w:t>{</w:t>
        <w:br/>
        <w:t>Index 184:</w:t>
      </w:r>
    </w:p>
    <w:p>
      <w:r>
        <w:t>Question : "Walter had some Mango. Marian took 12 from him. Now Walter has 63 Mango. How many Mango Walter had in the beginning?"</w:t>
      </w:r>
    </w:p>
    <w:p>
      <w:r>
        <w:t>Equation : " X = 63 + 12"</w:t>
      </w:r>
    </w:p>
    <w:p>
      <w:r>
        <w:t xml:space="preserve">Answer : "75" </w:t>
        <w:br/>
        <w:t>}</w:t>
      </w:r>
    </w:p>
    <w:p>
      <w:r>
        <w:t>{</w:t>
        <w:br/>
        <w:t>Index 185:</w:t>
      </w:r>
    </w:p>
    <w:p>
      <w:r>
        <w:t>Question : "Don had some apple. Dawn took 77 from him. Now Don has 93 apple. How many apple Don had at first?"</w:t>
      </w:r>
    </w:p>
    <w:p>
      <w:r>
        <w:t>Equation : " X = 93 + 77"</w:t>
      </w:r>
    </w:p>
    <w:p>
      <w:r>
        <w:t xml:space="preserve">Answer : "170" </w:t>
        <w:br/>
        <w:t>}</w:t>
      </w:r>
    </w:p>
    <w:p>
      <w:r>
        <w:t>{</w:t>
        <w:br/>
        <w:t>Index 186:</w:t>
      </w:r>
    </w:p>
    <w:p>
      <w:r>
        <w:t>Question : "Hye had some Biscuit. Francis took 36 from him. Now Hye has 65 Biscuit. How many Biscuit Hye had at first?"</w:t>
      </w:r>
    </w:p>
    <w:p>
      <w:r>
        <w:t>Equation : " X = 65 + 36"</w:t>
      </w:r>
    </w:p>
    <w:p>
      <w:r>
        <w:t xml:space="preserve">Answer : "101" </w:t>
        <w:br/>
        <w:t>}</w:t>
      </w:r>
    </w:p>
    <w:p>
      <w:r>
        <w:t>{</w:t>
        <w:br/>
        <w:t>Index 187:</w:t>
      </w:r>
    </w:p>
    <w:p>
      <w:r>
        <w:t>Question : "Arthur had some blackberry. George took 74 from him. Now Arthur has 80 blackberry. How many blackberry Arthur had initially?"</w:t>
      </w:r>
    </w:p>
    <w:p>
      <w:r>
        <w:t>Equation : " X = 80 + 74"</w:t>
      </w:r>
    </w:p>
    <w:p>
      <w:r>
        <w:t xml:space="preserve">Answer : "154" </w:t>
        <w:br/>
        <w:t>}</w:t>
      </w:r>
    </w:p>
    <w:p>
      <w:r>
        <w:t>{</w:t>
        <w:br/>
        <w:t>Index 188:</w:t>
      </w:r>
    </w:p>
    <w:p>
      <w:r>
        <w:t>Question : "Betty had some Chocolate. Wade took 39 from him. Now Betty has 75 Chocolate. How many Chocolate Betty had in the beginning?"</w:t>
      </w:r>
    </w:p>
    <w:p>
      <w:r>
        <w:t>Equation : " X = 75 + 39"</w:t>
      </w:r>
    </w:p>
    <w:p>
      <w:r>
        <w:t xml:space="preserve">Answer : "114" </w:t>
        <w:br/>
        <w:t>}</w:t>
      </w:r>
    </w:p>
    <w:p>
      <w:r>
        <w:t>{</w:t>
        <w:br/>
        <w:t>Index 189:</w:t>
      </w:r>
    </w:p>
    <w:p>
      <w:r>
        <w:t>Question : "Alicia had some lemon. Krista took 36 from him. Now Alicia has 85 lemon. How many lemon Alicia had in the beginning?"</w:t>
      </w:r>
    </w:p>
    <w:p>
      <w:r>
        <w:t>Equation : " X = 85 + 36"</w:t>
      </w:r>
    </w:p>
    <w:p>
      <w:r>
        <w:t xml:space="preserve">Answer : "121" </w:t>
        <w:br/>
        <w:t>}</w:t>
      </w:r>
    </w:p>
    <w:p>
      <w:r>
        <w:t>{</w:t>
        <w:br/>
        <w:t>Index 190:</w:t>
      </w:r>
    </w:p>
    <w:p>
      <w:r>
        <w:t>Question : "Beverly had some Bread. Christine took 50 from him. Now Beverly has 61 Bread. How many Bread Beverly had to begin with?"</w:t>
      </w:r>
    </w:p>
    <w:p>
      <w:r>
        <w:t>Equation : " X = 61 + 50"</w:t>
      </w:r>
    </w:p>
    <w:p>
      <w:r>
        <w:t xml:space="preserve">Answer : "111" </w:t>
        <w:br/>
        <w:t>}</w:t>
      </w:r>
    </w:p>
    <w:p>
      <w:r>
        <w:t>{</w:t>
        <w:br/>
        <w:t>Index 191:</w:t>
      </w:r>
    </w:p>
    <w:p>
      <w:r>
        <w:t>Question : "Kevin had some plum. Donald took 59 from him. Now Kevin has 82 plum. How many plum Kevin had in the first?"</w:t>
      </w:r>
    </w:p>
    <w:p>
      <w:r>
        <w:t>Equation : " X = 82 + 59"</w:t>
      </w:r>
    </w:p>
    <w:p>
      <w:r>
        <w:t xml:space="preserve">Answer : "141" </w:t>
        <w:br/>
        <w:t>}</w:t>
      </w:r>
    </w:p>
    <w:p>
      <w:r>
        <w:t>{</w:t>
        <w:br/>
        <w:t>Index 192:</w:t>
      </w:r>
    </w:p>
    <w:p>
      <w:r>
        <w:t>Question : "Martha had some banana. Leta took 10 from him. Now Martha has 96 banana. How many banana Martha had earlier?"</w:t>
      </w:r>
    </w:p>
    <w:p>
      <w:r>
        <w:t>Equation : " X = 96 + 10"</w:t>
      </w:r>
    </w:p>
    <w:p>
      <w:r>
        <w:t xml:space="preserve">Answer : "106" </w:t>
        <w:br/>
        <w:t>}</w:t>
      </w:r>
    </w:p>
    <w:p>
      <w:r>
        <w:t>{</w:t>
        <w:br/>
        <w:t>Index 193:</w:t>
      </w:r>
    </w:p>
    <w:p>
      <w:r>
        <w:t>Question : "Jean had some Pen. Megan took 34 from him. Now Jean has 43 Pen. How many Pen Jean had to begin with?"</w:t>
      </w:r>
    </w:p>
    <w:p>
      <w:r>
        <w:t>Equation : " X = 43 + 34"</w:t>
      </w:r>
    </w:p>
    <w:p>
      <w:r>
        <w:t xml:space="preserve">Answer : "77" </w:t>
        <w:br/>
        <w:t>}</w:t>
      </w:r>
    </w:p>
    <w:p>
      <w:r>
        <w:t>{</w:t>
        <w:br/>
        <w:t>Index 194:</w:t>
      </w:r>
    </w:p>
    <w:p>
      <w:r>
        <w:t>Question : "Robert had some watermelon. William took 13 from him. Now Robert has 85 watermelon. How many watermelon Robert had primitively?"</w:t>
      </w:r>
    </w:p>
    <w:p>
      <w:r>
        <w:t>Equation : " X = 85 + 13"</w:t>
      </w:r>
    </w:p>
    <w:p>
      <w:r>
        <w:t xml:space="preserve">Answer : "98" </w:t>
        <w:br/>
        <w:t>}</w:t>
      </w:r>
    </w:p>
    <w:p>
      <w:r>
        <w:t>{</w:t>
        <w:br/>
        <w:t>Index 195:</w:t>
      </w:r>
    </w:p>
    <w:p>
      <w:r>
        <w:t>Question : "Audrey had some fig. Jose took 29 from him. Now Audrey has 74 fig. How many fig Audrey had to begin with?"</w:t>
      </w:r>
    </w:p>
    <w:p>
      <w:r>
        <w:t>Equation : " X = 74 + 29"</w:t>
      </w:r>
    </w:p>
    <w:p>
      <w:r>
        <w:t xml:space="preserve">Answer : "103" </w:t>
        <w:br/>
        <w:t>}</w:t>
      </w:r>
    </w:p>
    <w:p>
      <w:r>
        <w:t>{</w:t>
        <w:br/>
        <w:t>Index 196:</w:t>
      </w:r>
    </w:p>
    <w:p>
      <w:r>
        <w:t>Question : "Sharon had some pear. Christopher took 65 from him. Now Sharon has 85 pear. How many pear Sharon had in the first?"</w:t>
      </w:r>
    </w:p>
    <w:p>
      <w:r>
        <w:t>Equation : " X = 85 + 65"</w:t>
      </w:r>
    </w:p>
    <w:p>
      <w:r>
        <w:t xml:space="preserve">Answer : "150" </w:t>
        <w:br/>
        <w:t>}</w:t>
      </w:r>
    </w:p>
    <w:p>
      <w:r>
        <w:t>{</w:t>
        <w:br/>
        <w:t>Index 197:</w:t>
      </w:r>
    </w:p>
    <w:p>
      <w:r>
        <w:t>Question : "Larry had some lime. Kelly took 29 from him. Now Larry has 63 lime. How many lime Larry had primitively?"</w:t>
      </w:r>
    </w:p>
    <w:p>
      <w:r>
        <w:t>Equation : " X = 63 + 29"</w:t>
      </w:r>
    </w:p>
    <w:p>
      <w:r>
        <w:t xml:space="preserve">Answer : "92" </w:t>
        <w:br/>
        <w:t>}</w:t>
      </w:r>
    </w:p>
    <w:p>
      <w:r>
        <w:t>{</w:t>
        <w:br/>
        <w:t>Index 198:</w:t>
      </w:r>
    </w:p>
    <w:p>
      <w:r>
        <w:t>Question : "Richard had some Bread. Larry took 41 from him. Now Richard has 48 Bread. How many Bread Richard had at first?"</w:t>
      </w:r>
    </w:p>
    <w:p>
      <w:r>
        <w:t>Equation : " X = 48 + 41"</w:t>
      </w:r>
    </w:p>
    <w:p>
      <w:r>
        <w:t xml:space="preserve">Answer : "89" </w:t>
        <w:br/>
        <w:t>}</w:t>
      </w:r>
    </w:p>
    <w:p>
      <w:r>
        <w:t>{</w:t>
        <w:br/>
        <w:t>Index 199:</w:t>
      </w:r>
    </w:p>
    <w:p>
      <w:r>
        <w:t>Question : "Celeste had some Watch. Thomas took 58 from him. Now Celeste has 95 Watch. How many Watch Celeste had in the first?"</w:t>
      </w:r>
    </w:p>
    <w:p>
      <w:r>
        <w:t>Equation : " X = 95 + 58"</w:t>
      </w:r>
    </w:p>
    <w:p>
      <w:r>
        <w:t xml:space="preserve">Answer : "153" </w:t>
        <w:br/>
        <w:t>}</w:t>
      </w:r>
    </w:p>
    <w:p>
      <w:r>
        <w:t>{</w:t>
        <w:br/>
        <w:t>Index 200:</w:t>
      </w:r>
    </w:p>
    <w:p>
      <w:r>
        <w:t>Question : "Claude had some plum. Kirk took 36 from him. Now Claude has 52 plum. How many plum Claude had earlier?"</w:t>
      </w:r>
    </w:p>
    <w:p>
      <w:r>
        <w:t>Equation : " X = 52 + 36"</w:t>
      </w:r>
    </w:p>
    <w:p>
      <w:r>
        <w:t xml:space="preserve">Answer : "88" </w:t>
        <w:br/>
        <w:t>}</w:t>
      </w:r>
    </w:p>
    <w:p>
      <w:r>
        <w:t>{</w:t>
        <w:br/>
        <w:t>Index 201:</w:t>
      </w:r>
    </w:p>
    <w:p>
      <w:r>
        <w:t>Question : "Wanda had some peach. Randolph took 90 from him. Now Wanda has 99 peach. How many peach Wanda had initially?"</w:t>
      </w:r>
    </w:p>
    <w:p>
      <w:r>
        <w:t>Equation : " X = 99 + 90"</w:t>
      </w:r>
    </w:p>
    <w:p>
      <w:r>
        <w:t xml:space="preserve">Answer : "189" </w:t>
        <w:br/>
        <w:t>}</w:t>
      </w:r>
    </w:p>
    <w:p>
      <w:r>
        <w:t>{</w:t>
        <w:br/>
        <w:t>Index 202:</w:t>
      </w:r>
    </w:p>
    <w:p>
      <w:r>
        <w:t>Question : "Megan had some fig. Michelle took 46 from him. Now Megan has 87 fig. How many fig Megan had incipiently?"</w:t>
      </w:r>
    </w:p>
    <w:p>
      <w:r>
        <w:t>Equation : " X = 87 + 46"</w:t>
      </w:r>
    </w:p>
    <w:p>
      <w:r>
        <w:t xml:space="preserve">Answer : "133" </w:t>
        <w:br/>
        <w:t>}</w:t>
      </w:r>
    </w:p>
    <w:p>
      <w:r>
        <w:t>{</w:t>
        <w:br/>
        <w:t>Index 203:</w:t>
      </w:r>
    </w:p>
    <w:p>
      <w:r>
        <w:t>Question : "Keisha had some Car. Matthew took 14 from him. Now Keisha has 53 Car. How many Car Keisha had initially?"</w:t>
      </w:r>
    </w:p>
    <w:p>
      <w:r>
        <w:t>Equation : " X = 53 + 14"</w:t>
      </w:r>
    </w:p>
    <w:p>
      <w:r>
        <w:t xml:space="preserve">Answer : "67" </w:t>
        <w:br/>
        <w:t>}</w:t>
      </w:r>
    </w:p>
    <w:p>
      <w:r>
        <w:t>{</w:t>
        <w:br/>
        <w:t>Index 204:</w:t>
      </w:r>
    </w:p>
    <w:p>
      <w:r>
        <w:t>Question : "Wesley had some Doll. Julie took 32 from him. Now Wesley has 60 Doll. How many Doll Wesley had primitively?"</w:t>
      </w:r>
    </w:p>
    <w:p>
      <w:r>
        <w:t>Equation : " X = 60 + 32"</w:t>
      </w:r>
    </w:p>
    <w:p>
      <w:r>
        <w:t xml:space="preserve">Answer : "92" </w:t>
        <w:br/>
        <w:t>}</w:t>
      </w:r>
    </w:p>
    <w:p>
      <w:r>
        <w:t>{</w:t>
        <w:br/>
        <w:t>Index 205:</w:t>
      </w:r>
    </w:p>
    <w:p>
      <w:r>
        <w:t>Question : "Juan had some Biscuit. Cleo took 38 from him. Now Juan has 89 Biscuit. How many Biscuit Juan had in the first?"</w:t>
      </w:r>
    </w:p>
    <w:p>
      <w:r>
        <w:t>Equation : " X = 89 + 38"</w:t>
      </w:r>
    </w:p>
    <w:p>
      <w:r>
        <w:t xml:space="preserve">Answer : "127" </w:t>
        <w:br/>
        <w:t>}</w:t>
      </w:r>
    </w:p>
    <w:p>
      <w:r>
        <w:t>{</w:t>
        <w:br/>
        <w:t>Index 206:</w:t>
      </w:r>
    </w:p>
    <w:p>
      <w:r>
        <w:t>Question : "Kenneth had some papaya. Christy took 27 from him. Now Kenneth has 66 papaya. How many papaya Kenneth had primitively?"</w:t>
      </w:r>
    </w:p>
    <w:p>
      <w:r>
        <w:t>Equation : " X = 66 + 27"</w:t>
      </w:r>
    </w:p>
    <w:p>
      <w:r>
        <w:t xml:space="preserve">Answer : "93" </w:t>
        <w:br/>
        <w:t>}</w:t>
      </w:r>
    </w:p>
    <w:p>
      <w:r>
        <w:t>{</w:t>
        <w:br/>
        <w:t>Index 207:</w:t>
      </w:r>
    </w:p>
    <w:p>
      <w:r>
        <w:t>Question : "Trang had some strawberry. Shirley took 46 from him. Now Trang has 81 strawberry. How many strawberry Trang had primitively?"</w:t>
      </w:r>
    </w:p>
    <w:p>
      <w:r>
        <w:t>Equation : " X = 81 + 46"</w:t>
      </w:r>
    </w:p>
    <w:p>
      <w:r>
        <w:t xml:space="preserve">Answer : "127" </w:t>
        <w:br/>
        <w:t>}</w:t>
      </w:r>
    </w:p>
    <w:p>
      <w:r>
        <w:t>{</w:t>
        <w:br/>
        <w:t>Index 208:</w:t>
      </w:r>
    </w:p>
    <w:p>
      <w:r>
        <w:t>Question : "James had some Biscuit. Irene took 78 from him. Now James has 80 Biscuit. How many Biscuit James had to begin with?"</w:t>
      </w:r>
    </w:p>
    <w:p>
      <w:r>
        <w:t>Equation : " X = 80 + 78"</w:t>
      </w:r>
    </w:p>
    <w:p>
      <w:r>
        <w:t xml:space="preserve">Answer : "158" </w:t>
        <w:br/>
        <w:t>}</w:t>
      </w:r>
    </w:p>
    <w:p>
      <w:r>
        <w:t>{</w:t>
        <w:br/>
        <w:t>Index 209:</w:t>
      </w:r>
    </w:p>
    <w:p>
      <w:r>
        <w:t>Question : "Mamie had some pear. Aurora took 74 from him. Now Mamie has 93 pear. How many pear Mamie had in the beginning?"</w:t>
      </w:r>
    </w:p>
    <w:p>
      <w:r>
        <w:t>Equation : " X = 93 + 74"</w:t>
      </w:r>
    </w:p>
    <w:p>
      <w:r>
        <w:t xml:space="preserve">Answer : "167" </w:t>
        <w:br/>
        <w:t>}</w:t>
      </w:r>
    </w:p>
    <w:p>
      <w:r>
        <w:t>{</w:t>
        <w:br/>
        <w:t>Index 210:</w:t>
      </w:r>
    </w:p>
    <w:p>
      <w:r>
        <w:t>Question : "Arthur had some plum. Christa took 83 from him. Now Arthur has 83 plum. How many plum Arthur had originally?"</w:t>
      </w:r>
    </w:p>
    <w:p>
      <w:r>
        <w:t>Equation : " X = 83 + 83"</w:t>
      </w:r>
    </w:p>
    <w:p>
      <w:r>
        <w:t xml:space="preserve">Answer : "166" </w:t>
        <w:br/>
        <w:t>}</w:t>
      </w:r>
    </w:p>
    <w:p>
      <w:r>
        <w:t>{</w:t>
        <w:br/>
        <w:t>Index 211:</w:t>
      </w:r>
    </w:p>
    <w:p>
      <w:r>
        <w:t>Question : "Donald had some Press. Margaret took 81 from him. Now Donald has 94 Press. How many Press Donald had at first?"</w:t>
      </w:r>
    </w:p>
    <w:p>
      <w:r>
        <w:t>Equation : " X = 94 + 81"</w:t>
      </w:r>
    </w:p>
    <w:p>
      <w:r>
        <w:t xml:space="preserve">Answer : "175" </w:t>
        <w:br/>
        <w:t>}</w:t>
      </w:r>
    </w:p>
    <w:p>
      <w:r>
        <w:t>{</w:t>
        <w:br/>
        <w:t>Index 212:</w:t>
      </w:r>
    </w:p>
    <w:p>
      <w:r>
        <w:t>Question : "Maria had some coconut. Rosanna took 33 from him. Now Maria has 61 coconut. How many coconut Maria had initially?"</w:t>
      </w:r>
    </w:p>
    <w:p>
      <w:r>
        <w:t>Equation : " X = 61 + 33"</w:t>
      </w:r>
    </w:p>
    <w:p>
      <w:r>
        <w:t xml:space="preserve">Answer : "94" </w:t>
        <w:br/>
        <w:t>}</w:t>
      </w:r>
    </w:p>
    <w:p>
      <w:r>
        <w:t>{</w:t>
        <w:br/>
        <w:t>Index 213:</w:t>
      </w:r>
    </w:p>
    <w:p>
      <w:r>
        <w:t>Question : "Harold had some Book. Jeffrey took 81 from him. Now Harold has 85 Book. How many Book Harold had incipiently?"</w:t>
      </w:r>
    </w:p>
    <w:p>
      <w:r>
        <w:t>Equation : " X = 85 + 81"</w:t>
      </w:r>
    </w:p>
    <w:p>
      <w:r>
        <w:t xml:space="preserve">Answer : "166" </w:t>
        <w:br/>
        <w:t>}</w:t>
      </w:r>
    </w:p>
    <w:p>
      <w:r>
        <w:t>{</w:t>
        <w:br/>
        <w:t>Index 214:</w:t>
      </w:r>
    </w:p>
    <w:p>
      <w:r>
        <w:t>Question : "Susan had some papaya. Paul took 44 from him. Now Susan has 53 papaya. How many papaya Susan had at first?"</w:t>
      </w:r>
    </w:p>
    <w:p>
      <w:r>
        <w:t>Equation : " X = 53 + 44"</w:t>
      </w:r>
    </w:p>
    <w:p>
      <w:r>
        <w:t xml:space="preserve">Answer : "97" </w:t>
        <w:br/>
        <w:t>}</w:t>
      </w:r>
    </w:p>
    <w:p>
      <w:r>
        <w:t>{</w:t>
        <w:br/>
        <w:t>Index 215:</w:t>
      </w:r>
    </w:p>
    <w:p>
      <w:r>
        <w:t>Question : "James had some strawberry. Candice took 30 from him. Now James has 37 strawberry. How many strawberry James had initially?"</w:t>
      </w:r>
    </w:p>
    <w:p>
      <w:r>
        <w:t>Equation : " X = 37 + 30"</w:t>
      </w:r>
    </w:p>
    <w:p>
      <w:r>
        <w:t xml:space="preserve">Answer : "67" </w:t>
        <w:br/>
        <w:t>}</w:t>
      </w:r>
    </w:p>
    <w:p>
      <w:r>
        <w:t>{</w:t>
        <w:br/>
        <w:t>Index 216:</w:t>
      </w:r>
    </w:p>
    <w:p>
      <w:r>
        <w:t>Question : "Stanley had some Box. William took 29 from him. Now Stanley has 58 Box. How many Box Stanley had in the first?"</w:t>
      </w:r>
    </w:p>
    <w:p>
      <w:r>
        <w:t>Equation : " X = 58 + 29"</w:t>
      </w:r>
    </w:p>
    <w:p>
      <w:r>
        <w:t xml:space="preserve">Answer : "87" </w:t>
        <w:br/>
        <w:t>}</w:t>
      </w:r>
    </w:p>
    <w:p>
      <w:r>
        <w:t>{</w:t>
        <w:br/>
        <w:t>Index 217:</w:t>
      </w:r>
    </w:p>
    <w:p>
      <w:r>
        <w:t>Question : "Bryan had some nectarine. Toby took 65 from him. Now Bryan has 93 nectarine. How many nectarine Bryan had earlier?"</w:t>
      </w:r>
    </w:p>
    <w:p>
      <w:r>
        <w:t>Equation : " X = 93 + 65"</w:t>
      </w:r>
    </w:p>
    <w:p>
      <w:r>
        <w:t xml:space="preserve">Answer : "158" </w:t>
        <w:br/>
        <w:t>}</w:t>
      </w:r>
    </w:p>
    <w:p>
      <w:r>
        <w:t>{</w:t>
        <w:br/>
        <w:t>Index 218:</w:t>
      </w:r>
    </w:p>
    <w:p>
      <w:r>
        <w:t>Question : "Harold had some pear. Janet took 30 from him. Now Harold has 30 pear. How many pear Harold had initially?"</w:t>
      </w:r>
    </w:p>
    <w:p>
      <w:r>
        <w:t>Equation : " X = 30 + 30"</w:t>
      </w:r>
    </w:p>
    <w:p>
      <w:r>
        <w:t xml:space="preserve">Answer : "60" </w:t>
        <w:br/>
        <w:t>}</w:t>
      </w:r>
    </w:p>
    <w:p>
      <w:r>
        <w:t>{</w:t>
        <w:br/>
        <w:t>Index 219:</w:t>
      </w:r>
    </w:p>
    <w:p>
      <w:r>
        <w:t>Question : "Barbara had some blueberry. Suzanne took 47 from him. Now Barbara has 60 blueberry. How many blueberry Barbara had to begin with?"</w:t>
      </w:r>
    </w:p>
    <w:p>
      <w:r>
        <w:t>Equation : " X = 60 + 47"</w:t>
      </w:r>
    </w:p>
    <w:p>
      <w:r>
        <w:t xml:space="preserve">Answer : "107" </w:t>
        <w:br/>
        <w:t>}</w:t>
      </w:r>
    </w:p>
    <w:p>
      <w:r>
        <w:t>{</w:t>
        <w:br/>
        <w:t>Index 220:</w:t>
      </w:r>
    </w:p>
    <w:p>
      <w:r>
        <w:t>Question : "James had some Chocolate. Archie took 10 from him. Now James has 65 Chocolate. How many Chocolate James had in the beginning?"</w:t>
      </w:r>
    </w:p>
    <w:p>
      <w:r>
        <w:t>Equation : " X = 65 + 10"</w:t>
      </w:r>
    </w:p>
    <w:p>
      <w:r>
        <w:t xml:space="preserve">Answer : "75" </w:t>
        <w:br/>
        <w:t>}</w:t>
      </w:r>
    </w:p>
    <w:p>
      <w:r>
        <w:t>{</w:t>
        <w:br/>
        <w:t>Index 221:</w:t>
      </w:r>
    </w:p>
    <w:p>
      <w:r>
        <w:t>Question : "Antony had some Flower. Rachel took 94 from him. Now Antony has 95 Flower. How many Flower Antony had initially?"</w:t>
      </w:r>
    </w:p>
    <w:p>
      <w:r>
        <w:t>Equation : " X = 95 + 94"</w:t>
      </w:r>
    </w:p>
    <w:p>
      <w:r>
        <w:t xml:space="preserve">Answer : "189" </w:t>
        <w:br/>
        <w:t>}</w:t>
      </w:r>
    </w:p>
    <w:p>
      <w:r>
        <w:t>{</w:t>
        <w:br/>
        <w:t>Index 222:</w:t>
      </w:r>
    </w:p>
    <w:p>
      <w:r>
        <w:t>Question : "Annie had some Doll. Judith took 61 from him. Now Annie has 94 Doll. How many Doll Annie had originally?"</w:t>
      </w:r>
    </w:p>
    <w:p>
      <w:r>
        <w:t>Equation : " X = 94 + 61"</w:t>
      </w:r>
    </w:p>
    <w:p>
      <w:r>
        <w:t xml:space="preserve">Answer : "155" </w:t>
        <w:br/>
        <w:t>}</w:t>
      </w:r>
    </w:p>
    <w:p>
      <w:r>
        <w:t>{</w:t>
        <w:br/>
        <w:t>Index 223:</w:t>
      </w:r>
    </w:p>
    <w:p>
      <w:r>
        <w:t>Question : "Dina had some cherry. Thomas took 53 from him. Now Dina has 55 cherry. How many cherry Dina had primitively?"</w:t>
      </w:r>
    </w:p>
    <w:p>
      <w:r>
        <w:t>Equation : " X = 55 + 53"</w:t>
      </w:r>
    </w:p>
    <w:p>
      <w:r>
        <w:t xml:space="preserve">Answer : "108" </w:t>
        <w:br/>
        <w:t>}</w:t>
      </w:r>
    </w:p>
    <w:p>
      <w:r>
        <w:t>{</w:t>
        <w:br/>
        <w:t>Index 224:</w:t>
      </w:r>
    </w:p>
    <w:p>
      <w:r>
        <w:t>Question : "Heather had some Press. Deanne took 46 from him. Now Heather has 84 Press. How many Press Heather had to begin with?"</w:t>
      </w:r>
    </w:p>
    <w:p>
      <w:r>
        <w:t>Equation : " X = 84 + 46"</w:t>
      </w:r>
    </w:p>
    <w:p>
      <w:r>
        <w:t xml:space="preserve">Answer : "130" </w:t>
        <w:br/>
        <w:t>}</w:t>
      </w:r>
    </w:p>
    <w:p>
      <w:r>
        <w:t>{</w:t>
        <w:br/>
        <w:t>Index 225:</w:t>
      </w:r>
    </w:p>
    <w:p>
      <w:r>
        <w:t>Question : "Emily had some toy. Adele took 21 from him. Now Emily has 38 toy. How many toy Emily had initially?"</w:t>
      </w:r>
    </w:p>
    <w:p>
      <w:r>
        <w:t>Equation : " X = 38 + 21"</w:t>
      </w:r>
    </w:p>
    <w:p>
      <w:r>
        <w:t xml:space="preserve">Answer : "59" </w:t>
        <w:br/>
        <w:t>}</w:t>
      </w:r>
    </w:p>
    <w:p>
      <w:r>
        <w:t>{</w:t>
        <w:br/>
        <w:t>Index 226:</w:t>
      </w:r>
    </w:p>
    <w:p>
      <w:r>
        <w:t>Question : "Kevin had some avocado. Anna took 31 from him. Now Kevin has 99 avocado. How many avocado Kevin had earlier?"</w:t>
      </w:r>
    </w:p>
    <w:p>
      <w:r>
        <w:t>Equation : " X = 99 + 31"</w:t>
      </w:r>
    </w:p>
    <w:p>
      <w:r>
        <w:t xml:space="preserve">Answer : "130" </w:t>
        <w:br/>
        <w:t>}</w:t>
      </w:r>
    </w:p>
    <w:p>
      <w:r>
        <w:t>{</w:t>
        <w:br/>
        <w:t>Index 227:</w:t>
      </w:r>
    </w:p>
    <w:p>
      <w:r>
        <w:t>Question : "Keith had some Press. Colin took 32 from him. Now Keith has 72 Press. How many Press Keith had initially?"</w:t>
      </w:r>
    </w:p>
    <w:p>
      <w:r>
        <w:t>Equation : " X = 72 + 32"</w:t>
      </w:r>
    </w:p>
    <w:p>
      <w:r>
        <w:t xml:space="preserve">Answer : "104" </w:t>
        <w:br/>
        <w:t>}</w:t>
      </w:r>
    </w:p>
    <w:p>
      <w:r>
        <w:t>{</w:t>
        <w:br/>
        <w:t>Index 228:</w:t>
      </w:r>
    </w:p>
    <w:p>
      <w:r>
        <w:t>Question : "Jacqueline had some mango. Robert took 25 from him. Now Jacqueline has 61 mango. How many mango Jacqueline had originally?"</w:t>
      </w:r>
    </w:p>
    <w:p>
      <w:r>
        <w:t>Equation : " X = 61 + 25"</w:t>
      </w:r>
    </w:p>
    <w:p>
      <w:r>
        <w:t xml:space="preserve">Answer : "86" </w:t>
        <w:br/>
        <w:t>}</w:t>
      </w:r>
    </w:p>
    <w:p>
      <w:r>
        <w:t>{</w:t>
        <w:br/>
        <w:t>Index 229:</w:t>
      </w:r>
    </w:p>
    <w:p>
      <w:r>
        <w:t>Question : "Carol had some pineapple. Kevin took 72 from him. Now Carol has 96 pineapple. How many pineapple Carol had earlier?"</w:t>
      </w:r>
    </w:p>
    <w:p>
      <w:r>
        <w:t>Equation : " X = 96 + 72"</w:t>
      </w:r>
    </w:p>
    <w:p>
      <w:r>
        <w:t xml:space="preserve">Answer : "168" </w:t>
        <w:br/>
        <w:t>}</w:t>
      </w:r>
    </w:p>
    <w:p>
      <w:r>
        <w:t>{</w:t>
        <w:br/>
        <w:t>Index 230:</w:t>
      </w:r>
    </w:p>
    <w:p>
      <w:r>
        <w:t>Question : "Benjamin had some Banana. Monica took 52 from him. Now Benjamin has 79 Banana. How many Banana Benjamin had at first?"</w:t>
      </w:r>
    </w:p>
    <w:p>
      <w:r>
        <w:t>Equation : " X = 79 + 52"</w:t>
      </w:r>
    </w:p>
    <w:p>
      <w:r>
        <w:t xml:space="preserve">Answer : "131" </w:t>
        <w:br/>
        <w:t>}</w:t>
      </w:r>
    </w:p>
    <w:p>
      <w:r>
        <w:t>{</w:t>
        <w:br/>
        <w:t>Index 231:</w:t>
      </w:r>
    </w:p>
    <w:p>
      <w:r>
        <w:t>Question : "Mary had some Watch. Carolyn took 56 from him. Now Mary has 64 Watch. How many Watch Mary had in the beginning?"</w:t>
      </w:r>
    </w:p>
    <w:p>
      <w:r>
        <w:t>Equation : " X = 64 + 56"</w:t>
      </w:r>
    </w:p>
    <w:p>
      <w:r>
        <w:t xml:space="preserve">Answer : "120" </w:t>
        <w:br/>
        <w:t>}</w:t>
      </w:r>
    </w:p>
    <w:p>
      <w:r>
        <w:t>{</w:t>
        <w:br/>
        <w:t>Index 232:</w:t>
      </w:r>
    </w:p>
    <w:p>
      <w:r>
        <w:t>Question : "Diana had some Beg. Michele took 61 from him. Now Diana has 67 Beg. How many Beg Diana had primitively?"</w:t>
      </w:r>
    </w:p>
    <w:p>
      <w:r>
        <w:t>Equation : " X = 67 + 61"</w:t>
      </w:r>
    </w:p>
    <w:p>
      <w:r>
        <w:t xml:space="preserve">Answer : "128" </w:t>
        <w:br/>
        <w:t>}</w:t>
      </w:r>
    </w:p>
    <w:p>
      <w:r>
        <w:t>{</w:t>
        <w:br/>
        <w:t>Index 233:</w:t>
      </w:r>
    </w:p>
    <w:p>
      <w:r>
        <w:t>Question : "Alexander had some toy. Peter took 41 from him. Now Alexander has 54 toy. How many toy Alexander had in the first?"</w:t>
      </w:r>
    </w:p>
    <w:p>
      <w:r>
        <w:t>Equation : " X = 54 + 41"</w:t>
      </w:r>
    </w:p>
    <w:p>
      <w:r>
        <w:t xml:space="preserve">Answer : "95" </w:t>
        <w:br/>
        <w:t>}</w:t>
      </w:r>
    </w:p>
    <w:p>
      <w:r>
        <w:t>{</w:t>
        <w:br/>
        <w:t>Index 234:</w:t>
      </w:r>
    </w:p>
    <w:p>
      <w:r>
        <w:t>Question : "William had some avocado. Diane took 23 from him. Now William has 88 avocado. How many avocado William had in the first?"</w:t>
      </w:r>
    </w:p>
    <w:p>
      <w:r>
        <w:t>Equation : " X = 88 + 23"</w:t>
      </w:r>
    </w:p>
    <w:p>
      <w:r>
        <w:t xml:space="preserve">Answer : "111" </w:t>
        <w:br/>
        <w:t>}</w:t>
      </w:r>
    </w:p>
    <w:p>
      <w:r>
        <w:t>{</w:t>
        <w:br/>
        <w:t>Index 235:</w:t>
      </w:r>
    </w:p>
    <w:p>
      <w:r>
        <w:t>Question : "Wanda had some Book. Angela took 77 from him. Now Wanda has 77 Book. How many Book Wanda had in the beginning?"</w:t>
      </w:r>
    </w:p>
    <w:p>
      <w:r>
        <w:t>Equation : " X = 77 + 77"</w:t>
      </w:r>
    </w:p>
    <w:p>
      <w:r>
        <w:t xml:space="preserve">Answer : "154" </w:t>
        <w:br/>
        <w:t>}</w:t>
      </w:r>
    </w:p>
    <w:p>
      <w:r>
        <w:t>{</w:t>
        <w:br/>
        <w:t>Index 236:</w:t>
      </w:r>
    </w:p>
    <w:p>
      <w:r>
        <w:t>Question : "Russell had some apricot. Juliette took 54 from him. Now Russell has 84 apricot. How many apricot Russell had in the first?"</w:t>
      </w:r>
    </w:p>
    <w:p>
      <w:r>
        <w:t>Equation : " X = 84 + 54"</w:t>
      </w:r>
    </w:p>
    <w:p>
      <w:r>
        <w:t xml:space="preserve">Answer : "138" </w:t>
        <w:br/>
        <w:t>}</w:t>
      </w:r>
    </w:p>
    <w:p>
      <w:r>
        <w:t>{</w:t>
        <w:br/>
        <w:t>Index 237:</w:t>
      </w:r>
    </w:p>
    <w:p>
      <w:r>
        <w:t>Question : "Lee had some avocado. John took 15 from him. Now Lee has 77 avocado. How many avocado Lee had at first?"</w:t>
      </w:r>
    </w:p>
    <w:p>
      <w:r>
        <w:t>Equation : " X = 77 + 15"</w:t>
      </w:r>
    </w:p>
    <w:p>
      <w:r>
        <w:t xml:space="preserve">Answer : "92" </w:t>
        <w:br/>
        <w:t>}</w:t>
      </w:r>
    </w:p>
    <w:p>
      <w:r>
        <w:t>{</w:t>
        <w:br/>
        <w:t>Index 238:</w:t>
      </w:r>
    </w:p>
    <w:p>
      <w:r>
        <w:t>Question : "Micheal had some papaya. Ashley took 30 from him. Now Micheal has 74 papaya. How many papaya Micheal had initially?"</w:t>
      </w:r>
    </w:p>
    <w:p>
      <w:r>
        <w:t>Equation : " X = 74 + 30"</w:t>
      </w:r>
    </w:p>
    <w:p>
      <w:r>
        <w:t xml:space="preserve">Answer : "104" </w:t>
        <w:br/>
        <w:t>}</w:t>
      </w:r>
    </w:p>
    <w:p>
      <w:r>
        <w:t>{</w:t>
        <w:br/>
        <w:t>Index 239:</w:t>
      </w:r>
    </w:p>
    <w:p>
      <w:r>
        <w:t>Question : "Michael had some pear. Jonathan took 24 from him. Now Michael has 46 pear. How many pear Michael had primitively?"</w:t>
      </w:r>
    </w:p>
    <w:p>
      <w:r>
        <w:t>Equation : " X = 46 + 24"</w:t>
      </w:r>
    </w:p>
    <w:p>
      <w:r>
        <w:t xml:space="preserve">Answer : "70" </w:t>
        <w:br/>
        <w:t>}</w:t>
      </w:r>
    </w:p>
    <w:p>
      <w:r>
        <w:t>{</w:t>
        <w:br/>
        <w:t>Index 240:</w:t>
      </w:r>
    </w:p>
    <w:p>
      <w:r>
        <w:t>Question : "Adam had some blackberry. Cecil took 23 from him. Now Adam has 73 blackberry. How many blackberry Adam had incipiently?"</w:t>
      </w:r>
    </w:p>
    <w:p>
      <w:r>
        <w:t>Equation : " X = 73 + 23"</w:t>
      </w:r>
    </w:p>
    <w:p>
      <w:r>
        <w:t xml:space="preserve">Answer : "96" </w:t>
        <w:br/>
        <w:t>}</w:t>
      </w:r>
    </w:p>
    <w:p>
      <w:r>
        <w:t>{</w:t>
        <w:br/>
        <w:t>Index 241:</w:t>
      </w:r>
    </w:p>
    <w:p>
      <w:r>
        <w:t>Question : "Craig had some blueberry. Garth took 42 from him. Now Craig has 70 blueberry. How many blueberry Craig had to begin with?"</w:t>
      </w:r>
    </w:p>
    <w:p>
      <w:r>
        <w:t>Equation : " X = 70 + 42"</w:t>
      </w:r>
    </w:p>
    <w:p>
      <w:r>
        <w:t xml:space="preserve">Answer : "112" </w:t>
        <w:br/>
        <w:t>}</w:t>
      </w:r>
    </w:p>
    <w:p>
      <w:r>
        <w:t>{</w:t>
        <w:br/>
        <w:t>Index 242:</w:t>
      </w:r>
    </w:p>
    <w:p>
      <w:r>
        <w:t>Question : "Kimberly had some Watch. Jessie took 13 from him. Now Kimberly has 89 Watch. How many Watch Kimberly had at first?"</w:t>
      </w:r>
    </w:p>
    <w:p>
      <w:r>
        <w:t>Equation : " X = 89 + 13"</w:t>
      </w:r>
    </w:p>
    <w:p>
      <w:r>
        <w:t xml:space="preserve">Answer : "102" </w:t>
        <w:br/>
        <w:t>}</w:t>
      </w:r>
    </w:p>
    <w:p>
      <w:r>
        <w:t>{</w:t>
        <w:br/>
        <w:t>Index 243:</w:t>
      </w:r>
    </w:p>
    <w:p>
      <w:r>
        <w:t>Question : "Mary had some Bread. Judy took 16 from him. Now Mary has 53 Bread. How many Bread Mary had to begin with?"</w:t>
      </w:r>
    </w:p>
    <w:p>
      <w:r>
        <w:t>Equation : " X = 53 + 16"</w:t>
      </w:r>
    </w:p>
    <w:p>
      <w:r>
        <w:t xml:space="preserve">Answer : "69" </w:t>
        <w:br/>
        <w:t>}</w:t>
      </w:r>
    </w:p>
    <w:p>
      <w:r>
        <w:t>{</w:t>
        <w:br/>
        <w:t>Index 244:</w:t>
      </w:r>
    </w:p>
    <w:p>
      <w:r>
        <w:t>Question : "Steven had some strawberry. John took 46 from him. Now Steven has 57 strawberry. How many strawberry Steven had to begin with?"</w:t>
      </w:r>
    </w:p>
    <w:p>
      <w:r>
        <w:t>Equation : " X = 57 + 46"</w:t>
      </w:r>
    </w:p>
    <w:p>
      <w:r>
        <w:t xml:space="preserve">Answer : "103" </w:t>
        <w:br/>
        <w:t>}</w:t>
      </w:r>
    </w:p>
    <w:p>
      <w:r>
        <w:t>{</w:t>
        <w:br/>
        <w:t>Index 245:</w:t>
      </w:r>
    </w:p>
    <w:p>
      <w:r>
        <w:t>Question : "Phyllis had some watermelon. Sunny took 19 from him. Now Phyllis has 94 watermelon. How many watermelon Phyllis had incipiently?"</w:t>
      </w:r>
    </w:p>
    <w:p>
      <w:r>
        <w:t>Equation : " X = 94 + 19"</w:t>
      </w:r>
    </w:p>
    <w:p>
      <w:r>
        <w:t xml:space="preserve">Answer : "113" </w:t>
        <w:br/>
        <w:t>}</w:t>
      </w:r>
    </w:p>
    <w:p>
      <w:r>
        <w:t>{</w:t>
        <w:br/>
        <w:t>Index 246:</w:t>
      </w:r>
    </w:p>
    <w:p>
      <w:r>
        <w:t>Question : "Ebony had some Beg. Jonathan took 84 from him. Now Ebony has 99 Beg. How many Beg Ebony had incipiently?"</w:t>
      </w:r>
    </w:p>
    <w:p>
      <w:r>
        <w:t>Equation : " X = 99 + 84"</w:t>
      </w:r>
    </w:p>
    <w:p>
      <w:r>
        <w:t xml:space="preserve">Answer : "183" </w:t>
        <w:br/>
        <w:t>}</w:t>
      </w:r>
    </w:p>
    <w:p>
      <w:r>
        <w:t>{</w:t>
        <w:br/>
        <w:t>Index 247:</w:t>
      </w:r>
    </w:p>
    <w:p>
      <w:r>
        <w:t>Question : "Charles had some watermelon. Gus took 65 from him. Now Charles has 85 watermelon. How many watermelon Charles had incipiently?"</w:t>
      </w:r>
    </w:p>
    <w:p>
      <w:r>
        <w:t>Equation : " X = 85 + 65"</w:t>
      </w:r>
    </w:p>
    <w:p>
      <w:r>
        <w:t xml:space="preserve">Answer : "150" </w:t>
        <w:br/>
        <w:t>}</w:t>
      </w:r>
    </w:p>
    <w:p>
      <w:r>
        <w:t>{</w:t>
        <w:br/>
        <w:t>Index 248:</w:t>
      </w:r>
    </w:p>
    <w:p>
      <w:r>
        <w:t>Question : "Peter had some papaya. Constance took 69 from him. Now Peter has 81 papaya. How many papaya Peter had initially?"</w:t>
      </w:r>
    </w:p>
    <w:p>
      <w:r>
        <w:t>Equation : " X = 81 + 69"</w:t>
      </w:r>
    </w:p>
    <w:p>
      <w:r>
        <w:t xml:space="preserve">Answer : "150" </w:t>
        <w:br/>
        <w:t>}</w:t>
      </w:r>
    </w:p>
    <w:p>
      <w:r>
        <w:t>{</w:t>
        <w:br/>
        <w:t>Index 249:</w:t>
      </w:r>
    </w:p>
    <w:p>
      <w:r>
        <w:t>Question : "Susan had some Pen. Anthony took 78 from him. Now Susan has 95 Pen. How many Pen Susan had to begin with?"</w:t>
      </w:r>
    </w:p>
    <w:p>
      <w:r>
        <w:t>Equation : " X = 95 + 78"</w:t>
      </w:r>
    </w:p>
    <w:p>
      <w:r>
        <w:t xml:space="preserve">Answer : "173" </w:t>
        <w:br/>
        <w:t>}</w:t>
      </w:r>
    </w:p>
    <w:p>
      <w:r>
        <w:t>{</w:t>
        <w:br/>
        <w:t>Index 250:</w:t>
      </w:r>
    </w:p>
    <w:p>
      <w:r>
        <w:t>Question : "Dianne had some mango. Rosa took 28 from him. Now Dianne has 92 mango. How many mango Dianne had in the beginning?"</w:t>
      </w:r>
    </w:p>
    <w:p>
      <w:r>
        <w:t>Equation : " X = 92 + 28"</w:t>
      </w:r>
    </w:p>
    <w:p>
      <w:r>
        <w:t xml:space="preserve">Answer : "120" </w:t>
        <w:br/>
        <w:t>}</w:t>
      </w:r>
    </w:p>
    <w:p>
      <w:r>
        <w:t>{</w:t>
        <w:br/>
        <w:t>Index 251:</w:t>
      </w:r>
    </w:p>
    <w:p>
      <w:r>
        <w:t>Question : "Rebecca had some Book. Charles took 43 from him. Now Rebecca has 62 Book. How many Book Rebecca had initially?"</w:t>
      </w:r>
    </w:p>
    <w:p>
      <w:r>
        <w:t>Equation : " X = 62 + 43"</w:t>
      </w:r>
    </w:p>
    <w:p>
      <w:r>
        <w:t xml:space="preserve">Answer : "105" </w:t>
        <w:br/>
        <w:t>}</w:t>
      </w:r>
    </w:p>
    <w:p>
      <w:r>
        <w:t>{</w:t>
        <w:br/>
        <w:t>Index 252:</w:t>
      </w:r>
    </w:p>
    <w:p>
      <w:r>
        <w:t>Question : "Daniel had some lemon. Richard took 38 from him. Now Daniel has 54 lemon. How many lemon Daniel had in the first?"</w:t>
      </w:r>
    </w:p>
    <w:p>
      <w:r>
        <w:t>Equation : " X = 54 + 38"</w:t>
      </w:r>
    </w:p>
    <w:p>
      <w:r>
        <w:t xml:space="preserve">Answer : "92" </w:t>
        <w:br/>
        <w:t>}</w:t>
      </w:r>
    </w:p>
    <w:p>
      <w:r>
        <w:t>{</w:t>
        <w:br/>
        <w:t>Index 253:</w:t>
      </w:r>
    </w:p>
    <w:p>
      <w:r>
        <w:t>Question : "Eden had some Press. Robert took 26 from him. Now Eden has 84 Press. How many Press Eden had in the first?"</w:t>
      </w:r>
    </w:p>
    <w:p>
      <w:r>
        <w:t>Equation : " X = 84 + 26"</w:t>
      </w:r>
    </w:p>
    <w:p>
      <w:r>
        <w:t xml:space="preserve">Answer : "110" </w:t>
        <w:br/>
        <w:t>}</w:t>
      </w:r>
    </w:p>
    <w:p>
      <w:r>
        <w:t>{</w:t>
        <w:br/>
        <w:t>Index 254:</w:t>
      </w:r>
    </w:p>
    <w:p>
      <w:r>
        <w:t>Question : "Kenneth had some toy. Billy took 27 from him. Now Kenneth has 55 toy. How many toy Kenneth had in the first?"</w:t>
      </w:r>
    </w:p>
    <w:p>
      <w:r>
        <w:t>Equation : " X = 55 + 27"</w:t>
      </w:r>
    </w:p>
    <w:p>
      <w:r>
        <w:t xml:space="preserve">Answer : "82" </w:t>
        <w:br/>
        <w:t>}</w:t>
      </w:r>
    </w:p>
    <w:p>
      <w:r>
        <w:t>{</w:t>
        <w:br/>
        <w:t>Index 255:</w:t>
      </w:r>
    </w:p>
    <w:p>
      <w:r>
        <w:t>Question : "Hazel had some quince. Ann took 36 from him. Now Hazel has 83 quince. How many quince Hazel had in the beginning?"</w:t>
      </w:r>
    </w:p>
    <w:p>
      <w:r>
        <w:t>Equation : " X = 83 + 36"</w:t>
      </w:r>
    </w:p>
    <w:p>
      <w:r>
        <w:t xml:space="preserve">Answer : "119" </w:t>
        <w:br/>
        <w:t>}</w:t>
      </w:r>
    </w:p>
    <w:p>
      <w:r>
        <w:t>{</w:t>
        <w:br/>
        <w:t>Index 256:</w:t>
      </w:r>
    </w:p>
    <w:p>
      <w:r>
        <w:t>Question : "Phillip had some blueberry. Matthew took 16 from him. Now Phillip has 72 blueberry. How many blueberry Phillip had primitively?"</w:t>
      </w:r>
    </w:p>
    <w:p>
      <w:r>
        <w:t>Equation : " X = 72 + 16"</w:t>
      </w:r>
    </w:p>
    <w:p>
      <w:r>
        <w:t xml:space="preserve">Answer : "88" </w:t>
        <w:br/>
        <w:t>}</w:t>
      </w:r>
    </w:p>
    <w:p>
      <w:r>
        <w:t>{</w:t>
        <w:br/>
        <w:t>Index 257:</w:t>
      </w:r>
    </w:p>
    <w:p>
      <w:r>
        <w:t>Question : "Lynn had some lychee. Patricia took 60 from him. Now Lynn has 92 lychee. How many lychee Lynn had initially?"</w:t>
      </w:r>
    </w:p>
    <w:p>
      <w:r>
        <w:t>Equation : " X = 92 + 60"</w:t>
      </w:r>
    </w:p>
    <w:p>
      <w:r>
        <w:t xml:space="preserve">Answer : "152" </w:t>
        <w:br/>
        <w:t>}</w:t>
      </w:r>
    </w:p>
    <w:p>
      <w:r>
        <w:t>{</w:t>
        <w:br/>
        <w:t>Index 258:</w:t>
      </w:r>
    </w:p>
    <w:p>
      <w:r>
        <w:t>Question : "Dallas had some Car. Delores took 15 from him. Now Dallas has 95 Car. How many Car Dallas had in the beginning?"</w:t>
      </w:r>
    </w:p>
    <w:p>
      <w:r>
        <w:t>Equation : " X = 95 + 15"</w:t>
      </w:r>
    </w:p>
    <w:p>
      <w:r>
        <w:t xml:space="preserve">Answer : "110" </w:t>
        <w:br/>
        <w:t>}</w:t>
      </w:r>
    </w:p>
    <w:p>
      <w:r>
        <w:t>{</w:t>
        <w:br/>
        <w:t>Index 259:</w:t>
      </w:r>
    </w:p>
    <w:p>
      <w:r>
        <w:t>Question : "Angelena had some Watch. Ruth took 52 from him. Now Angelena has 74 Watch. How many Watch Angelena had incipiently?"</w:t>
      </w:r>
    </w:p>
    <w:p>
      <w:r>
        <w:t>Equation : " X = 74 + 52"</w:t>
      </w:r>
    </w:p>
    <w:p>
      <w:r>
        <w:t xml:space="preserve">Answer : "126" </w:t>
        <w:br/>
        <w:t>}</w:t>
      </w:r>
    </w:p>
    <w:p>
      <w:r>
        <w:t>{</w:t>
        <w:br/>
        <w:t>Index 260:</w:t>
      </w:r>
    </w:p>
    <w:p>
      <w:r>
        <w:t>Question : "Maude had some nectarine. Julie took 25 from him. Now Maude has 91 nectarine. How many nectarine Maude had earlier?"</w:t>
      </w:r>
    </w:p>
    <w:p>
      <w:r>
        <w:t>Equation : " X = 91 + 25"</w:t>
      </w:r>
    </w:p>
    <w:p>
      <w:r>
        <w:t xml:space="preserve">Answer : "116" </w:t>
        <w:br/>
        <w:t>}</w:t>
      </w:r>
    </w:p>
    <w:p>
      <w:r>
        <w:t>{</w:t>
        <w:br/>
        <w:t>Index 261:</w:t>
      </w:r>
    </w:p>
    <w:p>
      <w:r>
        <w:t>Question : "Marco had some pear. David took 44 from him. Now Marco has 46 pear. How many pear Marco had to begin with?"</w:t>
      </w:r>
    </w:p>
    <w:p>
      <w:r>
        <w:t>Equation : " X = 46 + 44"</w:t>
      </w:r>
    </w:p>
    <w:p>
      <w:r>
        <w:t xml:space="preserve">Answer : "90" </w:t>
        <w:br/>
        <w:t>}</w:t>
      </w:r>
    </w:p>
    <w:p>
      <w:r>
        <w:t>{</w:t>
        <w:br/>
        <w:t>Index 262:</w:t>
      </w:r>
    </w:p>
    <w:p>
      <w:r>
        <w:t>Question : "Julie had some plum. Pansy took 11 from him. Now Julie has 97 plum. How many plum Julie had originally?"</w:t>
      </w:r>
    </w:p>
    <w:p>
      <w:r>
        <w:t>Equation : " X = 97 + 11"</w:t>
      </w:r>
    </w:p>
    <w:p>
      <w:r>
        <w:t xml:space="preserve">Answer : "108" </w:t>
        <w:br/>
        <w:t>}</w:t>
      </w:r>
    </w:p>
    <w:p>
      <w:r>
        <w:t>{</w:t>
        <w:br/>
        <w:t>Index 263:</w:t>
      </w:r>
    </w:p>
    <w:p>
      <w:r>
        <w:t>Question : "Jeffrey had some mango. Anthony took 61 from him. Now Jeffrey has 80 mango. How many mango Jeffrey had to begin with?"</w:t>
      </w:r>
    </w:p>
    <w:p>
      <w:r>
        <w:t>Equation : " X = 80 + 61"</w:t>
      </w:r>
    </w:p>
    <w:p>
      <w:r>
        <w:t xml:space="preserve">Answer : "141" </w:t>
        <w:br/>
        <w:t>}</w:t>
      </w:r>
    </w:p>
    <w:p>
      <w:r>
        <w:t>{</w:t>
        <w:br/>
        <w:t>Index 264:</w:t>
      </w:r>
    </w:p>
    <w:p>
      <w:r>
        <w:t>Question : "Monica had some Watch. Gilbert took 13 from him. Now Monica has 21 Watch. How many Watch Monica had to begin with?"</w:t>
      </w:r>
    </w:p>
    <w:p>
      <w:r>
        <w:t>Equation : " X = 21 + 13"</w:t>
      </w:r>
    </w:p>
    <w:p>
      <w:r>
        <w:t xml:space="preserve">Answer : "34" </w:t>
        <w:br/>
        <w:t>}</w:t>
      </w:r>
    </w:p>
    <w:p>
      <w:r>
        <w:t>{</w:t>
        <w:br/>
        <w:t>Index 265:</w:t>
      </w:r>
    </w:p>
    <w:p>
      <w:r>
        <w:t>Question : "Wade had some nectarine. Richard took 22 from him. Now Wade has 37 nectarine. How many nectarine Wade had earlier?"</w:t>
      </w:r>
    </w:p>
    <w:p>
      <w:r>
        <w:t>Equation : " X = 37 + 22"</w:t>
      </w:r>
    </w:p>
    <w:p>
      <w:r>
        <w:t xml:space="preserve">Answer : "59" </w:t>
        <w:br/>
        <w:t>}</w:t>
      </w:r>
    </w:p>
    <w:p>
      <w:r>
        <w:t>{</w:t>
        <w:br/>
        <w:t>Index 266:</w:t>
      </w:r>
    </w:p>
    <w:p>
      <w:r>
        <w:t>Question : "Ethel had some pear. Ann took 19 from him. Now Ethel has 99 pear. How many pear Ethel had primitively?"</w:t>
      </w:r>
    </w:p>
    <w:p>
      <w:r>
        <w:t>Equation : " X = 99 + 19"</w:t>
      </w:r>
    </w:p>
    <w:p>
      <w:r>
        <w:t xml:space="preserve">Answer : "118" </w:t>
        <w:br/>
        <w:t>}</w:t>
      </w:r>
    </w:p>
    <w:p>
      <w:r>
        <w:t>{</w:t>
        <w:br/>
        <w:t>Index 267:</w:t>
      </w:r>
    </w:p>
    <w:p>
      <w:r>
        <w:t>Question : "Tyrone had some lemon. Robin took 14 from him. Now Tyrone has 67 lemon. How many lemon Tyrone had in the beginning?"</w:t>
      </w:r>
    </w:p>
    <w:p>
      <w:r>
        <w:t>Equation : " X = 67 + 14"</w:t>
      </w:r>
    </w:p>
    <w:p>
      <w:r>
        <w:t xml:space="preserve">Answer : "81" </w:t>
        <w:br/>
        <w:t>}</w:t>
      </w:r>
    </w:p>
    <w:p>
      <w:r>
        <w:t>{</w:t>
        <w:br/>
        <w:t>Index 268:</w:t>
      </w:r>
    </w:p>
    <w:p>
      <w:r>
        <w:t>Question : "Kristin had some Mango. Philip took 27 from him. Now Kristin has 64 Mango. How many Mango Kristin had originally?"</w:t>
      </w:r>
    </w:p>
    <w:p>
      <w:r>
        <w:t>Equation : " X = 64 + 27"</w:t>
      </w:r>
    </w:p>
    <w:p>
      <w:r>
        <w:t xml:space="preserve">Answer : "91" </w:t>
        <w:br/>
        <w:t>}</w:t>
      </w:r>
    </w:p>
    <w:p>
      <w:r>
        <w:t>{</w:t>
        <w:br/>
        <w:t>Index 269:</w:t>
      </w:r>
    </w:p>
    <w:p>
      <w:r>
        <w:t>Question : "Ernest had some apple. Brian took 45 from him. Now Ernest has 58 apple. How many apple Ernest had primitively?"</w:t>
      </w:r>
    </w:p>
    <w:p>
      <w:r>
        <w:t>Equation : " X = 58 + 45"</w:t>
      </w:r>
    </w:p>
    <w:p>
      <w:r>
        <w:t xml:space="preserve">Answer : "103" </w:t>
        <w:br/>
        <w:t>}</w:t>
      </w:r>
    </w:p>
    <w:p>
      <w:r>
        <w:t>{</w:t>
        <w:br/>
        <w:t>Index 270:</w:t>
      </w:r>
    </w:p>
    <w:p>
      <w:r>
        <w:t>Question : "Dianne had some Book. David took 40 from him. Now Dianne has 49 Book. How many Book Dianne had incipiently?"</w:t>
      </w:r>
    </w:p>
    <w:p>
      <w:r>
        <w:t>Equation : " X = 49 + 40"</w:t>
      </w:r>
    </w:p>
    <w:p>
      <w:r>
        <w:t xml:space="preserve">Answer : "89" </w:t>
        <w:br/>
        <w:t>}</w:t>
      </w:r>
    </w:p>
    <w:p>
      <w:r>
        <w:t>{</w:t>
        <w:br/>
        <w:t>Index 271:</w:t>
      </w:r>
    </w:p>
    <w:p>
      <w:r>
        <w:t>Question : "Marjorie had some avocado. Timothy took 19 from him. Now Marjorie has 84 avocado. How many avocado Marjorie had at first?"</w:t>
      </w:r>
    </w:p>
    <w:p>
      <w:r>
        <w:t>Equation : " X = 84 + 19"</w:t>
      </w:r>
    </w:p>
    <w:p>
      <w:r>
        <w:t xml:space="preserve">Answer : "103" </w:t>
        <w:br/>
        <w:t>}</w:t>
      </w:r>
    </w:p>
    <w:p>
      <w:r>
        <w:t>{</w:t>
        <w:br/>
        <w:t>Index 272:</w:t>
      </w:r>
    </w:p>
    <w:p>
      <w:r>
        <w:t>Question : "Ernest had some blueberry. Mark took 27 from him. Now Ernest has 46 blueberry. How many blueberry Ernest had in the beginning?"</w:t>
      </w:r>
    </w:p>
    <w:p>
      <w:r>
        <w:t>Equation : " X = 46 + 27"</w:t>
      </w:r>
    </w:p>
    <w:p>
      <w:r>
        <w:t xml:space="preserve">Answer : "73" </w:t>
        <w:br/>
        <w:t>}</w:t>
      </w:r>
    </w:p>
    <w:p>
      <w:r>
        <w:t>{</w:t>
        <w:br/>
        <w:t>Index 273:</w:t>
      </w:r>
    </w:p>
    <w:p>
      <w:r>
        <w:t>Question : "Michael had some coconut. Betty took 52 from him. Now Michael has 87 coconut. How many coconut Michael had in the first?"</w:t>
      </w:r>
    </w:p>
    <w:p>
      <w:r>
        <w:t>Equation : " X = 87 + 52"</w:t>
      </w:r>
    </w:p>
    <w:p>
      <w:r>
        <w:t xml:space="preserve">Answer : "139" </w:t>
        <w:br/>
        <w:t>}</w:t>
      </w:r>
    </w:p>
    <w:p>
      <w:r>
        <w:t>{</w:t>
        <w:br/>
        <w:t>Index 274:</w:t>
      </w:r>
    </w:p>
    <w:p>
      <w:r>
        <w:t>Question : "Laura had some blackcurrant. Ingrid took 17 from him. Now Laura has 38 blackcurrant. How many blackcurrant Laura had to begin with?"</w:t>
      </w:r>
    </w:p>
    <w:p>
      <w:r>
        <w:t>Equation : " X = 38 + 17"</w:t>
      </w:r>
    </w:p>
    <w:p>
      <w:r>
        <w:t xml:space="preserve">Answer : "55" </w:t>
        <w:br/>
        <w:t>}</w:t>
      </w:r>
    </w:p>
    <w:p>
      <w:r>
        <w:t>{</w:t>
        <w:br/>
        <w:t>Index 275:</w:t>
      </w:r>
    </w:p>
    <w:p>
      <w:r>
        <w:t>Question : "John had some nectarine. Dora took 11 from him. Now John has 92 nectarine. How many nectarine John had in the first?"</w:t>
      </w:r>
    </w:p>
    <w:p>
      <w:r>
        <w:t>Equation : " X = 92 + 11"</w:t>
      </w:r>
    </w:p>
    <w:p>
      <w:r>
        <w:t xml:space="preserve">Answer : "103" </w:t>
        <w:br/>
        <w:t>}</w:t>
      </w:r>
    </w:p>
    <w:p>
      <w:r>
        <w:t>{</w:t>
        <w:br/>
        <w:t>Index 276:</w:t>
      </w:r>
    </w:p>
    <w:p>
      <w:r>
        <w:t>Question : "Candida had some papaya. Jeremy took 27 from him. Now Candida has 64 papaya. How many papaya Candida had in the first?"</w:t>
      </w:r>
    </w:p>
    <w:p>
      <w:r>
        <w:t>Equation : " X = 64 + 27"</w:t>
      </w:r>
    </w:p>
    <w:p>
      <w:r>
        <w:t xml:space="preserve">Answer : "91" </w:t>
        <w:br/>
        <w:t>}</w:t>
      </w:r>
    </w:p>
    <w:p>
      <w:r>
        <w:t>{</w:t>
        <w:br/>
        <w:t>Index 277:</w:t>
      </w:r>
    </w:p>
    <w:p>
      <w:r>
        <w:t>Question : "Mary had some coconut. Vera took 49 from him. Now Mary has 98 coconut. How many coconut Mary had in the first?"</w:t>
      </w:r>
    </w:p>
    <w:p>
      <w:r>
        <w:t>Equation : " X = 98 + 49"</w:t>
      </w:r>
    </w:p>
    <w:p>
      <w:r>
        <w:t xml:space="preserve">Answer : "147" </w:t>
        <w:br/>
        <w:t>}</w:t>
      </w:r>
    </w:p>
    <w:p>
      <w:r>
        <w:t>{</w:t>
        <w:br/>
        <w:t>Index 278:</w:t>
      </w:r>
    </w:p>
    <w:p>
      <w:r>
        <w:t>Question : "Felicia had some cherry. Phyllis took 49 from him. Now Felicia has 95 cherry. How many cherry Felicia had at first?"</w:t>
      </w:r>
    </w:p>
    <w:p>
      <w:r>
        <w:t>Equation : " X = 95 + 49"</w:t>
      </w:r>
    </w:p>
    <w:p>
      <w:r>
        <w:t xml:space="preserve">Answer : "144" </w:t>
        <w:br/>
        <w:t>}</w:t>
      </w:r>
    </w:p>
    <w:p>
      <w:r>
        <w:t>{</w:t>
        <w:br/>
        <w:t>Index 279:</w:t>
      </w:r>
    </w:p>
    <w:p>
      <w:r>
        <w:t>Question : "Diane had some avocado. Larry took 31 from him. Now Diane has 86 avocado. How many avocado Diane had initially?"</w:t>
      </w:r>
    </w:p>
    <w:p>
      <w:r>
        <w:t>Equation : " X = 86 + 31"</w:t>
      </w:r>
    </w:p>
    <w:p>
      <w:r>
        <w:t xml:space="preserve">Answer : "117" </w:t>
        <w:br/>
        <w:t>}</w:t>
      </w:r>
    </w:p>
    <w:p>
      <w:r>
        <w:t>{</w:t>
        <w:br/>
        <w:t>Index 280:</w:t>
      </w:r>
    </w:p>
    <w:p>
      <w:r>
        <w:t>Question : "Rachel had some kiwi. John took 52 from him. Now Rachel has 59 kiwi. How many kiwi Rachel had in the first?"</w:t>
      </w:r>
    </w:p>
    <w:p>
      <w:r>
        <w:t>Equation : " X = 59 + 52"</w:t>
      </w:r>
    </w:p>
    <w:p>
      <w:r>
        <w:t xml:space="preserve">Answer : "111" </w:t>
        <w:br/>
        <w:t>}</w:t>
      </w:r>
    </w:p>
    <w:p>
      <w:r>
        <w:t>{</w:t>
        <w:br/>
        <w:t>Index 281:</w:t>
      </w:r>
    </w:p>
    <w:p>
      <w:r>
        <w:t>Question : "Joel had some blackberry. Tamara took 32 from him. Now Joel has 91 blackberry. How many blackberry Joel had originally?"</w:t>
      </w:r>
    </w:p>
    <w:p>
      <w:r>
        <w:t>Equation : " X = 91 + 32"</w:t>
      </w:r>
    </w:p>
    <w:p>
      <w:r>
        <w:t xml:space="preserve">Answer : "123" </w:t>
        <w:br/>
        <w:t>}</w:t>
      </w:r>
    </w:p>
    <w:p>
      <w:r>
        <w:t>{</w:t>
        <w:br/>
        <w:t>Index 282:</w:t>
      </w:r>
    </w:p>
    <w:p>
      <w:r>
        <w:t>Question : "Janise had some blackberry. Gene took 43 from him. Now Janise has 73 blackberry. How many blackberry Janise had primitively?"</w:t>
      </w:r>
    </w:p>
    <w:p>
      <w:r>
        <w:t>Equation : " X = 73 + 43"</w:t>
      </w:r>
    </w:p>
    <w:p>
      <w:r>
        <w:t xml:space="preserve">Answer : "116" </w:t>
        <w:br/>
        <w:t>}</w:t>
      </w:r>
    </w:p>
    <w:p>
      <w:r>
        <w:t>{</w:t>
        <w:br/>
        <w:t>Index 283:</w:t>
      </w:r>
    </w:p>
    <w:p>
      <w:r>
        <w:t>Question : "Joel had some apricot. Esther took 35 from him. Now Joel has 60 apricot. How many apricot Joel had earlier?"</w:t>
      </w:r>
    </w:p>
    <w:p>
      <w:r>
        <w:t>Equation : " X = 60 + 35"</w:t>
      </w:r>
    </w:p>
    <w:p>
      <w:r>
        <w:t xml:space="preserve">Answer : "95" </w:t>
        <w:br/>
        <w:t>}</w:t>
      </w:r>
    </w:p>
    <w:p>
      <w:r>
        <w:t>{</w:t>
        <w:br/>
        <w:t>Index 284:</w:t>
      </w:r>
    </w:p>
    <w:p>
      <w:r>
        <w:t>Question : "Jody had some papaya. Patrick took 21 from him. Now Jody has 90 papaya. How many papaya Jody had at first?"</w:t>
      </w:r>
    </w:p>
    <w:p>
      <w:r>
        <w:t>Equation : " X = 90 + 21"</w:t>
      </w:r>
    </w:p>
    <w:p>
      <w:r>
        <w:t xml:space="preserve">Answer : "111" </w:t>
        <w:br/>
        <w:t>}</w:t>
      </w:r>
    </w:p>
    <w:p>
      <w:r>
        <w:t>{</w:t>
        <w:br/>
        <w:t>Index 285:</w:t>
      </w:r>
    </w:p>
    <w:p>
      <w:r>
        <w:t>Question : "Linda had some plum. Suzanne took 38 from him. Now Linda has 43 plum. How many plum Linda had initially?"</w:t>
      </w:r>
    </w:p>
    <w:p>
      <w:r>
        <w:t>Equation : " X = 43 + 38"</w:t>
      </w:r>
    </w:p>
    <w:p>
      <w:r>
        <w:t xml:space="preserve">Answer : "81" </w:t>
        <w:br/>
        <w:t>}</w:t>
      </w:r>
    </w:p>
    <w:p>
      <w:r>
        <w:t>{</w:t>
        <w:br/>
        <w:t>Index 286:</w:t>
      </w:r>
    </w:p>
    <w:p>
      <w:r>
        <w:t>Question : "Jennifer had some Mango. Vickie took 85 from him. Now Jennifer has 93 Mango. How many Mango Jennifer had incipiently?"</w:t>
      </w:r>
    </w:p>
    <w:p>
      <w:r>
        <w:t>Equation : " X = 93 + 85"</w:t>
      </w:r>
    </w:p>
    <w:p>
      <w:r>
        <w:t xml:space="preserve">Answer : "178" </w:t>
        <w:br/>
        <w:t>}</w:t>
      </w:r>
    </w:p>
    <w:p>
      <w:r>
        <w:t>{</w:t>
        <w:br/>
        <w:t>Index 287:</w:t>
      </w:r>
    </w:p>
    <w:p>
      <w:r>
        <w:t>Question : "John had some Mango. Jean took 48 from him. Now John has 86 Mango. How many Mango John had in the first?"</w:t>
      </w:r>
    </w:p>
    <w:p>
      <w:r>
        <w:t>Equation : " X = 86 + 48"</w:t>
      </w:r>
    </w:p>
    <w:p>
      <w:r>
        <w:t xml:space="preserve">Answer : "134" </w:t>
        <w:br/>
        <w:t>}</w:t>
      </w:r>
    </w:p>
    <w:p>
      <w:r>
        <w:t>{</w:t>
        <w:br/>
        <w:t>Index 288:</w:t>
      </w:r>
    </w:p>
    <w:p>
      <w:r>
        <w:t>Question : "Sean had some apricot. Katherine took 68 from him. Now Sean has 88 apricot. How many apricot Sean had at first?"</w:t>
      </w:r>
    </w:p>
    <w:p>
      <w:r>
        <w:t>Equation : " X = 88 + 68"</w:t>
      </w:r>
    </w:p>
    <w:p>
      <w:r>
        <w:t xml:space="preserve">Answer : "156" </w:t>
        <w:br/>
        <w:t>}</w:t>
      </w:r>
    </w:p>
    <w:p>
      <w:r>
        <w:t>{</w:t>
        <w:br/>
        <w:t>Index 289:</w:t>
      </w:r>
    </w:p>
    <w:p>
      <w:r>
        <w:t>Question : "Raymond had some plum. Maribel took 44 from him. Now Raymond has 64 plum. How many plum Raymond had to begin with?"</w:t>
      </w:r>
    </w:p>
    <w:p>
      <w:r>
        <w:t>Equation : " X = 64 + 44"</w:t>
      </w:r>
    </w:p>
    <w:p>
      <w:r>
        <w:t xml:space="preserve">Answer : "108" </w:t>
        <w:br/>
        <w:t>}</w:t>
      </w:r>
    </w:p>
    <w:p>
      <w:r>
        <w:t>{</w:t>
        <w:br/>
        <w:t>Index 290:</w:t>
      </w:r>
    </w:p>
    <w:p>
      <w:r>
        <w:t>Question : "Guy had some avocado. Mark took 22 from him. Now Guy has 48 avocado. How many avocado Guy had to begin with?"</w:t>
      </w:r>
    </w:p>
    <w:p>
      <w:r>
        <w:t>Equation : " X = 48 + 22"</w:t>
      </w:r>
    </w:p>
    <w:p>
      <w:r>
        <w:t xml:space="preserve">Answer : "70" </w:t>
        <w:br/>
        <w:t>}</w:t>
      </w:r>
    </w:p>
    <w:p>
      <w:r>
        <w:t>{</w:t>
        <w:br/>
        <w:t>Index 291:</w:t>
      </w:r>
    </w:p>
    <w:p>
      <w:r>
        <w:t>Question : "Rebecca had some coconut. Wesley took 39 from him. Now Rebecca has 53 coconut. How many coconut Rebecca had initially?"</w:t>
      </w:r>
    </w:p>
    <w:p>
      <w:r>
        <w:t>Equation : " X = 53 + 39"</w:t>
      </w:r>
    </w:p>
    <w:p>
      <w:r>
        <w:t xml:space="preserve">Answer : "92" </w:t>
        <w:br/>
        <w:t>}</w:t>
      </w:r>
    </w:p>
    <w:p>
      <w:r>
        <w:t>{</w:t>
        <w:br/>
        <w:t>Index 292:</w:t>
      </w:r>
    </w:p>
    <w:p>
      <w:r>
        <w:t>Question : "Brenda had some banana. Paul took 11 from him. Now Brenda has 37 banana. How many banana Brenda had to begin with?"</w:t>
      </w:r>
    </w:p>
    <w:p>
      <w:r>
        <w:t>Equation : " X = 37 + 11"</w:t>
      </w:r>
    </w:p>
    <w:p>
      <w:r>
        <w:t xml:space="preserve">Answer : "48" </w:t>
        <w:br/>
        <w:t>}</w:t>
      </w:r>
    </w:p>
    <w:p>
      <w:r>
        <w:t>{</w:t>
        <w:br/>
        <w:t>Index 293:</w:t>
      </w:r>
    </w:p>
    <w:p>
      <w:r>
        <w:t>Question : "Robert had some lemon. Dianna took 34 from him. Now Robert has 97 lemon. How many lemon Robert had initially?"</w:t>
      </w:r>
    </w:p>
    <w:p>
      <w:r>
        <w:t>Equation : " X = 97 + 34"</w:t>
      </w:r>
    </w:p>
    <w:p>
      <w:r>
        <w:t xml:space="preserve">Answer : "131" </w:t>
        <w:br/>
        <w:t>}</w:t>
      </w:r>
    </w:p>
    <w:p>
      <w:r>
        <w:t>{</w:t>
        <w:br/>
        <w:t>Index 294:</w:t>
      </w:r>
    </w:p>
    <w:p>
      <w:r>
        <w:t>Question : "Eddie had some raspberry. Wanda took 79 from him. Now Eddie has 91 raspberry. How many raspberry Eddie had to begin with?"</w:t>
      </w:r>
    </w:p>
    <w:p>
      <w:r>
        <w:t>Equation : " X = 91 + 79"</w:t>
      </w:r>
    </w:p>
    <w:p>
      <w:r>
        <w:t xml:space="preserve">Answer : "170" </w:t>
        <w:br/>
        <w:t>}</w:t>
      </w:r>
    </w:p>
    <w:p>
      <w:r>
        <w:t>{</w:t>
        <w:br/>
        <w:t>Index 295:</w:t>
      </w:r>
    </w:p>
    <w:p>
      <w:r>
        <w:t>Question : "Lupe had some Pen. Micheal took 35 from him. Now Lupe has 45 Pen. How many Pen Lupe had primitively?"</w:t>
      </w:r>
    </w:p>
    <w:p>
      <w:r>
        <w:t>Equation : " X = 45 + 35"</w:t>
      </w:r>
    </w:p>
    <w:p>
      <w:r>
        <w:t xml:space="preserve">Answer : "80" </w:t>
        <w:br/>
        <w:t>}</w:t>
      </w:r>
    </w:p>
    <w:p>
      <w:r>
        <w:t>{</w:t>
        <w:br/>
        <w:t>Index 296:</w:t>
      </w:r>
    </w:p>
    <w:p>
      <w:r>
        <w:t>Question : "Ernest had some Biscuit. Laura took 28 from him. Now Ernest has 64 Biscuit. How many Biscuit Ernest had earlier?"</w:t>
      </w:r>
    </w:p>
    <w:p>
      <w:r>
        <w:t>Equation : " X = 64 + 28"</w:t>
      </w:r>
    </w:p>
    <w:p>
      <w:r>
        <w:t xml:space="preserve">Answer : "92" </w:t>
        <w:br/>
        <w:t>}</w:t>
      </w:r>
    </w:p>
    <w:p>
      <w:r>
        <w:t>{</w:t>
        <w:br/>
        <w:t>Index 297:</w:t>
      </w:r>
    </w:p>
    <w:p>
      <w:r>
        <w:t>Question : "Luann had some raspberry. Joseph took 38 from him. Now Luann has 64 raspberry. How many raspberry Luann had incipiently?"</w:t>
      </w:r>
    </w:p>
    <w:p>
      <w:r>
        <w:t>Equation : " X = 64 + 38"</w:t>
      </w:r>
    </w:p>
    <w:p>
      <w:r>
        <w:t xml:space="preserve">Answer : "102" </w:t>
        <w:br/>
        <w:t>}</w:t>
      </w:r>
    </w:p>
    <w:p>
      <w:r>
        <w:t>{</w:t>
        <w:br/>
        <w:t>Index 298:</w:t>
      </w:r>
    </w:p>
    <w:p>
      <w:r>
        <w:t>Question : "Madeline had some coconut. Lucille took 32 from him. Now Madeline has 46 coconut. How many coconut Madeline had primitively?"</w:t>
      </w:r>
    </w:p>
    <w:p>
      <w:r>
        <w:t>Equation : " X = 46 + 32"</w:t>
      </w:r>
    </w:p>
    <w:p>
      <w:r>
        <w:t xml:space="preserve">Answer : "78" </w:t>
        <w:br/>
        <w:t>}</w:t>
      </w:r>
    </w:p>
    <w:p>
      <w:r>
        <w:t>{</w:t>
        <w:br/>
        <w:t>Index 299:</w:t>
      </w:r>
    </w:p>
    <w:p>
      <w:r>
        <w:t>Question : "Rufus had some Flower. Denise took 71 from him. Now Rufus has 96 Flower. How many Flower Rufus had incipiently?"</w:t>
      </w:r>
    </w:p>
    <w:p>
      <w:r>
        <w:t>Equation : " X = 96 + 71"</w:t>
      </w:r>
    </w:p>
    <w:p>
      <w:r>
        <w:t xml:space="preserve">Answer : "167" </w:t>
        <w:br/>
        <w:t>}</w:t>
      </w:r>
    </w:p>
    <w:p>
      <w:r>
        <w:t>{</w:t>
        <w:br/>
        <w:t>Index 300:</w:t>
      </w:r>
    </w:p>
    <w:p>
      <w:r>
        <w:t>Question : "Janet had some pear. Henry took 17 from him. Now Janet has 99 pear. How many pear Janet had in the beginning?"</w:t>
      </w:r>
    </w:p>
    <w:p>
      <w:r>
        <w:t>Equation : " X = 99 + 17"</w:t>
      </w:r>
    </w:p>
    <w:p>
      <w:r>
        <w:t xml:space="preserve">Answer : "116" </w:t>
        <w:br/>
        <w:t>}</w:t>
      </w:r>
    </w:p>
    <w:p>
      <w:r>
        <w:t>{</w:t>
        <w:br/>
        <w:t>Index 301:</w:t>
      </w:r>
    </w:p>
    <w:p>
      <w:r>
        <w:t>Question : "Gary had some Box. Monica took 11 from him. Now Gary has 55 Box. How many Box Gary had initially?"</w:t>
      </w:r>
    </w:p>
    <w:p>
      <w:r>
        <w:t>Equation : " X = 55 + 11"</w:t>
      </w:r>
    </w:p>
    <w:p>
      <w:r>
        <w:t xml:space="preserve">Answer : "66" </w:t>
        <w:br/>
        <w:t>}</w:t>
      </w:r>
    </w:p>
    <w:p>
      <w:r>
        <w:t>{</w:t>
        <w:br/>
        <w:t>Index 302:</w:t>
      </w:r>
    </w:p>
    <w:p>
      <w:r>
        <w:t>Question : "Sylvia had some mango. Eugene took 43 from him. Now Sylvia has 53 mango. How many mango Sylvia had earlier?"</w:t>
      </w:r>
    </w:p>
    <w:p>
      <w:r>
        <w:t>Equation : " X = 53 + 43"</w:t>
      </w:r>
    </w:p>
    <w:p>
      <w:r>
        <w:t xml:space="preserve">Answer : "96" </w:t>
        <w:br/>
        <w:t>}</w:t>
      </w:r>
    </w:p>
    <w:p>
      <w:r>
        <w:t>{</w:t>
        <w:br/>
        <w:t>Index 303:</w:t>
      </w:r>
    </w:p>
    <w:p>
      <w:r>
        <w:t>Question : "William had some Chocolate. Savannah took 41 from him. Now William has 76 Chocolate. How many Chocolate William had at first?"</w:t>
      </w:r>
    </w:p>
    <w:p>
      <w:r>
        <w:t>Equation : " X = 76 + 41"</w:t>
      </w:r>
    </w:p>
    <w:p>
      <w:r>
        <w:t xml:space="preserve">Answer : "117" </w:t>
        <w:br/>
        <w:t>}</w:t>
      </w:r>
    </w:p>
    <w:p>
      <w:r>
        <w:t>{</w:t>
        <w:br/>
        <w:t>Index 304:</w:t>
      </w:r>
    </w:p>
    <w:p>
      <w:r>
        <w:t>Question : "Veronica had some papaya. Kari took 64 from him. Now Veronica has 86 papaya. How many papaya Veronica had to begin with?"</w:t>
      </w:r>
    </w:p>
    <w:p>
      <w:r>
        <w:t>Equation : " X = 86 + 64"</w:t>
      </w:r>
    </w:p>
    <w:p>
      <w:r>
        <w:t xml:space="preserve">Answer : "150" </w:t>
        <w:br/>
        <w:t>}</w:t>
      </w:r>
    </w:p>
    <w:p>
      <w:r>
        <w:t>{</w:t>
        <w:br/>
        <w:t>Index 305:</w:t>
      </w:r>
    </w:p>
    <w:p>
      <w:r>
        <w:t>Question : "Buddy had some Banana. Judy took 37 from him. Now Buddy has 69 Banana. How many Banana Buddy had earlier?"</w:t>
      </w:r>
    </w:p>
    <w:p>
      <w:r>
        <w:t>Equation : " X = 69 + 37"</w:t>
      </w:r>
    </w:p>
    <w:p>
      <w:r>
        <w:t xml:space="preserve">Answer : "106" </w:t>
        <w:br/>
        <w:t>}</w:t>
      </w:r>
    </w:p>
    <w:p>
      <w:r>
        <w:t>{</w:t>
        <w:br/>
        <w:t>Index 306:</w:t>
      </w:r>
    </w:p>
    <w:p>
      <w:r>
        <w:t>Question : "Thomas had some Beg. Teresa took 85 from him. Now Thomas has 94 Beg. How many Beg Thomas had incipiently?"</w:t>
      </w:r>
    </w:p>
    <w:p>
      <w:r>
        <w:t>Equation : " X = 94 + 85"</w:t>
      </w:r>
    </w:p>
    <w:p>
      <w:r>
        <w:t xml:space="preserve">Answer : "179" </w:t>
        <w:br/>
        <w:t>}</w:t>
      </w:r>
    </w:p>
    <w:p>
      <w:r>
        <w:t>{</w:t>
        <w:br/>
        <w:t>Index 307:</w:t>
      </w:r>
    </w:p>
    <w:p>
      <w:r>
        <w:t>Question : "Ida had some apricot. Dorothy took 40 from him. Now Ida has 98 apricot. How many apricot Ida had incipiently?"</w:t>
      </w:r>
    </w:p>
    <w:p>
      <w:r>
        <w:t>Equation : " X = 98 + 40"</w:t>
      </w:r>
    </w:p>
    <w:p>
      <w:r>
        <w:t xml:space="preserve">Answer : "138" </w:t>
        <w:br/>
        <w:t>}</w:t>
      </w:r>
    </w:p>
    <w:p>
      <w:r>
        <w:t>{</w:t>
        <w:br/>
        <w:t>Index 308:</w:t>
      </w:r>
    </w:p>
    <w:p>
      <w:r>
        <w:t>Question : "Noah had some watermelon. Betty took 30 from him. Now Noah has 60 watermelon. How many watermelon Noah had at first?"</w:t>
      </w:r>
    </w:p>
    <w:p>
      <w:r>
        <w:t>Equation : " X = 60 + 30"</w:t>
      </w:r>
    </w:p>
    <w:p>
      <w:r>
        <w:t xml:space="preserve">Answer : "90" </w:t>
        <w:br/>
        <w:t>}</w:t>
      </w:r>
    </w:p>
    <w:p>
      <w:r>
        <w:t>{</w:t>
        <w:br/>
        <w:t>Index 309:</w:t>
      </w:r>
    </w:p>
    <w:p>
      <w:r>
        <w:t>Question : "Victoria had some blueberry. Robert took 24 from him. Now Victoria has 48 blueberry. How many blueberry Victoria had in the first?"</w:t>
      </w:r>
    </w:p>
    <w:p>
      <w:r>
        <w:t>Equation : " X = 48 + 24"</w:t>
      </w:r>
    </w:p>
    <w:p>
      <w:r>
        <w:t xml:space="preserve">Answer : "72" </w:t>
        <w:br/>
        <w:t>}</w:t>
      </w:r>
    </w:p>
    <w:p>
      <w:r>
        <w:t>{</w:t>
        <w:br/>
        <w:t>Index 310:</w:t>
      </w:r>
    </w:p>
    <w:p>
      <w:r>
        <w:t>Question : "Frank had some Doll. Donna took 30 from him. Now Frank has 40 Doll. How many Doll Frank had originally?"</w:t>
      </w:r>
    </w:p>
    <w:p>
      <w:r>
        <w:t>Equation : " X = 40 + 30"</w:t>
      </w:r>
    </w:p>
    <w:p>
      <w:r>
        <w:t xml:space="preserve">Answer : "70" </w:t>
        <w:br/>
        <w:t>}</w:t>
      </w:r>
    </w:p>
    <w:p>
      <w:r>
        <w:t>{</w:t>
        <w:br/>
        <w:t>Index 311:</w:t>
      </w:r>
    </w:p>
    <w:p>
      <w:r>
        <w:t>Question : "May had some coconut. Sarah took 58 from him. Now May has 72 coconut. How many coconut May had at first?"</w:t>
      </w:r>
    </w:p>
    <w:p>
      <w:r>
        <w:t>Equation : " X = 72 + 58"</w:t>
      </w:r>
    </w:p>
    <w:p>
      <w:r>
        <w:t xml:space="preserve">Answer : "130" </w:t>
        <w:br/>
        <w:t>}</w:t>
      </w:r>
    </w:p>
    <w:p>
      <w:r>
        <w:t>{</w:t>
        <w:br/>
        <w:t>Index 312:</w:t>
      </w:r>
    </w:p>
    <w:p>
      <w:r>
        <w:t>Question : "Mary had some blackberry. Brian took 75 from him. Now Mary has 82 blackberry. How many blackberry Mary had earlier?"</w:t>
      </w:r>
    </w:p>
    <w:p>
      <w:r>
        <w:t>Equation : " X = 82 + 75"</w:t>
      </w:r>
    </w:p>
    <w:p>
      <w:r>
        <w:t xml:space="preserve">Answer : "157" </w:t>
        <w:br/>
        <w:t>}</w:t>
      </w:r>
    </w:p>
    <w:p>
      <w:r>
        <w:t>{</w:t>
        <w:br/>
        <w:t>Index 313:</w:t>
      </w:r>
    </w:p>
    <w:p>
      <w:r>
        <w:t>Question : "Clayton had some Beg. Irene took 10 from him. Now Clayton has 65 Beg. How many Beg Clayton had in the first?"</w:t>
      </w:r>
    </w:p>
    <w:p>
      <w:r>
        <w:t>Equation : " X = 65 + 10"</w:t>
      </w:r>
    </w:p>
    <w:p>
      <w:r>
        <w:t xml:space="preserve">Answer : "75" </w:t>
        <w:br/>
        <w:t>}</w:t>
      </w:r>
    </w:p>
    <w:p>
      <w:r>
        <w:t>{</w:t>
        <w:br/>
        <w:t>Index 314:</w:t>
      </w:r>
    </w:p>
    <w:p>
      <w:r>
        <w:t>Question : "Leon had some blackberry. Michael took 26 from him. Now Leon has 86 blackberry. How many blackberry Leon had initially?"</w:t>
      </w:r>
    </w:p>
    <w:p>
      <w:r>
        <w:t>Equation : " X = 86 + 26"</w:t>
      </w:r>
    </w:p>
    <w:p>
      <w:r>
        <w:t xml:space="preserve">Answer : "112" </w:t>
        <w:br/>
        <w:t>}</w:t>
      </w:r>
    </w:p>
    <w:p>
      <w:r>
        <w:t>{</w:t>
        <w:br/>
        <w:t>Index 315:</w:t>
      </w:r>
    </w:p>
    <w:p>
      <w:r>
        <w:t>Question : "Samuel had some Doll. Eboni took 51 from him. Now Samuel has 60 Doll. How many Doll Samuel had incipiently?"</w:t>
      </w:r>
    </w:p>
    <w:p>
      <w:r>
        <w:t>Equation : " X = 60 + 51"</w:t>
      </w:r>
    </w:p>
    <w:p>
      <w:r>
        <w:t xml:space="preserve">Answer : "111" </w:t>
        <w:br/>
        <w:t>}</w:t>
      </w:r>
    </w:p>
    <w:p>
      <w:r>
        <w:t>{</w:t>
        <w:br/>
        <w:t>Index 316:</w:t>
      </w:r>
    </w:p>
    <w:p>
      <w:r>
        <w:t>Question : "Marcelo had some Beg. William took 24 from him. Now Marcelo has 90 Beg. How many Beg Marcelo had incipiently?"</w:t>
      </w:r>
    </w:p>
    <w:p>
      <w:r>
        <w:t>Equation : " X = 90 + 24"</w:t>
      </w:r>
    </w:p>
    <w:p>
      <w:r>
        <w:t xml:space="preserve">Answer : "114" </w:t>
        <w:br/>
        <w:t>}</w:t>
      </w:r>
    </w:p>
    <w:p>
      <w:r>
        <w:t>{</w:t>
        <w:br/>
        <w:t>Index 317:</w:t>
      </w:r>
    </w:p>
    <w:p>
      <w:r>
        <w:t>Question : "Grace had some toy. Kenneth took 30 from him. Now Grace has 65 toy. How many toy Grace had at first?"</w:t>
      </w:r>
    </w:p>
    <w:p>
      <w:r>
        <w:t>Equation : " X = 65 + 30"</w:t>
      </w:r>
    </w:p>
    <w:p>
      <w:r>
        <w:t xml:space="preserve">Answer : "95" </w:t>
        <w:br/>
        <w:t>}</w:t>
      </w:r>
    </w:p>
    <w:p>
      <w:r>
        <w:t>{</w:t>
        <w:br/>
        <w:t>Index 318:</w:t>
      </w:r>
    </w:p>
    <w:p>
      <w:r>
        <w:t>Question : "Lena had some Chocolate. Jeanine took 23 from him. Now Lena has 78 Chocolate. How many Chocolate Lena had initially?"</w:t>
      </w:r>
    </w:p>
    <w:p>
      <w:r>
        <w:t>Equation : " X = 78 + 23"</w:t>
      </w:r>
    </w:p>
    <w:p>
      <w:r>
        <w:t xml:space="preserve">Answer : "101" </w:t>
        <w:br/>
        <w:t>}</w:t>
      </w:r>
    </w:p>
    <w:p>
      <w:r>
        <w:t>{</w:t>
        <w:br/>
        <w:t>Index 319:</w:t>
      </w:r>
    </w:p>
    <w:p>
      <w:r>
        <w:t>Question : "Linda had some Doll. Marisol took 25 from him. Now Linda has 62 Doll. How many Doll Linda had to begin with?"</w:t>
      </w:r>
    </w:p>
    <w:p>
      <w:r>
        <w:t>Equation : " X = 62 + 25"</w:t>
      </w:r>
    </w:p>
    <w:p>
      <w:r>
        <w:t xml:space="preserve">Answer : "87" </w:t>
        <w:br/>
        <w:t>}</w:t>
      </w:r>
    </w:p>
    <w:p>
      <w:r>
        <w:t>{</w:t>
        <w:br/>
        <w:t>Index 320:</w:t>
      </w:r>
    </w:p>
    <w:p>
      <w:r>
        <w:t>Question : "Theresa had some raspberry. Greg took 82 from him. Now Theresa has 84 raspberry. How many raspberry Theresa had in the first?"</w:t>
      </w:r>
    </w:p>
    <w:p>
      <w:r>
        <w:t>Equation : " X = 84 + 82"</w:t>
      </w:r>
    </w:p>
    <w:p>
      <w:r>
        <w:t xml:space="preserve">Answer : "166" </w:t>
        <w:br/>
        <w:t>}</w:t>
      </w:r>
    </w:p>
    <w:p>
      <w:r>
        <w:t>{</w:t>
        <w:br/>
        <w:t>Index 321:</w:t>
      </w:r>
    </w:p>
    <w:p>
      <w:r>
        <w:t>Question : "Helen had some Doll. Darryl took 10 from him. Now Helen has 38 Doll. How many Doll Helen had initially?"</w:t>
      </w:r>
    </w:p>
    <w:p>
      <w:r>
        <w:t>Equation : " X = 38 + 10"</w:t>
      </w:r>
    </w:p>
    <w:p>
      <w:r>
        <w:t xml:space="preserve">Answer : "48" </w:t>
        <w:br/>
        <w:t>}</w:t>
      </w:r>
    </w:p>
    <w:p>
      <w:r>
        <w:t>{</w:t>
        <w:br/>
        <w:t>Index 322:</w:t>
      </w:r>
    </w:p>
    <w:p>
      <w:r>
        <w:t>Question : "Melissa had some Bread. Dale took 59 from him. Now Melissa has 73 Bread. How many Bread Melissa had at first?"</w:t>
      </w:r>
    </w:p>
    <w:p>
      <w:r>
        <w:t>Equation : " X = 73 + 59"</w:t>
      </w:r>
    </w:p>
    <w:p>
      <w:r>
        <w:t xml:space="preserve">Answer : "132" </w:t>
        <w:br/>
        <w:t>}</w:t>
      </w:r>
    </w:p>
    <w:p>
      <w:r>
        <w:t>{</w:t>
        <w:br/>
        <w:t>Index 323:</w:t>
      </w:r>
    </w:p>
    <w:p>
      <w:r>
        <w:t>Question : "George had some pear. Twyla took 49 from him. Now George has 90 pear. How many pear George had originally?"</w:t>
      </w:r>
    </w:p>
    <w:p>
      <w:r>
        <w:t>Equation : " X = 90 + 49"</w:t>
      </w:r>
    </w:p>
    <w:p>
      <w:r>
        <w:t xml:space="preserve">Answer : "139" </w:t>
        <w:br/>
        <w:t>}</w:t>
      </w:r>
    </w:p>
    <w:p>
      <w:r>
        <w:t>{</w:t>
        <w:br/>
        <w:t>Index 324:</w:t>
      </w:r>
    </w:p>
    <w:p>
      <w:r>
        <w:t>Question : "Tina had some pineapple. Emily took 31 from him. Now Tina has 59 pineapple. How many pineapple Tina had in the beginning?"</w:t>
      </w:r>
    </w:p>
    <w:p>
      <w:r>
        <w:t>Equation : " X = 59 + 31"</w:t>
      </w:r>
    </w:p>
    <w:p>
      <w:r>
        <w:t xml:space="preserve">Answer : "90" </w:t>
        <w:br/>
        <w:t>}</w:t>
      </w:r>
    </w:p>
    <w:p>
      <w:r>
        <w:t>{</w:t>
        <w:br/>
        <w:t>Index 325:</w:t>
      </w:r>
    </w:p>
    <w:p>
      <w:r>
        <w:t>Question : "Eleanor had some Box. Thomas took 18 from him. Now Eleanor has 58 Box. How many Box Eleanor had at first?"</w:t>
      </w:r>
    </w:p>
    <w:p>
      <w:r>
        <w:t>Equation : " X = 58 + 18"</w:t>
      </w:r>
    </w:p>
    <w:p>
      <w:r>
        <w:t xml:space="preserve">Answer : "76" </w:t>
        <w:br/>
        <w:t>}</w:t>
      </w:r>
    </w:p>
    <w:p>
      <w:r>
        <w:t>{</w:t>
        <w:br/>
        <w:t>Index 326:</w:t>
      </w:r>
    </w:p>
    <w:p>
      <w:r>
        <w:t>Question : "Jo had some lychee. Kimberly took 74 from him. Now Jo has 95 lychee. How many lychee Jo had in the beginning?"</w:t>
      </w:r>
    </w:p>
    <w:p>
      <w:r>
        <w:t>Equation : " X = 95 + 74"</w:t>
      </w:r>
    </w:p>
    <w:p>
      <w:r>
        <w:t xml:space="preserve">Answer : "169" </w:t>
        <w:br/>
        <w:t>}</w:t>
      </w:r>
    </w:p>
    <w:p>
      <w:r>
        <w:t>{</w:t>
        <w:br/>
        <w:t>Index 327:</w:t>
      </w:r>
    </w:p>
    <w:p>
      <w:r>
        <w:t>Question : "Carl had some Flower. Christopher took 58 from him. Now Carl has 88 Flower. How many Flower Carl had in the first?"</w:t>
      </w:r>
    </w:p>
    <w:p>
      <w:r>
        <w:t>Equation : " X = 88 + 58"</w:t>
      </w:r>
    </w:p>
    <w:p>
      <w:r>
        <w:t xml:space="preserve">Answer : "146" </w:t>
        <w:br/>
        <w:t>}</w:t>
      </w:r>
    </w:p>
    <w:p>
      <w:r>
        <w:t>{</w:t>
        <w:br/>
        <w:t>Index 328:</w:t>
      </w:r>
    </w:p>
    <w:p>
      <w:r>
        <w:t>Question : "Glenn had some avocado. Nora took 73 from him. Now Glenn has 90 avocado. How many avocado Glenn had to begin with?"</w:t>
      </w:r>
    </w:p>
    <w:p>
      <w:r>
        <w:t>Equation : " X = 90 + 73"</w:t>
      </w:r>
    </w:p>
    <w:p>
      <w:r>
        <w:t xml:space="preserve">Answer : "163" </w:t>
        <w:br/>
        <w:t>}</w:t>
      </w:r>
    </w:p>
    <w:p>
      <w:r>
        <w:t>{</w:t>
        <w:br/>
        <w:t>Index 329:</w:t>
      </w:r>
    </w:p>
    <w:p>
      <w:r>
        <w:t>Question : "Benjamin had some orange. Ivan took 12 from him. Now Benjamin has 49 orange. How many orange Benjamin had earlier?"</w:t>
      </w:r>
    </w:p>
    <w:p>
      <w:r>
        <w:t>Equation : " X = 49 + 12"</w:t>
      </w:r>
    </w:p>
    <w:p>
      <w:r>
        <w:t xml:space="preserve">Answer : "61" </w:t>
        <w:br/>
        <w:t>}</w:t>
      </w:r>
    </w:p>
    <w:p>
      <w:r>
        <w:t>{</w:t>
        <w:br/>
        <w:t>Index 330:</w:t>
      </w:r>
    </w:p>
    <w:p>
      <w:r>
        <w:t>Question : "Antonio had some Press. Isabell took 50 from him. Now Antonio has 58 Press. How many Press Antonio had initially?"</w:t>
      </w:r>
    </w:p>
    <w:p>
      <w:r>
        <w:t>Equation : " X = 58 + 50"</w:t>
      </w:r>
    </w:p>
    <w:p>
      <w:r>
        <w:t xml:space="preserve">Answer : "108" </w:t>
        <w:br/>
        <w:t>}</w:t>
      </w:r>
    </w:p>
    <w:p>
      <w:r>
        <w:t>{</w:t>
        <w:br/>
        <w:t>Index 331:</w:t>
      </w:r>
    </w:p>
    <w:p>
      <w:r>
        <w:t>Question : "Christopher had some lemon. Brett took 33 from him. Now Christopher has 97 lemon. How many lemon Christopher had initially?"</w:t>
      </w:r>
    </w:p>
    <w:p>
      <w:r>
        <w:t>Equation : " X = 97 + 33"</w:t>
      </w:r>
    </w:p>
    <w:p>
      <w:r>
        <w:t xml:space="preserve">Answer : "130" </w:t>
        <w:br/>
        <w:t>}</w:t>
      </w:r>
    </w:p>
    <w:p>
      <w:r>
        <w:t>{</w:t>
        <w:br/>
        <w:t>Index 332:</w:t>
      </w:r>
    </w:p>
    <w:p>
      <w:r>
        <w:t>Question : "Kenneth had some peach. James took 65 from him. Now Kenneth has 85 peach. How many peach Kenneth had originally?"</w:t>
      </w:r>
    </w:p>
    <w:p>
      <w:r>
        <w:t>Equation : " X = 85 + 65"</w:t>
      </w:r>
    </w:p>
    <w:p>
      <w:r>
        <w:t xml:space="preserve">Answer : "150" </w:t>
        <w:br/>
        <w:t>}</w:t>
      </w:r>
    </w:p>
    <w:p>
      <w:r>
        <w:t>{</w:t>
        <w:br/>
        <w:t>Index 333:</w:t>
      </w:r>
    </w:p>
    <w:p>
      <w:r>
        <w:t>Question : "Mary had some avocado. Jacqueline took 66 from him. Now Mary has 72 avocado. How many avocado Mary had in the first?"</w:t>
      </w:r>
    </w:p>
    <w:p>
      <w:r>
        <w:t>Equation : " X = 72 + 66"</w:t>
      </w:r>
    </w:p>
    <w:p>
      <w:r>
        <w:t xml:space="preserve">Answer : "138" </w:t>
        <w:br/>
        <w:t>}</w:t>
      </w:r>
    </w:p>
    <w:p>
      <w:r>
        <w:t>{</w:t>
        <w:br/>
        <w:t>Index 334:</w:t>
      </w:r>
    </w:p>
    <w:p>
      <w:r>
        <w:t>Question : "Kathryn had some apple. Dorothy took 30 from him. Now Kathryn has 34 apple. How many apple Kathryn had in the beginning?"</w:t>
      </w:r>
    </w:p>
    <w:p>
      <w:r>
        <w:t>Equation : " X = 34 + 30"</w:t>
      </w:r>
    </w:p>
    <w:p>
      <w:r>
        <w:t xml:space="preserve">Answer : "64" </w:t>
        <w:br/>
        <w:t>}</w:t>
      </w:r>
    </w:p>
    <w:p>
      <w:r>
        <w:t>{</w:t>
        <w:br/>
        <w:t>Index 335:</w:t>
      </w:r>
    </w:p>
    <w:p>
      <w:r>
        <w:t>Question : "Frances had some apricot. Ernestine took 51 from him. Now Frances has 52 apricot. How many apricot Frances had originally?"</w:t>
      </w:r>
    </w:p>
    <w:p>
      <w:r>
        <w:t>Equation : " X = 52 + 51"</w:t>
      </w:r>
    </w:p>
    <w:p>
      <w:r>
        <w:t xml:space="preserve">Answer : "103" </w:t>
        <w:br/>
        <w:t>}</w:t>
      </w:r>
    </w:p>
    <w:p>
      <w:r>
        <w:t>{</w:t>
        <w:br/>
        <w:t>Index 336:</w:t>
      </w:r>
    </w:p>
    <w:p>
      <w:r>
        <w:t>Question : "Teresa had some avocado. Mike took 24 from him. Now Teresa has 88 avocado. How many avocado Teresa had initially?"</w:t>
      </w:r>
    </w:p>
    <w:p>
      <w:r>
        <w:t>Equation : " X = 88 + 24"</w:t>
      </w:r>
    </w:p>
    <w:p>
      <w:r>
        <w:t xml:space="preserve">Answer : "112" </w:t>
        <w:br/>
        <w:t>}</w:t>
      </w:r>
    </w:p>
    <w:p>
      <w:r>
        <w:t>{</w:t>
        <w:br/>
        <w:t>Index 337:</w:t>
      </w:r>
    </w:p>
    <w:p>
      <w:r>
        <w:t>Question : "Geraldine had some Watch. Angel took 54 from him. Now Geraldine has 63 Watch. How many Watch Geraldine had in the first?"</w:t>
      </w:r>
    </w:p>
    <w:p>
      <w:r>
        <w:t>Equation : " X = 63 + 54"</w:t>
      </w:r>
    </w:p>
    <w:p>
      <w:r>
        <w:t xml:space="preserve">Answer : "117" </w:t>
        <w:br/>
        <w:t>}</w:t>
      </w:r>
    </w:p>
    <w:p>
      <w:r>
        <w:t>{</w:t>
        <w:br/>
        <w:t>Index 338:</w:t>
      </w:r>
    </w:p>
    <w:p>
      <w:r>
        <w:t>Question : "Nellie had some pear. Kraig took 53 from him. Now Nellie has 54 pear. How many pear Nellie had in the first?"</w:t>
      </w:r>
    </w:p>
    <w:p>
      <w:r>
        <w:t>Equation : " X = 54 + 53"</w:t>
      </w:r>
    </w:p>
    <w:p>
      <w:r>
        <w:t xml:space="preserve">Answer : "107" </w:t>
        <w:br/>
        <w:t>}</w:t>
      </w:r>
    </w:p>
    <w:p>
      <w:r>
        <w:t>{</w:t>
        <w:br/>
        <w:t>Index 339:</w:t>
      </w:r>
    </w:p>
    <w:p>
      <w:r>
        <w:t>Question : "Hazel had some quince. Ryan took 16 from him. Now Hazel has 28 quince. How many quince Hazel had originally?"</w:t>
      </w:r>
    </w:p>
    <w:p>
      <w:r>
        <w:t>Equation : " X = 28 + 16"</w:t>
      </w:r>
    </w:p>
    <w:p>
      <w:r>
        <w:t xml:space="preserve">Answer : "44" </w:t>
        <w:br/>
        <w:t>}</w:t>
      </w:r>
    </w:p>
    <w:p>
      <w:r>
        <w:t>{</w:t>
        <w:br/>
        <w:t>Index 340:</w:t>
      </w:r>
    </w:p>
    <w:p>
      <w:r>
        <w:t>Question : "John had some pineapple. Marie took 22 from him. Now John has 50 pineapple. How many pineapple John had incipiently?"</w:t>
      </w:r>
    </w:p>
    <w:p>
      <w:r>
        <w:t>Equation : " X = 50 + 22"</w:t>
      </w:r>
    </w:p>
    <w:p>
      <w:r>
        <w:t xml:space="preserve">Answer : "72" </w:t>
        <w:br/>
        <w:t>}</w:t>
      </w:r>
    </w:p>
    <w:p>
      <w:r>
        <w:t>{</w:t>
        <w:br/>
        <w:t>Index 341:</w:t>
      </w:r>
    </w:p>
    <w:p>
      <w:r>
        <w:t>Question : "Freddie had some Press. Anthony took 23 from him. Now Freddie has 47 Press. How many Press Freddie had at first?"</w:t>
      </w:r>
    </w:p>
    <w:p>
      <w:r>
        <w:t>Equation : " X = 47 + 23"</w:t>
      </w:r>
    </w:p>
    <w:p>
      <w:r>
        <w:t xml:space="preserve">Answer : "70" </w:t>
        <w:br/>
        <w:t>}</w:t>
      </w:r>
    </w:p>
    <w:p>
      <w:r>
        <w:t>{</w:t>
        <w:br/>
        <w:t>Index 342:</w:t>
      </w:r>
    </w:p>
    <w:p>
      <w:r>
        <w:t>Question : "Eleanor had some lime. Micheal took 15 from him. Now Eleanor has 61 lime. How many lime Eleanor had at first?"</w:t>
      </w:r>
    </w:p>
    <w:p>
      <w:r>
        <w:t>Equation : " X = 61 + 15"</w:t>
      </w:r>
    </w:p>
    <w:p>
      <w:r>
        <w:t xml:space="preserve">Answer : "76" </w:t>
        <w:br/>
        <w:t>}</w:t>
      </w:r>
    </w:p>
    <w:p>
      <w:r>
        <w:t>{</w:t>
        <w:br/>
        <w:t>Index 343:</w:t>
      </w:r>
    </w:p>
    <w:p>
      <w:r>
        <w:t>Question : "Charles had some kiwi. Diane took 11 from him. Now Charles has 93 kiwi. How many kiwi Charles had initially?"</w:t>
      </w:r>
    </w:p>
    <w:p>
      <w:r>
        <w:t>Equation : " X = 93 + 11"</w:t>
      </w:r>
    </w:p>
    <w:p>
      <w:r>
        <w:t xml:space="preserve">Answer : "104" </w:t>
        <w:br/>
        <w:t>}</w:t>
      </w:r>
    </w:p>
    <w:p>
      <w:r>
        <w:t>{</w:t>
        <w:br/>
        <w:t>Index 344:</w:t>
      </w:r>
    </w:p>
    <w:p>
      <w:r>
        <w:t>Question : "Tracy had some blackcurrant. Mary took 22 from him. Now Tracy has 81 blackcurrant. How many blackcurrant Tracy had incipiently?"</w:t>
      </w:r>
    </w:p>
    <w:p>
      <w:r>
        <w:t>Equation : " X = 81 + 22"</w:t>
      </w:r>
    </w:p>
    <w:p>
      <w:r>
        <w:t xml:space="preserve">Answer : "103" </w:t>
        <w:br/>
        <w:t>}</w:t>
      </w:r>
    </w:p>
    <w:p>
      <w:r>
        <w:t>{</w:t>
        <w:br/>
        <w:t>Index 345:</w:t>
      </w:r>
    </w:p>
    <w:p>
      <w:r>
        <w:t>Question : "Doug had some peach. Richard took 30 from him. Now Doug has 33 peach. How many peach Doug had incipiently?"</w:t>
      </w:r>
    </w:p>
    <w:p>
      <w:r>
        <w:t>Equation : " X = 33 + 30"</w:t>
      </w:r>
    </w:p>
    <w:p>
      <w:r>
        <w:t xml:space="preserve">Answer : "63" </w:t>
        <w:br/>
        <w:t>}</w:t>
      </w:r>
    </w:p>
    <w:p>
      <w:r>
        <w:t>{</w:t>
        <w:br/>
        <w:t>Index 346:</w:t>
      </w:r>
    </w:p>
    <w:p>
      <w:r>
        <w:t>Question : "Irene had some orange. Irene took 31 from him. Now Irene has 35 orange. How many orange Irene had incipiently?"</w:t>
      </w:r>
    </w:p>
    <w:p>
      <w:r>
        <w:t>Equation : " X = 35 + 31"</w:t>
      </w:r>
    </w:p>
    <w:p>
      <w:r>
        <w:t xml:space="preserve">Answer : "66" </w:t>
        <w:br/>
        <w:t>}</w:t>
      </w:r>
    </w:p>
    <w:p>
      <w:r>
        <w:t>{</w:t>
        <w:br/>
        <w:t>Index 347:</w:t>
      </w:r>
    </w:p>
    <w:p>
      <w:r>
        <w:t>Question : "James had some Bread. Mary took 12 from him. Now James has 46 Bread. How many Bread James had primitively?"</w:t>
      </w:r>
    </w:p>
    <w:p>
      <w:r>
        <w:t>Equation : " X = 46 + 12"</w:t>
      </w:r>
    </w:p>
    <w:p>
      <w:r>
        <w:t xml:space="preserve">Answer : "58" </w:t>
        <w:br/>
        <w:t>}</w:t>
      </w:r>
    </w:p>
    <w:p>
      <w:r>
        <w:t>{</w:t>
        <w:br/>
        <w:t>Index 348:</w:t>
      </w:r>
    </w:p>
    <w:p>
      <w:r>
        <w:t>Question : "Chance had some mango. Mary took 34 from him. Now Chance has 87 mango. How many mango Chance had to begin with?"</w:t>
      </w:r>
    </w:p>
    <w:p>
      <w:r>
        <w:t>Equation : " X = 87 + 34"</w:t>
      </w:r>
    </w:p>
    <w:p>
      <w:r>
        <w:t xml:space="preserve">Answer : "121" </w:t>
        <w:br/>
        <w:t>}</w:t>
      </w:r>
    </w:p>
    <w:p>
      <w:r>
        <w:t>{</w:t>
        <w:br/>
        <w:t>Index 349:</w:t>
      </w:r>
    </w:p>
    <w:p>
      <w:r>
        <w:t>Question : "Gary had some Car. Eric took 58 from him. Now Gary has 65 Car. How many Car Gary had initially?"</w:t>
      </w:r>
    </w:p>
    <w:p>
      <w:r>
        <w:t>Equation : " X = 65 + 58"</w:t>
      </w:r>
    </w:p>
    <w:p>
      <w:r>
        <w:t xml:space="preserve">Answer : "123" </w:t>
        <w:br/>
        <w:t>}</w:t>
      </w:r>
    </w:p>
    <w:p>
      <w:r>
        <w:t>{</w:t>
        <w:br/>
        <w:t>Index 350:</w:t>
      </w:r>
    </w:p>
    <w:p>
      <w:r>
        <w:t>Question : "Barbara had some watermelon. Jackie took 72 from him. Now Barbara has 72 watermelon. How many watermelon Barbara had to begin with?"</w:t>
      </w:r>
    </w:p>
    <w:p>
      <w:r>
        <w:t>Equation : " X = 72 + 72"</w:t>
      </w:r>
    </w:p>
    <w:p>
      <w:r>
        <w:t xml:space="preserve">Answer : "144" </w:t>
        <w:br/>
        <w:t>}</w:t>
      </w:r>
    </w:p>
    <w:p>
      <w:r>
        <w:t>{</w:t>
        <w:br/>
        <w:t>Index 351:</w:t>
      </w:r>
    </w:p>
    <w:p>
      <w:r>
        <w:t>Question : "Oren had some nectarine. Emily took 54 from him. Now Oren has 66 nectarine. How many nectarine Oren had at first?"</w:t>
      </w:r>
    </w:p>
    <w:p>
      <w:r>
        <w:t>Equation : " X = 66 + 54"</w:t>
      </w:r>
    </w:p>
    <w:p>
      <w:r>
        <w:t xml:space="preserve">Answer : "120" </w:t>
        <w:br/>
        <w:t>}</w:t>
      </w:r>
    </w:p>
    <w:p>
      <w:r>
        <w:t>{</w:t>
        <w:br/>
        <w:t>Index 352:</w:t>
      </w:r>
    </w:p>
    <w:p>
      <w:r>
        <w:t>Question : "Thelma had some blackcurrant. Michelle took 19 from him. Now Thelma has 51 blackcurrant. How many blackcurrant Thelma had initially?"</w:t>
      </w:r>
    </w:p>
    <w:p>
      <w:r>
        <w:t>Equation : " X = 51 + 19"</w:t>
      </w:r>
    </w:p>
    <w:p>
      <w:r>
        <w:t xml:space="preserve">Answer : "70" </w:t>
        <w:br/>
        <w:t>}</w:t>
      </w:r>
    </w:p>
    <w:p>
      <w:r>
        <w:t>{</w:t>
        <w:br/>
        <w:t>Index 353:</w:t>
      </w:r>
    </w:p>
    <w:p>
      <w:r>
        <w:t>Question : "Teresa had some cherry. Tyler took 62 from him. Now Teresa has 65 cherry. How many cherry Teresa had in the beginning?"</w:t>
      </w:r>
    </w:p>
    <w:p>
      <w:r>
        <w:t>Equation : " X = 65 + 62"</w:t>
      </w:r>
    </w:p>
    <w:p>
      <w:r>
        <w:t xml:space="preserve">Answer : "127" </w:t>
        <w:br/>
        <w:t>}</w:t>
      </w:r>
    </w:p>
    <w:p>
      <w:r>
        <w:t>{</w:t>
        <w:br/>
        <w:t>Index 354:</w:t>
      </w:r>
    </w:p>
    <w:p>
      <w:r>
        <w:t>Question : "Roy had some Car. Mary took 37 from him. Now Roy has 98 Car. How many Car Roy had primitively?"</w:t>
      </w:r>
    </w:p>
    <w:p>
      <w:r>
        <w:t>Equation : " X = 98 + 37"</w:t>
      </w:r>
    </w:p>
    <w:p>
      <w:r>
        <w:t xml:space="preserve">Answer : "135" </w:t>
        <w:br/>
        <w:t>}</w:t>
      </w:r>
    </w:p>
    <w:p>
      <w:r>
        <w:t>{</w:t>
        <w:br/>
        <w:t>Index 355:</w:t>
      </w:r>
    </w:p>
    <w:p>
      <w:r>
        <w:t>Question : "Pricilla had some Mango. John took 30 from him. Now Pricilla has 61 Mango. How many Mango Pricilla had in the first?"</w:t>
      </w:r>
    </w:p>
    <w:p>
      <w:r>
        <w:t>Equation : " X = 61 + 30"</w:t>
      </w:r>
    </w:p>
    <w:p>
      <w:r>
        <w:t xml:space="preserve">Answer : "91" </w:t>
        <w:br/>
        <w:t>}</w:t>
      </w:r>
    </w:p>
    <w:p>
      <w:r>
        <w:t>{</w:t>
        <w:br/>
        <w:t>Index 356:</w:t>
      </w:r>
    </w:p>
    <w:p>
      <w:r>
        <w:t>Question : "Hubert had some toy. Charlene took 11 from him. Now Hubert has 77 toy. How many toy Hubert had primitively?"</w:t>
      </w:r>
    </w:p>
    <w:p>
      <w:r>
        <w:t>Equation : " X = 77 + 11"</w:t>
      </w:r>
    </w:p>
    <w:p>
      <w:r>
        <w:t xml:space="preserve">Answer : "88" </w:t>
        <w:br/>
        <w:t>}</w:t>
      </w:r>
    </w:p>
    <w:p>
      <w:r>
        <w:t>{</w:t>
        <w:br/>
        <w:t>Index 357:</w:t>
      </w:r>
    </w:p>
    <w:p>
      <w:r>
        <w:t>Question : "Phyllis had some toy. Robert took 88 from him. Now Phyllis has 96 toy. How many toy Phyllis had in the first?"</w:t>
      </w:r>
    </w:p>
    <w:p>
      <w:r>
        <w:t>Equation : " X = 96 + 88"</w:t>
      </w:r>
    </w:p>
    <w:p>
      <w:r>
        <w:t xml:space="preserve">Answer : "184" </w:t>
        <w:br/>
        <w:t>}</w:t>
      </w:r>
    </w:p>
    <w:p>
      <w:r>
        <w:t>{</w:t>
        <w:br/>
        <w:t>Index 358:</w:t>
      </w:r>
    </w:p>
    <w:p>
      <w:r>
        <w:t>Question : "Virginia had some Chocolate. Ned took 39 from him. Now Virginia has 98 Chocolate. How many Chocolate Virginia had earlier?"</w:t>
      </w:r>
    </w:p>
    <w:p>
      <w:r>
        <w:t>Equation : " X = 98 + 39"</w:t>
      </w:r>
    </w:p>
    <w:p>
      <w:r>
        <w:t xml:space="preserve">Answer : "137" </w:t>
        <w:br/>
        <w:t>}</w:t>
      </w:r>
    </w:p>
    <w:p>
      <w:r>
        <w:t>{</w:t>
        <w:br/>
        <w:t>Index 359:</w:t>
      </w:r>
    </w:p>
    <w:p>
      <w:r>
        <w:t>Question : "Robert had some lime. April took 34 from him. Now Robert has 54 lime. How many lime Robert had in the first?"</w:t>
      </w:r>
    </w:p>
    <w:p>
      <w:r>
        <w:t>Equation : " X = 54 + 34"</w:t>
      </w:r>
    </w:p>
    <w:p>
      <w:r>
        <w:t xml:space="preserve">Answer : "88" </w:t>
        <w:br/>
        <w:t>}</w:t>
      </w:r>
    </w:p>
    <w:p>
      <w:r>
        <w:t>{</w:t>
        <w:br/>
        <w:t>Index 360:</w:t>
      </w:r>
    </w:p>
    <w:p>
      <w:r>
        <w:t>Question : "Brenda had some Book. Candice took 53 from him. Now Brenda has 72 Book. How many Book Brenda had in the first?"</w:t>
      </w:r>
    </w:p>
    <w:p>
      <w:r>
        <w:t>Equation : " X = 72 + 53"</w:t>
      </w:r>
    </w:p>
    <w:p>
      <w:r>
        <w:t xml:space="preserve">Answer : "125" </w:t>
        <w:br/>
        <w:t>}</w:t>
      </w:r>
    </w:p>
    <w:p>
      <w:r>
        <w:t>{</w:t>
        <w:br/>
        <w:t>Index 361:</w:t>
      </w:r>
    </w:p>
    <w:p>
      <w:r>
        <w:t>Question : "Willie had some Flower. Savannah took 27 from him. Now Willie has 85 Flower. How many Flower Willie had at first?"</w:t>
      </w:r>
    </w:p>
    <w:p>
      <w:r>
        <w:t>Equation : " X = 85 + 27"</w:t>
      </w:r>
    </w:p>
    <w:p>
      <w:r>
        <w:t xml:space="preserve">Answer : "112" </w:t>
        <w:br/>
        <w:t>}</w:t>
      </w:r>
    </w:p>
    <w:p>
      <w:r>
        <w:t>{</w:t>
        <w:br/>
        <w:t>Index 362:</w:t>
      </w:r>
    </w:p>
    <w:p>
      <w:r>
        <w:t>Question : "Gloria had some blackcurrant. Jesus took 69 from him. Now Gloria has 91 blackcurrant. How many blackcurrant Gloria had earlier?"</w:t>
      </w:r>
    </w:p>
    <w:p>
      <w:r>
        <w:t>Equation : " X = 91 + 69"</w:t>
      </w:r>
    </w:p>
    <w:p>
      <w:r>
        <w:t xml:space="preserve">Answer : "160" </w:t>
        <w:br/>
        <w:t>}</w:t>
      </w:r>
    </w:p>
    <w:p>
      <w:r>
        <w:t>{</w:t>
        <w:br/>
        <w:t>Index 363:</w:t>
      </w:r>
    </w:p>
    <w:p>
      <w:r>
        <w:t>Question : "Kate had some orange. Virginia took 76 from him. Now Kate has 77 orange. How many orange Kate had in the first?"</w:t>
      </w:r>
    </w:p>
    <w:p>
      <w:r>
        <w:t>Equation : " X = 77 + 76"</w:t>
      </w:r>
    </w:p>
    <w:p>
      <w:r>
        <w:t xml:space="preserve">Answer : "153" </w:t>
        <w:br/>
        <w:t>}</w:t>
      </w:r>
    </w:p>
    <w:p>
      <w:r>
        <w:t>{</w:t>
        <w:br/>
        <w:t>Index 364:</w:t>
      </w:r>
    </w:p>
    <w:p>
      <w:r>
        <w:t>Question : "Stefani had some blueberry. David took 36 from him. Now Stefani has 55 blueberry. How many blueberry Stefani had earlier?"</w:t>
      </w:r>
    </w:p>
    <w:p>
      <w:r>
        <w:t>Equation : " X = 55 + 36"</w:t>
      </w:r>
    </w:p>
    <w:p>
      <w:r>
        <w:t xml:space="preserve">Answer : "91" </w:t>
        <w:br/>
        <w:t>}</w:t>
      </w:r>
    </w:p>
    <w:p>
      <w:r>
        <w:t>{</w:t>
        <w:br/>
        <w:t>Index 365:</w:t>
      </w:r>
    </w:p>
    <w:p>
      <w:r>
        <w:t>Question : "Hazel had some mango. Florence took 52 from him. Now Hazel has 99 mango. How many mango Hazel had primitively?"</w:t>
      </w:r>
    </w:p>
    <w:p>
      <w:r>
        <w:t>Equation : " X = 99 + 52"</w:t>
      </w:r>
    </w:p>
    <w:p>
      <w:r>
        <w:t xml:space="preserve">Answer : "151" </w:t>
        <w:br/>
        <w:t>}</w:t>
      </w:r>
    </w:p>
    <w:p>
      <w:r>
        <w:t>{</w:t>
        <w:br/>
        <w:t>Index 366:</w:t>
      </w:r>
    </w:p>
    <w:p>
      <w:r>
        <w:t>Question : "Anthony had some quince. Jackie took 10 from him. Now Anthony has 84 quince. How many quince Anthony had in the first?"</w:t>
      </w:r>
    </w:p>
    <w:p>
      <w:r>
        <w:t>Equation : " X = 84 + 10"</w:t>
      </w:r>
    </w:p>
    <w:p>
      <w:r>
        <w:t xml:space="preserve">Answer : "94" </w:t>
        <w:br/>
        <w:t>}</w:t>
      </w:r>
    </w:p>
    <w:p>
      <w:r>
        <w:t>{</w:t>
        <w:br/>
        <w:t>Index 367:</w:t>
      </w:r>
    </w:p>
    <w:p>
      <w:r>
        <w:t>Question : "Mathew had some Press. Susan took 74 from him. Now Mathew has 96 Press. How many Press Mathew had to begin with?"</w:t>
      </w:r>
    </w:p>
    <w:p>
      <w:r>
        <w:t>Equation : " X = 96 + 74"</w:t>
      </w:r>
    </w:p>
    <w:p>
      <w:r>
        <w:t xml:space="preserve">Answer : "170" </w:t>
        <w:br/>
        <w:t>}</w:t>
      </w:r>
    </w:p>
    <w:p>
      <w:r>
        <w:t>{</w:t>
        <w:br/>
        <w:t>Index 368:</w:t>
      </w:r>
    </w:p>
    <w:p>
      <w:r>
        <w:t>Question : "Ladonna had some Car. Merlin took 12 from him. Now Ladonna has 94 Car. How many Car Ladonna had originally?"</w:t>
      </w:r>
    </w:p>
    <w:p>
      <w:r>
        <w:t>Equation : " X = 94 + 12"</w:t>
      </w:r>
    </w:p>
    <w:p>
      <w:r>
        <w:t xml:space="preserve">Answer : "106" </w:t>
        <w:br/>
        <w:t>}</w:t>
      </w:r>
    </w:p>
    <w:p>
      <w:r>
        <w:t>{</w:t>
        <w:br/>
        <w:t>Index 369:</w:t>
      </w:r>
    </w:p>
    <w:p>
      <w:r>
        <w:t>Question : "Willis had some lychee. Joshua took 67 from him. Now Willis has 72 lychee. How many lychee Willis had initially?"</w:t>
      </w:r>
    </w:p>
    <w:p>
      <w:r>
        <w:t>Equation : " X = 72 + 67"</w:t>
      </w:r>
    </w:p>
    <w:p>
      <w:r>
        <w:t xml:space="preserve">Answer : "139" </w:t>
        <w:br/>
        <w:t>}</w:t>
      </w:r>
    </w:p>
    <w:p>
      <w:r>
        <w:t>{</w:t>
        <w:br/>
        <w:t>Index 370:</w:t>
      </w:r>
    </w:p>
    <w:p>
      <w:r>
        <w:t>Question : "Amanda had some Pen. Becky took 55 from him. Now Amanda has 68 Pen. How many Pen Amanda had in the first?"</w:t>
      </w:r>
    </w:p>
    <w:p>
      <w:r>
        <w:t>Equation : " X = 68 + 55"</w:t>
      </w:r>
    </w:p>
    <w:p>
      <w:r>
        <w:t xml:space="preserve">Answer : "123" </w:t>
        <w:br/>
        <w:t>}</w:t>
      </w:r>
    </w:p>
    <w:p>
      <w:r>
        <w:t>{</w:t>
        <w:br/>
        <w:t>Index 371:</w:t>
      </w:r>
    </w:p>
    <w:p>
      <w:r>
        <w:t>Question : "Stan had some coconut. Leona took 14 from him. Now Stan has 53 coconut. How many coconut Stan had primitively?"</w:t>
      </w:r>
    </w:p>
    <w:p>
      <w:r>
        <w:t>Equation : " X = 53 + 14"</w:t>
      </w:r>
    </w:p>
    <w:p>
      <w:r>
        <w:t xml:space="preserve">Answer : "67" </w:t>
        <w:br/>
        <w:t>}</w:t>
      </w:r>
    </w:p>
    <w:p>
      <w:r>
        <w:t>{</w:t>
        <w:br/>
        <w:t>Index 372:</w:t>
      </w:r>
    </w:p>
    <w:p>
      <w:r>
        <w:t>Question : "Austin had some plum. Amy took 14 from him. Now Austin has 34 plum. How many plum Austin had originally?"</w:t>
      </w:r>
    </w:p>
    <w:p>
      <w:r>
        <w:t>Equation : " X = 34 + 14"</w:t>
      </w:r>
    </w:p>
    <w:p>
      <w:r>
        <w:t xml:space="preserve">Answer : "48" </w:t>
        <w:br/>
        <w:t>}</w:t>
      </w:r>
    </w:p>
    <w:p>
      <w:r>
        <w:t>{</w:t>
        <w:br/>
        <w:t>Index 373:</w:t>
      </w:r>
    </w:p>
    <w:p>
      <w:r>
        <w:t>Question : "Amy had some Doll. Henrietta took 29 from him. Now Amy has 40 Doll. How many Doll Amy had earlier?"</w:t>
      </w:r>
    </w:p>
    <w:p>
      <w:r>
        <w:t>Equation : " X = 40 + 29"</w:t>
      </w:r>
    </w:p>
    <w:p>
      <w:r>
        <w:t xml:space="preserve">Answer : "69" </w:t>
        <w:br/>
        <w:t>}</w:t>
      </w:r>
    </w:p>
    <w:p>
      <w:r>
        <w:t>{</w:t>
        <w:br/>
        <w:t>Index 374:</w:t>
      </w:r>
    </w:p>
    <w:p>
      <w:r>
        <w:t>Question : "Yvonne had some lime. Shannon took 38 from him. Now Yvonne has 38 lime. How many lime Yvonne had in the first?"</w:t>
      </w:r>
    </w:p>
    <w:p>
      <w:r>
        <w:t>Equation : " X = 38 + 38"</w:t>
      </w:r>
    </w:p>
    <w:p>
      <w:r>
        <w:t xml:space="preserve">Answer : "76" </w:t>
        <w:br/>
        <w:t>}</w:t>
      </w:r>
    </w:p>
    <w:p>
      <w:r>
        <w:t>{</w:t>
        <w:br/>
        <w:t>Index 375:</w:t>
      </w:r>
    </w:p>
    <w:p>
      <w:r>
        <w:t>Question : "Cherie had some avocado. Kathleen took 46 from him. Now Cherie has 85 avocado. How many avocado Cherie had in the first?"</w:t>
      </w:r>
    </w:p>
    <w:p>
      <w:r>
        <w:t>Equation : " X = 85 + 46"</w:t>
      </w:r>
    </w:p>
    <w:p>
      <w:r>
        <w:t xml:space="preserve">Answer : "131" </w:t>
        <w:br/>
        <w:t>}</w:t>
      </w:r>
    </w:p>
    <w:p>
      <w:r>
        <w:t>{</w:t>
        <w:br/>
        <w:t>Index 376:</w:t>
      </w:r>
    </w:p>
    <w:p>
      <w:r>
        <w:t>Question : "Diane had some toy. Corey took 13 from him. Now Diane has 49 toy. How many toy Diane had originally?"</w:t>
      </w:r>
    </w:p>
    <w:p>
      <w:r>
        <w:t>Equation : " X = 49 + 13"</w:t>
      </w:r>
    </w:p>
    <w:p>
      <w:r>
        <w:t xml:space="preserve">Answer : "62" </w:t>
        <w:br/>
        <w:t>}</w:t>
      </w:r>
    </w:p>
    <w:p>
      <w:r>
        <w:t>{</w:t>
        <w:br/>
        <w:t>Index 377:</w:t>
      </w:r>
    </w:p>
    <w:p>
      <w:r>
        <w:t>Question : "John had some blueberry. Ralph took 46 from him. Now John has 47 blueberry. How many blueberry John had to begin with?"</w:t>
      </w:r>
    </w:p>
    <w:p>
      <w:r>
        <w:t>Equation : " X = 47 + 46"</w:t>
      </w:r>
    </w:p>
    <w:p>
      <w:r>
        <w:t xml:space="preserve">Answer : "93" </w:t>
        <w:br/>
        <w:t>}</w:t>
      </w:r>
    </w:p>
    <w:p>
      <w:r>
        <w:t>{</w:t>
        <w:br/>
        <w:t>Index 378:</w:t>
      </w:r>
    </w:p>
    <w:p>
      <w:r>
        <w:t>Question : "Mason had some Beg. Ariel took 91 from him. Now Mason has 93 Beg. How many Beg Mason had originally?"</w:t>
      </w:r>
    </w:p>
    <w:p>
      <w:r>
        <w:t>Equation : " X = 93 + 91"</w:t>
      </w:r>
    </w:p>
    <w:p>
      <w:r>
        <w:t xml:space="preserve">Answer : "184" </w:t>
        <w:br/>
        <w:t>}</w:t>
      </w:r>
    </w:p>
    <w:p>
      <w:r>
        <w:t>{</w:t>
        <w:br/>
        <w:t>Index 379:</w:t>
      </w:r>
    </w:p>
    <w:p>
      <w:r>
        <w:t>Question : "Delilah had some Chocolate. David took 35 from him. Now Delilah has 74 Chocolate. How many Chocolate Delilah had in the first?"</w:t>
      </w:r>
    </w:p>
    <w:p>
      <w:r>
        <w:t>Equation : " X = 74 + 35"</w:t>
      </w:r>
    </w:p>
    <w:p>
      <w:r>
        <w:t xml:space="preserve">Answer : "109" </w:t>
        <w:br/>
        <w:t>}</w:t>
      </w:r>
    </w:p>
    <w:p>
      <w:r>
        <w:t>{</w:t>
        <w:br/>
        <w:t>Index 380:</w:t>
      </w:r>
    </w:p>
    <w:p>
      <w:r>
        <w:t>Question : "Donnell had some Beg. Stacey took 41 from him. Now Donnell has 88 Beg. How many Beg Donnell had incipiently?"</w:t>
      </w:r>
    </w:p>
    <w:p>
      <w:r>
        <w:t>Equation : " X = 88 + 41"</w:t>
      </w:r>
    </w:p>
    <w:p>
      <w:r>
        <w:t xml:space="preserve">Answer : "129" </w:t>
        <w:br/>
        <w:t>}</w:t>
      </w:r>
    </w:p>
    <w:p>
      <w:r>
        <w:t>{</w:t>
        <w:br/>
        <w:t>Index 381:</w:t>
      </w:r>
    </w:p>
    <w:p>
      <w:r>
        <w:t>Question : "John had some quince. Sylvia took 24 from him. Now John has 24 quince. How many quince John had at first?"</w:t>
      </w:r>
    </w:p>
    <w:p>
      <w:r>
        <w:t>Equation : " X = 24 + 24"</w:t>
      </w:r>
    </w:p>
    <w:p>
      <w:r>
        <w:t xml:space="preserve">Answer : "48" </w:t>
        <w:br/>
        <w:t>}</w:t>
      </w:r>
    </w:p>
    <w:p>
      <w:r>
        <w:t>{</w:t>
        <w:br/>
        <w:t>Index 382:</w:t>
      </w:r>
    </w:p>
    <w:p>
      <w:r>
        <w:t>Question : "Dustin had some lemon. John took 83 from him. Now Dustin has 94 lemon. How many lemon Dustin had in the beginning?"</w:t>
      </w:r>
    </w:p>
    <w:p>
      <w:r>
        <w:t>Equation : " X = 94 + 83"</w:t>
      </w:r>
    </w:p>
    <w:p>
      <w:r>
        <w:t xml:space="preserve">Answer : "177" </w:t>
        <w:br/>
        <w:t>}</w:t>
      </w:r>
    </w:p>
    <w:p>
      <w:r>
        <w:t>{</w:t>
        <w:br/>
        <w:t>Index 383:</w:t>
      </w:r>
    </w:p>
    <w:p>
      <w:r>
        <w:t>Question : "Wilma had some blackberry. James took 14 from him. Now Wilma has 54 blackberry. How many blackberry Wilma had in the beginning?"</w:t>
      </w:r>
    </w:p>
    <w:p>
      <w:r>
        <w:t>Equation : " X = 54 + 14"</w:t>
      </w:r>
    </w:p>
    <w:p>
      <w:r>
        <w:t xml:space="preserve">Answer : "68" </w:t>
        <w:br/>
        <w:t>}</w:t>
      </w:r>
    </w:p>
    <w:p>
      <w:r>
        <w:t>{</w:t>
        <w:br/>
        <w:t>Index 384:</w:t>
      </w:r>
    </w:p>
    <w:p>
      <w:r>
        <w:t>Question : "Rafael had some quince. Christopher took 52 from him. Now Rafael has 80 quince. How many quince Rafael had to begin with?"</w:t>
      </w:r>
    </w:p>
    <w:p>
      <w:r>
        <w:t>Equation : " X = 80 + 52"</w:t>
      </w:r>
    </w:p>
    <w:p>
      <w:r>
        <w:t xml:space="preserve">Answer : "132" </w:t>
        <w:br/>
        <w:t>}</w:t>
      </w:r>
    </w:p>
    <w:p>
      <w:r>
        <w:t>{</w:t>
        <w:br/>
        <w:t>Index 385:</w:t>
      </w:r>
    </w:p>
    <w:p>
      <w:r>
        <w:t>Question : "Phillip had some mango. Hector took 20 from him. Now Phillip has 92 mango. How many mango Phillip had primitively?"</w:t>
      </w:r>
    </w:p>
    <w:p>
      <w:r>
        <w:t>Equation : " X = 92 + 20"</w:t>
      </w:r>
    </w:p>
    <w:p>
      <w:r>
        <w:t xml:space="preserve">Answer : "112" </w:t>
        <w:br/>
        <w:t>}</w:t>
      </w:r>
    </w:p>
    <w:p>
      <w:r>
        <w:t>{</w:t>
        <w:br/>
        <w:t>Index 386:</w:t>
      </w:r>
    </w:p>
    <w:p>
      <w:r>
        <w:t>Question : "Wade had some apple. Beatriz took 32 from him. Now Wade has 61 apple. How many apple Wade had incipiently?"</w:t>
      </w:r>
    </w:p>
    <w:p>
      <w:r>
        <w:t>Equation : " X = 61 + 32"</w:t>
      </w:r>
    </w:p>
    <w:p>
      <w:r>
        <w:t xml:space="preserve">Answer : "93" </w:t>
        <w:br/>
        <w:t>}</w:t>
      </w:r>
    </w:p>
    <w:p>
      <w:r>
        <w:t>{</w:t>
        <w:br/>
        <w:t>Index 387:</w:t>
      </w:r>
    </w:p>
    <w:p>
      <w:r>
        <w:t>Question : "Michelle had some Mango. Lawrence took 21 from him. Now Michelle has 92 Mango. How many Mango Michelle had in the first?"</w:t>
      </w:r>
    </w:p>
    <w:p>
      <w:r>
        <w:t>Equation : " X = 92 + 21"</w:t>
      </w:r>
    </w:p>
    <w:p>
      <w:r>
        <w:t xml:space="preserve">Answer : "113" </w:t>
        <w:br/>
        <w:t>}</w:t>
      </w:r>
    </w:p>
    <w:p>
      <w:r>
        <w:t>{</w:t>
        <w:br/>
        <w:t>Index 388:</w:t>
      </w:r>
    </w:p>
    <w:p>
      <w:r>
        <w:t>Question : "Allison had some Beg. Anthony took 39 from him. Now Allison has 40 Beg. How many Beg Allison had to begin with?"</w:t>
      </w:r>
    </w:p>
    <w:p>
      <w:r>
        <w:t>Equation : " X = 40 + 39"</w:t>
      </w:r>
    </w:p>
    <w:p>
      <w:r>
        <w:t xml:space="preserve">Answer : "79" </w:t>
        <w:br/>
        <w:t>}</w:t>
      </w:r>
    </w:p>
    <w:p>
      <w:r>
        <w:t>{</w:t>
        <w:br/>
        <w:t>Index 389:</w:t>
      </w:r>
    </w:p>
    <w:p>
      <w:r>
        <w:t>Question : "Philip had some apple. Gayle took 69 from him. Now Philip has 83 apple. How many apple Philip had initially?"</w:t>
      </w:r>
    </w:p>
    <w:p>
      <w:r>
        <w:t>Equation : " X = 83 + 69"</w:t>
      </w:r>
    </w:p>
    <w:p>
      <w:r>
        <w:t xml:space="preserve">Answer : "152" </w:t>
        <w:br/>
        <w:t>}</w:t>
      </w:r>
    </w:p>
    <w:p>
      <w:r>
        <w:t>{</w:t>
        <w:br/>
        <w:t>Index 390:</w:t>
      </w:r>
    </w:p>
    <w:p>
      <w:r>
        <w:t>Question : "Jeremy had some pineapple. James took 29 from him. Now Jeremy has 99 pineapple. How many pineapple Jeremy had primitively?"</w:t>
      </w:r>
    </w:p>
    <w:p>
      <w:r>
        <w:t>Equation : " X = 99 + 29"</w:t>
      </w:r>
    </w:p>
    <w:p>
      <w:r>
        <w:t xml:space="preserve">Answer : "128" </w:t>
        <w:br/>
        <w:t>}</w:t>
      </w:r>
    </w:p>
    <w:p>
      <w:r>
        <w:t>{</w:t>
        <w:br/>
        <w:t>Index 391:</w:t>
      </w:r>
    </w:p>
    <w:p>
      <w:r>
        <w:t>Question : "Lenna had some plum. Jerry took 83 from him. Now Lenna has 91 plum. How many plum Lenna had earlier?"</w:t>
      </w:r>
    </w:p>
    <w:p>
      <w:r>
        <w:t>Equation : " X = 91 + 83"</w:t>
      </w:r>
    </w:p>
    <w:p>
      <w:r>
        <w:t xml:space="preserve">Answer : "174" </w:t>
        <w:br/>
        <w:t>}</w:t>
      </w:r>
    </w:p>
    <w:p>
      <w:r>
        <w:t>{</w:t>
        <w:br/>
        <w:t>Index 392:</w:t>
      </w:r>
    </w:p>
    <w:p>
      <w:r>
        <w:t>Question : "Alfreda had some lime. Leslie took 30 from him. Now Alfreda has 99 lime. How many lime Alfreda had primitively?"</w:t>
      </w:r>
    </w:p>
    <w:p>
      <w:r>
        <w:t>Equation : " X = 99 + 30"</w:t>
      </w:r>
    </w:p>
    <w:p>
      <w:r>
        <w:t xml:space="preserve">Answer : "129" </w:t>
        <w:br/>
        <w:t>}</w:t>
      </w:r>
    </w:p>
    <w:p>
      <w:r>
        <w:t>{</w:t>
        <w:br/>
        <w:t>Index 393:</w:t>
      </w:r>
    </w:p>
    <w:p>
      <w:r>
        <w:t>Question : "Andre had some Chocolate. Donnie took 16 from him. Now Andre has 20 Chocolate. How many Chocolate Andre had in the beginning?"</w:t>
      </w:r>
    </w:p>
    <w:p>
      <w:r>
        <w:t>Equation : " X = 20 + 16"</w:t>
      </w:r>
    </w:p>
    <w:p>
      <w:r>
        <w:t xml:space="preserve">Answer : "36" </w:t>
        <w:br/>
        <w:t>}</w:t>
      </w:r>
    </w:p>
    <w:p>
      <w:r>
        <w:t>{</w:t>
        <w:br/>
        <w:t>Index 394:</w:t>
      </w:r>
    </w:p>
    <w:p>
      <w:r>
        <w:t>Question : "Mario had some apricot. Nettie took 21 from him. Now Mario has 37 apricot. How many apricot Mario had incipiently?"</w:t>
      </w:r>
    </w:p>
    <w:p>
      <w:r>
        <w:t>Equation : " X = 37 + 21"</w:t>
      </w:r>
    </w:p>
    <w:p>
      <w:r>
        <w:t xml:space="preserve">Answer : "58" </w:t>
        <w:br/>
        <w:t>}</w:t>
      </w:r>
    </w:p>
    <w:p>
      <w:r>
        <w:t>{</w:t>
        <w:br/>
        <w:t>Index 395:</w:t>
      </w:r>
    </w:p>
    <w:p>
      <w:r>
        <w:t>Question : "Jerry had some coconut. Rosemary took 25 from him. Now Jerry has 96 coconut. How many coconut Jerry had to begin with?"</w:t>
      </w:r>
    </w:p>
    <w:p>
      <w:r>
        <w:t>Equation : " X = 96 + 25"</w:t>
      </w:r>
    </w:p>
    <w:p>
      <w:r>
        <w:t xml:space="preserve">Answer : "121" </w:t>
        <w:br/>
        <w:t>}</w:t>
      </w:r>
    </w:p>
    <w:p>
      <w:r>
        <w:t>{</w:t>
        <w:br/>
        <w:t>Index 396:</w:t>
      </w:r>
    </w:p>
    <w:p>
      <w:r>
        <w:t>Question : "Frances had some orange. Kenneth took 34 from him. Now Frances has 86 orange. How many orange Frances had to begin with?"</w:t>
      </w:r>
    </w:p>
    <w:p>
      <w:r>
        <w:t>Equation : " X = 86 + 34"</w:t>
      </w:r>
    </w:p>
    <w:p>
      <w:r>
        <w:t xml:space="preserve">Answer : "120" </w:t>
        <w:br/>
        <w:t>}</w:t>
      </w:r>
    </w:p>
    <w:p>
      <w:r>
        <w:t>{</w:t>
        <w:br/>
        <w:t>Index 397:</w:t>
      </w:r>
    </w:p>
    <w:p>
      <w:r>
        <w:t>Question : "Stephen had some nectarine. Joey took 24 from him. Now Stephen has 39 nectarine. How many nectarine Stephen had initially?"</w:t>
      </w:r>
    </w:p>
    <w:p>
      <w:r>
        <w:t>Equation : " X = 39 + 24"</w:t>
      </w:r>
    </w:p>
    <w:p>
      <w:r>
        <w:t xml:space="preserve">Answer : "63" </w:t>
        <w:br/>
        <w:t>}</w:t>
      </w:r>
    </w:p>
    <w:p>
      <w:r>
        <w:t>{</w:t>
        <w:br/>
        <w:t>Index 398:</w:t>
      </w:r>
    </w:p>
    <w:p>
      <w:r>
        <w:t>Question : "Don had some Banana. Robert took 14 from him. Now Don has 98 Banana. How many Banana Don had in the first?"</w:t>
      </w:r>
    </w:p>
    <w:p>
      <w:r>
        <w:t>Equation : " X = 98 + 14"</w:t>
      </w:r>
    </w:p>
    <w:p>
      <w:r>
        <w:t xml:space="preserve">Answer : "112" </w:t>
        <w:br/>
        <w:t>}</w:t>
      </w:r>
    </w:p>
    <w:p>
      <w:r>
        <w:t>{</w:t>
        <w:br/>
        <w:t>Index 399:</w:t>
      </w:r>
    </w:p>
    <w:p>
      <w:r>
        <w:t>Question : "Alfred had some lemon. David took 13 from him. Now Alfred has 67 lemon. How many lemon Alfred had in the beginning?"</w:t>
      </w:r>
    </w:p>
    <w:p>
      <w:r>
        <w:t>Equation : " X = 67 + 13"</w:t>
      </w:r>
    </w:p>
    <w:p>
      <w:r>
        <w:t xml:space="preserve">Answer : "80" </w:t>
        <w:br/>
        <w:t>}</w:t>
      </w:r>
    </w:p>
    <w:p>
      <w:r>
        <w:t>{</w:t>
        <w:br/>
        <w:t>Index 400:</w:t>
      </w:r>
    </w:p>
    <w:p>
      <w:r>
        <w:t>Question : "James had some peach. Agnes took 38 from him. Now James has 40 peach. How many peach James had incipiently?"</w:t>
      </w:r>
    </w:p>
    <w:p>
      <w:r>
        <w:t>Equation : " X = 40 + 38"</w:t>
      </w:r>
    </w:p>
    <w:p>
      <w:r>
        <w:t xml:space="preserve">Answer : "78" </w:t>
        <w:br/>
        <w:t>}</w:t>
      </w:r>
    </w:p>
    <w:p>
      <w:r>
        <w:t>{</w:t>
        <w:br/>
        <w:t>Index 401:</w:t>
      </w:r>
    </w:p>
    <w:p>
      <w:r>
        <w:t>Question : "Mona had some orange. Tom took 31 from him. Now Mona has 84 orange. How many orange Mona had to begin with?"</w:t>
      </w:r>
    </w:p>
    <w:p>
      <w:r>
        <w:t>Equation : " X = 84 + 31"</w:t>
      </w:r>
    </w:p>
    <w:p>
      <w:r>
        <w:t xml:space="preserve">Answer : "115" </w:t>
        <w:br/>
        <w:t>}</w:t>
      </w:r>
    </w:p>
    <w:p>
      <w:r>
        <w:t>{</w:t>
        <w:br/>
        <w:t>Index 402:</w:t>
      </w:r>
    </w:p>
    <w:p>
      <w:r>
        <w:t>Question : "Vivian had some banana. Elaine took 37 from him. Now Vivian has 89 banana. How many banana Vivian had earlier?"</w:t>
      </w:r>
    </w:p>
    <w:p>
      <w:r>
        <w:t>Equation : " X = 89 + 37"</w:t>
      </w:r>
    </w:p>
    <w:p>
      <w:r>
        <w:t xml:space="preserve">Answer : "126" </w:t>
        <w:br/>
        <w:t>}</w:t>
      </w:r>
    </w:p>
    <w:p>
      <w:r>
        <w:t>{</w:t>
        <w:br/>
        <w:t>Index 403:</w:t>
      </w:r>
    </w:p>
    <w:p>
      <w:r>
        <w:t>Question : "Cynthia had some plum. Amie took 72 from him. Now Cynthia has 95 plum. How many plum Cynthia had to begin with?"</w:t>
      </w:r>
    </w:p>
    <w:p>
      <w:r>
        <w:t>Equation : " X = 95 + 72"</w:t>
      </w:r>
    </w:p>
    <w:p>
      <w:r>
        <w:t xml:space="preserve">Answer : "167" </w:t>
        <w:br/>
        <w:t>}</w:t>
      </w:r>
    </w:p>
    <w:p>
      <w:r>
        <w:t>{</w:t>
        <w:br/>
        <w:t>Index 404:</w:t>
      </w:r>
    </w:p>
    <w:p>
      <w:r>
        <w:t>Question : "Candice had some Chocolate. Jacquetta took 21 from him. Now Candice has 76 Chocolate. How many Chocolate Candice had initially?"</w:t>
      </w:r>
    </w:p>
    <w:p>
      <w:r>
        <w:t>Equation : " X = 76 + 21"</w:t>
      </w:r>
    </w:p>
    <w:p>
      <w:r>
        <w:t xml:space="preserve">Answer : "97" </w:t>
        <w:br/>
        <w:t>}</w:t>
      </w:r>
    </w:p>
    <w:p>
      <w:r>
        <w:t>{</w:t>
        <w:br/>
        <w:t>Index 405:</w:t>
      </w:r>
    </w:p>
    <w:p>
      <w:r>
        <w:t>Question : "Barry had some quince. Earnest took 14 from him. Now Barry has 71 quince. How many quince Barry had in the first?"</w:t>
      </w:r>
    </w:p>
    <w:p>
      <w:r>
        <w:t>Equation : " X = 71 + 14"</w:t>
      </w:r>
    </w:p>
    <w:p>
      <w:r>
        <w:t xml:space="preserve">Answer : "85" </w:t>
        <w:br/>
        <w:t>}</w:t>
      </w:r>
    </w:p>
    <w:p>
      <w:r>
        <w:t>{</w:t>
        <w:br/>
        <w:t>Index 406:</w:t>
      </w:r>
    </w:p>
    <w:p>
      <w:r>
        <w:t>Question : "Eric had some pear. Jon took 12 from him. Now Eric has 40 pear. How many pear Eric had primitively?"</w:t>
      </w:r>
    </w:p>
    <w:p>
      <w:r>
        <w:t>Equation : " X = 40 + 12"</w:t>
      </w:r>
    </w:p>
    <w:p>
      <w:r>
        <w:t xml:space="preserve">Answer : "52" </w:t>
        <w:br/>
        <w:t>}</w:t>
      </w:r>
    </w:p>
    <w:p>
      <w:r>
        <w:t>{</w:t>
        <w:br/>
        <w:t>Index 407:</w:t>
      </w:r>
    </w:p>
    <w:p>
      <w:r>
        <w:t>Question : "Scott had some toy. Edda took 61 from him. Now Scott has 83 toy. How many toy Scott had initially?"</w:t>
      </w:r>
    </w:p>
    <w:p>
      <w:r>
        <w:t>Equation : " X = 83 + 61"</w:t>
      </w:r>
    </w:p>
    <w:p>
      <w:r>
        <w:t xml:space="preserve">Answer : "144" </w:t>
        <w:br/>
        <w:t>}</w:t>
      </w:r>
    </w:p>
    <w:p>
      <w:r>
        <w:t>{</w:t>
        <w:br/>
        <w:t>Index 408:</w:t>
      </w:r>
    </w:p>
    <w:p>
      <w:r>
        <w:t>Question : "Alishia had some Flower. Ann took 89 from him. Now Alishia has 92 Flower. How many Flower Alishia had incipiently?"</w:t>
      </w:r>
    </w:p>
    <w:p>
      <w:r>
        <w:t>Equation : " X = 92 + 89"</w:t>
      </w:r>
    </w:p>
    <w:p>
      <w:r>
        <w:t xml:space="preserve">Answer : "181" </w:t>
        <w:br/>
        <w:t>}</w:t>
      </w:r>
    </w:p>
    <w:p>
      <w:r>
        <w:t>{</w:t>
        <w:br/>
        <w:t>Index 409:</w:t>
      </w:r>
    </w:p>
    <w:p>
      <w:r>
        <w:t>Question : "Melissa had some strawberry. Ricky took 53 from him. Now Melissa has 96 strawberry. How many strawberry Melissa had initially?"</w:t>
      </w:r>
    </w:p>
    <w:p>
      <w:r>
        <w:t>Equation : " X = 96 + 53"</w:t>
      </w:r>
    </w:p>
    <w:p>
      <w:r>
        <w:t xml:space="preserve">Answer : "149" </w:t>
        <w:br/>
        <w:t>}</w:t>
      </w:r>
    </w:p>
    <w:p>
      <w:r>
        <w:t>{</w:t>
        <w:br/>
        <w:t>Index 410:</w:t>
      </w:r>
    </w:p>
    <w:p>
      <w:r>
        <w:t>Question : "Chadwick had some pineapple. Gary took 82 from him. Now Chadwick has 97 pineapple. How many pineapple Chadwick had at first?"</w:t>
      </w:r>
    </w:p>
    <w:p>
      <w:r>
        <w:t>Equation : " X = 97 + 82"</w:t>
      </w:r>
    </w:p>
    <w:p>
      <w:r>
        <w:t xml:space="preserve">Answer : "179" </w:t>
        <w:br/>
        <w:t>}</w:t>
      </w:r>
    </w:p>
    <w:p>
      <w:r>
        <w:t>{</w:t>
        <w:br/>
        <w:t>Index 411:</w:t>
      </w:r>
    </w:p>
    <w:p>
      <w:r>
        <w:t>Question : "James had some Banana. James took 33 from him. Now James has 41 Banana. How many Banana James had to begin with?"</w:t>
      </w:r>
    </w:p>
    <w:p>
      <w:r>
        <w:t>Equation : " X = 41 + 33"</w:t>
      </w:r>
    </w:p>
    <w:p>
      <w:r>
        <w:t xml:space="preserve">Answer : "74" </w:t>
        <w:br/>
        <w:t>}</w:t>
      </w:r>
    </w:p>
    <w:p>
      <w:r>
        <w:t>{</w:t>
        <w:br/>
        <w:t>Index 412:</w:t>
      </w:r>
    </w:p>
    <w:p>
      <w:r>
        <w:t>Question : "Jaime had some Box. Michael took 64 from him. Now Jaime has 70 Box. How many Box Jaime had earlier?"</w:t>
      </w:r>
    </w:p>
    <w:p>
      <w:r>
        <w:t>Equation : " X = 70 + 64"</w:t>
      </w:r>
    </w:p>
    <w:p>
      <w:r>
        <w:t xml:space="preserve">Answer : "134" </w:t>
        <w:br/>
        <w:t>}</w:t>
      </w:r>
    </w:p>
    <w:p>
      <w:r>
        <w:t>{</w:t>
        <w:br/>
        <w:t>Index 413:</w:t>
      </w:r>
    </w:p>
    <w:p>
      <w:r>
        <w:t>Question : "Justin had some fig. Virginia took 28 from him. Now Justin has 96 fig. How many fig Justin had primitively?"</w:t>
      </w:r>
    </w:p>
    <w:p>
      <w:r>
        <w:t>Equation : " X = 96 + 28"</w:t>
      </w:r>
    </w:p>
    <w:p>
      <w:r>
        <w:t xml:space="preserve">Answer : "124" </w:t>
        <w:br/>
        <w:t>}</w:t>
      </w:r>
    </w:p>
    <w:p>
      <w:r>
        <w:t>{</w:t>
        <w:br/>
        <w:t>Index 414:</w:t>
      </w:r>
    </w:p>
    <w:p>
      <w:r>
        <w:t>Question : "Sarah had some blackcurrant. Megan took 52 from him. Now Sarah has 92 blackcurrant. How many blackcurrant Sarah had at first?"</w:t>
      </w:r>
    </w:p>
    <w:p>
      <w:r>
        <w:t>Equation : " X = 92 + 52"</w:t>
      </w:r>
    </w:p>
    <w:p>
      <w:r>
        <w:t xml:space="preserve">Answer : "144" </w:t>
        <w:br/>
        <w:t>}</w:t>
      </w:r>
    </w:p>
    <w:p>
      <w:r>
        <w:t>{</w:t>
        <w:br/>
        <w:t>Index 415:</w:t>
      </w:r>
    </w:p>
    <w:p>
      <w:r>
        <w:t>Question : "Patricia had some Mango. Hazel took 39 from him. Now Patricia has 91 Mango. How many Mango Patricia had initially?"</w:t>
      </w:r>
    </w:p>
    <w:p>
      <w:r>
        <w:t>Equation : " X = 91 + 39"</w:t>
      </w:r>
    </w:p>
    <w:p>
      <w:r>
        <w:t xml:space="preserve">Answer : "130" </w:t>
        <w:br/>
        <w:t>}</w:t>
      </w:r>
    </w:p>
    <w:p>
      <w:r>
        <w:t>{</w:t>
        <w:br/>
        <w:t>Index 416:</w:t>
      </w:r>
    </w:p>
    <w:p>
      <w:r>
        <w:t>Question : "Jaime had some Banana. Francisco took 81 from him. Now Jaime has 95 Banana. How many Banana Jaime had incipiently?"</w:t>
      </w:r>
    </w:p>
    <w:p>
      <w:r>
        <w:t>Equation : " X = 95 + 81"</w:t>
      </w:r>
    </w:p>
    <w:p>
      <w:r>
        <w:t xml:space="preserve">Answer : "176" </w:t>
        <w:br/>
        <w:t>}</w:t>
      </w:r>
    </w:p>
    <w:p>
      <w:r>
        <w:t>{</w:t>
        <w:br/>
        <w:t>Index 417:</w:t>
      </w:r>
    </w:p>
    <w:p>
      <w:r>
        <w:t>Question : "Thomas had some lychee. Kenneth took 60 from him. Now Thomas has 97 lychee. How many lychee Thomas had originally?"</w:t>
      </w:r>
    </w:p>
    <w:p>
      <w:r>
        <w:t>Equation : " X = 97 + 60"</w:t>
      </w:r>
    </w:p>
    <w:p>
      <w:r>
        <w:t xml:space="preserve">Answer : "157" </w:t>
        <w:br/>
        <w:t>}</w:t>
      </w:r>
    </w:p>
    <w:p>
      <w:r>
        <w:t>{</w:t>
        <w:br/>
        <w:t>Index 418:</w:t>
      </w:r>
    </w:p>
    <w:p>
      <w:r>
        <w:t>Question : "Deborah had some papaya. Courtney took 49 from him. Now Deborah has 68 papaya. How many papaya Deborah had to begin with?"</w:t>
      </w:r>
    </w:p>
    <w:p>
      <w:r>
        <w:t>Equation : " X = 68 + 49"</w:t>
      </w:r>
    </w:p>
    <w:p>
      <w:r>
        <w:t xml:space="preserve">Answer : "117" </w:t>
        <w:br/>
        <w:t>}</w:t>
      </w:r>
    </w:p>
    <w:p>
      <w:r>
        <w:t>{</w:t>
        <w:br/>
        <w:t>Index 419:</w:t>
      </w:r>
    </w:p>
    <w:p>
      <w:r>
        <w:t>Question : "Derek had some coconut. Manuel took 51 from him. Now Derek has 72 coconut. How many coconut Derek had in the beginning?"</w:t>
      </w:r>
    </w:p>
    <w:p>
      <w:r>
        <w:t>Equation : " X = 72 + 51"</w:t>
      </w:r>
    </w:p>
    <w:p>
      <w:r>
        <w:t xml:space="preserve">Answer : "123" </w:t>
        <w:br/>
        <w:t>}</w:t>
      </w:r>
    </w:p>
    <w:p>
      <w:r>
        <w:t>{</w:t>
        <w:br/>
        <w:t>Index 420:</w:t>
      </w:r>
    </w:p>
    <w:p>
      <w:r>
        <w:t>Question : "Harold had some apricot. Elaine took 30 from him. Now Harold has 66 apricot. How many apricot Harold had primitively?"</w:t>
      </w:r>
    </w:p>
    <w:p>
      <w:r>
        <w:t>Equation : " X = 66 + 30"</w:t>
      </w:r>
    </w:p>
    <w:p>
      <w:r>
        <w:t xml:space="preserve">Answer : "96" </w:t>
        <w:br/>
        <w:t>}</w:t>
      </w:r>
    </w:p>
    <w:p>
      <w:r>
        <w:t>{</w:t>
        <w:br/>
        <w:t>Index 421:</w:t>
      </w:r>
    </w:p>
    <w:p>
      <w:r>
        <w:t>Question : "Brian had some kiwi. William took 60 from him. Now Brian has 98 kiwi. How many kiwi Brian had primitively?"</w:t>
      </w:r>
    </w:p>
    <w:p>
      <w:r>
        <w:t>Equation : " X = 98 + 60"</w:t>
      </w:r>
    </w:p>
    <w:p>
      <w:r>
        <w:t xml:space="preserve">Answer : "158" </w:t>
        <w:br/>
        <w:t>}</w:t>
      </w:r>
    </w:p>
    <w:p>
      <w:r>
        <w:t>{</w:t>
        <w:br/>
        <w:t>Index 422:</w:t>
      </w:r>
    </w:p>
    <w:p>
      <w:r>
        <w:t>Question : "William had some Chocolate. Tony took 37 from him. Now William has 63 Chocolate. How many Chocolate William had earlier?"</w:t>
      </w:r>
    </w:p>
    <w:p>
      <w:r>
        <w:t>Equation : " X = 63 + 37"</w:t>
      </w:r>
    </w:p>
    <w:p>
      <w:r>
        <w:t xml:space="preserve">Answer : "100" </w:t>
        <w:br/>
        <w:t>}</w:t>
      </w:r>
    </w:p>
    <w:p>
      <w:r>
        <w:t>{</w:t>
        <w:br/>
        <w:t>Index 423:</w:t>
      </w:r>
    </w:p>
    <w:p>
      <w:r>
        <w:t>Question : "Sylvia had some blackcurrant. Amy took 26 from him. Now Sylvia has 97 blackcurrant. How many blackcurrant Sylvia had initially?"</w:t>
      </w:r>
    </w:p>
    <w:p>
      <w:r>
        <w:t>Equation : " X = 97 + 26"</w:t>
      </w:r>
    </w:p>
    <w:p>
      <w:r>
        <w:t xml:space="preserve">Answer : "123" </w:t>
        <w:br/>
        <w:t>}</w:t>
      </w:r>
    </w:p>
    <w:p>
      <w:r>
        <w:t>{</w:t>
        <w:br/>
        <w:t>Index 424:</w:t>
      </w:r>
    </w:p>
    <w:p>
      <w:r>
        <w:t>Question : "Patsy had some orange. Kirk took 18 from him. Now Patsy has 99 orange. How many orange Patsy had in the beginning?"</w:t>
      </w:r>
    </w:p>
    <w:p>
      <w:r>
        <w:t>Equation : " X = 99 + 18"</w:t>
      </w:r>
    </w:p>
    <w:p>
      <w:r>
        <w:t xml:space="preserve">Answer : "117" </w:t>
        <w:br/>
        <w:t>}</w:t>
      </w:r>
    </w:p>
    <w:p>
      <w:r>
        <w:t>{</w:t>
        <w:br/>
        <w:t>Index 425:</w:t>
      </w:r>
    </w:p>
    <w:p>
      <w:r>
        <w:t>Question : "Wendy had some fig. James took 37 from him. Now Wendy has 55 fig. How many fig Wendy had incipiently?"</w:t>
      </w:r>
    </w:p>
    <w:p>
      <w:r>
        <w:t>Equation : " X = 55 + 37"</w:t>
      </w:r>
    </w:p>
    <w:p>
      <w:r>
        <w:t xml:space="preserve">Answer : "92" </w:t>
        <w:br/>
        <w:t>}</w:t>
      </w:r>
    </w:p>
    <w:p>
      <w:r>
        <w:t>{</w:t>
        <w:br/>
        <w:t>Index 426:</w:t>
      </w:r>
    </w:p>
    <w:p>
      <w:r>
        <w:t>Question : "Sarah had some Car. Marvin took 43 from him. Now Sarah has 87 Car. How many Car Sarah had in the beginning?"</w:t>
      </w:r>
    </w:p>
    <w:p>
      <w:r>
        <w:t>Equation : " X = 87 + 43"</w:t>
      </w:r>
    </w:p>
    <w:p>
      <w:r>
        <w:t xml:space="preserve">Answer : "130" </w:t>
        <w:br/>
        <w:t>}</w:t>
      </w:r>
    </w:p>
    <w:p>
      <w:r>
        <w:t>{</w:t>
        <w:br/>
        <w:t>Index 427:</w:t>
      </w:r>
    </w:p>
    <w:p>
      <w:r>
        <w:t>Question : "Rose had some toy. Jean took 64 from him. Now Rose has 90 toy. How many toy Rose had incipiently?"</w:t>
      </w:r>
    </w:p>
    <w:p>
      <w:r>
        <w:t>Equation : " X = 90 + 64"</w:t>
      </w:r>
    </w:p>
    <w:p>
      <w:r>
        <w:t xml:space="preserve">Answer : "154" </w:t>
        <w:br/>
        <w:t>}</w:t>
      </w:r>
    </w:p>
    <w:p>
      <w:r>
        <w:t>{</w:t>
        <w:br/>
        <w:t>Index 428:</w:t>
      </w:r>
    </w:p>
    <w:p>
      <w:r>
        <w:t>Question : "Marsha had some blueberry. Brandon took 14 from him. Now Marsha has 27 blueberry. How many blueberry Marsha had in the beginning?"</w:t>
      </w:r>
    </w:p>
    <w:p>
      <w:r>
        <w:t>Equation : " X = 27 + 14"</w:t>
      </w:r>
    </w:p>
    <w:p>
      <w:r>
        <w:t xml:space="preserve">Answer : "41" </w:t>
        <w:br/>
        <w:t>}</w:t>
      </w:r>
    </w:p>
    <w:p>
      <w:r>
        <w:t>{</w:t>
        <w:br/>
        <w:t>Index 429:</w:t>
      </w:r>
    </w:p>
    <w:p>
      <w:r>
        <w:t>Question : "James had some Biscuit. Theresa took 65 from him. Now James has 83 Biscuit. How many Biscuit James had in the beginning?"</w:t>
      </w:r>
    </w:p>
    <w:p>
      <w:r>
        <w:t>Equation : " X = 83 + 65"</w:t>
      </w:r>
    </w:p>
    <w:p>
      <w:r>
        <w:t xml:space="preserve">Answer : "148" </w:t>
        <w:br/>
        <w:t>}</w:t>
      </w:r>
    </w:p>
    <w:p>
      <w:r>
        <w:t>{</w:t>
        <w:br/>
        <w:t>Index 430:</w:t>
      </w:r>
    </w:p>
    <w:p>
      <w:r>
        <w:t>Question : "Samuel had some avocado. Felix took 56 from him. Now Samuel has 89 avocado. How many avocado Samuel had to begin with?"</w:t>
      </w:r>
    </w:p>
    <w:p>
      <w:r>
        <w:t>Equation : " X = 89 + 56"</w:t>
      </w:r>
    </w:p>
    <w:p>
      <w:r>
        <w:t xml:space="preserve">Answer : "145" </w:t>
        <w:br/>
        <w:t>}</w:t>
      </w:r>
    </w:p>
    <w:p>
      <w:r>
        <w:t>{</w:t>
        <w:br/>
        <w:t>Index 431:</w:t>
      </w:r>
    </w:p>
    <w:p>
      <w:r>
        <w:t>Question : "Deidra had some pear. Thomas took 10 from him. Now Deidra has 74 pear. How many pear Deidra had in the beginning?"</w:t>
      </w:r>
    </w:p>
    <w:p>
      <w:r>
        <w:t>Equation : " X = 74 + 10"</w:t>
      </w:r>
    </w:p>
    <w:p>
      <w:r>
        <w:t xml:space="preserve">Answer : "84" </w:t>
        <w:br/>
        <w:t>}</w:t>
      </w:r>
    </w:p>
    <w:p>
      <w:r>
        <w:t>{</w:t>
        <w:br/>
        <w:t>Index 432:</w:t>
      </w:r>
    </w:p>
    <w:p>
      <w:r>
        <w:t>Question : "Jesse had some Watch. Kenneth took 50 from him. Now Jesse has 57 Watch. How many Watch Jesse had originally?"</w:t>
      </w:r>
    </w:p>
    <w:p>
      <w:r>
        <w:t>Equation : " X = 57 + 50"</w:t>
      </w:r>
    </w:p>
    <w:p>
      <w:r>
        <w:t xml:space="preserve">Answer : "107" </w:t>
        <w:br/>
        <w:t>}</w:t>
      </w:r>
    </w:p>
    <w:p>
      <w:r>
        <w:t>{</w:t>
        <w:br/>
        <w:t>Index 433:</w:t>
      </w:r>
    </w:p>
    <w:p>
      <w:r>
        <w:t>Question : "Ida had some plum. Raymond took 53 from him. Now Ida has 98 plum. How many plum Ida had primitively?"</w:t>
      </w:r>
    </w:p>
    <w:p>
      <w:r>
        <w:t>Equation : " X = 98 + 53"</w:t>
      </w:r>
    </w:p>
    <w:p>
      <w:r>
        <w:t xml:space="preserve">Answer : "151" </w:t>
        <w:br/>
        <w:t>}</w:t>
      </w:r>
    </w:p>
    <w:p>
      <w:r>
        <w:t>{</w:t>
        <w:br/>
        <w:t>Index 434:</w:t>
      </w:r>
    </w:p>
    <w:p>
      <w:r>
        <w:t>Question : "Sheryl had some nectarine. Roman took 27 from him. Now Sheryl has 30 nectarine. How many nectarine Sheryl had at first?"</w:t>
      </w:r>
    </w:p>
    <w:p>
      <w:r>
        <w:t>Equation : " X = 30 + 27"</w:t>
      </w:r>
    </w:p>
    <w:p>
      <w:r>
        <w:t xml:space="preserve">Answer : "57" </w:t>
        <w:br/>
        <w:t>}</w:t>
      </w:r>
    </w:p>
    <w:p>
      <w:r>
        <w:t>{</w:t>
        <w:br/>
        <w:t>Index 435:</w:t>
      </w:r>
    </w:p>
    <w:p>
      <w:r>
        <w:t>Question : "Carole had some pineapple. Kathy took 90 from him. Now Carole has 97 pineapple. How many pineapple Carole had initially?"</w:t>
      </w:r>
    </w:p>
    <w:p>
      <w:r>
        <w:t>Equation : " X = 97 + 90"</w:t>
      </w:r>
    </w:p>
    <w:p>
      <w:r>
        <w:t xml:space="preserve">Answer : "187" </w:t>
        <w:br/>
        <w:t>}</w:t>
      </w:r>
    </w:p>
    <w:p>
      <w:r>
        <w:t>{</w:t>
        <w:br/>
        <w:t>Index 436:</w:t>
      </w:r>
    </w:p>
    <w:p>
      <w:r>
        <w:t>Question : "Elenore had some plum. Kathryn took 77 from him. Now Elenore has 91 plum. How many plum Elenore had at first?"</w:t>
      </w:r>
    </w:p>
    <w:p>
      <w:r>
        <w:t>Equation : " X = 91 + 77"</w:t>
      </w:r>
    </w:p>
    <w:p>
      <w:r>
        <w:t xml:space="preserve">Answer : "168" </w:t>
        <w:br/>
        <w:t>}</w:t>
      </w:r>
    </w:p>
    <w:p>
      <w:r>
        <w:t>{</w:t>
        <w:br/>
        <w:t>Index 437:</w:t>
      </w:r>
    </w:p>
    <w:p>
      <w:r>
        <w:t>Question : "Tomas had some toy. Kevin took 22 from him. Now Tomas has 70 toy. How many toy Tomas had in the beginning?"</w:t>
      </w:r>
    </w:p>
    <w:p>
      <w:r>
        <w:t>Equation : " X = 70 + 22"</w:t>
      </w:r>
    </w:p>
    <w:p>
      <w:r>
        <w:t xml:space="preserve">Answer : "92" </w:t>
        <w:br/>
        <w:t>}</w:t>
      </w:r>
    </w:p>
    <w:p>
      <w:r>
        <w:t>{</w:t>
        <w:br/>
        <w:t>Index 438:</w:t>
      </w:r>
    </w:p>
    <w:p>
      <w:r>
        <w:t>Question : "Jennie had some blueberry. Lilian took 50 from him. Now Jennie has 52 blueberry. How many blueberry Jennie had originally?"</w:t>
      </w:r>
    </w:p>
    <w:p>
      <w:r>
        <w:t>Equation : " X = 52 + 50"</w:t>
      </w:r>
    </w:p>
    <w:p>
      <w:r>
        <w:t xml:space="preserve">Answer : "102" </w:t>
        <w:br/>
        <w:t>}</w:t>
      </w:r>
    </w:p>
    <w:p>
      <w:r>
        <w:t>{</w:t>
        <w:br/>
        <w:t>Index 439:</w:t>
      </w:r>
    </w:p>
    <w:p>
      <w:r>
        <w:t>Question : "Alan had some Flower. Kasey took 40 from him. Now Alan has 73 Flower. How many Flower Alan had originally?"</w:t>
      </w:r>
    </w:p>
    <w:p>
      <w:r>
        <w:t>Equation : " X = 73 + 40"</w:t>
      </w:r>
    </w:p>
    <w:p>
      <w:r>
        <w:t xml:space="preserve">Answer : "113" </w:t>
        <w:br/>
        <w:t>}</w:t>
      </w:r>
    </w:p>
    <w:p>
      <w:r>
        <w:t>{</w:t>
        <w:br/>
        <w:t>Index 440:</w:t>
      </w:r>
    </w:p>
    <w:p>
      <w:r>
        <w:t>Question : "Jason had some lychee. Jason took 18 from him. Now Jason has 96 lychee. How many lychee Jason had to begin with?"</w:t>
      </w:r>
    </w:p>
    <w:p>
      <w:r>
        <w:t>Equation : " X = 96 + 18"</w:t>
      </w:r>
    </w:p>
    <w:p>
      <w:r>
        <w:t xml:space="preserve">Answer : "114" </w:t>
        <w:br/>
        <w:t>}</w:t>
      </w:r>
    </w:p>
    <w:p>
      <w:r>
        <w:t>{</w:t>
        <w:br/>
        <w:t>Index 441:</w:t>
      </w:r>
    </w:p>
    <w:p>
      <w:r>
        <w:t>Question : "Debra had some lime. Dustin took 39 from him. Now Debra has 92 lime. How many lime Debra had in the beginning?"</w:t>
      </w:r>
    </w:p>
    <w:p>
      <w:r>
        <w:t>Equation : " X = 92 + 39"</w:t>
      </w:r>
    </w:p>
    <w:p>
      <w:r>
        <w:t xml:space="preserve">Answer : "131" </w:t>
        <w:br/>
        <w:t>}</w:t>
      </w:r>
    </w:p>
    <w:p>
      <w:r>
        <w:t>{</w:t>
        <w:br/>
        <w:t>Index 442:</w:t>
      </w:r>
    </w:p>
    <w:p>
      <w:r>
        <w:t>Question : "Edward had some mango. Mary took 35 from him. Now Edward has 72 mango. How many mango Edward had incipiently?"</w:t>
      </w:r>
    </w:p>
    <w:p>
      <w:r>
        <w:t>Equation : " X = 72 + 35"</w:t>
      </w:r>
    </w:p>
    <w:p>
      <w:r>
        <w:t xml:space="preserve">Answer : "107" </w:t>
        <w:br/>
        <w:t>}</w:t>
      </w:r>
    </w:p>
    <w:p>
      <w:r>
        <w:t>{</w:t>
        <w:br/>
        <w:t>Index 443:</w:t>
      </w:r>
    </w:p>
    <w:p>
      <w:r>
        <w:t>Question : "Bud had some strawberry. Roger took 42 from him. Now Bud has 53 strawberry. How many strawberry Bud had originally?"</w:t>
      </w:r>
    </w:p>
    <w:p>
      <w:r>
        <w:t>Equation : " X = 53 + 42"</w:t>
      </w:r>
    </w:p>
    <w:p>
      <w:r>
        <w:t xml:space="preserve">Answer : "95" </w:t>
        <w:br/>
        <w:t>}</w:t>
      </w:r>
    </w:p>
    <w:p>
      <w:r>
        <w:t>{</w:t>
        <w:br/>
        <w:t>Index 444:</w:t>
      </w:r>
    </w:p>
    <w:p>
      <w:r>
        <w:t>Question : "Christopher had some kiwi. Ernesto took 24 from him. Now Christopher has 78 kiwi. How many kiwi Christopher had earlier?"</w:t>
      </w:r>
    </w:p>
    <w:p>
      <w:r>
        <w:t>Equation : " X = 78 + 24"</w:t>
      </w:r>
    </w:p>
    <w:p>
      <w:r>
        <w:t xml:space="preserve">Answer : "102" </w:t>
        <w:br/>
        <w:t>}</w:t>
      </w:r>
    </w:p>
    <w:p>
      <w:r>
        <w:t>{</w:t>
        <w:br/>
        <w:t>Index 445:</w:t>
      </w:r>
    </w:p>
    <w:p>
      <w:r>
        <w:t>Question : "Dorthy had some papaya. Max took 81 from him. Now Dorthy has 85 papaya. How many papaya Dorthy had initially?"</w:t>
      </w:r>
    </w:p>
    <w:p>
      <w:r>
        <w:t>Equation : " X = 85 + 81"</w:t>
      </w:r>
    </w:p>
    <w:p>
      <w:r>
        <w:t xml:space="preserve">Answer : "166" </w:t>
        <w:br/>
        <w:t>}</w:t>
      </w:r>
    </w:p>
    <w:p>
      <w:r>
        <w:t>{</w:t>
        <w:br/>
        <w:t>Index 446:</w:t>
      </w:r>
    </w:p>
    <w:p>
      <w:r>
        <w:t>Question : "Jodi had some toy. Maximo took 11 from him. Now Jodi has 85 toy. How many toy Jodi had to begin with?"</w:t>
      </w:r>
    </w:p>
    <w:p>
      <w:r>
        <w:t>Equation : " X = 85 + 11"</w:t>
      </w:r>
    </w:p>
    <w:p>
      <w:r>
        <w:t xml:space="preserve">Answer : "96" </w:t>
        <w:br/>
        <w:t>}</w:t>
      </w:r>
    </w:p>
    <w:p>
      <w:r>
        <w:t>{</w:t>
        <w:br/>
        <w:t>Index 447:</w:t>
      </w:r>
    </w:p>
    <w:p>
      <w:r>
        <w:t>Question : "Ellie had some blueberry. Diana took 54 from him. Now Ellie has 61 blueberry. How many blueberry Ellie had primitively?"</w:t>
      </w:r>
    </w:p>
    <w:p>
      <w:r>
        <w:t>Equation : " X = 61 + 54"</w:t>
      </w:r>
    </w:p>
    <w:p>
      <w:r>
        <w:t xml:space="preserve">Answer : "115" </w:t>
        <w:br/>
        <w:t>}</w:t>
      </w:r>
    </w:p>
    <w:p>
      <w:r>
        <w:t>{</w:t>
        <w:br/>
        <w:t>Index 448:</w:t>
      </w:r>
    </w:p>
    <w:p>
      <w:r>
        <w:t>Question : "Olivia had some Book. Elna took 16 from him. Now Olivia has 82 Book. How many Book Olivia had at first?"</w:t>
      </w:r>
    </w:p>
    <w:p>
      <w:r>
        <w:t>Equation : " X = 82 + 16"</w:t>
      </w:r>
    </w:p>
    <w:p>
      <w:r>
        <w:t xml:space="preserve">Answer : "98" </w:t>
        <w:br/>
        <w:t>}</w:t>
      </w:r>
    </w:p>
    <w:p>
      <w:r>
        <w:t>{</w:t>
        <w:br/>
        <w:t>Index 449:</w:t>
      </w:r>
    </w:p>
    <w:p>
      <w:r>
        <w:t>Question : "Karen had some fig. Harold took 55 from him. Now Karen has 72 fig. How many fig Karen had incipiently?"</w:t>
      </w:r>
    </w:p>
    <w:p>
      <w:r>
        <w:t>Equation : " X = 72 + 55"</w:t>
      </w:r>
    </w:p>
    <w:p>
      <w:r>
        <w:t xml:space="preserve">Answer : "127" </w:t>
        <w:br/>
        <w:t>}</w:t>
      </w:r>
    </w:p>
    <w:p>
      <w:r>
        <w:t>{</w:t>
        <w:br/>
        <w:t>Index 450:</w:t>
      </w:r>
    </w:p>
    <w:p>
      <w:r>
        <w:t>Question : "Gabriela had some blackcurrant. Tony took 22 from him. Now Gabriela has 93 blackcurrant. How many blackcurrant Gabriela had at first?"</w:t>
      </w:r>
    </w:p>
    <w:p>
      <w:r>
        <w:t>Equation : " X = 93 + 22"</w:t>
      </w:r>
    </w:p>
    <w:p>
      <w:r>
        <w:t xml:space="preserve">Answer : "115" </w:t>
        <w:br/>
        <w:t>}</w:t>
      </w:r>
    </w:p>
    <w:p>
      <w:r>
        <w:t>{</w:t>
        <w:br/>
        <w:t>Index 451:</w:t>
      </w:r>
    </w:p>
    <w:p>
      <w:r>
        <w:t>Question : "Laura had some blueberry. Robert took 82 from him. Now Laura has 95 blueberry. How many blueberry Laura had in the beginning?"</w:t>
      </w:r>
    </w:p>
    <w:p>
      <w:r>
        <w:t>Equation : " X = 95 + 82"</w:t>
      </w:r>
    </w:p>
    <w:p>
      <w:r>
        <w:t xml:space="preserve">Answer : "177" </w:t>
        <w:br/>
        <w:t>}</w:t>
      </w:r>
    </w:p>
    <w:p>
      <w:r>
        <w:t>{</w:t>
        <w:br/>
        <w:t>Index 452:</w:t>
      </w:r>
    </w:p>
    <w:p>
      <w:r>
        <w:t>Question : "Donald had some blueberry. Rosie took 69 from him. Now Donald has 71 blueberry. How many blueberry Donald had to begin with?"</w:t>
      </w:r>
    </w:p>
    <w:p>
      <w:r>
        <w:t>Equation : " X = 71 + 69"</w:t>
      </w:r>
    </w:p>
    <w:p>
      <w:r>
        <w:t xml:space="preserve">Answer : "140" </w:t>
        <w:br/>
        <w:t>}</w:t>
      </w:r>
    </w:p>
    <w:p>
      <w:r>
        <w:t>{</w:t>
        <w:br/>
        <w:t>Index 453:</w:t>
      </w:r>
    </w:p>
    <w:p>
      <w:r>
        <w:t>Question : "Sara had some blackberry. Lillian took 57 from him. Now Sara has 90 blackberry. How many blackberry Sara had originally?"</w:t>
      </w:r>
    </w:p>
    <w:p>
      <w:r>
        <w:t>Equation : " X = 90 + 57"</w:t>
      </w:r>
    </w:p>
    <w:p>
      <w:r>
        <w:t xml:space="preserve">Answer : "147" </w:t>
        <w:br/>
        <w:t>}</w:t>
      </w:r>
    </w:p>
    <w:p>
      <w:r>
        <w:t>{</w:t>
        <w:br/>
        <w:t>Index 454:</w:t>
      </w:r>
    </w:p>
    <w:p>
      <w:r>
        <w:t>Question : "Nicola had some Chocolate. David took 32 from him. Now Nicola has 45 Chocolate. How many Chocolate Nicola had primitively?"</w:t>
      </w:r>
    </w:p>
    <w:p>
      <w:r>
        <w:t>Equation : " X = 45 + 32"</w:t>
      </w:r>
    </w:p>
    <w:p>
      <w:r>
        <w:t xml:space="preserve">Answer : "77" </w:t>
        <w:br/>
        <w:t>}</w:t>
      </w:r>
    </w:p>
    <w:p>
      <w:r>
        <w:t>{</w:t>
        <w:br/>
        <w:t>Index 455:</w:t>
      </w:r>
    </w:p>
    <w:p>
      <w:r>
        <w:t>Question : "Calvin had some quince. Richard took 18 from him. Now Calvin has 23 quince. How many quince Calvin had in the beginning?"</w:t>
      </w:r>
    </w:p>
    <w:p>
      <w:r>
        <w:t>Equation : " X = 23 + 18"</w:t>
      </w:r>
    </w:p>
    <w:p>
      <w:r>
        <w:t xml:space="preserve">Answer : "41" </w:t>
        <w:br/>
        <w:t>}</w:t>
      </w:r>
    </w:p>
    <w:p>
      <w:r>
        <w:t>{</w:t>
        <w:br/>
        <w:t>Index 456:</w:t>
      </w:r>
    </w:p>
    <w:p>
      <w:r>
        <w:t>Question : "Susan had some Beg. Donald took 80 from him. Now Susan has 98 Beg. How many Beg Susan had incipiently?"</w:t>
      </w:r>
    </w:p>
    <w:p>
      <w:r>
        <w:t>Equation : " X = 98 + 80"</w:t>
      </w:r>
    </w:p>
    <w:p>
      <w:r>
        <w:t xml:space="preserve">Answer : "178" </w:t>
        <w:br/>
        <w:t>}</w:t>
      </w:r>
    </w:p>
    <w:p>
      <w:r>
        <w:t>{</w:t>
        <w:br/>
        <w:t>Index 457:</w:t>
      </w:r>
    </w:p>
    <w:p>
      <w:r>
        <w:t>Question : "Shirley had some Flower. Rosa took 46 from him. Now Shirley has 63 Flower. How many Flower Shirley had to begin with?"</w:t>
      </w:r>
    </w:p>
    <w:p>
      <w:r>
        <w:t>Equation : " X = 63 + 46"</w:t>
      </w:r>
    </w:p>
    <w:p>
      <w:r>
        <w:t xml:space="preserve">Answer : "109" </w:t>
        <w:br/>
        <w:t>}</w:t>
      </w:r>
    </w:p>
    <w:p>
      <w:r>
        <w:t>{</w:t>
        <w:br/>
        <w:t>Index 458:</w:t>
      </w:r>
    </w:p>
    <w:p>
      <w:r>
        <w:t>Question : "Robert had some watermelon. Juan took 89 from him. Now Robert has 91 watermelon. How many watermelon Robert had to begin with?"</w:t>
      </w:r>
    </w:p>
    <w:p>
      <w:r>
        <w:t>Equation : " X = 91 + 89"</w:t>
      </w:r>
    </w:p>
    <w:p>
      <w:r>
        <w:t xml:space="preserve">Answer : "180" </w:t>
        <w:br/>
        <w:t>}</w:t>
      </w:r>
    </w:p>
    <w:p>
      <w:r>
        <w:t>{</w:t>
        <w:br/>
        <w:t>Index 459:</w:t>
      </w:r>
    </w:p>
    <w:p>
      <w:r>
        <w:t>Question : "Mabel had some kiwi. Carl took 56 from him. Now Mabel has 72 kiwi. How many kiwi Mabel had initially?"</w:t>
      </w:r>
    </w:p>
    <w:p>
      <w:r>
        <w:t>Equation : " X = 72 + 56"</w:t>
      </w:r>
    </w:p>
    <w:p>
      <w:r>
        <w:t xml:space="preserve">Answer : "128" </w:t>
        <w:br/>
        <w:t>}</w:t>
      </w:r>
    </w:p>
    <w:p>
      <w:r>
        <w:t>{</w:t>
        <w:br/>
        <w:t>Index 460:</w:t>
      </w:r>
    </w:p>
    <w:p>
      <w:r>
        <w:t>Question : "Joe had some Watch. Truman took 84 from him. Now Joe has 94 Watch. How many Watch Joe had at first?"</w:t>
      </w:r>
    </w:p>
    <w:p>
      <w:r>
        <w:t>Equation : " X = 94 + 84"</w:t>
      </w:r>
    </w:p>
    <w:p>
      <w:r>
        <w:t xml:space="preserve">Answer : "178" </w:t>
        <w:br/>
        <w:t>}</w:t>
      </w:r>
    </w:p>
    <w:p>
      <w:r>
        <w:t>{</w:t>
        <w:br/>
        <w:t>Index 461:</w:t>
      </w:r>
    </w:p>
    <w:p>
      <w:r>
        <w:t>Question : "Alphonse had some papaya. Claire took 18 from him. Now Alphonse has 43 papaya. How many papaya Alphonse had to begin with?"</w:t>
      </w:r>
    </w:p>
    <w:p>
      <w:r>
        <w:t>Equation : " X = 43 + 18"</w:t>
      </w:r>
    </w:p>
    <w:p>
      <w:r>
        <w:t xml:space="preserve">Answer : "61" </w:t>
        <w:br/>
        <w:t>}</w:t>
      </w:r>
    </w:p>
    <w:p>
      <w:r>
        <w:t>{</w:t>
        <w:br/>
        <w:t>Index 462:</w:t>
      </w:r>
    </w:p>
    <w:p>
      <w:r>
        <w:t>Question : "Emma had some apricot. Esther took 59 from him. Now Emma has 99 apricot. How many apricot Emma had originally?"</w:t>
      </w:r>
    </w:p>
    <w:p>
      <w:r>
        <w:t>Equation : " X = 99 + 59"</w:t>
      </w:r>
    </w:p>
    <w:p>
      <w:r>
        <w:t xml:space="preserve">Answer : "158" </w:t>
        <w:br/>
        <w:t>}</w:t>
      </w:r>
    </w:p>
    <w:p>
      <w:r>
        <w:t>{</w:t>
        <w:br/>
        <w:t>Index 463:</w:t>
      </w:r>
    </w:p>
    <w:p>
      <w:r>
        <w:t>Question : "Floyd had some kiwi. Ruby took 23 from him. Now Floyd has 94 kiwi. How many kiwi Floyd had primitively?"</w:t>
      </w:r>
    </w:p>
    <w:p>
      <w:r>
        <w:t>Equation : " X = 94 + 23"</w:t>
      </w:r>
    </w:p>
    <w:p>
      <w:r>
        <w:t xml:space="preserve">Answer : "117" </w:t>
        <w:br/>
        <w:t>}</w:t>
      </w:r>
    </w:p>
    <w:p>
      <w:r>
        <w:t>{</w:t>
        <w:br/>
        <w:t>Index 464:</w:t>
      </w:r>
    </w:p>
    <w:p>
      <w:r>
        <w:t>Question : "Anthony had some cherry. Janis took 15 from him. Now Anthony has 47 cherry. How many cherry Anthony had in the beginning?"</w:t>
      </w:r>
    </w:p>
    <w:p>
      <w:r>
        <w:t>Equation : " X = 47 + 15"</w:t>
      </w:r>
    </w:p>
    <w:p>
      <w:r>
        <w:t xml:space="preserve">Answer : "62" </w:t>
        <w:br/>
        <w:t>}</w:t>
      </w:r>
    </w:p>
    <w:p>
      <w:r>
        <w:t>{</w:t>
        <w:br/>
        <w:t>Index 465:</w:t>
      </w:r>
    </w:p>
    <w:p>
      <w:r>
        <w:t>Question : "Ronald had some coconut. Chris took 36 from him. Now Ronald has 44 coconut. How many coconut Ronald had to begin with?"</w:t>
      </w:r>
    </w:p>
    <w:p>
      <w:r>
        <w:t>Equation : " X = 44 + 36"</w:t>
      </w:r>
    </w:p>
    <w:p>
      <w:r>
        <w:t xml:space="preserve">Answer : "80" </w:t>
        <w:br/>
        <w:t>}</w:t>
      </w:r>
    </w:p>
    <w:p>
      <w:r>
        <w:t>{</w:t>
        <w:br/>
        <w:t>Index 466:</w:t>
      </w:r>
    </w:p>
    <w:p>
      <w:r>
        <w:t>Question : "Jeffery had some pineapple. Ronnie took 31 from him. Now Jeffery has 81 pineapple. How many pineapple Jeffery had to begin with?"</w:t>
      </w:r>
    </w:p>
    <w:p>
      <w:r>
        <w:t>Equation : " X = 81 + 31"</w:t>
      </w:r>
    </w:p>
    <w:p>
      <w:r>
        <w:t xml:space="preserve">Answer : "112" </w:t>
        <w:br/>
        <w:t>}</w:t>
      </w:r>
    </w:p>
    <w:p>
      <w:r>
        <w:t>{</w:t>
        <w:br/>
        <w:t>Index 467:</w:t>
      </w:r>
    </w:p>
    <w:p>
      <w:r>
        <w:t>Question : "Alan had some fig. Thomas took 13 from him. Now Alan has 49 fig. How many fig Alan had at first?"</w:t>
      </w:r>
    </w:p>
    <w:p>
      <w:r>
        <w:t>Equation : " X = 49 + 13"</w:t>
      </w:r>
    </w:p>
    <w:p>
      <w:r>
        <w:t xml:space="preserve">Answer : "62" </w:t>
        <w:br/>
        <w:t>}</w:t>
      </w:r>
    </w:p>
    <w:p>
      <w:r>
        <w:t>{</w:t>
        <w:br/>
        <w:t>Index 468:</w:t>
      </w:r>
    </w:p>
    <w:p>
      <w:r>
        <w:t>Question : "William had some coconut. Gertrude took 30 from him. Now William has 92 coconut. How many coconut William had at first?"</w:t>
      </w:r>
    </w:p>
    <w:p>
      <w:r>
        <w:t>Equation : " X = 92 + 30"</w:t>
      </w:r>
    </w:p>
    <w:p>
      <w:r>
        <w:t xml:space="preserve">Answer : "122" </w:t>
        <w:br/>
        <w:t>}</w:t>
      </w:r>
    </w:p>
    <w:p>
      <w:r>
        <w:t>{</w:t>
        <w:br/>
        <w:t>Index 469:</w:t>
      </w:r>
    </w:p>
    <w:p>
      <w:r>
        <w:t>Question : "Robert had some apple. Edna took 29 from him. Now Robert has 79 apple. How many apple Robert had originally?"</w:t>
      </w:r>
    </w:p>
    <w:p>
      <w:r>
        <w:t>Equation : " X = 79 + 29"</w:t>
      </w:r>
    </w:p>
    <w:p>
      <w:r>
        <w:t xml:space="preserve">Answer : "108" </w:t>
        <w:br/>
        <w:t>}</w:t>
      </w:r>
    </w:p>
    <w:p>
      <w:r>
        <w:t>{</w:t>
        <w:br/>
        <w:t>Index 470:</w:t>
      </w:r>
    </w:p>
    <w:p>
      <w:r>
        <w:t>Question : "Jenna had some Chocolate. Connie took 50 from him. Now Jenna has 74 Chocolate. How many Chocolate Jenna had at first?"</w:t>
      </w:r>
    </w:p>
    <w:p>
      <w:r>
        <w:t>Equation : " X = 74 + 50"</w:t>
      </w:r>
    </w:p>
    <w:p>
      <w:r>
        <w:t xml:space="preserve">Answer : "124" </w:t>
        <w:br/>
        <w:t>}</w:t>
      </w:r>
    </w:p>
    <w:p>
      <w:r>
        <w:t>{</w:t>
        <w:br/>
        <w:t>Index 471:</w:t>
      </w:r>
    </w:p>
    <w:p>
      <w:r>
        <w:t>Question : "Ruth had some pear. Thomas took 17 from him. Now Ruth has 30 pear. How many pear Ruth had originally?"</w:t>
      </w:r>
    </w:p>
    <w:p>
      <w:r>
        <w:t>Equation : " X = 30 + 17"</w:t>
      </w:r>
    </w:p>
    <w:p>
      <w:r>
        <w:t xml:space="preserve">Answer : "47" </w:t>
        <w:br/>
        <w:t>}</w:t>
      </w:r>
    </w:p>
    <w:p>
      <w:r>
        <w:t>{</w:t>
        <w:br/>
        <w:t>Index 472:</w:t>
      </w:r>
    </w:p>
    <w:p>
      <w:r>
        <w:t>Question : "Janet had some Biscuit. Daniel took 27 from him. Now Janet has 36 Biscuit. How many Biscuit Janet had incipiently?"</w:t>
      </w:r>
    </w:p>
    <w:p>
      <w:r>
        <w:t>Equation : " X = 36 + 27"</w:t>
      </w:r>
    </w:p>
    <w:p>
      <w:r>
        <w:t xml:space="preserve">Answer : "63" </w:t>
        <w:br/>
        <w:t>}</w:t>
      </w:r>
    </w:p>
    <w:p>
      <w:r>
        <w:t>{</w:t>
        <w:br/>
        <w:t>Index 473:</w:t>
      </w:r>
    </w:p>
    <w:p>
      <w:r>
        <w:t>Question : "Ruby had some papaya. Tiffany took 10 from him. Now Ruby has 33 papaya. How many papaya Ruby had initially?"</w:t>
      </w:r>
    </w:p>
    <w:p>
      <w:r>
        <w:t>Equation : " X = 33 + 10"</w:t>
      </w:r>
    </w:p>
    <w:p>
      <w:r>
        <w:t xml:space="preserve">Answer : "43" </w:t>
        <w:br/>
        <w:t>}</w:t>
      </w:r>
    </w:p>
    <w:p>
      <w:r>
        <w:t>{</w:t>
        <w:br/>
        <w:t>Index 474:</w:t>
      </w:r>
    </w:p>
    <w:p>
      <w:r>
        <w:t>Question : "Mandy had some nectarine. Cathryn took 21 from him. Now Mandy has 85 nectarine. How many nectarine Mandy had in the first?"</w:t>
      </w:r>
    </w:p>
    <w:p>
      <w:r>
        <w:t>Equation : " X = 85 + 21"</w:t>
      </w:r>
    </w:p>
    <w:p>
      <w:r>
        <w:t xml:space="preserve">Answer : "106" </w:t>
        <w:br/>
        <w:t>}</w:t>
      </w:r>
    </w:p>
    <w:p>
      <w:r>
        <w:t>{</w:t>
        <w:br/>
        <w:t>Index 475:</w:t>
      </w:r>
    </w:p>
    <w:p>
      <w:r>
        <w:t>Question : "Lawrence had some coconut. John took 25 from him. Now Lawrence has 74 coconut. How many coconut Lawrence had earlier?"</w:t>
      </w:r>
    </w:p>
    <w:p>
      <w:r>
        <w:t>Equation : " X = 74 + 25"</w:t>
      </w:r>
    </w:p>
    <w:p>
      <w:r>
        <w:t xml:space="preserve">Answer : "99" </w:t>
        <w:br/>
        <w:t>}</w:t>
      </w:r>
    </w:p>
    <w:p>
      <w:r>
        <w:t>{</w:t>
        <w:br/>
        <w:t>Index 476:</w:t>
      </w:r>
    </w:p>
    <w:p>
      <w:r>
        <w:t>Question : "Diane had some lime. Gary took 28 from him. Now Diane has 38 lime. How many lime Diane had primitively?"</w:t>
      </w:r>
    </w:p>
    <w:p>
      <w:r>
        <w:t>Equation : " X = 38 + 28"</w:t>
      </w:r>
    </w:p>
    <w:p>
      <w:r>
        <w:t xml:space="preserve">Answer : "66" </w:t>
        <w:br/>
        <w:t>}</w:t>
      </w:r>
    </w:p>
    <w:p>
      <w:r>
        <w:t>{</w:t>
        <w:br/>
        <w:t>Index 477:</w:t>
      </w:r>
    </w:p>
    <w:p>
      <w:r>
        <w:t>Question : "Chris had some toy. Catherine took 14 from him. Now Chris has 51 toy. How many toy Chris had to begin with?"</w:t>
      </w:r>
    </w:p>
    <w:p>
      <w:r>
        <w:t>Equation : " X = 51 + 14"</w:t>
      </w:r>
    </w:p>
    <w:p>
      <w:r>
        <w:t xml:space="preserve">Answer : "65" </w:t>
        <w:br/>
        <w:t>}</w:t>
      </w:r>
    </w:p>
    <w:p>
      <w:r>
        <w:t>{</w:t>
        <w:br/>
        <w:t>Index 478:</w:t>
      </w:r>
    </w:p>
    <w:p>
      <w:r>
        <w:t>Question : "Cindy had some Bread. Clara took 11 from him. Now Cindy has 53 Bread. How many Bread Cindy had to begin with?"</w:t>
      </w:r>
    </w:p>
    <w:p>
      <w:r>
        <w:t>Equation : " X = 53 + 11"</w:t>
      </w:r>
    </w:p>
    <w:p>
      <w:r>
        <w:t xml:space="preserve">Answer : "64" </w:t>
        <w:br/>
        <w:t>}</w:t>
      </w:r>
    </w:p>
    <w:p>
      <w:r>
        <w:t>{</w:t>
        <w:br/>
        <w:t>Index 479:</w:t>
      </w:r>
    </w:p>
    <w:p>
      <w:r>
        <w:t>Question : "Audrey had some papaya. Octavio took 42 from him. Now Audrey has 51 papaya. How many papaya Audrey had at first?"</w:t>
      </w:r>
    </w:p>
    <w:p>
      <w:r>
        <w:t>Equation : " X = 51 + 42"</w:t>
      </w:r>
    </w:p>
    <w:p>
      <w:r>
        <w:t xml:space="preserve">Answer : "93" </w:t>
        <w:br/>
        <w:t>}</w:t>
      </w:r>
    </w:p>
    <w:p>
      <w:r>
        <w:t>{</w:t>
        <w:br/>
        <w:t>Index 480:</w:t>
      </w:r>
    </w:p>
    <w:p>
      <w:r>
        <w:t>Question : "Piper had some Mango. Ryan took 48 from him. Now Piper has 98 Mango. How many Mango Piper had in the beginning?"</w:t>
      </w:r>
    </w:p>
    <w:p>
      <w:r>
        <w:t>Equation : " X = 98 + 48"</w:t>
      </w:r>
    </w:p>
    <w:p>
      <w:r>
        <w:t xml:space="preserve">Answer : "146" </w:t>
        <w:br/>
        <w:t>}</w:t>
      </w:r>
    </w:p>
    <w:p>
      <w:r>
        <w:t>{</w:t>
        <w:br/>
        <w:t>Index 481:</w:t>
      </w:r>
    </w:p>
    <w:p>
      <w:r>
        <w:t>Question : "Deborah had some apricot. Carol took 39 from him. Now Deborah has 56 apricot. How many apricot Deborah had incipiently?"</w:t>
      </w:r>
    </w:p>
    <w:p>
      <w:r>
        <w:t>Equation : " X = 56 + 39"</w:t>
      </w:r>
    </w:p>
    <w:p>
      <w:r>
        <w:t xml:space="preserve">Answer : "95" </w:t>
        <w:br/>
        <w:t>}</w:t>
      </w:r>
    </w:p>
    <w:p>
      <w:r>
        <w:t>{</w:t>
        <w:br/>
        <w:t>Index 482:</w:t>
      </w:r>
    </w:p>
    <w:p>
      <w:r>
        <w:t>Question : "Krista had some blueberry. Michele took 12 from him. Now Krista has 27 blueberry. How many blueberry Krista had in the first?"</w:t>
      </w:r>
    </w:p>
    <w:p>
      <w:r>
        <w:t>Equation : " X = 27 + 12"</w:t>
      </w:r>
    </w:p>
    <w:p>
      <w:r>
        <w:t xml:space="preserve">Answer : "39" </w:t>
        <w:br/>
        <w:t>}</w:t>
      </w:r>
    </w:p>
    <w:p>
      <w:r>
        <w:t>{</w:t>
        <w:br/>
        <w:t>Index 483:</w:t>
      </w:r>
    </w:p>
    <w:p>
      <w:r>
        <w:t>Question : "William had some banana. Sharon took 38 from him. Now William has 76 banana. How many banana William had at first?"</w:t>
      </w:r>
    </w:p>
    <w:p>
      <w:r>
        <w:t>Equation : " X = 76 + 38"</w:t>
      </w:r>
    </w:p>
    <w:p>
      <w:r>
        <w:t xml:space="preserve">Answer : "114" </w:t>
        <w:br/>
        <w:t>}</w:t>
      </w:r>
    </w:p>
    <w:p>
      <w:r>
        <w:t>{</w:t>
        <w:br/>
        <w:t>Index 484:</w:t>
      </w:r>
    </w:p>
    <w:p>
      <w:r>
        <w:t>Question : "Russell had some Biscuit. Harry took 23 from him. Now Russell has 30 Biscuit. How many Biscuit Russell had in the first?"</w:t>
      </w:r>
    </w:p>
    <w:p>
      <w:r>
        <w:t>Equation : " X = 30 + 23"</w:t>
      </w:r>
    </w:p>
    <w:p>
      <w:r>
        <w:t xml:space="preserve">Answer : "53" </w:t>
        <w:br/>
        <w:t>}</w:t>
      </w:r>
    </w:p>
    <w:p>
      <w:r>
        <w:t>{</w:t>
        <w:br/>
        <w:t>Index 485:</w:t>
      </w:r>
    </w:p>
    <w:p>
      <w:r>
        <w:t>Question : "Monica had some Book. Donald took 18 from him. Now Monica has 35 Book. How many Book Monica had to begin with?"</w:t>
      </w:r>
    </w:p>
    <w:p>
      <w:r>
        <w:t>Equation : " X = 35 + 18"</w:t>
      </w:r>
    </w:p>
    <w:p>
      <w:r>
        <w:t xml:space="preserve">Answer : "53" </w:t>
        <w:br/>
        <w:t>}</w:t>
      </w:r>
    </w:p>
    <w:p>
      <w:r>
        <w:t>{</w:t>
        <w:br/>
        <w:t>Index 486:</w:t>
      </w:r>
    </w:p>
    <w:p>
      <w:r>
        <w:t>Question : "Charles had some lime. Paul took 26 from him. Now Charles has 43 lime. How many lime Charles had in the first?"</w:t>
      </w:r>
    </w:p>
    <w:p>
      <w:r>
        <w:t>Equation : " X = 43 + 26"</w:t>
      </w:r>
    </w:p>
    <w:p>
      <w:r>
        <w:t xml:space="preserve">Answer : "69" </w:t>
        <w:br/>
        <w:t>}</w:t>
      </w:r>
    </w:p>
    <w:p>
      <w:r>
        <w:t>{</w:t>
        <w:br/>
        <w:t>Index 487:</w:t>
      </w:r>
    </w:p>
    <w:p>
      <w:r>
        <w:t>Question : "Linda had some Car. Roland took 30 from him. Now Linda has 67 Car. How many Car Linda had incipiently?"</w:t>
      </w:r>
    </w:p>
    <w:p>
      <w:r>
        <w:t>Equation : " X = 67 + 30"</w:t>
      </w:r>
    </w:p>
    <w:p>
      <w:r>
        <w:t xml:space="preserve">Answer : "97" </w:t>
        <w:br/>
        <w:t>}</w:t>
      </w:r>
    </w:p>
    <w:p>
      <w:r>
        <w:t>{</w:t>
        <w:br/>
        <w:t>Index 488:</w:t>
      </w:r>
    </w:p>
    <w:p>
      <w:r>
        <w:t>Question : "Sara had some cherry. James took 60 from him. Now Sara has 97 cherry. How many cherry Sara had to begin with?"</w:t>
      </w:r>
    </w:p>
    <w:p>
      <w:r>
        <w:t>Equation : " X = 97 + 60"</w:t>
      </w:r>
    </w:p>
    <w:p>
      <w:r>
        <w:t xml:space="preserve">Answer : "157" </w:t>
        <w:br/>
        <w:t>}</w:t>
      </w:r>
    </w:p>
    <w:p>
      <w:r>
        <w:t>{</w:t>
        <w:br/>
        <w:t>Index 489:</w:t>
      </w:r>
    </w:p>
    <w:p>
      <w:r>
        <w:t>Question : "Rodney had some Beg. Juan took 81 from him. Now Rodney has 97 Beg. How many Beg Rodney had to begin with?"</w:t>
      </w:r>
    </w:p>
    <w:p>
      <w:r>
        <w:t>Equation : " X = 97 + 81"</w:t>
      </w:r>
    </w:p>
    <w:p>
      <w:r>
        <w:t xml:space="preserve">Answer : "178" </w:t>
        <w:br/>
        <w:t>}</w:t>
      </w:r>
    </w:p>
    <w:p>
      <w:r>
        <w:t>{</w:t>
        <w:br/>
        <w:t>Index 490:</w:t>
      </w:r>
    </w:p>
    <w:p>
      <w:r>
        <w:t>Question : "Concetta had some plum. Lillian took 12 from him. Now Concetta has 51 plum. How many plum Concetta had at first?"</w:t>
      </w:r>
    </w:p>
    <w:p>
      <w:r>
        <w:t>Equation : " X = 51 + 12"</w:t>
      </w:r>
    </w:p>
    <w:p>
      <w:r>
        <w:t xml:space="preserve">Answer : "63" </w:t>
        <w:br/>
        <w:t>}</w:t>
      </w:r>
    </w:p>
    <w:p>
      <w:r>
        <w:t>{</w:t>
        <w:br/>
        <w:t>Index 491:</w:t>
      </w:r>
    </w:p>
    <w:p>
      <w:r>
        <w:t>Question : "Santiago had some Biscuit. Rose took 49 from him. Now Santiago has 53 Biscuit. How many Biscuit Santiago had incipiently?"</w:t>
      </w:r>
    </w:p>
    <w:p>
      <w:r>
        <w:t>Equation : " X = 53 + 49"</w:t>
      </w:r>
    </w:p>
    <w:p>
      <w:r>
        <w:t xml:space="preserve">Answer : "102" </w:t>
        <w:br/>
        <w:t>}</w:t>
      </w:r>
    </w:p>
    <w:p>
      <w:r>
        <w:t>{</w:t>
        <w:br/>
        <w:t>Index 492:</w:t>
      </w:r>
    </w:p>
    <w:p>
      <w:r>
        <w:t>Question : "Erin had some quince. Charles took 51 from him. Now Erin has 82 quince. How many quince Erin had at first?"</w:t>
      </w:r>
    </w:p>
    <w:p>
      <w:r>
        <w:t>Equation : " X = 82 + 51"</w:t>
      </w:r>
    </w:p>
    <w:p>
      <w:r>
        <w:t xml:space="preserve">Answer : "133" </w:t>
        <w:br/>
        <w:t>}</w:t>
      </w:r>
    </w:p>
    <w:p>
      <w:r>
        <w:t>{</w:t>
        <w:br/>
        <w:t>Index 493:</w:t>
      </w:r>
    </w:p>
    <w:p>
      <w:r>
        <w:t>Question : "Angela had some lime. Linda took 56 from him. Now Angela has 95 lime. How many lime Angela had originally?"</w:t>
      </w:r>
    </w:p>
    <w:p>
      <w:r>
        <w:t>Equation : " X = 95 + 56"</w:t>
      </w:r>
    </w:p>
    <w:p>
      <w:r>
        <w:t xml:space="preserve">Answer : "151" </w:t>
        <w:br/>
        <w:t>}</w:t>
      </w:r>
    </w:p>
    <w:p>
      <w:r>
        <w:t>{</w:t>
        <w:br/>
        <w:t>Index 494:</w:t>
      </w:r>
    </w:p>
    <w:p>
      <w:r>
        <w:t>Question : "Tiffany had some orange. Richard took 89 from him. Now Tiffany has 93 orange. How many orange Tiffany had in the first?"</w:t>
      </w:r>
    </w:p>
    <w:p>
      <w:r>
        <w:t>Equation : " X = 93 + 89"</w:t>
      </w:r>
    </w:p>
    <w:p>
      <w:r>
        <w:t xml:space="preserve">Answer : "182" </w:t>
        <w:br/>
        <w:t>}</w:t>
      </w:r>
    </w:p>
    <w:p>
      <w:r>
        <w:t>{</w:t>
        <w:br/>
        <w:t>Index 495:</w:t>
      </w:r>
    </w:p>
    <w:p>
      <w:r>
        <w:t>Question : "Brett had some peach. Clayton took 82 from him. Now Brett has 96 peach. How many peach Brett had to begin with?"</w:t>
      </w:r>
    </w:p>
    <w:p>
      <w:r>
        <w:t>Equation : " X = 96 + 82"</w:t>
      </w:r>
    </w:p>
    <w:p>
      <w:r>
        <w:t xml:space="preserve">Answer : "178" </w:t>
        <w:br/>
        <w:t>}</w:t>
      </w:r>
    </w:p>
    <w:p>
      <w:r>
        <w:t>{</w:t>
        <w:br/>
        <w:t>Index 496:</w:t>
      </w:r>
    </w:p>
    <w:p>
      <w:r>
        <w:t>Question : "Chris had some Watch. Paul took 40 from him. Now Chris has 93 Watch. How many Watch Chris had in the first?"</w:t>
      </w:r>
    </w:p>
    <w:p>
      <w:r>
        <w:t>Equation : " X = 93 + 40"</w:t>
      </w:r>
    </w:p>
    <w:p>
      <w:r>
        <w:t xml:space="preserve">Answer : "133" </w:t>
        <w:br/>
        <w:t>}</w:t>
      </w:r>
    </w:p>
    <w:p>
      <w:r>
        <w:t>{</w:t>
        <w:br/>
        <w:t>Index 497:</w:t>
      </w:r>
    </w:p>
    <w:p>
      <w:r>
        <w:t>Question : "Kelli had some Bread. Daniel took 61 from him. Now Kelli has 66 Bread. How many Bread Kelli had earlier?"</w:t>
      </w:r>
    </w:p>
    <w:p>
      <w:r>
        <w:t>Equation : " X = 66 + 61"</w:t>
      </w:r>
    </w:p>
    <w:p>
      <w:r>
        <w:t xml:space="preserve">Answer : "127" </w:t>
        <w:br/>
        <w:t>}</w:t>
      </w:r>
    </w:p>
    <w:p>
      <w:r>
        <w:t>{</w:t>
        <w:br/>
        <w:t>Index 498:</w:t>
      </w:r>
    </w:p>
    <w:p>
      <w:r>
        <w:t>Question : "Mildred had some Watch. Betsy took 29 from him. Now Mildred has 68 Watch. How many Watch Mildred had originally?"</w:t>
      </w:r>
    </w:p>
    <w:p>
      <w:r>
        <w:t>Equation : " X = 68 + 29"</w:t>
      </w:r>
    </w:p>
    <w:p>
      <w:r>
        <w:t xml:space="preserve">Answer : "97" </w:t>
        <w:br/>
        <w:t>}</w:t>
      </w:r>
    </w:p>
    <w:p>
      <w:r>
        <w:t>{</w:t>
        <w:br/>
        <w:t>Index 499:</w:t>
      </w:r>
    </w:p>
    <w:p>
      <w:r>
        <w:t>Question : "Barry had some Flower. William took 71 from him. Now Barry has 97 Flower. How many Flower Barry had earlier?"</w:t>
      </w:r>
    </w:p>
    <w:p>
      <w:r>
        <w:t>Equation : " X = 97 + 71"</w:t>
      </w:r>
    </w:p>
    <w:p>
      <w:r>
        <w:t xml:space="preserve">Answer : "168" </w:t>
        <w:br/>
        <w:t>}</w:t>
      </w:r>
    </w:p>
    <w:p>
      <w:r>
        <w:t>{</w:t>
        <w:br/>
        <w:t>Index 500:</w:t>
      </w:r>
    </w:p>
    <w:p>
      <w:r>
        <w:t>Question : "Daniel had some Beg. Rebecca took 32 from him. Now Daniel has 87 Beg. How many Beg Daniel had in the beginning?"</w:t>
      </w:r>
    </w:p>
    <w:p>
      <w:r>
        <w:t>Equation : " X = 87 + 32"</w:t>
      </w:r>
    </w:p>
    <w:p>
      <w:r>
        <w:t xml:space="preserve">Answer : "119" </w:t>
        <w:br/>
        <w:t>}</w:t>
      </w:r>
    </w:p>
    <w:p>
      <w:r>
        <w:t>{</w:t>
        <w:br/>
        <w:t>Index 501:</w:t>
      </w:r>
    </w:p>
    <w:p>
      <w:r>
        <w:t>Question : "Dean had some Mango. Anna took 35 from him. Now Dean has 91 Mango. How many Mango Dean had originally?"</w:t>
      </w:r>
    </w:p>
    <w:p>
      <w:r>
        <w:t>Equation : " X = 91 + 35"</w:t>
      </w:r>
    </w:p>
    <w:p>
      <w:r>
        <w:t xml:space="preserve">Answer : "126" </w:t>
        <w:br/>
        <w:t>}</w:t>
      </w:r>
    </w:p>
    <w:p>
      <w:r>
        <w:t>{</w:t>
        <w:br/>
        <w:t>Index 502:</w:t>
      </w:r>
    </w:p>
    <w:p>
      <w:r>
        <w:t>Question : "Christopher had some lime. Robert took 28 from him. Now Christopher has 61 lime. How many lime Christopher had primitively?"</w:t>
      </w:r>
    </w:p>
    <w:p>
      <w:r>
        <w:t>Equation : " X = 61 + 28"</w:t>
      </w:r>
    </w:p>
    <w:p>
      <w:r>
        <w:t xml:space="preserve">Answer : "89" </w:t>
        <w:br/>
        <w:t>}</w:t>
      </w:r>
    </w:p>
    <w:p>
      <w:r>
        <w:t>{</w:t>
        <w:br/>
        <w:t>Index 503:</w:t>
      </w:r>
    </w:p>
    <w:p>
      <w:r>
        <w:t>Question : "Carrie had some Flower. Joan took 48 from him. Now Carrie has 99 Flower. How many Flower Carrie had in the beginning?"</w:t>
      </w:r>
    </w:p>
    <w:p>
      <w:r>
        <w:t>Equation : " X = 99 + 48"</w:t>
      </w:r>
    </w:p>
    <w:p>
      <w:r>
        <w:t xml:space="preserve">Answer : "147" </w:t>
        <w:br/>
        <w:t>}</w:t>
      </w:r>
    </w:p>
    <w:p>
      <w:r>
        <w:t>{</w:t>
        <w:br/>
        <w:t>Index 504:</w:t>
      </w:r>
    </w:p>
    <w:p>
      <w:r>
        <w:t>Question : "Myron had some papaya. Larry took 20 from him. Now Myron has 36 papaya. How many papaya Myron had at first?"</w:t>
      </w:r>
    </w:p>
    <w:p>
      <w:r>
        <w:t>Equation : " X = 36 + 20"</w:t>
      </w:r>
    </w:p>
    <w:p>
      <w:r>
        <w:t xml:space="preserve">Answer : "56" </w:t>
        <w:br/>
        <w:t>}</w:t>
      </w:r>
    </w:p>
    <w:p>
      <w:r>
        <w:t>{</w:t>
        <w:br/>
        <w:t>Index 505:</w:t>
      </w:r>
    </w:p>
    <w:p>
      <w:r>
        <w:t>Question : "Ronald had some lychee. Dorothy took 16 from him. Now Ronald has 87 lychee. How many lychee Ronald had to begin with?"</w:t>
      </w:r>
    </w:p>
    <w:p>
      <w:r>
        <w:t>Equation : " X = 87 + 16"</w:t>
      </w:r>
    </w:p>
    <w:p>
      <w:r>
        <w:t xml:space="preserve">Answer : "103" </w:t>
        <w:br/>
        <w:t>}</w:t>
      </w:r>
    </w:p>
    <w:p>
      <w:r>
        <w:t>{</w:t>
        <w:br/>
        <w:t>Index 506:</w:t>
      </w:r>
    </w:p>
    <w:p>
      <w:r>
        <w:t>Question : "Carmen had some avocado. Lewis took 26 from him. Now Carmen has 71 avocado. How many avocado Carmen had primitively?"</w:t>
      </w:r>
    </w:p>
    <w:p>
      <w:r>
        <w:t>Equation : " X = 71 + 26"</w:t>
      </w:r>
    </w:p>
    <w:p>
      <w:r>
        <w:t xml:space="preserve">Answer : "97" </w:t>
        <w:br/>
        <w:t>}</w:t>
      </w:r>
    </w:p>
    <w:p>
      <w:r>
        <w:t>{</w:t>
        <w:br/>
        <w:t>Index 507:</w:t>
      </w:r>
    </w:p>
    <w:p>
      <w:r>
        <w:t>Question : "Joanne had some toy. Todd took 34 from him. Now Joanne has 87 toy. How many toy Joanne had incipiently?"</w:t>
      </w:r>
    </w:p>
    <w:p>
      <w:r>
        <w:t>Equation : " X = 87 + 34"</w:t>
      </w:r>
    </w:p>
    <w:p>
      <w:r>
        <w:t xml:space="preserve">Answer : "121" </w:t>
        <w:br/>
        <w:t>}</w:t>
      </w:r>
    </w:p>
    <w:p>
      <w:r>
        <w:t>{</w:t>
        <w:br/>
        <w:t>Index 508:</w:t>
      </w:r>
    </w:p>
    <w:p>
      <w:r>
        <w:t>Question : "Kirk had some kiwi. John took 87 from him. Now Kirk has 87 kiwi. How many kiwi Kirk had to begin with?"</w:t>
      </w:r>
    </w:p>
    <w:p>
      <w:r>
        <w:t>Equation : " X = 87 + 87"</w:t>
      </w:r>
    </w:p>
    <w:p>
      <w:r>
        <w:t xml:space="preserve">Answer : "174" </w:t>
        <w:br/>
        <w:t>}</w:t>
      </w:r>
    </w:p>
    <w:p>
      <w:r>
        <w:t>{</w:t>
        <w:br/>
        <w:t>Index 509:</w:t>
      </w:r>
    </w:p>
    <w:p>
      <w:r>
        <w:t>Question : "David had some Biscuit. Maryellen took 32 from him. Now David has 35 Biscuit. How many Biscuit David had initially?"</w:t>
      </w:r>
    </w:p>
    <w:p>
      <w:r>
        <w:t>Equation : " X = 35 + 32"</w:t>
      </w:r>
    </w:p>
    <w:p>
      <w:r>
        <w:t xml:space="preserve">Answer : "67" </w:t>
        <w:br/>
        <w:t>}</w:t>
      </w:r>
    </w:p>
    <w:p>
      <w:r>
        <w:t>{</w:t>
        <w:br/>
        <w:t>Index 510:</w:t>
      </w:r>
    </w:p>
    <w:p>
      <w:r>
        <w:t>Question : "Cathy had some Car. Victoria took 11 from him. Now Cathy has 33 Car. How many Car Cathy had at first?"</w:t>
      </w:r>
    </w:p>
    <w:p>
      <w:r>
        <w:t>Equation : " X = 33 + 11"</w:t>
      </w:r>
    </w:p>
    <w:p>
      <w:r>
        <w:t xml:space="preserve">Answer : "44" </w:t>
        <w:br/>
        <w:t>}</w:t>
      </w:r>
    </w:p>
    <w:p>
      <w:r>
        <w:t>{</w:t>
        <w:br/>
        <w:t>Index 511:</w:t>
      </w:r>
    </w:p>
    <w:p>
      <w:r>
        <w:t>Question : "Deborah had some papaya. Cleo took 10 from him. Now Deborah has 97 papaya. How many papaya Deborah had to begin with?"</w:t>
      </w:r>
    </w:p>
    <w:p>
      <w:r>
        <w:t>Equation : " X = 97 + 10"</w:t>
      </w:r>
    </w:p>
    <w:p>
      <w:r>
        <w:t xml:space="preserve">Answer : "107" </w:t>
        <w:br/>
        <w:t>}</w:t>
      </w:r>
    </w:p>
    <w:p>
      <w:r>
        <w:t>{</w:t>
        <w:br/>
        <w:t>Index 512:</w:t>
      </w:r>
    </w:p>
    <w:p>
      <w:r>
        <w:t>Question : "Daniel had some quince. Delores took 64 from him. Now Daniel has 73 quince. How many quince Daniel had earlier?"</w:t>
      </w:r>
    </w:p>
    <w:p>
      <w:r>
        <w:t>Equation : " X = 73 + 64"</w:t>
      </w:r>
    </w:p>
    <w:p>
      <w:r>
        <w:t xml:space="preserve">Answer : "137" </w:t>
        <w:br/>
        <w:t>}</w:t>
      </w:r>
    </w:p>
    <w:p>
      <w:r>
        <w:t>{</w:t>
        <w:br/>
        <w:t>Index 513:</w:t>
      </w:r>
    </w:p>
    <w:p>
      <w:r>
        <w:t>Question : "Larry had some peach. Stella took 12 from him. Now Larry has 58 peach. How many peach Larry had to begin with?"</w:t>
      </w:r>
    </w:p>
    <w:p>
      <w:r>
        <w:t>Equation : " X = 58 + 12"</w:t>
      </w:r>
    </w:p>
    <w:p>
      <w:r>
        <w:t xml:space="preserve">Answer : "70" </w:t>
        <w:br/>
        <w:t>}</w:t>
      </w:r>
    </w:p>
    <w:p>
      <w:r>
        <w:t>{</w:t>
        <w:br/>
        <w:t>Index 514:</w:t>
      </w:r>
    </w:p>
    <w:p>
      <w:r>
        <w:t>Question : "Barbara had some avocado. Jason took 62 from him. Now Barbara has 97 avocado. How many avocado Barbara had originally?"</w:t>
      </w:r>
    </w:p>
    <w:p>
      <w:r>
        <w:t>Equation : " X = 97 + 62"</w:t>
      </w:r>
    </w:p>
    <w:p>
      <w:r>
        <w:t xml:space="preserve">Answer : "159" </w:t>
        <w:br/>
        <w:t>}</w:t>
      </w:r>
    </w:p>
    <w:p>
      <w:r>
        <w:t>{</w:t>
        <w:br/>
        <w:t>Index 515:</w:t>
      </w:r>
    </w:p>
    <w:p>
      <w:r>
        <w:t>Question : "Brian had some Doll. Phillip took 33 from him. Now Brian has 82 Doll. How many Doll Brian had in the beginning?"</w:t>
      </w:r>
    </w:p>
    <w:p>
      <w:r>
        <w:t>Equation : " X = 82 + 33"</w:t>
      </w:r>
    </w:p>
    <w:p>
      <w:r>
        <w:t xml:space="preserve">Answer : "115" </w:t>
        <w:br/>
        <w:t>}</w:t>
      </w:r>
    </w:p>
    <w:p>
      <w:r>
        <w:t>{</w:t>
        <w:br/>
        <w:t>Index 516:</w:t>
      </w:r>
    </w:p>
    <w:p>
      <w:r>
        <w:t>Question : "Linda had some fig. Jesse took 33 from him. Now Linda has 91 fig. How many fig Linda had incipiently?"</w:t>
      </w:r>
    </w:p>
    <w:p>
      <w:r>
        <w:t>Equation : " X = 91 + 33"</w:t>
      </w:r>
    </w:p>
    <w:p>
      <w:r>
        <w:t xml:space="preserve">Answer : "124" </w:t>
        <w:br/>
        <w:t>}</w:t>
      </w:r>
    </w:p>
    <w:p>
      <w:r>
        <w:t>{</w:t>
        <w:br/>
        <w:t>Index 517:</w:t>
      </w:r>
    </w:p>
    <w:p>
      <w:r>
        <w:t>Question : "Royce had some watermelon. Michael took 43 from him. Now Royce has 75 watermelon. How many watermelon Royce had primitively?"</w:t>
      </w:r>
    </w:p>
    <w:p>
      <w:r>
        <w:t>Equation : " X = 75 + 43"</w:t>
      </w:r>
    </w:p>
    <w:p>
      <w:r>
        <w:t xml:space="preserve">Answer : "118" </w:t>
        <w:br/>
        <w:t>}</w:t>
      </w:r>
    </w:p>
    <w:p>
      <w:r>
        <w:t>{</w:t>
        <w:br/>
        <w:t>Index 518:</w:t>
      </w:r>
    </w:p>
    <w:p>
      <w:r>
        <w:t>Question : "Elizabeth had some mango. Carol took 68 from him. Now Elizabeth has 72 mango. How many mango Elizabeth had primitively?"</w:t>
      </w:r>
    </w:p>
    <w:p>
      <w:r>
        <w:t>Equation : " X = 72 + 68"</w:t>
      </w:r>
    </w:p>
    <w:p>
      <w:r>
        <w:t xml:space="preserve">Answer : "140" </w:t>
        <w:br/>
        <w:t>}</w:t>
      </w:r>
    </w:p>
    <w:p>
      <w:r>
        <w:t>{</w:t>
        <w:br/>
        <w:t>Index 519:</w:t>
      </w:r>
    </w:p>
    <w:p>
      <w:r>
        <w:t>Question : "George had some avocado. Jules took 53 from him. Now George has 76 avocado. How many avocado George had originally?"</w:t>
      </w:r>
    </w:p>
    <w:p>
      <w:r>
        <w:t>Equation : " X = 76 + 53"</w:t>
      </w:r>
    </w:p>
    <w:p>
      <w:r>
        <w:t xml:space="preserve">Answer : "129" </w:t>
        <w:br/>
        <w:t>}</w:t>
      </w:r>
    </w:p>
    <w:p>
      <w:r>
        <w:t>{</w:t>
        <w:br/>
        <w:t>Index 520:</w:t>
      </w:r>
    </w:p>
    <w:p>
      <w:r>
        <w:t>Question : "Lisa had some Book. Carmen took 55 from him. Now Lisa has 56 Book. How many Book Lisa had incipiently?"</w:t>
      </w:r>
    </w:p>
    <w:p>
      <w:r>
        <w:t>Equation : " X = 56 + 55"</w:t>
      </w:r>
    </w:p>
    <w:p>
      <w:r>
        <w:t xml:space="preserve">Answer : "111" </w:t>
        <w:br/>
        <w:t>}</w:t>
      </w:r>
    </w:p>
    <w:p>
      <w:r>
        <w:t>{</w:t>
        <w:br/>
        <w:t>Index 521:</w:t>
      </w:r>
    </w:p>
    <w:p>
      <w:r>
        <w:t>Question : "Mary had some apple. Timothy took 15 from him. Now Mary has 19 apple. How many apple Mary had initially?"</w:t>
      </w:r>
    </w:p>
    <w:p>
      <w:r>
        <w:t>Equation : " X = 19 + 15"</w:t>
      </w:r>
    </w:p>
    <w:p>
      <w:r>
        <w:t xml:space="preserve">Answer : "34" </w:t>
        <w:br/>
        <w:t>}</w:t>
      </w:r>
    </w:p>
    <w:p>
      <w:r>
        <w:t>{</w:t>
        <w:br/>
        <w:t>Index 522:</w:t>
      </w:r>
    </w:p>
    <w:p>
      <w:r>
        <w:t>Question : "Warren had some Pen. Victoria took 26 from him. Now Warren has 37 Pen. How many Pen Warren had to begin with?"</w:t>
      </w:r>
    </w:p>
    <w:p>
      <w:r>
        <w:t>Equation : " X = 37 + 26"</w:t>
      </w:r>
    </w:p>
    <w:p>
      <w:r>
        <w:t xml:space="preserve">Answer : "63" </w:t>
        <w:br/>
        <w:t>}</w:t>
      </w:r>
    </w:p>
    <w:p>
      <w:r>
        <w:t>{</w:t>
        <w:br/>
        <w:t>Index 523:</w:t>
      </w:r>
    </w:p>
    <w:p>
      <w:r>
        <w:t>Question : "Claudia had some blackberry. Stacey took 28 from him. Now Claudia has 36 blackberry. How many blackberry Claudia had originally?"</w:t>
      </w:r>
    </w:p>
    <w:p>
      <w:r>
        <w:t>Equation : " X = 36 + 28"</w:t>
      </w:r>
    </w:p>
    <w:p>
      <w:r>
        <w:t xml:space="preserve">Answer : "64" </w:t>
        <w:br/>
        <w:t>}</w:t>
      </w:r>
    </w:p>
    <w:p>
      <w:r>
        <w:t>{</w:t>
        <w:br/>
        <w:t>Index 524:</w:t>
      </w:r>
    </w:p>
    <w:p>
      <w:r>
        <w:t>Question : "Pamela had some avocado. Lonnie took 34 from him. Now Pamela has 42 avocado. How many avocado Pamela had in the beginning?"</w:t>
      </w:r>
    </w:p>
    <w:p>
      <w:r>
        <w:t>Equation : " X = 42 + 34"</w:t>
      </w:r>
    </w:p>
    <w:p>
      <w:r>
        <w:t xml:space="preserve">Answer : "76" </w:t>
        <w:br/>
        <w:t>}</w:t>
      </w:r>
    </w:p>
    <w:p>
      <w:r>
        <w:t>{</w:t>
        <w:br/>
        <w:t>Index 525:</w:t>
      </w:r>
    </w:p>
    <w:p>
      <w:r>
        <w:t>Question : "Dale had some Mango. Herbert took 80 from him. Now Dale has 92 Mango. How many Mango Dale had originally?"</w:t>
      </w:r>
    </w:p>
    <w:p>
      <w:r>
        <w:t>Equation : " X = 92 + 80"</w:t>
      </w:r>
    </w:p>
    <w:p>
      <w:r>
        <w:t xml:space="preserve">Answer : "172" </w:t>
        <w:br/>
        <w:t>}</w:t>
      </w:r>
    </w:p>
    <w:p>
      <w:r>
        <w:t>{</w:t>
        <w:br/>
        <w:t>Index 526:</w:t>
      </w:r>
    </w:p>
    <w:p>
      <w:r>
        <w:t>Question : "Sandra had some blackcurrant. Julie took 18 from him. Now Sandra has 68 blackcurrant. How many blackcurrant Sandra had earlier?"</w:t>
      </w:r>
    </w:p>
    <w:p>
      <w:r>
        <w:t>Equation : " X = 68 + 18"</w:t>
      </w:r>
    </w:p>
    <w:p>
      <w:r>
        <w:t xml:space="preserve">Answer : "86" </w:t>
        <w:br/>
        <w:t>}</w:t>
      </w:r>
    </w:p>
    <w:p>
      <w:r>
        <w:t>{</w:t>
        <w:br/>
        <w:t>Index 527:</w:t>
      </w:r>
    </w:p>
    <w:p>
      <w:r>
        <w:t>Question : "Christine had some pineapple. Madelaine took 14 from him. Now Christine has 90 pineapple. How many pineapple Christine had at first?"</w:t>
      </w:r>
    </w:p>
    <w:p>
      <w:r>
        <w:t>Equation : " X = 90 + 14"</w:t>
      </w:r>
    </w:p>
    <w:p>
      <w:r>
        <w:t xml:space="preserve">Answer : "104" </w:t>
        <w:br/>
        <w:t>}</w:t>
      </w:r>
    </w:p>
    <w:p>
      <w:r>
        <w:t>{</w:t>
        <w:br/>
        <w:t>Index 528:</w:t>
      </w:r>
    </w:p>
    <w:p>
      <w:r>
        <w:t>Question : "Leslie had some Bread. Rusty took 86 from him. Now Leslie has 92 Bread. How many Bread Leslie had at first?"</w:t>
      </w:r>
    </w:p>
    <w:p>
      <w:r>
        <w:t>Equation : " X = 92 + 86"</w:t>
      </w:r>
    </w:p>
    <w:p>
      <w:r>
        <w:t xml:space="preserve">Answer : "178" </w:t>
        <w:br/>
        <w:t>}</w:t>
      </w:r>
    </w:p>
    <w:p>
      <w:r>
        <w:t>{</w:t>
        <w:br/>
        <w:t>Index 529:</w:t>
      </w:r>
    </w:p>
    <w:p>
      <w:r>
        <w:t>Question : "Beverly had some toy. Eric took 64 from him. Now Beverly has 79 toy. How many toy Beverly had primitively?"</w:t>
      </w:r>
    </w:p>
    <w:p>
      <w:r>
        <w:t>Equation : " X = 79 + 64"</w:t>
      </w:r>
    </w:p>
    <w:p>
      <w:r>
        <w:t xml:space="preserve">Answer : "143" </w:t>
        <w:br/>
        <w:t>}</w:t>
      </w:r>
    </w:p>
    <w:p>
      <w:r>
        <w:t>{</w:t>
        <w:br/>
        <w:t>Index 530:</w:t>
      </w:r>
    </w:p>
    <w:p>
      <w:r>
        <w:t>Question : "Emily had some nectarine. Richard took 40 from him. Now Emily has 52 nectarine. How many nectarine Emily had incipiently?"</w:t>
      </w:r>
    </w:p>
    <w:p>
      <w:r>
        <w:t>Equation : " X = 52 + 40"</w:t>
      </w:r>
    </w:p>
    <w:p>
      <w:r>
        <w:t xml:space="preserve">Answer : "92" </w:t>
        <w:br/>
        <w:t>}</w:t>
      </w:r>
    </w:p>
    <w:p>
      <w:r>
        <w:t>{</w:t>
        <w:br/>
        <w:t>Index 531:</w:t>
      </w:r>
    </w:p>
    <w:p>
      <w:r>
        <w:t>Question : "Lorraine had some Biscuit. Larry took 88 from him. Now Lorraine has 94 Biscuit. How many Biscuit Lorraine had at first?"</w:t>
      </w:r>
    </w:p>
    <w:p>
      <w:r>
        <w:t>Equation : " X = 94 + 88"</w:t>
      </w:r>
    </w:p>
    <w:p>
      <w:r>
        <w:t xml:space="preserve">Answer : "182" </w:t>
        <w:br/>
        <w:t>}</w:t>
      </w:r>
    </w:p>
    <w:p>
      <w:r>
        <w:t>{</w:t>
        <w:br/>
        <w:t>Index 532:</w:t>
      </w:r>
    </w:p>
    <w:p>
      <w:r>
        <w:t>Question : "Michelle had some nectarine. Jed took 74 from him. Now Michelle has 79 nectarine. How many nectarine Michelle had in the beginning?"</w:t>
      </w:r>
    </w:p>
    <w:p>
      <w:r>
        <w:t>Equation : " X = 79 + 74"</w:t>
      </w:r>
    </w:p>
    <w:p>
      <w:r>
        <w:t xml:space="preserve">Answer : "153" </w:t>
        <w:br/>
        <w:t>}</w:t>
      </w:r>
    </w:p>
    <w:p>
      <w:r>
        <w:t>{</w:t>
        <w:br/>
        <w:t>Index 533:</w:t>
      </w:r>
    </w:p>
    <w:p>
      <w:r>
        <w:t>Question : "Michael had some apple. Elizabeth took 44 from him. Now Michael has 47 apple. How many apple Michael had earlier?"</w:t>
      </w:r>
    </w:p>
    <w:p>
      <w:r>
        <w:t>Equation : " X = 47 + 44"</w:t>
      </w:r>
    </w:p>
    <w:p>
      <w:r>
        <w:t xml:space="preserve">Answer : "91" </w:t>
        <w:br/>
        <w:t>}</w:t>
      </w:r>
    </w:p>
    <w:p>
      <w:r>
        <w:t>{</w:t>
        <w:br/>
        <w:t>Index 534:</w:t>
      </w:r>
    </w:p>
    <w:p>
      <w:r>
        <w:t>Question : "Hattie had some raspberry. Jessica took 35 from him. Now Hattie has 79 raspberry. How many raspberry Hattie had originally?"</w:t>
      </w:r>
    </w:p>
    <w:p>
      <w:r>
        <w:t>Equation : " X = 79 + 35"</w:t>
      </w:r>
    </w:p>
    <w:p>
      <w:r>
        <w:t xml:space="preserve">Answer : "114" </w:t>
        <w:br/>
        <w:t>}</w:t>
      </w:r>
    </w:p>
    <w:p>
      <w:r>
        <w:t>{</w:t>
        <w:br/>
        <w:t>Index 535:</w:t>
      </w:r>
    </w:p>
    <w:p>
      <w:r>
        <w:t>Question : "Melissa had some pineapple. Virginia took 57 from him. Now Melissa has 94 pineapple. How many pineapple Melissa had in the beginning?"</w:t>
      </w:r>
    </w:p>
    <w:p>
      <w:r>
        <w:t>Equation : " X = 94 + 57"</w:t>
      </w:r>
    </w:p>
    <w:p>
      <w:r>
        <w:t xml:space="preserve">Answer : "151" </w:t>
        <w:br/>
        <w:t>}</w:t>
      </w:r>
    </w:p>
    <w:p>
      <w:r>
        <w:t>{</w:t>
        <w:br/>
        <w:t>Index 536:</w:t>
      </w:r>
    </w:p>
    <w:p>
      <w:r>
        <w:t>Question : "Edna had some Beg. Garrett took 26 from him. Now Edna has 64 Beg. How many Beg Edna had earlier?"</w:t>
      </w:r>
    </w:p>
    <w:p>
      <w:r>
        <w:t>Equation : " X = 64 + 26"</w:t>
      </w:r>
    </w:p>
    <w:p>
      <w:r>
        <w:t xml:space="preserve">Answer : "90" </w:t>
        <w:br/>
        <w:t>}</w:t>
      </w:r>
    </w:p>
    <w:p>
      <w:r>
        <w:t>{</w:t>
        <w:br/>
        <w:t>Index 537:</w:t>
      </w:r>
    </w:p>
    <w:p>
      <w:r>
        <w:t>Question : "Diego had some Doll. Mary took 47 from him. Now Diego has 70 Doll. How many Doll Diego had at first?"</w:t>
      </w:r>
    </w:p>
    <w:p>
      <w:r>
        <w:t>Equation : " X = 70 + 47"</w:t>
      </w:r>
    </w:p>
    <w:p>
      <w:r>
        <w:t xml:space="preserve">Answer : "117" </w:t>
        <w:br/>
        <w:t>}</w:t>
      </w:r>
    </w:p>
    <w:p>
      <w:r>
        <w:t>{</w:t>
        <w:br/>
        <w:t>Index 538:</w:t>
      </w:r>
    </w:p>
    <w:p>
      <w:r>
        <w:t>Question : "Nicole had some cherry. Vicki took 13 from him. Now Nicole has 43 cherry. How many cherry Nicole had in the first?"</w:t>
      </w:r>
    </w:p>
    <w:p>
      <w:r>
        <w:t>Equation : " X = 43 + 13"</w:t>
      </w:r>
    </w:p>
    <w:p>
      <w:r>
        <w:t xml:space="preserve">Answer : "56" </w:t>
        <w:br/>
        <w:t>}</w:t>
      </w:r>
    </w:p>
    <w:p>
      <w:r>
        <w:t>{</w:t>
        <w:br/>
        <w:t>Index 539:</w:t>
      </w:r>
    </w:p>
    <w:p>
      <w:r>
        <w:t>Question : "George had some fig. Thomas took 16 from him. Now George has 46 fig. How many fig George had initially?"</w:t>
      </w:r>
    </w:p>
    <w:p>
      <w:r>
        <w:t>Equation : " X = 46 + 16"</w:t>
      </w:r>
    </w:p>
    <w:p>
      <w:r>
        <w:t xml:space="preserve">Answer : "62" </w:t>
        <w:br/>
        <w:t>}</w:t>
      </w:r>
    </w:p>
    <w:p>
      <w:r>
        <w:t>{</w:t>
        <w:br/>
        <w:t>Index 540:</w:t>
      </w:r>
    </w:p>
    <w:p>
      <w:r>
        <w:t>Question : "Reynaldo had some mango. Christina took 13 from him. Now Reynaldo has 49 mango. How many mango Reynaldo had initially?"</w:t>
      </w:r>
    </w:p>
    <w:p>
      <w:r>
        <w:t>Equation : " X = 49 + 13"</w:t>
      </w:r>
    </w:p>
    <w:p>
      <w:r>
        <w:t xml:space="preserve">Answer : "62" </w:t>
        <w:br/>
        <w:t>}</w:t>
      </w:r>
    </w:p>
    <w:p>
      <w:r>
        <w:t>{</w:t>
        <w:br/>
        <w:t>Index 541:</w:t>
      </w:r>
    </w:p>
    <w:p>
      <w:r>
        <w:t>Question : "William had some toy. Maria took 20 from him. Now William has 95 toy. How many toy William had earlier?"</w:t>
      </w:r>
    </w:p>
    <w:p>
      <w:r>
        <w:t>Equation : " X = 95 + 20"</w:t>
      </w:r>
    </w:p>
    <w:p>
      <w:r>
        <w:t xml:space="preserve">Answer : "115" </w:t>
        <w:br/>
        <w:t>}</w:t>
      </w:r>
    </w:p>
    <w:p>
      <w:r>
        <w:t>{</w:t>
        <w:br/>
        <w:t>Index 542:</w:t>
      </w:r>
    </w:p>
    <w:p>
      <w:r>
        <w:t>Question : "Wallace had some apple. Bertha took 74 from him. Now Wallace has 95 apple. How many apple Wallace had initially?"</w:t>
      </w:r>
    </w:p>
    <w:p>
      <w:r>
        <w:t>Equation : " X = 95 + 74"</w:t>
      </w:r>
    </w:p>
    <w:p>
      <w:r>
        <w:t xml:space="preserve">Answer : "169" </w:t>
        <w:br/>
        <w:t>}</w:t>
      </w:r>
    </w:p>
    <w:p>
      <w:r>
        <w:t>{</w:t>
        <w:br/>
        <w:t>Index 543:</w:t>
      </w:r>
    </w:p>
    <w:p>
      <w:r>
        <w:t>Question : "Carmelina had some Beg. Edward took 19 from him. Now Carmelina has 59 Beg. How many Beg Carmelina had incipiently?"</w:t>
      </w:r>
    </w:p>
    <w:p>
      <w:r>
        <w:t>Equation : " X = 59 + 19"</w:t>
      </w:r>
    </w:p>
    <w:p>
      <w:r>
        <w:t xml:space="preserve">Answer : "78" </w:t>
        <w:br/>
        <w:t>}</w:t>
      </w:r>
    </w:p>
    <w:p>
      <w:r>
        <w:t>{</w:t>
        <w:br/>
        <w:t>Index 544:</w:t>
      </w:r>
    </w:p>
    <w:p>
      <w:r>
        <w:t>Question : "Robert had some watermelon. Thomas took 68 from him. Now Robert has 85 watermelon. How many watermelon Robert had at first?"</w:t>
      </w:r>
    </w:p>
    <w:p>
      <w:r>
        <w:t>Equation : " X = 85 + 68"</w:t>
      </w:r>
    </w:p>
    <w:p>
      <w:r>
        <w:t xml:space="preserve">Answer : "153" </w:t>
        <w:br/>
        <w:t>}</w:t>
      </w:r>
    </w:p>
    <w:p>
      <w:r>
        <w:t>{</w:t>
        <w:br/>
        <w:t>Index 545:</w:t>
      </w:r>
    </w:p>
    <w:p>
      <w:r>
        <w:t>Question : "Theodore had some fig. Tara took 42 from him. Now Theodore has 78 fig. How many fig Theodore had originally?"</w:t>
      </w:r>
    </w:p>
    <w:p>
      <w:r>
        <w:t>Equation : " X = 78 + 42"</w:t>
      </w:r>
    </w:p>
    <w:p>
      <w:r>
        <w:t xml:space="preserve">Answer : "120" </w:t>
        <w:br/>
        <w:t>}</w:t>
      </w:r>
    </w:p>
    <w:p>
      <w:r>
        <w:t>{</w:t>
        <w:br/>
        <w:t>Index 546:</w:t>
      </w:r>
    </w:p>
    <w:p>
      <w:r>
        <w:t>Question : "Angie had some watermelon. Gloria took 29 from him. Now Angie has 48 watermelon. How many watermelon Angie had to begin with?"</w:t>
      </w:r>
    </w:p>
    <w:p>
      <w:r>
        <w:t>Equation : " X = 48 + 29"</w:t>
      </w:r>
    </w:p>
    <w:p>
      <w:r>
        <w:t xml:space="preserve">Answer : "77" </w:t>
        <w:br/>
        <w:t>}</w:t>
      </w:r>
    </w:p>
    <w:p>
      <w:r>
        <w:t>{</w:t>
        <w:br/>
        <w:t>Index 547:</w:t>
      </w:r>
    </w:p>
    <w:p>
      <w:r>
        <w:t>Question : "Juan had some Box. Milo took 37 from him. Now Juan has 40 Box. How many Box Juan had to begin with?"</w:t>
      </w:r>
    </w:p>
    <w:p>
      <w:r>
        <w:t>Equation : " X = 40 + 37"</w:t>
      </w:r>
    </w:p>
    <w:p>
      <w:r>
        <w:t xml:space="preserve">Answer : "77" </w:t>
        <w:br/>
        <w:t>}</w:t>
      </w:r>
    </w:p>
    <w:p>
      <w:r>
        <w:t>{</w:t>
        <w:br/>
        <w:t>Index 548:</w:t>
      </w:r>
    </w:p>
    <w:p>
      <w:r>
        <w:t>Question : "Rodney had some Box. Jennifer took 12 from him. Now Rodney has 90 Box. How many Box Rodney had originally?"</w:t>
      </w:r>
    </w:p>
    <w:p>
      <w:r>
        <w:t>Equation : " X = 90 + 12"</w:t>
      </w:r>
    </w:p>
    <w:p>
      <w:r>
        <w:t xml:space="preserve">Answer : "102" </w:t>
        <w:br/>
        <w:t>}</w:t>
      </w:r>
    </w:p>
    <w:p>
      <w:r>
        <w:t>{</w:t>
        <w:br/>
        <w:t>Index 549:</w:t>
      </w:r>
    </w:p>
    <w:p>
      <w:r>
        <w:t>Question : "Susan had some blackberry. Hannah took 54 from him. Now Susan has 96 blackberry. How many blackberry Susan had primitively?"</w:t>
      </w:r>
    </w:p>
    <w:p>
      <w:r>
        <w:t>Equation : " X = 96 + 54"</w:t>
      </w:r>
    </w:p>
    <w:p>
      <w:r>
        <w:t xml:space="preserve">Answer : "150" </w:t>
        <w:br/>
        <w:t>}</w:t>
      </w:r>
    </w:p>
    <w:p>
      <w:r>
        <w:t>{</w:t>
        <w:br/>
        <w:t>Index 550:</w:t>
      </w:r>
    </w:p>
    <w:p>
      <w:r>
        <w:t>Question : "Robert had some cherry. Carl took 18 from him. Now Robert has 54 cherry. How many cherry Robert had at first?"</w:t>
      </w:r>
    </w:p>
    <w:p>
      <w:r>
        <w:t>Equation : " X = 54 + 18"</w:t>
      </w:r>
    </w:p>
    <w:p>
      <w:r>
        <w:t xml:space="preserve">Answer : "72" </w:t>
        <w:br/>
        <w:t>}</w:t>
      </w:r>
    </w:p>
    <w:p>
      <w:r>
        <w:t>{</w:t>
        <w:br/>
        <w:t>Index 551:</w:t>
      </w:r>
    </w:p>
    <w:p>
      <w:r>
        <w:t>Question : "Thomas had some nectarine. David took 33 from him. Now Thomas has 38 nectarine. How many nectarine Thomas had primitively?"</w:t>
      </w:r>
    </w:p>
    <w:p>
      <w:r>
        <w:t>Equation : " X = 38 + 33"</w:t>
      </w:r>
    </w:p>
    <w:p>
      <w:r>
        <w:t xml:space="preserve">Answer : "71" </w:t>
        <w:br/>
        <w:t>}</w:t>
      </w:r>
    </w:p>
    <w:p>
      <w:r>
        <w:t>{</w:t>
        <w:br/>
        <w:t>Index 552:</w:t>
      </w:r>
    </w:p>
    <w:p>
      <w:r>
        <w:t>Question : "Raymond had some Banana. Sandra took 17 from him. Now Raymond has 74 Banana. How many Banana Raymond had at first?"</w:t>
      </w:r>
    </w:p>
    <w:p>
      <w:r>
        <w:t>Equation : " X = 74 + 17"</w:t>
      </w:r>
    </w:p>
    <w:p>
      <w:r>
        <w:t xml:space="preserve">Answer : "91" </w:t>
        <w:br/>
        <w:t>}</w:t>
      </w:r>
    </w:p>
    <w:p>
      <w:r>
        <w:t>{</w:t>
        <w:br/>
        <w:t>Index 553:</w:t>
      </w:r>
    </w:p>
    <w:p>
      <w:r>
        <w:t>Question : "Josiah had some Banana. Jimmy took 12 from him. Now Josiah has 84 Banana. How many Banana Josiah had initially?"</w:t>
      </w:r>
    </w:p>
    <w:p>
      <w:r>
        <w:t>Equation : " X = 84 + 12"</w:t>
      </w:r>
    </w:p>
    <w:p>
      <w:r>
        <w:t xml:space="preserve">Answer : "96" </w:t>
        <w:br/>
        <w:t>}</w:t>
      </w:r>
    </w:p>
    <w:p>
      <w:r>
        <w:t>{</w:t>
        <w:br/>
        <w:t>Index 554:</w:t>
      </w:r>
    </w:p>
    <w:p>
      <w:r>
        <w:t>Question : "Maria had some mango. Daniel took 23 from him. Now Maria has 98 mango. How many mango Maria had incipiently?"</w:t>
      </w:r>
    </w:p>
    <w:p>
      <w:r>
        <w:t>Equation : " X = 98 + 23"</w:t>
      </w:r>
    </w:p>
    <w:p>
      <w:r>
        <w:t xml:space="preserve">Answer : "121" </w:t>
        <w:br/>
        <w:t>}</w:t>
      </w:r>
    </w:p>
    <w:p>
      <w:r>
        <w:t>{</w:t>
        <w:br/>
        <w:t>Index 555:</w:t>
      </w:r>
    </w:p>
    <w:p>
      <w:r>
        <w:t>Question : "Edward had some fig. Grace took 25 from him. Now Edward has 45 fig. How many fig Edward had initially?"</w:t>
      </w:r>
    </w:p>
    <w:p>
      <w:r>
        <w:t>Equation : " X = 45 + 25"</w:t>
      </w:r>
    </w:p>
    <w:p>
      <w:r>
        <w:t xml:space="preserve">Answer : "70" </w:t>
        <w:br/>
        <w:t>}</w:t>
      </w:r>
    </w:p>
    <w:p>
      <w:r>
        <w:t>{</w:t>
        <w:br/>
        <w:t>Index 556:</w:t>
      </w:r>
    </w:p>
    <w:p>
      <w:r>
        <w:t>Question : "Toni had some cherry. Paul took 78 from him. Now Toni has 98 cherry. How many cherry Toni had at first?"</w:t>
      </w:r>
    </w:p>
    <w:p>
      <w:r>
        <w:t>Equation : " X = 98 + 78"</w:t>
      </w:r>
    </w:p>
    <w:p>
      <w:r>
        <w:t xml:space="preserve">Answer : "176" </w:t>
        <w:br/>
        <w:t>}</w:t>
      </w:r>
    </w:p>
    <w:p>
      <w:r>
        <w:t>{</w:t>
        <w:br/>
        <w:t>Index 557:</w:t>
      </w:r>
    </w:p>
    <w:p>
      <w:r>
        <w:t>Question : "Martha had some Flower. Jennifer took 10 from him. Now Martha has 60 Flower. How many Flower Martha had primitively?"</w:t>
      </w:r>
    </w:p>
    <w:p>
      <w:r>
        <w:t>Equation : " X = 60 + 10"</w:t>
      </w:r>
    </w:p>
    <w:p>
      <w:r>
        <w:t xml:space="preserve">Answer : "70" </w:t>
        <w:br/>
        <w:t>}</w:t>
      </w:r>
    </w:p>
    <w:p>
      <w:r>
        <w:t>{</w:t>
        <w:br/>
        <w:t>Index 558:</w:t>
      </w:r>
    </w:p>
    <w:p>
      <w:r>
        <w:t>Question : "Clark had some lime. Opal took 18 from him. Now Clark has 52 lime. How many lime Clark had in the first?"</w:t>
      </w:r>
    </w:p>
    <w:p>
      <w:r>
        <w:t>Equation : " X = 52 + 18"</w:t>
      </w:r>
    </w:p>
    <w:p>
      <w:r>
        <w:t xml:space="preserve">Answer : "70" </w:t>
        <w:br/>
        <w:t>}</w:t>
      </w:r>
    </w:p>
    <w:p>
      <w:r>
        <w:t>{</w:t>
        <w:br/>
        <w:t>Index 559:</w:t>
      </w:r>
    </w:p>
    <w:p>
      <w:r>
        <w:t>Question : "Karen had some papaya. Joyce took 64 from him. Now Karen has 86 papaya. How many papaya Karen had incipiently?"</w:t>
      </w:r>
    </w:p>
    <w:p>
      <w:r>
        <w:t>Equation : " X = 86 + 64"</w:t>
      </w:r>
    </w:p>
    <w:p>
      <w:r>
        <w:t xml:space="preserve">Answer : "150" </w:t>
        <w:br/>
        <w:t>}</w:t>
      </w:r>
    </w:p>
    <w:p>
      <w:r>
        <w:t>{</w:t>
        <w:br/>
        <w:t>Index 560:</w:t>
      </w:r>
    </w:p>
    <w:p>
      <w:r>
        <w:t>Question : "Leonard had some Doll. Joe took 40 from him. Now Leonard has 53 Doll. How many Doll Leonard had incipiently?"</w:t>
      </w:r>
    </w:p>
    <w:p>
      <w:r>
        <w:t>Equation : " X = 53 + 40"</w:t>
      </w:r>
    </w:p>
    <w:p>
      <w:r>
        <w:t xml:space="preserve">Answer : "93" </w:t>
        <w:br/>
        <w:t>}</w:t>
      </w:r>
    </w:p>
    <w:p>
      <w:r>
        <w:t>{</w:t>
        <w:br/>
        <w:t>Index 561:</w:t>
      </w:r>
    </w:p>
    <w:p>
      <w:r>
        <w:t>Question : "Gilbert had some blueberry. Victor took 35 from him. Now Gilbert has 99 blueberry. How many blueberry Gilbert had at first?"</w:t>
      </w:r>
    </w:p>
    <w:p>
      <w:r>
        <w:t>Equation : " X = 99 + 35"</w:t>
      </w:r>
    </w:p>
    <w:p>
      <w:r>
        <w:t xml:space="preserve">Answer : "134" </w:t>
        <w:br/>
        <w:t>}</w:t>
      </w:r>
    </w:p>
    <w:p>
      <w:r>
        <w:t>{</w:t>
        <w:br/>
        <w:t>Index 562:</w:t>
      </w:r>
    </w:p>
    <w:p>
      <w:r>
        <w:t>Question : "Abraham had some lime. Dennis took 53 from him. Now Abraham has 58 lime. How many lime Abraham had primitively?"</w:t>
      </w:r>
    </w:p>
    <w:p>
      <w:r>
        <w:t>Equation : " X = 58 + 53"</w:t>
      </w:r>
    </w:p>
    <w:p>
      <w:r>
        <w:t xml:space="preserve">Answer : "111" </w:t>
        <w:br/>
        <w:t>}</w:t>
      </w:r>
    </w:p>
    <w:p>
      <w:r>
        <w:t>{</w:t>
        <w:br/>
        <w:t>Index 563:</w:t>
      </w:r>
    </w:p>
    <w:p>
      <w:r>
        <w:t>Question : "David had some kiwi. Terry took 63 from him. Now David has 81 kiwi. How many kiwi David had primitively?"</w:t>
      </w:r>
    </w:p>
    <w:p>
      <w:r>
        <w:t>Equation : " X = 81 + 63"</w:t>
      </w:r>
    </w:p>
    <w:p>
      <w:r>
        <w:t xml:space="preserve">Answer : "144" </w:t>
        <w:br/>
        <w:t>}</w:t>
      </w:r>
    </w:p>
    <w:p>
      <w:r>
        <w:t>{</w:t>
        <w:br/>
        <w:t>Index 564:</w:t>
      </w:r>
    </w:p>
    <w:p>
      <w:r>
        <w:t>Question : "Kimberly had some peach. Dorothy took 10 from him. Now Kimberly has 13 peach. How many peach Kimberly had in the beginning?"</w:t>
      </w:r>
    </w:p>
    <w:p>
      <w:r>
        <w:t>Equation : " X = 13 + 10"</w:t>
      </w:r>
    </w:p>
    <w:p>
      <w:r>
        <w:t xml:space="preserve">Answer : "23" </w:t>
        <w:br/>
        <w:t>}</w:t>
      </w:r>
    </w:p>
    <w:p>
      <w:r>
        <w:t>{</w:t>
        <w:br/>
        <w:t>Index 565:</w:t>
      </w:r>
    </w:p>
    <w:p>
      <w:r>
        <w:t>Question : "Esperanza had some blueberry. Nicol took 67 from him. Now Esperanza has 96 blueberry. How many blueberry Esperanza had incipiently?"</w:t>
      </w:r>
    </w:p>
    <w:p>
      <w:r>
        <w:t>Equation : " X = 96 + 67"</w:t>
      </w:r>
    </w:p>
    <w:p>
      <w:r>
        <w:t xml:space="preserve">Answer : "163" </w:t>
        <w:br/>
        <w:t>}</w:t>
      </w:r>
    </w:p>
    <w:p>
      <w:r>
        <w:t>{</w:t>
        <w:br/>
        <w:t>Index 566:</w:t>
      </w:r>
    </w:p>
    <w:p>
      <w:r>
        <w:t>Question : "Jennifer had some toy. William took 57 from him. Now Jennifer has 80 toy. How many toy Jennifer had initially?"</w:t>
      </w:r>
    </w:p>
    <w:p>
      <w:r>
        <w:t>Equation : " X = 80 + 57"</w:t>
      </w:r>
    </w:p>
    <w:p>
      <w:r>
        <w:t xml:space="preserve">Answer : "137" </w:t>
        <w:br/>
        <w:t>}</w:t>
      </w:r>
    </w:p>
    <w:p>
      <w:r>
        <w:t>{</w:t>
        <w:br/>
        <w:t>Index 567:</w:t>
      </w:r>
    </w:p>
    <w:p>
      <w:r>
        <w:t>Question : "Judy had some lemon. Clifford took 77 from him. Now Judy has 94 lemon. How many lemon Judy had earlier?"</w:t>
      </w:r>
    </w:p>
    <w:p>
      <w:r>
        <w:t>Equation : " X = 94 + 77"</w:t>
      </w:r>
    </w:p>
    <w:p>
      <w:r>
        <w:t xml:space="preserve">Answer : "171" </w:t>
        <w:br/>
        <w:t>}</w:t>
      </w:r>
    </w:p>
    <w:p>
      <w:r>
        <w:t>{</w:t>
        <w:br/>
        <w:t>Index 568:</w:t>
      </w:r>
    </w:p>
    <w:p>
      <w:r>
        <w:t>Question : "Kay had some kiwi. Judith took 14 from him. Now Kay has 63 kiwi. How many kiwi Kay had in the first?"</w:t>
      </w:r>
    </w:p>
    <w:p>
      <w:r>
        <w:t>Equation : " X = 63 + 14"</w:t>
      </w:r>
    </w:p>
    <w:p>
      <w:r>
        <w:t xml:space="preserve">Answer : "77" </w:t>
        <w:br/>
        <w:t>}</w:t>
      </w:r>
    </w:p>
    <w:p>
      <w:r>
        <w:t>{</w:t>
        <w:br/>
        <w:t>Index 569:</w:t>
      </w:r>
    </w:p>
    <w:p>
      <w:r>
        <w:t>Question : "Abbey had some lemon. Helga took 10 from him. Now Abbey has 70 lemon. How many lemon Abbey had originally?"</w:t>
      </w:r>
    </w:p>
    <w:p>
      <w:r>
        <w:t>Equation : " X = 70 + 10"</w:t>
      </w:r>
    </w:p>
    <w:p>
      <w:r>
        <w:t xml:space="preserve">Answer : "80" </w:t>
        <w:br/>
        <w:t>}</w:t>
      </w:r>
    </w:p>
    <w:p>
      <w:r>
        <w:t>{</w:t>
        <w:br/>
        <w:t>Index 570:</w:t>
      </w:r>
    </w:p>
    <w:p>
      <w:r>
        <w:t>Question : "Joanna had some Flower. Roberta took 12 from him. Now Joanna has 97 Flower. How many Flower Joanna had at first?"</w:t>
      </w:r>
    </w:p>
    <w:p>
      <w:r>
        <w:t>Equation : " X = 97 + 12"</w:t>
      </w:r>
    </w:p>
    <w:p>
      <w:r>
        <w:t xml:space="preserve">Answer : "109" </w:t>
        <w:br/>
        <w:t>}</w:t>
      </w:r>
    </w:p>
    <w:p>
      <w:r>
        <w:t>{</w:t>
        <w:br/>
        <w:t>Index 571:</w:t>
      </w:r>
    </w:p>
    <w:p>
      <w:r>
        <w:t>Question : "James had some nectarine. Kelli took 19 from him. Now James has 86 nectarine. How many nectarine James had primitively?"</w:t>
      </w:r>
    </w:p>
    <w:p>
      <w:r>
        <w:t>Equation : " X = 86 + 19"</w:t>
      </w:r>
    </w:p>
    <w:p>
      <w:r>
        <w:t xml:space="preserve">Answer : "105" </w:t>
        <w:br/>
        <w:t>}</w:t>
      </w:r>
    </w:p>
    <w:p>
      <w:r>
        <w:t>{</w:t>
        <w:br/>
        <w:t>Index 572:</w:t>
      </w:r>
    </w:p>
    <w:p>
      <w:r>
        <w:t>Question : "Alejandra had some pear. Arthur took 56 from him. Now Alejandra has 77 pear. How many pear Alejandra had to begin with?"</w:t>
      </w:r>
    </w:p>
    <w:p>
      <w:r>
        <w:t>Equation : " X = 77 + 56"</w:t>
      </w:r>
    </w:p>
    <w:p>
      <w:r>
        <w:t xml:space="preserve">Answer : "133" </w:t>
        <w:br/>
        <w:t>}</w:t>
      </w:r>
    </w:p>
    <w:p>
      <w:r>
        <w:t>{</w:t>
        <w:br/>
        <w:t>Index 573:</w:t>
      </w:r>
    </w:p>
    <w:p>
      <w:r>
        <w:t>Question : "Bonnie had some coconut. Joan took 23 from him. Now Bonnie has 87 coconut. How many coconut Bonnie had originally?"</w:t>
      </w:r>
    </w:p>
    <w:p>
      <w:r>
        <w:t>Equation : " X = 87 + 23"</w:t>
      </w:r>
    </w:p>
    <w:p>
      <w:r>
        <w:t xml:space="preserve">Answer : "110" </w:t>
        <w:br/>
        <w:t>}</w:t>
      </w:r>
    </w:p>
    <w:p>
      <w:r>
        <w:t>{</w:t>
        <w:br/>
        <w:t>Index 574:</w:t>
      </w:r>
    </w:p>
    <w:p>
      <w:r>
        <w:t>Question : "Thomas had some plum. Kristen took 44 from him. Now Thomas has 68 plum. How many plum Thomas had at first?"</w:t>
      </w:r>
    </w:p>
    <w:p>
      <w:r>
        <w:t>Equation : " X = 68 + 44"</w:t>
      </w:r>
    </w:p>
    <w:p>
      <w:r>
        <w:t xml:space="preserve">Answer : "112" </w:t>
        <w:br/>
        <w:t>}</w:t>
      </w:r>
    </w:p>
    <w:p>
      <w:r>
        <w:t>{</w:t>
        <w:br/>
        <w:t>Index 575:</w:t>
      </w:r>
    </w:p>
    <w:p>
      <w:r>
        <w:t>Question : "Steven had some plum. Evan took 67 from him. Now Steven has 79 plum. How many plum Steven had initially?"</w:t>
      </w:r>
    </w:p>
    <w:p>
      <w:r>
        <w:t>Equation : " X = 79 + 67"</w:t>
      </w:r>
    </w:p>
    <w:p>
      <w:r>
        <w:t xml:space="preserve">Answer : "146" </w:t>
        <w:br/>
        <w:t>}</w:t>
      </w:r>
    </w:p>
    <w:p>
      <w:r>
        <w:t>{</w:t>
        <w:br/>
        <w:t>Index 576:</w:t>
      </w:r>
    </w:p>
    <w:p>
      <w:r>
        <w:t>Question : "Harold had some Bread. William took 90 from him. Now Harold has 91 Bread. How many Bread Harold had incipiently?"</w:t>
      </w:r>
    </w:p>
    <w:p>
      <w:r>
        <w:t>Equation : " X = 91 + 90"</w:t>
      </w:r>
    </w:p>
    <w:p>
      <w:r>
        <w:t xml:space="preserve">Answer : "181" </w:t>
        <w:br/>
        <w:t>}</w:t>
      </w:r>
    </w:p>
    <w:p>
      <w:r>
        <w:t>{</w:t>
        <w:br/>
        <w:t>Index 577:</w:t>
      </w:r>
    </w:p>
    <w:p>
      <w:r>
        <w:t>Question : "Harold had some nectarine. Zachary took 10 from him. Now Harold has 14 nectarine. How many nectarine Harold had in the beginning?"</w:t>
      </w:r>
    </w:p>
    <w:p>
      <w:r>
        <w:t>Equation : " X = 14 + 10"</w:t>
      </w:r>
    </w:p>
    <w:p>
      <w:r>
        <w:t xml:space="preserve">Answer : "24" </w:t>
        <w:br/>
        <w:t>}</w:t>
      </w:r>
    </w:p>
    <w:p>
      <w:r>
        <w:t>{</w:t>
        <w:br/>
        <w:t>Index 578:</w:t>
      </w:r>
    </w:p>
    <w:p>
      <w:r>
        <w:t>Question : "Louise had some apple. Paul took 37 from him. Now Louise has 80 apple. How many apple Louise had earlier?"</w:t>
      </w:r>
    </w:p>
    <w:p>
      <w:r>
        <w:t>Equation : " X = 80 + 37"</w:t>
      </w:r>
    </w:p>
    <w:p>
      <w:r>
        <w:t xml:space="preserve">Answer : "117" </w:t>
        <w:br/>
        <w:t>}</w:t>
      </w:r>
    </w:p>
    <w:p>
      <w:r>
        <w:t>{</w:t>
        <w:br/>
        <w:t>Index 579:</w:t>
      </w:r>
    </w:p>
    <w:p>
      <w:r>
        <w:t>Question : "Roger had some quince. Mark took 55 from him. Now Roger has 99 quince. How many quince Roger had initially?"</w:t>
      </w:r>
    </w:p>
    <w:p>
      <w:r>
        <w:t>Equation : " X = 99 + 55"</w:t>
      </w:r>
    </w:p>
    <w:p>
      <w:r>
        <w:t xml:space="preserve">Answer : "154" </w:t>
        <w:br/>
        <w:t>}</w:t>
      </w:r>
    </w:p>
    <w:p>
      <w:r>
        <w:t>{</w:t>
        <w:br/>
        <w:t>Index 580:</w:t>
      </w:r>
    </w:p>
    <w:p>
      <w:r>
        <w:t>Question : "Caleb had some lemon. Holly took 46 from him. Now Caleb has 57 lemon. How many lemon Caleb had incipiently?"</w:t>
      </w:r>
    </w:p>
    <w:p>
      <w:r>
        <w:t>Equation : " X = 57 + 46"</w:t>
      </w:r>
    </w:p>
    <w:p>
      <w:r>
        <w:t xml:space="preserve">Answer : "103" </w:t>
        <w:br/>
        <w:t>}</w:t>
      </w:r>
    </w:p>
    <w:p>
      <w:r>
        <w:t>{</w:t>
        <w:br/>
        <w:t>Index 581:</w:t>
      </w:r>
    </w:p>
    <w:p>
      <w:r>
        <w:t>Question : "Bryan had some kiwi. Kenneth took 37 from him. Now Bryan has 52 kiwi. How many kiwi Bryan had in the beginning?"</w:t>
      </w:r>
    </w:p>
    <w:p>
      <w:r>
        <w:t>Equation : " X = 52 + 37"</w:t>
      </w:r>
    </w:p>
    <w:p>
      <w:r>
        <w:t xml:space="preserve">Answer : "89" </w:t>
        <w:br/>
        <w:t>}</w:t>
      </w:r>
    </w:p>
    <w:p>
      <w:r>
        <w:t>{</w:t>
        <w:br/>
        <w:t>Index 582:</w:t>
      </w:r>
    </w:p>
    <w:p>
      <w:r>
        <w:t>Question : "Brandon had some Bread. Jasper took 57 from him. Now Brandon has 86 Bread. How many Bread Brandon had in the first?"</w:t>
      </w:r>
    </w:p>
    <w:p>
      <w:r>
        <w:t>Equation : " X = 86 + 57"</w:t>
      </w:r>
    </w:p>
    <w:p>
      <w:r>
        <w:t xml:space="preserve">Answer : "143" </w:t>
        <w:br/>
        <w:t>}</w:t>
      </w:r>
    </w:p>
    <w:p>
      <w:r>
        <w:t>{</w:t>
        <w:br/>
        <w:t>Index 583:</w:t>
      </w:r>
    </w:p>
    <w:p>
      <w:r>
        <w:t>Question : "Maria had some Mango. Amy took 49 from him. Now Maria has 50 Mango. How many Mango Maria had to begin with?"</w:t>
      </w:r>
    </w:p>
    <w:p>
      <w:r>
        <w:t>Equation : " X = 50 + 49"</w:t>
      </w:r>
    </w:p>
    <w:p>
      <w:r>
        <w:t xml:space="preserve">Answer : "99" </w:t>
        <w:br/>
        <w:t>}</w:t>
      </w:r>
    </w:p>
    <w:p>
      <w:r>
        <w:t>{</w:t>
        <w:br/>
        <w:t>Index 584:</w:t>
      </w:r>
    </w:p>
    <w:p>
      <w:r>
        <w:t>Question : "Timothy had some Car. Benny took 30 from him. Now Timothy has 67 Car. How many Car Timothy had in the first?"</w:t>
      </w:r>
    </w:p>
    <w:p>
      <w:r>
        <w:t>Equation : " X = 67 + 30"</w:t>
      </w:r>
    </w:p>
    <w:p>
      <w:r>
        <w:t xml:space="preserve">Answer : "97" </w:t>
        <w:br/>
        <w:t>}</w:t>
      </w:r>
    </w:p>
    <w:p>
      <w:r>
        <w:t>{</w:t>
        <w:br/>
        <w:t>Index 585:</w:t>
      </w:r>
    </w:p>
    <w:p>
      <w:r>
        <w:t>Question : "Jean had some blueberry. Mitchell took 38 from him. Now Jean has 52 blueberry. How many blueberry Jean had initially?"</w:t>
      </w:r>
    </w:p>
    <w:p>
      <w:r>
        <w:t>Equation : " X = 52 + 38"</w:t>
      </w:r>
    </w:p>
    <w:p>
      <w:r>
        <w:t xml:space="preserve">Answer : "90" </w:t>
        <w:br/>
        <w:t>}</w:t>
      </w:r>
    </w:p>
    <w:p>
      <w:r>
        <w:t>{</w:t>
        <w:br/>
        <w:t>Index 586:</w:t>
      </w:r>
    </w:p>
    <w:p>
      <w:r>
        <w:t>Question : "John had some papaya. Kimberley took 38 from him. Now John has 46 papaya. How many papaya John had in the first?"</w:t>
      </w:r>
    </w:p>
    <w:p>
      <w:r>
        <w:t>Equation : " X = 46 + 38"</w:t>
      </w:r>
    </w:p>
    <w:p>
      <w:r>
        <w:t xml:space="preserve">Answer : "84" </w:t>
        <w:br/>
        <w:t>}</w:t>
      </w:r>
    </w:p>
    <w:p>
      <w:r>
        <w:t>{</w:t>
        <w:br/>
        <w:t>Index 587:</w:t>
      </w:r>
    </w:p>
    <w:p>
      <w:r>
        <w:t>Question : "Edward had some lime. David took 15 from him. Now Edward has 30 lime. How many lime Edward had in the first?"</w:t>
      </w:r>
    </w:p>
    <w:p>
      <w:r>
        <w:t>Equation : " X = 30 + 15"</w:t>
      </w:r>
    </w:p>
    <w:p>
      <w:r>
        <w:t xml:space="preserve">Answer : "45" </w:t>
        <w:br/>
        <w:t>}</w:t>
      </w:r>
    </w:p>
    <w:p>
      <w:r>
        <w:t>{</w:t>
        <w:br/>
        <w:t>Index 588:</w:t>
      </w:r>
    </w:p>
    <w:p>
      <w:r>
        <w:t>Question : "Robert had some blackberry. Eric took 52 from him. Now Robert has 82 blackberry. How many blackberry Robert had primitively?"</w:t>
      </w:r>
    </w:p>
    <w:p>
      <w:r>
        <w:t>Equation : " X = 82 + 52"</w:t>
      </w:r>
    </w:p>
    <w:p>
      <w:r>
        <w:t xml:space="preserve">Answer : "134" </w:t>
        <w:br/>
        <w:t>}</w:t>
      </w:r>
    </w:p>
    <w:p>
      <w:r>
        <w:t>{</w:t>
        <w:br/>
        <w:t>Index 589:</w:t>
      </w:r>
    </w:p>
    <w:p>
      <w:r>
        <w:t>Question : "James had some apple. Martin took 24 from him. Now James has 30 apple. How many apple James had to begin with?"</w:t>
      </w:r>
    </w:p>
    <w:p>
      <w:r>
        <w:t>Equation : " X = 30 + 24"</w:t>
      </w:r>
    </w:p>
    <w:p>
      <w:r>
        <w:t xml:space="preserve">Answer : "54" </w:t>
        <w:br/>
        <w:t>}</w:t>
      </w:r>
    </w:p>
    <w:p>
      <w:r>
        <w:t>{</w:t>
        <w:br/>
        <w:t>Index 590:</w:t>
      </w:r>
    </w:p>
    <w:p>
      <w:r>
        <w:t>Question : "Brian had some lime. Annette took 35 from him. Now Brian has 46 lime. How many lime Brian had earlier?"</w:t>
      </w:r>
    </w:p>
    <w:p>
      <w:r>
        <w:t>Equation : " X = 46 + 35"</w:t>
      </w:r>
    </w:p>
    <w:p>
      <w:r>
        <w:t xml:space="preserve">Answer : "81" </w:t>
        <w:br/>
        <w:t>}</w:t>
      </w:r>
    </w:p>
    <w:p>
      <w:r>
        <w:t>{</w:t>
        <w:br/>
        <w:t>Index 591:</w:t>
      </w:r>
    </w:p>
    <w:p>
      <w:r>
        <w:t>Question : "Dawn had some strawberry. Linwood took 34 from him. Now Dawn has 48 strawberry. How many strawberry Dawn had originally?"</w:t>
      </w:r>
    </w:p>
    <w:p>
      <w:r>
        <w:t>Equation : " X = 48 + 34"</w:t>
      </w:r>
    </w:p>
    <w:p>
      <w:r>
        <w:t xml:space="preserve">Answer : "82" </w:t>
        <w:br/>
        <w:t>}</w:t>
      </w:r>
    </w:p>
    <w:p>
      <w:r>
        <w:t>{</w:t>
        <w:br/>
        <w:t>Index 592:</w:t>
      </w:r>
    </w:p>
    <w:p>
      <w:r>
        <w:t>Question : "Sheila had some quince. Steven took 59 from him. Now Sheila has 88 quince. How many quince Sheila had initially?"</w:t>
      </w:r>
    </w:p>
    <w:p>
      <w:r>
        <w:t>Equation : " X = 88 + 59"</w:t>
      </w:r>
    </w:p>
    <w:p>
      <w:r>
        <w:t xml:space="preserve">Answer : "147" </w:t>
        <w:br/>
        <w:t>}</w:t>
      </w:r>
    </w:p>
    <w:p>
      <w:r>
        <w:t>{</w:t>
        <w:br/>
        <w:t>Index 593:</w:t>
      </w:r>
    </w:p>
    <w:p>
      <w:r>
        <w:t>Question : "Douglas had some fig. Charley took 40 from him. Now Douglas has 50 fig. How many fig Douglas had in the first?"</w:t>
      </w:r>
    </w:p>
    <w:p>
      <w:r>
        <w:t>Equation : " X = 50 + 40"</w:t>
      </w:r>
    </w:p>
    <w:p>
      <w:r>
        <w:t xml:space="preserve">Answer : "90" </w:t>
        <w:br/>
        <w:t>}</w:t>
      </w:r>
    </w:p>
    <w:p>
      <w:r>
        <w:t>{</w:t>
        <w:br/>
        <w:t>Index 594:</w:t>
      </w:r>
    </w:p>
    <w:p>
      <w:r>
        <w:t>Question : "Stephen had some lychee. Kenneth took 44 from him. Now Stephen has 60 lychee. How many lychee Stephen had initially?"</w:t>
      </w:r>
    </w:p>
    <w:p>
      <w:r>
        <w:t>Equation : " X = 60 + 44"</w:t>
      </w:r>
    </w:p>
    <w:p>
      <w:r>
        <w:t xml:space="preserve">Answer : "104" </w:t>
        <w:br/>
        <w:t>}</w:t>
      </w:r>
    </w:p>
    <w:p>
      <w:r>
        <w:t>{</w:t>
        <w:br/>
        <w:t>Index 595:</w:t>
      </w:r>
    </w:p>
    <w:p>
      <w:r>
        <w:t>Question : "Maria had some Pen. Debra took 33 from him. Now Maria has 49 Pen. How many Pen Maria had primitively?"</w:t>
      </w:r>
    </w:p>
    <w:p>
      <w:r>
        <w:t>Equation : " X = 49 + 33"</w:t>
      </w:r>
    </w:p>
    <w:p>
      <w:r>
        <w:t xml:space="preserve">Answer : "82" </w:t>
        <w:br/>
        <w:t>}</w:t>
      </w:r>
    </w:p>
    <w:p>
      <w:r>
        <w:t>{</w:t>
        <w:br/>
        <w:t>Index 596:</w:t>
      </w:r>
    </w:p>
    <w:p>
      <w:r>
        <w:t>Question : "Michelle had some Flower. Candace took 19 from him. Now Michelle has 95 Flower. How many Flower Michelle had initially?"</w:t>
      </w:r>
    </w:p>
    <w:p>
      <w:r>
        <w:t>Equation : " X = 95 + 19"</w:t>
      </w:r>
    </w:p>
    <w:p>
      <w:r>
        <w:t xml:space="preserve">Answer : "114" </w:t>
        <w:br/>
        <w:t>}</w:t>
      </w:r>
    </w:p>
    <w:p>
      <w:r>
        <w:t>{</w:t>
        <w:br/>
        <w:t>Index 597:</w:t>
      </w:r>
    </w:p>
    <w:p>
      <w:r>
        <w:t>Question : "Charles had some Book. Wallace took 52 from him. Now Charles has 53 Book. How many Book Charles had originally?"</w:t>
      </w:r>
    </w:p>
    <w:p>
      <w:r>
        <w:t>Equation : " X = 53 + 52"</w:t>
      </w:r>
    </w:p>
    <w:p>
      <w:r>
        <w:t xml:space="preserve">Answer : "105" </w:t>
        <w:br/>
        <w:t>}</w:t>
      </w:r>
    </w:p>
    <w:p>
      <w:r>
        <w:t>{</w:t>
        <w:br/>
        <w:t>Index 598:</w:t>
      </w:r>
    </w:p>
    <w:p>
      <w:r>
        <w:t>Question : "Fernando had some peach. William took 18 from him. Now Fernando has 38 peach. How many peach Fernando had at first?"</w:t>
      </w:r>
    </w:p>
    <w:p>
      <w:r>
        <w:t>Equation : " X = 38 + 18"</w:t>
      </w:r>
    </w:p>
    <w:p>
      <w:r>
        <w:t xml:space="preserve">Answer : "56" </w:t>
        <w:br/>
        <w:t>}</w:t>
      </w:r>
    </w:p>
    <w:p>
      <w:r>
        <w:t>{</w:t>
        <w:br/>
        <w:t>Index 599:</w:t>
      </w:r>
    </w:p>
    <w:p>
      <w:r>
        <w:t>Question : "Tom had some Biscuit. Bryan took 48 from him. Now Tom has 82 Biscuit. How many Biscuit Tom had to begin with?"</w:t>
      </w:r>
    </w:p>
    <w:p>
      <w:r>
        <w:t>Equation : " X = 82 + 48"</w:t>
      </w:r>
    </w:p>
    <w:p>
      <w:r>
        <w:t xml:space="preserve">Answer : "130" </w:t>
        <w:br/>
        <w:t>}</w:t>
      </w:r>
    </w:p>
    <w:p>
      <w:r>
        <w:t>{</w:t>
        <w:br/>
        <w:t>Index 600:</w:t>
      </w:r>
    </w:p>
    <w:p>
      <w:r>
        <w:t>Question : "Owen had some Watch. Thomas took 61 from him. Now Owen has 77 Watch. How many Watch Owen had incipiently?"</w:t>
      </w:r>
    </w:p>
    <w:p>
      <w:r>
        <w:t>Equation : " X = 77 + 61"</w:t>
      </w:r>
    </w:p>
    <w:p>
      <w:r>
        <w:t xml:space="preserve">Answer : "138" </w:t>
        <w:br/>
        <w:t>}</w:t>
      </w:r>
    </w:p>
    <w:p>
      <w:r>
        <w:t>{</w:t>
        <w:br/>
        <w:t>Index 601:</w:t>
      </w:r>
    </w:p>
    <w:p>
      <w:r>
        <w:t>Question : "Rudolph had some apricot. Laura took 17 from him. Now Rudolph has 76 apricot. How many apricot Rudolph had earlier?"</w:t>
      </w:r>
    </w:p>
    <w:p>
      <w:r>
        <w:t>Equation : " X = 76 + 17"</w:t>
      </w:r>
    </w:p>
    <w:p>
      <w:r>
        <w:t xml:space="preserve">Answer : "93" </w:t>
        <w:br/>
        <w:t>}</w:t>
      </w:r>
    </w:p>
    <w:p>
      <w:r>
        <w:t>{</w:t>
        <w:br/>
        <w:t>Index 602:</w:t>
      </w:r>
    </w:p>
    <w:p>
      <w:r>
        <w:t>Question : "Antonio had some cherry. Carlos took 19 from him. Now Antonio has 89 cherry. How many cherry Antonio had to begin with?"</w:t>
      </w:r>
    </w:p>
    <w:p>
      <w:r>
        <w:t>Equation : " X = 89 + 19"</w:t>
      </w:r>
    </w:p>
    <w:p>
      <w:r>
        <w:t xml:space="preserve">Answer : "108" </w:t>
        <w:br/>
        <w:t>}</w:t>
      </w:r>
    </w:p>
    <w:p>
      <w:r>
        <w:t>{</w:t>
        <w:br/>
        <w:t>Index 603:</w:t>
      </w:r>
    </w:p>
    <w:p>
      <w:r>
        <w:t>Question : "Barbara had some apricot. Steven took 60 from him. Now Barbara has 88 apricot. How many apricot Barbara had incipiently?"</w:t>
      </w:r>
    </w:p>
    <w:p>
      <w:r>
        <w:t>Equation : " X = 88 + 60"</w:t>
      </w:r>
    </w:p>
    <w:p>
      <w:r>
        <w:t xml:space="preserve">Answer : "148" </w:t>
        <w:br/>
        <w:t>}</w:t>
      </w:r>
    </w:p>
    <w:p>
      <w:r>
        <w:t>{</w:t>
        <w:br/>
        <w:t>Index 604:</w:t>
      </w:r>
    </w:p>
    <w:p>
      <w:r>
        <w:t>Question : "Roger had some papaya. Nancy took 52 from him. Now Roger has 80 papaya. How many papaya Roger had primitively?"</w:t>
      </w:r>
    </w:p>
    <w:p>
      <w:r>
        <w:t>Equation : " X = 80 + 52"</w:t>
      </w:r>
    </w:p>
    <w:p>
      <w:r>
        <w:t xml:space="preserve">Answer : "132" </w:t>
        <w:br/>
        <w:t>}</w:t>
      </w:r>
    </w:p>
    <w:p>
      <w:r>
        <w:t>{</w:t>
        <w:br/>
        <w:t>Index 605:</w:t>
      </w:r>
    </w:p>
    <w:p>
      <w:r>
        <w:t>Question : "Steven had some Press. Virginia took 33 from him. Now Steven has 95 Press. How many Press Steven had initially?"</w:t>
      </w:r>
    </w:p>
    <w:p>
      <w:r>
        <w:t>Equation : " X = 95 + 33"</w:t>
      </w:r>
    </w:p>
    <w:p>
      <w:r>
        <w:t xml:space="preserve">Answer : "128" </w:t>
        <w:br/>
        <w:t>}</w:t>
      </w:r>
    </w:p>
    <w:p>
      <w:r>
        <w:t>{</w:t>
        <w:br/>
        <w:t>Index 606:</w:t>
      </w:r>
    </w:p>
    <w:p>
      <w:r>
        <w:t>Question : "Joseph had some lemon. Dylan took 45 from him. Now Joseph has 61 lemon. How many lemon Joseph had at first?"</w:t>
      </w:r>
    </w:p>
    <w:p>
      <w:r>
        <w:t>Equation : " X = 61 + 45"</w:t>
      </w:r>
    </w:p>
    <w:p>
      <w:r>
        <w:t xml:space="preserve">Answer : "106" </w:t>
        <w:br/>
        <w:t>}</w:t>
      </w:r>
    </w:p>
    <w:p>
      <w:r>
        <w:t>{</w:t>
        <w:br/>
        <w:t>Index 607:</w:t>
      </w:r>
    </w:p>
    <w:p>
      <w:r>
        <w:t>Question : "John had some Flower. Diana took 18 from him. Now John has 58 Flower. How many Flower John had originally?"</w:t>
      </w:r>
    </w:p>
    <w:p>
      <w:r>
        <w:t>Equation : " X = 58 + 18"</w:t>
      </w:r>
    </w:p>
    <w:p>
      <w:r>
        <w:t xml:space="preserve">Answer : "76" </w:t>
        <w:br/>
        <w:t>}</w:t>
      </w:r>
    </w:p>
    <w:p>
      <w:r>
        <w:t>{</w:t>
        <w:br/>
        <w:t>Index 608:</w:t>
      </w:r>
    </w:p>
    <w:p>
      <w:r>
        <w:t>Question : "Andrea had some blackcurrant. Marge took 45 from him. Now Andrea has 77 blackcurrant. How many blackcurrant Andrea had in the first?"</w:t>
      </w:r>
    </w:p>
    <w:p>
      <w:r>
        <w:t>Equation : " X = 77 + 45"</w:t>
      </w:r>
    </w:p>
    <w:p>
      <w:r>
        <w:t xml:space="preserve">Answer : "122" </w:t>
        <w:br/>
        <w:t>}</w:t>
      </w:r>
    </w:p>
    <w:p>
      <w:r>
        <w:t>{</w:t>
        <w:br/>
        <w:t>Index 609:</w:t>
      </w:r>
    </w:p>
    <w:p>
      <w:r>
        <w:t>Question : "Rosanne had some apricot. Myron took 43 from him. Now Rosanne has 83 apricot. How many apricot Rosanne had earlier?"</w:t>
      </w:r>
    </w:p>
    <w:p>
      <w:r>
        <w:t>Equation : " X = 83 + 43"</w:t>
      </w:r>
    </w:p>
    <w:p>
      <w:r>
        <w:t xml:space="preserve">Answer : "126" </w:t>
        <w:br/>
        <w:t>}</w:t>
      </w:r>
    </w:p>
    <w:p>
      <w:r>
        <w:t>{</w:t>
        <w:br/>
        <w:t>Index 610:</w:t>
      </w:r>
    </w:p>
    <w:p>
      <w:r>
        <w:t>Question : "Maurice had some raspberry. Amber took 15 from him. Now Maurice has 30 raspberry. How many raspberry Maurice had primitively?"</w:t>
      </w:r>
    </w:p>
    <w:p>
      <w:r>
        <w:t>Equation : " X = 30 + 15"</w:t>
      </w:r>
    </w:p>
    <w:p>
      <w:r>
        <w:t xml:space="preserve">Answer : "45" </w:t>
        <w:br/>
        <w:t>}</w:t>
      </w:r>
    </w:p>
    <w:p>
      <w:r>
        <w:t>{</w:t>
        <w:br/>
        <w:t>Index 611:</w:t>
      </w:r>
    </w:p>
    <w:p>
      <w:r>
        <w:t>Question : "Jerry had some watermelon. Joseph took 90 from him. Now Jerry has 95 watermelon. How many watermelon Jerry had incipiently?"</w:t>
      </w:r>
    </w:p>
    <w:p>
      <w:r>
        <w:t>Equation : " X = 95 + 90"</w:t>
      </w:r>
    </w:p>
    <w:p>
      <w:r>
        <w:t xml:space="preserve">Answer : "185" </w:t>
        <w:br/>
        <w:t>}</w:t>
      </w:r>
    </w:p>
    <w:p>
      <w:r>
        <w:t>{</w:t>
        <w:br/>
        <w:t>Index 612:</w:t>
      </w:r>
    </w:p>
    <w:p>
      <w:r>
        <w:t>Question : "Anna had some banana. Frank took 25 from him. Now Anna has 82 banana. How many banana Anna had to begin with?"</w:t>
      </w:r>
    </w:p>
    <w:p>
      <w:r>
        <w:t>Equation : " X = 82 + 25"</w:t>
      </w:r>
    </w:p>
    <w:p>
      <w:r>
        <w:t xml:space="preserve">Answer : "107" </w:t>
        <w:br/>
        <w:t>}</w:t>
      </w:r>
    </w:p>
    <w:p>
      <w:r>
        <w:t>{</w:t>
        <w:br/>
        <w:t>Index 613:</w:t>
      </w:r>
    </w:p>
    <w:p>
      <w:r>
        <w:t>Question : "Lynette had some toy. Tara took 11 from him. Now Lynette has 38 toy. How many toy Lynette had at first?"</w:t>
      </w:r>
    </w:p>
    <w:p>
      <w:r>
        <w:t>Equation : " X = 38 + 11"</w:t>
      </w:r>
    </w:p>
    <w:p>
      <w:r>
        <w:t xml:space="preserve">Answer : "49" </w:t>
        <w:br/>
        <w:t>}</w:t>
      </w:r>
    </w:p>
    <w:p>
      <w:r>
        <w:t>{</w:t>
        <w:br/>
        <w:t>Index 614:</w:t>
      </w:r>
    </w:p>
    <w:p>
      <w:r>
        <w:t>Question : "Angeline had some lychee. Ashley took 23 from him. Now Angeline has 43 lychee. How many lychee Angeline had primitively?"</w:t>
      </w:r>
    </w:p>
    <w:p>
      <w:r>
        <w:t>Equation : " X = 43 + 23"</w:t>
      </w:r>
    </w:p>
    <w:p>
      <w:r>
        <w:t xml:space="preserve">Answer : "66" </w:t>
        <w:br/>
        <w:t>}</w:t>
      </w:r>
    </w:p>
    <w:p>
      <w:r>
        <w:t>{</w:t>
        <w:br/>
        <w:t>Index 615:</w:t>
      </w:r>
    </w:p>
    <w:p>
      <w:r>
        <w:t>Question : "Michael had some Biscuit. Norene took 18 from him. Now Michael has 84 Biscuit. How many Biscuit Michael had in the beginning?"</w:t>
      </w:r>
    </w:p>
    <w:p>
      <w:r>
        <w:t>Equation : " X = 84 + 18"</w:t>
      </w:r>
    </w:p>
    <w:p>
      <w:r>
        <w:t xml:space="preserve">Answer : "102" </w:t>
        <w:br/>
        <w:t>}</w:t>
      </w:r>
    </w:p>
    <w:p>
      <w:r>
        <w:t>{</w:t>
        <w:br/>
        <w:t>Index 616:</w:t>
      </w:r>
    </w:p>
    <w:p>
      <w:r>
        <w:t>Question : "Thomas had some banana. Cliff took 69 from him. Now Thomas has 80 banana. How many banana Thomas had at first?"</w:t>
      </w:r>
    </w:p>
    <w:p>
      <w:r>
        <w:t>Equation : " X = 80 + 69"</w:t>
      </w:r>
    </w:p>
    <w:p>
      <w:r>
        <w:t xml:space="preserve">Answer : "149" </w:t>
        <w:br/>
        <w:t>}</w:t>
      </w:r>
    </w:p>
    <w:p>
      <w:r>
        <w:t>{</w:t>
        <w:br/>
        <w:t>Index 617:</w:t>
      </w:r>
    </w:p>
    <w:p>
      <w:r>
        <w:t>Question : "Michael had some pineapple. Patricia took 40 from him. Now Michael has 59 pineapple. How many pineapple Michael had in the beginning?"</w:t>
      </w:r>
    </w:p>
    <w:p>
      <w:r>
        <w:t>Equation : " X = 59 + 40"</w:t>
      </w:r>
    </w:p>
    <w:p>
      <w:r>
        <w:t xml:space="preserve">Answer : "99" </w:t>
        <w:br/>
        <w:t>}</w:t>
      </w:r>
    </w:p>
    <w:p>
      <w:r>
        <w:t>{</w:t>
        <w:br/>
        <w:t>Index 618:</w:t>
      </w:r>
    </w:p>
    <w:p>
      <w:r>
        <w:t>Question : "Terry had some raspberry. James took 29 from him. Now Terry has 59 raspberry. How many raspberry Terry had at first?"</w:t>
      </w:r>
    </w:p>
    <w:p>
      <w:r>
        <w:t>Equation : " X = 59 + 29"</w:t>
      </w:r>
    </w:p>
    <w:p>
      <w:r>
        <w:t xml:space="preserve">Answer : "88" </w:t>
        <w:br/>
        <w:t>}</w:t>
      </w:r>
    </w:p>
    <w:p>
      <w:r>
        <w:t>{</w:t>
        <w:br/>
        <w:t>Index 619:</w:t>
      </w:r>
    </w:p>
    <w:p>
      <w:r>
        <w:t>Question : "Henry had some peach. James took 37 from him. Now Henry has 97 peach. How many peach Henry had earlier?"</w:t>
      </w:r>
    </w:p>
    <w:p>
      <w:r>
        <w:t>Equation : " X = 97 + 37"</w:t>
      </w:r>
    </w:p>
    <w:p>
      <w:r>
        <w:t xml:space="preserve">Answer : "134" </w:t>
        <w:br/>
        <w:t>}</w:t>
      </w:r>
    </w:p>
    <w:p>
      <w:r>
        <w:t>{</w:t>
        <w:br/>
        <w:t>Index 620:</w:t>
      </w:r>
    </w:p>
    <w:p>
      <w:r>
        <w:t>Question : "Michael had some watermelon. Greg took 58 from him. Now Michael has 92 watermelon. How many watermelon Michael had at first?"</w:t>
      </w:r>
    </w:p>
    <w:p>
      <w:r>
        <w:t>Equation : " X = 92 + 58"</w:t>
      </w:r>
    </w:p>
    <w:p>
      <w:r>
        <w:t xml:space="preserve">Answer : "150" </w:t>
        <w:br/>
        <w:t>}</w:t>
      </w:r>
    </w:p>
    <w:p>
      <w:r>
        <w:t>{</w:t>
        <w:br/>
        <w:t>Index 621:</w:t>
      </w:r>
    </w:p>
    <w:p>
      <w:r>
        <w:t>Question : "Angela had some Car. Jaime took 73 from him. Now Angela has 93 Car. How many Car Angela had at first?"</w:t>
      </w:r>
    </w:p>
    <w:p>
      <w:r>
        <w:t>Equation : " X = 93 + 73"</w:t>
      </w:r>
    </w:p>
    <w:p>
      <w:r>
        <w:t xml:space="preserve">Answer : "166" </w:t>
        <w:br/>
        <w:t>}</w:t>
      </w:r>
    </w:p>
    <w:p>
      <w:r>
        <w:t>{</w:t>
        <w:br/>
        <w:t>Index 622:</w:t>
      </w:r>
    </w:p>
    <w:p>
      <w:r>
        <w:t>Question : "Gregory had some toy. William took 58 from him. Now Gregory has 61 toy. How many toy Gregory had originally?"</w:t>
      </w:r>
    </w:p>
    <w:p>
      <w:r>
        <w:t>Equation : " X = 61 + 58"</w:t>
      </w:r>
    </w:p>
    <w:p>
      <w:r>
        <w:t xml:space="preserve">Answer : "119" </w:t>
        <w:br/>
        <w:t>}</w:t>
      </w:r>
    </w:p>
    <w:p>
      <w:r>
        <w:t>{</w:t>
        <w:br/>
        <w:t>Index 623:</w:t>
      </w:r>
    </w:p>
    <w:p>
      <w:r>
        <w:t>Question : "Kathleen had some Mango. Linda took 36 from him. Now Kathleen has 38 Mango. How many Mango Kathleen had incipiently?"</w:t>
      </w:r>
    </w:p>
    <w:p>
      <w:r>
        <w:t>Equation : " X = 38 + 36"</w:t>
      </w:r>
    </w:p>
    <w:p>
      <w:r>
        <w:t xml:space="preserve">Answer : "74" </w:t>
        <w:br/>
        <w:t>}</w:t>
      </w:r>
    </w:p>
    <w:p>
      <w:r>
        <w:t>{</w:t>
        <w:br/>
        <w:t>Index 624:</w:t>
      </w:r>
    </w:p>
    <w:p>
      <w:r>
        <w:t>Question : "Alisa had some Biscuit. Anita took 16 from him. Now Alisa has 17 Biscuit. How many Biscuit Alisa had to begin with?"</w:t>
      </w:r>
    </w:p>
    <w:p>
      <w:r>
        <w:t>Equation : " X = 17 + 16"</w:t>
      </w:r>
    </w:p>
    <w:p>
      <w:r>
        <w:t xml:space="preserve">Answer : "33" </w:t>
        <w:br/>
        <w:t>}</w:t>
      </w:r>
    </w:p>
    <w:p>
      <w:r>
        <w:t>{</w:t>
        <w:br/>
        <w:t>Index 625:</w:t>
      </w:r>
    </w:p>
    <w:p>
      <w:r>
        <w:t>Question : "Jeffrey had some mango. Joseph took 42 from him. Now Jeffrey has 52 mango. How many mango Jeffrey had incipiently?"</w:t>
      </w:r>
    </w:p>
    <w:p>
      <w:r>
        <w:t>Equation : " X = 52 + 42"</w:t>
      </w:r>
    </w:p>
    <w:p>
      <w:r>
        <w:t xml:space="preserve">Answer : "94" </w:t>
        <w:br/>
        <w:t>}</w:t>
      </w:r>
    </w:p>
    <w:p>
      <w:r>
        <w:t>{</w:t>
        <w:br/>
        <w:t>Index 626:</w:t>
      </w:r>
    </w:p>
    <w:p>
      <w:r>
        <w:t>Question : "Rebecca had some mango. Dorothy took 23 from him. Now Rebecca has 75 mango. How many mango Rebecca had earlier?"</w:t>
      </w:r>
    </w:p>
    <w:p>
      <w:r>
        <w:t>Equation : " X = 75 + 23"</w:t>
      </w:r>
    </w:p>
    <w:p>
      <w:r>
        <w:t xml:space="preserve">Answer : "98" </w:t>
        <w:br/>
        <w:t>}</w:t>
      </w:r>
    </w:p>
    <w:p>
      <w:r>
        <w:t>{</w:t>
        <w:br/>
        <w:t>Index 627:</w:t>
      </w:r>
    </w:p>
    <w:p>
      <w:r>
        <w:t>Question : "James had some orange. Angelika took 60 from him. Now James has 81 orange. How many orange James had originally?"</w:t>
      </w:r>
    </w:p>
    <w:p>
      <w:r>
        <w:t>Equation : " X = 81 + 60"</w:t>
      </w:r>
    </w:p>
    <w:p>
      <w:r>
        <w:t xml:space="preserve">Answer : "141" </w:t>
        <w:br/>
        <w:t>}</w:t>
      </w:r>
    </w:p>
    <w:p>
      <w:r>
        <w:t>{</w:t>
        <w:br/>
        <w:t>Index 628:</w:t>
      </w:r>
    </w:p>
    <w:p>
      <w:r>
        <w:t>Question : "Jamie had some Car. Thelma took 52 from him. Now Jamie has 92 Car. How many Car Jamie had in the first?"</w:t>
      </w:r>
    </w:p>
    <w:p>
      <w:r>
        <w:t>Equation : " X = 92 + 52"</w:t>
      </w:r>
    </w:p>
    <w:p>
      <w:r>
        <w:t xml:space="preserve">Answer : "144" </w:t>
        <w:br/>
        <w:t>}</w:t>
      </w:r>
    </w:p>
    <w:p>
      <w:r>
        <w:t>{</w:t>
        <w:br/>
        <w:t>Index 629:</w:t>
      </w:r>
    </w:p>
    <w:p>
      <w:r>
        <w:t>Question : "Amy had some Box. Dino took 34 from him. Now Amy has 49 Box. How many Box Amy had in the first?"</w:t>
      </w:r>
    </w:p>
    <w:p>
      <w:r>
        <w:t>Equation : " X = 49 + 34"</w:t>
      </w:r>
    </w:p>
    <w:p>
      <w:r>
        <w:t xml:space="preserve">Answer : "83" </w:t>
        <w:br/>
        <w:t>}</w:t>
      </w:r>
    </w:p>
    <w:p>
      <w:r>
        <w:t>{</w:t>
        <w:br/>
        <w:t>Index 630:</w:t>
      </w:r>
    </w:p>
    <w:p>
      <w:r>
        <w:t>Question : "Ruth had some Box. Holly took 94 from him. Now Ruth has 96 Box. How many Box Ruth had to begin with?"</w:t>
      </w:r>
    </w:p>
    <w:p>
      <w:r>
        <w:t>Equation : " X = 96 + 94"</w:t>
      </w:r>
    </w:p>
    <w:p>
      <w:r>
        <w:t xml:space="preserve">Answer : "190" </w:t>
        <w:br/>
        <w:t>}</w:t>
      </w:r>
    </w:p>
    <w:p>
      <w:r>
        <w:t>{</w:t>
        <w:br/>
        <w:t>Index 631:</w:t>
      </w:r>
    </w:p>
    <w:p>
      <w:r>
        <w:t>Question : "Kyle had some apricot. Julia took 83 from him. Now Kyle has 88 apricot. How many apricot Kyle had in the first?"</w:t>
      </w:r>
    </w:p>
    <w:p>
      <w:r>
        <w:t>Equation : " X = 88 + 83"</w:t>
      </w:r>
    </w:p>
    <w:p>
      <w:r>
        <w:t xml:space="preserve">Answer : "171" </w:t>
        <w:br/>
        <w:t>}</w:t>
      </w:r>
    </w:p>
    <w:p>
      <w:r>
        <w:t>{</w:t>
        <w:br/>
        <w:t>Index 632:</w:t>
      </w:r>
    </w:p>
    <w:p>
      <w:r>
        <w:t>Question : "Maura had some peach. Patricia took 38 from him. Now Maura has 92 peach. How many peach Maura had initially?"</w:t>
      </w:r>
    </w:p>
    <w:p>
      <w:r>
        <w:t>Equation : " X = 92 + 38"</w:t>
      </w:r>
    </w:p>
    <w:p>
      <w:r>
        <w:t xml:space="preserve">Answer : "130" </w:t>
        <w:br/>
        <w:t>}</w:t>
      </w:r>
    </w:p>
    <w:p>
      <w:r>
        <w:t>{</w:t>
        <w:br/>
        <w:t>Index 633:</w:t>
      </w:r>
    </w:p>
    <w:p>
      <w:r>
        <w:t>Question : "Jean had some pineapple. Franklin took 56 from him. Now Jean has 71 pineapple. How many pineapple Jean had incipiently?"</w:t>
      </w:r>
    </w:p>
    <w:p>
      <w:r>
        <w:t>Equation : " X = 71 + 56"</w:t>
      </w:r>
    </w:p>
    <w:p>
      <w:r>
        <w:t xml:space="preserve">Answer : "127" </w:t>
        <w:br/>
        <w:t>}</w:t>
      </w:r>
    </w:p>
    <w:p>
      <w:r>
        <w:t>{</w:t>
        <w:br/>
        <w:t>Index 634:</w:t>
      </w:r>
    </w:p>
    <w:p>
      <w:r>
        <w:t>Question : "Harry had some blueberry. Matthew took 29 from him. Now Harry has 68 blueberry. How many blueberry Harry had originally?"</w:t>
      </w:r>
    </w:p>
    <w:p>
      <w:r>
        <w:t>Equation : " X = 68 + 29"</w:t>
      </w:r>
    </w:p>
    <w:p>
      <w:r>
        <w:t xml:space="preserve">Answer : "97" </w:t>
        <w:br/>
        <w:t>}</w:t>
      </w:r>
    </w:p>
    <w:p>
      <w:r>
        <w:t>{</w:t>
        <w:br/>
        <w:t>Index 635:</w:t>
      </w:r>
    </w:p>
    <w:p>
      <w:r>
        <w:t>Question : "Stephanie had some pear. Erica took 46 from him. Now Stephanie has 94 pear. How many pear Stephanie had originally?"</w:t>
      </w:r>
    </w:p>
    <w:p>
      <w:r>
        <w:t>Equation : " X = 94 + 46"</w:t>
      </w:r>
    </w:p>
    <w:p>
      <w:r>
        <w:t xml:space="preserve">Answer : "140" </w:t>
        <w:br/>
        <w:t>}</w:t>
      </w:r>
    </w:p>
    <w:p>
      <w:r>
        <w:t>{</w:t>
        <w:br/>
        <w:t>Index 636:</w:t>
      </w:r>
    </w:p>
    <w:p>
      <w:r>
        <w:t>Question : "David had some mango. Shawn took 51 from him. Now David has 94 mango. How many mango David had in the first?"</w:t>
      </w:r>
    </w:p>
    <w:p>
      <w:r>
        <w:t>Equation : " X = 94 + 51"</w:t>
      </w:r>
    </w:p>
    <w:p>
      <w:r>
        <w:t xml:space="preserve">Answer : "145" </w:t>
        <w:br/>
        <w:t>}</w:t>
      </w:r>
    </w:p>
    <w:p>
      <w:r>
        <w:t>{</w:t>
        <w:br/>
        <w:t>Index 637:</w:t>
      </w:r>
    </w:p>
    <w:p>
      <w:r>
        <w:t>Question : "Michael had some cherry. Rebecca took 31 from him. Now Michael has 96 cherry. How many cherry Michael had primitively?"</w:t>
      </w:r>
    </w:p>
    <w:p>
      <w:r>
        <w:t>Equation : " X = 96 + 31"</w:t>
      </w:r>
    </w:p>
    <w:p>
      <w:r>
        <w:t xml:space="preserve">Answer : "127" </w:t>
        <w:br/>
        <w:t>}</w:t>
      </w:r>
    </w:p>
    <w:p>
      <w:r>
        <w:t>{</w:t>
        <w:br/>
        <w:t>Index 638:</w:t>
      </w:r>
    </w:p>
    <w:p>
      <w:r>
        <w:t>Question : "Roy had some quince. Stephen took 23 from him. Now Roy has 30 quince. How many quince Roy had in the first?"</w:t>
      </w:r>
    </w:p>
    <w:p>
      <w:r>
        <w:t>Equation : " X = 30 + 23"</w:t>
      </w:r>
    </w:p>
    <w:p>
      <w:r>
        <w:t xml:space="preserve">Answer : "53" </w:t>
        <w:br/>
        <w:t>}</w:t>
      </w:r>
    </w:p>
    <w:p>
      <w:r>
        <w:t>{</w:t>
        <w:br/>
        <w:t>Index 639:</w:t>
      </w:r>
    </w:p>
    <w:p>
      <w:r>
        <w:t>Question : "Dana had some toy. Mark took 48 from him. Now Dana has 69 toy. How many toy Dana had at first?"</w:t>
      </w:r>
    </w:p>
    <w:p>
      <w:r>
        <w:t>Equation : " X = 69 + 48"</w:t>
      </w:r>
    </w:p>
    <w:p>
      <w:r>
        <w:t xml:space="preserve">Answer : "117" </w:t>
        <w:br/>
        <w:t>}</w:t>
      </w:r>
    </w:p>
    <w:p>
      <w:r>
        <w:t>{</w:t>
        <w:br/>
        <w:t>Index 640:</w:t>
      </w:r>
    </w:p>
    <w:p>
      <w:r>
        <w:t>Question : "Jason had some Box. Anthony took 65 from him. Now Jason has 68 Box. How many Box Jason had primitively?"</w:t>
      </w:r>
    </w:p>
    <w:p>
      <w:r>
        <w:t>Equation : " X = 68 + 65"</w:t>
      </w:r>
    </w:p>
    <w:p>
      <w:r>
        <w:t xml:space="preserve">Answer : "133" </w:t>
        <w:br/>
        <w:t>}</w:t>
      </w:r>
    </w:p>
    <w:p>
      <w:r>
        <w:t>{</w:t>
        <w:br/>
        <w:t>Index 641:</w:t>
      </w:r>
    </w:p>
    <w:p>
      <w:r>
        <w:t>Question : "Trevor had some pineapple. Laura took 67 from him. Now Trevor has 70 pineapple. How many pineapple Trevor had originally?"</w:t>
      </w:r>
    </w:p>
    <w:p>
      <w:r>
        <w:t>Equation : " X = 70 + 67"</w:t>
      </w:r>
    </w:p>
    <w:p>
      <w:r>
        <w:t xml:space="preserve">Answer : "137" </w:t>
        <w:br/>
        <w:t>}</w:t>
      </w:r>
    </w:p>
    <w:p>
      <w:r>
        <w:t>{</w:t>
        <w:br/>
        <w:t>Index 642:</w:t>
      </w:r>
    </w:p>
    <w:p>
      <w:r>
        <w:t>Question : "Katrina had some Beg. Donald took 22 from him. Now Katrina has 83 Beg. How many Beg Katrina had incipiently?"</w:t>
      </w:r>
    </w:p>
    <w:p>
      <w:r>
        <w:t>Equation : " X = 83 + 22"</w:t>
      </w:r>
    </w:p>
    <w:p>
      <w:r>
        <w:t xml:space="preserve">Answer : "105" </w:t>
        <w:br/>
        <w:t>}</w:t>
      </w:r>
    </w:p>
    <w:p>
      <w:r>
        <w:t>{</w:t>
        <w:br/>
        <w:t>Index 643:</w:t>
      </w:r>
    </w:p>
    <w:p>
      <w:r>
        <w:t>Question : "Reginald had some kiwi. Harold took 33 from him. Now Reginald has 61 kiwi. How many kiwi Reginald had primitively?"</w:t>
      </w:r>
    </w:p>
    <w:p>
      <w:r>
        <w:t>Equation : " X = 61 + 33"</w:t>
      </w:r>
    </w:p>
    <w:p>
      <w:r>
        <w:t xml:space="preserve">Answer : "94" </w:t>
        <w:br/>
        <w:t>}</w:t>
      </w:r>
    </w:p>
    <w:p>
      <w:r>
        <w:t>{</w:t>
        <w:br/>
        <w:t>Index 644:</w:t>
      </w:r>
    </w:p>
    <w:p>
      <w:r>
        <w:t>Question : "John had some Car. Robert took 62 from him. Now John has 91 Car. How many Car John had incipiently?"</w:t>
      </w:r>
    </w:p>
    <w:p>
      <w:r>
        <w:t>Equation : " X = 91 + 62"</w:t>
      </w:r>
    </w:p>
    <w:p>
      <w:r>
        <w:t xml:space="preserve">Answer : "153" </w:t>
        <w:br/>
        <w:t>}</w:t>
      </w:r>
    </w:p>
    <w:p>
      <w:r>
        <w:t>{</w:t>
        <w:br/>
        <w:t>Index 645:</w:t>
      </w:r>
    </w:p>
    <w:p>
      <w:r>
        <w:t>Question : "Kathy had some Chocolate. Jon took 26 from him. Now Kathy has 30 Chocolate. How many Chocolate Kathy had primitively?"</w:t>
      </w:r>
    </w:p>
    <w:p>
      <w:r>
        <w:t>Equation : " X = 30 + 26"</w:t>
      </w:r>
    </w:p>
    <w:p>
      <w:r>
        <w:t xml:space="preserve">Answer : "56" </w:t>
        <w:br/>
        <w:t>}</w:t>
      </w:r>
    </w:p>
    <w:p>
      <w:r>
        <w:t>{</w:t>
        <w:br/>
        <w:t>Index 646:</w:t>
      </w:r>
    </w:p>
    <w:p>
      <w:r>
        <w:t>Question : "Maximo had some papaya. Brian took 21 from him. Now Maximo has 35 papaya. How many papaya Maximo had in the first?"</w:t>
      </w:r>
    </w:p>
    <w:p>
      <w:r>
        <w:t>Equation : " X = 35 + 21"</w:t>
      </w:r>
    </w:p>
    <w:p>
      <w:r>
        <w:t xml:space="preserve">Answer : "56" </w:t>
        <w:br/>
        <w:t>}</w:t>
      </w:r>
    </w:p>
    <w:p>
      <w:r>
        <w:t>{</w:t>
        <w:br/>
        <w:t>Index 647:</w:t>
      </w:r>
    </w:p>
    <w:p>
      <w:r>
        <w:t>Question : "Robert had some Banana. John took 27 from him. Now Robert has 33 Banana. How many Banana Robert had earlier?"</w:t>
      </w:r>
    </w:p>
    <w:p>
      <w:r>
        <w:t>Equation : " X = 33 + 27"</w:t>
      </w:r>
    </w:p>
    <w:p>
      <w:r>
        <w:t xml:space="preserve">Answer : "60" </w:t>
        <w:br/>
        <w:t>}</w:t>
      </w:r>
    </w:p>
    <w:p>
      <w:r>
        <w:t>{</w:t>
        <w:br/>
        <w:t>Index 648:</w:t>
      </w:r>
    </w:p>
    <w:p>
      <w:r>
        <w:t>Question : "Richard had some Biscuit. Jeremy took 41 from him. Now Richard has 78 Biscuit. How many Biscuit Richard had incipiently?"</w:t>
      </w:r>
    </w:p>
    <w:p>
      <w:r>
        <w:t>Equation : " X = 78 + 41"</w:t>
      </w:r>
    </w:p>
    <w:p>
      <w:r>
        <w:t xml:space="preserve">Answer : "119" </w:t>
        <w:br/>
        <w:t>}</w:t>
      </w:r>
    </w:p>
    <w:p>
      <w:r>
        <w:t>{</w:t>
        <w:br/>
        <w:t>Index 649:</w:t>
      </w:r>
    </w:p>
    <w:p>
      <w:r>
        <w:t>Question : "Brenda had some lime. Brandon took 72 from him. Now Brenda has 80 lime. How many lime Brenda had to begin with?"</w:t>
      </w:r>
    </w:p>
    <w:p>
      <w:r>
        <w:t>Equation : " X = 80 + 72"</w:t>
      </w:r>
    </w:p>
    <w:p>
      <w:r>
        <w:t xml:space="preserve">Answer : "152" </w:t>
        <w:br/>
        <w:t>}</w:t>
      </w:r>
    </w:p>
    <w:p>
      <w:r>
        <w:t>{</w:t>
        <w:br/>
        <w:t>Index 650:</w:t>
      </w:r>
    </w:p>
    <w:p>
      <w:r>
        <w:t>Question : "Derrick had some Bread. Rosetta took 54 from him. Now Derrick has 95 Bread. How many Bread Derrick had in the first?"</w:t>
      </w:r>
    </w:p>
    <w:p>
      <w:r>
        <w:t>Equation : " X = 95 + 54"</w:t>
      </w:r>
    </w:p>
    <w:p>
      <w:r>
        <w:t xml:space="preserve">Answer : "149" </w:t>
        <w:br/>
        <w:t>}</w:t>
      </w:r>
    </w:p>
    <w:p>
      <w:r>
        <w:t>{</w:t>
        <w:br/>
        <w:t>Index 651:</w:t>
      </w:r>
    </w:p>
    <w:p>
      <w:r>
        <w:t>Question : "Tara had some lemon. Ava took 72 from him. Now Tara has 91 lemon. How many lemon Tara had in the beginning?"</w:t>
      </w:r>
    </w:p>
    <w:p>
      <w:r>
        <w:t>Equation : " X = 91 + 72"</w:t>
      </w:r>
    </w:p>
    <w:p>
      <w:r>
        <w:t xml:space="preserve">Answer : "163" </w:t>
        <w:br/>
        <w:t>}</w:t>
      </w:r>
    </w:p>
    <w:p>
      <w:r>
        <w:t>{</w:t>
        <w:br/>
        <w:t>Index 652:</w:t>
      </w:r>
    </w:p>
    <w:p>
      <w:r>
        <w:t>Question : "Sharonda had some lemon. Arturo took 81 from him. Now Sharonda has 93 lemon. How many lemon Sharonda had incipiently?"</w:t>
      </w:r>
    </w:p>
    <w:p>
      <w:r>
        <w:t>Equation : " X = 93 + 81"</w:t>
      </w:r>
    </w:p>
    <w:p>
      <w:r>
        <w:t xml:space="preserve">Answer : "174" </w:t>
        <w:br/>
        <w:t>}</w:t>
      </w:r>
    </w:p>
    <w:p>
      <w:r>
        <w:t>{</w:t>
        <w:br/>
        <w:t>Index 653:</w:t>
      </w:r>
    </w:p>
    <w:p>
      <w:r>
        <w:t>Question : "Susan had some avocado. Tina took 43 from him. Now Susan has 54 avocado. How many avocado Susan had in the first?"</w:t>
      </w:r>
    </w:p>
    <w:p>
      <w:r>
        <w:t>Equation : " X = 54 + 43"</w:t>
      </w:r>
    </w:p>
    <w:p>
      <w:r>
        <w:t xml:space="preserve">Answer : "97" </w:t>
        <w:br/>
        <w:t>}</w:t>
      </w:r>
    </w:p>
    <w:p>
      <w:r>
        <w:t>{</w:t>
        <w:br/>
        <w:t>Index 654:</w:t>
      </w:r>
    </w:p>
    <w:p>
      <w:r>
        <w:t>Question : "Denise had some lychee. Joseph took 22 from him. Now Denise has 96 lychee. How many lychee Denise had incipiently?"</w:t>
      </w:r>
    </w:p>
    <w:p>
      <w:r>
        <w:t>Equation : " X = 96 + 22"</w:t>
      </w:r>
    </w:p>
    <w:p>
      <w:r>
        <w:t xml:space="preserve">Answer : "118" </w:t>
        <w:br/>
        <w:t>}</w:t>
      </w:r>
    </w:p>
    <w:p>
      <w:r>
        <w:t>{</w:t>
        <w:br/>
        <w:t>Index 655:</w:t>
      </w:r>
    </w:p>
    <w:p>
      <w:r>
        <w:t>Question : "Harold had some blueberry. Andrew took 35 from him. Now Harold has 54 blueberry. How many blueberry Harold had incipiently?"</w:t>
      </w:r>
    </w:p>
    <w:p>
      <w:r>
        <w:t>Equation : " X = 54 + 35"</w:t>
      </w:r>
    </w:p>
    <w:p>
      <w:r>
        <w:t xml:space="preserve">Answer : "89" </w:t>
        <w:br/>
        <w:t>}</w:t>
      </w:r>
    </w:p>
    <w:p>
      <w:r>
        <w:t>{</w:t>
        <w:br/>
        <w:t>Index 656:</w:t>
      </w:r>
    </w:p>
    <w:p>
      <w:r>
        <w:t>Question : "Jerry had some blueberry. Debra took 79 from him. Now Jerry has 89 blueberry. How many blueberry Jerry had primitively?"</w:t>
      </w:r>
    </w:p>
    <w:p>
      <w:r>
        <w:t>Equation : " X = 89 + 79"</w:t>
      </w:r>
    </w:p>
    <w:p>
      <w:r>
        <w:t xml:space="preserve">Answer : "168" </w:t>
        <w:br/>
        <w:t>}</w:t>
      </w:r>
    </w:p>
    <w:p>
      <w:r>
        <w:t>{</w:t>
        <w:br/>
        <w:t>Index 657:</w:t>
      </w:r>
    </w:p>
    <w:p>
      <w:r>
        <w:t>Question : "William had some blueberry. Pablo took 47 from him. Now William has 58 blueberry. How many blueberry William had initially?"</w:t>
      </w:r>
    </w:p>
    <w:p>
      <w:r>
        <w:t>Equation : " X = 58 + 47"</w:t>
      </w:r>
    </w:p>
    <w:p>
      <w:r>
        <w:t xml:space="preserve">Answer : "105" </w:t>
        <w:br/>
        <w:t>}</w:t>
      </w:r>
    </w:p>
    <w:p>
      <w:r>
        <w:t>{</w:t>
        <w:br/>
        <w:t>Index 658:</w:t>
      </w:r>
    </w:p>
    <w:p>
      <w:r>
        <w:t>Question : "Kristin had some Watch. Rickey took 73 from him. Now Kristin has 75 Watch. How many Watch Kristin had in the beginning?"</w:t>
      </w:r>
    </w:p>
    <w:p>
      <w:r>
        <w:t>Equation : " X = 75 + 73"</w:t>
      </w:r>
    </w:p>
    <w:p>
      <w:r>
        <w:t xml:space="preserve">Answer : "148" </w:t>
        <w:br/>
        <w:t>}</w:t>
      </w:r>
    </w:p>
    <w:p>
      <w:r>
        <w:t>{</w:t>
        <w:br/>
        <w:t>Index 659:</w:t>
      </w:r>
    </w:p>
    <w:p>
      <w:r>
        <w:t>Question : "Paul had some papaya. Steven took 88 from him. Now Paul has 91 papaya. How many papaya Paul had earlier?"</w:t>
      </w:r>
    </w:p>
    <w:p>
      <w:r>
        <w:t>Equation : " X = 91 + 88"</w:t>
      </w:r>
    </w:p>
    <w:p>
      <w:r>
        <w:t xml:space="preserve">Answer : "179" </w:t>
        <w:br/>
        <w:t>}</w:t>
      </w:r>
    </w:p>
    <w:p>
      <w:r>
        <w:t>{</w:t>
        <w:br/>
        <w:t>Index 660:</w:t>
      </w:r>
    </w:p>
    <w:p>
      <w:r>
        <w:t>Question : "Michelle had some lychee. Kenneth took 34 from him. Now Michelle has 55 lychee. How many lychee Michelle had to begin with?"</w:t>
      </w:r>
    </w:p>
    <w:p>
      <w:r>
        <w:t>Equation : " X = 55 + 34"</w:t>
      </w:r>
    </w:p>
    <w:p>
      <w:r>
        <w:t xml:space="preserve">Answer : "89" </w:t>
        <w:br/>
        <w:t>}</w:t>
      </w:r>
    </w:p>
    <w:p>
      <w:r>
        <w:t>{</w:t>
        <w:br/>
        <w:t>Index 661:</w:t>
      </w:r>
    </w:p>
    <w:p>
      <w:r>
        <w:t>Question : "Ryan had some quince. Lauren took 44 from him. Now Ryan has 50 quince. How many quince Ryan had originally?"</w:t>
      </w:r>
    </w:p>
    <w:p>
      <w:r>
        <w:t>Equation : " X = 50 + 44"</w:t>
      </w:r>
    </w:p>
    <w:p>
      <w:r>
        <w:t xml:space="preserve">Answer : "94" </w:t>
        <w:br/>
        <w:t>}</w:t>
      </w:r>
    </w:p>
    <w:p>
      <w:r>
        <w:t>{</w:t>
        <w:br/>
        <w:t>Index 662:</w:t>
      </w:r>
    </w:p>
    <w:p>
      <w:r>
        <w:t>Question : "Stephanie had some Watch. Gina took 24 from him. Now Stephanie has 74 Watch. How many Watch Stephanie had in the first?"</w:t>
      </w:r>
    </w:p>
    <w:p>
      <w:r>
        <w:t>Equation : " X = 74 + 24"</w:t>
      </w:r>
    </w:p>
    <w:p>
      <w:r>
        <w:t xml:space="preserve">Answer : "98" </w:t>
        <w:br/>
        <w:t>}</w:t>
      </w:r>
    </w:p>
    <w:p>
      <w:r>
        <w:t>{</w:t>
        <w:br/>
        <w:t>Index 663:</w:t>
      </w:r>
    </w:p>
    <w:p>
      <w:r>
        <w:t>Question : "Robert had some fig. Willard took 11 from him. Now Robert has 51 fig. How many fig Robert had primitively?"</w:t>
      </w:r>
    </w:p>
    <w:p>
      <w:r>
        <w:t>Equation : " X = 51 + 11"</w:t>
      </w:r>
    </w:p>
    <w:p>
      <w:r>
        <w:t xml:space="preserve">Answer : "62" </w:t>
        <w:br/>
        <w:t>}</w:t>
      </w:r>
    </w:p>
    <w:p>
      <w:r>
        <w:t>{</w:t>
        <w:br/>
        <w:t>Index 664:</w:t>
      </w:r>
    </w:p>
    <w:p>
      <w:r>
        <w:t>Question : "Marjorie had some quince. Yolanda took 24 from him. Now Marjorie has 83 quince. How many quince Marjorie had in the beginning?"</w:t>
      </w:r>
    </w:p>
    <w:p>
      <w:r>
        <w:t>Equation : " X = 83 + 24"</w:t>
      </w:r>
    </w:p>
    <w:p>
      <w:r>
        <w:t xml:space="preserve">Answer : "107" </w:t>
        <w:br/>
        <w:t>}</w:t>
      </w:r>
    </w:p>
    <w:p>
      <w:r>
        <w:t>{</w:t>
        <w:br/>
        <w:t>Index 665:</w:t>
      </w:r>
    </w:p>
    <w:p>
      <w:r>
        <w:t>Question : "Howard had some lemon. Suzanne took 85 from him. Now Howard has 95 lemon. How many lemon Howard had primitively?"</w:t>
      </w:r>
    </w:p>
    <w:p>
      <w:r>
        <w:t>Equation : " X = 95 + 85"</w:t>
      </w:r>
    </w:p>
    <w:p>
      <w:r>
        <w:t xml:space="preserve">Answer : "180" </w:t>
        <w:br/>
        <w:t>}</w:t>
      </w:r>
    </w:p>
    <w:p>
      <w:r>
        <w:t>{</w:t>
        <w:br/>
        <w:t>Index 666:</w:t>
      </w:r>
    </w:p>
    <w:p>
      <w:r>
        <w:t>Question : "Shawn had some Press. Karen took 34 from him. Now Shawn has 64 Press. How many Press Shawn had primitively?"</w:t>
      </w:r>
    </w:p>
    <w:p>
      <w:r>
        <w:t>Equation : " X = 64 + 34"</w:t>
      </w:r>
    </w:p>
    <w:p>
      <w:r>
        <w:t xml:space="preserve">Answer : "98" </w:t>
        <w:br/>
        <w:t>}</w:t>
      </w:r>
    </w:p>
    <w:p>
      <w:r>
        <w:t>{</w:t>
        <w:br/>
        <w:t>Index 667:</w:t>
      </w:r>
    </w:p>
    <w:p>
      <w:r>
        <w:t>Question : "Benjamin had some lemon. Olga took 16 from him. Now Benjamin has 55 lemon. How many lemon Benjamin had primitively?"</w:t>
      </w:r>
    </w:p>
    <w:p>
      <w:r>
        <w:t>Equation : " X = 55 + 16"</w:t>
      </w:r>
    </w:p>
    <w:p>
      <w:r>
        <w:t xml:space="preserve">Answer : "71" </w:t>
        <w:br/>
        <w:t>}</w:t>
      </w:r>
    </w:p>
    <w:p>
      <w:r>
        <w:t>{</w:t>
        <w:br/>
        <w:t>Index 668:</w:t>
      </w:r>
    </w:p>
    <w:p>
      <w:r>
        <w:t>Question : "Melissa had some blackcurrant. Latricia took 31 from him. Now Melissa has 74 blackcurrant. How many blackcurrant Melissa had to begin with?"</w:t>
      </w:r>
    </w:p>
    <w:p>
      <w:r>
        <w:t>Equation : " X = 74 + 31"</w:t>
      </w:r>
    </w:p>
    <w:p>
      <w:r>
        <w:t xml:space="preserve">Answer : "105" </w:t>
        <w:br/>
        <w:t>}</w:t>
      </w:r>
    </w:p>
    <w:p>
      <w:r>
        <w:t>{</w:t>
        <w:br/>
        <w:t>Index 669:</w:t>
      </w:r>
    </w:p>
    <w:p>
      <w:r>
        <w:t>Question : "Bruce had some nectarine. Catrina took 31 from him. Now Bruce has 43 nectarine. How many nectarine Bruce had in the first?"</w:t>
      </w:r>
    </w:p>
    <w:p>
      <w:r>
        <w:t>Equation : " X = 43 + 31"</w:t>
      </w:r>
    </w:p>
    <w:p>
      <w:r>
        <w:t xml:space="preserve">Answer : "74" </w:t>
        <w:br/>
        <w:t>}</w:t>
      </w:r>
    </w:p>
    <w:p>
      <w:r>
        <w:t>{</w:t>
        <w:br/>
        <w:t>Index 670:</w:t>
      </w:r>
    </w:p>
    <w:p>
      <w:r>
        <w:t>Question : "Katrina had some apple. Allison took 24 from him. Now Katrina has 60 apple. How many apple Katrina had in the first?"</w:t>
      </w:r>
    </w:p>
    <w:p>
      <w:r>
        <w:t>Equation : " X = 60 + 24"</w:t>
      </w:r>
    </w:p>
    <w:p>
      <w:r>
        <w:t xml:space="preserve">Answer : "84" </w:t>
        <w:br/>
        <w:t>}</w:t>
      </w:r>
    </w:p>
    <w:p>
      <w:r>
        <w:t>{</w:t>
        <w:br/>
        <w:t>Index 671:</w:t>
      </w:r>
    </w:p>
    <w:p>
      <w:r>
        <w:t>Question : "Elizabeth had some strawberry. James took 24 from him. Now Elizabeth has 78 strawberry. How many strawberry Elizabeth had in the first?"</w:t>
      </w:r>
    </w:p>
    <w:p>
      <w:r>
        <w:t>Equation : " X = 78 + 24"</w:t>
      </w:r>
    </w:p>
    <w:p>
      <w:r>
        <w:t xml:space="preserve">Answer : "102" </w:t>
        <w:br/>
        <w:t>}</w:t>
      </w:r>
    </w:p>
    <w:p>
      <w:r>
        <w:t>{</w:t>
        <w:br/>
        <w:t>Index 672:</w:t>
      </w:r>
    </w:p>
    <w:p>
      <w:r>
        <w:t>Question : "Robert had some Biscuit. James took 11 from him. Now Robert has 50 Biscuit. How many Biscuit Robert had at first?"</w:t>
      </w:r>
    </w:p>
    <w:p>
      <w:r>
        <w:t>Equation : " X = 50 + 11"</w:t>
      </w:r>
    </w:p>
    <w:p>
      <w:r>
        <w:t xml:space="preserve">Answer : "61" </w:t>
        <w:br/>
        <w:t>}</w:t>
      </w:r>
    </w:p>
    <w:p>
      <w:r>
        <w:t>{</w:t>
        <w:br/>
        <w:t>Index 673:</w:t>
      </w:r>
    </w:p>
    <w:p>
      <w:r>
        <w:t>Question : "James had some Car. Sean took 43 from him. Now James has 92 Car. How many Car James had in the first?"</w:t>
      </w:r>
    </w:p>
    <w:p>
      <w:r>
        <w:t>Equation : " X = 92 + 43"</w:t>
      </w:r>
    </w:p>
    <w:p>
      <w:r>
        <w:t xml:space="preserve">Answer : "135" </w:t>
        <w:br/>
        <w:t>}</w:t>
      </w:r>
    </w:p>
    <w:p>
      <w:r>
        <w:t>{</w:t>
        <w:br/>
        <w:t>Index 674:</w:t>
      </w:r>
    </w:p>
    <w:p>
      <w:r>
        <w:t>Question : "Clifford had some orange. Tena took 44 from him. Now Clifford has 75 orange. How many orange Clifford had in the first?"</w:t>
      </w:r>
    </w:p>
    <w:p>
      <w:r>
        <w:t>Equation : " X = 75 + 44"</w:t>
      </w:r>
    </w:p>
    <w:p>
      <w:r>
        <w:t xml:space="preserve">Answer : "119" </w:t>
        <w:br/>
        <w:t>}</w:t>
      </w:r>
    </w:p>
    <w:p>
      <w:r>
        <w:t>{</w:t>
        <w:br/>
        <w:t>Index 675:</w:t>
      </w:r>
    </w:p>
    <w:p>
      <w:r>
        <w:t>Question : "Johnny had some Pen. Patricia took 17 from him. Now Johnny has 24 Pen. How many Pen Johnny had incipiently?"</w:t>
      </w:r>
    </w:p>
    <w:p>
      <w:r>
        <w:t>Equation : " X = 24 + 17"</w:t>
      </w:r>
    </w:p>
    <w:p>
      <w:r>
        <w:t xml:space="preserve">Answer : "41" </w:t>
        <w:br/>
        <w:t>}</w:t>
      </w:r>
    </w:p>
    <w:p>
      <w:r>
        <w:t>{</w:t>
        <w:br/>
        <w:t>Index 676:</w:t>
      </w:r>
    </w:p>
    <w:p>
      <w:r>
        <w:t>Question : "Stacy had some banana. Elizabeth took 40 from him. Now Stacy has 62 banana. How many banana Stacy had in the beginning?"</w:t>
      </w:r>
    </w:p>
    <w:p>
      <w:r>
        <w:t>Equation : " X = 62 + 40"</w:t>
      </w:r>
    </w:p>
    <w:p>
      <w:r>
        <w:t xml:space="preserve">Answer : "102" </w:t>
        <w:br/>
        <w:t>}</w:t>
      </w:r>
    </w:p>
    <w:p>
      <w:r>
        <w:t>{</w:t>
        <w:br/>
        <w:t>Index 677:</w:t>
      </w:r>
    </w:p>
    <w:p>
      <w:r>
        <w:t>Question : "Danielle had some Chocolate. Luz took 15 from him. Now Danielle has 90 Chocolate. How many Chocolate Danielle had in the first?"</w:t>
      </w:r>
    </w:p>
    <w:p>
      <w:r>
        <w:t>Equation : " X = 90 + 15"</w:t>
      </w:r>
    </w:p>
    <w:p>
      <w:r>
        <w:t xml:space="preserve">Answer : "105" </w:t>
        <w:br/>
        <w:t>}</w:t>
      </w:r>
    </w:p>
    <w:p>
      <w:r>
        <w:t>{</w:t>
        <w:br/>
        <w:t>Index 678:</w:t>
      </w:r>
    </w:p>
    <w:p>
      <w:r>
        <w:t>Question : "Anthony had some kiwi. John took 13 from him. Now Anthony has 55 kiwi. How many kiwi Anthony had in the first?"</w:t>
      </w:r>
    </w:p>
    <w:p>
      <w:r>
        <w:t>Equation : " X = 55 + 13"</w:t>
      </w:r>
    </w:p>
    <w:p>
      <w:r>
        <w:t xml:space="preserve">Answer : "68" </w:t>
        <w:br/>
        <w:t>}</w:t>
      </w:r>
    </w:p>
    <w:p>
      <w:r>
        <w:t>{</w:t>
        <w:br/>
        <w:t>Index 679:</w:t>
      </w:r>
    </w:p>
    <w:p>
      <w:r>
        <w:t>Question : "Robert had some lemon. Darren took 35 from him. Now Robert has 67 lemon. How many lemon Robert had in the first?"</w:t>
      </w:r>
    </w:p>
    <w:p>
      <w:r>
        <w:t>Equation : " X = 67 + 35"</w:t>
      </w:r>
    </w:p>
    <w:p>
      <w:r>
        <w:t xml:space="preserve">Answer : "102" </w:t>
        <w:br/>
        <w:t>}</w:t>
      </w:r>
    </w:p>
    <w:p>
      <w:r>
        <w:t>{</w:t>
        <w:br/>
        <w:t>Index 680:</w:t>
      </w:r>
    </w:p>
    <w:p>
      <w:r>
        <w:t>Question : "Miriam had some Car. Kevin took 93 from him. Now Miriam has 97 Car. How many Car Miriam had in the first?"</w:t>
      </w:r>
    </w:p>
    <w:p>
      <w:r>
        <w:t>Equation : " X = 97 + 93"</w:t>
      </w:r>
    </w:p>
    <w:p>
      <w:r>
        <w:t xml:space="preserve">Answer : "190" </w:t>
        <w:br/>
        <w:t>}</w:t>
      </w:r>
    </w:p>
    <w:p>
      <w:r>
        <w:t>{</w:t>
        <w:br/>
        <w:t>Index 681:</w:t>
      </w:r>
    </w:p>
    <w:p>
      <w:r>
        <w:t>Question : "Rory had some strawberry. Mary took 41 from him. Now Rory has 75 strawberry. How many strawberry Rory had incipiently?"</w:t>
      </w:r>
    </w:p>
    <w:p>
      <w:r>
        <w:t>Equation : " X = 75 + 41"</w:t>
      </w:r>
    </w:p>
    <w:p>
      <w:r>
        <w:t xml:space="preserve">Answer : "116" </w:t>
        <w:br/>
        <w:t>}</w:t>
      </w:r>
    </w:p>
    <w:p>
      <w:r>
        <w:t>{</w:t>
        <w:br/>
        <w:t>Index 682:</w:t>
      </w:r>
    </w:p>
    <w:p>
      <w:r>
        <w:t>Question : "Patricia had some avocado. Lizzie took 11 from him. Now Patricia has 12 avocado. How many avocado Patricia had earlier?"</w:t>
      </w:r>
    </w:p>
    <w:p>
      <w:r>
        <w:t>Equation : " X = 12 + 11"</w:t>
      </w:r>
    </w:p>
    <w:p>
      <w:r>
        <w:t xml:space="preserve">Answer : "23" </w:t>
        <w:br/>
        <w:t>}</w:t>
      </w:r>
    </w:p>
    <w:p>
      <w:r>
        <w:t>{</w:t>
        <w:br/>
        <w:t>Index 683:</w:t>
      </w:r>
    </w:p>
    <w:p>
      <w:r>
        <w:t>Question : "Ruby had some plum. Raymond took 76 from him. Now Ruby has 85 plum. How many plum Ruby had at first?"</w:t>
      </w:r>
    </w:p>
    <w:p>
      <w:r>
        <w:t>Equation : " X = 85 + 76"</w:t>
      </w:r>
    </w:p>
    <w:p>
      <w:r>
        <w:t xml:space="preserve">Answer : "161" </w:t>
        <w:br/>
        <w:t>}</w:t>
      </w:r>
    </w:p>
    <w:p>
      <w:r>
        <w:t>{</w:t>
        <w:br/>
        <w:t>Index 684:</w:t>
      </w:r>
    </w:p>
    <w:p>
      <w:r>
        <w:t>Question : "Andrew had some blackberry. Betty took 48 from him. Now Andrew has 60 blackberry. How many blackberry Andrew had in the first?"</w:t>
      </w:r>
    </w:p>
    <w:p>
      <w:r>
        <w:t>Equation : " X = 60 + 48"</w:t>
      </w:r>
    </w:p>
    <w:p>
      <w:r>
        <w:t xml:space="preserve">Answer : "108" </w:t>
        <w:br/>
        <w:t>}</w:t>
      </w:r>
    </w:p>
    <w:p>
      <w:r>
        <w:t>{</w:t>
        <w:br/>
        <w:t>Index 685:</w:t>
      </w:r>
    </w:p>
    <w:p>
      <w:r>
        <w:t>Question : "James had some Watch. Kathryn took 73 from him. Now James has 97 Watch. How many Watch James had incipiently?"</w:t>
      </w:r>
    </w:p>
    <w:p>
      <w:r>
        <w:t>Equation : " X = 97 + 73"</w:t>
      </w:r>
    </w:p>
    <w:p>
      <w:r>
        <w:t xml:space="preserve">Answer : "170" </w:t>
        <w:br/>
        <w:t>}</w:t>
      </w:r>
    </w:p>
    <w:p>
      <w:r>
        <w:t>{</w:t>
        <w:br/>
        <w:t>Index 686:</w:t>
      </w:r>
    </w:p>
    <w:p>
      <w:r>
        <w:t>Question : "David had some quince. Deanna took 16 from him. Now David has 74 quince. How many quince David had initially?"</w:t>
      </w:r>
    </w:p>
    <w:p>
      <w:r>
        <w:t>Equation : " X = 74 + 16"</w:t>
      </w:r>
    </w:p>
    <w:p>
      <w:r>
        <w:t xml:space="preserve">Answer : "90" </w:t>
        <w:br/>
        <w:t>}</w:t>
      </w:r>
    </w:p>
    <w:p>
      <w:r>
        <w:t>{</w:t>
        <w:br/>
        <w:t>Index 687:</w:t>
      </w:r>
    </w:p>
    <w:p>
      <w:r>
        <w:t>Question : "Lanny had some banana. Roland took 10 from him. Now Lanny has 37 banana. How many banana Lanny had initially?"</w:t>
      </w:r>
    </w:p>
    <w:p>
      <w:r>
        <w:t>Equation : " X = 37 + 10"</w:t>
      </w:r>
    </w:p>
    <w:p>
      <w:r>
        <w:t xml:space="preserve">Answer : "47" </w:t>
        <w:br/>
        <w:t>}</w:t>
      </w:r>
    </w:p>
    <w:p>
      <w:r>
        <w:t>{</w:t>
        <w:br/>
        <w:t>Index 688:</w:t>
      </w:r>
    </w:p>
    <w:p>
      <w:r>
        <w:t>Question : "Kenneth had some Mango. Ethel took 69 from him. Now Kenneth has 94 Mango. How many Mango Kenneth had in the first?"</w:t>
      </w:r>
    </w:p>
    <w:p>
      <w:r>
        <w:t>Equation : " X = 94 + 69"</w:t>
      </w:r>
    </w:p>
    <w:p>
      <w:r>
        <w:t xml:space="preserve">Answer : "163" </w:t>
        <w:br/>
        <w:t>}</w:t>
      </w:r>
    </w:p>
    <w:p>
      <w:r>
        <w:t>{</w:t>
        <w:br/>
        <w:t>Index 689:</w:t>
      </w:r>
    </w:p>
    <w:p>
      <w:r>
        <w:t>Question : "Shayla had some Flower. Robert took 37 from him. Now Shayla has 77 Flower. How many Flower Shayla had in the first?"</w:t>
      </w:r>
    </w:p>
    <w:p>
      <w:r>
        <w:t>Equation : " X = 77 + 37"</w:t>
      </w:r>
    </w:p>
    <w:p>
      <w:r>
        <w:t xml:space="preserve">Answer : "114" </w:t>
        <w:br/>
        <w:t>}</w:t>
      </w:r>
    </w:p>
    <w:p>
      <w:r>
        <w:t>{</w:t>
        <w:br/>
        <w:t>Index 690:</w:t>
      </w:r>
    </w:p>
    <w:p>
      <w:r>
        <w:t>Question : "Lynda had some lemon. Joseph took 85 from him. Now Lynda has 90 lemon. How many lemon Lynda had primitively?"</w:t>
      </w:r>
    </w:p>
    <w:p>
      <w:r>
        <w:t>Equation : " X = 90 + 85"</w:t>
      </w:r>
    </w:p>
    <w:p>
      <w:r>
        <w:t xml:space="preserve">Answer : "175" </w:t>
        <w:br/>
        <w:t>}</w:t>
      </w:r>
    </w:p>
    <w:p>
      <w:r>
        <w:t>{</w:t>
        <w:br/>
        <w:t>Index 691:</w:t>
      </w:r>
    </w:p>
    <w:p>
      <w:r>
        <w:t>Question : "Curtis had some pear. Robert took 77 from him. Now Curtis has 96 pear. How many pear Curtis had in the first?"</w:t>
      </w:r>
    </w:p>
    <w:p>
      <w:r>
        <w:t>Equation : " X = 96 + 77"</w:t>
      </w:r>
    </w:p>
    <w:p>
      <w:r>
        <w:t xml:space="preserve">Answer : "173" </w:t>
        <w:br/>
        <w:t>}</w:t>
      </w:r>
    </w:p>
    <w:p>
      <w:r>
        <w:t>{</w:t>
        <w:br/>
        <w:t>Index 692:</w:t>
      </w:r>
    </w:p>
    <w:p>
      <w:r>
        <w:t>Question : "Jeremy had some raspberry. Joseph took 10 from him. Now Jeremy has 12 raspberry. How many raspberry Jeremy had in the beginning?"</w:t>
      </w:r>
    </w:p>
    <w:p>
      <w:r>
        <w:t>Equation : " X = 12 + 10"</w:t>
      </w:r>
    </w:p>
    <w:p>
      <w:r>
        <w:t xml:space="preserve">Answer : "22" </w:t>
        <w:br/>
        <w:t>}</w:t>
      </w:r>
    </w:p>
    <w:p>
      <w:r>
        <w:t>{</w:t>
        <w:br/>
        <w:t>Index 693:</w:t>
      </w:r>
    </w:p>
    <w:p>
      <w:r>
        <w:t>Question : "David had some Box. Jean took 66 from him. Now David has 85 Box. How many Box David had in the first?"</w:t>
      </w:r>
    </w:p>
    <w:p>
      <w:r>
        <w:t>Equation : " X = 85 + 66"</w:t>
      </w:r>
    </w:p>
    <w:p>
      <w:r>
        <w:t xml:space="preserve">Answer : "151" </w:t>
        <w:br/>
        <w:t>}</w:t>
      </w:r>
    </w:p>
    <w:p>
      <w:r>
        <w:t>{</w:t>
        <w:br/>
        <w:t>Index 694:</w:t>
      </w:r>
    </w:p>
    <w:p>
      <w:r>
        <w:t>Question : "Troy had some Bread. John took 28 from him. Now Troy has 88 Bread. How many Bread Troy had originally?"</w:t>
      </w:r>
    </w:p>
    <w:p>
      <w:r>
        <w:t>Equation : " X = 88 + 28"</w:t>
      </w:r>
    </w:p>
    <w:p>
      <w:r>
        <w:t xml:space="preserve">Answer : "116" </w:t>
        <w:br/>
        <w:t>}</w:t>
      </w:r>
    </w:p>
    <w:p>
      <w:r>
        <w:t>{</w:t>
        <w:br/>
        <w:t>Index 695:</w:t>
      </w:r>
    </w:p>
    <w:p>
      <w:r>
        <w:t>Question : "Betty had some avocado. Alice took 76 from him. Now Betty has 85 avocado. How many avocado Betty had primitively?"</w:t>
      </w:r>
    </w:p>
    <w:p>
      <w:r>
        <w:t>Equation : " X = 85 + 76"</w:t>
      </w:r>
    </w:p>
    <w:p>
      <w:r>
        <w:t xml:space="preserve">Answer : "161" </w:t>
        <w:br/>
        <w:t>}</w:t>
      </w:r>
    </w:p>
    <w:p>
      <w:r>
        <w:t>{</w:t>
        <w:br/>
        <w:t>Index 696:</w:t>
      </w:r>
    </w:p>
    <w:p>
      <w:r>
        <w:t>Question : "Edward had some Banana. Antonio took 75 from him. Now Edward has 79 Banana. How many Banana Edward had originally?"</w:t>
      </w:r>
    </w:p>
    <w:p>
      <w:r>
        <w:t>Equation : " X = 79 + 75"</w:t>
      </w:r>
    </w:p>
    <w:p>
      <w:r>
        <w:t xml:space="preserve">Answer : "154" </w:t>
        <w:br/>
        <w:t>}</w:t>
      </w:r>
    </w:p>
    <w:p>
      <w:r>
        <w:t>{</w:t>
        <w:br/>
        <w:t>Index 697:</w:t>
      </w:r>
    </w:p>
    <w:p>
      <w:r>
        <w:t>Question : "Carl had some quince. Beatrice took 52 from him. Now Carl has 86 quince. How many quince Carl had primitively?"</w:t>
      </w:r>
    </w:p>
    <w:p>
      <w:r>
        <w:t>Equation : " X = 86 + 52"</w:t>
      </w:r>
    </w:p>
    <w:p>
      <w:r>
        <w:t xml:space="preserve">Answer : "138" </w:t>
        <w:br/>
        <w:t>}</w:t>
      </w:r>
    </w:p>
    <w:p>
      <w:r>
        <w:t>{</w:t>
        <w:br/>
        <w:t>Index 698:</w:t>
      </w:r>
    </w:p>
    <w:p>
      <w:r>
        <w:t>Question : "Ruth had some avocado. Tim took 76 from him. Now Ruth has 86 avocado. How many avocado Ruth had primitively?"</w:t>
      </w:r>
    </w:p>
    <w:p>
      <w:r>
        <w:t>Equation : " X = 86 + 76"</w:t>
      </w:r>
    </w:p>
    <w:p>
      <w:r>
        <w:t xml:space="preserve">Answer : "162" </w:t>
        <w:br/>
        <w:t>}</w:t>
      </w:r>
    </w:p>
    <w:p>
      <w:r>
        <w:t>{</w:t>
        <w:br/>
        <w:t>Index 699:</w:t>
      </w:r>
    </w:p>
    <w:p>
      <w:r>
        <w:t>Question : "Desiree had some Mango. Carl took 12 from him. Now Desiree has 23 Mango. How many Mango Desiree had originally?"</w:t>
      </w:r>
    </w:p>
    <w:p>
      <w:r>
        <w:t>Equation : " X = 23 + 12"</w:t>
      </w:r>
    </w:p>
    <w:p>
      <w:r>
        <w:t xml:space="preserve">Answer : "35" </w:t>
        <w:br/>
        <w:t>}</w:t>
      </w:r>
    </w:p>
    <w:p>
      <w:r>
        <w:t>{</w:t>
        <w:br/>
        <w:t>Index 700:</w:t>
      </w:r>
    </w:p>
    <w:p>
      <w:r>
        <w:t>Question : "Robert had some Banana. Angel took 28 from him. Now Robert has 49 Banana. How many Banana Robert had primitively?"</w:t>
      </w:r>
    </w:p>
    <w:p>
      <w:r>
        <w:t>Equation : " X = 49 + 28"</w:t>
      </w:r>
    </w:p>
    <w:p>
      <w:r>
        <w:t xml:space="preserve">Answer : "77" </w:t>
        <w:br/>
        <w:t>}</w:t>
      </w:r>
    </w:p>
    <w:p>
      <w:r>
        <w:t>{</w:t>
        <w:br/>
        <w:t>Index 701:</w:t>
      </w:r>
    </w:p>
    <w:p>
      <w:r>
        <w:t>Question : "Cheryl had some papaya. Ashley took 88 from him. Now Cheryl has 94 papaya. How many papaya Cheryl had initially?"</w:t>
      </w:r>
    </w:p>
    <w:p>
      <w:r>
        <w:t>Equation : " X = 94 + 88"</w:t>
      </w:r>
    </w:p>
    <w:p>
      <w:r>
        <w:t xml:space="preserve">Answer : "182" </w:t>
        <w:br/>
        <w:t>}</w:t>
      </w:r>
    </w:p>
    <w:p>
      <w:r>
        <w:t>{</w:t>
        <w:br/>
        <w:t>Index 702:</w:t>
      </w:r>
    </w:p>
    <w:p>
      <w:r>
        <w:t>Question : "Edna had some lemon. Rebecca took 35 from him. Now Edna has 83 lemon. How many lemon Edna had at first?"</w:t>
      </w:r>
    </w:p>
    <w:p>
      <w:r>
        <w:t>Equation : " X = 83 + 35"</w:t>
      </w:r>
    </w:p>
    <w:p>
      <w:r>
        <w:t xml:space="preserve">Answer : "118" </w:t>
        <w:br/>
        <w:t>}</w:t>
      </w:r>
    </w:p>
    <w:p>
      <w:r>
        <w:t>{</w:t>
        <w:br/>
        <w:t>Index 703:</w:t>
      </w:r>
    </w:p>
    <w:p>
      <w:r>
        <w:t>Question : "Carol had some apple. Jennifer took 18 from him. Now Carol has 62 apple. How many apple Carol had primitively?"</w:t>
      </w:r>
    </w:p>
    <w:p>
      <w:r>
        <w:t>Equation : " X = 62 + 18"</w:t>
      </w:r>
    </w:p>
    <w:p>
      <w:r>
        <w:t xml:space="preserve">Answer : "80" </w:t>
        <w:br/>
        <w:t>}</w:t>
      </w:r>
    </w:p>
    <w:p>
      <w:r>
        <w:t>{</w:t>
        <w:br/>
        <w:t>Index 704:</w:t>
      </w:r>
    </w:p>
    <w:p>
      <w:r>
        <w:t>Question : "Guadalupe had some avocado. Herman took 14 from him. Now Guadalupe has 33 avocado. How many avocado Guadalupe had incipiently?"</w:t>
      </w:r>
    </w:p>
    <w:p>
      <w:r>
        <w:t>Equation : " X = 33 + 14"</w:t>
      </w:r>
    </w:p>
    <w:p>
      <w:r>
        <w:t xml:space="preserve">Answer : "47" </w:t>
        <w:br/>
        <w:t>}</w:t>
      </w:r>
    </w:p>
    <w:p>
      <w:r>
        <w:t>{</w:t>
        <w:br/>
        <w:t>Index 705:</w:t>
      </w:r>
    </w:p>
    <w:p>
      <w:r>
        <w:t>Question : "Joann had some Flower. Patrick took 36 from him. Now Joann has 67 Flower. How many Flower Joann had earlier?"</w:t>
      </w:r>
    </w:p>
    <w:p>
      <w:r>
        <w:t>Equation : " X = 67 + 36"</w:t>
      </w:r>
    </w:p>
    <w:p>
      <w:r>
        <w:t xml:space="preserve">Answer : "103" </w:t>
        <w:br/>
        <w:t>}</w:t>
      </w:r>
    </w:p>
    <w:p>
      <w:r>
        <w:t>{</w:t>
        <w:br/>
        <w:t>Index 706:</w:t>
      </w:r>
    </w:p>
    <w:p>
      <w:r>
        <w:t>Question : "Michael had some banana. Aileen took 44 from him. Now Michael has 45 banana. How many banana Michael had in the beginning?"</w:t>
      </w:r>
    </w:p>
    <w:p>
      <w:r>
        <w:t>Equation : " X = 45 + 44"</w:t>
      </w:r>
    </w:p>
    <w:p>
      <w:r>
        <w:t xml:space="preserve">Answer : "89" </w:t>
        <w:br/>
        <w:t>}</w:t>
      </w:r>
    </w:p>
    <w:p>
      <w:r>
        <w:t>{</w:t>
        <w:br/>
        <w:t>Index 707:</w:t>
      </w:r>
    </w:p>
    <w:p>
      <w:r>
        <w:t>Question : "Vivian had some strawberry. Joseph took 36 from him. Now Vivian has 58 strawberry. How many strawberry Vivian had to begin with?"</w:t>
      </w:r>
    </w:p>
    <w:p>
      <w:r>
        <w:t>Equation : " X = 58 + 36"</w:t>
      </w:r>
    </w:p>
    <w:p>
      <w:r>
        <w:t xml:space="preserve">Answer : "94" </w:t>
        <w:br/>
        <w:t>}</w:t>
      </w:r>
    </w:p>
    <w:p>
      <w:r>
        <w:t>{</w:t>
        <w:br/>
        <w:t>Index 708:</w:t>
      </w:r>
    </w:p>
    <w:p>
      <w:r>
        <w:t>Question : "Misty had some banana. Sandra took 24 from him. Now Misty has 79 banana. How many banana Misty had initially?"</w:t>
      </w:r>
    </w:p>
    <w:p>
      <w:r>
        <w:t>Equation : " X = 79 + 24"</w:t>
      </w:r>
    </w:p>
    <w:p>
      <w:r>
        <w:t xml:space="preserve">Answer : "103" </w:t>
        <w:br/>
        <w:t>}</w:t>
      </w:r>
    </w:p>
    <w:p>
      <w:r>
        <w:t>{</w:t>
        <w:br/>
        <w:t>Index 709:</w:t>
      </w:r>
    </w:p>
    <w:p>
      <w:r>
        <w:t>Question : "Pierre had some Biscuit. Sofia took 27 from him. Now Pierre has 96 Biscuit. How many Biscuit Pierre had incipiently?"</w:t>
      </w:r>
    </w:p>
    <w:p>
      <w:r>
        <w:t>Equation : " X = 96 + 27"</w:t>
      </w:r>
    </w:p>
    <w:p>
      <w:r>
        <w:t xml:space="preserve">Answer : "123" </w:t>
        <w:br/>
        <w:t>}</w:t>
      </w:r>
    </w:p>
    <w:p>
      <w:r>
        <w:t>{</w:t>
        <w:br/>
        <w:t>Index 710:</w:t>
      </w:r>
    </w:p>
    <w:p>
      <w:r>
        <w:t>Question : "Kim had some Banana. David took 30 from him. Now Kim has 40 Banana. How many Banana Kim had in the first?"</w:t>
      </w:r>
    </w:p>
    <w:p>
      <w:r>
        <w:t>Equation : " X = 40 + 30"</w:t>
      </w:r>
    </w:p>
    <w:p>
      <w:r>
        <w:t xml:space="preserve">Answer : "70" </w:t>
        <w:br/>
        <w:t>}</w:t>
      </w:r>
    </w:p>
    <w:p>
      <w:r>
        <w:t>{</w:t>
        <w:br/>
        <w:t>Index 711:</w:t>
      </w:r>
    </w:p>
    <w:p>
      <w:r>
        <w:t>Question : "Dana had some blackcurrant. Arturo took 38 from him. Now Dana has 39 blackcurrant. How many blackcurrant Dana had in the beginning?"</w:t>
      </w:r>
    </w:p>
    <w:p>
      <w:r>
        <w:t>Equation : " X = 39 + 38"</w:t>
      </w:r>
    </w:p>
    <w:p>
      <w:r>
        <w:t xml:space="preserve">Answer : "77" </w:t>
        <w:br/>
        <w:t>}</w:t>
      </w:r>
    </w:p>
    <w:p>
      <w:r>
        <w:t>{</w:t>
        <w:br/>
        <w:t>Index 712:</w:t>
      </w:r>
    </w:p>
    <w:p>
      <w:r>
        <w:t>Question : "Lionel had some Mango. Claire took 10 from him. Now Lionel has 91 Mango. How many Mango Lionel had initially?"</w:t>
      </w:r>
    </w:p>
    <w:p>
      <w:r>
        <w:t>Equation : " X = 91 + 10"</w:t>
      </w:r>
    </w:p>
    <w:p>
      <w:r>
        <w:t xml:space="preserve">Answer : "101" </w:t>
        <w:br/>
        <w:t>}</w:t>
      </w:r>
    </w:p>
    <w:p>
      <w:r>
        <w:t>{</w:t>
        <w:br/>
        <w:t>Index 713:</w:t>
      </w:r>
    </w:p>
    <w:p>
      <w:r>
        <w:t>Question : "James had some kiwi. Phyllis took 13 from him. Now James has 56 kiwi. How many kiwi James had in the beginning?"</w:t>
      </w:r>
    </w:p>
    <w:p>
      <w:r>
        <w:t>Equation : " X = 56 + 13"</w:t>
      </w:r>
    </w:p>
    <w:p>
      <w:r>
        <w:t xml:space="preserve">Answer : "69" </w:t>
        <w:br/>
        <w:t>}</w:t>
      </w:r>
    </w:p>
    <w:p>
      <w:r>
        <w:t>{</w:t>
        <w:br/>
        <w:t>Index 714:</w:t>
      </w:r>
    </w:p>
    <w:p>
      <w:r>
        <w:t>Question : "Angela had some Biscuit. Iva took 31 from him. Now Angela has 79 Biscuit. How many Biscuit Angela had primitively?"</w:t>
      </w:r>
    </w:p>
    <w:p>
      <w:r>
        <w:t>Equation : " X = 79 + 31"</w:t>
      </w:r>
    </w:p>
    <w:p>
      <w:r>
        <w:t xml:space="preserve">Answer : "110" </w:t>
        <w:br/>
        <w:t>}</w:t>
      </w:r>
    </w:p>
    <w:p>
      <w:r>
        <w:t>{</w:t>
        <w:br/>
        <w:t>Index 715:</w:t>
      </w:r>
    </w:p>
    <w:p>
      <w:r>
        <w:t>Question : "Alicia had some quince. Linda took 25 from him. Now Alicia has 36 quince. How many quince Alicia had originally?"</w:t>
      </w:r>
    </w:p>
    <w:p>
      <w:r>
        <w:t>Equation : " X = 36 + 25"</w:t>
      </w:r>
    </w:p>
    <w:p>
      <w:r>
        <w:t xml:space="preserve">Answer : "61" </w:t>
        <w:br/>
        <w:t>}</w:t>
      </w:r>
    </w:p>
    <w:p>
      <w:r>
        <w:t>{</w:t>
        <w:br/>
        <w:t>Index 716:</w:t>
      </w:r>
    </w:p>
    <w:p>
      <w:r>
        <w:t>Question : "Lisa had some Press. Peggy took 33 from him. Now Lisa has 67 Press. How many Press Lisa had primitively?"</w:t>
      </w:r>
    </w:p>
    <w:p>
      <w:r>
        <w:t>Equation : " X = 67 + 33"</w:t>
      </w:r>
    </w:p>
    <w:p>
      <w:r>
        <w:t xml:space="preserve">Answer : "100" </w:t>
        <w:br/>
        <w:t>}</w:t>
      </w:r>
    </w:p>
    <w:p>
      <w:r>
        <w:t>{</w:t>
        <w:br/>
        <w:t>Index 717:</w:t>
      </w:r>
    </w:p>
    <w:p>
      <w:r>
        <w:t>Question : "John had some coconut. Amber took 37 from him. Now John has 79 coconut. How many coconut John had initially?"</w:t>
      </w:r>
    </w:p>
    <w:p>
      <w:r>
        <w:t>Equation : " X = 79 + 37"</w:t>
      </w:r>
    </w:p>
    <w:p>
      <w:r>
        <w:t xml:space="preserve">Answer : "116" </w:t>
        <w:br/>
        <w:t>}</w:t>
      </w:r>
    </w:p>
    <w:p>
      <w:r>
        <w:t>{</w:t>
        <w:br/>
        <w:t>Index 718:</w:t>
      </w:r>
    </w:p>
    <w:p>
      <w:r>
        <w:t>Question : "Michael had some lime. Christine took 49 from him. Now Michael has 51 lime. How many lime Michael had in the beginning?"</w:t>
      </w:r>
    </w:p>
    <w:p>
      <w:r>
        <w:t>Equation : " X = 51 + 49"</w:t>
      </w:r>
    </w:p>
    <w:p>
      <w:r>
        <w:t xml:space="preserve">Answer : "100" </w:t>
        <w:br/>
        <w:t>}</w:t>
      </w:r>
    </w:p>
    <w:p>
      <w:r>
        <w:t>{</w:t>
        <w:br/>
        <w:t>Index 719:</w:t>
      </w:r>
    </w:p>
    <w:p>
      <w:r>
        <w:t>Question : "Mark had some strawberry. Reuben took 13 from him. Now Mark has 60 strawberry. How many strawberry Mark had to begin with?"</w:t>
      </w:r>
    </w:p>
    <w:p>
      <w:r>
        <w:t>Equation : " X = 60 + 13"</w:t>
      </w:r>
    </w:p>
    <w:p>
      <w:r>
        <w:t xml:space="preserve">Answer : "73" </w:t>
        <w:br/>
        <w:t>}</w:t>
      </w:r>
    </w:p>
    <w:p>
      <w:r>
        <w:t>{</w:t>
        <w:br/>
        <w:t>Index 720:</w:t>
      </w:r>
    </w:p>
    <w:p>
      <w:r>
        <w:t>Question : "Salvador had some toy. Anne took 58 from him. Now Salvador has 77 toy. How many toy Salvador had originally?"</w:t>
      </w:r>
    </w:p>
    <w:p>
      <w:r>
        <w:t>Equation : " X = 77 + 58"</w:t>
      </w:r>
    </w:p>
    <w:p>
      <w:r>
        <w:t xml:space="preserve">Answer : "135" </w:t>
        <w:br/>
        <w:t>}</w:t>
      </w:r>
    </w:p>
    <w:p>
      <w:r>
        <w:t>{</w:t>
        <w:br/>
        <w:t>Index 721:</w:t>
      </w:r>
    </w:p>
    <w:p>
      <w:r>
        <w:t>Question : "Steven had some Biscuit. Michael took 32 from him. Now Steven has 52 Biscuit. How many Biscuit Steven had earlier?"</w:t>
      </w:r>
    </w:p>
    <w:p>
      <w:r>
        <w:t>Equation : " X = 52 + 32"</w:t>
      </w:r>
    </w:p>
    <w:p>
      <w:r>
        <w:t xml:space="preserve">Answer : "84" </w:t>
        <w:br/>
        <w:t>}</w:t>
      </w:r>
    </w:p>
    <w:p>
      <w:r>
        <w:t>{</w:t>
        <w:br/>
        <w:t>Index 722:</w:t>
      </w:r>
    </w:p>
    <w:p>
      <w:r>
        <w:t>Question : "Joel had some Car. Angela took 42 from him. Now Joel has 89 Car. How many Car Joel had originally?"</w:t>
      </w:r>
    </w:p>
    <w:p>
      <w:r>
        <w:t>Equation : " X = 89 + 42"</w:t>
      </w:r>
    </w:p>
    <w:p>
      <w:r>
        <w:t xml:space="preserve">Answer : "131" </w:t>
        <w:br/>
        <w:t>}</w:t>
      </w:r>
    </w:p>
    <w:p>
      <w:r>
        <w:t>{</w:t>
        <w:br/>
        <w:t>Index 723:</w:t>
      </w:r>
    </w:p>
    <w:p>
      <w:r>
        <w:t>Question : "Carlos had some mango. Hector took 43 from him. Now Carlos has 51 mango. How many mango Carlos had at first?"</w:t>
      </w:r>
    </w:p>
    <w:p>
      <w:r>
        <w:t>Equation : " X = 51 + 43"</w:t>
      </w:r>
    </w:p>
    <w:p>
      <w:r>
        <w:t xml:space="preserve">Answer : "94" </w:t>
        <w:br/>
        <w:t>}</w:t>
      </w:r>
    </w:p>
    <w:p>
      <w:r>
        <w:t>{</w:t>
        <w:br/>
        <w:t>Index 724:</w:t>
      </w:r>
    </w:p>
    <w:p>
      <w:r>
        <w:t>Question : "Harry had some Biscuit. Pamela took 21 from him. Now Harry has 69 Biscuit. How many Biscuit Harry had primitively?"</w:t>
      </w:r>
    </w:p>
    <w:p>
      <w:r>
        <w:t>Equation : " X = 69 + 21"</w:t>
      </w:r>
    </w:p>
    <w:p>
      <w:r>
        <w:t xml:space="preserve">Answer : "90" </w:t>
        <w:br/>
        <w:t>}</w:t>
      </w:r>
    </w:p>
    <w:p>
      <w:r>
        <w:t>{</w:t>
        <w:br/>
        <w:t>Index 725:</w:t>
      </w:r>
    </w:p>
    <w:p>
      <w:r>
        <w:t>Question : "Ruth had some Beg. Matthew took 52 from him. Now Ruth has 65 Beg. How many Beg Ruth had to begin with?"</w:t>
      </w:r>
    </w:p>
    <w:p>
      <w:r>
        <w:t>Equation : " X = 65 + 52"</w:t>
      </w:r>
    </w:p>
    <w:p>
      <w:r>
        <w:t xml:space="preserve">Answer : "117" </w:t>
        <w:br/>
        <w:t>}</w:t>
      </w:r>
    </w:p>
    <w:p>
      <w:r>
        <w:t>{</w:t>
        <w:br/>
        <w:t>Index 726:</w:t>
      </w:r>
    </w:p>
    <w:p>
      <w:r>
        <w:t>Question : "Grant had some Pen. Alma took 42 from him. Now Grant has 45 Pen. How many Pen Grant had in the beginning?"</w:t>
      </w:r>
    </w:p>
    <w:p>
      <w:r>
        <w:t>Equation : " X = 45 + 42"</w:t>
      </w:r>
    </w:p>
    <w:p>
      <w:r>
        <w:t xml:space="preserve">Answer : "87" </w:t>
        <w:br/>
        <w:t>}</w:t>
      </w:r>
    </w:p>
    <w:p>
      <w:r>
        <w:t>{</w:t>
        <w:br/>
        <w:t>Index 727:</w:t>
      </w:r>
    </w:p>
    <w:p>
      <w:r>
        <w:t>Question : "William had some Flower. Michelle took 50 from him. Now William has 72 Flower. How many Flower William had earlier?"</w:t>
      </w:r>
    </w:p>
    <w:p>
      <w:r>
        <w:t>Equation : " X = 72 + 50"</w:t>
      </w:r>
    </w:p>
    <w:p>
      <w:r>
        <w:t xml:space="preserve">Answer : "122" </w:t>
        <w:br/>
        <w:t>}</w:t>
      </w:r>
    </w:p>
    <w:p>
      <w:r>
        <w:t>{</w:t>
        <w:br/>
        <w:t>Index 728:</w:t>
      </w:r>
    </w:p>
    <w:p>
      <w:r>
        <w:t>Question : "Rodney had some Press. Michael took 25 from him. Now Rodney has 96 Press. How many Press Rodney had in the first?"</w:t>
      </w:r>
    </w:p>
    <w:p>
      <w:r>
        <w:t>Equation : " X = 96 + 25"</w:t>
      </w:r>
    </w:p>
    <w:p>
      <w:r>
        <w:t xml:space="preserve">Answer : "121" </w:t>
        <w:br/>
        <w:t>}</w:t>
      </w:r>
    </w:p>
    <w:p>
      <w:r>
        <w:t>{</w:t>
        <w:br/>
        <w:t>Index 729:</w:t>
      </w:r>
    </w:p>
    <w:p>
      <w:r>
        <w:t>Question : "Anthony had some raspberry. Mark took 54 from him. Now Anthony has 64 raspberry. How many raspberry Anthony had originally?"</w:t>
      </w:r>
    </w:p>
    <w:p>
      <w:r>
        <w:t>Equation : " X = 64 + 54"</w:t>
      </w:r>
    </w:p>
    <w:p>
      <w:r>
        <w:t xml:space="preserve">Answer : "118" </w:t>
        <w:br/>
        <w:t>}</w:t>
      </w:r>
    </w:p>
    <w:p>
      <w:r>
        <w:t>{</w:t>
        <w:br/>
        <w:t>Index 730:</w:t>
      </w:r>
    </w:p>
    <w:p>
      <w:r>
        <w:t>Question : "Michael had some lime. John took 30 from him. Now Michael has 36 lime. How many lime Michael had to begin with?"</w:t>
      </w:r>
    </w:p>
    <w:p>
      <w:r>
        <w:t>Equation : " X = 36 + 30"</w:t>
      </w:r>
    </w:p>
    <w:p>
      <w:r>
        <w:t xml:space="preserve">Answer : "66" </w:t>
        <w:br/>
        <w:t>}</w:t>
      </w:r>
    </w:p>
    <w:p>
      <w:r>
        <w:t>{</w:t>
        <w:br/>
        <w:t>Index 731:</w:t>
      </w:r>
    </w:p>
    <w:p>
      <w:r>
        <w:t>Question : "Annmarie had some lychee. Ana took 56 from him. Now Annmarie has 94 lychee. How many lychee Annmarie had to begin with?"</w:t>
      </w:r>
    </w:p>
    <w:p>
      <w:r>
        <w:t>Equation : " X = 94 + 56"</w:t>
      </w:r>
    </w:p>
    <w:p>
      <w:r>
        <w:t xml:space="preserve">Answer : "150" </w:t>
        <w:br/>
        <w:t>}</w:t>
      </w:r>
    </w:p>
    <w:p>
      <w:r>
        <w:t>{</w:t>
        <w:br/>
        <w:t>Index 732:</w:t>
      </w:r>
    </w:p>
    <w:p>
      <w:r>
        <w:t>Question : "Carlos had some Bread. Elisha took 31 from him. Now Carlos has 40 Bread. How many Bread Carlos had originally?"</w:t>
      </w:r>
    </w:p>
    <w:p>
      <w:r>
        <w:t>Equation : " X = 40 + 31"</w:t>
      </w:r>
    </w:p>
    <w:p>
      <w:r>
        <w:t xml:space="preserve">Answer : "71" </w:t>
        <w:br/>
        <w:t>}</w:t>
      </w:r>
    </w:p>
    <w:p>
      <w:r>
        <w:t>{</w:t>
        <w:br/>
        <w:t>Index 733:</w:t>
      </w:r>
    </w:p>
    <w:p>
      <w:r>
        <w:t>Question : "Mark had some mango. Charles took 22 from him. Now Mark has 65 mango. How many mango Mark had initially?"</w:t>
      </w:r>
    </w:p>
    <w:p>
      <w:r>
        <w:t>Equation : " X = 65 + 22"</w:t>
      </w:r>
    </w:p>
    <w:p>
      <w:r>
        <w:t xml:space="preserve">Answer : "87" </w:t>
        <w:br/>
        <w:t>}</w:t>
      </w:r>
    </w:p>
    <w:p>
      <w:r>
        <w:t>{</w:t>
        <w:br/>
        <w:t>Index 734:</w:t>
      </w:r>
    </w:p>
    <w:p>
      <w:r>
        <w:t>Question : "Brent had some Car. Thomas took 17 from him. Now Brent has 21 Car. How many Car Brent had incipiently?"</w:t>
      </w:r>
    </w:p>
    <w:p>
      <w:r>
        <w:t>Equation : " X = 21 + 17"</w:t>
      </w:r>
    </w:p>
    <w:p>
      <w:r>
        <w:t xml:space="preserve">Answer : "38" </w:t>
        <w:br/>
        <w:t>}</w:t>
      </w:r>
    </w:p>
    <w:p>
      <w:r>
        <w:t>{</w:t>
        <w:br/>
        <w:t>Index 735:</w:t>
      </w:r>
    </w:p>
    <w:p>
      <w:r>
        <w:t>Question : "Gregory had some blackcurrant. Jesse took 37 from him. Now Gregory has 85 blackcurrant. How many blackcurrant Gregory had to begin with?"</w:t>
      </w:r>
    </w:p>
    <w:p>
      <w:r>
        <w:t>Equation : " X = 85 + 37"</w:t>
      </w:r>
    </w:p>
    <w:p>
      <w:r>
        <w:t xml:space="preserve">Answer : "122" </w:t>
        <w:br/>
        <w:t>}</w:t>
      </w:r>
    </w:p>
    <w:p>
      <w:r>
        <w:t>{</w:t>
        <w:br/>
        <w:t>Index 736:</w:t>
      </w:r>
    </w:p>
    <w:p>
      <w:r>
        <w:t>Question : "James had some blackberry. Stephen took 78 from him. Now James has 93 blackberry. How many blackberry James had in the beginning?"</w:t>
      </w:r>
    </w:p>
    <w:p>
      <w:r>
        <w:t>Equation : " X = 93 + 78"</w:t>
      </w:r>
    </w:p>
    <w:p>
      <w:r>
        <w:t xml:space="preserve">Answer : "171" </w:t>
        <w:br/>
        <w:t>}</w:t>
      </w:r>
    </w:p>
    <w:p>
      <w:r>
        <w:t>{</w:t>
        <w:br/>
        <w:t>Index 737:</w:t>
      </w:r>
    </w:p>
    <w:p>
      <w:r>
        <w:t>Question : "Ryan had some fig. Anthony took 34 from him. Now Ryan has 84 fig. How many fig Ryan had in the first?"</w:t>
      </w:r>
    </w:p>
    <w:p>
      <w:r>
        <w:t>Equation : " X = 84 + 34"</w:t>
      </w:r>
    </w:p>
    <w:p>
      <w:r>
        <w:t xml:space="preserve">Answer : "118" </w:t>
        <w:br/>
        <w:t>}</w:t>
      </w:r>
    </w:p>
    <w:p>
      <w:r>
        <w:t>{</w:t>
        <w:br/>
        <w:t>Index 738:</w:t>
      </w:r>
    </w:p>
    <w:p>
      <w:r>
        <w:t>Question : "Robert had some Banana. Gary took 96 from him. Now Robert has 98 Banana. How many Banana Robert had to begin with?"</w:t>
      </w:r>
    </w:p>
    <w:p>
      <w:r>
        <w:t>Equation : " X = 98 + 96"</w:t>
      </w:r>
    </w:p>
    <w:p>
      <w:r>
        <w:t xml:space="preserve">Answer : "194" </w:t>
        <w:br/>
        <w:t>}</w:t>
      </w:r>
    </w:p>
    <w:p>
      <w:r>
        <w:t>{</w:t>
        <w:br/>
        <w:t>Index 739:</w:t>
      </w:r>
    </w:p>
    <w:p>
      <w:r>
        <w:t>Question : "Michael had some lime. Nancy took 46 from him. Now Michael has 49 lime. How many lime Michael had in the beginning?"</w:t>
      </w:r>
    </w:p>
    <w:p>
      <w:r>
        <w:t>Equation : " X = 49 + 46"</w:t>
      </w:r>
    </w:p>
    <w:p>
      <w:r>
        <w:t xml:space="preserve">Answer : "95" </w:t>
        <w:br/>
        <w:t>}</w:t>
      </w:r>
    </w:p>
    <w:p>
      <w:r>
        <w:t>{</w:t>
        <w:br/>
        <w:t>Index 740:</w:t>
      </w:r>
    </w:p>
    <w:p>
      <w:r>
        <w:t>Question : "Steven had some papaya. Christopher took 25 from him. Now Steven has 87 papaya. How many papaya Steven had in the first?"</w:t>
      </w:r>
    </w:p>
    <w:p>
      <w:r>
        <w:t>Equation : " X = 87 + 25"</w:t>
      </w:r>
    </w:p>
    <w:p>
      <w:r>
        <w:t xml:space="preserve">Answer : "112" </w:t>
        <w:br/>
        <w:t>}</w:t>
      </w:r>
    </w:p>
    <w:p>
      <w:r>
        <w:t>{</w:t>
        <w:br/>
        <w:t>Index 741:</w:t>
      </w:r>
    </w:p>
    <w:p>
      <w:r>
        <w:t>Question : "Richard had some plum. David took 28 from him. Now Richard has 46 plum. How many plum Richard had to begin with?"</w:t>
      </w:r>
    </w:p>
    <w:p>
      <w:r>
        <w:t>Equation : " X = 46 + 28"</w:t>
      </w:r>
    </w:p>
    <w:p>
      <w:r>
        <w:t xml:space="preserve">Answer : "74" </w:t>
        <w:br/>
        <w:t>}</w:t>
      </w:r>
    </w:p>
    <w:p>
      <w:r>
        <w:t>{</w:t>
        <w:br/>
        <w:t>Index 742:</w:t>
      </w:r>
    </w:p>
    <w:p>
      <w:r>
        <w:t>Question : "Marissa had some fig. Ernest took 53 from him. Now Marissa has 98 fig. How many fig Marissa had to begin with?"</w:t>
      </w:r>
    </w:p>
    <w:p>
      <w:r>
        <w:t>Equation : " X = 98 + 53"</w:t>
      </w:r>
    </w:p>
    <w:p>
      <w:r>
        <w:t xml:space="preserve">Answer : "151" </w:t>
        <w:br/>
        <w:t>}</w:t>
      </w:r>
    </w:p>
    <w:p>
      <w:r>
        <w:t>{</w:t>
        <w:br/>
        <w:t>Index 743:</w:t>
      </w:r>
    </w:p>
    <w:p>
      <w:r>
        <w:t>Question : "Melinda had some Bread. James took 41 from him. Now Melinda has 72 Bread. How many Bread Melinda had to begin with?"</w:t>
      </w:r>
    </w:p>
    <w:p>
      <w:r>
        <w:t>Equation : " X = 72 + 41"</w:t>
      </w:r>
    </w:p>
    <w:p>
      <w:r>
        <w:t xml:space="preserve">Answer : "113" </w:t>
        <w:br/>
        <w:t>}</w:t>
      </w:r>
    </w:p>
    <w:p>
      <w:r>
        <w:t>{</w:t>
        <w:br/>
        <w:t>Index 744:</w:t>
      </w:r>
    </w:p>
    <w:p>
      <w:r>
        <w:t>Question : "Dorothy had some fig. David took 36 from him. Now Dorothy has 71 fig. How many fig Dorothy had at first?"</w:t>
      </w:r>
    </w:p>
    <w:p>
      <w:r>
        <w:t>Equation : " X = 71 + 36"</w:t>
      </w:r>
    </w:p>
    <w:p>
      <w:r>
        <w:t xml:space="preserve">Answer : "107" </w:t>
        <w:br/>
        <w:t>}</w:t>
      </w:r>
    </w:p>
    <w:p>
      <w:r>
        <w:t>{</w:t>
        <w:br/>
        <w:t>Index 745:</w:t>
      </w:r>
    </w:p>
    <w:p>
      <w:r>
        <w:t>Question : "Ellen had some blueberry. Norma took 31 from him. Now Ellen has 89 blueberry. How many blueberry Ellen had to begin with?"</w:t>
      </w:r>
    </w:p>
    <w:p>
      <w:r>
        <w:t>Equation : " X = 89 + 31"</w:t>
      </w:r>
    </w:p>
    <w:p>
      <w:r>
        <w:t xml:space="preserve">Answer : "120" </w:t>
        <w:br/>
        <w:t>}</w:t>
      </w:r>
    </w:p>
    <w:p>
      <w:r>
        <w:t>{</w:t>
        <w:br/>
        <w:t>Index 746:</w:t>
      </w:r>
    </w:p>
    <w:p>
      <w:r>
        <w:t>Question : "Jennifer had some quince. Christina took 45 from him. Now Jennifer has 49 quince. How many quince Jennifer had incipiently?"</w:t>
      </w:r>
    </w:p>
    <w:p>
      <w:r>
        <w:t>Equation : " X = 49 + 45"</w:t>
      </w:r>
    </w:p>
    <w:p>
      <w:r>
        <w:t xml:space="preserve">Answer : "94" </w:t>
        <w:br/>
        <w:t>}</w:t>
      </w:r>
    </w:p>
    <w:p>
      <w:r>
        <w:t>{</w:t>
        <w:br/>
        <w:t>Index 747:</w:t>
      </w:r>
    </w:p>
    <w:p>
      <w:r>
        <w:t>Question : "Edward had some Press. Bobby took 58 from him. Now Edward has 70 Press. How many Press Edward had in the first?"</w:t>
      </w:r>
    </w:p>
    <w:p>
      <w:r>
        <w:t>Equation : " X = 70 + 58"</w:t>
      </w:r>
    </w:p>
    <w:p>
      <w:r>
        <w:t xml:space="preserve">Answer : "128" </w:t>
        <w:br/>
        <w:t>}</w:t>
      </w:r>
    </w:p>
    <w:p>
      <w:r>
        <w:t>{</w:t>
        <w:br/>
        <w:t>Index 748:</w:t>
      </w:r>
    </w:p>
    <w:p>
      <w:r>
        <w:t>Question : "Soledad had some orange. Sharon took 36 from him. Now Soledad has 60 orange. How many orange Soledad had earlier?"</w:t>
      </w:r>
    </w:p>
    <w:p>
      <w:r>
        <w:t>Equation : " X = 60 + 36"</w:t>
      </w:r>
    </w:p>
    <w:p>
      <w:r>
        <w:t xml:space="preserve">Answer : "96" </w:t>
        <w:br/>
        <w:t>}</w:t>
      </w:r>
    </w:p>
    <w:p>
      <w:r>
        <w:t>{</w:t>
        <w:br/>
        <w:t>Index 749:</w:t>
      </w:r>
    </w:p>
    <w:p>
      <w:r>
        <w:t>Question : "Dulce had some pineapple. Ronnie took 33 from him. Now Dulce has 94 pineapple. How many pineapple Dulce had to begin with?"</w:t>
      </w:r>
    </w:p>
    <w:p>
      <w:r>
        <w:t>Equation : " X = 94 + 33"</w:t>
      </w:r>
    </w:p>
    <w:p>
      <w:r>
        <w:t xml:space="preserve">Answer : "127" </w:t>
        <w:br/>
        <w:t>}</w:t>
      </w:r>
    </w:p>
    <w:p>
      <w:r>
        <w:t>{</w:t>
        <w:br/>
        <w:t>Index 750:</w:t>
      </w:r>
    </w:p>
    <w:p>
      <w:r>
        <w:t>Question : "Ronald had some blackberry. Alia took 15 from him. Now Ronald has 38 blackberry. How many blackberry Ronald had earlier?"</w:t>
      </w:r>
    </w:p>
    <w:p>
      <w:r>
        <w:t>Equation : " X = 38 + 15"</w:t>
      </w:r>
    </w:p>
    <w:p>
      <w:r>
        <w:t xml:space="preserve">Answer : "53" </w:t>
        <w:br/>
        <w:t>}</w:t>
      </w:r>
    </w:p>
    <w:p>
      <w:r>
        <w:t>{</w:t>
        <w:br/>
        <w:t>Index 751:</w:t>
      </w:r>
    </w:p>
    <w:p>
      <w:r>
        <w:t>Question : "Rachael had some Chocolate. Patricia took 24 from him. Now Rachael has 96 Chocolate. How many Chocolate Rachael had in the first?"</w:t>
      </w:r>
    </w:p>
    <w:p>
      <w:r>
        <w:t>Equation : " X = 96 + 24"</w:t>
      </w:r>
    </w:p>
    <w:p>
      <w:r>
        <w:t xml:space="preserve">Answer : "120" </w:t>
        <w:br/>
        <w:t>}</w:t>
      </w:r>
    </w:p>
    <w:p>
      <w:r>
        <w:t>{</w:t>
        <w:br/>
        <w:t>Index 752:</w:t>
      </w:r>
    </w:p>
    <w:p>
      <w:r>
        <w:t>Question : "Helen had some raspberry. Joetta took 87 from him. Now Helen has 91 raspberry. How many raspberry Helen had at first?"</w:t>
      </w:r>
    </w:p>
    <w:p>
      <w:r>
        <w:t>Equation : " X = 91 + 87"</w:t>
      </w:r>
    </w:p>
    <w:p>
      <w:r>
        <w:t xml:space="preserve">Answer : "178" </w:t>
        <w:br/>
        <w:t>}</w:t>
      </w:r>
    </w:p>
    <w:p>
      <w:r>
        <w:t>{</w:t>
        <w:br/>
        <w:t>Index 753:</w:t>
      </w:r>
    </w:p>
    <w:p>
      <w:r>
        <w:t>Question : "Vanessa had some quince. Larry took 31 from him. Now Vanessa has 48 quince. How many quince Vanessa had originally?"</w:t>
      </w:r>
    </w:p>
    <w:p>
      <w:r>
        <w:t>Equation : " X = 48 + 31"</w:t>
      </w:r>
    </w:p>
    <w:p>
      <w:r>
        <w:t xml:space="preserve">Answer : "79" </w:t>
        <w:br/>
        <w:t>}</w:t>
      </w:r>
    </w:p>
    <w:p>
      <w:r>
        <w:t>{</w:t>
        <w:br/>
        <w:t>Index 754:</w:t>
      </w:r>
    </w:p>
    <w:p>
      <w:r>
        <w:t>Question : "Leta had some banana. Edith took 13 from him. Now Leta has 24 banana. How many banana Leta had initially?"</w:t>
      </w:r>
    </w:p>
    <w:p>
      <w:r>
        <w:t>Equation : " X = 24 + 13"</w:t>
      </w:r>
    </w:p>
    <w:p>
      <w:r>
        <w:t xml:space="preserve">Answer : "37" </w:t>
        <w:br/>
        <w:t>}</w:t>
      </w:r>
    </w:p>
    <w:p>
      <w:r>
        <w:t>{</w:t>
        <w:br/>
        <w:t>Index 755:</w:t>
      </w:r>
    </w:p>
    <w:p>
      <w:r>
        <w:t>Question : "Patricia had some Box. Marilyn took 16 from him. Now Patricia has 42 Box. How many Box Patricia had primitively?"</w:t>
      </w:r>
    </w:p>
    <w:p>
      <w:r>
        <w:t>Equation : " X = 42 + 16"</w:t>
      </w:r>
    </w:p>
    <w:p>
      <w:r>
        <w:t xml:space="preserve">Answer : "58" </w:t>
        <w:br/>
        <w:t>}</w:t>
      </w:r>
    </w:p>
    <w:p>
      <w:r>
        <w:t>{</w:t>
        <w:br/>
        <w:t>Index 756:</w:t>
      </w:r>
    </w:p>
    <w:p>
      <w:r>
        <w:t>Question : "Vincent had some Pen. Diana took 33 from him. Now Vincent has 65 Pen. How many Pen Vincent had primitively?"</w:t>
      </w:r>
    </w:p>
    <w:p>
      <w:r>
        <w:t>Equation : " X = 65 + 33"</w:t>
      </w:r>
    </w:p>
    <w:p>
      <w:r>
        <w:t xml:space="preserve">Answer : "98" </w:t>
        <w:br/>
        <w:t>}</w:t>
      </w:r>
    </w:p>
    <w:p>
      <w:r>
        <w:t>{</w:t>
        <w:br/>
        <w:t>Index 757:</w:t>
      </w:r>
    </w:p>
    <w:p>
      <w:r>
        <w:t>Question : "Bertha had some toy. Francis took 34 from him. Now Bertha has 75 toy. How many toy Bertha had in the first?"</w:t>
      </w:r>
    </w:p>
    <w:p>
      <w:r>
        <w:t>Equation : " X = 75 + 34"</w:t>
      </w:r>
    </w:p>
    <w:p>
      <w:r>
        <w:t xml:space="preserve">Answer : "109" </w:t>
        <w:br/>
        <w:t>}</w:t>
      </w:r>
    </w:p>
    <w:p>
      <w:r>
        <w:t>{</w:t>
        <w:br/>
        <w:t>Index 758:</w:t>
      </w:r>
    </w:p>
    <w:p>
      <w:r>
        <w:t>Question : "Wilton had some Mango. Alison took 23 from him. Now Wilton has 79 Mango. How many Mango Wilton had in the first?"</w:t>
      </w:r>
    </w:p>
    <w:p>
      <w:r>
        <w:t>Equation : " X = 79 + 23"</w:t>
      </w:r>
    </w:p>
    <w:p>
      <w:r>
        <w:t xml:space="preserve">Answer : "102" </w:t>
        <w:br/>
        <w:t>}</w:t>
      </w:r>
    </w:p>
    <w:p>
      <w:r>
        <w:t>{</w:t>
        <w:br/>
        <w:t>Index 759:</w:t>
      </w:r>
    </w:p>
    <w:p>
      <w:r>
        <w:t>Question : "Wendi had some pineapple. Matthew took 16 from him. Now Wendi has 35 pineapple. How many pineapple Wendi had earlier?"</w:t>
      </w:r>
    </w:p>
    <w:p>
      <w:r>
        <w:t>Equation : " X = 35 + 16"</w:t>
      </w:r>
    </w:p>
    <w:p>
      <w:r>
        <w:t xml:space="preserve">Answer : "51" </w:t>
        <w:br/>
        <w:t>}</w:t>
      </w:r>
    </w:p>
    <w:p>
      <w:r>
        <w:t>{</w:t>
        <w:br/>
        <w:t>Index 760:</w:t>
      </w:r>
    </w:p>
    <w:p>
      <w:r>
        <w:t>Question : "Beulah had some orange. Mirna took 36 from him. Now Beulah has 77 orange. How many orange Beulah had to begin with?"</w:t>
      </w:r>
    </w:p>
    <w:p>
      <w:r>
        <w:t>Equation : " X = 77 + 36"</w:t>
      </w:r>
    </w:p>
    <w:p>
      <w:r>
        <w:t xml:space="preserve">Answer : "113" </w:t>
        <w:br/>
        <w:t>}</w:t>
      </w:r>
    </w:p>
    <w:p>
      <w:r>
        <w:t>{</w:t>
        <w:br/>
        <w:t>Index 761:</w:t>
      </w:r>
    </w:p>
    <w:p>
      <w:r>
        <w:t>Question : "Marian had some cherry. John took 74 from him. Now Marian has 82 cherry. How many cherry Marian had incipiently?"</w:t>
      </w:r>
    </w:p>
    <w:p>
      <w:r>
        <w:t>Equation : " X = 82 + 74"</w:t>
      </w:r>
    </w:p>
    <w:p>
      <w:r>
        <w:t xml:space="preserve">Answer : "156" </w:t>
        <w:br/>
        <w:t>}</w:t>
      </w:r>
    </w:p>
    <w:p>
      <w:r>
        <w:t>{</w:t>
        <w:br/>
        <w:t>Index 762:</w:t>
      </w:r>
    </w:p>
    <w:p>
      <w:r>
        <w:t>Question : "Opal had some toy. Dennis took 38 from him. Now Opal has 60 toy. How many toy Opal had incipiently?"</w:t>
      </w:r>
    </w:p>
    <w:p>
      <w:r>
        <w:t>Equation : " X = 60 + 38"</w:t>
      </w:r>
    </w:p>
    <w:p>
      <w:r>
        <w:t xml:space="preserve">Answer : "98" </w:t>
        <w:br/>
        <w:t>}</w:t>
      </w:r>
    </w:p>
    <w:p>
      <w:r>
        <w:t>{</w:t>
        <w:br/>
        <w:t>Index 763:</w:t>
      </w:r>
    </w:p>
    <w:p>
      <w:r>
        <w:t>Question : "Milan had some kiwi. Donna took 23 from him. Now Milan has 30 kiwi. How many kiwi Milan had to begin with?"</w:t>
      </w:r>
    </w:p>
    <w:p>
      <w:r>
        <w:t>Equation : " X = 30 + 23"</w:t>
      </w:r>
    </w:p>
    <w:p>
      <w:r>
        <w:t xml:space="preserve">Answer : "53" </w:t>
        <w:br/>
        <w:t>}</w:t>
      </w:r>
    </w:p>
    <w:p>
      <w:r>
        <w:t>{</w:t>
        <w:br/>
        <w:t>Index 764:</w:t>
      </w:r>
    </w:p>
    <w:p>
      <w:r>
        <w:t>Question : "Eden had some Beg. Teresa took 31 from him. Now Eden has 90 Beg. How many Beg Eden had in the first?"</w:t>
      </w:r>
    </w:p>
    <w:p>
      <w:r>
        <w:t>Equation : " X = 90 + 31"</w:t>
      </w:r>
    </w:p>
    <w:p>
      <w:r>
        <w:t xml:space="preserve">Answer : "121" </w:t>
        <w:br/>
        <w:t>}</w:t>
      </w:r>
    </w:p>
    <w:p>
      <w:r>
        <w:t>{</w:t>
        <w:br/>
        <w:t>Index 765:</w:t>
      </w:r>
    </w:p>
    <w:p>
      <w:r>
        <w:t>Question : "Sherry had some Car. Irene took 12 from him. Now Sherry has 26 Car. How many Car Sherry had incipiently?"</w:t>
      </w:r>
    </w:p>
    <w:p>
      <w:r>
        <w:t>Equation : " X = 26 + 12"</w:t>
      </w:r>
    </w:p>
    <w:p>
      <w:r>
        <w:t xml:space="preserve">Answer : "38" </w:t>
        <w:br/>
        <w:t>}</w:t>
      </w:r>
    </w:p>
    <w:p>
      <w:r>
        <w:t>{</w:t>
        <w:br/>
        <w:t>Index 766:</w:t>
      </w:r>
    </w:p>
    <w:p>
      <w:r>
        <w:t>Question : "Luther had some avocado. Heather took 72 from him. Now Luther has 81 avocado. How many avocado Luther had earlier?"</w:t>
      </w:r>
    </w:p>
    <w:p>
      <w:r>
        <w:t>Equation : " X = 81 + 72"</w:t>
      </w:r>
    </w:p>
    <w:p>
      <w:r>
        <w:t xml:space="preserve">Answer : "153" </w:t>
        <w:br/>
        <w:t>}</w:t>
      </w:r>
    </w:p>
    <w:p>
      <w:r>
        <w:t>{</w:t>
        <w:br/>
        <w:t>Index 767:</w:t>
      </w:r>
    </w:p>
    <w:p>
      <w:r>
        <w:t>Question : "Danielle had some avocado. Kristen took 52 from him. Now Danielle has 72 avocado. How many avocado Danielle had originally?"</w:t>
      </w:r>
    </w:p>
    <w:p>
      <w:r>
        <w:t>Equation : " X = 72 + 52"</w:t>
      </w:r>
    </w:p>
    <w:p>
      <w:r>
        <w:t xml:space="preserve">Answer : "124" </w:t>
        <w:br/>
        <w:t>}</w:t>
      </w:r>
    </w:p>
    <w:p>
      <w:r>
        <w:t>{</w:t>
        <w:br/>
        <w:t>Index 768:</w:t>
      </w:r>
    </w:p>
    <w:p>
      <w:r>
        <w:t>Question : "Clifford had some Chocolate. Alexandria took 14 from him. Now Clifford has 78 Chocolate. How many Chocolate Clifford had primitively?"</w:t>
      </w:r>
    </w:p>
    <w:p>
      <w:r>
        <w:t>Equation : " X = 78 + 14"</w:t>
      </w:r>
    </w:p>
    <w:p>
      <w:r>
        <w:t xml:space="preserve">Answer : "92" </w:t>
        <w:br/>
        <w:t>}</w:t>
      </w:r>
    </w:p>
    <w:p>
      <w:r>
        <w:t>{</w:t>
        <w:br/>
        <w:t>Index 769:</w:t>
      </w:r>
    </w:p>
    <w:p>
      <w:r>
        <w:t>Question : "Mary had some quince. Willie took 28 from him. Now Mary has 57 quince. How many quince Mary had primitively?"</w:t>
      </w:r>
    </w:p>
    <w:p>
      <w:r>
        <w:t>Equation : " X = 57 + 28"</w:t>
      </w:r>
    </w:p>
    <w:p>
      <w:r>
        <w:t xml:space="preserve">Answer : "85" </w:t>
        <w:br/>
        <w:t>}</w:t>
      </w:r>
    </w:p>
    <w:p>
      <w:r>
        <w:t>{</w:t>
        <w:br/>
        <w:t>Index 770:</w:t>
      </w:r>
    </w:p>
    <w:p>
      <w:r>
        <w:t>Question : "Wayne had some toy. Reva took 10 from him. Now Wayne has 68 toy. How many toy Wayne had incipiently?"</w:t>
      </w:r>
    </w:p>
    <w:p>
      <w:r>
        <w:t>Equation : " X = 68 + 10"</w:t>
      </w:r>
    </w:p>
    <w:p>
      <w:r>
        <w:t xml:space="preserve">Answer : "78" </w:t>
        <w:br/>
        <w:t>}</w:t>
      </w:r>
    </w:p>
    <w:p>
      <w:r>
        <w:t>{</w:t>
        <w:br/>
        <w:t>Index 771:</w:t>
      </w:r>
    </w:p>
    <w:p>
      <w:r>
        <w:t>Question : "Barbara had some apricot. Juan took 23 from him. Now Barbara has 40 apricot. How many apricot Barbara had primitively?"</w:t>
      </w:r>
    </w:p>
    <w:p>
      <w:r>
        <w:t>Equation : " X = 40 + 23"</w:t>
      </w:r>
    </w:p>
    <w:p>
      <w:r>
        <w:t xml:space="preserve">Answer : "63" </w:t>
        <w:br/>
        <w:t>}</w:t>
      </w:r>
    </w:p>
    <w:p>
      <w:r>
        <w:t>{</w:t>
        <w:br/>
        <w:t>Index 772:</w:t>
      </w:r>
    </w:p>
    <w:p>
      <w:r>
        <w:t>Question : "Curtis had some mango. Justin took 41 from him. Now Curtis has 93 mango. How many mango Curtis had at first?"</w:t>
      </w:r>
    </w:p>
    <w:p>
      <w:r>
        <w:t>Equation : " X = 93 + 41"</w:t>
      </w:r>
    </w:p>
    <w:p>
      <w:r>
        <w:t xml:space="preserve">Answer : "134" </w:t>
        <w:br/>
        <w:t>}</w:t>
      </w:r>
    </w:p>
    <w:p>
      <w:r>
        <w:t>{</w:t>
        <w:br/>
        <w:t>Index 773:</w:t>
      </w:r>
    </w:p>
    <w:p>
      <w:r>
        <w:t>Question : "Micheal had some plum. Jenny took 30 from him. Now Micheal has 86 plum. How many plum Micheal had in the first?"</w:t>
      </w:r>
    </w:p>
    <w:p>
      <w:r>
        <w:t>Equation : " X = 86 + 30"</w:t>
      </w:r>
    </w:p>
    <w:p>
      <w:r>
        <w:t xml:space="preserve">Answer : "116" </w:t>
        <w:br/>
        <w:t>}</w:t>
      </w:r>
    </w:p>
    <w:p>
      <w:r>
        <w:t>{</w:t>
        <w:br/>
        <w:t>Index 774:</w:t>
      </w:r>
    </w:p>
    <w:p>
      <w:r>
        <w:t>Question : "Adam had some blackberry. Frank took 50 from him. Now Adam has 61 blackberry. How many blackberry Adam had incipiently?"</w:t>
      </w:r>
    </w:p>
    <w:p>
      <w:r>
        <w:t>Equation : " X = 61 + 50"</w:t>
      </w:r>
    </w:p>
    <w:p>
      <w:r>
        <w:t xml:space="preserve">Answer : "111" </w:t>
        <w:br/>
        <w:t>}</w:t>
      </w:r>
    </w:p>
    <w:p>
      <w:r>
        <w:t>{</w:t>
        <w:br/>
        <w:t>Index 775:</w:t>
      </w:r>
    </w:p>
    <w:p>
      <w:r>
        <w:t>Question : "Gloria had some pear. Mark took 74 from him. Now Gloria has 84 pear. How many pear Gloria had incipiently?"</w:t>
      </w:r>
    </w:p>
    <w:p>
      <w:r>
        <w:t>Equation : " X = 84 + 74"</w:t>
      </w:r>
    </w:p>
    <w:p>
      <w:r>
        <w:t xml:space="preserve">Answer : "158" </w:t>
        <w:br/>
        <w:t>}</w:t>
      </w:r>
    </w:p>
    <w:p>
      <w:r>
        <w:t>{</w:t>
        <w:br/>
        <w:t>Index 776:</w:t>
      </w:r>
    </w:p>
    <w:p>
      <w:r>
        <w:t>Question : "Ethel had some plum. Vivian took 13 from him. Now Ethel has 58 plum. How many plum Ethel had incipiently?"</w:t>
      </w:r>
    </w:p>
    <w:p>
      <w:r>
        <w:t>Equation : " X = 58 + 13"</w:t>
      </w:r>
    </w:p>
    <w:p>
      <w:r>
        <w:t xml:space="preserve">Answer : "71" </w:t>
        <w:br/>
        <w:t>}</w:t>
      </w:r>
    </w:p>
    <w:p>
      <w:r>
        <w:t>{</w:t>
        <w:br/>
        <w:t>Index 777:</w:t>
      </w:r>
    </w:p>
    <w:p>
      <w:r>
        <w:t>Question : "Mavis had some nectarine. Elvira took 19 from him. Now Mavis has 87 nectarine. How many nectarine Mavis had at first?"</w:t>
      </w:r>
    </w:p>
    <w:p>
      <w:r>
        <w:t>Equation : " X = 87 + 19"</w:t>
      </w:r>
    </w:p>
    <w:p>
      <w:r>
        <w:t xml:space="preserve">Answer : "106" </w:t>
        <w:br/>
        <w:t>}</w:t>
      </w:r>
    </w:p>
    <w:p>
      <w:r>
        <w:t>{</w:t>
        <w:br/>
        <w:t>Index 778:</w:t>
      </w:r>
    </w:p>
    <w:p>
      <w:r>
        <w:t>Question : "William had some nectarine. Daniel took 17 from him. Now William has 49 nectarine. How many nectarine William had primitively?"</w:t>
      </w:r>
    </w:p>
    <w:p>
      <w:r>
        <w:t>Equation : " X = 49 + 17"</w:t>
      </w:r>
    </w:p>
    <w:p>
      <w:r>
        <w:t xml:space="preserve">Answer : "66" </w:t>
        <w:br/>
        <w:t>}</w:t>
      </w:r>
    </w:p>
    <w:p>
      <w:r>
        <w:t>{</w:t>
        <w:br/>
        <w:t>Index 779:</w:t>
      </w:r>
    </w:p>
    <w:p>
      <w:r>
        <w:t>Question : "Danny had some nectarine. Edgar took 31 from him. Now Danny has 92 nectarine. How many nectarine Danny had at first?"</w:t>
      </w:r>
    </w:p>
    <w:p>
      <w:r>
        <w:t>Equation : " X = 92 + 31"</w:t>
      </w:r>
    </w:p>
    <w:p>
      <w:r>
        <w:t xml:space="preserve">Answer : "123" </w:t>
        <w:br/>
        <w:t>}</w:t>
      </w:r>
    </w:p>
    <w:p>
      <w:r>
        <w:t>{</w:t>
        <w:br/>
        <w:t>Index 780:</w:t>
      </w:r>
    </w:p>
    <w:p>
      <w:r>
        <w:t>Question : "Jaime had some Book. Boyd took 29 from him. Now Jaime has 83 Book. How many Book Jaime had to begin with?"</w:t>
      </w:r>
    </w:p>
    <w:p>
      <w:r>
        <w:t>Equation : " X = 83 + 29"</w:t>
      </w:r>
    </w:p>
    <w:p>
      <w:r>
        <w:t xml:space="preserve">Answer : "112" </w:t>
        <w:br/>
        <w:t>}</w:t>
      </w:r>
    </w:p>
    <w:p>
      <w:r>
        <w:t>{</w:t>
        <w:br/>
        <w:t>Index 781:</w:t>
      </w:r>
    </w:p>
    <w:p>
      <w:r>
        <w:t>Question : "Ronald had some orange. Vincent took 23 from him. Now Ronald has 97 orange. How many orange Ronald had originally?"</w:t>
      </w:r>
    </w:p>
    <w:p>
      <w:r>
        <w:t>Equation : " X = 97 + 23"</w:t>
      </w:r>
    </w:p>
    <w:p>
      <w:r>
        <w:t xml:space="preserve">Answer : "120" </w:t>
        <w:br/>
        <w:t>}</w:t>
      </w:r>
    </w:p>
    <w:p>
      <w:r>
        <w:t>{</w:t>
        <w:br/>
        <w:t>Index 782:</w:t>
      </w:r>
    </w:p>
    <w:p>
      <w:r>
        <w:t>Question : "Jerry had some lychee. Judith took 14 from him. Now Jerry has 97 lychee. How many lychee Jerry had to begin with?"</w:t>
      </w:r>
    </w:p>
    <w:p>
      <w:r>
        <w:t>Equation : " X = 97 + 14"</w:t>
      </w:r>
    </w:p>
    <w:p>
      <w:r>
        <w:t xml:space="preserve">Answer : "111" </w:t>
        <w:br/>
        <w:t>}</w:t>
      </w:r>
    </w:p>
    <w:p>
      <w:r>
        <w:t>{</w:t>
        <w:br/>
        <w:t>Index 783:</w:t>
      </w:r>
    </w:p>
    <w:p>
      <w:r>
        <w:t>Question : "Patricia had some avocado. Nancy took 41 from him. Now Patricia has 92 avocado. How many avocado Patricia had originally?"</w:t>
      </w:r>
    </w:p>
    <w:p>
      <w:r>
        <w:t>Equation : " X = 92 + 41"</w:t>
      </w:r>
    </w:p>
    <w:p>
      <w:r>
        <w:t xml:space="preserve">Answer : "133" </w:t>
        <w:br/>
        <w:t>}</w:t>
      </w:r>
    </w:p>
    <w:p>
      <w:r>
        <w:t>{</w:t>
        <w:br/>
        <w:t>Index 784:</w:t>
      </w:r>
    </w:p>
    <w:p>
      <w:r>
        <w:t>Question : "Alicia had some plum. Keith took 42 from him. Now Alicia has 47 plum. How many plum Alicia had in the beginning?"</w:t>
      </w:r>
    </w:p>
    <w:p>
      <w:r>
        <w:t>Equation : " X = 47 + 42"</w:t>
      </w:r>
    </w:p>
    <w:p>
      <w:r>
        <w:t xml:space="preserve">Answer : "89" </w:t>
        <w:br/>
        <w:t>}</w:t>
      </w:r>
    </w:p>
    <w:p>
      <w:r>
        <w:t>{</w:t>
        <w:br/>
        <w:t>Index 785:</w:t>
      </w:r>
    </w:p>
    <w:p>
      <w:r>
        <w:t>Question : "Christopher had some nectarine. Austin took 12 from him. Now Christopher has 43 nectarine. How many nectarine Christopher had earlier?"</w:t>
      </w:r>
    </w:p>
    <w:p>
      <w:r>
        <w:t>Equation : " X = 43 + 12"</w:t>
      </w:r>
    </w:p>
    <w:p>
      <w:r>
        <w:t xml:space="preserve">Answer : "55" </w:t>
        <w:br/>
        <w:t>}</w:t>
      </w:r>
    </w:p>
    <w:p>
      <w:r>
        <w:t>{</w:t>
        <w:br/>
        <w:t>Index 786:</w:t>
      </w:r>
    </w:p>
    <w:p>
      <w:r>
        <w:t>Question : "Lonnie had some mango. John took 19 from him. Now Lonnie has 70 mango. How many mango Lonnie had at first?"</w:t>
      </w:r>
    </w:p>
    <w:p>
      <w:r>
        <w:t>Equation : " X = 70 + 19"</w:t>
      </w:r>
    </w:p>
    <w:p>
      <w:r>
        <w:t xml:space="preserve">Answer : "89" </w:t>
        <w:br/>
        <w:t>}</w:t>
      </w:r>
    </w:p>
    <w:p>
      <w:r>
        <w:t>{</w:t>
        <w:br/>
        <w:t>Index 787:</w:t>
      </w:r>
    </w:p>
    <w:p>
      <w:r>
        <w:t>Question : "Galen had some banana. Michael took 41 from him. Now Galen has 82 banana. How many banana Galen had incipiently?"</w:t>
      </w:r>
    </w:p>
    <w:p>
      <w:r>
        <w:t>Equation : " X = 82 + 41"</w:t>
      </w:r>
    </w:p>
    <w:p>
      <w:r>
        <w:t xml:space="preserve">Answer : "123" </w:t>
        <w:br/>
        <w:t>}</w:t>
      </w:r>
    </w:p>
    <w:p>
      <w:r>
        <w:t>{</w:t>
        <w:br/>
        <w:t>Index 788:</w:t>
      </w:r>
    </w:p>
    <w:p>
      <w:r>
        <w:t>Question : "Ernestine had some Banana. Diane took 47 from him. Now Ernestine has 82 Banana. How many Banana Ernestine had earlier?"</w:t>
      </w:r>
    </w:p>
    <w:p>
      <w:r>
        <w:t>Equation : " X = 82 + 47"</w:t>
      </w:r>
    </w:p>
    <w:p>
      <w:r>
        <w:t xml:space="preserve">Answer : "129" </w:t>
        <w:br/>
        <w:t>}</w:t>
      </w:r>
    </w:p>
    <w:p>
      <w:r>
        <w:t>{</w:t>
        <w:br/>
        <w:t>Index 789:</w:t>
      </w:r>
    </w:p>
    <w:p>
      <w:r>
        <w:t>Question : "Judy had some Mango. Lynnette took 58 from him. Now Judy has 66 Mango. How many Mango Judy had primitively?"</w:t>
      </w:r>
    </w:p>
    <w:p>
      <w:r>
        <w:t>Equation : " X = 66 + 58"</w:t>
      </w:r>
    </w:p>
    <w:p>
      <w:r>
        <w:t xml:space="preserve">Answer : "124" </w:t>
        <w:br/>
        <w:t>}</w:t>
      </w:r>
    </w:p>
    <w:p>
      <w:r>
        <w:t>{</w:t>
        <w:br/>
        <w:t>Index 790:</w:t>
      </w:r>
    </w:p>
    <w:p>
      <w:r>
        <w:t>Question : "Phyllis had some lime. Kenneth took 27 from him. Now Phyllis has 75 lime. How many lime Phyllis had primitively?"</w:t>
      </w:r>
    </w:p>
    <w:p>
      <w:r>
        <w:t>Equation : " X = 75 + 27"</w:t>
      </w:r>
    </w:p>
    <w:p>
      <w:r>
        <w:t xml:space="preserve">Answer : "102" </w:t>
        <w:br/>
        <w:t>}</w:t>
      </w:r>
    </w:p>
    <w:p>
      <w:r>
        <w:t>{</w:t>
        <w:br/>
        <w:t>Index 791:</w:t>
      </w:r>
    </w:p>
    <w:p>
      <w:r>
        <w:t>Question : "Earle had some Chocolate. Christopher took 20 from him. Now Earle has 97 Chocolate. How many Chocolate Earle had at first?"</w:t>
      </w:r>
    </w:p>
    <w:p>
      <w:r>
        <w:t>Equation : " X = 97 + 20"</w:t>
      </w:r>
    </w:p>
    <w:p>
      <w:r>
        <w:t xml:space="preserve">Answer : "117" </w:t>
        <w:br/>
        <w:t>}</w:t>
      </w:r>
    </w:p>
    <w:p>
      <w:r>
        <w:t>{</w:t>
        <w:br/>
        <w:t>Index 792:</w:t>
      </w:r>
    </w:p>
    <w:p>
      <w:r>
        <w:t>Question : "Gertrude had some banana. Danial took 49 from him. Now Gertrude has 80 banana. How many banana Gertrude had initially?"</w:t>
      </w:r>
    </w:p>
    <w:p>
      <w:r>
        <w:t>Equation : " X = 80 + 49"</w:t>
      </w:r>
    </w:p>
    <w:p>
      <w:r>
        <w:t xml:space="preserve">Answer : "129" </w:t>
        <w:br/>
        <w:t>}</w:t>
      </w:r>
    </w:p>
    <w:p>
      <w:r>
        <w:t>{</w:t>
        <w:br/>
        <w:t>Index 793:</w:t>
      </w:r>
    </w:p>
    <w:p>
      <w:r>
        <w:t>Question : "Richard had some pineapple. Walter took 23 from him. Now Richard has 31 pineapple. How many pineapple Richard had originally?"</w:t>
      </w:r>
    </w:p>
    <w:p>
      <w:r>
        <w:t>Equation : " X = 31 + 23"</w:t>
      </w:r>
    </w:p>
    <w:p>
      <w:r>
        <w:t xml:space="preserve">Answer : "54" </w:t>
        <w:br/>
        <w:t>}</w:t>
      </w:r>
    </w:p>
    <w:p>
      <w:r>
        <w:t>{</w:t>
        <w:br/>
        <w:t>Index 794:</w:t>
      </w:r>
    </w:p>
    <w:p>
      <w:r>
        <w:t>Question : "Helena had some papaya. John took 52 from him. Now Helena has 93 papaya. How many papaya Helena had earlier?"</w:t>
      </w:r>
    </w:p>
    <w:p>
      <w:r>
        <w:t>Equation : " X = 93 + 52"</w:t>
      </w:r>
    </w:p>
    <w:p>
      <w:r>
        <w:t xml:space="preserve">Answer : "145" </w:t>
        <w:br/>
        <w:t>}</w:t>
      </w:r>
    </w:p>
    <w:p>
      <w:r>
        <w:t>{</w:t>
        <w:br/>
        <w:t>Index 795:</w:t>
      </w:r>
    </w:p>
    <w:p>
      <w:r>
        <w:t>Question : "Melanie had some Beg. Dorothy took 47 from him. Now Melanie has 55 Beg. How many Beg Melanie had in the first?"</w:t>
      </w:r>
    </w:p>
    <w:p>
      <w:r>
        <w:t>Equation : " X = 55 + 47"</w:t>
      </w:r>
    </w:p>
    <w:p>
      <w:r>
        <w:t xml:space="preserve">Answer : "102" </w:t>
        <w:br/>
        <w:t>}</w:t>
      </w:r>
    </w:p>
    <w:p>
      <w:r>
        <w:t>{</w:t>
        <w:br/>
        <w:t>Index 796:</w:t>
      </w:r>
    </w:p>
    <w:p>
      <w:r>
        <w:t>Question : "Sondra had some Box. Doris took 20 from him. Now Sondra has 92 Box. How many Box Sondra had earlier?"</w:t>
      </w:r>
    </w:p>
    <w:p>
      <w:r>
        <w:t>Equation : " X = 92 + 20"</w:t>
      </w:r>
    </w:p>
    <w:p>
      <w:r>
        <w:t xml:space="preserve">Answer : "112" </w:t>
        <w:br/>
        <w:t>}</w:t>
      </w:r>
    </w:p>
    <w:p>
      <w:r>
        <w:t>{</w:t>
        <w:br/>
        <w:t>Index 797:</w:t>
      </w:r>
    </w:p>
    <w:p>
      <w:r>
        <w:t>Question : "Billie had some Biscuit. Travis took 17 from him. Now Billie has 65 Biscuit. How many Biscuit Billie had initially?"</w:t>
      </w:r>
    </w:p>
    <w:p>
      <w:r>
        <w:t>Equation : " X = 65 + 17"</w:t>
      </w:r>
    </w:p>
    <w:p>
      <w:r>
        <w:t xml:space="preserve">Answer : "82" </w:t>
        <w:br/>
        <w:t>}</w:t>
      </w:r>
    </w:p>
    <w:p>
      <w:r>
        <w:t>{</w:t>
        <w:br/>
        <w:t>Index 798:</w:t>
      </w:r>
    </w:p>
    <w:p>
      <w:r>
        <w:t>Question : "Dennis had some apple. Michael took 14 from him. Now Dennis has 72 apple. How many apple Dennis had at first?"</w:t>
      </w:r>
    </w:p>
    <w:p>
      <w:r>
        <w:t>Equation : " X = 72 + 14"</w:t>
      </w:r>
    </w:p>
    <w:p>
      <w:r>
        <w:t xml:space="preserve">Answer : "86" </w:t>
        <w:br/>
        <w:t>}</w:t>
      </w:r>
    </w:p>
    <w:p>
      <w:r>
        <w:t>{</w:t>
        <w:br/>
        <w:t>Index 799:</w:t>
      </w:r>
    </w:p>
    <w:p>
      <w:r>
        <w:t>Question : "Tamara had some lemon. Milo took 29 from him. Now Tamara has 81 lemon. How many lemon Tamara had incipiently?"</w:t>
      </w:r>
    </w:p>
    <w:p>
      <w:r>
        <w:t>Equation : " X = 81 + 29"</w:t>
      </w:r>
    </w:p>
    <w:p>
      <w:r>
        <w:t xml:space="preserve">Answer : "110" </w:t>
        <w:br/>
        <w:t>}</w:t>
      </w:r>
    </w:p>
    <w:p>
      <w:r>
        <w:t>{</w:t>
        <w:br/>
        <w:t>Index 800:</w:t>
      </w:r>
    </w:p>
    <w:p>
      <w:r>
        <w:t>Question : "Steven had some mango. Joseph took 46 from him. Now Steven has 69 mango. How many mango Steven had incipiently?"</w:t>
      </w:r>
    </w:p>
    <w:p>
      <w:r>
        <w:t>Equation : " X = 69 + 46"</w:t>
      </w:r>
    </w:p>
    <w:p>
      <w:r>
        <w:t xml:space="preserve">Answer : "115" </w:t>
        <w:br/>
        <w:t>}</w:t>
      </w:r>
    </w:p>
    <w:p>
      <w:r>
        <w:t>{</w:t>
        <w:br/>
        <w:t>Index 801:</w:t>
      </w:r>
    </w:p>
    <w:p>
      <w:r>
        <w:t>Question : "Jason had some orange. Ron took 10 from him. Now Jason has 55 orange. How many orange Jason had to begin with?"</w:t>
      </w:r>
    </w:p>
    <w:p>
      <w:r>
        <w:t>Equation : " X = 55 + 10"</w:t>
      </w:r>
    </w:p>
    <w:p>
      <w:r>
        <w:t xml:space="preserve">Answer : "65" </w:t>
        <w:br/>
        <w:t>}</w:t>
      </w:r>
    </w:p>
    <w:p>
      <w:r>
        <w:t>{</w:t>
        <w:br/>
        <w:t>Index 802:</w:t>
      </w:r>
    </w:p>
    <w:p>
      <w:r>
        <w:t>Question : "Yvonne had some mango. Stanley took 78 from him. Now Yvonne has 99 mango. How many mango Yvonne had in the beginning?"</w:t>
      </w:r>
    </w:p>
    <w:p>
      <w:r>
        <w:t>Equation : " X = 99 + 78"</w:t>
      </w:r>
    </w:p>
    <w:p>
      <w:r>
        <w:t xml:space="preserve">Answer : "177" </w:t>
        <w:br/>
        <w:t>}</w:t>
      </w:r>
    </w:p>
    <w:p>
      <w:r>
        <w:t>{</w:t>
        <w:br/>
        <w:t>Index 803:</w:t>
      </w:r>
    </w:p>
    <w:p>
      <w:r>
        <w:t>Question : "Gretchen had some nectarine. Sam took 72 from him. Now Gretchen has 76 nectarine. How many nectarine Gretchen had at first?"</w:t>
      </w:r>
    </w:p>
    <w:p>
      <w:r>
        <w:t>Equation : " X = 76 + 72"</w:t>
      </w:r>
    </w:p>
    <w:p>
      <w:r>
        <w:t xml:space="preserve">Answer : "148" </w:t>
        <w:br/>
        <w:t>}</w:t>
      </w:r>
    </w:p>
    <w:p>
      <w:r>
        <w:t>{</w:t>
        <w:br/>
        <w:t>Index 804:</w:t>
      </w:r>
    </w:p>
    <w:p>
      <w:r>
        <w:t>Question : "John had some Bread. Alma took 11 from him. Now John has 85 Bread. How many Bread John had at first?"</w:t>
      </w:r>
    </w:p>
    <w:p>
      <w:r>
        <w:t>Equation : " X = 85 + 11"</w:t>
      </w:r>
    </w:p>
    <w:p>
      <w:r>
        <w:t xml:space="preserve">Answer : "96" </w:t>
        <w:br/>
        <w:t>}</w:t>
      </w:r>
    </w:p>
    <w:p>
      <w:r>
        <w:t>{</w:t>
        <w:br/>
        <w:t>Index 805:</w:t>
      </w:r>
    </w:p>
    <w:p>
      <w:r>
        <w:t>Question : "Kathy had some Bread. Stanley took 66 from him. Now Kathy has 85 Bread. How many Bread Kathy had in the beginning?"</w:t>
      </w:r>
    </w:p>
    <w:p>
      <w:r>
        <w:t>Equation : " X = 85 + 66"</w:t>
      </w:r>
    </w:p>
    <w:p>
      <w:r>
        <w:t xml:space="preserve">Answer : "151" </w:t>
        <w:br/>
        <w:t>}</w:t>
      </w:r>
    </w:p>
    <w:p>
      <w:r>
        <w:t>{</w:t>
        <w:br/>
        <w:t>Index 806:</w:t>
      </w:r>
    </w:p>
    <w:p>
      <w:r>
        <w:t>Question : "Allison had some blackberry. Jarred took 34 from him. Now Allison has 86 blackberry. How many blackberry Allison had in the first?"</w:t>
      </w:r>
    </w:p>
    <w:p>
      <w:r>
        <w:t>Equation : " X = 86 + 34"</w:t>
      </w:r>
    </w:p>
    <w:p>
      <w:r>
        <w:t xml:space="preserve">Answer : "120" </w:t>
        <w:br/>
        <w:t>}</w:t>
      </w:r>
    </w:p>
    <w:p>
      <w:r>
        <w:t>{</w:t>
        <w:br/>
        <w:t>Index 807:</w:t>
      </w:r>
    </w:p>
    <w:p>
      <w:r>
        <w:t>Question : "Cristine had some fig. Hugh took 13 from him. Now Cristine has 84 fig. How many fig Cristine had in the first?"</w:t>
      </w:r>
    </w:p>
    <w:p>
      <w:r>
        <w:t>Equation : " X = 84 + 13"</w:t>
      </w:r>
    </w:p>
    <w:p>
      <w:r>
        <w:t xml:space="preserve">Answer : "97" </w:t>
        <w:br/>
        <w:t>}</w:t>
      </w:r>
    </w:p>
    <w:p>
      <w:r>
        <w:t>{</w:t>
        <w:br/>
        <w:t>Index 808:</w:t>
      </w:r>
    </w:p>
    <w:p>
      <w:r>
        <w:t>Question : "Kristin had some Chocolate. Bradley took 17 from him. Now Kristin has 67 Chocolate. How many Chocolate Kristin had primitively?"</w:t>
      </w:r>
    </w:p>
    <w:p>
      <w:r>
        <w:t>Equation : " X = 67 + 17"</w:t>
      </w:r>
    </w:p>
    <w:p>
      <w:r>
        <w:t xml:space="preserve">Answer : "84" </w:t>
        <w:br/>
        <w:t>}</w:t>
      </w:r>
    </w:p>
    <w:p>
      <w:r>
        <w:t>{</w:t>
        <w:br/>
        <w:t>Index 809:</w:t>
      </w:r>
    </w:p>
    <w:p>
      <w:r>
        <w:t>Question : "Israel had some Watch. Lawrence took 23 from him. Now Israel has 30 Watch. How many Watch Israel had primitively?"</w:t>
      </w:r>
    </w:p>
    <w:p>
      <w:r>
        <w:t>Equation : " X = 30 + 23"</w:t>
      </w:r>
    </w:p>
    <w:p>
      <w:r>
        <w:t xml:space="preserve">Answer : "53" </w:t>
        <w:br/>
        <w:t>}</w:t>
      </w:r>
    </w:p>
    <w:p>
      <w:r>
        <w:t>{</w:t>
        <w:br/>
        <w:t>Index 810:</w:t>
      </w:r>
    </w:p>
    <w:p>
      <w:r>
        <w:t>Question : "Darryl had some quince. Beatrice took 33 from him. Now Darryl has 77 quince. How many quince Darryl had originally?"</w:t>
      </w:r>
    </w:p>
    <w:p>
      <w:r>
        <w:t>Equation : " X = 77 + 33"</w:t>
      </w:r>
    </w:p>
    <w:p>
      <w:r>
        <w:t xml:space="preserve">Answer : "110" </w:t>
        <w:br/>
        <w:t>}</w:t>
      </w:r>
    </w:p>
    <w:p>
      <w:r>
        <w:t>{</w:t>
        <w:br/>
        <w:t>Index 811:</w:t>
      </w:r>
    </w:p>
    <w:p>
      <w:r>
        <w:t>Question : "Richard had some Bread. Susan took 85 from him. Now Richard has 95 Bread. How many Bread Richard had originally?"</w:t>
      </w:r>
    </w:p>
    <w:p>
      <w:r>
        <w:t>Equation : " X = 95 + 85"</w:t>
      </w:r>
    </w:p>
    <w:p>
      <w:r>
        <w:t xml:space="preserve">Answer : "180" </w:t>
        <w:br/>
        <w:t>}</w:t>
      </w:r>
    </w:p>
    <w:p>
      <w:r>
        <w:t>{</w:t>
        <w:br/>
        <w:t>Index 812:</w:t>
      </w:r>
    </w:p>
    <w:p>
      <w:r>
        <w:t>Question : "Ronald had some lemon. Margarita took 25 from him. Now Ronald has 74 lemon. How many lemon Ronald had earlier?"</w:t>
      </w:r>
    </w:p>
    <w:p>
      <w:r>
        <w:t>Equation : " X = 74 + 25"</w:t>
      </w:r>
    </w:p>
    <w:p>
      <w:r>
        <w:t xml:space="preserve">Answer : "99" </w:t>
        <w:br/>
        <w:t>}</w:t>
      </w:r>
    </w:p>
    <w:p>
      <w:r>
        <w:t>{</w:t>
        <w:br/>
        <w:t>Index 813:</w:t>
      </w:r>
    </w:p>
    <w:p>
      <w:r>
        <w:t>Question : "Duane had some kiwi. Lawanda took 51 from him. Now Duane has 68 kiwi. How many kiwi Duane had incipiently?"</w:t>
      </w:r>
    </w:p>
    <w:p>
      <w:r>
        <w:t>Equation : " X = 68 + 51"</w:t>
      </w:r>
    </w:p>
    <w:p>
      <w:r>
        <w:t xml:space="preserve">Answer : "119" </w:t>
        <w:br/>
        <w:t>}</w:t>
      </w:r>
    </w:p>
    <w:p>
      <w:r>
        <w:t>{</w:t>
        <w:br/>
        <w:t>Index 814:</w:t>
      </w:r>
    </w:p>
    <w:p>
      <w:r>
        <w:t>Question : "Larry had some fig. Phillip took 77 from him. Now Larry has 88 fig. How many fig Larry had at first?"</w:t>
      </w:r>
    </w:p>
    <w:p>
      <w:r>
        <w:t>Equation : " X = 88 + 77"</w:t>
      </w:r>
    </w:p>
    <w:p>
      <w:r>
        <w:t xml:space="preserve">Answer : "165" </w:t>
        <w:br/>
        <w:t>}</w:t>
      </w:r>
    </w:p>
    <w:p>
      <w:r>
        <w:t>{</w:t>
        <w:br/>
        <w:t>Index 815:</w:t>
      </w:r>
    </w:p>
    <w:p>
      <w:r>
        <w:t>Question : "Alice had some Flower. Charles took 40 from him. Now Alice has 70 Flower. How many Flower Alice had primitively?"</w:t>
      </w:r>
    </w:p>
    <w:p>
      <w:r>
        <w:t>Equation : " X = 70 + 40"</w:t>
      </w:r>
    </w:p>
    <w:p>
      <w:r>
        <w:t xml:space="preserve">Answer : "110" </w:t>
        <w:br/>
        <w:t>}</w:t>
      </w:r>
    </w:p>
    <w:p>
      <w:r>
        <w:t>{</w:t>
        <w:br/>
        <w:t>Index 816:</w:t>
      </w:r>
    </w:p>
    <w:p>
      <w:r>
        <w:t>Question : "Tracey had some apricot. Nicole took 38 from him. Now Tracey has 61 apricot. How many apricot Tracey had to begin with?"</w:t>
      </w:r>
    </w:p>
    <w:p>
      <w:r>
        <w:t>Equation : " X = 61 + 38"</w:t>
      </w:r>
    </w:p>
    <w:p>
      <w:r>
        <w:t xml:space="preserve">Answer : "99" </w:t>
        <w:br/>
        <w:t>}</w:t>
      </w:r>
    </w:p>
    <w:p>
      <w:r>
        <w:t>{</w:t>
        <w:br/>
        <w:t>Index 817:</w:t>
      </w:r>
    </w:p>
    <w:p>
      <w:r>
        <w:t>Question : "Connie had some cherry. Jane took 51 from him. Now Connie has 81 cherry. How many cherry Connie had initially?"</w:t>
      </w:r>
    </w:p>
    <w:p>
      <w:r>
        <w:t>Equation : " X = 81 + 51"</w:t>
      </w:r>
    </w:p>
    <w:p>
      <w:r>
        <w:t xml:space="preserve">Answer : "132" </w:t>
        <w:br/>
        <w:t>}</w:t>
      </w:r>
    </w:p>
    <w:p>
      <w:r>
        <w:t>{</w:t>
        <w:br/>
        <w:t>Index 818:</w:t>
      </w:r>
    </w:p>
    <w:p>
      <w:r>
        <w:t>Question : "Brendan had some blackcurrant. Renee took 51 from him. Now Brendan has 57 blackcurrant. How many blackcurrant Brendan had in the beginning?"</w:t>
      </w:r>
    </w:p>
    <w:p>
      <w:r>
        <w:t>Equation : " X = 57 + 51"</w:t>
      </w:r>
    </w:p>
    <w:p>
      <w:r>
        <w:t xml:space="preserve">Answer : "108" </w:t>
        <w:br/>
        <w:t>}</w:t>
      </w:r>
    </w:p>
    <w:p>
      <w:r>
        <w:t>{</w:t>
        <w:br/>
        <w:t>Index 819:</w:t>
      </w:r>
    </w:p>
    <w:p>
      <w:r>
        <w:t>Question : "Colleen had some orange. James took 60 from him. Now Colleen has 63 orange. How many orange Colleen had originally?"</w:t>
      </w:r>
    </w:p>
    <w:p>
      <w:r>
        <w:t>Equation : " X = 63 + 60"</w:t>
      </w:r>
    </w:p>
    <w:p>
      <w:r>
        <w:t xml:space="preserve">Answer : "123" </w:t>
        <w:br/>
        <w:t>}</w:t>
      </w:r>
    </w:p>
    <w:p>
      <w:r>
        <w:t>{</w:t>
        <w:br/>
        <w:t>Index 820:</w:t>
      </w:r>
    </w:p>
    <w:p>
      <w:r>
        <w:t>Question : "Kimberly had some apricot. Mildred took 82 from him. Now Kimberly has 84 apricot. How many apricot Kimberly had initially?"</w:t>
      </w:r>
    </w:p>
    <w:p>
      <w:r>
        <w:t>Equation : " X = 84 + 82"</w:t>
      </w:r>
    </w:p>
    <w:p>
      <w:r>
        <w:t xml:space="preserve">Answer : "166" </w:t>
        <w:br/>
        <w:t>}</w:t>
      </w:r>
    </w:p>
    <w:p>
      <w:r>
        <w:t>{</w:t>
        <w:br/>
        <w:t>Index 821:</w:t>
      </w:r>
    </w:p>
    <w:p>
      <w:r>
        <w:t>Question : "James had some Chocolate. Angela took 42 from him. Now James has 99 Chocolate. How many Chocolate James had in the first?"</w:t>
      </w:r>
    </w:p>
    <w:p>
      <w:r>
        <w:t>Equation : " X = 99 + 42"</w:t>
      </w:r>
    </w:p>
    <w:p>
      <w:r>
        <w:t xml:space="preserve">Answer : "141" </w:t>
        <w:br/>
        <w:t>}</w:t>
      </w:r>
    </w:p>
    <w:p>
      <w:r>
        <w:t>{</w:t>
        <w:br/>
        <w:t>Index 822:</w:t>
      </w:r>
    </w:p>
    <w:p>
      <w:r>
        <w:t>Question : "Elmer had some plum. Monica took 72 from him. Now Elmer has 74 plum. How many plum Elmer had to begin with?"</w:t>
      </w:r>
    </w:p>
    <w:p>
      <w:r>
        <w:t>Equation : " X = 74 + 72"</w:t>
      </w:r>
    </w:p>
    <w:p>
      <w:r>
        <w:t xml:space="preserve">Answer : "146" </w:t>
        <w:br/>
        <w:t>}</w:t>
      </w:r>
    </w:p>
    <w:p>
      <w:r>
        <w:t>{</w:t>
        <w:br/>
        <w:t>Index 823:</w:t>
      </w:r>
    </w:p>
    <w:p>
      <w:r>
        <w:t>Question : "Samuel had some pear. Margie took 51 from him. Now Samuel has 76 pear. How many pear Samuel had initially?"</w:t>
      </w:r>
    </w:p>
    <w:p>
      <w:r>
        <w:t>Equation : " X = 76 + 51"</w:t>
      </w:r>
    </w:p>
    <w:p>
      <w:r>
        <w:t xml:space="preserve">Answer : "127" </w:t>
        <w:br/>
        <w:t>}</w:t>
      </w:r>
    </w:p>
    <w:p>
      <w:r>
        <w:t>{</w:t>
        <w:br/>
        <w:t>Index 824:</w:t>
      </w:r>
    </w:p>
    <w:p>
      <w:r>
        <w:t>Question : "Edmund had some blackcurrant. David took 25 from him. Now Edmund has 26 blackcurrant. How many blackcurrant Edmund had earlier?"</w:t>
      </w:r>
    </w:p>
    <w:p>
      <w:r>
        <w:t>Equation : " X = 26 + 25"</w:t>
      </w:r>
    </w:p>
    <w:p>
      <w:r>
        <w:t xml:space="preserve">Answer : "51" </w:t>
        <w:br/>
        <w:t>}</w:t>
      </w:r>
    </w:p>
    <w:p>
      <w:r>
        <w:t>{</w:t>
        <w:br/>
        <w:t>Index 825:</w:t>
      </w:r>
    </w:p>
    <w:p>
      <w:r>
        <w:t>Question : "Simon had some peach. Sue took 26 from him. Now Simon has 48 peach. How many peach Simon had earlier?"</w:t>
      </w:r>
    </w:p>
    <w:p>
      <w:r>
        <w:t>Equation : " X = 48 + 26"</w:t>
      </w:r>
    </w:p>
    <w:p>
      <w:r>
        <w:t xml:space="preserve">Answer : "74" </w:t>
        <w:br/>
        <w:t>}</w:t>
      </w:r>
    </w:p>
    <w:p>
      <w:r>
        <w:t>{</w:t>
        <w:br/>
        <w:t>Index 826:</w:t>
      </w:r>
    </w:p>
    <w:p>
      <w:r>
        <w:t>Question : "Curtis had some blackberry. Kimberly took 63 from him. Now Curtis has 73 blackberry. How many blackberry Curtis had primitively?"</w:t>
      </w:r>
    </w:p>
    <w:p>
      <w:r>
        <w:t>Equation : " X = 73 + 63"</w:t>
      </w:r>
    </w:p>
    <w:p>
      <w:r>
        <w:t xml:space="preserve">Answer : "136" </w:t>
        <w:br/>
        <w:t>}</w:t>
      </w:r>
    </w:p>
    <w:p>
      <w:r>
        <w:t>{</w:t>
        <w:br/>
        <w:t>Index 827:</w:t>
      </w:r>
    </w:p>
    <w:p>
      <w:r>
        <w:t>Question : "Jesse had some lime. Vivian took 52 from him. Now Jesse has 89 lime. How many lime Jesse had to begin with?"</w:t>
      </w:r>
    </w:p>
    <w:p>
      <w:r>
        <w:t>Equation : " X = 89 + 52"</w:t>
      </w:r>
    </w:p>
    <w:p>
      <w:r>
        <w:t xml:space="preserve">Answer : "141" </w:t>
        <w:br/>
        <w:t>}</w:t>
      </w:r>
    </w:p>
    <w:p>
      <w:r>
        <w:t>{</w:t>
        <w:br/>
        <w:t>Index 828:</w:t>
      </w:r>
    </w:p>
    <w:p>
      <w:r>
        <w:t>Question : "Helen had some Banana. Stephanie took 17 from him. Now Helen has 31 Banana. How many Banana Helen had at first?"</w:t>
      </w:r>
    </w:p>
    <w:p>
      <w:r>
        <w:t>Equation : " X = 31 + 17"</w:t>
      </w:r>
    </w:p>
    <w:p>
      <w:r>
        <w:t xml:space="preserve">Answer : "48" </w:t>
        <w:br/>
        <w:t>}</w:t>
      </w:r>
    </w:p>
    <w:p>
      <w:r>
        <w:t>{</w:t>
        <w:br/>
        <w:t>Index 829:</w:t>
      </w:r>
    </w:p>
    <w:p>
      <w:r>
        <w:t>Question : "Gordon had some Press. Eric took 37 from him. Now Gordon has 92 Press. How many Press Gordon had originally?"</w:t>
      </w:r>
    </w:p>
    <w:p>
      <w:r>
        <w:t>Equation : " X = 92 + 37"</w:t>
      </w:r>
    </w:p>
    <w:p>
      <w:r>
        <w:t xml:space="preserve">Answer : "129" </w:t>
        <w:br/>
        <w:t>}</w:t>
      </w:r>
    </w:p>
    <w:p>
      <w:r>
        <w:t>{</w:t>
        <w:br/>
        <w:t>Index 830:</w:t>
      </w:r>
    </w:p>
    <w:p>
      <w:r>
        <w:t>Question : "Margaret had some coconut. Ronald took 49 from him. Now Margaret has 58 coconut. How many coconut Margaret had originally?"</w:t>
      </w:r>
    </w:p>
    <w:p>
      <w:r>
        <w:t>Equation : " X = 58 + 49"</w:t>
      </w:r>
    </w:p>
    <w:p>
      <w:r>
        <w:t xml:space="preserve">Answer : "107" </w:t>
        <w:br/>
        <w:t>}</w:t>
      </w:r>
    </w:p>
    <w:p>
      <w:r>
        <w:t>{</w:t>
        <w:br/>
        <w:t>Index 831:</w:t>
      </w:r>
    </w:p>
    <w:p>
      <w:r>
        <w:t>Question : "James had some banana. Antoinette took 51 from him. Now James has 72 banana. How many banana James had initially?"</w:t>
      </w:r>
    </w:p>
    <w:p>
      <w:r>
        <w:t>Equation : " X = 72 + 51"</w:t>
      </w:r>
    </w:p>
    <w:p>
      <w:r>
        <w:t xml:space="preserve">Answer : "123" </w:t>
        <w:br/>
        <w:t>}</w:t>
      </w:r>
    </w:p>
    <w:p>
      <w:r>
        <w:t>{</w:t>
        <w:br/>
        <w:t>Index 832:</w:t>
      </w:r>
    </w:p>
    <w:p>
      <w:r>
        <w:t>Question : "Harry had some peach. Christopher took 22 from him. Now Harry has 36 peach. How many peach Harry had in the first?"</w:t>
      </w:r>
    </w:p>
    <w:p>
      <w:r>
        <w:t>Equation : " X = 36 + 22"</w:t>
      </w:r>
    </w:p>
    <w:p>
      <w:r>
        <w:t xml:space="preserve">Answer : "58" </w:t>
        <w:br/>
        <w:t>}</w:t>
      </w:r>
    </w:p>
    <w:p>
      <w:r>
        <w:t>{</w:t>
        <w:br/>
        <w:t>Index 833:</w:t>
      </w:r>
    </w:p>
    <w:p>
      <w:r>
        <w:t>Question : "Corazon had some lemon. Hellen took 36 from him. Now Corazon has 75 lemon. How many lemon Corazon had originally?"</w:t>
      </w:r>
    </w:p>
    <w:p>
      <w:r>
        <w:t>Equation : " X = 75 + 36"</w:t>
      </w:r>
    </w:p>
    <w:p>
      <w:r>
        <w:t xml:space="preserve">Answer : "111" </w:t>
        <w:br/>
        <w:t>}</w:t>
      </w:r>
    </w:p>
    <w:p>
      <w:r>
        <w:t>{</w:t>
        <w:br/>
        <w:t>Index 834:</w:t>
      </w:r>
    </w:p>
    <w:p>
      <w:r>
        <w:t>Question : "Melvin had some mango. Margaret took 14 from him. Now Melvin has 60 mango. How many mango Melvin had initially?"</w:t>
      </w:r>
    </w:p>
    <w:p>
      <w:r>
        <w:t>Equation : " X = 60 + 14"</w:t>
      </w:r>
    </w:p>
    <w:p>
      <w:r>
        <w:t xml:space="preserve">Answer : "74" </w:t>
        <w:br/>
        <w:t>}</w:t>
      </w:r>
    </w:p>
    <w:p>
      <w:r>
        <w:t>{</w:t>
        <w:br/>
        <w:t>Index 835:</w:t>
      </w:r>
    </w:p>
    <w:p>
      <w:r>
        <w:t>Question : "Molly had some nectarine. Suzette took 41 from him. Now Molly has 82 nectarine. How many nectarine Molly had initially?"</w:t>
      </w:r>
    </w:p>
    <w:p>
      <w:r>
        <w:t>Equation : " X = 82 + 41"</w:t>
      </w:r>
    </w:p>
    <w:p>
      <w:r>
        <w:t xml:space="preserve">Answer : "123" </w:t>
        <w:br/>
        <w:t>}</w:t>
      </w:r>
    </w:p>
    <w:p>
      <w:r>
        <w:t>{</w:t>
        <w:br/>
        <w:t>Index 836:</w:t>
      </w:r>
    </w:p>
    <w:p>
      <w:r>
        <w:t>Question : "Christina had some blackcurrant. Mark took 87 from him. Now Christina has 95 blackcurrant. How many blackcurrant Christina had to begin with?"</w:t>
      </w:r>
    </w:p>
    <w:p>
      <w:r>
        <w:t>Equation : " X = 95 + 87"</w:t>
      </w:r>
    </w:p>
    <w:p>
      <w:r>
        <w:t xml:space="preserve">Answer : "182" </w:t>
        <w:br/>
        <w:t>}</w:t>
      </w:r>
    </w:p>
    <w:p>
      <w:r>
        <w:t>{</w:t>
        <w:br/>
        <w:t>Index 837:</w:t>
      </w:r>
    </w:p>
    <w:p>
      <w:r>
        <w:t>Question : "Maria had some avocado. Robert took 14 from him. Now Maria has 15 avocado. How many avocado Maria had incipiently?"</w:t>
      </w:r>
    </w:p>
    <w:p>
      <w:r>
        <w:t>Equation : " X = 15 + 14"</w:t>
      </w:r>
    </w:p>
    <w:p>
      <w:r>
        <w:t xml:space="preserve">Answer : "29" </w:t>
        <w:br/>
        <w:t>}</w:t>
      </w:r>
    </w:p>
    <w:p>
      <w:r>
        <w:t>{</w:t>
        <w:br/>
        <w:t>Index 838:</w:t>
      </w:r>
    </w:p>
    <w:p>
      <w:r>
        <w:t>Question : "Christopher had some Flower. Julie took 10 from him. Now Christopher has 25 Flower. How many Flower Christopher had originally?"</w:t>
      </w:r>
    </w:p>
    <w:p>
      <w:r>
        <w:t>Equation : " X = 25 + 10"</w:t>
      </w:r>
    </w:p>
    <w:p>
      <w:r>
        <w:t xml:space="preserve">Answer : "35" </w:t>
        <w:br/>
        <w:t>}</w:t>
      </w:r>
    </w:p>
    <w:p>
      <w:r>
        <w:t>{</w:t>
        <w:br/>
        <w:t>Index 839:</w:t>
      </w:r>
    </w:p>
    <w:p>
      <w:r>
        <w:t>Question : "William had some Pen. James took 42 from him. Now William has 83 Pen. How many Pen William had initially?"</w:t>
      </w:r>
    </w:p>
    <w:p>
      <w:r>
        <w:t>Equation : " X = 83 + 42"</w:t>
      </w:r>
    </w:p>
    <w:p>
      <w:r>
        <w:t xml:space="preserve">Answer : "125" </w:t>
        <w:br/>
        <w:t>}</w:t>
      </w:r>
    </w:p>
    <w:p>
      <w:r>
        <w:t>{</w:t>
        <w:br/>
        <w:t>Index 840:</w:t>
      </w:r>
    </w:p>
    <w:p>
      <w:r>
        <w:t>Question : "Martha had some Banana. Lillian took 13 from him. Now Martha has 21 Banana. How many Banana Martha had to begin with?"</w:t>
      </w:r>
    </w:p>
    <w:p>
      <w:r>
        <w:t>Equation : " X = 21 + 13"</w:t>
      </w:r>
    </w:p>
    <w:p>
      <w:r>
        <w:t xml:space="preserve">Answer : "34" </w:t>
        <w:br/>
        <w:t>}</w:t>
      </w:r>
    </w:p>
    <w:p>
      <w:r>
        <w:t>{</w:t>
        <w:br/>
        <w:t>Index 841:</w:t>
      </w:r>
    </w:p>
    <w:p>
      <w:r>
        <w:t>Question : "Johnnie had some banana. William took 80 from him. Now Johnnie has 95 banana. How many banana Johnnie had initially?"</w:t>
      </w:r>
    </w:p>
    <w:p>
      <w:r>
        <w:t>Equation : " X = 95 + 80"</w:t>
      </w:r>
    </w:p>
    <w:p>
      <w:r>
        <w:t xml:space="preserve">Answer : "175" </w:t>
        <w:br/>
        <w:t>}</w:t>
      </w:r>
    </w:p>
    <w:p>
      <w:r>
        <w:t>{</w:t>
        <w:br/>
        <w:t>Index 842:</w:t>
      </w:r>
    </w:p>
    <w:p>
      <w:r>
        <w:t>Question : "Margaret had some Biscuit. Gregory took 58 from him. Now Margaret has 91 Biscuit. How many Biscuit Margaret had in the beginning?"</w:t>
      </w:r>
    </w:p>
    <w:p>
      <w:r>
        <w:t>Equation : " X = 91 + 58"</w:t>
      </w:r>
    </w:p>
    <w:p>
      <w:r>
        <w:t xml:space="preserve">Answer : "149" </w:t>
        <w:br/>
        <w:t>}</w:t>
      </w:r>
    </w:p>
    <w:p>
      <w:r>
        <w:t>{</w:t>
        <w:br/>
        <w:t>Index 843:</w:t>
      </w:r>
    </w:p>
    <w:p>
      <w:r>
        <w:t>Question : "Shaunda had some blackberry. Gregory took 29 from him. Now Shaunda has 96 blackberry. How many blackberry Shaunda had earlier?"</w:t>
      </w:r>
    </w:p>
    <w:p>
      <w:r>
        <w:t>Equation : " X = 96 + 29"</w:t>
      </w:r>
    </w:p>
    <w:p>
      <w:r>
        <w:t xml:space="preserve">Answer : "125" </w:t>
        <w:br/>
        <w:t>}</w:t>
      </w:r>
    </w:p>
    <w:p>
      <w:r>
        <w:t>{</w:t>
        <w:br/>
        <w:t>Index 844:</w:t>
      </w:r>
    </w:p>
    <w:p>
      <w:r>
        <w:t>Question : "Iris had some mango. Paula took 48 from him. Now Iris has 64 mango. How many mango Iris had in the beginning?"</w:t>
      </w:r>
    </w:p>
    <w:p>
      <w:r>
        <w:t>Equation : " X = 64 + 48"</w:t>
      </w:r>
    </w:p>
    <w:p>
      <w:r>
        <w:t xml:space="preserve">Answer : "112" </w:t>
        <w:br/>
        <w:t>}</w:t>
      </w:r>
    </w:p>
    <w:p>
      <w:r>
        <w:t>{</w:t>
        <w:br/>
        <w:t>Index 845:</w:t>
      </w:r>
    </w:p>
    <w:p>
      <w:r>
        <w:t>Question : "Beth had some Car. Joseph took 75 from him. Now Beth has 97 Car. How many Car Beth had primitively?"</w:t>
      </w:r>
    </w:p>
    <w:p>
      <w:r>
        <w:t>Equation : " X = 97 + 75"</w:t>
      </w:r>
    </w:p>
    <w:p>
      <w:r>
        <w:t xml:space="preserve">Answer : "172" </w:t>
        <w:br/>
        <w:t>}</w:t>
      </w:r>
    </w:p>
    <w:p>
      <w:r>
        <w:t>{</w:t>
        <w:br/>
        <w:t>Index 846:</w:t>
      </w:r>
    </w:p>
    <w:p>
      <w:r>
        <w:t>Question : "Leonard had some Flower. Martha took 36 from him. Now Leonard has 81 Flower. How many Flower Leonard had originally?"</w:t>
      </w:r>
    </w:p>
    <w:p>
      <w:r>
        <w:t>Equation : " X = 81 + 36"</w:t>
      </w:r>
    </w:p>
    <w:p>
      <w:r>
        <w:t xml:space="preserve">Answer : "117" </w:t>
        <w:br/>
        <w:t>}</w:t>
      </w:r>
    </w:p>
    <w:p>
      <w:r>
        <w:t>{</w:t>
        <w:br/>
        <w:t>Index 847:</w:t>
      </w:r>
    </w:p>
    <w:p>
      <w:r>
        <w:t>Question : "Thomas had some lychee. Keith took 33 from him. Now Thomas has 52 lychee. How many lychee Thomas had at first?"</w:t>
      </w:r>
    </w:p>
    <w:p>
      <w:r>
        <w:t>Equation : " X = 52 + 33"</w:t>
      </w:r>
    </w:p>
    <w:p>
      <w:r>
        <w:t xml:space="preserve">Answer : "85" </w:t>
        <w:br/>
        <w:t>}</w:t>
      </w:r>
    </w:p>
    <w:p>
      <w:r>
        <w:t>{</w:t>
        <w:br/>
        <w:t>Index 848:</w:t>
      </w:r>
    </w:p>
    <w:p>
      <w:r>
        <w:t>Question : "Jessica had some avocado. Stephine took 54 from him. Now Jessica has 90 avocado. How many avocado Jessica had primitively?"</w:t>
      </w:r>
    </w:p>
    <w:p>
      <w:r>
        <w:t>Equation : " X = 90 + 54"</w:t>
      </w:r>
    </w:p>
    <w:p>
      <w:r>
        <w:t xml:space="preserve">Answer : "144" </w:t>
        <w:br/>
        <w:t>}</w:t>
      </w:r>
    </w:p>
    <w:p>
      <w:r>
        <w:t>{</w:t>
        <w:br/>
        <w:t>Index 849:</w:t>
      </w:r>
    </w:p>
    <w:p>
      <w:r>
        <w:t>Question : "Cynthia had some Press. Marta took 21 from him. Now Cynthia has 21 Press. How many Press Cynthia had initially?"</w:t>
      </w:r>
    </w:p>
    <w:p>
      <w:r>
        <w:t>Equation : " X = 21 + 21"</w:t>
      </w:r>
    </w:p>
    <w:p>
      <w:r>
        <w:t xml:space="preserve">Answer : "42" </w:t>
        <w:br/>
        <w:t>}</w:t>
      </w:r>
    </w:p>
    <w:p>
      <w:r>
        <w:t>{</w:t>
        <w:br/>
        <w:t>Index 850:</w:t>
      </w:r>
    </w:p>
    <w:p>
      <w:r>
        <w:t>Question : "Teresa had some watermelon. Patricia took 20 from him. Now Teresa has 35 watermelon. How many watermelon Teresa had primitively?"</w:t>
      </w:r>
    </w:p>
    <w:p>
      <w:r>
        <w:t>Equation : " X = 35 + 20"</w:t>
      </w:r>
    </w:p>
    <w:p>
      <w:r>
        <w:t xml:space="preserve">Answer : "55" </w:t>
        <w:br/>
        <w:t>}</w:t>
      </w:r>
    </w:p>
    <w:p>
      <w:r>
        <w:t>{</w:t>
        <w:br/>
        <w:t>Index 851:</w:t>
      </w:r>
    </w:p>
    <w:p>
      <w:r>
        <w:t>Question : "Justin had some Bread. Brittany took 16 from him. Now Justin has 38 Bread. How many Bread Justin had originally?"</w:t>
      </w:r>
    </w:p>
    <w:p>
      <w:r>
        <w:t>Equation : " X = 38 + 16"</w:t>
      </w:r>
    </w:p>
    <w:p>
      <w:r>
        <w:t xml:space="preserve">Answer : "54" </w:t>
        <w:br/>
        <w:t>}</w:t>
      </w:r>
    </w:p>
    <w:p>
      <w:r>
        <w:t>{</w:t>
        <w:br/>
        <w:t>Index 852:</w:t>
      </w:r>
    </w:p>
    <w:p>
      <w:r>
        <w:t>Question : "Doyle had some Doll. Avis took 62 from him. Now Doyle has 81 Doll. How many Doll Doyle had earlier?"</w:t>
      </w:r>
    </w:p>
    <w:p>
      <w:r>
        <w:t>Equation : " X = 81 + 62"</w:t>
      </w:r>
    </w:p>
    <w:p>
      <w:r>
        <w:t xml:space="preserve">Answer : "143" </w:t>
        <w:br/>
        <w:t>}</w:t>
      </w:r>
    </w:p>
    <w:p>
      <w:r>
        <w:t>{</w:t>
        <w:br/>
        <w:t>Index 853:</w:t>
      </w:r>
    </w:p>
    <w:p>
      <w:r>
        <w:t>Question : "Robert had some lime. Donald took 41 from him. Now Robert has 83 lime. How many lime Robert had at first?"</w:t>
      </w:r>
    </w:p>
    <w:p>
      <w:r>
        <w:t>Equation : " X = 83 + 41"</w:t>
      </w:r>
    </w:p>
    <w:p>
      <w:r>
        <w:t xml:space="preserve">Answer : "124" </w:t>
        <w:br/>
        <w:t>}</w:t>
      </w:r>
    </w:p>
    <w:p>
      <w:r>
        <w:t>{</w:t>
        <w:br/>
        <w:t>Index 854:</w:t>
      </w:r>
    </w:p>
    <w:p>
      <w:r>
        <w:t>Question : "Paul had some nectarine. Joyce took 16 from him. Now Paul has 91 nectarine. How many nectarine Paul had originally?"</w:t>
      </w:r>
    </w:p>
    <w:p>
      <w:r>
        <w:t>Equation : " X = 91 + 16"</w:t>
      </w:r>
    </w:p>
    <w:p>
      <w:r>
        <w:t xml:space="preserve">Answer : "107" </w:t>
        <w:br/>
        <w:t>}</w:t>
      </w:r>
    </w:p>
    <w:p>
      <w:r>
        <w:t>{</w:t>
        <w:br/>
        <w:t>Index 855:</w:t>
      </w:r>
    </w:p>
    <w:p>
      <w:r>
        <w:t>Question : "Danny had some orange. Kathy took 58 from him. Now Danny has 95 orange. How many orange Danny had earlier?"</w:t>
      </w:r>
    </w:p>
    <w:p>
      <w:r>
        <w:t>Equation : " X = 95 + 58"</w:t>
      </w:r>
    </w:p>
    <w:p>
      <w:r>
        <w:t xml:space="preserve">Answer : "153" </w:t>
        <w:br/>
        <w:t>}</w:t>
      </w:r>
    </w:p>
    <w:p>
      <w:r>
        <w:t>{</w:t>
        <w:br/>
        <w:t>Index 856:</w:t>
      </w:r>
    </w:p>
    <w:p>
      <w:r>
        <w:t>Question : "Johnathan had some plum. Patricia took 15 from him. Now Johnathan has 92 plum. How many plum Johnathan had at first?"</w:t>
      </w:r>
    </w:p>
    <w:p>
      <w:r>
        <w:t>Equation : " X = 92 + 15"</w:t>
      </w:r>
    </w:p>
    <w:p>
      <w:r>
        <w:t xml:space="preserve">Answer : "107" </w:t>
        <w:br/>
        <w:t>}</w:t>
      </w:r>
    </w:p>
    <w:p>
      <w:r>
        <w:t>{</w:t>
        <w:br/>
        <w:t>Index 857:</w:t>
      </w:r>
    </w:p>
    <w:p>
      <w:r>
        <w:t>Question : "Charles had some Pen. Juan took 27 from him. Now Charles has 96 Pen. How many Pen Charles had incipiently?"</w:t>
      </w:r>
    </w:p>
    <w:p>
      <w:r>
        <w:t>Equation : " X = 96 + 27"</w:t>
      </w:r>
    </w:p>
    <w:p>
      <w:r>
        <w:t xml:space="preserve">Answer : "123" </w:t>
        <w:br/>
        <w:t>}</w:t>
      </w:r>
    </w:p>
    <w:p>
      <w:r>
        <w:t>{</w:t>
        <w:br/>
        <w:t>Index 858:</w:t>
      </w:r>
    </w:p>
    <w:p>
      <w:r>
        <w:t>Question : "Susan had some Biscuit. Daniel took 15 from him. Now Susan has 66 Biscuit. How many Biscuit Susan had incipiently?"</w:t>
      </w:r>
    </w:p>
    <w:p>
      <w:r>
        <w:t>Equation : " X = 66 + 15"</w:t>
      </w:r>
    </w:p>
    <w:p>
      <w:r>
        <w:t xml:space="preserve">Answer : "81" </w:t>
        <w:br/>
        <w:t>}</w:t>
      </w:r>
    </w:p>
    <w:p>
      <w:r>
        <w:t>{</w:t>
        <w:br/>
        <w:t>Index 859:</w:t>
      </w:r>
    </w:p>
    <w:p>
      <w:r>
        <w:t>Question : "Pamela had some Watch. Maricruz took 45 from him. Now Pamela has 88 Watch. How many Watch Pamela had in the beginning?"</w:t>
      </w:r>
    </w:p>
    <w:p>
      <w:r>
        <w:t>Equation : " X = 88 + 45"</w:t>
      </w:r>
    </w:p>
    <w:p>
      <w:r>
        <w:t xml:space="preserve">Answer : "133" </w:t>
        <w:br/>
        <w:t>}</w:t>
      </w:r>
    </w:p>
    <w:p>
      <w:r>
        <w:t>{</w:t>
        <w:br/>
        <w:t>Index 860:</w:t>
      </w:r>
    </w:p>
    <w:p>
      <w:r>
        <w:t>Question : "Thomas had some blackberry. Kevin took 29 from him. Now Thomas has 48 blackberry. How many blackberry Thomas had in the beginning?"</w:t>
      </w:r>
    </w:p>
    <w:p>
      <w:r>
        <w:t>Equation : " X = 48 + 29"</w:t>
      </w:r>
    </w:p>
    <w:p>
      <w:r>
        <w:t xml:space="preserve">Answer : "77" </w:t>
        <w:br/>
        <w:t>}</w:t>
      </w:r>
    </w:p>
    <w:p>
      <w:r>
        <w:t>{</w:t>
        <w:br/>
        <w:t>Index 861:</w:t>
      </w:r>
    </w:p>
    <w:p>
      <w:r>
        <w:t>Question : "Joseph had some Press. Christopher took 33 from him. Now Joseph has 57 Press. How many Press Joseph had incipiently?"</w:t>
      </w:r>
    </w:p>
    <w:p>
      <w:r>
        <w:t>Equation : " X = 57 + 33"</w:t>
      </w:r>
    </w:p>
    <w:p>
      <w:r>
        <w:t xml:space="preserve">Answer : "90" </w:t>
        <w:br/>
        <w:t>}</w:t>
      </w:r>
    </w:p>
    <w:p>
      <w:r>
        <w:t>{</w:t>
        <w:br/>
        <w:t>Index 862:</w:t>
      </w:r>
    </w:p>
    <w:p>
      <w:r>
        <w:t>Question : "Lillian had some Book. Rebecca took 17 from him. Now Lillian has 37 Book. How many Book Lillian had to begin with?"</w:t>
      </w:r>
    </w:p>
    <w:p>
      <w:r>
        <w:t>Equation : " X = 37 + 17"</w:t>
      </w:r>
    </w:p>
    <w:p>
      <w:r>
        <w:t xml:space="preserve">Answer : "54" </w:t>
        <w:br/>
        <w:t>}</w:t>
      </w:r>
    </w:p>
    <w:p>
      <w:r>
        <w:t>{</w:t>
        <w:br/>
        <w:t>Index 863:</w:t>
      </w:r>
    </w:p>
    <w:p>
      <w:r>
        <w:t>Question : "Phillip had some Chocolate. Kenneth took 54 from him. Now Phillip has 89 Chocolate. How many Chocolate Phillip had to begin with?"</w:t>
      </w:r>
    </w:p>
    <w:p>
      <w:r>
        <w:t>Equation : " X = 89 + 54"</w:t>
      </w:r>
    </w:p>
    <w:p>
      <w:r>
        <w:t xml:space="preserve">Answer : "143" </w:t>
        <w:br/>
        <w:t>}</w:t>
      </w:r>
    </w:p>
    <w:p>
      <w:r>
        <w:t>{</w:t>
        <w:br/>
        <w:t>Index 864:</w:t>
      </w:r>
    </w:p>
    <w:p>
      <w:r>
        <w:t>Question : "Mike had some Flower. Paul took 36 from him. Now Mike has 95 Flower. How many Flower Mike had primitively?"</w:t>
      </w:r>
    </w:p>
    <w:p>
      <w:r>
        <w:t>Equation : " X = 95 + 36"</w:t>
      </w:r>
    </w:p>
    <w:p>
      <w:r>
        <w:t xml:space="preserve">Answer : "131" </w:t>
        <w:br/>
        <w:t>}</w:t>
      </w:r>
    </w:p>
    <w:p>
      <w:r>
        <w:t>{</w:t>
        <w:br/>
        <w:t>Index 865:</w:t>
      </w:r>
    </w:p>
    <w:p>
      <w:r>
        <w:t>Question : "Kaitlin had some papaya. Lorene took 23 from him. Now Kaitlin has 29 papaya. How many papaya Kaitlin had in the beginning?"</w:t>
      </w:r>
    </w:p>
    <w:p>
      <w:r>
        <w:t>Equation : " X = 29 + 23"</w:t>
      </w:r>
    </w:p>
    <w:p>
      <w:r>
        <w:t xml:space="preserve">Answer : "52" </w:t>
        <w:br/>
        <w:t>}</w:t>
      </w:r>
    </w:p>
    <w:p>
      <w:r>
        <w:t>{</w:t>
        <w:br/>
        <w:t>Index 866:</w:t>
      </w:r>
    </w:p>
    <w:p>
      <w:r>
        <w:t>Question : "Daniel had some strawberry. Max took 19 from him. Now Daniel has 26 strawberry. How many strawberry Daniel had initially?"</w:t>
      </w:r>
    </w:p>
    <w:p>
      <w:r>
        <w:t>Equation : " X = 26 + 19"</w:t>
      </w:r>
    </w:p>
    <w:p>
      <w:r>
        <w:t xml:space="preserve">Answer : "45" </w:t>
        <w:br/>
        <w:t>}</w:t>
      </w:r>
    </w:p>
    <w:p>
      <w:r>
        <w:t>{</w:t>
        <w:br/>
        <w:t>Index 867:</w:t>
      </w:r>
    </w:p>
    <w:p>
      <w:r>
        <w:t>Question : "Teresa had some watermelon. Alice took 14 from him. Now Teresa has 59 watermelon. How many watermelon Teresa had in the first?"</w:t>
      </w:r>
    </w:p>
    <w:p>
      <w:r>
        <w:t>Equation : " X = 59 + 14"</w:t>
      </w:r>
    </w:p>
    <w:p>
      <w:r>
        <w:t xml:space="preserve">Answer : "73" </w:t>
        <w:br/>
        <w:t>}</w:t>
      </w:r>
    </w:p>
    <w:p>
      <w:r>
        <w:t>{</w:t>
        <w:br/>
        <w:t>Index 868:</w:t>
      </w:r>
    </w:p>
    <w:p>
      <w:r>
        <w:t>Question : "Roger had some Banana. Emily took 12 from him. Now Roger has 40 Banana. How many Banana Roger had originally?"</w:t>
      </w:r>
    </w:p>
    <w:p>
      <w:r>
        <w:t>Equation : " X = 40 + 12"</w:t>
      </w:r>
    </w:p>
    <w:p>
      <w:r>
        <w:t xml:space="preserve">Answer : "52" </w:t>
        <w:br/>
        <w:t>}</w:t>
      </w:r>
    </w:p>
    <w:p>
      <w:r>
        <w:t>{</w:t>
        <w:br/>
        <w:t>Index 869:</w:t>
      </w:r>
    </w:p>
    <w:p>
      <w:r>
        <w:t>Question : "Providencia had some Mango. Ellis took 72 from him. Now Providencia has 93 Mango. How many Mango Providencia had at first?"</w:t>
      </w:r>
    </w:p>
    <w:p>
      <w:r>
        <w:t>Equation : " X = 93 + 72"</w:t>
      </w:r>
    </w:p>
    <w:p>
      <w:r>
        <w:t xml:space="preserve">Answer : "165" </w:t>
        <w:br/>
        <w:t>}</w:t>
      </w:r>
    </w:p>
    <w:p>
      <w:r>
        <w:t>{</w:t>
        <w:br/>
        <w:t>Index 870:</w:t>
      </w:r>
    </w:p>
    <w:p>
      <w:r>
        <w:t>Question : "Alecia had some toy. Magaret took 41 from him. Now Alecia has 63 toy. How many toy Alecia had in the beginning?"</w:t>
      </w:r>
    </w:p>
    <w:p>
      <w:r>
        <w:t>Equation : " X = 63 + 41"</w:t>
      </w:r>
    </w:p>
    <w:p>
      <w:r>
        <w:t xml:space="preserve">Answer : "104" </w:t>
        <w:br/>
        <w:t>}</w:t>
      </w:r>
    </w:p>
    <w:p>
      <w:r>
        <w:t>{</w:t>
        <w:br/>
        <w:t>Index 871:</w:t>
      </w:r>
    </w:p>
    <w:p>
      <w:r>
        <w:t>Question : "Nancy had some plum. Esteban took 21 from him. Now Nancy has 84 plum. How many plum Nancy had earlier?"</w:t>
      </w:r>
    </w:p>
    <w:p>
      <w:r>
        <w:t>Equation : " X = 84 + 21"</w:t>
      </w:r>
    </w:p>
    <w:p>
      <w:r>
        <w:t xml:space="preserve">Answer : "105" </w:t>
        <w:br/>
        <w:t>}</w:t>
      </w:r>
    </w:p>
    <w:p>
      <w:r>
        <w:t>{</w:t>
        <w:br/>
        <w:t>Index 872:</w:t>
      </w:r>
    </w:p>
    <w:p>
      <w:r>
        <w:t>Question : "Bryan had some kiwi. Maria took 62 from him. Now Bryan has 79 kiwi. How many kiwi Bryan had earlier?"</w:t>
      </w:r>
    </w:p>
    <w:p>
      <w:r>
        <w:t>Equation : " X = 79 + 62"</w:t>
      </w:r>
    </w:p>
    <w:p>
      <w:r>
        <w:t xml:space="preserve">Answer : "141" </w:t>
        <w:br/>
        <w:t>}</w:t>
      </w:r>
    </w:p>
    <w:p>
      <w:r>
        <w:t>{</w:t>
        <w:br/>
        <w:t>Index 873:</w:t>
      </w:r>
    </w:p>
    <w:p>
      <w:r>
        <w:t>Question : "John had some Box. Marilyn took 37 from him. Now John has 38 Box. How many Box John had initially?"</w:t>
      </w:r>
    </w:p>
    <w:p>
      <w:r>
        <w:t>Equation : " X = 38 + 37"</w:t>
      </w:r>
    </w:p>
    <w:p>
      <w:r>
        <w:t xml:space="preserve">Answer : "75" </w:t>
        <w:br/>
        <w:t>}</w:t>
      </w:r>
    </w:p>
    <w:p>
      <w:r>
        <w:t>{</w:t>
        <w:br/>
        <w:t>Index 874:</w:t>
      </w:r>
    </w:p>
    <w:p>
      <w:r>
        <w:t>Question : "Noel had some lime. Stephan took 73 from him. Now Noel has 93 lime. How many lime Noel had in the beginning?"</w:t>
      </w:r>
    </w:p>
    <w:p>
      <w:r>
        <w:t>Equation : " X = 93 + 73"</w:t>
      </w:r>
    </w:p>
    <w:p>
      <w:r>
        <w:t xml:space="preserve">Answer : "166" </w:t>
        <w:br/>
        <w:t>}</w:t>
      </w:r>
    </w:p>
    <w:p>
      <w:r>
        <w:t>{</w:t>
        <w:br/>
        <w:t>Index 875:</w:t>
      </w:r>
    </w:p>
    <w:p>
      <w:r>
        <w:t>Question : "Miguel had some nectarine. Kevin took 15 from him. Now Miguel has 19 nectarine. How many nectarine Miguel had initially?"</w:t>
      </w:r>
    </w:p>
    <w:p>
      <w:r>
        <w:t>Equation : " X = 19 + 15"</w:t>
      </w:r>
    </w:p>
    <w:p>
      <w:r>
        <w:t xml:space="preserve">Answer : "34" </w:t>
        <w:br/>
        <w:t>}</w:t>
      </w:r>
    </w:p>
    <w:p>
      <w:r>
        <w:t>{</w:t>
        <w:br/>
        <w:t>Index 876:</w:t>
      </w:r>
    </w:p>
    <w:p>
      <w:r>
        <w:t>Question : "Robyn had some Flower. Richard took 27 from him. Now Robyn has 45 Flower. How many Flower Robyn had incipiently?"</w:t>
      </w:r>
    </w:p>
    <w:p>
      <w:r>
        <w:t>Equation : " X = 45 + 27"</w:t>
      </w:r>
    </w:p>
    <w:p>
      <w:r>
        <w:t xml:space="preserve">Answer : "72" </w:t>
        <w:br/>
        <w:t>}</w:t>
      </w:r>
    </w:p>
    <w:p>
      <w:r>
        <w:t>{</w:t>
        <w:br/>
        <w:t>Index 877:</w:t>
      </w:r>
    </w:p>
    <w:p>
      <w:r>
        <w:t>Question : "Charissa had some orange. Beth took 27 from him. Now Charissa has 76 orange. How many orange Charissa had in the beginning?"</w:t>
      </w:r>
    </w:p>
    <w:p>
      <w:r>
        <w:t>Equation : " X = 76 + 27"</w:t>
      </w:r>
    </w:p>
    <w:p>
      <w:r>
        <w:t xml:space="preserve">Answer : "103" </w:t>
        <w:br/>
        <w:t>}</w:t>
      </w:r>
    </w:p>
    <w:p>
      <w:r>
        <w:t>{</w:t>
        <w:br/>
        <w:t>Index 878:</w:t>
      </w:r>
    </w:p>
    <w:p>
      <w:r>
        <w:t>Question : "Frank had some watermelon. Melissa took 38 from him. Now Frank has 43 watermelon. How many watermelon Frank had originally?"</w:t>
      </w:r>
    </w:p>
    <w:p>
      <w:r>
        <w:t>Equation : " X = 43 + 38"</w:t>
      </w:r>
    </w:p>
    <w:p>
      <w:r>
        <w:t xml:space="preserve">Answer : "81" </w:t>
        <w:br/>
        <w:t>}</w:t>
      </w:r>
    </w:p>
    <w:p>
      <w:r>
        <w:t>{</w:t>
        <w:br/>
        <w:t>Index 879:</w:t>
      </w:r>
    </w:p>
    <w:p>
      <w:r>
        <w:t>Question : "Nathaniel had some Mango. Sherri took 66 from him. Now Nathaniel has 89 Mango. How many Mango Nathaniel had incipiently?"</w:t>
      </w:r>
    </w:p>
    <w:p>
      <w:r>
        <w:t>Equation : " X = 89 + 66"</w:t>
      </w:r>
    </w:p>
    <w:p>
      <w:r>
        <w:t xml:space="preserve">Answer : "155" </w:t>
        <w:br/>
        <w:t>}</w:t>
      </w:r>
    </w:p>
    <w:p>
      <w:r>
        <w:t>{</w:t>
        <w:br/>
        <w:t>Index 880:</w:t>
      </w:r>
    </w:p>
    <w:p>
      <w:r>
        <w:t>Question : "Ellen had some lime. Ronald took 51 from him. Now Ellen has 62 lime. How many lime Ellen had incipiently?"</w:t>
      </w:r>
    </w:p>
    <w:p>
      <w:r>
        <w:t>Equation : " X = 62 + 51"</w:t>
      </w:r>
    </w:p>
    <w:p>
      <w:r>
        <w:t xml:space="preserve">Answer : "113" </w:t>
        <w:br/>
        <w:t>}</w:t>
      </w:r>
    </w:p>
    <w:p>
      <w:r>
        <w:t>{</w:t>
        <w:br/>
        <w:t>Index 881:</w:t>
      </w:r>
    </w:p>
    <w:p>
      <w:r>
        <w:t>Question : "Mickey had some blackberry. Emily took 33 from him. Now Mickey has 60 blackberry. How many blackberry Mickey had primitively?"</w:t>
      </w:r>
    </w:p>
    <w:p>
      <w:r>
        <w:t>Equation : " X = 60 + 33"</w:t>
      </w:r>
    </w:p>
    <w:p>
      <w:r>
        <w:t xml:space="preserve">Answer : "93" </w:t>
        <w:br/>
        <w:t>}</w:t>
      </w:r>
    </w:p>
    <w:p>
      <w:r>
        <w:t>{</w:t>
        <w:br/>
        <w:t>Index 882:</w:t>
      </w:r>
    </w:p>
    <w:p>
      <w:r>
        <w:t>Question : "Harold had some Book. Brad took 74 from him. Now Harold has 86 Book. How many Book Harold had earlier?"</w:t>
      </w:r>
    </w:p>
    <w:p>
      <w:r>
        <w:t>Equation : " X = 86 + 74"</w:t>
      </w:r>
    </w:p>
    <w:p>
      <w:r>
        <w:t xml:space="preserve">Answer : "160" </w:t>
        <w:br/>
        <w:t>}</w:t>
      </w:r>
    </w:p>
    <w:p>
      <w:r>
        <w:t>{</w:t>
        <w:br/>
        <w:t>Index 883:</w:t>
      </w:r>
    </w:p>
    <w:p>
      <w:r>
        <w:t>Question : "Thomas had some kiwi. Monique took 32 from him. Now Thomas has 40 kiwi. How many kiwi Thomas had initially?"</w:t>
      </w:r>
    </w:p>
    <w:p>
      <w:r>
        <w:t>Equation : " X = 40 + 32"</w:t>
      </w:r>
    </w:p>
    <w:p>
      <w:r>
        <w:t xml:space="preserve">Answer : "72" </w:t>
        <w:br/>
        <w:t>}</w:t>
      </w:r>
    </w:p>
    <w:p>
      <w:r>
        <w:t>{</w:t>
        <w:br/>
        <w:t>Index 884:</w:t>
      </w:r>
    </w:p>
    <w:p>
      <w:r>
        <w:t>Question : "Duane had some papaya. Marisol took 54 from him. Now Duane has 99 papaya. How many papaya Duane had earlier?"</w:t>
      </w:r>
    </w:p>
    <w:p>
      <w:r>
        <w:t>Equation : " X = 99 + 54"</w:t>
      </w:r>
    </w:p>
    <w:p>
      <w:r>
        <w:t xml:space="preserve">Answer : "153" </w:t>
        <w:br/>
        <w:t>}</w:t>
      </w:r>
    </w:p>
    <w:p>
      <w:r>
        <w:t>{</w:t>
        <w:br/>
        <w:t>Index 885:</w:t>
      </w:r>
    </w:p>
    <w:p>
      <w:r>
        <w:t>Question : "Frank had some peach. David took 19 from him. Now Frank has 27 peach. How many peach Frank had primitively?"</w:t>
      </w:r>
    </w:p>
    <w:p>
      <w:r>
        <w:t>Equation : " X = 27 + 19"</w:t>
      </w:r>
    </w:p>
    <w:p>
      <w:r>
        <w:t xml:space="preserve">Answer : "46" </w:t>
        <w:br/>
        <w:t>}</w:t>
      </w:r>
    </w:p>
    <w:p>
      <w:r>
        <w:t>{</w:t>
        <w:br/>
        <w:t>Index 886:</w:t>
      </w:r>
    </w:p>
    <w:p>
      <w:r>
        <w:t>Question : "Sherman had some Pen. Steven took 19 from him. Now Sherman has 90 Pen. How many Pen Sherman had initially?"</w:t>
      </w:r>
    </w:p>
    <w:p>
      <w:r>
        <w:t>Equation : " X = 90 + 19"</w:t>
      </w:r>
    </w:p>
    <w:p>
      <w:r>
        <w:t xml:space="preserve">Answer : "109" </w:t>
        <w:br/>
        <w:t>}</w:t>
      </w:r>
    </w:p>
    <w:p>
      <w:r>
        <w:t>{</w:t>
        <w:br/>
        <w:t>Index 887:</w:t>
      </w:r>
    </w:p>
    <w:p>
      <w:r>
        <w:t>Question : "Ingrid had some coconut. Nancy took 34 from him. Now Ingrid has 85 coconut. How many coconut Ingrid had primitively?"</w:t>
      </w:r>
    </w:p>
    <w:p>
      <w:r>
        <w:t>Equation : " X = 85 + 34"</w:t>
      </w:r>
    </w:p>
    <w:p>
      <w:r>
        <w:t xml:space="preserve">Answer : "119" </w:t>
        <w:br/>
        <w:t>}</w:t>
      </w:r>
    </w:p>
    <w:p>
      <w:r>
        <w:t>{</w:t>
        <w:br/>
        <w:t>Index 888:</w:t>
      </w:r>
    </w:p>
    <w:p>
      <w:r>
        <w:t>Question : "Michelle had some Biscuit. Robert took 30 from him. Now Michelle has 55 Biscuit. How many Biscuit Michelle had primitively?"</w:t>
      </w:r>
    </w:p>
    <w:p>
      <w:r>
        <w:t>Equation : " X = 55 + 30"</w:t>
      </w:r>
    </w:p>
    <w:p>
      <w:r>
        <w:t xml:space="preserve">Answer : "85" </w:t>
        <w:br/>
        <w:t>}</w:t>
      </w:r>
    </w:p>
    <w:p>
      <w:r>
        <w:t>{</w:t>
        <w:br/>
        <w:t>Index 889:</w:t>
      </w:r>
    </w:p>
    <w:p>
      <w:r>
        <w:t>Question : "Derrick had some banana. Amy took 29 from him. Now Derrick has 69 banana. How many banana Derrick had at first?"</w:t>
      </w:r>
    </w:p>
    <w:p>
      <w:r>
        <w:t>Equation : " X = 69 + 29"</w:t>
      </w:r>
    </w:p>
    <w:p>
      <w:r>
        <w:t xml:space="preserve">Answer : "98" </w:t>
        <w:br/>
        <w:t>}</w:t>
      </w:r>
    </w:p>
    <w:p>
      <w:r>
        <w:t>{</w:t>
        <w:br/>
        <w:t>Index 890:</w:t>
      </w:r>
    </w:p>
    <w:p>
      <w:r>
        <w:t>Question : "Delores had some orange. Erin took 34 from him. Now Delores has 78 orange. How many orange Delores had in the first?"</w:t>
      </w:r>
    </w:p>
    <w:p>
      <w:r>
        <w:t>Equation : " X = 78 + 34"</w:t>
      </w:r>
    </w:p>
    <w:p>
      <w:r>
        <w:t xml:space="preserve">Answer : "112" </w:t>
        <w:br/>
        <w:t>}</w:t>
      </w:r>
    </w:p>
    <w:p>
      <w:r>
        <w:t>{</w:t>
        <w:br/>
        <w:t>Index 891:</w:t>
      </w:r>
    </w:p>
    <w:p>
      <w:r>
        <w:t>Question : "Sheri had some lemon. Dolores took 16 from him. Now Sheri has 62 lemon. How many lemon Sheri had originally?"</w:t>
      </w:r>
    </w:p>
    <w:p>
      <w:r>
        <w:t>Equation : " X = 62 + 16"</w:t>
      </w:r>
    </w:p>
    <w:p>
      <w:r>
        <w:t xml:space="preserve">Answer : "78" </w:t>
        <w:br/>
        <w:t>}</w:t>
      </w:r>
    </w:p>
    <w:p>
      <w:r>
        <w:t>{</w:t>
        <w:br/>
        <w:t>Index 892:</w:t>
      </w:r>
    </w:p>
    <w:p>
      <w:r>
        <w:t>Question : "Lawrence had some toy. Esther took 49 from him. Now Lawrence has 94 toy. How many toy Lawrence had to begin with?"</w:t>
      </w:r>
    </w:p>
    <w:p>
      <w:r>
        <w:t>Equation : " X = 94 + 49"</w:t>
      </w:r>
    </w:p>
    <w:p>
      <w:r>
        <w:t xml:space="preserve">Answer : "143" </w:t>
        <w:br/>
        <w:t>}</w:t>
      </w:r>
    </w:p>
    <w:p>
      <w:r>
        <w:t>{</w:t>
        <w:br/>
        <w:t>Index 893:</w:t>
      </w:r>
    </w:p>
    <w:p>
      <w:r>
        <w:t>Question : "Ronald had some kiwi. Robert took 19 from him. Now Ronald has 66 kiwi. How many kiwi Ronald had at first?"</w:t>
      </w:r>
    </w:p>
    <w:p>
      <w:r>
        <w:t>Equation : " X = 66 + 19"</w:t>
      </w:r>
    </w:p>
    <w:p>
      <w:r>
        <w:t xml:space="preserve">Answer : "85" </w:t>
        <w:br/>
        <w:t>}</w:t>
      </w:r>
    </w:p>
    <w:p>
      <w:r>
        <w:t>{</w:t>
        <w:br/>
        <w:t>Index 894:</w:t>
      </w:r>
    </w:p>
    <w:p>
      <w:r>
        <w:t>Question : "James had some Pen. Robert took 57 from him. Now James has 93 Pen. How many Pen James had initially?"</w:t>
      </w:r>
    </w:p>
    <w:p>
      <w:r>
        <w:t>Equation : " X = 93 + 57"</w:t>
      </w:r>
    </w:p>
    <w:p>
      <w:r>
        <w:t xml:space="preserve">Answer : "150" </w:t>
        <w:br/>
        <w:t>}</w:t>
      </w:r>
    </w:p>
    <w:p>
      <w:r>
        <w:t>{</w:t>
        <w:br/>
        <w:t>Index 895:</w:t>
      </w:r>
    </w:p>
    <w:p>
      <w:r>
        <w:t>Question : "Laura had some Pen. Araceli took 47 from him. Now Laura has 80 Pen. How many Pen Laura had incipiently?"</w:t>
      </w:r>
    </w:p>
    <w:p>
      <w:r>
        <w:t>Equation : " X = 80 + 47"</w:t>
      </w:r>
    </w:p>
    <w:p>
      <w:r>
        <w:t xml:space="preserve">Answer : "127" </w:t>
        <w:br/>
        <w:t>}</w:t>
      </w:r>
    </w:p>
    <w:p>
      <w:r>
        <w:t>{</w:t>
        <w:br/>
        <w:t>Index 896:</w:t>
      </w:r>
    </w:p>
    <w:p>
      <w:r>
        <w:t>Question : "Harriet had some quince. Chad took 45 from him. Now Harriet has 89 quince. How many quince Harriet had earlier?"</w:t>
      </w:r>
    </w:p>
    <w:p>
      <w:r>
        <w:t>Equation : " X = 89 + 45"</w:t>
      </w:r>
    </w:p>
    <w:p>
      <w:r>
        <w:t xml:space="preserve">Answer : "134" </w:t>
        <w:br/>
        <w:t>}</w:t>
      </w:r>
    </w:p>
    <w:p>
      <w:r>
        <w:t>{</w:t>
        <w:br/>
        <w:t>Index 897:</w:t>
      </w:r>
    </w:p>
    <w:p>
      <w:r>
        <w:t>Question : "Pamela had some Flower. Gladys took 17 from him. Now Pamela has 21 Flower. How many Flower Pamela had in the first?"</w:t>
      </w:r>
    </w:p>
    <w:p>
      <w:r>
        <w:t>Equation : " X = 21 + 17"</w:t>
      </w:r>
    </w:p>
    <w:p>
      <w:r>
        <w:t xml:space="preserve">Answer : "38" </w:t>
        <w:br/>
        <w:t>}</w:t>
      </w:r>
    </w:p>
    <w:p>
      <w:r>
        <w:t>{</w:t>
        <w:br/>
        <w:t>Index 898:</w:t>
      </w:r>
    </w:p>
    <w:p>
      <w:r>
        <w:t>Question : "Velma had some blackberry. Dorothy took 57 from him. Now Velma has 91 blackberry. How many blackberry Velma had incipiently?"</w:t>
      </w:r>
    </w:p>
    <w:p>
      <w:r>
        <w:t>Equation : " X = 91 + 57"</w:t>
      </w:r>
    </w:p>
    <w:p>
      <w:r>
        <w:t xml:space="preserve">Answer : "148" </w:t>
        <w:br/>
        <w:t>}</w:t>
      </w:r>
    </w:p>
    <w:p>
      <w:r>
        <w:t>{</w:t>
        <w:br/>
        <w:t>Index 899:</w:t>
      </w:r>
    </w:p>
    <w:p>
      <w:r>
        <w:t>Question : "Pamela had some apple. Lowell took 20 from him. Now Pamela has 40 apple. How many apple Pamela had earlier?"</w:t>
      </w:r>
    </w:p>
    <w:p>
      <w:r>
        <w:t>Equation : " X = 40 + 20"</w:t>
      </w:r>
    </w:p>
    <w:p>
      <w:r>
        <w:t xml:space="preserve">Answer : "60" </w:t>
        <w:br/>
        <w:t>}</w:t>
      </w:r>
    </w:p>
    <w:p>
      <w:r>
        <w:t>{</w:t>
        <w:br/>
        <w:t>Index 900:</w:t>
      </w:r>
    </w:p>
    <w:p>
      <w:r>
        <w:t>Question : "Frederick had some mango. Hettie took 19 from him. Now Frederick has 63 mango. How many mango Frederick had initially?"</w:t>
      </w:r>
    </w:p>
    <w:p>
      <w:r>
        <w:t>Equation : " X = 63 + 19"</w:t>
      </w:r>
    </w:p>
    <w:p>
      <w:r>
        <w:t xml:space="preserve">Answer : "82" </w:t>
        <w:br/>
        <w:t>}</w:t>
      </w:r>
    </w:p>
    <w:p>
      <w:r>
        <w:t>{</w:t>
        <w:br/>
        <w:t>Index 901:</w:t>
      </w:r>
    </w:p>
    <w:p>
      <w:r>
        <w:t>Question : "Natalie had some mango. Richard took 29 from him. Now Natalie has 86 mango. How many mango Natalie had in the beginning?"</w:t>
      </w:r>
    </w:p>
    <w:p>
      <w:r>
        <w:t>Equation : " X = 86 + 29"</w:t>
      </w:r>
    </w:p>
    <w:p>
      <w:r>
        <w:t xml:space="preserve">Answer : "115" </w:t>
        <w:br/>
        <w:t>}</w:t>
      </w:r>
    </w:p>
    <w:p>
      <w:r>
        <w:t>{</w:t>
        <w:br/>
        <w:t>Index 902:</w:t>
      </w:r>
    </w:p>
    <w:p>
      <w:r>
        <w:t>Question : "Shana had some blackcurrant. Patricia took 29 from him. Now Shana has 93 blackcurrant. How many blackcurrant Shana had incipiently?"</w:t>
      </w:r>
    </w:p>
    <w:p>
      <w:r>
        <w:t>Equation : " X = 93 + 29"</w:t>
      </w:r>
    </w:p>
    <w:p>
      <w:r>
        <w:t xml:space="preserve">Answer : "122" </w:t>
        <w:br/>
        <w:t>}</w:t>
      </w:r>
    </w:p>
    <w:p>
      <w:r>
        <w:t>{</w:t>
        <w:br/>
        <w:t>Index 903:</w:t>
      </w:r>
    </w:p>
    <w:p>
      <w:r>
        <w:t>Question : "Phillip had some Banana. Petra took 78 from him. Now Phillip has 91 Banana. How many Banana Phillip had primitively?"</w:t>
      </w:r>
    </w:p>
    <w:p>
      <w:r>
        <w:t>Equation : " X = 91 + 78"</w:t>
      </w:r>
    </w:p>
    <w:p>
      <w:r>
        <w:t xml:space="preserve">Answer : "169" </w:t>
        <w:br/>
        <w:t>}</w:t>
      </w:r>
    </w:p>
    <w:p>
      <w:r>
        <w:t>{</w:t>
        <w:br/>
        <w:t>Index 904:</w:t>
      </w:r>
    </w:p>
    <w:p>
      <w:r>
        <w:t>Question : "Carrie had some apple. Bennie took 32 from him. Now Carrie has 59 apple. How many apple Carrie had incipiently?"</w:t>
      </w:r>
    </w:p>
    <w:p>
      <w:r>
        <w:t>Equation : " X = 59 + 32"</w:t>
      </w:r>
    </w:p>
    <w:p>
      <w:r>
        <w:t xml:space="preserve">Answer : "91" </w:t>
        <w:br/>
        <w:t>}</w:t>
      </w:r>
    </w:p>
    <w:p>
      <w:r>
        <w:t>{</w:t>
        <w:br/>
        <w:t>Index 905:</w:t>
      </w:r>
    </w:p>
    <w:p>
      <w:r>
        <w:t>Question : "Derek had some blueberry. Raymond took 72 from him. Now Derek has 98 blueberry. How many blueberry Derek had originally?"</w:t>
      </w:r>
    </w:p>
    <w:p>
      <w:r>
        <w:t>Equation : " X = 98 + 72"</w:t>
      </w:r>
    </w:p>
    <w:p>
      <w:r>
        <w:t xml:space="preserve">Answer : "170" </w:t>
        <w:br/>
        <w:t>}</w:t>
      </w:r>
    </w:p>
    <w:p>
      <w:r>
        <w:t>{</w:t>
        <w:br/>
        <w:t>Index 906:</w:t>
      </w:r>
    </w:p>
    <w:p>
      <w:r>
        <w:t>Question : "Shannon had some papaya. Clarence took 62 from him. Now Shannon has 84 papaya. How many papaya Shannon had in the beginning?"</w:t>
      </w:r>
    </w:p>
    <w:p>
      <w:r>
        <w:t>Equation : " X = 84 + 62"</w:t>
      </w:r>
    </w:p>
    <w:p>
      <w:r>
        <w:t xml:space="preserve">Answer : "146" </w:t>
        <w:br/>
        <w:t>}</w:t>
      </w:r>
    </w:p>
    <w:p>
      <w:r>
        <w:t>{</w:t>
        <w:br/>
        <w:t>Index 907:</w:t>
      </w:r>
    </w:p>
    <w:p>
      <w:r>
        <w:t>Question : "Lucille had some blackcurrant. Christopher took 39 from him. Now Lucille has 49 blackcurrant. How many blackcurrant Lucille had at first?"</w:t>
      </w:r>
    </w:p>
    <w:p>
      <w:r>
        <w:t>Equation : " X = 49 + 39"</w:t>
      </w:r>
    </w:p>
    <w:p>
      <w:r>
        <w:t xml:space="preserve">Answer : "88" </w:t>
        <w:br/>
        <w:t>}</w:t>
      </w:r>
    </w:p>
    <w:p>
      <w:r>
        <w:t>{</w:t>
        <w:br/>
        <w:t>Index 908:</w:t>
      </w:r>
    </w:p>
    <w:p>
      <w:r>
        <w:t>Question : "Roger had some lychee. Gordon took 38 from him. Now Roger has 84 lychee. How many lychee Roger had primitively?"</w:t>
      </w:r>
    </w:p>
    <w:p>
      <w:r>
        <w:t>Equation : " X = 84 + 38"</w:t>
      </w:r>
    </w:p>
    <w:p>
      <w:r>
        <w:t xml:space="preserve">Answer : "122" </w:t>
        <w:br/>
        <w:t>}</w:t>
      </w:r>
    </w:p>
    <w:p>
      <w:r>
        <w:t>{</w:t>
        <w:br/>
        <w:t>Index 909:</w:t>
      </w:r>
    </w:p>
    <w:p>
      <w:r>
        <w:t>Question : "Reyes had some blackcurrant. Leslie took 30 from him. Now Reyes has 71 blackcurrant. How many blackcurrant Reyes had earlier?"</w:t>
      </w:r>
    </w:p>
    <w:p>
      <w:r>
        <w:t>Equation : " X = 71 + 30"</w:t>
      </w:r>
    </w:p>
    <w:p>
      <w:r>
        <w:t xml:space="preserve">Answer : "101" </w:t>
        <w:br/>
        <w:t>}</w:t>
      </w:r>
    </w:p>
    <w:p>
      <w:r>
        <w:t>{</w:t>
        <w:br/>
        <w:t>Index 910:</w:t>
      </w:r>
    </w:p>
    <w:p>
      <w:r>
        <w:t>Question : "Debra had some Bread. Danny took 42 from him. Now Debra has 56 Bread. How many Bread Debra had to begin with?"</w:t>
      </w:r>
    </w:p>
    <w:p>
      <w:r>
        <w:t>Equation : " X = 56 + 42"</w:t>
      </w:r>
    </w:p>
    <w:p>
      <w:r>
        <w:t xml:space="preserve">Answer : "98" </w:t>
        <w:br/>
        <w:t>}</w:t>
      </w:r>
    </w:p>
    <w:p>
      <w:r>
        <w:t>{</w:t>
        <w:br/>
        <w:t>Index 911:</w:t>
      </w:r>
    </w:p>
    <w:p>
      <w:r>
        <w:t>Question : "Michael had some Banana. Edward took 20 from him. Now Michael has 36 Banana. How many Banana Michael had at first?"</w:t>
      </w:r>
    </w:p>
    <w:p>
      <w:r>
        <w:t>Equation : " X = 36 + 20"</w:t>
      </w:r>
    </w:p>
    <w:p>
      <w:r>
        <w:t xml:space="preserve">Answer : "56" </w:t>
        <w:br/>
        <w:t>}</w:t>
      </w:r>
    </w:p>
    <w:p>
      <w:r>
        <w:t>{</w:t>
        <w:br/>
        <w:t>Index 912:</w:t>
      </w:r>
    </w:p>
    <w:p>
      <w:r>
        <w:t>Question : "Norman had some orange. Donald took 39 from him. Now Norman has 41 orange. How many orange Norman had in the beginning?"</w:t>
      </w:r>
    </w:p>
    <w:p>
      <w:r>
        <w:t>Equation : " X = 41 + 39"</w:t>
      </w:r>
    </w:p>
    <w:p>
      <w:r>
        <w:t xml:space="preserve">Answer : "80" </w:t>
        <w:br/>
        <w:t>}</w:t>
      </w:r>
    </w:p>
    <w:p>
      <w:r>
        <w:t>{</w:t>
        <w:br/>
        <w:t>Index 913:</w:t>
      </w:r>
    </w:p>
    <w:p>
      <w:r>
        <w:t>Question : "Christopher had some apricot. Roger took 37 from him. Now Christopher has 43 apricot. How many apricot Christopher had in the beginning?"</w:t>
      </w:r>
    </w:p>
    <w:p>
      <w:r>
        <w:t>Equation : " X = 43 + 37"</w:t>
      </w:r>
    </w:p>
    <w:p>
      <w:r>
        <w:t xml:space="preserve">Answer : "80" </w:t>
        <w:br/>
        <w:t>}</w:t>
      </w:r>
    </w:p>
    <w:p>
      <w:r>
        <w:t>{</w:t>
        <w:br/>
        <w:t>Index 914:</w:t>
      </w:r>
    </w:p>
    <w:p>
      <w:r>
        <w:t>Question : "Randy had some Box. Donna took 78 from him. Now Randy has 96 Box. How many Box Randy had initially?"</w:t>
      </w:r>
    </w:p>
    <w:p>
      <w:r>
        <w:t>Equation : " X = 96 + 78"</w:t>
      </w:r>
    </w:p>
    <w:p>
      <w:r>
        <w:t xml:space="preserve">Answer : "174" </w:t>
        <w:br/>
        <w:t>}</w:t>
      </w:r>
    </w:p>
    <w:p>
      <w:r>
        <w:t>{</w:t>
        <w:br/>
        <w:t>Index 915:</w:t>
      </w:r>
    </w:p>
    <w:p>
      <w:r>
        <w:t>Question : "Juanita had some Mango. Virgil took 68 from him. Now Juanita has 98 Mango. How many Mango Juanita had originally?"</w:t>
      </w:r>
    </w:p>
    <w:p>
      <w:r>
        <w:t>Equation : " X = 98 + 68"</w:t>
      </w:r>
    </w:p>
    <w:p>
      <w:r>
        <w:t xml:space="preserve">Answer : "166" </w:t>
        <w:br/>
        <w:t>}</w:t>
      </w:r>
    </w:p>
    <w:p>
      <w:r>
        <w:t>{</w:t>
        <w:br/>
        <w:t>Index 916:</w:t>
      </w:r>
    </w:p>
    <w:p>
      <w:r>
        <w:t>Question : "Tara had some Biscuit. Jeffrey took 61 from him. Now Tara has 66 Biscuit. How many Biscuit Tara had primitively?"</w:t>
      </w:r>
    </w:p>
    <w:p>
      <w:r>
        <w:t>Equation : " X = 66 + 61"</w:t>
      </w:r>
    </w:p>
    <w:p>
      <w:r>
        <w:t xml:space="preserve">Answer : "127" </w:t>
        <w:br/>
        <w:t>}</w:t>
      </w:r>
    </w:p>
    <w:p>
      <w:r>
        <w:t>{</w:t>
        <w:br/>
        <w:t>Index 917:</w:t>
      </w:r>
    </w:p>
    <w:p>
      <w:r>
        <w:t>Question : "Misti had some Mango. Ira took 40 from him. Now Misti has 75 Mango. How many Mango Misti had primitively?"</w:t>
      </w:r>
    </w:p>
    <w:p>
      <w:r>
        <w:t>Equation : " X = 75 + 40"</w:t>
      </w:r>
    </w:p>
    <w:p>
      <w:r>
        <w:t xml:space="preserve">Answer : "115" </w:t>
        <w:br/>
        <w:t>}</w:t>
      </w:r>
    </w:p>
    <w:p>
      <w:r>
        <w:t>{</w:t>
        <w:br/>
        <w:t>Index 918:</w:t>
      </w:r>
    </w:p>
    <w:p>
      <w:r>
        <w:t>Question : "Stephen had some mango. William took 11 from him. Now Stephen has 49 mango. How many mango Stephen had earlier?"</w:t>
      </w:r>
    </w:p>
    <w:p>
      <w:r>
        <w:t>Equation : " X = 49 + 11"</w:t>
      </w:r>
    </w:p>
    <w:p>
      <w:r>
        <w:t xml:space="preserve">Answer : "60" </w:t>
        <w:br/>
        <w:t>}</w:t>
      </w:r>
    </w:p>
    <w:p>
      <w:r>
        <w:t>{</w:t>
        <w:br/>
        <w:t>Index 919:</w:t>
      </w:r>
    </w:p>
    <w:p>
      <w:r>
        <w:t>Question : "Darrell had some raspberry. Ida took 85 from him. Now Darrell has 97 raspberry. How many raspberry Darrell had initially?"</w:t>
      </w:r>
    </w:p>
    <w:p>
      <w:r>
        <w:t>Equation : " X = 97 + 85"</w:t>
      </w:r>
    </w:p>
    <w:p>
      <w:r>
        <w:t xml:space="preserve">Answer : "182" </w:t>
        <w:br/>
        <w:t>}</w:t>
      </w:r>
    </w:p>
    <w:p>
      <w:r>
        <w:t>{</w:t>
        <w:br/>
        <w:t>Index 920:</w:t>
      </w:r>
    </w:p>
    <w:p>
      <w:r>
        <w:t>Question : "Mildred had some Pen. Tina took 15 from him. Now Mildred has 36 Pen. How many Pen Mildred had to begin with?"</w:t>
      </w:r>
    </w:p>
    <w:p>
      <w:r>
        <w:t>Equation : " X = 36 + 15"</w:t>
      </w:r>
    </w:p>
    <w:p>
      <w:r>
        <w:t xml:space="preserve">Answer : "51" </w:t>
        <w:br/>
        <w:t>}</w:t>
      </w:r>
    </w:p>
    <w:p>
      <w:r>
        <w:t>{</w:t>
        <w:br/>
        <w:t>Index 921:</w:t>
      </w:r>
    </w:p>
    <w:p>
      <w:r>
        <w:t>Question : "Kenneth had some papaya. Johnnie took 61 from him. Now Kenneth has 92 papaya. How many papaya Kenneth had at first?"</w:t>
      </w:r>
    </w:p>
    <w:p>
      <w:r>
        <w:t>Equation : " X = 92 + 61"</w:t>
      </w:r>
    </w:p>
    <w:p>
      <w:r>
        <w:t xml:space="preserve">Answer : "153" </w:t>
        <w:br/>
        <w:t>}</w:t>
      </w:r>
    </w:p>
    <w:p>
      <w:r>
        <w:t>{</w:t>
        <w:br/>
        <w:t>Index 922:</w:t>
      </w:r>
    </w:p>
    <w:p>
      <w:r>
        <w:t>Question : "Cathy had some Flower. Dawn took 72 from him. Now Cathy has 79 Flower. How many Flower Cathy had incipiently?"</w:t>
      </w:r>
    </w:p>
    <w:p>
      <w:r>
        <w:t>Equation : " X = 79 + 72"</w:t>
      </w:r>
    </w:p>
    <w:p>
      <w:r>
        <w:t xml:space="preserve">Answer : "151" </w:t>
        <w:br/>
        <w:t>}</w:t>
      </w:r>
    </w:p>
    <w:p>
      <w:r>
        <w:t>{</w:t>
        <w:br/>
        <w:t>Index 923:</w:t>
      </w:r>
    </w:p>
    <w:p>
      <w:r>
        <w:t>Question : "Harriet had some Mango. Jonathon took 70 from him. Now Harriet has 86 Mango. How many Mango Harriet had initially?"</w:t>
      </w:r>
    </w:p>
    <w:p>
      <w:r>
        <w:t>Equation : " X = 86 + 70"</w:t>
      </w:r>
    </w:p>
    <w:p>
      <w:r>
        <w:t xml:space="preserve">Answer : "156" </w:t>
        <w:br/>
        <w:t>}</w:t>
      </w:r>
    </w:p>
    <w:p>
      <w:r>
        <w:t>{</w:t>
        <w:br/>
        <w:t>Index 924:</w:t>
      </w:r>
    </w:p>
    <w:p>
      <w:r>
        <w:t>Question : "Renato had some kiwi. Ida took 15 from him. Now Renato has 44 kiwi. How many kiwi Renato had in the first?"</w:t>
      </w:r>
    </w:p>
    <w:p>
      <w:r>
        <w:t>Equation : " X = 44 + 15"</w:t>
      </w:r>
    </w:p>
    <w:p>
      <w:r>
        <w:t xml:space="preserve">Answer : "59" </w:t>
        <w:br/>
        <w:t>}</w:t>
      </w:r>
    </w:p>
    <w:p>
      <w:r>
        <w:t>{</w:t>
        <w:br/>
        <w:t>Index 925:</w:t>
      </w:r>
    </w:p>
    <w:p>
      <w:r>
        <w:t>Question : "Retha had some Watch. Sonja took 47 from him. Now Retha has 61 Watch. How many Watch Retha had to begin with?"</w:t>
      </w:r>
    </w:p>
    <w:p>
      <w:r>
        <w:t>Equation : " X = 61 + 47"</w:t>
      </w:r>
    </w:p>
    <w:p>
      <w:r>
        <w:t xml:space="preserve">Answer : "108" </w:t>
        <w:br/>
        <w:t>}</w:t>
      </w:r>
    </w:p>
    <w:p>
      <w:r>
        <w:t>{</w:t>
        <w:br/>
        <w:t>Index 926:</w:t>
      </w:r>
    </w:p>
    <w:p>
      <w:r>
        <w:t>Question : "Julia had some strawberry. Charles took 48 from him. Now Julia has 55 strawberry. How many strawberry Julia had at first?"</w:t>
      </w:r>
    </w:p>
    <w:p>
      <w:r>
        <w:t>Equation : " X = 55 + 48"</w:t>
      </w:r>
    </w:p>
    <w:p>
      <w:r>
        <w:t xml:space="preserve">Answer : "103" </w:t>
        <w:br/>
        <w:t>}</w:t>
      </w:r>
    </w:p>
    <w:p>
      <w:r>
        <w:t>{</w:t>
        <w:br/>
        <w:t>Index 927:</w:t>
      </w:r>
    </w:p>
    <w:p>
      <w:r>
        <w:t>Question : "Rebekah had some Box. Edwin took 86 from him. Now Rebekah has 94 Box. How many Box Rebekah had incipiently?"</w:t>
      </w:r>
    </w:p>
    <w:p>
      <w:r>
        <w:t>Equation : " X = 94 + 86"</w:t>
      </w:r>
    </w:p>
    <w:p>
      <w:r>
        <w:t xml:space="preserve">Answer : "180" </w:t>
        <w:br/>
        <w:t>}</w:t>
      </w:r>
    </w:p>
    <w:p>
      <w:r>
        <w:t>{</w:t>
        <w:br/>
        <w:t>Index 928:</w:t>
      </w:r>
    </w:p>
    <w:p>
      <w:r>
        <w:t>Question : "Christopher had some Beg. Patricia took 63 from him. Now Christopher has 68 Beg. How many Beg Christopher had incipiently?"</w:t>
      </w:r>
    </w:p>
    <w:p>
      <w:r>
        <w:t>Equation : " X = 68 + 63"</w:t>
      </w:r>
    </w:p>
    <w:p>
      <w:r>
        <w:t xml:space="preserve">Answer : "131" </w:t>
        <w:br/>
        <w:t>}</w:t>
      </w:r>
    </w:p>
    <w:p>
      <w:r>
        <w:t>{</w:t>
        <w:br/>
        <w:t>Index 929:</w:t>
      </w:r>
    </w:p>
    <w:p>
      <w:r>
        <w:t>Question : "Stephen had some pineapple. Samuel took 36 from him. Now Stephen has 78 pineapple. How many pineapple Stephen had incipiently?"</w:t>
      </w:r>
    </w:p>
    <w:p>
      <w:r>
        <w:t>Equation : " X = 78 + 36"</w:t>
      </w:r>
    </w:p>
    <w:p>
      <w:r>
        <w:t xml:space="preserve">Answer : "114" </w:t>
        <w:br/>
        <w:t>}</w:t>
      </w:r>
    </w:p>
    <w:p>
      <w:r>
        <w:t>{</w:t>
        <w:br/>
        <w:t>Index 930:</w:t>
      </w:r>
    </w:p>
    <w:p>
      <w:r>
        <w:t>Question : "Barry had some lime. Christopher took 21 from him. Now Barry has 96 lime. How many lime Barry had to begin with?"</w:t>
      </w:r>
    </w:p>
    <w:p>
      <w:r>
        <w:t>Equation : " X = 96 + 21"</w:t>
      </w:r>
    </w:p>
    <w:p>
      <w:r>
        <w:t xml:space="preserve">Answer : "117" </w:t>
        <w:br/>
        <w:t>}</w:t>
      </w:r>
    </w:p>
    <w:p>
      <w:r>
        <w:t>{</w:t>
        <w:br/>
        <w:t>Index 931:</w:t>
      </w:r>
    </w:p>
    <w:p>
      <w:r>
        <w:t>Question : "Sherry had some blackcurrant. Lessie took 44 from him. Now Sherry has 59 blackcurrant. How many blackcurrant Sherry had at first?"</w:t>
      </w:r>
    </w:p>
    <w:p>
      <w:r>
        <w:t>Equation : " X = 59 + 44"</w:t>
      </w:r>
    </w:p>
    <w:p>
      <w:r>
        <w:t xml:space="preserve">Answer : "103" </w:t>
        <w:br/>
        <w:t>}</w:t>
      </w:r>
    </w:p>
    <w:p>
      <w:r>
        <w:t>{</w:t>
        <w:br/>
        <w:t>Index 932:</w:t>
      </w:r>
    </w:p>
    <w:p>
      <w:r>
        <w:t>Question : "Florence had some plum. Tommy took 39 from him. Now Florence has 84 plum. How many plum Florence had incipiently?"</w:t>
      </w:r>
    </w:p>
    <w:p>
      <w:r>
        <w:t>Equation : " X = 84 + 39"</w:t>
      </w:r>
    </w:p>
    <w:p>
      <w:r>
        <w:t xml:space="preserve">Answer : "123" </w:t>
        <w:br/>
        <w:t>}</w:t>
      </w:r>
    </w:p>
    <w:p>
      <w:r>
        <w:t>{</w:t>
        <w:br/>
        <w:t>Index 933:</w:t>
      </w:r>
    </w:p>
    <w:p>
      <w:r>
        <w:t>Question : "Lee had some cherry. Edna took 28 from him. Now Lee has 67 cherry. How many cherry Lee had at first?"</w:t>
      </w:r>
    </w:p>
    <w:p>
      <w:r>
        <w:t>Equation : " X = 67 + 28"</w:t>
      </w:r>
    </w:p>
    <w:p>
      <w:r>
        <w:t xml:space="preserve">Answer : "95" </w:t>
        <w:br/>
        <w:t>}</w:t>
      </w:r>
    </w:p>
    <w:p>
      <w:r>
        <w:t>{</w:t>
        <w:br/>
        <w:t>Index 934:</w:t>
      </w:r>
    </w:p>
    <w:p>
      <w:r>
        <w:t>Question : "Jason had some Watch. Erin took 81 from him. Now Jason has 84 Watch. How many Watch Jason had earlier?"</w:t>
      </w:r>
    </w:p>
    <w:p>
      <w:r>
        <w:t>Equation : " X = 84 + 81"</w:t>
      </w:r>
    </w:p>
    <w:p>
      <w:r>
        <w:t xml:space="preserve">Answer : "165" </w:t>
        <w:br/>
        <w:t>}</w:t>
      </w:r>
    </w:p>
    <w:p>
      <w:r>
        <w:t>{</w:t>
        <w:br/>
        <w:t>Index 935:</w:t>
      </w:r>
    </w:p>
    <w:p>
      <w:r>
        <w:t>Question : "Joan had some lemon. Steven took 83 from him. Now Joan has 93 lemon. How many lemon Joan had incipiently?"</w:t>
      </w:r>
    </w:p>
    <w:p>
      <w:r>
        <w:t>Equation : " X = 93 + 83"</w:t>
      </w:r>
    </w:p>
    <w:p>
      <w:r>
        <w:t xml:space="preserve">Answer : "176" </w:t>
        <w:br/>
        <w:t>}</w:t>
      </w:r>
    </w:p>
    <w:p>
      <w:r>
        <w:t>{</w:t>
        <w:br/>
        <w:t>Index 936:</w:t>
      </w:r>
    </w:p>
    <w:p>
      <w:r>
        <w:t>Question : "Karen had some kiwi. Robert took 20 from him. Now Karen has 66 kiwi. How many kiwi Karen had initially?"</w:t>
      </w:r>
    </w:p>
    <w:p>
      <w:r>
        <w:t>Equation : " X = 66 + 20"</w:t>
      </w:r>
    </w:p>
    <w:p>
      <w:r>
        <w:t xml:space="preserve">Answer : "86" </w:t>
        <w:br/>
        <w:t>}</w:t>
      </w:r>
    </w:p>
    <w:p>
      <w:r>
        <w:t>{</w:t>
        <w:br/>
        <w:t>Index 937:</w:t>
      </w:r>
    </w:p>
    <w:p>
      <w:r>
        <w:t>Question : "Dwayne had some Box. Thomas took 15 from him. Now Dwayne has 64 Box. How many Box Dwayne had initially?"</w:t>
      </w:r>
    </w:p>
    <w:p>
      <w:r>
        <w:t>Equation : " X = 64 + 15"</w:t>
      </w:r>
    </w:p>
    <w:p>
      <w:r>
        <w:t xml:space="preserve">Answer : "79" </w:t>
        <w:br/>
        <w:t>}</w:t>
      </w:r>
    </w:p>
    <w:p>
      <w:r>
        <w:t>{</w:t>
        <w:br/>
        <w:t>Index 938:</w:t>
      </w:r>
    </w:p>
    <w:p>
      <w:r>
        <w:t>Question : "Jay had some lemon. June took 30 from him. Now Jay has 79 lemon. How many lemon Jay had incipiently?"</w:t>
      </w:r>
    </w:p>
    <w:p>
      <w:r>
        <w:t>Equation : " X = 79 + 30"</w:t>
      </w:r>
    </w:p>
    <w:p>
      <w:r>
        <w:t xml:space="preserve">Answer : "109" </w:t>
        <w:br/>
        <w:t>}</w:t>
      </w:r>
    </w:p>
    <w:p>
      <w:r>
        <w:t>{</w:t>
        <w:br/>
        <w:t>Index 939:</w:t>
      </w:r>
    </w:p>
    <w:p>
      <w:r>
        <w:t>Question : "Melvin had some mango. Garrett took 55 from him. Now Melvin has 72 mango. How many mango Melvin had originally?"</w:t>
      </w:r>
    </w:p>
    <w:p>
      <w:r>
        <w:t>Equation : " X = 72 + 55"</w:t>
      </w:r>
    </w:p>
    <w:p>
      <w:r>
        <w:t xml:space="preserve">Answer : "127" </w:t>
        <w:br/>
        <w:t>}</w:t>
      </w:r>
    </w:p>
    <w:p>
      <w:r>
        <w:t>{</w:t>
        <w:br/>
        <w:t>Index 940:</w:t>
      </w:r>
    </w:p>
    <w:p>
      <w:r>
        <w:t>Question : "Gwendolyn had some Car. Anna took 32 from him. Now Gwendolyn has 44 Car. How many Car Gwendolyn had in the first?"</w:t>
      </w:r>
    </w:p>
    <w:p>
      <w:r>
        <w:t>Equation : " X = 44 + 32"</w:t>
      </w:r>
    </w:p>
    <w:p>
      <w:r>
        <w:t xml:space="preserve">Answer : "76" </w:t>
        <w:br/>
        <w:t>}</w:t>
      </w:r>
    </w:p>
    <w:p>
      <w:r>
        <w:t>{</w:t>
        <w:br/>
        <w:t>Index 941:</w:t>
      </w:r>
    </w:p>
    <w:p>
      <w:r>
        <w:t>Question : "Douglas had some Watch. Jeff took 47 from him. Now Douglas has 55 Watch. How many Watch Douglas had initially?"</w:t>
      </w:r>
    </w:p>
    <w:p>
      <w:r>
        <w:t>Equation : " X = 55 + 47"</w:t>
      </w:r>
    </w:p>
    <w:p>
      <w:r>
        <w:t xml:space="preserve">Answer : "102" </w:t>
        <w:br/>
        <w:t>}</w:t>
      </w:r>
    </w:p>
    <w:p>
      <w:r>
        <w:t>{</w:t>
        <w:br/>
        <w:t>Index 942:</w:t>
      </w:r>
    </w:p>
    <w:p>
      <w:r>
        <w:t>Question : "Elizabeth had some apricot. Jerrell took 57 from him. Now Elizabeth has 94 apricot. How many apricot Elizabeth had in the beginning?"</w:t>
      </w:r>
    </w:p>
    <w:p>
      <w:r>
        <w:t>Equation : " X = 94 + 57"</w:t>
      </w:r>
    </w:p>
    <w:p>
      <w:r>
        <w:t xml:space="preserve">Answer : "151" </w:t>
        <w:br/>
        <w:t>}</w:t>
      </w:r>
    </w:p>
    <w:p>
      <w:r>
        <w:t>{</w:t>
        <w:br/>
        <w:t>Index 943:</w:t>
      </w:r>
    </w:p>
    <w:p>
      <w:r>
        <w:t>Question : "Charles had some Doll. Charles took 75 from him. Now Charles has 80 Doll. How many Doll Charles had incipiently?"</w:t>
      </w:r>
    </w:p>
    <w:p>
      <w:r>
        <w:t>Equation : " X = 80 + 75"</w:t>
      </w:r>
    </w:p>
    <w:p>
      <w:r>
        <w:t xml:space="preserve">Answer : "155" </w:t>
        <w:br/>
        <w:t>}</w:t>
      </w:r>
    </w:p>
    <w:p>
      <w:r>
        <w:t>{</w:t>
        <w:br/>
        <w:t>Index 944:</w:t>
      </w:r>
    </w:p>
    <w:p>
      <w:r>
        <w:t>Question : "Coleen had some coconut. Anthony took 51 from him. Now Coleen has 81 coconut. How many coconut Coleen had in the beginning?"</w:t>
      </w:r>
    </w:p>
    <w:p>
      <w:r>
        <w:t>Equation : " X = 81 + 51"</w:t>
      </w:r>
    </w:p>
    <w:p>
      <w:r>
        <w:t xml:space="preserve">Answer : "132" </w:t>
        <w:br/>
        <w:t>}</w:t>
      </w:r>
    </w:p>
    <w:p>
      <w:r>
        <w:t>{</w:t>
        <w:br/>
        <w:t>Index 945:</w:t>
      </w:r>
    </w:p>
    <w:p>
      <w:r>
        <w:t>Question : "Eric had some mango. Kirk took 46 from him. Now Eric has 77 mango. How many mango Eric had in the first?"</w:t>
      </w:r>
    </w:p>
    <w:p>
      <w:r>
        <w:t>Equation : " X = 77 + 46"</w:t>
      </w:r>
    </w:p>
    <w:p>
      <w:r>
        <w:t xml:space="preserve">Answer : "123" </w:t>
        <w:br/>
        <w:t>}</w:t>
      </w:r>
    </w:p>
    <w:p>
      <w:r>
        <w:t>{</w:t>
        <w:br/>
        <w:t>Index 946:</w:t>
      </w:r>
    </w:p>
    <w:p>
      <w:r>
        <w:t>Question : "Mark had some apricot. William took 27 from him. Now Mark has 96 apricot. How many apricot Mark had primitively?"</w:t>
      </w:r>
    </w:p>
    <w:p>
      <w:r>
        <w:t>Equation : " X = 96 + 27"</w:t>
      </w:r>
    </w:p>
    <w:p>
      <w:r>
        <w:t xml:space="preserve">Answer : "123" </w:t>
        <w:br/>
        <w:t>}</w:t>
      </w:r>
    </w:p>
    <w:p>
      <w:r>
        <w:t>{</w:t>
        <w:br/>
        <w:t>Index 947:</w:t>
      </w:r>
    </w:p>
    <w:p>
      <w:r>
        <w:t>Question : "Mabel had some lime. Lisa took 35 from him. Now Mabel has 99 lime. How many lime Mabel had primitively?"</w:t>
      </w:r>
    </w:p>
    <w:p>
      <w:r>
        <w:t>Equation : " X = 99 + 35"</w:t>
      </w:r>
    </w:p>
    <w:p>
      <w:r>
        <w:t xml:space="preserve">Answer : "134" </w:t>
        <w:br/>
        <w:t>}</w:t>
      </w:r>
    </w:p>
    <w:p>
      <w:r>
        <w:t>{</w:t>
        <w:br/>
        <w:t>Index 948:</w:t>
      </w:r>
    </w:p>
    <w:p>
      <w:r>
        <w:t>Question : "Tim had some raspberry. Mark took 59 from him. Now Tim has 99 raspberry. How many raspberry Tim had in the first?"</w:t>
      </w:r>
    </w:p>
    <w:p>
      <w:r>
        <w:t>Equation : " X = 99 + 59"</w:t>
      </w:r>
    </w:p>
    <w:p>
      <w:r>
        <w:t xml:space="preserve">Answer : "158" </w:t>
        <w:br/>
        <w:t>}</w:t>
      </w:r>
    </w:p>
    <w:p>
      <w:r>
        <w:t>{</w:t>
        <w:br/>
        <w:t>Index 949:</w:t>
      </w:r>
    </w:p>
    <w:p>
      <w:r>
        <w:t>Question : "Valerie had some lemon. Tyler took 55 from him. Now Valerie has 84 lemon. How many lemon Valerie had in the beginning?"</w:t>
      </w:r>
    </w:p>
    <w:p>
      <w:r>
        <w:t>Equation : " X = 84 + 55"</w:t>
      </w:r>
    </w:p>
    <w:p>
      <w:r>
        <w:t xml:space="preserve">Answer : "139" </w:t>
        <w:br/>
        <w:t>}</w:t>
      </w:r>
    </w:p>
    <w:p>
      <w:r>
        <w:t>{</w:t>
        <w:br/>
        <w:t>Index 950:</w:t>
      </w:r>
    </w:p>
    <w:p>
      <w:r>
        <w:t>Question : "Peggy had some Beg. Eleanor took 51 from him. Now Peggy has 74 Beg. How many Beg Peggy had incipiently?"</w:t>
      </w:r>
    </w:p>
    <w:p>
      <w:r>
        <w:t>Equation : " X = 74 + 51"</w:t>
      </w:r>
    </w:p>
    <w:p>
      <w:r>
        <w:t xml:space="preserve">Answer : "125" </w:t>
        <w:br/>
        <w:t>}</w:t>
      </w:r>
    </w:p>
    <w:p>
      <w:r>
        <w:t>{</w:t>
        <w:br/>
        <w:t>Index 951:</w:t>
      </w:r>
    </w:p>
    <w:p>
      <w:r>
        <w:t>Question : "Julie had some papaya. Vanessa took 11 from him. Now Julie has 92 papaya. How many papaya Julie had at first?"</w:t>
      </w:r>
    </w:p>
    <w:p>
      <w:r>
        <w:t>Equation : " X = 92 + 11"</w:t>
      </w:r>
    </w:p>
    <w:p>
      <w:r>
        <w:t xml:space="preserve">Answer : "103" </w:t>
        <w:br/>
        <w:t>}</w:t>
      </w:r>
    </w:p>
    <w:p>
      <w:r>
        <w:t>{</w:t>
        <w:br/>
        <w:t>Index 952:</w:t>
      </w:r>
    </w:p>
    <w:p>
      <w:r>
        <w:t>Question : "Ernest had some apricot. George took 89 from him. Now Ernest has 92 apricot. How many apricot Ernest had initially?"</w:t>
      </w:r>
    </w:p>
    <w:p>
      <w:r>
        <w:t>Equation : " X = 92 + 89"</w:t>
      </w:r>
    </w:p>
    <w:p>
      <w:r>
        <w:t xml:space="preserve">Answer : "181" </w:t>
        <w:br/>
        <w:t>}</w:t>
      </w:r>
    </w:p>
    <w:p>
      <w:r>
        <w:t>{</w:t>
        <w:br/>
        <w:t>Index 953:</w:t>
      </w:r>
    </w:p>
    <w:p>
      <w:r>
        <w:t>Question : "Jacob had some mango. Kathryn took 43 from him. Now Jacob has 97 mango. How many mango Jacob had to begin with?"</w:t>
      </w:r>
    </w:p>
    <w:p>
      <w:r>
        <w:t>Equation : " X = 97 + 43"</w:t>
      </w:r>
    </w:p>
    <w:p>
      <w:r>
        <w:t xml:space="preserve">Answer : "140" </w:t>
        <w:br/>
        <w:t>}</w:t>
      </w:r>
    </w:p>
    <w:p>
      <w:r>
        <w:t>{</w:t>
        <w:br/>
        <w:t>Index 954:</w:t>
      </w:r>
    </w:p>
    <w:p>
      <w:r>
        <w:t>Question : "Michael had some watermelon. Craig took 10 from him. Now Michael has 30 watermelon. How many watermelon Michael had to begin with?"</w:t>
      </w:r>
    </w:p>
    <w:p>
      <w:r>
        <w:t>Equation : " X = 30 + 10"</w:t>
      </w:r>
    </w:p>
    <w:p>
      <w:r>
        <w:t xml:space="preserve">Answer : "40" </w:t>
        <w:br/>
        <w:t>}</w:t>
      </w:r>
    </w:p>
    <w:p>
      <w:r>
        <w:t>{</w:t>
        <w:br/>
        <w:t>Index 955:</w:t>
      </w:r>
    </w:p>
    <w:p>
      <w:r>
        <w:t>Question : "Jean had some Flower. Tammy took 37 from him. Now Jean has 82 Flower. How many Flower Jean had to begin with?"</w:t>
      </w:r>
    </w:p>
    <w:p>
      <w:r>
        <w:t>Equation : " X = 82 + 37"</w:t>
      </w:r>
    </w:p>
    <w:p>
      <w:r>
        <w:t xml:space="preserve">Answer : "119" </w:t>
        <w:br/>
        <w:t>}</w:t>
      </w:r>
    </w:p>
    <w:p>
      <w:r>
        <w:t>{</w:t>
        <w:br/>
        <w:t>Index 956:</w:t>
      </w:r>
    </w:p>
    <w:p>
      <w:r>
        <w:t>Question : "Bill had some lychee. Christopher took 13 from him. Now Bill has 81 lychee. How many lychee Bill had primitively?"</w:t>
      </w:r>
    </w:p>
    <w:p>
      <w:r>
        <w:t>Equation : " X = 81 + 13"</w:t>
      </w:r>
    </w:p>
    <w:p>
      <w:r>
        <w:t xml:space="preserve">Answer : "94" </w:t>
        <w:br/>
        <w:t>}</w:t>
      </w:r>
    </w:p>
    <w:p>
      <w:r>
        <w:t>{</w:t>
        <w:br/>
        <w:t>Index 957:</w:t>
      </w:r>
    </w:p>
    <w:p>
      <w:r>
        <w:t>Question : "Deanna had some Banana. Cornelius took 79 from him. Now Deanna has 89 Banana. How many Banana Deanna had earlier?"</w:t>
      </w:r>
    </w:p>
    <w:p>
      <w:r>
        <w:t>Equation : " X = 89 + 79"</w:t>
      </w:r>
    </w:p>
    <w:p>
      <w:r>
        <w:t xml:space="preserve">Answer : "168" </w:t>
        <w:br/>
        <w:t>}</w:t>
      </w:r>
    </w:p>
    <w:p>
      <w:r>
        <w:t>{</w:t>
        <w:br/>
        <w:t>Index 958:</w:t>
      </w:r>
    </w:p>
    <w:p>
      <w:r>
        <w:t>Question : "Debbie had some Doll. Alfred took 19 from him. Now Debbie has 55 Doll. How many Doll Debbie had primitively?"</w:t>
      </w:r>
    </w:p>
    <w:p>
      <w:r>
        <w:t>Equation : " X = 55 + 19"</w:t>
      </w:r>
    </w:p>
    <w:p>
      <w:r>
        <w:t xml:space="preserve">Answer : "74" </w:t>
        <w:br/>
        <w:t>}</w:t>
      </w:r>
    </w:p>
    <w:p>
      <w:r>
        <w:t>{</w:t>
        <w:br/>
        <w:t>Index 959:</w:t>
      </w:r>
    </w:p>
    <w:p>
      <w:r>
        <w:t>Question : "Clara had some Flower. Jessica took 15 from him. Now Clara has 34 Flower. How many Flower Clara had earlier?"</w:t>
      </w:r>
    </w:p>
    <w:p>
      <w:r>
        <w:t>Equation : " X = 34 + 15"</w:t>
      </w:r>
    </w:p>
    <w:p>
      <w:r>
        <w:t xml:space="preserve">Answer : "49" </w:t>
        <w:br/>
        <w:t>}</w:t>
      </w:r>
    </w:p>
    <w:p>
      <w:r>
        <w:t>{</w:t>
        <w:br/>
        <w:t>Index 960:</w:t>
      </w:r>
    </w:p>
    <w:p>
      <w:r>
        <w:t>Question : "Ronald had some Mango. Tiffani took 27 from him. Now Ronald has 61 Mango. How many Mango Ronald had at first?"</w:t>
      </w:r>
    </w:p>
    <w:p>
      <w:r>
        <w:t>Equation : " X = 61 + 27"</w:t>
      </w:r>
    </w:p>
    <w:p>
      <w:r>
        <w:t xml:space="preserve">Answer : "88" </w:t>
        <w:br/>
        <w:t>}</w:t>
      </w:r>
    </w:p>
    <w:p>
      <w:r>
        <w:t>{</w:t>
        <w:br/>
        <w:t>Index 961:</w:t>
      </w:r>
    </w:p>
    <w:p>
      <w:r>
        <w:t>Question : "Patricia had some strawberry. Kristina took 68 from him. Now Patricia has 83 strawberry. How many strawberry Patricia had initially?"</w:t>
      </w:r>
    </w:p>
    <w:p>
      <w:r>
        <w:t>Equation : " X = 83 + 68"</w:t>
      </w:r>
    </w:p>
    <w:p>
      <w:r>
        <w:t xml:space="preserve">Answer : "151" </w:t>
        <w:br/>
        <w:t>}</w:t>
      </w:r>
    </w:p>
    <w:p>
      <w:r>
        <w:t>{</w:t>
        <w:br/>
        <w:t>Index 962:</w:t>
      </w:r>
    </w:p>
    <w:p>
      <w:r>
        <w:t>Question : "Mary had some plum. Herman took 47 from him. Now Mary has 55 plum. How many plum Mary had initially?"</w:t>
      </w:r>
    </w:p>
    <w:p>
      <w:r>
        <w:t>Equation : " X = 55 + 47"</w:t>
      </w:r>
    </w:p>
    <w:p>
      <w:r>
        <w:t xml:space="preserve">Answer : "102" </w:t>
        <w:br/>
        <w:t>}</w:t>
      </w:r>
    </w:p>
    <w:p>
      <w:r>
        <w:t>{</w:t>
        <w:br/>
        <w:t>Index 963:</w:t>
      </w:r>
    </w:p>
    <w:p>
      <w:r>
        <w:t>Question : "Danny had some strawberry. Gary took 57 from him. Now Danny has 82 strawberry. How many strawberry Danny had in the beginning?"</w:t>
      </w:r>
    </w:p>
    <w:p>
      <w:r>
        <w:t>Equation : " X = 82 + 57"</w:t>
      </w:r>
    </w:p>
    <w:p>
      <w:r>
        <w:t xml:space="preserve">Answer : "139" </w:t>
        <w:br/>
        <w:t>}</w:t>
      </w:r>
    </w:p>
    <w:p>
      <w:r>
        <w:t>{</w:t>
        <w:br/>
        <w:t>Index 964:</w:t>
      </w:r>
    </w:p>
    <w:p>
      <w:r>
        <w:t>Question : "Richard had some Mango. Justin took 28 from him. Now Richard has 34 Mango. How many Mango Richard had initially?"</w:t>
      </w:r>
    </w:p>
    <w:p>
      <w:r>
        <w:t>Equation : " X = 34 + 28"</w:t>
      </w:r>
    </w:p>
    <w:p>
      <w:r>
        <w:t xml:space="preserve">Answer : "62" </w:t>
        <w:br/>
        <w:t>}</w:t>
      </w:r>
    </w:p>
    <w:p>
      <w:r>
        <w:t>{</w:t>
        <w:br/>
        <w:t>Index 965:</w:t>
      </w:r>
    </w:p>
    <w:p>
      <w:r>
        <w:t>Question : "Rachel had some Doll. Rosalinda took 30 from him. Now Rachel has 98 Doll. How many Doll Rachel had earlier?"</w:t>
      </w:r>
    </w:p>
    <w:p>
      <w:r>
        <w:t>Equation : " X = 98 + 30"</w:t>
      </w:r>
    </w:p>
    <w:p>
      <w:r>
        <w:t xml:space="preserve">Answer : "128" </w:t>
        <w:br/>
        <w:t>}</w:t>
      </w:r>
    </w:p>
    <w:p>
      <w:r>
        <w:t>{</w:t>
        <w:br/>
        <w:t>Index 966:</w:t>
      </w:r>
    </w:p>
    <w:p>
      <w:r>
        <w:t>Question : "Darryl had some blackcurrant. Robert took 72 from him. Now Darryl has 87 blackcurrant. How many blackcurrant Darryl had to begin with?"</w:t>
      </w:r>
    </w:p>
    <w:p>
      <w:r>
        <w:t>Equation : " X = 87 + 72"</w:t>
      </w:r>
    </w:p>
    <w:p>
      <w:r>
        <w:t xml:space="preserve">Answer : "159" </w:t>
        <w:br/>
        <w:t>}</w:t>
      </w:r>
    </w:p>
    <w:p>
      <w:r>
        <w:t>{</w:t>
        <w:br/>
        <w:t>Index 967:</w:t>
      </w:r>
    </w:p>
    <w:p>
      <w:r>
        <w:t>Question : "John had some cherry. Dolores took 40 from him. Now John has 68 cherry. How many cherry John had in the beginning?"</w:t>
      </w:r>
    </w:p>
    <w:p>
      <w:r>
        <w:t>Equation : " X = 68 + 40"</w:t>
      </w:r>
    </w:p>
    <w:p>
      <w:r>
        <w:t xml:space="preserve">Answer : "108" </w:t>
        <w:br/>
        <w:t>}</w:t>
      </w:r>
    </w:p>
    <w:p>
      <w:r>
        <w:t>{</w:t>
        <w:br/>
        <w:t>Index 968:</w:t>
      </w:r>
    </w:p>
    <w:p>
      <w:r>
        <w:t>Question : "Kathleen had some plum. Megan took 20 from him. Now Kathleen has 36 plum. How many plum Kathleen had in the first?"</w:t>
      </w:r>
    </w:p>
    <w:p>
      <w:r>
        <w:t>Equation : " X = 36 + 20"</w:t>
      </w:r>
    </w:p>
    <w:p>
      <w:r>
        <w:t xml:space="preserve">Answer : "56" </w:t>
        <w:br/>
        <w:t>}</w:t>
      </w:r>
    </w:p>
    <w:p>
      <w:r>
        <w:t>{</w:t>
        <w:br/>
        <w:t>Index 969:</w:t>
      </w:r>
    </w:p>
    <w:p>
      <w:r>
        <w:t>Question : "Wilbur had some pineapple. Gerald took 46 from him. Now Wilbur has 62 pineapple. How many pineapple Wilbur had in the first?"</w:t>
      </w:r>
    </w:p>
    <w:p>
      <w:r>
        <w:t>Equation : " X = 62 + 46"</w:t>
      </w:r>
    </w:p>
    <w:p>
      <w:r>
        <w:t xml:space="preserve">Answer : "108" </w:t>
        <w:br/>
        <w:t>}</w:t>
      </w:r>
    </w:p>
    <w:p>
      <w:r>
        <w:t>{</w:t>
        <w:br/>
        <w:t>Index 970:</w:t>
      </w:r>
    </w:p>
    <w:p>
      <w:r>
        <w:t>Question : "John had some Box. Dale took 10 from him. Now John has 37 Box. How many Box John had at first?"</w:t>
      </w:r>
    </w:p>
    <w:p>
      <w:r>
        <w:t>Equation : " X = 37 + 10"</w:t>
      </w:r>
    </w:p>
    <w:p>
      <w:r>
        <w:t xml:space="preserve">Answer : "47" </w:t>
        <w:br/>
        <w:t>}</w:t>
      </w:r>
    </w:p>
    <w:p>
      <w:r>
        <w:t>{</w:t>
        <w:br/>
        <w:t>Index 971:</w:t>
      </w:r>
    </w:p>
    <w:p>
      <w:r>
        <w:t>Question : "Nellie had some Chocolate. Marie took 15 from him. Now Nellie has 20 Chocolate. How many Chocolate Nellie had in the first?"</w:t>
      </w:r>
    </w:p>
    <w:p>
      <w:r>
        <w:t>Equation : " X = 20 + 15"</w:t>
      </w:r>
    </w:p>
    <w:p>
      <w:r>
        <w:t xml:space="preserve">Answer : "35" </w:t>
        <w:br/>
        <w:t>}</w:t>
      </w:r>
    </w:p>
    <w:p>
      <w:r>
        <w:t>{</w:t>
        <w:br/>
        <w:t>Index 972:</w:t>
      </w:r>
    </w:p>
    <w:p>
      <w:r>
        <w:t>Question : "Douglas had some Flower. Louise took 23 from him. Now Douglas has 26 Flower. How many Flower Douglas had at first?"</w:t>
      </w:r>
    </w:p>
    <w:p>
      <w:r>
        <w:t>Equation : " X = 26 + 23"</w:t>
      </w:r>
    </w:p>
    <w:p>
      <w:r>
        <w:t xml:space="preserve">Answer : "49" </w:t>
        <w:br/>
        <w:t>}</w:t>
      </w:r>
    </w:p>
    <w:p>
      <w:r>
        <w:t>{</w:t>
        <w:br/>
        <w:t>Index 973:</w:t>
      </w:r>
    </w:p>
    <w:p>
      <w:r>
        <w:t>Question : "Mae had some peach. Charles took 12 from him. Now Mae has 33 peach. How many peach Mae had initially?"</w:t>
      </w:r>
    </w:p>
    <w:p>
      <w:r>
        <w:t>Equation : " X = 33 + 12"</w:t>
      </w:r>
    </w:p>
    <w:p>
      <w:r>
        <w:t xml:space="preserve">Answer : "45" </w:t>
        <w:br/>
        <w:t>}</w:t>
      </w:r>
    </w:p>
    <w:p>
      <w:r>
        <w:t>{</w:t>
        <w:br/>
        <w:t>Index 974:</w:t>
      </w:r>
    </w:p>
    <w:p>
      <w:r>
        <w:t>Question : "Clinton had some nectarine. Daniel took 32 from him. Now Clinton has 33 nectarine. How many nectarine Clinton had initially?"</w:t>
      </w:r>
    </w:p>
    <w:p>
      <w:r>
        <w:t>Equation : " X = 33 + 32"</w:t>
      </w:r>
    </w:p>
    <w:p>
      <w:r>
        <w:t xml:space="preserve">Answer : "65" </w:t>
        <w:br/>
        <w:t>}</w:t>
      </w:r>
    </w:p>
    <w:p>
      <w:r>
        <w:t>{</w:t>
        <w:br/>
        <w:t>Index 975:</w:t>
      </w:r>
    </w:p>
    <w:p>
      <w:r>
        <w:t>Question : "Dixie had some Watch. Ruby took 19 from him. Now Dixie has 76 Watch. How many Watch Dixie had primitively?"</w:t>
      </w:r>
    </w:p>
    <w:p>
      <w:r>
        <w:t>Equation : " X = 76 + 19"</w:t>
      </w:r>
    </w:p>
    <w:p>
      <w:r>
        <w:t xml:space="preserve">Answer : "95" </w:t>
        <w:br/>
        <w:t>}</w:t>
      </w:r>
    </w:p>
    <w:p>
      <w:r>
        <w:t>{</w:t>
        <w:br/>
        <w:t>Index 976:</w:t>
      </w:r>
    </w:p>
    <w:p>
      <w:r>
        <w:t>Question : "Paul had some Biscuit. Raymond took 28 from him. Now Paul has 54 Biscuit. How many Biscuit Paul had earlier?"</w:t>
      </w:r>
    </w:p>
    <w:p>
      <w:r>
        <w:t>Equation : " X = 54 + 28"</w:t>
      </w:r>
    </w:p>
    <w:p>
      <w:r>
        <w:t xml:space="preserve">Answer : "82" </w:t>
        <w:br/>
        <w:t>}</w:t>
      </w:r>
    </w:p>
    <w:p>
      <w:r>
        <w:t>{</w:t>
        <w:br/>
        <w:t>Index 977:</w:t>
      </w:r>
    </w:p>
    <w:p>
      <w:r>
        <w:t>Question : "Cody had some Press. Betty took 19 from him. Now Cody has 25 Press. How many Press Cody had in the beginning?"</w:t>
      </w:r>
    </w:p>
    <w:p>
      <w:r>
        <w:t>Equation : " X = 25 + 19"</w:t>
      </w:r>
    </w:p>
    <w:p>
      <w:r>
        <w:t xml:space="preserve">Answer : "44" </w:t>
        <w:br/>
        <w:t>}</w:t>
      </w:r>
    </w:p>
    <w:p>
      <w:r>
        <w:t>{</w:t>
        <w:br/>
        <w:t>Index 978:</w:t>
      </w:r>
    </w:p>
    <w:p>
      <w:r>
        <w:t>Question : "Doris had some Mango. Robert took 55 from him. Now Doris has 60 Mango. How many Mango Doris had incipiently?"</w:t>
      </w:r>
    </w:p>
    <w:p>
      <w:r>
        <w:t>Equation : " X = 60 + 55"</w:t>
      </w:r>
    </w:p>
    <w:p>
      <w:r>
        <w:t xml:space="preserve">Answer : "115" </w:t>
        <w:br/>
        <w:t>}</w:t>
      </w:r>
    </w:p>
    <w:p>
      <w:r>
        <w:t>{</w:t>
        <w:br/>
        <w:t>Index 979:</w:t>
      </w:r>
    </w:p>
    <w:p>
      <w:r>
        <w:t>Question : "Marjorie had some cherry. William took 26 from him. Now Marjorie has 55 cherry. How many cherry Marjorie had incipiently?"</w:t>
      </w:r>
    </w:p>
    <w:p>
      <w:r>
        <w:t>Equation : " X = 55 + 26"</w:t>
      </w:r>
    </w:p>
    <w:p>
      <w:r>
        <w:t xml:space="preserve">Answer : "81" </w:t>
        <w:br/>
        <w:t>}</w:t>
      </w:r>
    </w:p>
    <w:p>
      <w:r>
        <w:t>{</w:t>
        <w:br/>
        <w:t>Index 980:</w:t>
      </w:r>
    </w:p>
    <w:p>
      <w:r>
        <w:t>Question : "Michael had some toy. Vincent took 31 from him. Now Michael has 96 toy. How many toy Michael had to begin with?"</w:t>
      </w:r>
    </w:p>
    <w:p>
      <w:r>
        <w:t>Equation : " X = 96 + 31"</w:t>
      </w:r>
    </w:p>
    <w:p>
      <w:r>
        <w:t xml:space="preserve">Answer : "127" </w:t>
        <w:br/>
        <w:t>}</w:t>
      </w:r>
    </w:p>
    <w:p>
      <w:r>
        <w:t>{</w:t>
        <w:br/>
        <w:t>Index 981:</w:t>
      </w:r>
    </w:p>
    <w:p>
      <w:r>
        <w:t>Question : "Matthew had some peach. Harry took 58 from him. Now Matthew has 69 peach. How many peach Matthew had to begin with?"</w:t>
      </w:r>
    </w:p>
    <w:p>
      <w:r>
        <w:t>Equation : " X = 69 + 58"</w:t>
      </w:r>
    </w:p>
    <w:p>
      <w:r>
        <w:t xml:space="preserve">Answer : "127" </w:t>
        <w:br/>
        <w:t>}</w:t>
      </w:r>
    </w:p>
    <w:p>
      <w:r>
        <w:t>{</w:t>
        <w:br/>
        <w:t>Index 982:</w:t>
      </w:r>
    </w:p>
    <w:p>
      <w:r>
        <w:t>Question : "Trudy had some pineapple. Nancy took 49 from him. Now Trudy has 57 pineapple. How many pineapple Trudy had in the first?"</w:t>
      </w:r>
    </w:p>
    <w:p>
      <w:r>
        <w:t>Equation : " X = 57 + 49"</w:t>
      </w:r>
    </w:p>
    <w:p>
      <w:r>
        <w:t xml:space="preserve">Answer : "106" </w:t>
        <w:br/>
        <w:t>}</w:t>
      </w:r>
    </w:p>
    <w:p>
      <w:r>
        <w:t>{</w:t>
        <w:br/>
        <w:t>Index 983:</w:t>
      </w:r>
    </w:p>
    <w:p>
      <w:r>
        <w:t>Question : "Robert had some peach. Timothy took 46 from him. Now Robert has 61 peach. How many peach Robert had in the first?"</w:t>
      </w:r>
    </w:p>
    <w:p>
      <w:r>
        <w:t>Equation : " X = 61 + 46"</w:t>
      </w:r>
    </w:p>
    <w:p>
      <w:r>
        <w:t xml:space="preserve">Answer : "107" </w:t>
        <w:br/>
        <w:t>}</w:t>
      </w:r>
    </w:p>
    <w:p>
      <w:r>
        <w:t>{</w:t>
        <w:br/>
        <w:t>Index 984:</w:t>
      </w:r>
    </w:p>
    <w:p>
      <w:r>
        <w:t>Question : "Lawrence had some Mango. Elaine took 18 from him. Now Lawrence has 62 Mango. How many Mango Lawrence had initially?"</w:t>
      </w:r>
    </w:p>
    <w:p>
      <w:r>
        <w:t>Equation : " X = 62 + 18"</w:t>
      </w:r>
    </w:p>
    <w:p>
      <w:r>
        <w:t xml:space="preserve">Answer : "80" </w:t>
        <w:br/>
        <w:t>}</w:t>
      </w:r>
    </w:p>
    <w:p>
      <w:r>
        <w:t>{</w:t>
        <w:br/>
        <w:t>Index 985:</w:t>
      </w:r>
    </w:p>
    <w:p>
      <w:r>
        <w:t>Question : "Stephanie had some Doll. Mark took 82 from him. Now Stephanie has 98 Doll. How many Doll Stephanie had originally?"</w:t>
      </w:r>
    </w:p>
    <w:p>
      <w:r>
        <w:t>Equation : " X = 98 + 82"</w:t>
      </w:r>
    </w:p>
    <w:p>
      <w:r>
        <w:t xml:space="preserve">Answer : "180" </w:t>
        <w:br/>
        <w:t>}</w:t>
      </w:r>
    </w:p>
    <w:p>
      <w:r>
        <w:t>{</w:t>
        <w:br/>
        <w:t>Index 986:</w:t>
      </w:r>
    </w:p>
    <w:p>
      <w:r>
        <w:t>Question : "Juanita had some lychee. Phil took 44 from him. Now Juanita has 67 lychee. How many lychee Juanita had at first?"</w:t>
      </w:r>
    </w:p>
    <w:p>
      <w:r>
        <w:t>Equation : " X = 67 + 44"</w:t>
      </w:r>
    </w:p>
    <w:p>
      <w:r>
        <w:t xml:space="preserve">Answer : "111" </w:t>
        <w:br/>
        <w:t>}</w:t>
      </w:r>
    </w:p>
    <w:p>
      <w:r>
        <w:t>{</w:t>
        <w:br/>
        <w:t>Index 987:</w:t>
      </w:r>
    </w:p>
    <w:p>
      <w:r>
        <w:t>Question : "Everett had some kiwi. William took 74 from him. Now Everett has 79 kiwi. How many kiwi Everett had at first?"</w:t>
      </w:r>
    </w:p>
    <w:p>
      <w:r>
        <w:t>Equation : " X = 79 + 74"</w:t>
      </w:r>
    </w:p>
    <w:p>
      <w:r>
        <w:t xml:space="preserve">Answer : "153" </w:t>
        <w:br/>
        <w:t>}</w:t>
      </w:r>
    </w:p>
    <w:p>
      <w:r>
        <w:t>{</w:t>
        <w:br/>
        <w:t>Index 988:</w:t>
      </w:r>
    </w:p>
    <w:p>
      <w:r>
        <w:t>Question : "Rose had some Watch. Kerrie took 70 from him. Now Rose has 80 Watch. How many Watch Rose had initially?"</w:t>
      </w:r>
    </w:p>
    <w:p>
      <w:r>
        <w:t>Equation : " X = 80 + 70"</w:t>
      </w:r>
    </w:p>
    <w:p>
      <w:r>
        <w:t xml:space="preserve">Answer : "150" </w:t>
        <w:br/>
        <w:t>}</w:t>
      </w:r>
    </w:p>
    <w:p>
      <w:r>
        <w:t>{</w:t>
        <w:br/>
        <w:t>Index 989:</w:t>
      </w:r>
    </w:p>
    <w:p>
      <w:r>
        <w:t>Question : "Darnell had some strawberry. Kelly took 12 from him. Now Darnell has 19 strawberry. How many strawberry Darnell had in the beginning?"</w:t>
      </w:r>
    </w:p>
    <w:p>
      <w:r>
        <w:t>Equation : " X = 19 + 12"</w:t>
      </w:r>
    </w:p>
    <w:p>
      <w:r>
        <w:t xml:space="preserve">Answer : "31" </w:t>
        <w:br/>
        <w:t>}</w:t>
      </w:r>
    </w:p>
    <w:p>
      <w:r>
        <w:t>{</w:t>
        <w:br/>
        <w:t>Index 990:</w:t>
      </w:r>
    </w:p>
    <w:p>
      <w:r>
        <w:t>Question : "Eugene had some kiwi. Betty took 83 from him. Now Eugene has 96 kiwi. How many kiwi Eugene had in the first?"</w:t>
      </w:r>
    </w:p>
    <w:p>
      <w:r>
        <w:t>Equation : " X = 96 + 83"</w:t>
      </w:r>
    </w:p>
    <w:p>
      <w:r>
        <w:t xml:space="preserve">Answer : "179" </w:t>
        <w:br/>
        <w:t>}</w:t>
      </w:r>
    </w:p>
    <w:p>
      <w:r>
        <w:t>{</w:t>
        <w:br/>
        <w:t>Index 991:</w:t>
      </w:r>
    </w:p>
    <w:p>
      <w:r>
        <w:t>Question : "Cody had some nectarine. Dawn took 15 from him. Now Cody has 51 nectarine. How many nectarine Cody had initially?"</w:t>
      </w:r>
    </w:p>
    <w:p>
      <w:r>
        <w:t>Equation : " X = 51 + 15"</w:t>
      </w:r>
    </w:p>
    <w:p>
      <w:r>
        <w:t xml:space="preserve">Answer : "66" </w:t>
        <w:br/>
        <w:t>}</w:t>
      </w:r>
    </w:p>
    <w:p>
      <w:r>
        <w:t>{</w:t>
        <w:br/>
        <w:t>Index 992:</w:t>
      </w:r>
    </w:p>
    <w:p>
      <w:r>
        <w:t>Question : "Ronald had some strawberry. George took 79 from him. Now Ronald has 91 strawberry. How many strawberry Ronald had earlier?"</w:t>
      </w:r>
    </w:p>
    <w:p>
      <w:r>
        <w:t>Equation : " X = 91 + 79"</w:t>
      </w:r>
    </w:p>
    <w:p>
      <w:r>
        <w:t xml:space="preserve">Answer : "170" </w:t>
        <w:br/>
        <w:t>}</w:t>
      </w:r>
    </w:p>
    <w:p>
      <w:r>
        <w:t>{</w:t>
        <w:br/>
        <w:t>Index 993:</w:t>
      </w:r>
    </w:p>
    <w:p>
      <w:r>
        <w:t>Question : "Elizabeth had some Flower. Angela took 14 from him. Now Elizabeth has 87 Flower. How many Flower Elizabeth had incipiently?"</w:t>
      </w:r>
    </w:p>
    <w:p>
      <w:r>
        <w:t>Equation : " X = 87 + 14"</w:t>
      </w:r>
    </w:p>
    <w:p>
      <w:r>
        <w:t xml:space="preserve">Answer : "101" </w:t>
        <w:br/>
        <w:t>}</w:t>
      </w:r>
    </w:p>
    <w:p>
      <w:r>
        <w:t>{</w:t>
        <w:br/>
        <w:t>Index 994:</w:t>
      </w:r>
    </w:p>
    <w:p>
      <w:r>
        <w:t>Question : "Tara had some lemon. Patricia took 13 from him. Now Tara has 45 lemon. How many lemon Tara had to begin with?"</w:t>
      </w:r>
    </w:p>
    <w:p>
      <w:r>
        <w:t>Equation : " X = 45 + 13"</w:t>
      </w:r>
    </w:p>
    <w:p>
      <w:r>
        <w:t xml:space="preserve">Answer : "58" </w:t>
        <w:br/>
        <w:t>}</w:t>
      </w:r>
    </w:p>
    <w:p>
      <w:r>
        <w:t>{</w:t>
        <w:br/>
        <w:t>Index 995:</w:t>
      </w:r>
    </w:p>
    <w:p>
      <w:r>
        <w:t>Question : "Georgia had some blueberry. Frances took 53 from him. Now Georgia has 58 blueberry. How many blueberry Georgia had primitively?"</w:t>
      </w:r>
    </w:p>
    <w:p>
      <w:r>
        <w:t>Equation : " X = 58 + 53"</w:t>
      </w:r>
    </w:p>
    <w:p>
      <w:r>
        <w:t xml:space="preserve">Answer : "111" </w:t>
        <w:br/>
        <w:t>}</w:t>
      </w:r>
    </w:p>
    <w:p>
      <w:r>
        <w:t>{</w:t>
        <w:br/>
        <w:t>Index 996:</w:t>
      </w:r>
    </w:p>
    <w:p>
      <w:r>
        <w:t>Question : "Cheryl had some kiwi. Elisa took 22 from him. Now Cheryl has 90 kiwi. How many kiwi Cheryl had earlier?"</w:t>
      </w:r>
    </w:p>
    <w:p>
      <w:r>
        <w:t>Equation : " X = 90 + 22"</w:t>
      </w:r>
    </w:p>
    <w:p>
      <w:r>
        <w:t xml:space="preserve">Answer : "112" </w:t>
        <w:br/>
        <w:t>}</w:t>
      </w:r>
    </w:p>
    <w:p>
      <w:r>
        <w:t>{</w:t>
        <w:br/>
        <w:t>Index 997:</w:t>
      </w:r>
    </w:p>
    <w:p>
      <w:r>
        <w:t>Question : "Barbara had some Mango. Joe took 43 from him. Now Barbara has 59 Mango. How many Mango Barbara had at first?"</w:t>
      </w:r>
    </w:p>
    <w:p>
      <w:r>
        <w:t>Equation : " X = 59 + 43"</w:t>
      </w:r>
    </w:p>
    <w:p>
      <w:r>
        <w:t xml:space="preserve">Answer : "102" </w:t>
        <w:br/>
        <w:t>}</w:t>
      </w:r>
    </w:p>
    <w:p>
      <w:r>
        <w:t>{</w:t>
        <w:br/>
        <w:t>Index 998:</w:t>
      </w:r>
    </w:p>
    <w:p>
      <w:r>
        <w:t>Question : "Roy had some mango. Dorothy took 15 from him. Now Roy has 94 mango. How many mango Roy had earlier?"</w:t>
      </w:r>
    </w:p>
    <w:p>
      <w:r>
        <w:t>Equation : " X = 94 + 15"</w:t>
      </w:r>
    </w:p>
    <w:p>
      <w:r>
        <w:t xml:space="preserve">Answer : "109" </w:t>
        <w:br/>
        <w:t>}</w:t>
      </w:r>
    </w:p>
    <w:p>
      <w:r>
        <w:t>{</w:t>
        <w:br/>
        <w:t>Index 999:</w:t>
      </w:r>
    </w:p>
    <w:p>
      <w:r>
        <w:t>Question : "Mark had some apricot. Daniel took 70 from him. Now Mark has 97 apricot. How many apricot Mark had incipiently?"</w:t>
      </w:r>
    </w:p>
    <w:p>
      <w:r>
        <w:t>Equation : " X = 97 + 70"</w:t>
      </w:r>
    </w:p>
    <w:p>
      <w:r>
        <w:t xml:space="preserve">Answer : "167" </w:t>
        <w:br/>
        <w:t>}</w:t>
      </w:r>
    </w:p>
    <w:p>
      <w:r>
        <w:t>{</w:t>
        <w:br/>
        <w:t>Index 1000:</w:t>
      </w:r>
    </w:p>
    <w:p>
      <w:r>
        <w:t>Question : "Timothy had some Watch. Jason took 41 from him. Now Timothy has 79 Watch. How many Watch Timothy had at first?"</w:t>
      </w:r>
    </w:p>
    <w:p>
      <w:r>
        <w:t>Equation : " X = 79 + 41"</w:t>
      </w:r>
    </w:p>
    <w:p>
      <w:r>
        <w:t xml:space="preserve">Answer : "120" </w:t>
        <w:br/>
        <w:t>}</w:t>
      </w:r>
    </w:p>
    <w:p>
      <w:r>
        <w:t>{</w:t>
        <w:br/>
        <w:t>Index 1001:</w:t>
      </w:r>
    </w:p>
    <w:p>
      <w:r>
        <w:t>Question : "Nelson had some Chocolate. William took 31 from him. Now Nelson has 73 Chocolate. How many Chocolate Nelson had primitively?"</w:t>
      </w:r>
    </w:p>
    <w:p>
      <w:r>
        <w:t>Equation : " X = 73 + 31"</w:t>
      </w:r>
    </w:p>
    <w:p>
      <w:r>
        <w:t xml:space="preserve">Answer : "104" </w:t>
        <w:br/>
        <w:t>}</w:t>
      </w:r>
    </w:p>
    <w:p>
      <w:r>
        <w:t>{</w:t>
        <w:br/>
        <w:t>Index 1002:</w:t>
      </w:r>
    </w:p>
    <w:p>
      <w:r>
        <w:t>Question : "Joseph had some kiwi. Angela took 69 from him. Now Joseph has 91 kiwi. How many kiwi Joseph had earlier?"</w:t>
      </w:r>
    </w:p>
    <w:p>
      <w:r>
        <w:t>Equation : " X = 91 + 69"</w:t>
      </w:r>
    </w:p>
    <w:p>
      <w:r>
        <w:t xml:space="preserve">Answer : "160" </w:t>
        <w:br/>
        <w:t>}</w:t>
      </w:r>
    </w:p>
    <w:p>
      <w:r>
        <w:t>{</w:t>
        <w:br/>
        <w:t>Index 1003:</w:t>
      </w:r>
    </w:p>
    <w:p>
      <w:r>
        <w:t>Question : "Angelita had some quince. Veronica took 69 from him. Now Angelita has 75 quince. How many quince Angelita had incipiently?"</w:t>
      </w:r>
    </w:p>
    <w:p>
      <w:r>
        <w:t>Equation : " X = 75 + 69"</w:t>
      </w:r>
    </w:p>
    <w:p>
      <w:r>
        <w:t xml:space="preserve">Answer : "144" </w:t>
        <w:br/>
        <w:t>}</w:t>
      </w:r>
    </w:p>
    <w:p>
      <w:r>
        <w:t>{</w:t>
        <w:br/>
        <w:t>Index 1004:</w:t>
      </w:r>
    </w:p>
    <w:p>
      <w:r>
        <w:t>Question : "Anthony had some lychee. Susan took 34 from him. Now Anthony has 57 lychee. How many lychee Anthony had at first?"</w:t>
      </w:r>
    </w:p>
    <w:p>
      <w:r>
        <w:t>Equation : " X = 57 + 34"</w:t>
      </w:r>
    </w:p>
    <w:p>
      <w:r>
        <w:t xml:space="preserve">Answer : "91" </w:t>
        <w:br/>
        <w:t>}</w:t>
      </w:r>
    </w:p>
    <w:p>
      <w:r>
        <w:t>{</w:t>
        <w:br/>
        <w:t>Index 1005:</w:t>
      </w:r>
    </w:p>
    <w:p>
      <w:r>
        <w:t>Question : "Laura had some raspberry. Beatrice took 60 from him. Now Laura has 70 raspberry. How many raspberry Laura had incipiently?"</w:t>
      </w:r>
    </w:p>
    <w:p>
      <w:r>
        <w:t>Equation : " X = 70 + 60"</w:t>
      </w:r>
    </w:p>
    <w:p>
      <w:r>
        <w:t xml:space="preserve">Answer : "130" </w:t>
        <w:br/>
        <w:t>}</w:t>
      </w:r>
    </w:p>
    <w:p>
      <w:r>
        <w:t>{</w:t>
        <w:br/>
        <w:t>Index 1006:</w:t>
      </w:r>
    </w:p>
    <w:p>
      <w:r>
        <w:t>Question : "Frank had some coconut. Louise took 57 from him. Now Frank has 66 coconut. How many coconut Frank had to begin with?"</w:t>
      </w:r>
    </w:p>
    <w:p>
      <w:r>
        <w:t>Equation : " X = 66 + 57"</w:t>
      </w:r>
    </w:p>
    <w:p>
      <w:r>
        <w:t xml:space="preserve">Answer : "123" </w:t>
        <w:br/>
        <w:t>}</w:t>
      </w:r>
    </w:p>
    <w:p>
      <w:r>
        <w:t>{</w:t>
        <w:br/>
        <w:t>Index 1007:</w:t>
      </w:r>
    </w:p>
    <w:p>
      <w:r>
        <w:t>Question : "Barry had some pear. Erik took 77 from him. Now Barry has 83 pear. How many pear Barry had initially?"</w:t>
      </w:r>
    </w:p>
    <w:p>
      <w:r>
        <w:t>Equation : " X = 83 + 77"</w:t>
      </w:r>
    </w:p>
    <w:p>
      <w:r>
        <w:t xml:space="preserve">Answer : "160" </w:t>
        <w:br/>
        <w:t>}</w:t>
      </w:r>
    </w:p>
    <w:p>
      <w:r>
        <w:t>{</w:t>
        <w:br/>
        <w:t>Index 1008:</w:t>
      </w:r>
    </w:p>
    <w:p>
      <w:r>
        <w:t>Question : "Kay had some watermelon. Rashida took 53 from him. Now Kay has 80 watermelon. How many watermelon Kay had in the beginning?"</w:t>
      </w:r>
    </w:p>
    <w:p>
      <w:r>
        <w:t>Equation : " X = 80 + 53"</w:t>
      </w:r>
    </w:p>
    <w:p>
      <w:r>
        <w:t xml:space="preserve">Answer : "133" </w:t>
        <w:br/>
        <w:t>}</w:t>
      </w:r>
    </w:p>
    <w:p>
      <w:r>
        <w:t>{</w:t>
        <w:br/>
        <w:t>Index 1009:</w:t>
      </w:r>
    </w:p>
    <w:p>
      <w:r>
        <w:t>Question : "Michael had some kiwi. Anthony took 17 from him. Now Michael has 58 kiwi. How many kiwi Michael had in the beginning?"</w:t>
      </w:r>
    </w:p>
    <w:p>
      <w:r>
        <w:t>Equation : " X = 58 + 17"</w:t>
      </w:r>
    </w:p>
    <w:p>
      <w:r>
        <w:t xml:space="preserve">Answer : "75" </w:t>
        <w:br/>
        <w:t>}</w:t>
      </w:r>
    </w:p>
    <w:p>
      <w:r>
        <w:t>{</w:t>
        <w:br/>
        <w:t>Index 1010:</w:t>
      </w:r>
    </w:p>
    <w:p>
      <w:r>
        <w:t>Question : "Misty had some apple. Sanjuana took 84 from him. Now Misty has 96 apple. How many apple Misty had primitively?"</w:t>
      </w:r>
    </w:p>
    <w:p>
      <w:r>
        <w:t>Equation : " X = 96 + 84"</w:t>
      </w:r>
    </w:p>
    <w:p>
      <w:r>
        <w:t xml:space="preserve">Answer : "180" </w:t>
        <w:br/>
        <w:t>}</w:t>
      </w:r>
    </w:p>
    <w:p>
      <w:r>
        <w:t>{</w:t>
        <w:br/>
        <w:t>Index 1011:</w:t>
      </w:r>
    </w:p>
    <w:p>
      <w:r>
        <w:t>Question : "Olive had some blackcurrant. Ann took 36 from him. Now Olive has 99 blackcurrant. How many blackcurrant Olive had at first?"</w:t>
      </w:r>
    </w:p>
    <w:p>
      <w:r>
        <w:t>Equation : " X = 99 + 36"</w:t>
      </w:r>
    </w:p>
    <w:p>
      <w:r>
        <w:t xml:space="preserve">Answer : "135" </w:t>
        <w:br/>
        <w:t>}</w:t>
      </w:r>
    </w:p>
    <w:p>
      <w:r>
        <w:t>{</w:t>
        <w:br/>
        <w:t>Index 1012:</w:t>
      </w:r>
    </w:p>
    <w:p>
      <w:r>
        <w:t>Question : "Agnes had some Beg. Mary took 54 from him. Now Agnes has 95 Beg. How many Beg Agnes had at first?"</w:t>
      </w:r>
    </w:p>
    <w:p>
      <w:r>
        <w:t>Equation : " X = 95 + 54"</w:t>
      </w:r>
    </w:p>
    <w:p>
      <w:r>
        <w:t xml:space="preserve">Answer : "149" </w:t>
        <w:br/>
        <w:t>}</w:t>
      </w:r>
    </w:p>
    <w:p>
      <w:r>
        <w:t>{</w:t>
        <w:br/>
        <w:t>Index 1013:</w:t>
      </w:r>
    </w:p>
    <w:p>
      <w:r>
        <w:t>Question : "Daniel had some Watch. Nancy took 13 from him. Now Daniel has 72 Watch. How many Watch Daniel had at first?"</w:t>
      </w:r>
    </w:p>
    <w:p>
      <w:r>
        <w:t>Equation : " X = 72 + 13"</w:t>
      </w:r>
    </w:p>
    <w:p>
      <w:r>
        <w:t xml:space="preserve">Answer : "85" </w:t>
        <w:br/>
        <w:t>}</w:t>
      </w:r>
    </w:p>
    <w:p>
      <w:r>
        <w:t>{</w:t>
        <w:br/>
        <w:t>Index 1014:</w:t>
      </w:r>
    </w:p>
    <w:p>
      <w:r>
        <w:t>Question : "Cynthia had some banana. Raymond took 40 from him. Now Cynthia has 67 banana. How many banana Cynthia had originally?"</w:t>
      </w:r>
    </w:p>
    <w:p>
      <w:r>
        <w:t>Equation : " X = 67 + 40"</w:t>
      </w:r>
    </w:p>
    <w:p>
      <w:r>
        <w:t xml:space="preserve">Answer : "107" </w:t>
        <w:br/>
        <w:t>}</w:t>
      </w:r>
    </w:p>
    <w:p>
      <w:r>
        <w:t>{</w:t>
        <w:br/>
        <w:t>Index 1015:</w:t>
      </w:r>
    </w:p>
    <w:p>
      <w:r>
        <w:t>Question : "Mary had some pineapple. Ingeborg took 85 from him. Now Mary has 87 pineapple. How many pineapple Mary had earlier?"</w:t>
      </w:r>
    </w:p>
    <w:p>
      <w:r>
        <w:t>Equation : " X = 87 + 85"</w:t>
      </w:r>
    </w:p>
    <w:p>
      <w:r>
        <w:t xml:space="preserve">Answer : "172" </w:t>
        <w:br/>
        <w:t>}</w:t>
      </w:r>
    </w:p>
    <w:p>
      <w:r>
        <w:t>{</w:t>
        <w:br/>
        <w:t>Index 1016:</w:t>
      </w:r>
    </w:p>
    <w:p>
      <w:r>
        <w:t>Question : "Lilly had some Watch. Stephanie took 16 from him. Now Lilly has 86 Watch. How many Watch Lilly had initially?"</w:t>
      </w:r>
    </w:p>
    <w:p>
      <w:r>
        <w:t>Equation : " X = 86 + 16"</w:t>
      </w:r>
    </w:p>
    <w:p>
      <w:r>
        <w:t xml:space="preserve">Answer : "102" </w:t>
        <w:br/>
        <w:t>}</w:t>
      </w:r>
    </w:p>
    <w:p>
      <w:r>
        <w:t>{</w:t>
        <w:br/>
        <w:t>Index 1017:</w:t>
      </w:r>
    </w:p>
    <w:p>
      <w:r>
        <w:t>Question : "Willie had some coconut. Bernard took 39 from him. Now Willie has 63 coconut. How many coconut Willie had primitively?"</w:t>
      </w:r>
    </w:p>
    <w:p>
      <w:r>
        <w:t>Equation : " X = 63 + 39"</w:t>
      </w:r>
    </w:p>
    <w:p>
      <w:r>
        <w:t xml:space="preserve">Answer : "102" </w:t>
        <w:br/>
        <w:t>}</w:t>
      </w:r>
    </w:p>
    <w:p>
      <w:r>
        <w:t>{</w:t>
        <w:br/>
        <w:t>Index 1018:</w:t>
      </w:r>
    </w:p>
    <w:p>
      <w:r>
        <w:t>Question : "Pam had some blackcurrant. Christopher took 11 from him. Now Pam has 68 blackcurrant. How many blackcurrant Pam had originally?"</w:t>
      </w:r>
    </w:p>
    <w:p>
      <w:r>
        <w:t>Equation : " X = 68 + 11"</w:t>
      </w:r>
    </w:p>
    <w:p>
      <w:r>
        <w:t xml:space="preserve">Answer : "79" </w:t>
        <w:br/>
        <w:t>}</w:t>
      </w:r>
    </w:p>
    <w:p>
      <w:r>
        <w:t>{</w:t>
        <w:br/>
        <w:t>Index 1019:</w:t>
      </w:r>
    </w:p>
    <w:p>
      <w:r>
        <w:t>Question : "Bessie had some lemon. Debra took 59 from him. Now Bessie has 64 lemon. How many lemon Bessie had earlier?"</w:t>
      </w:r>
    </w:p>
    <w:p>
      <w:r>
        <w:t>Equation : " X = 64 + 59"</w:t>
      </w:r>
    </w:p>
    <w:p>
      <w:r>
        <w:t xml:space="preserve">Answer : "123" </w:t>
        <w:br/>
        <w:t>}</w:t>
      </w:r>
    </w:p>
    <w:p>
      <w:r>
        <w:t>{</w:t>
        <w:br/>
        <w:t>Index 1020:</w:t>
      </w:r>
    </w:p>
    <w:p>
      <w:r>
        <w:t>Question : "Samuel had some pineapple. Howard took 33 from him. Now Samuel has 67 pineapple. How many pineapple Samuel had in the first?"</w:t>
      </w:r>
    </w:p>
    <w:p>
      <w:r>
        <w:t>Equation : " X = 67 + 33"</w:t>
      </w:r>
    </w:p>
    <w:p>
      <w:r>
        <w:t xml:space="preserve">Answer : "100" </w:t>
        <w:br/>
        <w:t>}</w:t>
      </w:r>
    </w:p>
    <w:p>
      <w:r>
        <w:t>{</w:t>
        <w:br/>
        <w:t>Index 1021:</w:t>
      </w:r>
    </w:p>
    <w:p>
      <w:r>
        <w:t>Question : "Li had some Watch. Martha took 69 from him. Now Li has 92 Watch. How many Watch Li had in the beginning?"</w:t>
      </w:r>
    </w:p>
    <w:p>
      <w:r>
        <w:t>Equation : " X = 92 + 69"</w:t>
      </w:r>
    </w:p>
    <w:p>
      <w:r>
        <w:t xml:space="preserve">Answer : "161" </w:t>
        <w:br/>
        <w:t>}</w:t>
      </w:r>
    </w:p>
    <w:p>
      <w:r>
        <w:t>{</w:t>
        <w:br/>
        <w:t>Index 1022:</w:t>
      </w:r>
    </w:p>
    <w:p>
      <w:r>
        <w:t>Question : "Steve had some fig. Ronnie took 70 from him. Now Steve has 91 fig. How many fig Steve had initially?"</w:t>
      </w:r>
    </w:p>
    <w:p>
      <w:r>
        <w:t>Equation : " X = 91 + 70"</w:t>
      </w:r>
    </w:p>
    <w:p>
      <w:r>
        <w:t xml:space="preserve">Answer : "161" </w:t>
        <w:br/>
        <w:t>}</w:t>
      </w:r>
    </w:p>
    <w:p>
      <w:r>
        <w:t>{</w:t>
        <w:br/>
        <w:t>Index 1023:</w:t>
      </w:r>
    </w:p>
    <w:p>
      <w:r>
        <w:t>Question : "Mark had some peach. Leonard took 49 from him. Now Mark has 71 peach. How many peach Mark had earlier?"</w:t>
      </w:r>
    </w:p>
    <w:p>
      <w:r>
        <w:t>Equation : " X = 71 + 49"</w:t>
      </w:r>
    </w:p>
    <w:p>
      <w:r>
        <w:t xml:space="preserve">Answer : "120" </w:t>
        <w:br/>
        <w:t>}</w:t>
      </w:r>
    </w:p>
    <w:p>
      <w:r>
        <w:t>{</w:t>
        <w:br/>
        <w:t>Index 1024:</w:t>
      </w:r>
    </w:p>
    <w:p>
      <w:r>
        <w:t>Question : "Albert had some peach. Michael took 23 from him. Now Albert has 89 peach. How many peach Albert had primitively?"</w:t>
      </w:r>
    </w:p>
    <w:p>
      <w:r>
        <w:t>Equation : " X = 89 + 23"</w:t>
      </w:r>
    </w:p>
    <w:p>
      <w:r>
        <w:t xml:space="preserve">Answer : "112" </w:t>
        <w:br/>
        <w:t>}</w:t>
      </w:r>
    </w:p>
    <w:p>
      <w:r>
        <w:t>{</w:t>
        <w:br/>
        <w:t>Index 1025:</w:t>
      </w:r>
    </w:p>
    <w:p>
      <w:r>
        <w:t>Question : "Cheri had some Banana. Melissa took 11 from him. Now Cheri has 51 Banana. How many Banana Cheri had initially?"</w:t>
      </w:r>
    </w:p>
    <w:p>
      <w:r>
        <w:t>Equation : " X = 51 + 11"</w:t>
      </w:r>
    </w:p>
    <w:p>
      <w:r>
        <w:t xml:space="preserve">Answer : "62" </w:t>
        <w:br/>
        <w:t>}</w:t>
      </w:r>
    </w:p>
    <w:p>
      <w:r>
        <w:t>{</w:t>
        <w:br/>
        <w:t>Index 1026:</w:t>
      </w:r>
    </w:p>
    <w:p>
      <w:r>
        <w:t>Question : "Christopher had some Press. Hugo took 69 from him. Now Christopher has 71 Press. How many Press Christopher had at first?"</w:t>
      </w:r>
    </w:p>
    <w:p>
      <w:r>
        <w:t>Equation : " X = 71 + 69"</w:t>
      </w:r>
    </w:p>
    <w:p>
      <w:r>
        <w:t xml:space="preserve">Answer : "140" </w:t>
        <w:br/>
        <w:t>}</w:t>
      </w:r>
    </w:p>
    <w:p>
      <w:r>
        <w:t>{</w:t>
        <w:br/>
        <w:t>Index 1027:</w:t>
      </w:r>
    </w:p>
    <w:p>
      <w:r>
        <w:t>Question : "Sherron had some Beg. Vickie took 24 from him. Now Sherron has 63 Beg. How many Beg Sherron had in the first?"</w:t>
      </w:r>
    </w:p>
    <w:p>
      <w:r>
        <w:t>Equation : " X = 63 + 24"</w:t>
      </w:r>
    </w:p>
    <w:p>
      <w:r>
        <w:t xml:space="preserve">Answer : "87" </w:t>
        <w:br/>
        <w:t>}</w:t>
      </w:r>
    </w:p>
    <w:p>
      <w:r>
        <w:t>{</w:t>
        <w:br/>
        <w:t>Index 1028:</w:t>
      </w:r>
    </w:p>
    <w:p>
      <w:r>
        <w:t>Question : "Paul had some blueberry. Chris took 23 from him. Now Paul has 99 blueberry. How many blueberry Paul had originally?"</w:t>
      </w:r>
    </w:p>
    <w:p>
      <w:r>
        <w:t>Equation : " X = 99 + 23"</w:t>
      </w:r>
    </w:p>
    <w:p>
      <w:r>
        <w:t xml:space="preserve">Answer : "122" </w:t>
        <w:br/>
        <w:t>}</w:t>
      </w:r>
    </w:p>
    <w:p>
      <w:r>
        <w:t>{</w:t>
        <w:br/>
        <w:t>Index 1029:</w:t>
      </w:r>
    </w:p>
    <w:p>
      <w:r>
        <w:t>Question : "Michael had some peach. Derrick took 62 from him. Now Michael has 82 peach. How many peach Michael had primitively?"</w:t>
      </w:r>
    </w:p>
    <w:p>
      <w:r>
        <w:t>Equation : " X = 82 + 62"</w:t>
      </w:r>
    </w:p>
    <w:p>
      <w:r>
        <w:t xml:space="preserve">Answer : "144" </w:t>
        <w:br/>
        <w:t>}</w:t>
      </w:r>
    </w:p>
    <w:p>
      <w:r>
        <w:t>{</w:t>
        <w:br/>
        <w:t>Index 1030:</w:t>
      </w:r>
    </w:p>
    <w:p>
      <w:r>
        <w:t>Question : "Abel had some raspberry. Mary took 27 from him. Now Abel has 79 raspberry. How many raspberry Abel had in the beginning?"</w:t>
      </w:r>
    </w:p>
    <w:p>
      <w:r>
        <w:t>Equation : " X = 79 + 27"</w:t>
      </w:r>
    </w:p>
    <w:p>
      <w:r>
        <w:t xml:space="preserve">Answer : "106" </w:t>
        <w:br/>
        <w:t>}</w:t>
      </w:r>
    </w:p>
    <w:p>
      <w:r>
        <w:t>{</w:t>
        <w:br/>
        <w:t>Index 1031:</w:t>
      </w:r>
    </w:p>
    <w:p>
      <w:r>
        <w:t>Question : "Hope had some pineapple. Michele took 64 from him. Now Hope has 92 pineapple. How many pineapple Hope had incipiently?"</w:t>
      </w:r>
    </w:p>
    <w:p>
      <w:r>
        <w:t>Equation : " X = 92 + 64"</w:t>
      </w:r>
    </w:p>
    <w:p>
      <w:r>
        <w:t xml:space="preserve">Answer : "156" </w:t>
        <w:br/>
        <w:t>}</w:t>
      </w:r>
    </w:p>
    <w:p>
      <w:r>
        <w:t>{</w:t>
        <w:br/>
        <w:t>Index 1032:</w:t>
      </w:r>
    </w:p>
    <w:p>
      <w:r>
        <w:t>Question : "Adam had some strawberry. Jean took 32 from him. Now Adam has 48 strawberry. How many strawberry Adam had incipiently?"</w:t>
      </w:r>
    </w:p>
    <w:p>
      <w:r>
        <w:t>Equation : " X = 48 + 32"</w:t>
      </w:r>
    </w:p>
    <w:p>
      <w:r>
        <w:t xml:space="preserve">Answer : "80" </w:t>
        <w:br/>
        <w:t>}</w:t>
      </w:r>
    </w:p>
    <w:p>
      <w:r>
        <w:t>{</w:t>
        <w:br/>
        <w:t>Index 1033:</w:t>
      </w:r>
    </w:p>
    <w:p>
      <w:r>
        <w:t>Question : "Lisa had some Book. Lisa took 46 from him. Now Lisa has 96 Book. How many Book Lisa had to begin with?"</w:t>
      </w:r>
    </w:p>
    <w:p>
      <w:r>
        <w:t>Equation : " X = 96 + 46"</w:t>
      </w:r>
    </w:p>
    <w:p>
      <w:r>
        <w:t xml:space="preserve">Answer : "142" </w:t>
        <w:br/>
        <w:t>}</w:t>
      </w:r>
    </w:p>
    <w:p>
      <w:r>
        <w:t>{</w:t>
        <w:br/>
        <w:t>Index 1034:</w:t>
      </w:r>
    </w:p>
    <w:p>
      <w:r>
        <w:t>Question : "Myung had some pineapple. Shirley took 36 from him. Now Myung has 43 pineapple. How many pineapple Myung had primitively?"</w:t>
      </w:r>
    </w:p>
    <w:p>
      <w:r>
        <w:t>Equation : " X = 43 + 36"</w:t>
      </w:r>
    </w:p>
    <w:p>
      <w:r>
        <w:t xml:space="preserve">Answer : "79" </w:t>
        <w:br/>
        <w:t>}</w:t>
      </w:r>
    </w:p>
    <w:p>
      <w:r>
        <w:t>{</w:t>
        <w:br/>
        <w:t>Index 1035:</w:t>
      </w:r>
    </w:p>
    <w:p>
      <w:r>
        <w:t>Question : "Frances had some pear. Jeanette took 86 from him. Now Frances has 87 pear. How many pear Frances had initially?"</w:t>
      </w:r>
    </w:p>
    <w:p>
      <w:r>
        <w:t>Equation : " X = 87 + 86"</w:t>
      </w:r>
    </w:p>
    <w:p>
      <w:r>
        <w:t xml:space="preserve">Answer : "173" </w:t>
        <w:br/>
        <w:t>}</w:t>
      </w:r>
    </w:p>
    <w:p>
      <w:r>
        <w:t>{</w:t>
        <w:br/>
        <w:t>Index 1036:</w:t>
      </w:r>
    </w:p>
    <w:p>
      <w:r>
        <w:t>Question : "Anthony had some coconut. Maria took 32 from him. Now Anthony has 94 coconut. How many coconut Anthony had earlier?"</w:t>
      </w:r>
    </w:p>
    <w:p>
      <w:r>
        <w:t>Equation : " X = 94 + 32"</w:t>
      </w:r>
    </w:p>
    <w:p>
      <w:r>
        <w:t xml:space="preserve">Answer : "126" </w:t>
        <w:br/>
        <w:t>}</w:t>
      </w:r>
    </w:p>
    <w:p>
      <w:r>
        <w:t>{</w:t>
        <w:br/>
        <w:t>Index 1037:</w:t>
      </w:r>
    </w:p>
    <w:p>
      <w:r>
        <w:t>Question : "James had some coconut. Lori took 42 from him. Now James has 49 coconut. How many coconut James had earlier?"</w:t>
      </w:r>
    </w:p>
    <w:p>
      <w:r>
        <w:t>Equation : " X = 49 + 42"</w:t>
      </w:r>
    </w:p>
    <w:p>
      <w:r>
        <w:t xml:space="preserve">Answer : "91" </w:t>
        <w:br/>
        <w:t>}</w:t>
      </w:r>
    </w:p>
    <w:p>
      <w:r>
        <w:t>{</w:t>
        <w:br/>
        <w:t>Index 1038:</w:t>
      </w:r>
    </w:p>
    <w:p>
      <w:r>
        <w:t>Question : "Jerry had some cherry. Ralph took 53 from him. Now Jerry has 57 cherry. How many cherry Jerry had incipiently?"</w:t>
      </w:r>
    </w:p>
    <w:p>
      <w:r>
        <w:t>Equation : " X = 57 + 53"</w:t>
      </w:r>
    </w:p>
    <w:p>
      <w:r>
        <w:t xml:space="preserve">Answer : "110" </w:t>
        <w:br/>
        <w:t>}</w:t>
      </w:r>
    </w:p>
    <w:p>
      <w:r>
        <w:t>{</w:t>
        <w:br/>
        <w:t>Index 1039:</w:t>
      </w:r>
    </w:p>
    <w:p>
      <w:r>
        <w:t>Question : "Dennis had some plum. Kathy took 30 from him. Now Dennis has 85 plum. How many plum Dennis had originally?"</w:t>
      </w:r>
    </w:p>
    <w:p>
      <w:r>
        <w:t>Equation : " X = 85 + 30"</w:t>
      </w:r>
    </w:p>
    <w:p>
      <w:r>
        <w:t xml:space="preserve">Answer : "115" </w:t>
        <w:br/>
        <w:t>}</w:t>
      </w:r>
    </w:p>
    <w:p>
      <w:r>
        <w:t>{</w:t>
        <w:br/>
        <w:t>Index 1040:</w:t>
      </w:r>
    </w:p>
    <w:p>
      <w:r>
        <w:t>Question : "Gloria had some quince. Andrea took 69 from him. Now Gloria has 77 quince. How many quince Gloria had originally?"</w:t>
      </w:r>
    </w:p>
    <w:p>
      <w:r>
        <w:t>Equation : " X = 77 + 69"</w:t>
      </w:r>
    </w:p>
    <w:p>
      <w:r>
        <w:t xml:space="preserve">Answer : "146" </w:t>
        <w:br/>
        <w:t>}</w:t>
      </w:r>
    </w:p>
    <w:p>
      <w:r>
        <w:t>{</w:t>
        <w:br/>
        <w:t>Index 1041:</w:t>
      </w:r>
    </w:p>
    <w:p>
      <w:r>
        <w:t>Question : "Anne had some Box. Lupe took 44 from him. Now Anne has 80 Box. How many Box Anne had to begin with?"</w:t>
      </w:r>
    </w:p>
    <w:p>
      <w:r>
        <w:t>Equation : " X = 80 + 44"</w:t>
      </w:r>
    </w:p>
    <w:p>
      <w:r>
        <w:t xml:space="preserve">Answer : "124" </w:t>
        <w:br/>
        <w:t>}</w:t>
      </w:r>
    </w:p>
    <w:p>
      <w:r>
        <w:t>{</w:t>
        <w:br/>
        <w:t>Index 1042:</w:t>
      </w:r>
    </w:p>
    <w:p>
      <w:r>
        <w:t>Question : "John had some blueberry. Joshua took 81 from him. Now John has 88 blueberry. How many blueberry John had primitively?"</w:t>
      </w:r>
    </w:p>
    <w:p>
      <w:r>
        <w:t>Equation : " X = 88 + 81"</w:t>
      </w:r>
    </w:p>
    <w:p>
      <w:r>
        <w:t xml:space="preserve">Answer : "169" </w:t>
        <w:br/>
        <w:t>}</w:t>
      </w:r>
    </w:p>
    <w:p>
      <w:r>
        <w:t>{</w:t>
        <w:br/>
        <w:t>Index 1043:</w:t>
      </w:r>
    </w:p>
    <w:p>
      <w:r>
        <w:t>Question : "Daniel had some strawberry. Lola took 54 from him. Now Daniel has 73 strawberry. How many strawberry Daniel had to begin with?"</w:t>
      </w:r>
    </w:p>
    <w:p>
      <w:r>
        <w:t>Equation : " X = 73 + 54"</w:t>
      </w:r>
    </w:p>
    <w:p>
      <w:r>
        <w:t xml:space="preserve">Answer : "127" </w:t>
        <w:br/>
        <w:t>}</w:t>
      </w:r>
    </w:p>
    <w:p>
      <w:r>
        <w:t>{</w:t>
        <w:br/>
        <w:t>Index 1044:</w:t>
      </w:r>
    </w:p>
    <w:p>
      <w:r>
        <w:t>Question : "Veronica had some raspberry. George took 49 from him. Now Veronica has 89 raspberry. How many raspberry Veronica had incipiently?"</w:t>
      </w:r>
    </w:p>
    <w:p>
      <w:r>
        <w:t>Equation : " X = 89 + 49"</w:t>
      </w:r>
    </w:p>
    <w:p>
      <w:r>
        <w:t xml:space="preserve">Answer : "138" </w:t>
        <w:br/>
        <w:t>}</w:t>
      </w:r>
    </w:p>
    <w:p>
      <w:r>
        <w:t>{</w:t>
        <w:br/>
        <w:t>Index 1045:</w:t>
      </w:r>
    </w:p>
    <w:p>
      <w:r>
        <w:t>Question : "Kerry had some Book. Elizabeth took 82 from him. Now Kerry has 96 Book. How many Book Kerry had in the beginning?"</w:t>
      </w:r>
    </w:p>
    <w:p>
      <w:r>
        <w:t>Equation : " X = 96 + 82"</w:t>
      </w:r>
    </w:p>
    <w:p>
      <w:r>
        <w:t xml:space="preserve">Answer : "178" </w:t>
        <w:br/>
        <w:t>}</w:t>
      </w:r>
    </w:p>
    <w:p>
      <w:r>
        <w:t>{</w:t>
        <w:br/>
        <w:t>Index 1046:</w:t>
      </w:r>
    </w:p>
    <w:p>
      <w:r>
        <w:t>Question : "Valeria had some blueberry. Marilyn took 49 from him. Now Valeria has 60 blueberry. How many blueberry Valeria had earlier?"</w:t>
      </w:r>
    </w:p>
    <w:p>
      <w:r>
        <w:t>Equation : " X = 60 + 49"</w:t>
      </w:r>
    </w:p>
    <w:p>
      <w:r>
        <w:t xml:space="preserve">Answer : "109" </w:t>
        <w:br/>
        <w:t>}</w:t>
      </w:r>
    </w:p>
    <w:p>
      <w:r>
        <w:t>{</w:t>
        <w:br/>
        <w:t>Index 1047:</w:t>
      </w:r>
    </w:p>
    <w:p>
      <w:r>
        <w:t>Question : "Billie had some coconut. Emily took 57 from him. Now Billie has 78 coconut. How many coconut Billie had incipiently?"</w:t>
      </w:r>
    </w:p>
    <w:p>
      <w:r>
        <w:t>Equation : " X = 78 + 57"</w:t>
      </w:r>
    </w:p>
    <w:p>
      <w:r>
        <w:t xml:space="preserve">Answer : "135" </w:t>
        <w:br/>
        <w:t>}</w:t>
      </w:r>
    </w:p>
    <w:p>
      <w:r>
        <w:t>{</w:t>
        <w:br/>
        <w:t>Index 1048:</w:t>
      </w:r>
    </w:p>
    <w:p>
      <w:r>
        <w:t>Question : "Timothy had some Beg. Arlene took 41 from him. Now Timothy has 81 Beg. How many Beg Timothy had incipiently?"</w:t>
      </w:r>
    </w:p>
    <w:p>
      <w:r>
        <w:t>Equation : " X = 81 + 41"</w:t>
      </w:r>
    </w:p>
    <w:p>
      <w:r>
        <w:t xml:space="preserve">Answer : "122" </w:t>
        <w:br/>
        <w:t>}</w:t>
      </w:r>
    </w:p>
    <w:p>
      <w:r>
        <w:t>{</w:t>
        <w:br/>
        <w:t>Index 1049:</w:t>
      </w:r>
    </w:p>
    <w:p>
      <w:r>
        <w:t>Question : "Jerry had some cherry. Sean took 91 from him. Now Jerry has 94 cherry. How many cherry Jerry had primitively?"</w:t>
      </w:r>
    </w:p>
    <w:p>
      <w:r>
        <w:t>Equation : " X = 94 + 91"</w:t>
      </w:r>
    </w:p>
    <w:p>
      <w:r>
        <w:t xml:space="preserve">Answer : "185" </w:t>
        <w:br/>
        <w:t>}</w:t>
      </w:r>
    </w:p>
    <w:p>
      <w:r>
        <w:t>{</w:t>
        <w:br/>
        <w:t>Index 1050:</w:t>
      </w:r>
    </w:p>
    <w:p>
      <w:r>
        <w:t>Question : "Donald had some Biscuit. Jimmy took 28 from him. Now Donald has 32 Biscuit. How many Biscuit Donald had to begin with?"</w:t>
      </w:r>
    </w:p>
    <w:p>
      <w:r>
        <w:t>Equation : " X = 32 + 28"</w:t>
      </w:r>
    </w:p>
    <w:p>
      <w:r>
        <w:t xml:space="preserve">Answer : "60" </w:t>
        <w:br/>
        <w:t>}</w:t>
      </w:r>
    </w:p>
    <w:p>
      <w:r>
        <w:t>{</w:t>
        <w:br/>
        <w:t>Index 1051:</w:t>
      </w:r>
    </w:p>
    <w:p>
      <w:r>
        <w:t>Question : "Madonna had some avocado. Randi took 21 from him. Now Madonna has 51 avocado. How many avocado Madonna had earlier?"</w:t>
      </w:r>
    </w:p>
    <w:p>
      <w:r>
        <w:t>Equation : " X = 51 + 21"</w:t>
      </w:r>
    </w:p>
    <w:p>
      <w:r>
        <w:t xml:space="preserve">Answer : "72" </w:t>
        <w:br/>
        <w:t>}</w:t>
      </w:r>
    </w:p>
    <w:p>
      <w:r>
        <w:t>{</w:t>
        <w:br/>
        <w:t>Index 1052:</w:t>
      </w:r>
    </w:p>
    <w:p>
      <w:r>
        <w:t>Question : "Janis had some avocado. Anne took 62 from him. Now Janis has 96 avocado. How many avocado Janis had in the first?"</w:t>
      </w:r>
    </w:p>
    <w:p>
      <w:r>
        <w:t>Equation : " X = 96 + 62"</w:t>
      </w:r>
    </w:p>
    <w:p>
      <w:r>
        <w:t xml:space="preserve">Answer : "158" </w:t>
        <w:br/>
        <w:t>}</w:t>
      </w:r>
    </w:p>
    <w:p>
      <w:r>
        <w:t>{</w:t>
        <w:br/>
        <w:t>Index 1053:</w:t>
      </w:r>
    </w:p>
    <w:p>
      <w:r>
        <w:t>Question : "James had some Car. Andrea took 36 from him. Now James has 70 Car. How many Car James had in the beginning?"</w:t>
      </w:r>
    </w:p>
    <w:p>
      <w:r>
        <w:t>Equation : " X = 70 + 36"</w:t>
      </w:r>
    </w:p>
    <w:p>
      <w:r>
        <w:t xml:space="preserve">Answer : "106" </w:t>
        <w:br/>
        <w:t>}</w:t>
      </w:r>
    </w:p>
    <w:p>
      <w:r>
        <w:t>{</w:t>
        <w:br/>
        <w:t>Index 1054:</w:t>
      </w:r>
    </w:p>
    <w:p>
      <w:r>
        <w:t>Question : "Maria had some nectarine. Christina took 60 from him. Now Maria has 74 nectarine. How many nectarine Maria had incipiently?"</w:t>
      </w:r>
    </w:p>
    <w:p>
      <w:r>
        <w:t>Equation : " X = 74 + 60"</w:t>
      </w:r>
    </w:p>
    <w:p>
      <w:r>
        <w:t xml:space="preserve">Answer : "134" </w:t>
        <w:br/>
        <w:t>}</w:t>
      </w:r>
    </w:p>
    <w:p>
      <w:r>
        <w:t>{</w:t>
        <w:br/>
        <w:t>Index 1055:</w:t>
      </w:r>
    </w:p>
    <w:p>
      <w:r>
        <w:t>Question : "Jane had some Box. Mary took 13 from him. Now Jane has 94 Box. How many Box Jane had originally?"</w:t>
      </w:r>
    </w:p>
    <w:p>
      <w:r>
        <w:t>Equation : " X = 94 + 13"</w:t>
      </w:r>
    </w:p>
    <w:p>
      <w:r>
        <w:t xml:space="preserve">Answer : "107" </w:t>
        <w:br/>
        <w:t>}</w:t>
      </w:r>
    </w:p>
    <w:p>
      <w:r>
        <w:t>{</w:t>
        <w:br/>
        <w:t>Index 1056:</w:t>
      </w:r>
    </w:p>
    <w:p>
      <w:r>
        <w:t>Question : "Pamela had some Banana. Sonia took 61 from him. Now Pamela has 84 Banana. How many Banana Pamela had earlier?"</w:t>
      </w:r>
    </w:p>
    <w:p>
      <w:r>
        <w:t>Equation : " X = 84 + 61"</w:t>
      </w:r>
    </w:p>
    <w:p>
      <w:r>
        <w:t xml:space="preserve">Answer : "145" </w:t>
        <w:br/>
        <w:t>}</w:t>
      </w:r>
    </w:p>
    <w:p>
      <w:r>
        <w:t>{</w:t>
        <w:br/>
        <w:t>Index 1057:</w:t>
      </w:r>
    </w:p>
    <w:p>
      <w:r>
        <w:t>Question : "Annie had some raspberry. Chad took 28 from him. Now Annie has 89 raspberry. How many raspberry Annie had initially?"</w:t>
      </w:r>
    </w:p>
    <w:p>
      <w:r>
        <w:t>Equation : " X = 89 + 28"</w:t>
      </w:r>
    </w:p>
    <w:p>
      <w:r>
        <w:t xml:space="preserve">Answer : "117" </w:t>
        <w:br/>
        <w:t>}</w:t>
      </w:r>
    </w:p>
    <w:p>
      <w:r>
        <w:t>{</w:t>
        <w:br/>
        <w:t>Index 1058:</w:t>
      </w:r>
    </w:p>
    <w:p>
      <w:r>
        <w:t>Question : "Debra had some watermelon. Phyllis took 58 from him. Now Debra has 64 watermelon. How many watermelon Debra had to begin with?"</w:t>
      </w:r>
    </w:p>
    <w:p>
      <w:r>
        <w:t>Equation : " X = 64 + 58"</w:t>
      </w:r>
    </w:p>
    <w:p>
      <w:r>
        <w:t xml:space="preserve">Answer : "122" </w:t>
        <w:br/>
        <w:t>}</w:t>
      </w:r>
    </w:p>
    <w:p>
      <w:r>
        <w:t>{</w:t>
        <w:br/>
        <w:t>Index 1059:</w:t>
      </w:r>
    </w:p>
    <w:p>
      <w:r>
        <w:t>Question : "Timothy had some orange. Billy took 21 from him. Now Timothy has 36 orange. How many orange Timothy had initially?"</w:t>
      </w:r>
    </w:p>
    <w:p>
      <w:r>
        <w:t>Equation : " X = 36 + 21"</w:t>
      </w:r>
    </w:p>
    <w:p>
      <w:r>
        <w:t xml:space="preserve">Answer : "57" </w:t>
        <w:br/>
        <w:t>}</w:t>
      </w:r>
    </w:p>
    <w:p>
      <w:r>
        <w:t>{</w:t>
        <w:br/>
        <w:t>Index 1060:</w:t>
      </w:r>
    </w:p>
    <w:p>
      <w:r>
        <w:t>Question : "Bradley had some apple. Mary took 17 from him. Now Bradley has 90 apple. How many apple Bradley had primitively?"</w:t>
      </w:r>
    </w:p>
    <w:p>
      <w:r>
        <w:t>Equation : " X = 90 + 17"</w:t>
      </w:r>
    </w:p>
    <w:p>
      <w:r>
        <w:t xml:space="preserve">Answer : "107" </w:t>
        <w:br/>
        <w:t>}</w:t>
      </w:r>
    </w:p>
    <w:p>
      <w:r>
        <w:t>{</w:t>
        <w:br/>
        <w:t>Index 1061:</w:t>
      </w:r>
    </w:p>
    <w:p>
      <w:r>
        <w:t>Question : "Nicole had some raspberry. Steven took 53 from him. Now Nicole has 61 raspberry. How many raspberry Nicole had in the first?"</w:t>
      </w:r>
    </w:p>
    <w:p>
      <w:r>
        <w:t>Equation : " X = 61 + 53"</w:t>
      </w:r>
    </w:p>
    <w:p>
      <w:r>
        <w:t xml:space="preserve">Answer : "114" </w:t>
        <w:br/>
        <w:t>}</w:t>
      </w:r>
    </w:p>
    <w:p>
      <w:r>
        <w:t>{</w:t>
        <w:br/>
        <w:t>Index 1062:</w:t>
      </w:r>
    </w:p>
    <w:p>
      <w:r>
        <w:t>Question : "Laurie had some apricot. Crystal took 70 from him. Now Laurie has 93 apricot. How many apricot Laurie had initially?"</w:t>
      </w:r>
    </w:p>
    <w:p>
      <w:r>
        <w:t>Equation : " X = 93 + 70"</w:t>
      </w:r>
    </w:p>
    <w:p>
      <w:r>
        <w:t xml:space="preserve">Answer : "163" </w:t>
        <w:br/>
        <w:t>}</w:t>
      </w:r>
    </w:p>
    <w:p>
      <w:r>
        <w:t>{</w:t>
        <w:br/>
        <w:t>Index 1063:</w:t>
      </w:r>
    </w:p>
    <w:p>
      <w:r>
        <w:t>Question : "Becky had some blueberry. Edith took 24 from him. Now Becky has 55 blueberry. How many blueberry Becky had to begin with?"</w:t>
      </w:r>
    </w:p>
    <w:p>
      <w:r>
        <w:t>Equation : " X = 55 + 24"</w:t>
      </w:r>
    </w:p>
    <w:p>
      <w:r>
        <w:t xml:space="preserve">Answer : "79" </w:t>
        <w:br/>
        <w:t>}</w:t>
      </w:r>
    </w:p>
    <w:p>
      <w:r>
        <w:t>{</w:t>
        <w:br/>
        <w:t>Index 1064:</w:t>
      </w:r>
    </w:p>
    <w:p>
      <w:r>
        <w:t>Question : "John had some Beg. Randall took 33 from him. Now John has 39 Beg. How many Beg John had earlier?"</w:t>
      </w:r>
    </w:p>
    <w:p>
      <w:r>
        <w:t>Equation : " X = 39 + 33"</w:t>
      </w:r>
    </w:p>
    <w:p>
      <w:r>
        <w:t xml:space="preserve">Answer : "72" </w:t>
        <w:br/>
        <w:t>}</w:t>
      </w:r>
    </w:p>
    <w:p>
      <w:r>
        <w:t>{</w:t>
        <w:br/>
        <w:t>Index 1065:</w:t>
      </w:r>
    </w:p>
    <w:p>
      <w:r>
        <w:t>Question : "Jose had some Pen. Harold took 57 from him. Now Jose has 67 Pen. How many Pen Jose had earlier?"</w:t>
      </w:r>
    </w:p>
    <w:p>
      <w:r>
        <w:t>Equation : " X = 67 + 57"</w:t>
      </w:r>
    </w:p>
    <w:p>
      <w:r>
        <w:t xml:space="preserve">Answer : "124" </w:t>
        <w:br/>
        <w:t>}</w:t>
      </w:r>
    </w:p>
    <w:p>
      <w:r>
        <w:t>{</w:t>
        <w:br/>
        <w:t>Index 1066:</w:t>
      </w:r>
    </w:p>
    <w:p>
      <w:r>
        <w:t>Question : "James had some nectarine. John took 23 from him. Now James has 68 nectarine. How many nectarine James had at first?"</w:t>
      </w:r>
    </w:p>
    <w:p>
      <w:r>
        <w:t>Equation : " X = 68 + 23"</w:t>
      </w:r>
    </w:p>
    <w:p>
      <w:r>
        <w:t xml:space="preserve">Answer : "91" </w:t>
        <w:br/>
        <w:t>}</w:t>
      </w:r>
    </w:p>
    <w:p>
      <w:r>
        <w:t>{</w:t>
        <w:br/>
        <w:t>Index 1067:</w:t>
      </w:r>
    </w:p>
    <w:p>
      <w:r>
        <w:t>Question : "Sachiko had some mango. Shauna took 36 from him. Now Sachiko has 55 mango. How many mango Sachiko had to begin with?"</w:t>
      </w:r>
    </w:p>
    <w:p>
      <w:r>
        <w:t>Equation : " X = 55 + 36"</w:t>
      </w:r>
    </w:p>
    <w:p>
      <w:r>
        <w:t xml:space="preserve">Answer : "91" </w:t>
        <w:br/>
        <w:t>}</w:t>
      </w:r>
    </w:p>
    <w:p>
      <w:r>
        <w:t>{</w:t>
        <w:br/>
        <w:t>Index 1068:</w:t>
      </w:r>
    </w:p>
    <w:p>
      <w:r>
        <w:t>Question : "Ida had some Beg. Nathaniel took 17 from him. Now Ida has 26 Beg. How many Beg Ida had incipiently?"</w:t>
      </w:r>
    </w:p>
    <w:p>
      <w:r>
        <w:t>Equation : " X = 26 + 17"</w:t>
      </w:r>
    </w:p>
    <w:p>
      <w:r>
        <w:t xml:space="preserve">Answer : "43" </w:t>
        <w:br/>
        <w:t>}</w:t>
      </w:r>
    </w:p>
    <w:p>
      <w:r>
        <w:t>{</w:t>
        <w:br/>
        <w:t>Index 1069:</w:t>
      </w:r>
    </w:p>
    <w:p>
      <w:r>
        <w:t>Question : "Joseph had some plum. Mark took 23 from him. Now Joseph has 58 plum. How many plum Joseph had to begin with?"</w:t>
      </w:r>
    </w:p>
    <w:p>
      <w:r>
        <w:t>Equation : " X = 58 + 23"</w:t>
      </w:r>
    </w:p>
    <w:p>
      <w:r>
        <w:t xml:space="preserve">Answer : "81" </w:t>
        <w:br/>
        <w:t>}</w:t>
      </w:r>
    </w:p>
    <w:p>
      <w:r>
        <w:t>{</w:t>
        <w:br/>
        <w:t>Index 1070:</w:t>
      </w:r>
    </w:p>
    <w:p>
      <w:r>
        <w:t>Question : "Anne had some Box. Denise took 18 from him. Now Anne has 21 Box. How many Box Anne had initially?"</w:t>
      </w:r>
    </w:p>
    <w:p>
      <w:r>
        <w:t>Equation : " X = 21 + 18"</w:t>
      </w:r>
    </w:p>
    <w:p>
      <w:r>
        <w:t xml:space="preserve">Answer : "39" </w:t>
        <w:br/>
        <w:t>}</w:t>
      </w:r>
    </w:p>
    <w:p>
      <w:r>
        <w:t>{</w:t>
        <w:br/>
        <w:t>Index 1071:</w:t>
      </w:r>
    </w:p>
    <w:p>
      <w:r>
        <w:t>Question : "Steven had some lime. Julie took 21 from him. Now Steven has 37 lime. How many lime Steven had to begin with?"</w:t>
      </w:r>
    </w:p>
    <w:p>
      <w:r>
        <w:t>Equation : " X = 37 + 21"</w:t>
      </w:r>
    </w:p>
    <w:p>
      <w:r>
        <w:t xml:space="preserve">Answer : "58" </w:t>
        <w:br/>
        <w:t>}</w:t>
      </w:r>
    </w:p>
    <w:p>
      <w:r>
        <w:t>{</w:t>
        <w:br/>
        <w:t>Index 1072:</w:t>
      </w:r>
    </w:p>
    <w:p>
      <w:r>
        <w:t>Question : "Barbara had some strawberry. Joseph took 55 from him. Now Barbara has 66 strawberry. How many strawberry Barbara had at first?"</w:t>
      </w:r>
    </w:p>
    <w:p>
      <w:r>
        <w:t>Equation : " X = 66 + 55"</w:t>
      </w:r>
    </w:p>
    <w:p>
      <w:r>
        <w:t xml:space="preserve">Answer : "121" </w:t>
        <w:br/>
        <w:t>}</w:t>
      </w:r>
    </w:p>
    <w:p>
      <w:r>
        <w:t>{</w:t>
        <w:br/>
        <w:t>Index 1073:</w:t>
      </w:r>
    </w:p>
    <w:p>
      <w:r>
        <w:t>Question : "Chery had some blueberry. Mary took 23 from him. Now Chery has 67 blueberry. How many blueberry Chery had in the beginning?"</w:t>
      </w:r>
    </w:p>
    <w:p>
      <w:r>
        <w:t>Equation : " X = 67 + 23"</w:t>
      </w:r>
    </w:p>
    <w:p>
      <w:r>
        <w:t xml:space="preserve">Answer : "90" </w:t>
        <w:br/>
        <w:t>}</w:t>
      </w:r>
    </w:p>
    <w:p>
      <w:r>
        <w:t>{</w:t>
        <w:br/>
        <w:t>Index 1074:</w:t>
      </w:r>
    </w:p>
    <w:p>
      <w:r>
        <w:t>Question : "Eric had some Press. Roy took 12 from him. Now Eric has 72 Press. How many Press Eric had incipiently?"</w:t>
      </w:r>
    </w:p>
    <w:p>
      <w:r>
        <w:t>Equation : " X = 72 + 12"</w:t>
      </w:r>
    </w:p>
    <w:p>
      <w:r>
        <w:t xml:space="preserve">Answer : "84" </w:t>
        <w:br/>
        <w:t>}</w:t>
      </w:r>
    </w:p>
    <w:p>
      <w:r>
        <w:t>{</w:t>
        <w:br/>
        <w:t>Index 1075:</w:t>
      </w:r>
    </w:p>
    <w:p>
      <w:r>
        <w:t>Question : "Caroline had some nectarine. Sara took 55 from him. Now Caroline has 75 nectarine. How many nectarine Caroline had in the beginning?"</w:t>
      </w:r>
    </w:p>
    <w:p>
      <w:r>
        <w:t>Equation : " X = 75 + 55"</w:t>
      </w:r>
    </w:p>
    <w:p>
      <w:r>
        <w:t xml:space="preserve">Answer : "130" </w:t>
        <w:br/>
        <w:t>}</w:t>
      </w:r>
    </w:p>
    <w:p>
      <w:r>
        <w:t>{</w:t>
        <w:br/>
        <w:t>Index 1076:</w:t>
      </w:r>
    </w:p>
    <w:p>
      <w:r>
        <w:t>Question : "Frank had some blackberry. Andrea took 16 from him. Now Frank has 67 blackberry. How many blackberry Frank had earlier?"</w:t>
      </w:r>
    </w:p>
    <w:p>
      <w:r>
        <w:t>Equation : " X = 67 + 16"</w:t>
      </w:r>
    </w:p>
    <w:p>
      <w:r>
        <w:t xml:space="preserve">Answer : "83" </w:t>
        <w:br/>
        <w:t>}</w:t>
      </w:r>
    </w:p>
    <w:p>
      <w:r>
        <w:t>{</w:t>
        <w:br/>
        <w:t>Index 1077:</w:t>
      </w:r>
    </w:p>
    <w:p>
      <w:r>
        <w:t>Question : "Boyd had some Doll. Luis took 55 from him. Now Boyd has 72 Doll. How many Doll Boyd had incipiently?"</w:t>
      </w:r>
    </w:p>
    <w:p>
      <w:r>
        <w:t>Equation : " X = 72 + 55"</w:t>
      </w:r>
    </w:p>
    <w:p>
      <w:r>
        <w:t xml:space="preserve">Answer : "127" </w:t>
        <w:br/>
        <w:t>}</w:t>
      </w:r>
    </w:p>
    <w:p>
      <w:r>
        <w:t>{</w:t>
        <w:br/>
        <w:t>Index 1078:</w:t>
      </w:r>
    </w:p>
    <w:p>
      <w:r>
        <w:t>Question : "Estelle had some Biscuit. Robert took 32 from him. Now Estelle has 56 Biscuit. How many Biscuit Estelle had incipiently?"</w:t>
      </w:r>
    </w:p>
    <w:p>
      <w:r>
        <w:t>Equation : " X = 56 + 32"</w:t>
      </w:r>
    </w:p>
    <w:p>
      <w:r>
        <w:t xml:space="preserve">Answer : "88" </w:t>
        <w:br/>
        <w:t>}</w:t>
      </w:r>
    </w:p>
    <w:p>
      <w:r>
        <w:t>{</w:t>
        <w:br/>
        <w:t>Index 1079:</w:t>
      </w:r>
    </w:p>
    <w:p>
      <w:r>
        <w:t>Question : "Robert had some kiwi. Barbara took 38 from him. Now Robert has 40 kiwi. How many kiwi Robert had incipiently?"</w:t>
      </w:r>
    </w:p>
    <w:p>
      <w:r>
        <w:t>Equation : " X = 40 + 38"</w:t>
      </w:r>
    </w:p>
    <w:p>
      <w:r>
        <w:t xml:space="preserve">Answer : "78" </w:t>
        <w:br/>
        <w:t>}</w:t>
      </w:r>
    </w:p>
    <w:p>
      <w:r>
        <w:t>{</w:t>
        <w:br/>
        <w:t>Index 1080:</w:t>
      </w:r>
    </w:p>
    <w:p>
      <w:r>
        <w:t>Question : "Tiffany had some coconut. Lauren took 55 from him. Now Tiffany has 59 coconut. How many coconut Tiffany had initially?"</w:t>
      </w:r>
    </w:p>
    <w:p>
      <w:r>
        <w:t>Equation : " X = 59 + 55"</w:t>
      </w:r>
    </w:p>
    <w:p>
      <w:r>
        <w:t xml:space="preserve">Answer : "114" </w:t>
        <w:br/>
        <w:t>}</w:t>
      </w:r>
    </w:p>
    <w:p>
      <w:r>
        <w:t>{</w:t>
        <w:br/>
        <w:t>Index 1081:</w:t>
      </w:r>
    </w:p>
    <w:p>
      <w:r>
        <w:t>Question : "Joseph had some pineapple. Sean took 37 from him. Now Joseph has 79 pineapple. How many pineapple Joseph had in the beginning?"</w:t>
      </w:r>
    </w:p>
    <w:p>
      <w:r>
        <w:t>Equation : " X = 79 + 37"</w:t>
      </w:r>
    </w:p>
    <w:p>
      <w:r>
        <w:t xml:space="preserve">Answer : "116" </w:t>
        <w:br/>
        <w:t>}</w:t>
      </w:r>
    </w:p>
    <w:p>
      <w:r>
        <w:t>{</w:t>
        <w:br/>
        <w:t>Index 1082:</w:t>
      </w:r>
    </w:p>
    <w:p>
      <w:r>
        <w:t>Question : "Toni had some Box. Andrew took 60 from him. Now Toni has 64 Box. How many Box Toni had in the beginning?"</w:t>
      </w:r>
    </w:p>
    <w:p>
      <w:r>
        <w:t>Equation : " X = 64 + 60"</w:t>
      </w:r>
    </w:p>
    <w:p>
      <w:r>
        <w:t xml:space="preserve">Answer : "124" </w:t>
        <w:br/>
        <w:t>}</w:t>
      </w:r>
    </w:p>
    <w:p>
      <w:r>
        <w:t>{</w:t>
        <w:br/>
        <w:t>Index 1083:</w:t>
      </w:r>
    </w:p>
    <w:p>
      <w:r>
        <w:t>Question : "Agnes had some Flower. Phyllis took 57 from him. Now Agnes has 95 Flower. How many Flower Agnes had originally?"</w:t>
      </w:r>
    </w:p>
    <w:p>
      <w:r>
        <w:t>Equation : " X = 95 + 57"</w:t>
      </w:r>
    </w:p>
    <w:p>
      <w:r>
        <w:t xml:space="preserve">Answer : "152" </w:t>
        <w:br/>
        <w:t>}</w:t>
      </w:r>
    </w:p>
    <w:p>
      <w:r>
        <w:t>{</w:t>
        <w:br/>
        <w:t>Index 1084:</w:t>
      </w:r>
    </w:p>
    <w:p>
      <w:r>
        <w:t>Question : "Brad had some watermelon. Charles took 79 from him. Now Brad has 92 watermelon. How many watermelon Brad had to begin with?"</w:t>
      </w:r>
    </w:p>
    <w:p>
      <w:r>
        <w:t>Equation : " X = 92 + 79"</w:t>
      </w:r>
    </w:p>
    <w:p>
      <w:r>
        <w:t xml:space="preserve">Answer : "171" </w:t>
        <w:br/>
        <w:t>}</w:t>
      </w:r>
    </w:p>
    <w:p>
      <w:r>
        <w:t>{</w:t>
        <w:br/>
        <w:t>Index 1085:</w:t>
      </w:r>
    </w:p>
    <w:p>
      <w:r>
        <w:t>Question : "Margaret had some orange. Rhonda took 20 from him. Now Margaret has 62 orange. How many orange Margaret had primitively?"</w:t>
      </w:r>
    </w:p>
    <w:p>
      <w:r>
        <w:t>Equation : " X = 62 + 20"</w:t>
      </w:r>
    </w:p>
    <w:p>
      <w:r>
        <w:t xml:space="preserve">Answer : "82" </w:t>
        <w:br/>
        <w:t>}</w:t>
      </w:r>
    </w:p>
    <w:p>
      <w:r>
        <w:t>{</w:t>
        <w:br/>
        <w:t>Index 1086:</w:t>
      </w:r>
    </w:p>
    <w:p>
      <w:r>
        <w:t>Question : "Donald had some toy. Dario took 61 from him. Now Donald has 99 toy. How many toy Donald had in the beginning?"</w:t>
      </w:r>
    </w:p>
    <w:p>
      <w:r>
        <w:t>Equation : " X = 99 + 61"</w:t>
      </w:r>
    </w:p>
    <w:p>
      <w:r>
        <w:t xml:space="preserve">Answer : "160" </w:t>
        <w:br/>
        <w:t>}</w:t>
      </w:r>
    </w:p>
    <w:p>
      <w:r>
        <w:t>{</w:t>
        <w:br/>
        <w:t>Index 1087:</w:t>
      </w:r>
    </w:p>
    <w:p>
      <w:r>
        <w:t>Question : "Doug had some kiwi. Velma took 21 from him. Now Doug has 29 kiwi. How many kiwi Doug had initially?"</w:t>
      </w:r>
    </w:p>
    <w:p>
      <w:r>
        <w:t>Equation : " X = 29 + 21"</w:t>
      </w:r>
    </w:p>
    <w:p>
      <w:r>
        <w:t xml:space="preserve">Answer : "50" </w:t>
        <w:br/>
        <w:t>}</w:t>
      </w:r>
    </w:p>
    <w:p>
      <w:r>
        <w:t>{</w:t>
        <w:br/>
        <w:t>Index 1088:</w:t>
      </w:r>
    </w:p>
    <w:p>
      <w:r>
        <w:t>Question : "Cynthia had some apple. Lucy took 31 from him. Now Cynthia has 81 apple. How many apple Cynthia had initially?"</w:t>
      </w:r>
    </w:p>
    <w:p>
      <w:r>
        <w:t>Equation : " X = 81 + 31"</w:t>
      </w:r>
    </w:p>
    <w:p>
      <w:r>
        <w:t xml:space="preserve">Answer : "112" </w:t>
        <w:br/>
        <w:t>}</w:t>
      </w:r>
    </w:p>
    <w:p>
      <w:r>
        <w:t>{</w:t>
        <w:br/>
        <w:t>Index 1089:</w:t>
      </w:r>
    </w:p>
    <w:p>
      <w:r>
        <w:t>Question : "Melissa had some quince. Brandon took 67 from him. Now Melissa has 69 quince. How many quince Melissa had primitively?"</w:t>
      </w:r>
    </w:p>
    <w:p>
      <w:r>
        <w:t>Equation : " X = 69 + 67"</w:t>
      </w:r>
    </w:p>
    <w:p>
      <w:r>
        <w:t xml:space="preserve">Answer : "136" </w:t>
        <w:br/>
        <w:t>}</w:t>
      </w:r>
    </w:p>
    <w:p>
      <w:r>
        <w:t>{</w:t>
        <w:br/>
        <w:t>Index 1090:</w:t>
      </w:r>
    </w:p>
    <w:p>
      <w:r>
        <w:t>Question : "Edna had some Car. Laura took 53 from him. Now Edna has 76 Car. How many Car Edna had primitively?"</w:t>
      </w:r>
    </w:p>
    <w:p>
      <w:r>
        <w:t>Equation : " X = 76 + 53"</w:t>
      </w:r>
    </w:p>
    <w:p>
      <w:r>
        <w:t xml:space="preserve">Answer : "129" </w:t>
        <w:br/>
        <w:t>}</w:t>
      </w:r>
    </w:p>
    <w:p>
      <w:r>
        <w:t>{</w:t>
        <w:br/>
        <w:t>Index 1091:</w:t>
      </w:r>
    </w:p>
    <w:p>
      <w:r>
        <w:t>Question : "Dannielle had some kiwi. Ken took 61 from him. Now Dannielle has 86 kiwi. How many kiwi Dannielle had primitively?"</w:t>
      </w:r>
    </w:p>
    <w:p>
      <w:r>
        <w:t>Equation : " X = 86 + 61"</w:t>
      </w:r>
    </w:p>
    <w:p>
      <w:r>
        <w:t xml:space="preserve">Answer : "147" </w:t>
        <w:br/>
        <w:t>}</w:t>
      </w:r>
    </w:p>
    <w:p>
      <w:r>
        <w:t>{</w:t>
        <w:br/>
        <w:t>Index 1092:</w:t>
      </w:r>
    </w:p>
    <w:p>
      <w:r>
        <w:t>Question : "Cheryl had some Biscuit. Naomi took 31 from him. Now Cheryl has 95 Biscuit. How many Biscuit Cheryl had earlier?"</w:t>
      </w:r>
    </w:p>
    <w:p>
      <w:r>
        <w:t>Equation : " X = 95 + 31"</w:t>
      </w:r>
    </w:p>
    <w:p>
      <w:r>
        <w:t xml:space="preserve">Answer : "126" </w:t>
        <w:br/>
        <w:t>}</w:t>
      </w:r>
    </w:p>
    <w:p>
      <w:r>
        <w:t>{</w:t>
        <w:br/>
        <w:t>Index 1093:</w:t>
      </w:r>
    </w:p>
    <w:p>
      <w:r>
        <w:t>Question : "Kenton had some Flower. Terry took 21 from him. Now Kenton has 61 Flower. How many Flower Kenton had in the beginning?"</w:t>
      </w:r>
    </w:p>
    <w:p>
      <w:r>
        <w:t>Equation : " X = 61 + 21"</w:t>
      </w:r>
    </w:p>
    <w:p>
      <w:r>
        <w:t xml:space="preserve">Answer : "82" </w:t>
        <w:br/>
        <w:t>}</w:t>
      </w:r>
    </w:p>
    <w:p>
      <w:r>
        <w:t>{</w:t>
        <w:br/>
        <w:t>Index 1094:</w:t>
      </w:r>
    </w:p>
    <w:p>
      <w:r>
        <w:t>Question : "Shantell had some blackcurrant. Patsy took 28 from him. Now Shantell has 76 blackcurrant. How many blackcurrant Shantell had originally?"</w:t>
      </w:r>
    </w:p>
    <w:p>
      <w:r>
        <w:t>Equation : " X = 76 + 28"</w:t>
      </w:r>
    </w:p>
    <w:p>
      <w:r>
        <w:t xml:space="preserve">Answer : "104" </w:t>
        <w:br/>
        <w:t>}</w:t>
      </w:r>
    </w:p>
    <w:p>
      <w:r>
        <w:t>{</w:t>
        <w:br/>
        <w:t>Index 1095:</w:t>
      </w:r>
    </w:p>
    <w:p>
      <w:r>
        <w:t>Question : "Gertrude had some orange. Johnny took 76 from him. Now Gertrude has 78 orange. How many orange Gertrude had at first?"</w:t>
      </w:r>
    </w:p>
    <w:p>
      <w:r>
        <w:t>Equation : " X = 78 + 76"</w:t>
      </w:r>
    </w:p>
    <w:p>
      <w:r>
        <w:t xml:space="preserve">Answer : "154" </w:t>
        <w:br/>
        <w:t>}</w:t>
      </w:r>
    </w:p>
    <w:p>
      <w:r>
        <w:t>{</w:t>
        <w:br/>
        <w:t>Index 1096:</w:t>
      </w:r>
    </w:p>
    <w:p>
      <w:r>
        <w:t>Question : "Ida had some Beg. Pearl took 21 from him. Now Ida has 54 Beg. How many Beg Ida had originally?"</w:t>
      </w:r>
    </w:p>
    <w:p>
      <w:r>
        <w:t>Equation : " X = 54 + 21"</w:t>
      </w:r>
    </w:p>
    <w:p>
      <w:r>
        <w:t xml:space="preserve">Answer : "75" </w:t>
        <w:br/>
        <w:t>}</w:t>
      </w:r>
    </w:p>
    <w:p>
      <w:r>
        <w:t>{</w:t>
        <w:br/>
        <w:t>Index 1097:</w:t>
      </w:r>
    </w:p>
    <w:p>
      <w:r>
        <w:t>Question : "Curtis had some Box. Alex took 51 from him. Now Curtis has 69 Box. How many Box Curtis had originally?"</w:t>
      </w:r>
    </w:p>
    <w:p>
      <w:r>
        <w:t>Equation : " X = 69 + 51"</w:t>
      </w:r>
    </w:p>
    <w:p>
      <w:r>
        <w:t xml:space="preserve">Answer : "120" </w:t>
        <w:br/>
        <w:t>}</w:t>
      </w:r>
    </w:p>
    <w:p>
      <w:r>
        <w:t>{</w:t>
        <w:br/>
        <w:t>Index 1098:</w:t>
      </w:r>
    </w:p>
    <w:p>
      <w:r>
        <w:t>Question : "Shawn had some blackberry. Larry took 41 from him. Now Shawn has 83 blackberry. How many blackberry Shawn had in the beginning?"</w:t>
      </w:r>
    </w:p>
    <w:p>
      <w:r>
        <w:t>Equation : " X = 83 + 41"</w:t>
      </w:r>
    </w:p>
    <w:p>
      <w:r>
        <w:t xml:space="preserve">Answer : "124" </w:t>
        <w:br/>
        <w:t>}</w:t>
      </w:r>
    </w:p>
    <w:p>
      <w:r>
        <w:t>{</w:t>
        <w:br/>
        <w:t>Index 1099:</w:t>
      </w:r>
    </w:p>
    <w:p>
      <w:r>
        <w:t>Question : "Jeff had some papaya. Chester took 84 from him. Now Jeff has 93 papaya. How many papaya Jeff had primitively?"</w:t>
      </w:r>
    </w:p>
    <w:p>
      <w:r>
        <w:t>Equation : " X = 93 + 84"</w:t>
      </w:r>
    </w:p>
    <w:p>
      <w:r>
        <w:t xml:space="preserve">Answer : "177" </w:t>
        <w:br/>
        <w:t>}</w:t>
      </w:r>
    </w:p>
    <w:p>
      <w:r>
        <w:t>{</w:t>
        <w:br/>
        <w:t>Index 1100:</w:t>
      </w:r>
    </w:p>
    <w:p>
      <w:r>
        <w:t>Question : "Esther had some Biscuit. Richard took 37 from him. Now Esther has 91 Biscuit. How many Biscuit Esther had originally?"</w:t>
      </w:r>
    </w:p>
    <w:p>
      <w:r>
        <w:t>Equation : " X = 91 + 37"</w:t>
      </w:r>
    </w:p>
    <w:p>
      <w:r>
        <w:t xml:space="preserve">Answer : "128" </w:t>
        <w:br/>
        <w:t>}</w:t>
      </w:r>
    </w:p>
    <w:p>
      <w:r>
        <w:t>{</w:t>
        <w:br/>
        <w:t>Index 1101:</w:t>
      </w:r>
    </w:p>
    <w:p>
      <w:r>
        <w:t>Question : "Brett had some avocado. Jon took 79 from him. Now Brett has 89 avocado. How many avocado Brett had in the first?"</w:t>
      </w:r>
    </w:p>
    <w:p>
      <w:r>
        <w:t>Equation : " X = 89 + 79"</w:t>
      </w:r>
    </w:p>
    <w:p>
      <w:r>
        <w:t xml:space="preserve">Answer : "168" </w:t>
        <w:br/>
        <w:t>}</w:t>
      </w:r>
    </w:p>
    <w:p>
      <w:r>
        <w:t>{</w:t>
        <w:br/>
        <w:t>Index 1102:</w:t>
      </w:r>
    </w:p>
    <w:p>
      <w:r>
        <w:t>Question : "Jimmie had some kiwi. Carson took 42 from him. Now Jimmie has 69 kiwi. How many kiwi Jimmie had at first?"</w:t>
      </w:r>
    </w:p>
    <w:p>
      <w:r>
        <w:t>Equation : " X = 69 + 42"</w:t>
      </w:r>
    </w:p>
    <w:p>
      <w:r>
        <w:t xml:space="preserve">Answer : "111" </w:t>
        <w:br/>
        <w:t>}</w:t>
      </w:r>
    </w:p>
    <w:p>
      <w:r>
        <w:t>{</w:t>
        <w:br/>
        <w:t>Index 1103:</w:t>
      </w:r>
    </w:p>
    <w:p>
      <w:r>
        <w:t>Question : "Barbara had some blackcurrant. Robert took 48 from him. Now Barbara has 97 blackcurrant. How many blackcurrant Barbara had initially?"</w:t>
      </w:r>
    </w:p>
    <w:p>
      <w:r>
        <w:t>Equation : " X = 97 + 48"</w:t>
      </w:r>
    </w:p>
    <w:p>
      <w:r>
        <w:t xml:space="preserve">Answer : "145" </w:t>
        <w:br/>
        <w:t>}</w:t>
      </w:r>
    </w:p>
    <w:p>
      <w:r>
        <w:t>{</w:t>
        <w:br/>
        <w:t>Index 1104:</w:t>
      </w:r>
    </w:p>
    <w:p>
      <w:r>
        <w:t>Question : "Joann had some blackberry. Thomas took 63 from him. Now Joann has 70 blackberry. How many blackberry Joann had at first?"</w:t>
      </w:r>
    </w:p>
    <w:p>
      <w:r>
        <w:t>Equation : " X = 70 + 63"</w:t>
      </w:r>
    </w:p>
    <w:p>
      <w:r>
        <w:t xml:space="preserve">Answer : "133" </w:t>
        <w:br/>
        <w:t>}</w:t>
      </w:r>
    </w:p>
    <w:p>
      <w:r>
        <w:t>{</w:t>
        <w:br/>
        <w:t>Index 1105:</w:t>
      </w:r>
    </w:p>
    <w:p>
      <w:r>
        <w:t>Question : "Linda had some Press. Hester took 25 from him. Now Linda has 32 Press. How many Press Linda had originally?"</w:t>
      </w:r>
    </w:p>
    <w:p>
      <w:r>
        <w:t>Equation : " X = 32 + 25"</w:t>
      </w:r>
    </w:p>
    <w:p>
      <w:r>
        <w:t xml:space="preserve">Answer : "57" </w:t>
        <w:br/>
        <w:t>}</w:t>
      </w:r>
    </w:p>
    <w:p>
      <w:r>
        <w:t>{</w:t>
        <w:br/>
        <w:t>Index 1106:</w:t>
      </w:r>
    </w:p>
    <w:p>
      <w:r>
        <w:t>Question : "Ellen had some banana. Jessie took 20 from him. Now Ellen has 90 banana. How many banana Ellen had originally?"</w:t>
      </w:r>
    </w:p>
    <w:p>
      <w:r>
        <w:t>Equation : " X = 90 + 20"</w:t>
      </w:r>
    </w:p>
    <w:p>
      <w:r>
        <w:t xml:space="preserve">Answer : "110" </w:t>
        <w:br/>
        <w:t>}</w:t>
      </w:r>
    </w:p>
    <w:p>
      <w:r>
        <w:t>{</w:t>
        <w:br/>
        <w:t>Index 1107:</w:t>
      </w:r>
    </w:p>
    <w:p>
      <w:r>
        <w:t>Question : "Michael had some quince. Diane took 24 from him. Now Michael has 99 quince. How many quince Michael had initially?"</w:t>
      </w:r>
    </w:p>
    <w:p>
      <w:r>
        <w:t>Equation : " X = 99 + 24"</w:t>
      </w:r>
    </w:p>
    <w:p>
      <w:r>
        <w:t xml:space="preserve">Answer : "123" </w:t>
        <w:br/>
        <w:t>}</w:t>
      </w:r>
    </w:p>
    <w:p>
      <w:r>
        <w:t>{</w:t>
        <w:br/>
        <w:t>Index 1108:</w:t>
      </w:r>
    </w:p>
    <w:p>
      <w:r>
        <w:t>Question : "Doris had some lemon. Shelly took 17 from him. Now Doris has 98 lemon. How many lemon Doris had in the beginning?"</w:t>
      </w:r>
    </w:p>
    <w:p>
      <w:r>
        <w:t>Equation : " X = 98 + 17"</w:t>
      </w:r>
    </w:p>
    <w:p>
      <w:r>
        <w:t xml:space="preserve">Answer : "115" </w:t>
        <w:br/>
        <w:t>}</w:t>
      </w:r>
    </w:p>
    <w:p>
      <w:r>
        <w:t>{</w:t>
        <w:br/>
        <w:t>Index 1109:</w:t>
      </w:r>
    </w:p>
    <w:p>
      <w:r>
        <w:t>Question : "Carol had some cherry. Joan took 64 from him. Now Carol has 78 cherry. How many cherry Carol had incipiently?"</w:t>
      </w:r>
    </w:p>
    <w:p>
      <w:r>
        <w:t>Equation : " X = 78 + 64"</w:t>
      </w:r>
    </w:p>
    <w:p>
      <w:r>
        <w:t xml:space="preserve">Answer : "142" </w:t>
        <w:br/>
        <w:t>}</w:t>
      </w:r>
    </w:p>
    <w:p>
      <w:r>
        <w:t>{</w:t>
        <w:br/>
        <w:t>Index 1110:</w:t>
      </w:r>
    </w:p>
    <w:p>
      <w:r>
        <w:t>Question : "Betty had some fig. Christine took 66 from him. Now Betty has 74 fig. How many fig Betty had in the first?"</w:t>
      </w:r>
    </w:p>
    <w:p>
      <w:r>
        <w:t>Equation : " X = 74 + 66"</w:t>
      </w:r>
    </w:p>
    <w:p>
      <w:r>
        <w:t xml:space="preserve">Answer : "140" </w:t>
        <w:br/>
        <w:t>}</w:t>
      </w:r>
    </w:p>
    <w:p>
      <w:r>
        <w:t>{</w:t>
        <w:br/>
        <w:t>Index 1111:</w:t>
      </w:r>
    </w:p>
    <w:p>
      <w:r>
        <w:t>Question : "Dorothy had some Mango. Maria took 23 from him. Now Dorothy has 42 Mango. How many Mango Dorothy had in the beginning?"</w:t>
      </w:r>
    </w:p>
    <w:p>
      <w:r>
        <w:t>Equation : " X = 42 + 23"</w:t>
      </w:r>
    </w:p>
    <w:p>
      <w:r>
        <w:t xml:space="preserve">Answer : "65" </w:t>
        <w:br/>
        <w:t>}</w:t>
      </w:r>
    </w:p>
    <w:p>
      <w:r>
        <w:t>{</w:t>
        <w:br/>
        <w:t>Index 1112:</w:t>
      </w:r>
    </w:p>
    <w:p>
      <w:r>
        <w:t>Question : "Rose had some orange. Paul took 48 from him. Now Rose has 67 orange. How many orange Rose had initially?"</w:t>
      </w:r>
    </w:p>
    <w:p>
      <w:r>
        <w:t>Equation : " X = 67 + 48"</w:t>
      </w:r>
    </w:p>
    <w:p>
      <w:r>
        <w:t xml:space="preserve">Answer : "115" </w:t>
        <w:br/>
        <w:t>}</w:t>
      </w:r>
    </w:p>
    <w:p>
      <w:r>
        <w:t>{</w:t>
        <w:br/>
        <w:t>Index 1113:</w:t>
      </w:r>
    </w:p>
    <w:p>
      <w:r>
        <w:t>Question : "Chastity had some Pen. Tera took 52 from him. Now Chastity has 99 Pen. How many Pen Chastity had incipiently?"</w:t>
      </w:r>
    </w:p>
    <w:p>
      <w:r>
        <w:t>Equation : " X = 99 + 52"</w:t>
      </w:r>
    </w:p>
    <w:p>
      <w:r>
        <w:t xml:space="preserve">Answer : "151" </w:t>
        <w:br/>
        <w:t>}</w:t>
      </w:r>
    </w:p>
    <w:p>
      <w:r>
        <w:t>{</w:t>
        <w:br/>
        <w:t>Index 1114:</w:t>
      </w:r>
    </w:p>
    <w:p>
      <w:r>
        <w:t>Question : "Malinda had some fig. Corine took 78 from him. Now Malinda has 91 fig. How many fig Malinda had in the first?"</w:t>
      </w:r>
    </w:p>
    <w:p>
      <w:r>
        <w:t>Equation : " X = 91 + 78"</w:t>
      </w:r>
    </w:p>
    <w:p>
      <w:r>
        <w:t xml:space="preserve">Answer : "169" </w:t>
        <w:br/>
        <w:t>}</w:t>
      </w:r>
    </w:p>
    <w:p>
      <w:r>
        <w:t>{</w:t>
        <w:br/>
        <w:t>Index 1115:</w:t>
      </w:r>
    </w:p>
    <w:p>
      <w:r>
        <w:t>Question : "Bertram had some Pen. Donna took 68 from him. Now Bertram has 97 Pen. How many Pen Bertram had at first?"</w:t>
      </w:r>
    </w:p>
    <w:p>
      <w:r>
        <w:t>Equation : " X = 97 + 68"</w:t>
      </w:r>
    </w:p>
    <w:p>
      <w:r>
        <w:t xml:space="preserve">Answer : "165" </w:t>
        <w:br/>
        <w:t>}</w:t>
      </w:r>
    </w:p>
    <w:p>
      <w:r>
        <w:t>{</w:t>
        <w:br/>
        <w:t>Index 1116:</w:t>
      </w:r>
    </w:p>
    <w:p>
      <w:r>
        <w:t>Question : "Dolores had some orange. Nicholas took 78 from him. Now Dolores has 93 orange. How many orange Dolores had primitively?"</w:t>
      </w:r>
    </w:p>
    <w:p>
      <w:r>
        <w:t>Equation : " X = 93 + 78"</w:t>
      </w:r>
    </w:p>
    <w:p>
      <w:r>
        <w:t xml:space="preserve">Answer : "171" </w:t>
        <w:br/>
        <w:t>}</w:t>
      </w:r>
    </w:p>
    <w:p>
      <w:r>
        <w:t>{</w:t>
        <w:br/>
        <w:t>Index 1117:</w:t>
      </w:r>
    </w:p>
    <w:p>
      <w:r>
        <w:t>Question : "Barbara had some nectarine. Linda took 15 from him. Now Barbara has 20 nectarine. How many nectarine Barbara had initially?"</w:t>
      </w:r>
    </w:p>
    <w:p>
      <w:r>
        <w:t>Equation : " X = 20 + 15"</w:t>
      </w:r>
    </w:p>
    <w:p>
      <w:r>
        <w:t xml:space="preserve">Answer : "35" </w:t>
        <w:br/>
        <w:t>}</w:t>
      </w:r>
    </w:p>
    <w:p>
      <w:r>
        <w:t>{</w:t>
        <w:br/>
        <w:t>Index 1118:</w:t>
      </w:r>
    </w:p>
    <w:p>
      <w:r>
        <w:t>Question : "Calvin had some banana. Brian took 34 from him. Now Calvin has 94 banana. How many banana Calvin had at first?"</w:t>
      </w:r>
    </w:p>
    <w:p>
      <w:r>
        <w:t>Equation : " X = 94 + 34"</w:t>
      </w:r>
    </w:p>
    <w:p>
      <w:r>
        <w:t xml:space="preserve">Answer : "128" </w:t>
        <w:br/>
        <w:t>}</w:t>
      </w:r>
    </w:p>
    <w:p>
      <w:r>
        <w:t>{</w:t>
        <w:br/>
        <w:t>Index 1119:</w:t>
      </w:r>
    </w:p>
    <w:p>
      <w:r>
        <w:t>Question : "Eleanor had some watermelon. Gracie took 69 from him. Now Eleanor has 93 watermelon. How many watermelon Eleanor had in the first?"</w:t>
      </w:r>
    </w:p>
    <w:p>
      <w:r>
        <w:t>Equation : " X = 93 + 69"</w:t>
      </w:r>
    </w:p>
    <w:p>
      <w:r>
        <w:t xml:space="preserve">Answer : "162" </w:t>
        <w:br/>
        <w:t>}</w:t>
      </w:r>
    </w:p>
    <w:p>
      <w:r>
        <w:t>{</w:t>
        <w:br/>
        <w:t>Index 1120:</w:t>
      </w:r>
    </w:p>
    <w:p>
      <w:r>
        <w:t>Question : "Willie had some Banana. Allison took 63 from him. Now Willie has 96 Banana. How many Banana Willie had to begin with?"</w:t>
      </w:r>
    </w:p>
    <w:p>
      <w:r>
        <w:t>Equation : " X = 96 + 63"</w:t>
      </w:r>
    </w:p>
    <w:p>
      <w:r>
        <w:t xml:space="preserve">Answer : "159" </w:t>
        <w:br/>
        <w:t>}</w:t>
      </w:r>
    </w:p>
    <w:p>
      <w:r>
        <w:t>{</w:t>
        <w:br/>
        <w:t>Index 1121:</w:t>
      </w:r>
    </w:p>
    <w:p>
      <w:r>
        <w:t>Question : "Bonnie had some blackberry. Dalila took 16 from him. Now Bonnie has 70 blackberry. How many blackberry Bonnie had at first?"</w:t>
      </w:r>
    </w:p>
    <w:p>
      <w:r>
        <w:t>Equation : " X = 70 + 16"</w:t>
      </w:r>
    </w:p>
    <w:p>
      <w:r>
        <w:t xml:space="preserve">Answer : "86" </w:t>
        <w:br/>
        <w:t>}</w:t>
      </w:r>
    </w:p>
    <w:p>
      <w:r>
        <w:t>{</w:t>
        <w:br/>
        <w:t>Index 1122:</w:t>
      </w:r>
    </w:p>
    <w:p>
      <w:r>
        <w:t>Question : "Janet had some lychee. Cheryl took 32 from him. Now Janet has 38 lychee. How many lychee Janet had in the beginning?"</w:t>
      </w:r>
    </w:p>
    <w:p>
      <w:r>
        <w:t>Equation : " X = 38 + 32"</w:t>
      </w:r>
    </w:p>
    <w:p>
      <w:r>
        <w:t xml:space="preserve">Answer : "70" </w:t>
        <w:br/>
        <w:t>}</w:t>
      </w:r>
    </w:p>
    <w:p>
      <w:r>
        <w:t>{</w:t>
        <w:br/>
        <w:t>Index 1123:</w:t>
      </w:r>
    </w:p>
    <w:p>
      <w:r>
        <w:t>Question : "Dorothy had some Bread. Elizabeth took 69 from him. Now Dorothy has 80 Bread. How many Bread Dorothy had initially?"</w:t>
      </w:r>
    </w:p>
    <w:p>
      <w:r>
        <w:t>Equation : " X = 80 + 69"</w:t>
      </w:r>
    </w:p>
    <w:p>
      <w:r>
        <w:t xml:space="preserve">Answer : "149" </w:t>
        <w:br/>
        <w:t>}</w:t>
      </w:r>
    </w:p>
    <w:p>
      <w:r>
        <w:t>{</w:t>
        <w:br/>
        <w:t>Index 1124:</w:t>
      </w:r>
    </w:p>
    <w:p>
      <w:r>
        <w:t>Question : "Kristina had some apple. Joel took 36 from him. Now Kristina has 61 apple. How many apple Kristina had primitively?"</w:t>
      </w:r>
    </w:p>
    <w:p>
      <w:r>
        <w:t>Equation : " X = 61 + 36"</w:t>
      </w:r>
    </w:p>
    <w:p>
      <w:r>
        <w:t xml:space="preserve">Answer : "97" </w:t>
        <w:br/>
        <w:t>}</w:t>
      </w:r>
    </w:p>
    <w:p>
      <w:r>
        <w:t>{</w:t>
        <w:br/>
        <w:t>Index 1125:</w:t>
      </w:r>
    </w:p>
    <w:p>
      <w:r>
        <w:t>Question : "Jaunita had some pineapple. Vernon took 33 from him. Now Jaunita has 38 pineapple. How many pineapple Jaunita had primitively?"</w:t>
      </w:r>
    </w:p>
    <w:p>
      <w:r>
        <w:t>Equation : " X = 38 + 33"</w:t>
      </w:r>
    </w:p>
    <w:p>
      <w:r>
        <w:t xml:space="preserve">Answer : "71" </w:t>
        <w:br/>
        <w:t>}</w:t>
      </w:r>
    </w:p>
    <w:p>
      <w:r>
        <w:t>{</w:t>
        <w:br/>
        <w:t>Index 1126:</w:t>
      </w:r>
    </w:p>
    <w:p>
      <w:r>
        <w:t>Question : "Joseph had some Watch. Leon took 45 from him. Now Joseph has 78 Watch. How many Watch Joseph had earlier?"</w:t>
      </w:r>
    </w:p>
    <w:p>
      <w:r>
        <w:t>Equation : " X = 78 + 45"</w:t>
      </w:r>
    </w:p>
    <w:p>
      <w:r>
        <w:t xml:space="preserve">Answer : "123" </w:t>
        <w:br/>
        <w:t>}</w:t>
      </w:r>
    </w:p>
    <w:p>
      <w:r>
        <w:t>{</w:t>
        <w:br/>
        <w:t>Index 1127:</w:t>
      </w:r>
    </w:p>
    <w:p>
      <w:r>
        <w:t>Question : "Paul had some Box. Adam took 22 from him. Now Paul has 26 Box. How many Box Paul had primitively?"</w:t>
      </w:r>
    </w:p>
    <w:p>
      <w:r>
        <w:t>Equation : " X = 26 + 22"</w:t>
      </w:r>
    </w:p>
    <w:p>
      <w:r>
        <w:t xml:space="preserve">Answer : "48" </w:t>
        <w:br/>
        <w:t>}</w:t>
      </w:r>
    </w:p>
    <w:p>
      <w:r>
        <w:t>{</w:t>
        <w:br/>
        <w:t>Index 1128:</w:t>
      </w:r>
    </w:p>
    <w:p>
      <w:r>
        <w:t>Question : "Alberto had some orange. Christopher took 40 from him. Now Alberto has 81 orange. How many orange Alberto had earlier?"</w:t>
      </w:r>
    </w:p>
    <w:p>
      <w:r>
        <w:t>Equation : " X = 81 + 40"</w:t>
      </w:r>
    </w:p>
    <w:p>
      <w:r>
        <w:t xml:space="preserve">Answer : "121" </w:t>
        <w:br/>
        <w:t>}</w:t>
      </w:r>
    </w:p>
    <w:p>
      <w:r>
        <w:t>{</w:t>
        <w:br/>
        <w:t>Index 1129:</w:t>
      </w:r>
    </w:p>
    <w:p>
      <w:r>
        <w:t>Question : "Micheal had some Book. Allyson took 30 from him. Now Micheal has 52 Book. How many Book Micheal had to begin with?"</w:t>
      </w:r>
    </w:p>
    <w:p>
      <w:r>
        <w:t>Equation : " X = 52 + 30"</w:t>
      </w:r>
    </w:p>
    <w:p>
      <w:r>
        <w:t xml:space="preserve">Answer : "82" </w:t>
        <w:br/>
        <w:t>}</w:t>
      </w:r>
    </w:p>
    <w:p>
      <w:r>
        <w:t>{</w:t>
        <w:br/>
        <w:t>Index 1130:</w:t>
      </w:r>
    </w:p>
    <w:p>
      <w:r>
        <w:t>Question : "Harry had some mango. Terry took 11 from him. Now Harry has 27 mango. How many mango Harry had at first?"</w:t>
      </w:r>
    </w:p>
    <w:p>
      <w:r>
        <w:t>Equation : " X = 27 + 11"</w:t>
      </w:r>
    </w:p>
    <w:p>
      <w:r>
        <w:t xml:space="preserve">Answer : "38" </w:t>
        <w:br/>
        <w:t>}</w:t>
      </w:r>
    </w:p>
    <w:p>
      <w:r>
        <w:t>{</w:t>
        <w:br/>
        <w:t>Index 1131:</w:t>
      </w:r>
    </w:p>
    <w:p>
      <w:r>
        <w:t>Question : "Shane had some apricot. Austin took 37 from him. Now Shane has 75 apricot. How many apricot Shane had to begin with?"</w:t>
      </w:r>
    </w:p>
    <w:p>
      <w:r>
        <w:t>Equation : " X = 75 + 37"</w:t>
      </w:r>
    </w:p>
    <w:p>
      <w:r>
        <w:t xml:space="preserve">Answer : "112" </w:t>
        <w:br/>
        <w:t>}</w:t>
      </w:r>
    </w:p>
    <w:p>
      <w:r>
        <w:t>{</w:t>
        <w:br/>
        <w:t>Index 1132:</w:t>
      </w:r>
    </w:p>
    <w:p>
      <w:r>
        <w:t>Question : "Jon had some avocado. Steve took 20 from him. Now Jon has 68 avocado. How many avocado Jon had to begin with?"</w:t>
      </w:r>
    </w:p>
    <w:p>
      <w:r>
        <w:t>Equation : " X = 68 + 20"</w:t>
      </w:r>
    </w:p>
    <w:p>
      <w:r>
        <w:t xml:space="preserve">Answer : "88" </w:t>
        <w:br/>
        <w:t>}</w:t>
      </w:r>
    </w:p>
    <w:p>
      <w:r>
        <w:t>{</w:t>
        <w:br/>
        <w:t>Index 1133:</w:t>
      </w:r>
    </w:p>
    <w:p>
      <w:r>
        <w:t>Question : "Ronald had some Mango. Omar took 22 from him. Now Ronald has 93 Mango. How many Mango Ronald had to begin with?"</w:t>
      </w:r>
    </w:p>
    <w:p>
      <w:r>
        <w:t>Equation : " X = 93 + 22"</w:t>
      </w:r>
    </w:p>
    <w:p>
      <w:r>
        <w:t xml:space="preserve">Answer : "115" </w:t>
        <w:br/>
        <w:t>}</w:t>
      </w:r>
    </w:p>
    <w:p>
      <w:r>
        <w:t>{</w:t>
        <w:br/>
        <w:t>Index 1134:</w:t>
      </w:r>
    </w:p>
    <w:p>
      <w:r>
        <w:t>Question : "Avery had some fig. Andrew took 26 from him. Now Avery has 76 fig. How many fig Avery had primitively?"</w:t>
      </w:r>
    </w:p>
    <w:p>
      <w:r>
        <w:t>Equation : " X = 76 + 26"</w:t>
      </w:r>
    </w:p>
    <w:p>
      <w:r>
        <w:t xml:space="preserve">Answer : "102" </w:t>
        <w:br/>
        <w:t>}</w:t>
      </w:r>
    </w:p>
    <w:p>
      <w:r>
        <w:t>{</w:t>
        <w:br/>
        <w:t>Index 1135:</w:t>
      </w:r>
    </w:p>
    <w:p>
      <w:r>
        <w:t>Question : "Whitney had some apricot. Edward took 38 from him. Now Whitney has 79 apricot. How many apricot Whitney had incipiently?"</w:t>
      </w:r>
    </w:p>
    <w:p>
      <w:r>
        <w:t>Equation : " X = 79 + 38"</w:t>
      </w:r>
    </w:p>
    <w:p>
      <w:r>
        <w:t xml:space="preserve">Answer : "117" </w:t>
        <w:br/>
        <w:t>}</w:t>
      </w:r>
    </w:p>
    <w:p>
      <w:r>
        <w:t>{</w:t>
        <w:br/>
        <w:t>Index 1136:</w:t>
      </w:r>
    </w:p>
    <w:p>
      <w:r>
        <w:t>Question : "Mary had some Beg. Dennis took 43 from him. Now Mary has 48 Beg. How many Beg Mary had to begin with?"</w:t>
      </w:r>
    </w:p>
    <w:p>
      <w:r>
        <w:t>Equation : " X = 48 + 43"</w:t>
      </w:r>
    </w:p>
    <w:p>
      <w:r>
        <w:t xml:space="preserve">Answer : "91" </w:t>
        <w:br/>
        <w:t>}</w:t>
      </w:r>
    </w:p>
    <w:p>
      <w:r>
        <w:t>{</w:t>
        <w:br/>
        <w:t>Index 1137:</w:t>
      </w:r>
    </w:p>
    <w:p>
      <w:r>
        <w:t>Question : "Mark had some blueberry. Araceli took 17 from him. Now Mark has 27 blueberry. How many blueberry Mark had in the first?"</w:t>
      </w:r>
    </w:p>
    <w:p>
      <w:r>
        <w:t>Equation : " X = 27 + 17"</w:t>
      </w:r>
    </w:p>
    <w:p>
      <w:r>
        <w:t xml:space="preserve">Answer : "44" </w:t>
        <w:br/>
        <w:t>}</w:t>
      </w:r>
    </w:p>
    <w:p>
      <w:r>
        <w:t>{</w:t>
        <w:br/>
        <w:t>Index 1138:</w:t>
      </w:r>
    </w:p>
    <w:p>
      <w:r>
        <w:t>Question : "Matthew had some cherry. Teresa took 27 from him. Now Matthew has 61 cherry. How many cherry Matthew had in the beginning?"</w:t>
      </w:r>
    </w:p>
    <w:p>
      <w:r>
        <w:t>Equation : " X = 61 + 27"</w:t>
      </w:r>
    </w:p>
    <w:p>
      <w:r>
        <w:t xml:space="preserve">Answer : "88" </w:t>
        <w:br/>
        <w:t>}</w:t>
      </w:r>
    </w:p>
    <w:p>
      <w:r>
        <w:t>{</w:t>
        <w:br/>
        <w:t>Index 1139:</w:t>
      </w:r>
    </w:p>
    <w:p>
      <w:r>
        <w:t>Question : "Randall had some Bread. Raul took 10 from him. Now Randall has 84 Bread. How many Bread Randall had earlier?"</w:t>
      </w:r>
    </w:p>
    <w:p>
      <w:r>
        <w:t>Equation : " X = 84 + 10"</w:t>
      </w:r>
    </w:p>
    <w:p>
      <w:r>
        <w:t xml:space="preserve">Answer : "94" </w:t>
        <w:br/>
        <w:t>}</w:t>
      </w:r>
    </w:p>
    <w:p>
      <w:r>
        <w:t>{</w:t>
        <w:br/>
        <w:t>Index 1140:</w:t>
      </w:r>
    </w:p>
    <w:p>
      <w:r>
        <w:t>Question : "Brad had some Press. Debra took 21 from him. Now Brad has 92 Press. How many Press Brad had in the beginning?"</w:t>
      </w:r>
    </w:p>
    <w:p>
      <w:r>
        <w:t>Equation : " X = 92 + 21"</w:t>
      </w:r>
    </w:p>
    <w:p>
      <w:r>
        <w:t xml:space="preserve">Answer : "113" </w:t>
        <w:br/>
        <w:t>}</w:t>
      </w:r>
    </w:p>
    <w:p>
      <w:r>
        <w:t>{</w:t>
        <w:br/>
        <w:t>Index 1141:</w:t>
      </w:r>
    </w:p>
    <w:p>
      <w:r>
        <w:t>Question : "Joe had some raspberry. David took 43 from him. Now Joe has 72 raspberry. How many raspberry Joe had at first?"</w:t>
      </w:r>
    </w:p>
    <w:p>
      <w:r>
        <w:t>Equation : " X = 72 + 43"</w:t>
      </w:r>
    </w:p>
    <w:p>
      <w:r>
        <w:t xml:space="preserve">Answer : "115" </w:t>
        <w:br/>
        <w:t>}</w:t>
      </w:r>
    </w:p>
    <w:p>
      <w:r>
        <w:t>{</w:t>
        <w:br/>
        <w:t>Index 1142:</w:t>
      </w:r>
    </w:p>
    <w:p>
      <w:r>
        <w:t>Question : "Barbara had some lemon. Brian took 29 from him. Now Barbara has 71 lemon. How many lemon Barbara had to begin with?"</w:t>
      </w:r>
    </w:p>
    <w:p>
      <w:r>
        <w:t>Equation : " X = 71 + 29"</w:t>
      </w:r>
    </w:p>
    <w:p>
      <w:r>
        <w:t xml:space="preserve">Answer : "100" </w:t>
        <w:br/>
        <w:t>}</w:t>
      </w:r>
    </w:p>
    <w:p>
      <w:r>
        <w:t>{</w:t>
        <w:br/>
        <w:t>Index 1143:</w:t>
      </w:r>
    </w:p>
    <w:p>
      <w:r>
        <w:t>Question : "Ronald had some apricot. Rusty took 14 from him. Now Ronald has 68 apricot. How many apricot Ronald had originally?"</w:t>
      </w:r>
    </w:p>
    <w:p>
      <w:r>
        <w:t>Equation : " X = 68 + 14"</w:t>
      </w:r>
    </w:p>
    <w:p>
      <w:r>
        <w:t xml:space="preserve">Answer : "82" </w:t>
        <w:br/>
        <w:t>}</w:t>
      </w:r>
    </w:p>
    <w:p>
      <w:r>
        <w:t>{</w:t>
        <w:br/>
        <w:t>Index 1144:</w:t>
      </w:r>
    </w:p>
    <w:p>
      <w:r>
        <w:t>Question : "Gregory had some Bread. Joseph took 43 from him. Now Gregory has 88 Bread. How many Bread Gregory had incipiently?"</w:t>
      </w:r>
    </w:p>
    <w:p>
      <w:r>
        <w:t>Equation : " X = 88 + 43"</w:t>
      </w:r>
    </w:p>
    <w:p>
      <w:r>
        <w:t xml:space="preserve">Answer : "131" </w:t>
        <w:br/>
        <w:t>}</w:t>
      </w:r>
    </w:p>
    <w:p>
      <w:r>
        <w:t>{</w:t>
        <w:br/>
        <w:t>Index 1145:</w:t>
      </w:r>
    </w:p>
    <w:p>
      <w:r>
        <w:t>Question : "Gary had some Watch. Kevin took 51 from him. Now Gary has 86 Watch. How many Watch Gary had originally?"</w:t>
      </w:r>
    </w:p>
    <w:p>
      <w:r>
        <w:t>Equation : " X = 86 + 51"</w:t>
      </w:r>
    </w:p>
    <w:p>
      <w:r>
        <w:t xml:space="preserve">Answer : "137" </w:t>
        <w:br/>
        <w:t>}</w:t>
      </w:r>
    </w:p>
    <w:p>
      <w:r>
        <w:t>{</w:t>
        <w:br/>
        <w:t>Index 1146:</w:t>
      </w:r>
    </w:p>
    <w:p>
      <w:r>
        <w:t>Question : "Mark had some coconut. Wilma took 85 from him. Now Mark has 99 coconut. How many coconut Mark had incipiently?"</w:t>
      </w:r>
    </w:p>
    <w:p>
      <w:r>
        <w:t>Equation : " X = 99 + 85"</w:t>
      </w:r>
    </w:p>
    <w:p>
      <w:r>
        <w:t xml:space="preserve">Answer : "184" </w:t>
        <w:br/>
        <w:t>}</w:t>
      </w:r>
    </w:p>
    <w:p>
      <w:r>
        <w:t>{</w:t>
        <w:br/>
        <w:t>Index 1147:</w:t>
      </w:r>
    </w:p>
    <w:p>
      <w:r>
        <w:t>Question : "Rita had some raspberry. William took 56 from him. Now Rita has 58 raspberry. How many raspberry Rita had in the first?"</w:t>
      </w:r>
    </w:p>
    <w:p>
      <w:r>
        <w:t>Equation : " X = 58 + 56"</w:t>
      </w:r>
    </w:p>
    <w:p>
      <w:r>
        <w:t xml:space="preserve">Answer : "114" </w:t>
        <w:br/>
        <w:t>}</w:t>
      </w:r>
    </w:p>
    <w:p>
      <w:r>
        <w:t>{</w:t>
        <w:br/>
        <w:t>Index 1148:</w:t>
      </w:r>
    </w:p>
    <w:p>
      <w:r>
        <w:t>Question : "Bertha had some orange. David took 49 from him. Now Bertha has 67 orange. How many orange Bertha had incipiently?"</w:t>
      </w:r>
    </w:p>
    <w:p>
      <w:r>
        <w:t>Equation : " X = 67 + 49"</w:t>
      </w:r>
    </w:p>
    <w:p>
      <w:r>
        <w:t xml:space="preserve">Answer : "116" </w:t>
        <w:br/>
        <w:t>}</w:t>
      </w:r>
    </w:p>
    <w:p>
      <w:r>
        <w:t>{</w:t>
        <w:br/>
        <w:t>Index 1149:</w:t>
      </w:r>
    </w:p>
    <w:p>
      <w:r>
        <w:t>Question : "Douglas had some Watch. Raul took 38 from him. Now Douglas has 97 Watch. How many Watch Douglas had initially?"</w:t>
      </w:r>
    </w:p>
    <w:p>
      <w:r>
        <w:t>Equation : " X = 97 + 38"</w:t>
      </w:r>
    </w:p>
    <w:p>
      <w:r>
        <w:t xml:space="preserve">Answer : "135" </w:t>
        <w:br/>
        <w:t>}</w:t>
      </w:r>
    </w:p>
    <w:p>
      <w:r>
        <w:t>{</w:t>
        <w:br/>
        <w:t>Index 1150:</w:t>
      </w:r>
    </w:p>
    <w:p>
      <w:r>
        <w:t>Question : "Meredith had some watermelon. Brian took 33 from him. Now Meredith has 62 watermelon. How many watermelon Meredith had primitively?"</w:t>
      </w:r>
    </w:p>
    <w:p>
      <w:r>
        <w:t>Equation : " X = 62 + 33"</w:t>
      </w:r>
    </w:p>
    <w:p>
      <w:r>
        <w:t xml:space="preserve">Answer : "95" </w:t>
        <w:br/>
        <w:t>}</w:t>
      </w:r>
    </w:p>
    <w:p>
      <w:r>
        <w:t>{</w:t>
        <w:br/>
        <w:t>Index 1151:</w:t>
      </w:r>
    </w:p>
    <w:p>
      <w:r>
        <w:t>Question : "Angel had some Doll. James took 53 from him. Now Angel has 68 Doll. How many Doll Angel had at first?"</w:t>
      </w:r>
    </w:p>
    <w:p>
      <w:r>
        <w:t>Equation : " X = 68 + 53"</w:t>
      </w:r>
    </w:p>
    <w:p>
      <w:r>
        <w:t xml:space="preserve">Answer : "121" </w:t>
        <w:br/>
        <w:t>}</w:t>
      </w:r>
    </w:p>
    <w:p>
      <w:r>
        <w:t>{</w:t>
        <w:br/>
        <w:t>Index 1152:</w:t>
      </w:r>
    </w:p>
    <w:p>
      <w:r>
        <w:t>Question : "Taryn had some lemon. Clara took 12 from him. Now Taryn has 84 lemon. How many lemon Taryn had earlier?"</w:t>
      </w:r>
    </w:p>
    <w:p>
      <w:r>
        <w:t>Equation : " X = 84 + 12"</w:t>
      </w:r>
    </w:p>
    <w:p>
      <w:r>
        <w:t xml:space="preserve">Answer : "96" </w:t>
        <w:br/>
        <w:t>}</w:t>
      </w:r>
    </w:p>
    <w:p>
      <w:r>
        <w:t>{</w:t>
        <w:br/>
        <w:t>Index 1153:</w:t>
      </w:r>
    </w:p>
    <w:p>
      <w:r>
        <w:t>Question : "John had some papaya. Joshua took 44 from him. Now John has 88 papaya. How many papaya John had originally?"</w:t>
      </w:r>
    </w:p>
    <w:p>
      <w:r>
        <w:t>Equation : " X = 88 + 44"</w:t>
      </w:r>
    </w:p>
    <w:p>
      <w:r>
        <w:t xml:space="preserve">Answer : "132" </w:t>
        <w:br/>
        <w:t>}</w:t>
      </w:r>
    </w:p>
    <w:p>
      <w:r>
        <w:t>{</w:t>
        <w:br/>
        <w:t>Index 1154:</w:t>
      </w:r>
    </w:p>
    <w:p>
      <w:r>
        <w:t>Question : "Kelly had some Beg. Katherine took 21 from him. Now Kelly has 87 Beg. How many Beg Kelly had primitively?"</w:t>
      </w:r>
    </w:p>
    <w:p>
      <w:r>
        <w:t>Equation : " X = 87 + 21"</w:t>
      </w:r>
    </w:p>
    <w:p>
      <w:r>
        <w:t xml:space="preserve">Answer : "108" </w:t>
        <w:br/>
        <w:t>}</w:t>
      </w:r>
    </w:p>
    <w:p>
      <w:r>
        <w:t>{</w:t>
        <w:br/>
        <w:t>Index 1155:</w:t>
      </w:r>
    </w:p>
    <w:p>
      <w:r>
        <w:t>Question : "Kenton had some Beg. Beth took 11 from him. Now Kenton has 21 Beg. How many Beg Kenton had originally?"</w:t>
      </w:r>
    </w:p>
    <w:p>
      <w:r>
        <w:t>Equation : " X = 21 + 11"</w:t>
      </w:r>
    </w:p>
    <w:p>
      <w:r>
        <w:t xml:space="preserve">Answer : "32" </w:t>
        <w:br/>
        <w:t>}</w:t>
      </w:r>
    </w:p>
    <w:p>
      <w:r>
        <w:t>{</w:t>
        <w:br/>
        <w:t>Index 1156:</w:t>
      </w:r>
    </w:p>
    <w:p>
      <w:r>
        <w:t>Question : "Albert had some coconut. Melissa took 97 from him. Now Albert has 98 coconut. How many coconut Albert had at first?"</w:t>
      </w:r>
    </w:p>
    <w:p>
      <w:r>
        <w:t>Equation : " X = 98 + 97"</w:t>
      </w:r>
    </w:p>
    <w:p>
      <w:r>
        <w:t xml:space="preserve">Answer : "195" </w:t>
        <w:br/>
        <w:t>}</w:t>
      </w:r>
    </w:p>
    <w:p>
      <w:r>
        <w:t>{</w:t>
        <w:br/>
        <w:t>Index 1157:</w:t>
      </w:r>
    </w:p>
    <w:p>
      <w:r>
        <w:t>Question : "Linda had some plum. Michael took 88 from him. Now Linda has 93 plum. How many plum Linda had in the first?"</w:t>
      </w:r>
    </w:p>
    <w:p>
      <w:r>
        <w:t>Equation : " X = 93 + 88"</w:t>
      </w:r>
    </w:p>
    <w:p>
      <w:r>
        <w:t xml:space="preserve">Answer : "181" </w:t>
        <w:br/>
        <w:t>}</w:t>
      </w:r>
    </w:p>
    <w:p>
      <w:r>
        <w:t>{</w:t>
        <w:br/>
        <w:t>Index 1158:</w:t>
      </w:r>
    </w:p>
    <w:p>
      <w:r>
        <w:t>Question : "Ann had some Flower. Austin took 93 from him. Now Ann has 98 Flower. How many Flower Ann had earlier?"</w:t>
      </w:r>
    </w:p>
    <w:p>
      <w:r>
        <w:t>Equation : " X = 98 + 93"</w:t>
      </w:r>
    </w:p>
    <w:p>
      <w:r>
        <w:t xml:space="preserve">Answer : "191" </w:t>
        <w:br/>
        <w:t>}</w:t>
      </w:r>
    </w:p>
    <w:p>
      <w:r>
        <w:t>{</w:t>
        <w:br/>
        <w:t>Index 1159:</w:t>
      </w:r>
    </w:p>
    <w:p>
      <w:r>
        <w:t>Question : "Maureen had some Box. John took 70 from him. Now Maureen has 78 Box. How many Box Maureen had primitively?"</w:t>
      </w:r>
    </w:p>
    <w:p>
      <w:r>
        <w:t>Equation : " X = 78 + 70"</w:t>
      </w:r>
    </w:p>
    <w:p>
      <w:r>
        <w:t xml:space="preserve">Answer : "148" </w:t>
        <w:br/>
        <w:t>}</w:t>
      </w:r>
    </w:p>
    <w:p>
      <w:r>
        <w:t>{</w:t>
        <w:br/>
        <w:t>Index 1160:</w:t>
      </w:r>
    </w:p>
    <w:p>
      <w:r>
        <w:t>Question : "James had some Pen. Eric took 23 from him. Now James has 37 Pen. How many Pen James had incipiently?"</w:t>
      </w:r>
    </w:p>
    <w:p>
      <w:r>
        <w:t>Equation : " X = 37 + 23"</w:t>
      </w:r>
    </w:p>
    <w:p>
      <w:r>
        <w:t xml:space="preserve">Answer : "60" </w:t>
        <w:br/>
        <w:t>}</w:t>
      </w:r>
    </w:p>
    <w:p>
      <w:r>
        <w:t>{</w:t>
        <w:br/>
        <w:t>Index 1161:</w:t>
      </w:r>
    </w:p>
    <w:p>
      <w:r>
        <w:t>Question : "Juanita had some Doll. Virginia took 14 from him. Now Juanita has 94 Doll. How many Doll Juanita had at first?"</w:t>
      </w:r>
    </w:p>
    <w:p>
      <w:r>
        <w:t>Equation : " X = 94 + 14"</w:t>
      </w:r>
    </w:p>
    <w:p>
      <w:r>
        <w:t xml:space="preserve">Answer : "108" </w:t>
        <w:br/>
        <w:t>}</w:t>
      </w:r>
    </w:p>
    <w:p>
      <w:r>
        <w:t>{</w:t>
        <w:br/>
        <w:t>Index 1162:</w:t>
      </w:r>
    </w:p>
    <w:p>
      <w:r>
        <w:t>Question : "Jim had some pineapple. Raymond took 74 from him. Now Jim has 96 pineapple. How many pineapple Jim had earlier?"</w:t>
      </w:r>
    </w:p>
    <w:p>
      <w:r>
        <w:t>Equation : " X = 96 + 74"</w:t>
      </w:r>
    </w:p>
    <w:p>
      <w:r>
        <w:t xml:space="preserve">Answer : "170" </w:t>
        <w:br/>
        <w:t>}</w:t>
      </w:r>
    </w:p>
    <w:p>
      <w:r>
        <w:t>{</w:t>
        <w:br/>
        <w:t>Index 1163:</w:t>
      </w:r>
    </w:p>
    <w:p>
      <w:r>
        <w:t>Question : "Penelope had some Biscuit. Janet took 52 from him. Now Penelope has 74 Biscuit. How many Biscuit Penelope had in the first?"</w:t>
      </w:r>
    </w:p>
    <w:p>
      <w:r>
        <w:t>Equation : " X = 74 + 52"</w:t>
      </w:r>
    </w:p>
    <w:p>
      <w:r>
        <w:t xml:space="preserve">Answer : "126" </w:t>
        <w:br/>
        <w:t>}</w:t>
      </w:r>
    </w:p>
    <w:p>
      <w:r>
        <w:t>{</w:t>
        <w:br/>
        <w:t>Index 1164:</w:t>
      </w:r>
    </w:p>
    <w:p>
      <w:r>
        <w:t>Question : "Richard had some banana. John took 69 from him. Now Richard has 74 banana. How many banana Richard had initially?"</w:t>
      </w:r>
    </w:p>
    <w:p>
      <w:r>
        <w:t>Equation : " X = 74 + 69"</w:t>
      </w:r>
    </w:p>
    <w:p>
      <w:r>
        <w:t xml:space="preserve">Answer : "143" </w:t>
        <w:br/>
        <w:t>}</w:t>
      </w:r>
    </w:p>
    <w:p>
      <w:r>
        <w:t>{</w:t>
        <w:br/>
        <w:t>Index 1165:</w:t>
      </w:r>
    </w:p>
    <w:p>
      <w:r>
        <w:t>Question : "Thomas had some Pen. Dianna took 30 from him. Now Thomas has 37 Pen. How many Pen Thomas had incipiently?"</w:t>
      </w:r>
    </w:p>
    <w:p>
      <w:r>
        <w:t>Equation : " X = 37 + 30"</w:t>
      </w:r>
    </w:p>
    <w:p>
      <w:r>
        <w:t xml:space="preserve">Answer : "67" </w:t>
        <w:br/>
        <w:t>}</w:t>
      </w:r>
    </w:p>
    <w:p>
      <w:r>
        <w:t>{</w:t>
        <w:br/>
        <w:t>Index 1166:</w:t>
      </w:r>
    </w:p>
    <w:p>
      <w:r>
        <w:t>Question : "Juan had some plum. John took 46 from him. Now Juan has 48 plum. How many plum Juan had in the beginning?"</w:t>
      </w:r>
    </w:p>
    <w:p>
      <w:r>
        <w:t>Equation : " X = 48 + 46"</w:t>
      </w:r>
    </w:p>
    <w:p>
      <w:r>
        <w:t xml:space="preserve">Answer : "94" </w:t>
        <w:br/>
        <w:t>}</w:t>
      </w:r>
    </w:p>
    <w:p>
      <w:r>
        <w:t>{</w:t>
        <w:br/>
        <w:t>Index 1167:</w:t>
      </w:r>
    </w:p>
    <w:p>
      <w:r>
        <w:t>Question : "Ruth had some Biscuit. Maria took 64 from him. Now Ruth has 72 Biscuit. How many Biscuit Ruth had to begin with?"</w:t>
      </w:r>
    </w:p>
    <w:p>
      <w:r>
        <w:t>Equation : " X = 72 + 64"</w:t>
      </w:r>
    </w:p>
    <w:p>
      <w:r>
        <w:t xml:space="preserve">Answer : "136" </w:t>
        <w:br/>
        <w:t>}</w:t>
      </w:r>
    </w:p>
    <w:p>
      <w:r>
        <w:t>{</w:t>
        <w:br/>
        <w:t>Index 1168:</w:t>
      </w:r>
    </w:p>
    <w:p>
      <w:r>
        <w:t>Question : "Elinor had some plum. Justin took 12 from him. Now Elinor has 36 plum. How many plum Elinor had at first?"</w:t>
      </w:r>
    </w:p>
    <w:p>
      <w:r>
        <w:t>Equation : " X = 36 + 12"</w:t>
      </w:r>
    </w:p>
    <w:p>
      <w:r>
        <w:t xml:space="preserve">Answer : "48" </w:t>
        <w:br/>
        <w:t>}</w:t>
      </w:r>
    </w:p>
    <w:p>
      <w:r>
        <w:t>{</w:t>
        <w:br/>
        <w:t>Index 1169:</w:t>
      </w:r>
    </w:p>
    <w:p>
      <w:r>
        <w:t>Question : "Scott had some cherry. Mark took 51 from him. Now Scott has 56 cherry. How many cherry Scott had initially?"</w:t>
      </w:r>
    </w:p>
    <w:p>
      <w:r>
        <w:t>Equation : " X = 56 + 51"</w:t>
      </w:r>
    </w:p>
    <w:p>
      <w:r>
        <w:t xml:space="preserve">Answer : "107" </w:t>
        <w:br/>
        <w:t>}</w:t>
      </w:r>
    </w:p>
    <w:p>
      <w:r>
        <w:t>{</w:t>
        <w:br/>
        <w:t>Index 1170:</w:t>
      </w:r>
    </w:p>
    <w:p>
      <w:r>
        <w:t>Question : "Cathy had some lime. Jose took 30 from him. Now Cathy has 98 lime. How many lime Cathy had originally?"</w:t>
      </w:r>
    </w:p>
    <w:p>
      <w:r>
        <w:t>Equation : " X = 98 + 30"</w:t>
      </w:r>
    </w:p>
    <w:p>
      <w:r>
        <w:t xml:space="preserve">Answer : "128" </w:t>
        <w:br/>
        <w:t>}</w:t>
      </w:r>
    </w:p>
    <w:p>
      <w:r>
        <w:t>{</w:t>
        <w:br/>
        <w:t>Index 1171:</w:t>
      </w:r>
    </w:p>
    <w:p>
      <w:r>
        <w:t>Question : "Thomas had some cherry. Tomiko took 14 from him. Now Thomas has 29 cherry. How many cherry Thomas had in the first?"</w:t>
      </w:r>
    </w:p>
    <w:p>
      <w:r>
        <w:t>Equation : " X = 29 + 14"</w:t>
      </w:r>
    </w:p>
    <w:p>
      <w:r>
        <w:t xml:space="preserve">Answer : "43" </w:t>
        <w:br/>
        <w:t>}</w:t>
      </w:r>
    </w:p>
    <w:p>
      <w:r>
        <w:t>{</w:t>
        <w:br/>
        <w:t>Index 1172:</w:t>
      </w:r>
    </w:p>
    <w:p>
      <w:r>
        <w:t>Question : "Billy had some Car. Joelle took 78 from him. Now Billy has 90 Car. How many Car Billy had primitively?"</w:t>
      </w:r>
    </w:p>
    <w:p>
      <w:r>
        <w:t>Equation : " X = 90 + 78"</w:t>
      </w:r>
    </w:p>
    <w:p>
      <w:r>
        <w:t xml:space="preserve">Answer : "168" </w:t>
        <w:br/>
        <w:t>}</w:t>
      </w:r>
    </w:p>
    <w:p>
      <w:r>
        <w:t>{</w:t>
        <w:br/>
        <w:t>Index 1173:</w:t>
      </w:r>
    </w:p>
    <w:p>
      <w:r>
        <w:t>Question : "Dorothy had some lime. Ruth took 26 from him. Now Dorothy has 93 lime. How many lime Dorothy had in the beginning?"</w:t>
      </w:r>
    </w:p>
    <w:p>
      <w:r>
        <w:t>Equation : " X = 93 + 26"</w:t>
      </w:r>
    </w:p>
    <w:p>
      <w:r>
        <w:t xml:space="preserve">Answer : "119" </w:t>
        <w:br/>
        <w:t>}</w:t>
      </w:r>
    </w:p>
    <w:p>
      <w:r>
        <w:t>{</w:t>
        <w:br/>
        <w:t>Index 1174:</w:t>
      </w:r>
    </w:p>
    <w:p>
      <w:r>
        <w:t>Question : "Barry had some kiwi. Kelli took 51 from him. Now Barry has 94 kiwi. How many kiwi Barry had in the beginning?"</w:t>
      </w:r>
    </w:p>
    <w:p>
      <w:r>
        <w:t>Equation : " X = 94 + 51"</w:t>
      </w:r>
    </w:p>
    <w:p>
      <w:r>
        <w:t xml:space="preserve">Answer : "145" </w:t>
        <w:br/>
        <w:t>}</w:t>
      </w:r>
    </w:p>
    <w:p>
      <w:r>
        <w:t>{</w:t>
        <w:br/>
        <w:t>Index 1175:</w:t>
      </w:r>
    </w:p>
    <w:p>
      <w:r>
        <w:t>Question : "Judith had some kiwi. James took 37 from him. Now Judith has 89 kiwi. How many kiwi Judith had primitively?"</w:t>
      </w:r>
    </w:p>
    <w:p>
      <w:r>
        <w:t>Equation : " X = 89 + 37"</w:t>
      </w:r>
    </w:p>
    <w:p>
      <w:r>
        <w:t xml:space="preserve">Answer : "126" </w:t>
        <w:br/>
        <w:t>}</w:t>
      </w:r>
    </w:p>
    <w:p>
      <w:r>
        <w:t>{</w:t>
        <w:br/>
        <w:t>Index 1176:</w:t>
      </w:r>
    </w:p>
    <w:p>
      <w:r>
        <w:t>Question : "Joan had some Press. Shirley took 70 from him. Now Joan has 82 Press. How many Press Joan had in the beginning?"</w:t>
      </w:r>
    </w:p>
    <w:p>
      <w:r>
        <w:t>Equation : " X = 82 + 70"</w:t>
      </w:r>
    </w:p>
    <w:p>
      <w:r>
        <w:t xml:space="preserve">Answer : "152" </w:t>
        <w:br/>
        <w:t>}</w:t>
      </w:r>
    </w:p>
    <w:p>
      <w:r>
        <w:t>{</w:t>
        <w:br/>
        <w:t>Index 1177:</w:t>
      </w:r>
    </w:p>
    <w:p>
      <w:r>
        <w:t>Question : "Federico had some fig. Bernice took 38 from him. Now Federico has 81 fig. How many fig Federico had originally?"</w:t>
      </w:r>
    </w:p>
    <w:p>
      <w:r>
        <w:t>Equation : " X = 81 + 38"</w:t>
      </w:r>
    </w:p>
    <w:p>
      <w:r>
        <w:t xml:space="preserve">Answer : "119" </w:t>
        <w:br/>
        <w:t>}</w:t>
      </w:r>
    </w:p>
    <w:p>
      <w:r>
        <w:t>{</w:t>
        <w:br/>
        <w:t>Index 1178:</w:t>
      </w:r>
    </w:p>
    <w:p>
      <w:r>
        <w:t>Question : "Rocky had some quince. Felipe took 39 from him. Now Rocky has 75 quince. How many quince Rocky had in the first?"</w:t>
      </w:r>
    </w:p>
    <w:p>
      <w:r>
        <w:t>Equation : " X = 75 + 39"</w:t>
      </w:r>
    </w:p>
    <w:p>
      <w:r>
        <w:t xml:space="preserve">Answer : "114" </w:t>
        <w:br/>
        <w:t>}</w:t>
      </w:r>
    </w:p>
    <w:p>
      <w:r>
        <w:t>{</w:t>
        <w:br/>
        <w:t>Index 1179:</w:t>
      </w:r>
    </w:p>
    <w:p>
      <w:r>
        <w:t>Question : "Renita had some Pen. Margaret took 30 from him. Now Renita has 68 Pen. How many Pen Renita had in the beginning?"</w:t>
      </w:r>
    </w:p>
    <w:p>
      <w:r>
        <w:t>Equation : " X = 68 + 30"</w:t>
      </w:r>
    </w:p>
    <w:p>
      <w:r>
        <w:t xml:space="preserve">Answer : "98" </w:t>
        <w:br/>
        <w:t>}</w:t>
      </w:r>
    </w:p>
    <w:p>
      <w:r>
        <w:t>{</w:t>
        <w:br/>
        <w:t>Index 1180:</w:t>
      </w:r>
    </w:p>
    <w:p>
      <w:r>
        <w:t>Question : "Kelly had some Bread. Robert took 37 from him. Now Kelly has 40 Bread. How many Bread Kelly had originally?"</w:t>
      </w:r>
    </w:p>
    <w:p>
      <w:r>
        <w:t>Equation : " X = 40 + 37"</w:t>
      </w:r>
    </w:p>
    <w:p>
      <w:r>
        <w:t xml:space="preserve">Answer : "77" </w:t>
        <w:br/>
        <w:t>}</w:t>
      </w:r>
    </w:p>
    <w:p>
      <w:r>
        <w:t>{</w:t>
        <w:br/>
        <w:t>Index 1181:</w:t>
      </w:r>
    </w:p>
    <w:p>
      <w:r>
        <w:t>Question : "Paul had some lychee. Lloyd took 34 from him. Now Paul has 87 lychee. How many lychee Paul had in the beginning?"</w:t>
      </w:r>
    </w:p>
    <w:p>
      <w:r>
        <w:t>Equation : " X = 87 + 34"</w:t>
      </w:r>
    </w:p>
    <w:p>
      <w:r>
        <w:t xml:space="preserve">Answer : "121" </w:t>
        <w:br/>
        <w:t>}</w:t>
      </w:r>
    </w:p>
    <w:p>
      <w:r>
        <w:t>{</w:t>
        <w:br/>
        <w:t>Index 1182:</w:t>
      </w:r>
    </w:p>
    <w:p>
      <w:r>
        <w:t>Question : "David had some Mango. Renda took 11 from him. Now David has 31 Mango. How many Mango David had in the first?"</w:t>
      </w:r>
    </w:p>
    <w:p>
      <w:r>
        <w:t>Equation : " X = 31 + 11"</w:t>
      </w:r>
    </w:p>
    <w:p>
      <w:r>
        <w:t xml:space="preserve">Answer : "42" </w:t>
        <w:br/>
        <w:t>}</w:t>
      </w:r>
    </w:p>
    <w:p>
      <w:r>
        <w:t>{</w:t>
        <w:br/>
        <w:t>Index 1183:</w:t>
      </w:r>
    </w:p>
    <w:p>
      <w:r>
        <w:t>Question : "Donald had some apricot. Cynthia took 16 from him. Now Donald has 65 apricot. How many apricot Donald had at first?"</w:t>
      </w:r>
    </w:p>
    <w:p>
      <w:r>
        <w:t>Equation : " X = 65 + 16"</w:t>
      </w:r>
    </w:p>
    <w:p>
      <w:r>
        <w:t xml:space="preserve">Answer : "81" </w:t>
        <w:br/>
        <w:t>}</w:t>
      </w:r>
    </w:p>
    <w:p>
      <w:r>
        <w:t>{</w:t>
        <w:br/>
        <w:t>Index 1184:</w:t>
      </w:r>
    </w:p>
    <w:p>
      <w:r>
        <w:t>Question : "Brian had some quince. Harold took 43 from him. Now Brian has 69 quince. How many quince Brian had earlier?"</w:t>
      </w:r>
    </w:p>
    <w:p>
      <w:r>
        <w:t>Equation : " X = 69 + 43"</w:t>
      </w:r>
    </w:p>
    <w:p>
      <w:r>
        <w:t xml:space="preserve">Answer : "112" </w:t>
        <w:br/>
        <w:t>}</w:t>
      </w:r>
    </w:p>
    <w:p>
      <w:r>
        <w:t>{</w:t>
        <w:br/>
        <w:t>Index 1185:</w:t>
      </w:r>
    </w:p>
    <w:p>
      <w:r>
        <w:t>Question : "Mathew had some Mango. Craig took 53 from him. Now Mathew has 91 Mango. How many Mango Mathew had initially?"</w:t>
      </w:r>
    </w:p>
    <w:p>
      <w:r>
        <w:t>Equation : " X = 91 + 53"</w:t>
      </w:r>
    </w:p>
    <w:p>
      <w:r>
        <w:t xml:space="preserve">Answer : "144" </w:t>
        <w:br/>
        <w:t>}</w:t>
      </w:r>
    </w:p>
    <w:p>
      <w:r>
        <w:t>{</w:t>
        <w:br/>
        <w:t>Index 1186:</w:t>
      </w:r>
    </w:p>
    <w:p>
      <w:r>
        <w:t>Question : "Glenna had some pear. Floyd took 51 from him. Now Glenna has 56 pear. How many pear Glenna had primitively?"</w:t>
      </w:r>
    </w:p>
    <w:p>
      <w:r>
        <w:t>Equation : " X = 56 + 51"</w:t>
      </w:r>
    </w:p>
    <w:p>
      <w:r>
        <w:t xml:space="preserve">Answer : "107" </w:t>
        <w:br/>
        <w:t>}</w:t>
      </w:r>
    </w:p>
    <w:p>
      <w:r>
        <w:t>{</w:t>
        <w:br/>
        <w:t>Index 1187:</w:t>
      </w:r>
    </w:p>
    <w:p>
      <w:r>
        <w:t>Question : "Heather had some lime. Lori took 43 from him. Now Heather has 85 lime. How many lime Heather had to begin with?"</w:t>
      </w:r>
    </w:p>
    <w:p>
      <w:r>
        <w:t>Equation : " X = 85 + 43"</w:t>
      </w:r>
    </w:p>
    <w:p>
      <w:r>
        <w:t xml:space="preserve">Answer : "128" </w:t>
        <w:br/>
        <w:t>}</w:t>
      </w:r>
    </w:p>
    <w:p>
      <w:r>
        <w:t>{</w:t>
        <w:br/>
        <w:t>Index 1188:</w:t>
      </w:r>
    </w:p>
    <w:p>
      <w:r>
        <w:t>Question : "Walter had some toy. Keith took 30 from him. Now Walter has 89 toy. How many toy Walter had earlier?"</w:t>
      </w:r>
    </w:p>
    <w:p>
      <w:r>
        <w:t>Equation : " X = 89 + 30"</w:t>
      </w:r>
    </w:p>
    <w:p>
      <w:r>
        <w:t xml:space="preserve">Answer : "119" </w:t>
        <w:br/>
        <w:t>}</w:t>
      </w:r>
    </w:p>
    <w:p>
      <w:r>
        <w:t>{</w:t>
        <w:br/>
        <w:t>Index 1189:</w:t>
      </w:r>
    </w:p>
    <w:p>
      <w:r>
        <w:t>Question : "John had some Book. Kimberly took 14 from him. Now John has 90 Book. How many Book John had initially?"</w:t>
      </w:r>
    </w:p>
    <w:p>
      <w:r>
        <w:t>Equation : " X = 90 + 14"</w:t>
      </w:r>
    </w:p>
    <w:p>
      <w:r>
        <w:t xml:space="preserve">Answer : "104" </w:t>
        <w:br/>
        <w:t>}</w:t>
      </w:r>
    </w:p>
    <w:p>
      <w:r>
        <w:t>{</w:t>
        <w:br/>
        <w:t>Index 1190:</w:t>
      </w:r>
    </w:p>
    <w:p>
      <w:r>
        <w:t>Question : "Karin had some Press. Jerold took 24 from him. Now Karin has 73 Press. How many Press Karin had primitively?"</w:t>
      </w:r>
    </w:p>
    <w:p>
      <w:r>
        <w:t>Equation : " X = 73 + 24"</w:t>
      </w:r>
    </w:p>
    <w:p>
      <w:r>
        <w:t xml:space="preserve">Answer : "97" </w:t>
        <w:br/>
        <w:t>}</w:t>
      </w:r>
    </w:p>
    <w:p>
      <w:r>
        <w:t>{</w:t>
        <w:br/>
        <w:t>Index 1191:</w:t>
      </w:r>
    </w:p>
    <w:p>
      <w:r>
        <w:t>Question : "Bradley had some mango. Gary took 54 from him. Now Bradley has 92 mango. How many mango Bradley had earlier?"</w:t>
      </w:r>
    </w:p>
    <w:p>
      <w:r>
        <w:t>Equation : " X = 92 + 54"</w:t>
      </w:r>
    </w:p>
    <w:p>
      <w:r>
        <w:t xml:space="preserve">Answer : "146" </w:t>
        <w:br/>
        <w:t>}</w:t>
      </w:r>
    </w:p>
    <w:p>
      <w:r>
        <w:t>{</w:t>
        <w:br/>
        <w:t>Index 1192:</w:t>
      </w:r>
    </w:p>
    <w:p>
      <w:r>
        <w:t>Question : "Frances had some coconut. Martha took 78 from him. Now Frances has 87 coconut. How many coconut Frances had at first?"</w:t>
      </w:r>
    </w:p>
    <w:p>
      <w:r>
        <w:t>Equation : " X = 87 + 78"</w:t>
      </w:r>
    </w:p>
    <w:p>
      <w:r>
        <w:t xml:space="preserve">Answer : "165" </w:t>
        <w:br/>
        <w:t>}</w:t>
      </w:r>
    </w:p>
    <w:p>
      <w:r>
        <w:t>{</w:t>
        <w:br/>
        <w:t>Index 1193:</w:t>
      </w:r>
    </w:p>
    <w:p>
      <w:r>
        <w:t>Question : "Kevin had some peach. Cruz took 74 from him. Now Kevin has 83 peach. How many peach Kevin had to begin with?"</w:t>
      </w:r>
    </w:p>
    <w:p>
      <w:r>
        <w:t>Equation : " X = 83 + 74"</w:t>
      </w:r>
    </w:p>
    <w:p>
      <w:r>
        <w:t xml:space="preserve">Answer : "157" </w:t>
        <w:br/>
        <w:t>}</w:t>
      </w:r>
    </w:p>
    <w:p>
      <w:r>
        <w:t>{</w:t>
        <w:br/>
        <w:t>Index 1194:</w:t>
      </w:r>
    </w:p>
    <w:p>
      <w:r>
        <w:t>Question : "Rosemarie had some orange. Thomas took 20 from him. Now Rosemarie has 89 orange. How many orange Rosemarie had to begin with?"</w:t>
      </w:r>
    </w:p>
    <w:p>
      <w:r>
        <w:t>Equation : " X = 89 + 20"</w:t>
      </w:r>
    </w:p>
    <w:p>
      <w:r>
        <w:t xml:space="preserve">Answer : "109" </w:t>
        <w:br/>
        <w:t>}</w:t>
      </w:r>
    </w:p>
    <w:p>
      <w:r>
        <w:t>{</w:t>
        <w:br/>
        <w:t>Index 1195:</w:t>
      </w:r>
    </w:p>
    <w:p>
      <w:r>
        <w:t>Question : "Michelle had some Car. Mike took 29 from him. Now Michelle has 41 Car. How many Car Michelle had earlier?"</w:t>
      </w:r>
    </w:p>
    <w:p>
      <w:r>
        <w:t>Equation : " X = 41 + 29"</w:t>
      </w:r>
    </w:p>
    <w:p>
      <w:r>
        <w:t xml:space="preserve">Answer : "70" </w:t>
        <w:br/>
        <w:t>}</w:t>
      </w:r>
    </w:p>
    <w:p>
      <w:r>
        <w:t>{</w:t>
        <w:br/>
        <w:t>Index 1196:</w:t>
      </w:r>
    </w:p>
    <w:p>
      <w:r>
        <w:t>Question : "Brenda had some blueberry. David took 27 from him. Now Brenda has 72 blueberry. How many blueberry Brenda had to begin with?"</w:t>
      </w:r>
    </w:p>
    <w:p>
      <w:r>
        <w:t>Equation : " X = 72 + 27"</w:t>
      </w:r>
    </w:p>
    <w:p>
      <w:r>
        <w:t xml:space="preserve">Answer : "99" </w:t>
        <w:br/>
        <w:t>}</w:t>
      </w:r>
    </w:p>
    <w:p>
      <w:r>
        <w:t>{</w:t>
        <w:br/>
        <w:t>Index 1197:</w:t>
      </w:r>
    </w:p>
    <w:p>
      <w:r>
        <w:t>Question : "Jonathan had some blueberry. Chad took 20 from him. Now Jonathan has 25 blueberry. How many blueberry Jonathan had earlier?"</w:t>
      </w:r>
    </w:p>
    <w:p>
      <w:r>
        <w:t>Equation : " X = 25 + 20"</w:t>
      </w:r>
    </w:p>
    <w:p>
      <w:r>
        <w:t xml:space="preserve">Answer : "45" </w:t>
        <w:br/>
        <w:t>}</w:t>
      </w:r>
    </w:p>
    <w:p>
      <w:r>
        <w:t>{</w:t>
        <w:br/>
        <w:t>Index 1198:</w:t>
      </w:r>
    </w:p>
    <w:p>
      <w:r>
        <w:t>Question : "Julie had some Mango. Hector took 77 from him. Now Julie has 99 Mango. How many Mango Julie had primitively?"</w:t>
      </w:r>
    </w:p>
    <w:p>
      <w:r>
        <w:t>Equation : " X = 99 + 77"</w:t>
      </w:r>
    </w:p>
    <w:p>
      <w:r>
        <w:t xml:space="preserve">Answer : "176" </w:t>
        <w:br/>
        <w:t>}</w:t>
      </w:r>
    </w:p>
    <w:p>
      <w:r>
        <w:t>{</w:t>
        <w:br/>
        <w:t>Index 1199:</w:t>
      </w:r>
    </w:p>
    <w:p>
      <w:r>
        <w:t>Question : "Mary had some Pen. Alice took 58 from him. Now Mary has 91 Pen. How many Pen Mary had to begin with?"</w:t>
      </w:r>
    </w:p>
    <w:p>
      <w:r>
        <w:t>Equation : " X = 91 + 58"</w:t>
      </w:r>
    </w:p>
    <w:p>
      <w:r>
        <w:t xml:space="preserve">Answer : "149" </w:t>
        <w:br/>
        <w:t>}</w:t>
      </w:r>
    </w:p>
    <w:p>
      <w:r>
        <w:t>{</w:t>
        <w:br/>
        <w:t>Index 1200:</w:t>
      </w:r>
    </w:p>
    <w:p>
      <w:r>
        <w:t>Question : "Leon had some coconut. Pam took 62 from him. Now Leon has 64 coconut. How many coconut Leon had primitively?"</w:t>
      </w:r>
    </w:p>
    <w:p>
      <w:r>
        <w:t>Equation : " X = 64 + 62"</w:t>
      </w:r>
    </w:p>
    <w:p>
      <w:r>
        <w:t xml:space="preserve">Answer : "126" </w:t>
        <w:br/>
        <w:t>}</w:t>
      </w:r>
    </w:p>
    <w:p>
      <w:r>
        <w:t>{</w:t>
        <w:br/>
        <w:t>Index 1201:</w:t>
      </w:r>
    </w:p>
    <w:p>
      <w:r>
        <w:t>Question : "Eric had some Mango. James took 37 from him. Now Eric has 46 Mango. How many Mango Eric had in the beginning?"</w:t>
      </w:r>
    </w:p>
    <w:p>
      <w:r>
        <w:t>Equation : " X = 46 + 37"</w:t>
      </w:r>
    </w:p>
    <w:p>
      <w:r>
        <w:t xml:space="preserve">Answer : "83" </w:t>
        <w:br/>
        <w:t>}</w:t>
      </w:r>
    </w:p>
    <w:p>
      <w:r>
        <w:t>{</w:t>
        <w:br/>
        <w:t>Index 1202:</w:t>
      </w:r>
    </w:p>
    <w:p>
      <w:r>
        <w:t>Question : "Ruby had some blueberry. Blaine took 61 from him. Now Ruby has 88 blueberry. How many blueberry Ruby had originally?"</w:t>
      </w:r>
    </w:p>
    <w:p>
      <w:r>
        <w:t>Equation : " X = 88 + 61"</w:t>
      </w:r>
    </w:p>
    <w:p>
      <w:r>
        <w:t xml:space="preserve">Answer : "149" </w:t>
        <w:br/>
        <w:t>}</w:t>
      </w:r>
    </w:p>
    <w:p>
      <w:r>
        <w:t>{</w:t>
        <w:br/>
        <w:t>Index 1203:</w:t>
      </w:r>
    </w:p>
    <w:p>
      <w:r>
        <w:t>Question : "Gail had some plum. Larry took 70 from him. Now Gail has 92 plum. How many plum Gail had in the first?"</w:t>
      </w:r>
    </w:p>
    <w:p>
      <w:r>
        <w:t>Equation : " X = 92 + 70"</w:t>
      </w:r>
    </w:p>
    <w:p>
      <w:r>
        <w:t xml:space="preserve">Answer : "162" </w:t>
        <w:br/>
        <w:t>}</w:t>
      </w:r>
    </w:p>
    <w:p>
      <w:r>
        <w:t>{</w:t>
        <w:br/>
        <w:t>Index 1204:</w:t>
      </w:r>
    </w:p>
    <w:p>
      <w:r>
        <w:t>Question : "Amanda had some Beg. Elizabeth took 52 from him. Now Amanda has 65 Beg. How many Beg Amanda had originally?"</w:t>
      </w:r>
    </w:p>
    <w:p>
      <w:r>
        <w:t>Equation : " X = 65 + 52"</w:t>
      </w:r>
    </w:p>
    <w:p>
      <w:r>
        <w:t xml:space="preserve">Answer : "117" </w:t>
        <w:br/>
        <w:t>}</w:t>
      </w:r>
    </w:p>
    <w:p>
      <w:r>
        <w:t>{</w:t>
        <w:br/>
        <w:t>Index 1205:</w:t>
      </w:r>
    </w:p>
    <w:p>
      <w:r>
        <w:t>Question : "Antonio had some coconut. Elizabeth took 69 from him. Now Antonio has 89 coconut. How many coconut Antonio had incipiently?"</w:t>
      </w:r>
    </w:p>
    <w:p>
      <w:r>
        <w:t>Equation : " X = 89 + 69"</w:t>
      </w:r>
    </w:p>
    <w:p>
      <w:r>
        <w:t xml:space="preserve">Answer : "158" </w:t>
        <w:br/>
        <w:t>}</w:t>
      </w:r>
    </w:p>
    <w:p>
      <w:r>
        <w:t>{</w:t>
        <w:br/>
        <w:t>Index 1206:</w:t>
      </w:r>
    </w:p>
    <w:p>
      <w:r>
        <w:t>Question : "Jacqueline had some Mango. Christina took 65 from him. Now Jacqueline has 73 Mango. How many Mango Jacqueline had initially?"</w:t>
      </w:r>
    </w:p>
    <w:p>
      <w:r>
        <w:t>Equation : " X = 73 + 65"</w:t>
      </w:r>
    </w:p>
    <w:p>
      <w:r>
        <w:t xml:space="preserve">Answer : "138" </w:t>
        <w:br/>
        <w:t>}</w:t>
      </w:r>
    </w:p>
    <w:p>
      <w:r>
        <w:t>{</w:t>
        <w:br/>
        <w:t>Index 1207:</w:t>
      </w:r>
    </w:p>
    <w:p>
      <w:r>
        <w:t>Question : "Monty had some pineapple. Barbara took 19 from him. Now Monty has 83 pineapple. How many pineapple Monty had in the beginning?"</w:t>
      </w:r>
    </w:p>
    <w:p>
      <w:r>
        <w:t>Equation : " X = 83 + 19"</w:t>
      </w:r>
    </w:p>
    <w:p>
      <w:r>
        <w:t xml:space="preserve">Answer : "102" </w:t>
        <w:br/>
        <w:t>}</w:t>
      </w:r>
    </w:p>
    <w:p>
      <w:r>
        <w:t>{</w:t>
        <w:br/>
        <w:t>Index 1208:</w:t>
      </w:r>
    </w:p>
    <w:p>
      <w:r>
        <w:t>Question : "Lucy had some Flower. Cecelia took 27 from him. Now Lucy has 64 Flower. How many Flower Lucy had primitively?"</w:t>
      </w:r>
    </w:p>
    <w:p>
      <w:r>
        <w:t>Equation : " X = 64 + 27"</w:t>
      </w:r>
    </w:p>
    <w:p>
      <w:r>
        <w:t xml:space="preserve">Answer : "91" </w:t>
        <w:br/>
        <w:t>}</w:t>
      </w:r>
    </w:p>
    <w:p>
      <w:r>
        <w:t>{</w:t>
        <w:br/>
        <w:t>Index 1209:</w:t>
      </w:r>
    </w:p>
    <w:p>
      <w:r>
        <w:t>Question : "Imogene had some Box. Bessie took 34 from him. Now Imogene has 67 Box. How many Box Imogene had incipiently?"</w:t>
      </w:r>
    </w:p>
    <w:p>
      <w:r>
        <w:t>Equation : " X = 67 + 34"</w:t>
      </w:r>
    </w:p>
    <w:p>
      <w:r>
        <w:t xml:space="preserve">Answer : "101" </w:t>
        <w:br/>
        <w:t>}</w:t>
      </w:r>
    </w:p>
    <w:p>
      <w:r>
        <w:t>{</w:t>
        <w:br/>
        <w:t>Index 1210:</w:t>
      </w:r>
    </w:p>
    <w:p>
      <w:r>
        <w:t>Question : "Amber had some Biscuit. Charles took 24 from him. Now Amber has 26 Biscuit. How many Biscuit Amber had to begin with?"</w:t>
      </w:r>
    </w:p>
    <w:p>
      <w:r>
        <w:t>Equation : " X = 26 + 24"</w:t>
      </w:r>
    </w:p>
    <w:p>
      <w:r>
        <w:t xml:space="preserve">Answer : "50" </w:t>
        <w:br/>
        <w:t>}</w:t>
      </w:r>
    </w:p>
    <w:p>
      <w:r>
        <w:t>{</w:t>
        <w:br/>
        <w:t>Index 1211:</w:t>
      </w:r>
    </w:p>
    <w:p>
      <w:r>
        <w:t>Question : "Gracie had some Bread. Jose took 43 from him. Now Gracie has 79 Bread. How many Bread Gracie had originally?"</w:t>
      </w:r>
    </w:p>
    <w:p>
      <w:r>
        <w:t>Equation : " X = 79 + 43"</w:t>
      </w:r>
    </w:p>
    <w:p>
      <w:r>
        <w:t xml:space="preserve">Answer : "122" </w:t>
        <w:br/>
        <w:t>}</w:t>
      </w:r>
    </w:p>
    <w:p>
      <w:r>
        <w:t>{</w:t>
        <w:br/>
        <w:t>Index 1212:</w:t>
      </w:r>
    </w:p>
    <w:p>
      <w:r>
        <w:t>Question : "Kent had some coconut. Mattie took 17 from him. Now Kent has 97 coconut. How many coconut Kent had in the first?"</w:t>
      </w:r>
    </w:p>
    <w:p>
      <w:r>
        <w:t>Equation : " X = 97 + 17"</w:t>
      </w:r>
    </w:p>
    <w:p>
      <w:r>
        <w:t xml:space="preserve">Answer : "114" </w:t>
        <w:br/>
        <w:t>}</w:t>
      </w:r>
    </w:p>
    <w:p>
      <w:r>
        <w:t>{</w:t>
        <w:br/>
        <w:t>Index 1213:</w:t>
      </w:r>
    </w:p>
    <w:p>
      <w:r>
        <w:t>Question : "Marian had some Chocolate. Crystal took 73 from him. Now Marian has 80 Chocolate. How many Chocolate Marian had primitively?"</w:t>
      </w:r>
    </w:p>
    <w:p>
      <w:r>
        <w:t>Equation : " X = 80 + 73"</w:t>
      </w:r>
    </w:p>
    <w:p>
      <w:r>
        <w:t xml:space="preserve">Answer : "153" </w:t>
        <w:br/>
        <w:t>}</w:t>
      </w:r>
    </w:p>
    <w:p>
      <w:r>
        <w:t>{</w:t>
        <w:br/>
        <w:t>Index 1214:</w:t>
      </w:r>
    </w:p>
    <w:p>
      <w:r>
        <w:t>Question : "Sandra had some pear. Corinne took 30 from him. Now Sandra has 81 pear. How many pear Sandra had initially?"</w:t>
      </w:r>
    </w:p>
    <w:p>
      <w:r>
        <w:t>Equation : " X = 81 + 30"</w:t>
      </w:r>
    </w:p>
    <w:p>
      <w:r>
        <w:t xml:space="preserve">Answer : "111" </w:t>
        <w:br/>
        <w:t>}</w:t>
      </w:r>
    </w:p>
    <w:p>
      <w:r>
        <w:t>{</w:t>
        <w:br/>
        <w:t>Index 1215:</w:t>
      </w:r>
    </w:p>
    <w:p>
      <w:r>
        <w:t>Question : "Cynthia had some quince. Anthony took 41 from him. Now Cynthia has 69 quince. How many quince Cynthia had at first?"</w:t>
      </w:r>
    </w:p>
    <w:p>
      <w:r>
        <w:t>Equation : " X = 69 + 41"</w:t>
      </w:r>
    </w:p>
    <w:p>
      <w:r>
        <w:t xml:space="preserve">Answer : "110" </w:t>
        <w:br/>
        <w:t>}</w:t>
      </w:r>
    </w:p>
    <w:p>
      <w:r>
        <w:t>{</w:t>
        <w:br/>
        <w:t>Index 1216:</w:t>
      </w:r>
    </w:p>
    <w:p>
      <w:r>
        <w:t>Question : "David had some Bread. Robert took 39 from him. Now David has 50 Bread. How many Bread David had primitively?"</w:t>
      </w:r>
    </w:p>
    <w:p>
      <w:r>
        <w:t>Equation : " X = 50 + 39"</w:t>
      </w:r>
    </w:p>
    <w:p>
      <w:r>
        <w:t xml:space="preserve">Answer : "89" </w:t>
        <w:br/>
        <w:t>}</w:t>
      </w:r>
    </w:p>
    <w:p>
      <w:r>
        <w:t>{</w:t>
        <w:br/>
        <w:t>Index 1217:</w:t>
      </w:r>
    </w:p>
    <w:p>
      <w:r>
        <w:t>Question : "Shaun had some fig. Donald took 40 from him. Now Shaun has 41 fig. How many fig Shaun had to begin with?"</w:t>
      </w:r>
    </w:p>
    <w:p>
      <w:r>
        <w:t>Equation : " X = 41 + 40"</w:t>
      </w:r>
    </w:p>
    <w:p>
      <w:r>
        <w:t xml:space="preserve">Answer : "81" </w:t>
        <w:br/>
        <w:t>}</w:t>
      </w:r>
    </w:p>
    <w:p>
      <w:r>
        <w:t>{</w:t>
        <w:br/>
        <w:t>Index 1218:</w:t>
      </w:r>
    </w:p>
    <w:p>
      <w:r>
        <w:t>Question : "Lisa had some lime. Catherin took 33 from him. Now Lisa has 58 lime. How many lime Lisa had to begin with?"</w:t>
      </w:r>
    </w:p>
    <w:p>
      <w:r>
        <w:t>Equation : " X = 58 + 33"</w:t>
      </w:r>
    </w:p>
    <w:p>
      <w:r>
        <w:t xml:space="preserve">Answer : "91" </w:t>
        <w:br/>
        <w:t>}</w:t>
      </w:r>
    </w:p>
    <w:p>
      <w:r>
        <w:t>{</w:t>
        <w:br/>
        <w:t>Index 1219:</w:t>
      </w:r>
    </w:p>
    <w:p>
      <w:r>
        <w:t>Question : "James had some fig. Carol took 25 from him. Now James has 58 fig. How many fig James had in the beginning?"</w:t>
      </w:r>
    </w:p>
    <w:p>
      <w:r>
        <w:t>Equation : " X = 58 + 25"</w:t>
      </w:r>
    </w:p>
    <w:p>
      <w:r>
        <w:t xml:space="preserve">Answer : "83" </w:t>
        <w:br/>
        <w:t>}</w:t>
      </w:r>
    </w:p>
    <w:p>
      <w:r>
        <w:t>{</w:t>
        <w:br/>
        <w:t>Index 1220:</w:t>
      </w:r>
    </w:p>
    <w:p>
      <w:r>
        <w:t>Question : "Loren had some papaya. Maria took 18 from him. Now Loren has 39 papaya. How many papaya Loren had primitively?"</w:t>
      </w:r>
    </w:p>
    <w:p>
      <w:r>
        <w:t>Equation : " X = 39 + 18"</w:t>
      </w:r>
    </w:p>
    <w:p>
      <w:r>
        <w:t xml:space="preserve">Answer : "57" </w:t>
        <w:br/>
        <w:t>}</w:t>
      </w:r>
    </w:p>
    <w:p>
      <w:r>
        <w:t>{</w:t>
        <w:br/>
        <w:t>Index 1221:</w:t>
      </w:r>
    </w:p>
    <w:p>
      <w:r>
        <w:t>Question : "Corinne had some avocado. Stephanie took 30 from him. Now Corinne has 42 avocado. How many avocado Corinne had incipiently?"</w:t>
      </w:r>
    </w:p>
    <w:p>
      <w:r>
        <w:t>Equation : " X = 42 + 30"</w:t>
      </w:r>
    </w:p>
    <w:p>
      <w:r>
        <w:t xml:space="preserve">Answer : "72" </w:t>
        <w:br/>
        <w:t>}</w:t>
      </w:r>
    </w:p>
    <w:p>
      <w:r>
        <w:t>{</w:t>
        <w:br/>
        <w:t>Index 1222:</w:t>
      </w:r>
    </w:p>
    <w:p>
      <w:r>
        <w:t>Question : "Jennifer had some Pen. David took 68 from him. Now Jennifer has 72 Pen. How many Pen Jennifer had at first?"</w:t>
      </w:r>
    </w:p>
    <w:p>
      <w:r>
        <w:t>Equation : " X = 72 + 68"</w:t>
      </w:r>
    </w:p>
    <w:p>
      <w:r>
        <w:t xml:space="preserve">Answer : "140" </w:t>
        <w:br/>
        <w:t>}</w:t>
      </w:r>
    </w:p>
    <w:p>
      <w:r>
        <w:t>{</w:t>
        <w:br/>
        <w:t>Index 1223:</w:t>
      </w:r>
    </w:p>
    <w:p>
      <w:r>
        <w:t>Question : "Rosemary had some Box. Thomas took 23 from him. Now Rosemary has 60 Box. How many Box Rosemary had in the first?"</w:t>
      </w:r>
    </w:p>
    <w:p>
      <w:r>
        <w:t>Equation : " X = 60 + 23"</w:t>
      </w:r>
    </w:p>
    <w:p>
      <w:r>
        <w:t xml:space="preserve">Answer : "83" </w:t>
        <w:br/>
        <w:t>}</w:t>
      </w:r>
    </w:p>
    <w:p>
      <w:r>
        <w:t>{</w:t>
        <w:br/>
        <w:t>Index 1224:</w:t>
      </w:r>
    </w:p>
    <w:p>
      <w:r>
        <w:t>Question : "Michele had some Car. Gail took 26 from him. Now Michele has 89 Car. How many Car Michele had to begin with?"</w:t>
      </w:r>
    </w:p>
    <w:p>
      <w:r>
        <w:t>Equation : " X = 89 + 26"</w:t>
      </w:r>
    </w:p>
    <w:p>
      <w:r>
        <w:t xml:space="preserve">Answer : "115" </w:t>
        <w:br/>
        <w:t>}</w:t>
      </w:r>
    </w:p>
    <w:p>
      <w:r>
        <w:t>{</w:t>
        <w:br/>
        <w:t>Index 1225:</w:t>
      </w:r>
    </w:p>
    <w:p>
      <w:r>
        <w:t>Question : "Lawrence had some apricot. Kristin took 60 from him. Now Lawrence has 65 apricot. How many apricot Lawrence had initially?"</w:t>
      </w:r>
    </w:p>
    <w:p>
      <w:r>
        <w:t>Equation : " X = 65 + 60"</w:t>
      </w:r>
    </w:p>
    <w:p>
      <w:r>
        <w:t xml:space="preserve">Answer : "125" </w:t>
        <w:br/>
        <w:t>}</w:t>
      </w:r>
    </w:p>
    <w:p>
      <w:r>
        <w:t>{</w:t>
        <w:br/>
        <w:t>Index 1226:</w:t>
      </w:r>
    </w:p>
    <w:p>
      <w:r>
        <w:t>Question : "Brady had some pineapple. Judy took 17 from him. Now Brady has 17 pineapple. How many pineapple Brady had primitively?"</w:t>
      </w:r>
    </w:p>
    <w:p>
      <w:r>
        <w:t>Equation : " X = 17 + 17"</w:t>
      </w:r>
    </w:p>
    <w:p>
      <w:r>
        <w:t xml:space="preserve">Answer : "34" </w:t>
        <w:br/>
        <w:t>}</w:t>
      </w:r>
    </w:p>
    <w:p>
      <w:r>
        <w:t>{</w:t>
        <w:br/>
        <w:t>Index 1227:</w:t>
      </w:r>
    </w:p>
    <w:p>
      <w:r>
        <w:t>Question : "Roberto had some pear. Sherry took 60 from him. Now Roberto has 92 pear. How many pear Roberto had originally?"</w:t>
      </w:r>
    </w:p>
    <w:p>
      <w:r>
        <w:t>Equation : " X = 92 + 60"</w:t>
      </w:r>
    </w:p>
    <w:p>
      <w:r>
        <w:t xml:space="preserve">Answer : "152" </w:t>
        <w:br/>
        <w:t>}</w:t>
      </w:r>
    </w:p>
    <w:p>
      <w:r>
        <w:t>{</w:t>
        <w:br/>
        <w:t>Index 1228:</w:t>
      </w:r>
    </w:p>
    <w:p>
      <w:r>
        <w:t>Question : "Lynne had some Chocolate. Donna took 78 from him. Now Lynne has 85 Chocolate. How many Chocolate Lynne had initially?"</w:t>
      </w:r>
    </w:p>
    <w:p>
      <w:r>
        <w:t>Equation : " X = 85 + 78"</w:t>
      </w:r>
    </w:p>
    <w:p>
      <w:r>
        <w:t xml:space="preserve">Answer : "163" </w:t>
        <w:br/>
        <w:t>}</w:t>
      </w:r>
    </w:p>
    <w:p>
      <w:r>
        <w:t>{</w:t>
        <w:br/>
        <w:t>Index 1229:</w:t>
      </w:r>
    </w:p>
    <w:p>
      <w:r>
        <w:t>Question : "Laurie had some blackcurrant. Richard took 17 from him. Now Laurie has 94 blackcurrant. How many blackcurrant Laurie had incipiently?"</w:t>
      </w:r>
    </w:p>
    <w:p>
      <w:r>
        <w:t>Equation : " X = 94 + 17"</w:t>
      </w:r>
    </w:p>
    <w:p>
      <w:r>
        <w:t xml:space="preserve">Answer : "111" </w:t>
        <w:br/>
        <w:t>}</w:t>
      </w:r>
    </w:p>
    <w:p>
      <w:r>
        <w:t>{</w:t>
        <w:br/>
        <w:t>Index 1230:</w:t>
      </w:r>
    </w:p>
    <w:p>
      <w:r>
        <w:t>Question : "Gonzalo had some Banana. Sabrina took 58 from him. Now Gonzalo has 72 Banana. How many Banana Gonzalo had in the beginning?"</w:t>
      </w:r>
    </w:p>
    <w:p>
      <w:r>
        <w:t>Equation : " X = 72 + 58"</w:t>
      </w:r>
    </w:p>
    <w:p>
      <w:r>
        <w:t xml:space="preserve">Answer : "130" </w:t>
        <w:br/>
        <w:t>}</w:t>
      </w:r>
    </w:p>
    <w:p>
      <w:r>
        <w:t>{</w:t>
        <w:br/>
        <w:t>Index 1231:</w:t>
      </w:r>
    </w:p>
    <w:p>
      <w:r>
        <w:t>Question : "Verna had some strawberry. Mark took 23 from him. Now Verna has 77 strawberry. How many strawberry Verna had earlier?"</w:t>
      </w:r>
    </w:p>
    <w:p>
      <w:r>
        <w:t>Equation : " X = 77 + 23"</w:t>
      </w:r>
    </w:p>
    <w:p>
      <w:r>
        <w:t xml:space="preserve">Answer : "100" </w:t>
        <w:br/>
        <w:t>}</w:t>
      </w:r>
    </w:p>
    <w:p>
      <w:r>
        <w:t>{</w:t>
        <w:br/>
        <w:t>Index 1232:</w:t>
      </w:r>
    </w:p>
    <w:p>
      <w:r>
        <w:t>Question : "Jason had some plum. Beverly took 45 from him. Now Jason has 53 plum. How many plum Jason had initially?"</w:t>
      </w:r>
    </w:p>
    <w:p>
      <w:r>
        <w:t>Equation : " X = 53 + 45"</w:t>
      </w:r>
    </w:p>
    <w:p>
      <w:r>
        <w:t xml:space="preserve">Answer : "98" </w:t>
        <w:br/>
        <w:t>}</w:t>
      </w:r>
    </w:p>
    <w:p>
      <w:r>
        <w:t>{</w:t>
        <w:br/>
        <w:t>Index 1233:</w:t>
      </w:r>
    </w:p>
    <w:p>
      <w:r>
        <w:t>Question : "Jesse had some strawberry. Preston took 69 from him. Now Jesse has 74 strawberry. How many strawberry Jesse had earlier?"</w:t>
      </w:r>
    </w:p>
    <w:p>
      <w:r>
        <w:t>Equation : " X = 74 + 69"</w:t>
      </w:r>
    </w:p>
    <w:p>
      <w:r>
        <w:t xml:space="preserve">Answer : "143" </w:t>
        <w:br/>
        <w:t>}</w:t>
      </w:r>
    </w:p>
    <w:p>
      <w:r>
        <w:t>{</w:t>
        <w:br/>
        <w:t>Index 1234:</w:t>
      </w:r>
    </w:p>
    <w:p>
      <w:r>
        <w:t>Question : "John had some Bread. Erin took 33 from him. Now John has 50 Bread. How many Bread John had at first?"</w:t>
      </w:r>
    </w:p>
    <w:p>
      <w:r>
        <w:t>Equation : " X = 50 + 33"</w:t>
      </w:r>
    </w:p>
    <w:p>
      <w:r>
        <w:t xml:space="preserve">Answer : "83" </w:t>
        <w:br/>
        <w:t>}</w:t>
      </w:r>
    </w:p>
    <w:p>
      <w:r>
        <w:t>{</w:t>
        <w:br/>
        <w:t>Index 1235:</w:t>
      </w:r>
    </w:p>
    <w:p>
      <w:r>
        <w:t>Question : "Rose had some lemon. Leslie took 23 from him. Now Rose has 37 lemon. How many lemon Rose had earlier?"</w:t>
      </w:r>
    </w:p>
    <w:p>
      <w:r>
        <w:t>Equation : " X = 37 + 23"</w:t>
      </w:r>
    </w:p>
    <w:p>
      <w:r>
        <w:t xml:space="preserve">Answer : "60" </w:t>
        <w:br/>
        <w:t>}</w:t>
      </w:r>
    </w:p>
    <w:p>
      <w:r>
        <w:t>{</w:t>
        <w:br/>
        <w:t>Index 1236:</w:t>
      </w:r>
    </w:p>
    <w:p>
      <w:r>
        <w:t>Question : "Jose had some pear. Latonya took 20 from him. Now Jose has 87 pear. How many pear Jose had originally?"</w:t>
      </w:r>
    </w:p>
    <w:p>
      <w:r>
        <w:t>Equation : " X = 87 + 20"</w:t>
      </w:r>
    </w:p>
    <w:p>
      <w:r>
        <w:t xml:space="preserve">Answer : "107" </w:t>
        <w:br/>
        <w:t>}</w:t>
      </w:r>
    </w:p>
    <w:p>
      <w:r>
        <w:t>{</w:t>
        <w:br/>
        <w:t>Index 1237:</w:t>
      </w:r>
    </w:p>
    <w:p>
      <w:r>
        <w:t>Question : "Larry had some apricot. Juanita took 18 from him. Now Larry has 62 apricot. How many apricot Larry had incipiently?"</w:t>
      </w:r>
    </w:p>
    <w:p>
      <w:r>
        <w:t>Equation : " X = 62 + 18"</w:t>
      </w:r>
    </w:p>
    <w:p>
      <w:r>
        <w:t xml:space="preserve">Answer : "80" </w:t>
        <w:br/>
        <w:t>}</w:t>
      </w:r>
    </w:p>
    <w:p>
      <w:r>
        <w:t>{</w:t>
        <w:br/>
        <w:t>Index 1238:</w:t>
      </w:r>
    </w:p>
    <w:p>
      <w:r>
        <w:t>Question : "Mary had some quince. Betty took 16 from him. Now Mary has 85 quince. How many quince Mary had at first?"</w:t>
      </w:r>
    </w:p>
    <w:p>
      <w:r>
        <w:t>Equation : " X = 85 + 16"</w:t>
      </w:r>
    </w:p>
    <w:p>
      <w:r>
        <w:t xml:space="preserve">Answer : "101" </w:t>
        <w:br/>
        <w:t>}</w:t>
      </w:r>
    </w:p>
    <w:p>
      <w:r>
        <w:t>{</w:t>
        <w:br/>
        <w:t>Index 1239:</w:t>
      </w:r>
    </w:p>
    <w:p>
      <w:r>
        <w:t>Question : "Marilyn had some Press. Christina took 58 from him. Now Marilyn has 85 Press. How many Press Marilyn had originally?"</w:t>
      </w:r>
    </w:p>
    <w:p>
      <w:r>
        <w:t>Equation : " X = 85 + 58"</w:t>
      </w:r>
    </w:p>
    <w:p>
      <w:r>
        <w:t xml:space="preserve">Answer : "143" </w:t>
        <w:br/>
        <w:t>}</w:t>
      </w:r>
    </w:p>
    <w:p>
      <w:r>
        <w:t>{</w:t>
        <w:br/>
        <w:t>Index 1240:</w:t>
      </w:r>
    </w:p>
    <w:p>
      <w:r>
        <w:t>Question : "Frances had some toy. Joseph took 56 from him. Now Frances has 73 toy. How many toy Frances had primitively?"</w:t>
      </w:r>
    </w:p>
    <w:p>
      <w:r>
        <w:t>Equation : " X = 73 + 56"</w:t>
      </w:r>
    </w:p>
    <w:p>
      <w:r>
        <w:t xml:space="preserve">Answer : "129" </w:t>
        <w:br/>
        <w:t>}</w:t>
      </w:r>
    </w:p>
    <w:p>
      <w:r>
        <w:t>{</w:t>
        <w:br/>
        <w:t>Index 1241:</w:t>
      </w:r>
    </w:p>
    <w:p>
      <w:r>
        <w:t>Question : "Irene had some Beg. Sally took 15 from him. Now Irene has 40 Beg. How many Beg Irene had in the beginning?"</w:t>
      </w:r>
    </w:p>
    <w:p>
      <w:r>
        <w:t>Equation : " X = 40 + 15"</w:t>
      </w:r>
    </w:p>
    <w:p>
      <w:r>
        <w:t xml:space="preserve">Answer : "55" </w:t>
        <w:br/>
        <w:t>}</w:t>
      </w:r>
    </w:p>
    <w:p>
      <w:r>
        <w:t>{</w:t>
        <w:br/>
        <w:t>Index 1242:</w:t>
      </w:r>
    </w:p>
    <w:p>
      <w:r>
        <w:t>Question : "Barbara had some lime. Kevin took 11 from him. Now Barbara has 83 lime. How many lime Barbara had initially?"</w:t>
      </w:r>
    </w:p>
    <w:p>
      <w:r>
        <w:t>Equation : " X = 83 + 11"</w:t>
      </w:r>
    </w:p>
    <w:p>
      <w:r>
        <w:t xml:space="preserve">Answer : "94" </w:t>
        <w:br/>
        <w:t>}</w:t>
      </w:r>
    </w:p>
    <w:p>
      <w:r>
        <w:t>{</w:t>
        <w:br/>
        <w:t>Index 1243:</w:t>
      </w:r>
    </w:p>
    <w:p>
      <w:r>
        <w:t>Question : "Nicholas had some raspberry. Ezekiel took 19 from him. Now Nicholas has 32 raspberry. How many raspberry Nicholas had earlier?"</w:t>
      </w:r>
    </w:p>
    <w:p>
      <w:r>
        <w:t>Equation : " X = 32 + 19"</w:t>
      </w:r>
    </w:p>
    <w:p>
      <w:r>
        <w:t xml:space="preserve">Answer : "51" </w:t>
        <w:br/>
        <w:t>}</w:t>
      </w:r>
    </w:p>
    <w:p>
      <w:r>
        <w:t>{</w:t>
        <w:br/>
        <w:t>Index 1244:</w:t>
      </w:r>
    </w:p>
    <w:p>
      <w:r>
        <w:t>Question : "Arnold had some mango. Cheryl took 63 from him. Now Arnold has 85 mango. How many mango Arnold had to begin with?"</w:t>
      </w:r>
    </w:p>
    <w:p>
      <w:r>
        <w:t>Equation : " X = 85 + 63"</w:t>
      </w:r>
    </w:p>
    <w:p>
      <w:r>
        <w:t xml:space="preserve">Answer : "148" </w:t>
        <w:br/>
        <w:t>}</w:t>
      </w:r>
    </w:p>
    <w:p>
      <w:r>
        <w:t>{</w:t>
        <w:br/>
        <w:t>Index 1245:</w:t>
      </w:r>
    </w:p>
    <w:p>
      <w:r>
        <w:t>Question : "Georgia had some toy. Winifred took 30 from him. Now Georgia has 66 toy. How many toy Georgia had originally?"</w:t>
      </w:r>
    </w:p>
    <w:p>
      <w:r>
        <w:t>Equation : " X = 66 + 30"</w:t>
      </w:r>
    </w:p>
    <w:p>
      <w:r>
        <w:t xml:space="preserve">Answer : "96" </w:t>
        <w:br/>
        <w:t>}</w:t>
      </w:r>
    </w:p>
    <w:p>
      <w:r>
        <w:t>{</w:t>
        <w:br/>
        <w:t>Index 1246:</w:t>
      </w:r>
    </w:p>
    <w:p>
      <w:r>
        <w:t>Question : "Sharon had some apple. Kathryn took 57 from him. Now Sharon has 81 apple. How many apple Sharon had originally?"</w:t>
      </w:r>
    </w:p>
    <w:p>
      <w:r>
        <w:t>Equation : " X = 81 + 57"</w:t>
      </w:r>
    </w:p>
    <w:p>
      <w:r>
        <w:t xml:space="preserve">Answer : "138" </w:t>
        <w:br/>
        <w:t>}</w:t>
      </w:r>
    </w:p>
    <w:p>
      <w:r>
        <w:t>{</w:t>
        <w:br/>
        <w:t>Index 1247:</w:t>
      </w:r>
    </w:p>
    <w:p>
      <w:r>
        <w:t>Question : "Michelle had some pear. Gladys took 62 from him. Now Michelle has 68 pear. How many pear Michelle had at first?"</w:t>
      </w:r>
    </w:p>
    <w:p>
      <w:r>
        <w:t>Equation : " X = 68 + 62"</w:t>
      </w:r>
    </w:p>
    <w:p>
      <w:r>
        <w:t xml:space="preserve">Answer : "130" </w:t>
        <w:br/>
        <w:t>}</w:t>
      </w:r>
    </w:p>
    <w:p>
      <w:r>
        <w:t>{</w:t>
        <w:br/>
        <w:t>Index 1248:</w:t>
      </w:r>
    </w:p>
    <w:p>
      <w:r>
        <w:t>Question : "Walter had some blackberry. Sheryl took 33 from him. Now Walter has 96 blackberry. How many blackberry Walter had originally?"</w:t>
      </w:r>
    </w:p>
    <w:p>
      <w:r>
        <w:t>Equation : " X = 96 + 33"</w:t>
      </w:r>
    </w:p>
    <w:p>
      <w:r>
        <w:t xml:space="preserve">Answer : "129" </w:t>
        <w:br/>
        <w:t>}</w:t>
      </w:r>
    </w:p>
    <w:p>
      <w:r>
        <w:t>{</w:t>
        <w:br/>
        <w:t>Index 1249:</w:t>
      </w:r>
    </w:p>
    <w:p>
      <w:r>
        <w:t>Question : "Don had some strawberry. Randy took 23 from him. Now Don has 79 strawberry. How many strawberry Don had at first?"</w:t>
      </w:r>
    </w:p>
    <w:p>
      <w:r>
        <w:t>Equation : " X = 79 + 23"</w:t>
      </w:r>
    </w:p>
    <w:p>
      <w:r>
        <w:t xml:space="preserve">Answer : "102" </w:t>
        <w:br/>
        <w:t>}</w:t>
      </w:r>
    </w:p>
    <w:p>
      <w:r>
        <w:t>{</w:t>
        <w:br/>
        <w:t>Index 1250:</w:t>
      </w:r>
    </w:p>
    <w:p>
      <w:r>
        <w:t>Question : "Melissa had some Book. Flora took 28 from him. Now Melissa has 44 Book. How many Book Melissa had earlier?"</w:t>
      </w:r>
    </w:p>
    <w:p>
      <w:r>
        <w:t>Equation : " X = 44 + 28"</w:t>
      </w:r>
    </w:p>
    <w:p>
      <w:r>
        <w:t xml:space="preserve">Answer : "72" </w:t>
        <w:br/>
        <w:t>}</w:t>
      </w:r>
    </w:p>
    <w:p>
      <w:r>
        <w:t>{</w:t>
        <w:br/>
        <w:t>Index 1251:</w:t>
      </w:r>
    </w:p>
    <w:p>
      <w:r>
        <w:t>Question : "Lois had some Banana. Hubert took 74 from him. Now Lois has 77 Banana. How many Banana Lois had to begin with?"</w:t>
      </w:r>
    </w:p>
    <w:p>
      <w:r>
        <w:t>Equation : " X = 77 + 74"</w:t>
      </w:r>
    </w:p>
    <w:p>
      <w:r>
        <w:t xml:space="preserve">Answer : "151" </w:t>
        <w:br/>
        <w:t>}</w:t>
      </w:r>
    </w:p>
    <w:p>
      <w:r>
        <w:t>{</w:t>
        <w:br/>
        <w:t>Index 1252:</w:t>
      </w:r>
    </w:p>
    <w:p>
      <w:r>
        <w:t>Question : "David had some lychee. Valerie took 35 from him. Now David has 82 lychee. How many lychee David had primitively?"</w:t>
      </w:r>
    </w:p>
    <w:p>
      <w:r>
        <w:t>Equation : " X = 82 + 35"</w:t>
      </w:r>
    </w:p>
    <w:p>
      <w:r>
        <w:t xml:space="preserve">Answer : "117" </w:t>
        <w:br/>
        <w:t>}</w:t>
      </w:r>
    </w:p>
    <w:p>
      <w:r>
        <w:t>{</w:t>
        <w:br/>
        <w:t>Index 1253:</w:t>
      </w:r>
    </w:p>
    <w:p>
      <w:r>
        <w:t>Question : "Jerry had some quince. Jon took 59 from him. Now Jerry has 85 quince. How many quince Jerry had originally?"</w:t>
      </w:r>
    </w:p>
    <w:p>
      <w:r>
        <w:t>Equation : " X = 85 + 59"</w:t>
      </w:r>
    </w:p>
    <w:p>
      <w:r>
        <w:t xml:space="preserve">Answer : "144" </w:t>
        <w:br/>
        <w:t>}</w:t>
      </w:r>
    </w:p>
    <w:p>
      <w:r>
        <w:t>{</w:t>
        <w:br/>
        <w:t>Index 1254:</w:t>
      </w:r>
    </w:p>
    <w:p>
      <w:r>
        <w:t>Question : "Robert had some blueberry. Rena took 75 from him. Now Robert has 94 blueberry. How many blueberry Robert had initially?"</w:t>
      </w:r>
    </w:p>
    <w:p>
      <w:r>
        <w:t>Equation : " X = 94 + 75"</w:t>
      </w:r>
    </w:p>
    <w:p>
      <w:r>
        <w:t xml:space="preserve">Answer : "169" </w:t>
        <w:br/>
        <w:t>}</w:t>
      </w:r>
    </w:p>
    <w:p>
      <w:r>
        <w:t>{</w:t>
        <w:br/>
        <w:t>Index 1255:</w:t>
      </w:r>
    </w:p>
    <w:p>
      <w:r>
        <w:t>Question : "Valerie had some lychee. Ronald took 60 from him. Now Valerie has 87 lychee. How many lychee Valerie had in the beginning?"</w:t>
      </w:r>
    </w:p>
    <w:p>
      <w:r>
        <w:t>Equation : " X = 87 + 60"</w:t>
      </w:r>
    </w:p>
    <w:p>
      <w:r>
        <w:t xml:space="preserve">Answer : "147" </w:t>
        <w:br/>
        <w:t>}</w:t>
      </w:r>
    </w:p>
    <w:p>
      <w:r>
        <w:t>{</w:t>
        <w:br/>
        <w:t>Index 1256:</w:t>
      </w:r>
    </w:p>
    <w:p>
      <w:r>
        <w:t>Question : "Steve had some fig. Bernadette took 52 from him. Now Steve has 58 fig. How many fig Steve had originally?"</w:t>
      </w:r>
    </w:p>
    <w:p>
      <w:r>
        <w:t>Equation : " X = 58 + 52"</w:t>
      </w:r>
    </w:p>
    <w:p>
      <w:r>
        <w:t xml:space="preserve">Answer : "110" </w:t>
        <w:br/>
        <w:t>}</w:t>
      </w:r>
    </w:p>
    <w:p>
      <w:r>
        <w:t>{</w:t>
        <w:br/>
        <w:t>Index 1257:</w:t>
      </w:r>
    </w:p>
    <w:p>
      <w:r>
        <w:t>Question : "Linda had some cherry. Joshua took 31 from him. Now Linda has 85 cherry. How many cherry Linda had originally?"</w:t>
      </w:r>
    </w:p>
    <w:p>
      <w:r>
        <w:t>Equation : " X = 85 + 31"</w:t>
      </w:r>
    </w:p>
    <w:p>
      <w:r>
        <w:t xml:space="preserve">Answer : "116" </w:t>
        <w:br/>
        <w:t>}</w:t>
      </w:r>
    </w:p>
    <w:p>
      <w:r>
        <w:t>{</w:t>
        <w:br/>
        <w:t>Index 1258:</w:t>
      </w:r>
    </w:p>
    <w:p>
      <w:r>
        <w:t>Question : "Billy had some Bread. Leslie took 40 from him. Now Billy has 65 Bread. How many Bread Billy had originally?"</w:t>
      </w:r>
    </w:p>
    <w:p>
      <w:r>
        <w:t>Equation : " X = 65 + 40"</w:t>
      </w:r>
    </w:p>
    <w:p>
      <w:r>
        <w:t xml:space="preserve">Answer : "105" </w:t>
        <w:br/>
        <w:t>}</w:t>
      </w:r>
    </w:p>
    <w:p>
      <w:r>
        <w:t>{</w:t>
        <w:br/>
        <w:t>Index 1259:</w:t>
      </w:r>
    </w:p>
    <w:p>
      <w:r>
        <w:t>Question : "Johnny had some mango. Mark took 10 from him. Now Johnny has 88 mango. How many mango Johnny had initially?"</w:t>
      </w:r>
    </w:p>
    <w:p>
      <w:r>
        <w:t>Equation : " X = 88 + 10"</w:t>
      </w:r>
    </w:p>
    <w:p>
      <w:r>
        <w:t xml:space="preserve">Answer : "98" </w:t>
        <w:br/>
        <w:t>}</w:t>
      </w:r>
    </w:p>
    <w:p>
      <w:r>
        <w:t>{</w:t>
        <w:br/>
        <w:t>Index 1260:</w:t>
      </w:r>
    </w:p>
    <w:p>
      <w:r>
        <w:t>Question : "Angel had some Biscuit. Lois took 60 from him. Now Angel has 80 Biscuit. How many Biscuit Angel had in the beginning?"</w:t>
      </w:r>
    </w:p>
    <w:p>
      <w:r>
        <w:t>Equation : " X = 80 + 60"</w:t>
      </w:r>
    </w:p>
    <w:p>
      <w:r>
        <w:t xml:space="preserve">Answer : "140" </w:t>
        <w:br/>
        <w:t>}</w:t>
      </w:r>
    </w:p>
    <w:p>
      <w:r>
        <w:t>{</w:t>
        <w:br/>
        <w:t>Index 1261:</w:t>
      </w:r>
    </w:p>
    <w:p>
      <w:r>
        <w:t>Question : "Rhonda had some lemon. Sonya took 39 from him. Now Rhonda has 80 lemon. How many lemon Rhonda had to begin with?"</w:t>
      </w:r>
    </w:p>
    <w:p>
      <w:r>
        <w:t>Equation : " X = 80 + 39"</w:t>
      </w:r>
    </w:p>
    <w:p>
      <w:r>
        <w:t xml:space="preserve">Answer : "119" </w:t>
        <w:br/>
        <w:t>}</w:t>
      </w:r>
    </w:p>
    <w:p>
      <w:r>
        <w:t>{</w:t>
        <w:br/>
        <w:t>Index 1262:</w:t>
      </w:r>
    </w:p>
    <w:p>
      <w:r>
        <w:t>Question : "Mark had some blackcurrant. Arnold took 19 from him. Now Mark has 95 blackcurrant. How many blackcurrant Mark had to begin with?"</w:t>
      </w:r>
    </w:p>
    <w:p>
      <w:r>
        <w:t>Equation : " X = 95 + 19"</w:t>
      </w:r>
    </w:p>
    <w:p>
      <w:r>
        <w:t xml:space="preserve">Answer : "114" </w:t>
        <w:br/>
        <w:t>}</w:t>
      </w:r>
    </w:p>
    <w:p>
      <w:r>
        <w:t>{</w:t>
        <w:br/>
        <w:t>Index 1263:</w:t>
      </w:r>
    </w:p>
    <w:p>
      <w:r>
        <w:t>Question : "Gladys had some Beg. James took 72 from him. Now Gladys has 87 Beg. How many Beg Gladys had in the first?"</w:t>
      </w:r>
    </w:p>
    <w:p>
      <w:r>
        <w:t>Equation : " X = 87 + 72"</w:t>
      </w:r>
    </w:p>
    <w:p>
      <w:r>
        <w:t xml:space="preserve">Answer : "159" </w:t>
        <w:br/>
        <w:t>}</w:t>
      </w:r>
    </w:p>
    <w:p>
      <w:r>
        <w:t>{</w:t>
        <w:br/>
        <w:t>Index 1264:</w:t>
      </w:r>
    </w:p>
    <w:p>
      <w:r>
        <w:t>Question : "Victor had some Car. John took 30 from him. Now Victor has 68 Car. How many Car Victor had originally?"</w:t>
      </w:r>
    </w:p>
    <w:p>
      <w:r>
        <w:t>Equation : " X = 68 + 30"</w:t>
      </w:r>
    </w:p>
    <w:p>
      <w:r>
        <w:t xml:space="preserve">Answer : "98" </w:t>
        <w:br/>
        <w:t>}</w:t>
      </w:r>
    </w:p>
    <w:p>
      <w:r>
        <w:t>{</w:t>
        <w:br/>
        <w:t>Index 1265:</w:t>
      </w:r>
    </w:p>
    <w:p>
      <w:r>
        <w:t>Question : "Gail had some lemon. Nora took 39 from him. Now Gail has 69 lemon. How many lemon Gail had initially?"</w:t>
      </w:r>
    </w:p>
    <w:p>
      <w:r>
        <w:t>Equation : " X = 69 + 39"</w:t>
      </w:r>
    </w:p>
    <w:p>
      <w:r>
        <w:t xml:space="preserve">Answer : "108" </w:t>
        <w:br/>
        <w:t>}</w:t>
      </w:r>
    </w:p>
    <w:p>
      <w:r>
        <w:t>{</w:t>
        <w:br/>
        <w:t>Index 1266:</w:t>
      </w:r>
    </w:p>
    <w:p>
      <w:r>
        <w:t>Question : "Elizabeth had some blackberry. Heather took 21 from him. Now Elizabeth has 69 blackberry. How many blackberry Elizabeth had in the beginning?"</w:t>
      </w:r>
    </w:p>
    <w:p>
      <w:r>
        <w:t>Equation : " X = 69 + 21"</w:t>
      </w:r>
    </w:p>
    <w:p>
      <w:r>
        <w:t xml:space="preserve">Answer : "90" </w:t>
        <w:br/>
        <w:t>}</w:t>
      </w:r>
    </w:p>
    <w:p>
      <w:r>
        <w:t>{</w:t>
        <w:br/>
        <w:t>Index 1267:</w:t>
      </w:r>
    </w:p>
    <w:p>
      <w:r>
        <w:t>Question : "Marsha had some Car. Robert took 52 from him. Now Marsha has 53 Car. How many Car Marsha had in the beginning?"</w:t>
      </w:r>
    </w:p>
    <w:p>
      <w:r>
        <w:t>Equation : " X = 53 + 52"</w:t>
      </w:r>
    </w:p>
    <w:p>
      <w:r>
        <w:t xml:space="preserve">Answer : "105" </w:t>
        <w:br/>
        <w:t>}</w:t>
      </w:r>
    </w:p>
    <w:p>
      <w:r>
        <w:t>{</w:t>
        <w:br/>
        <w:t>Index 1268:</w:t>
      </w:r>
    </w:p>
    <w:p>
      <w:r>
        <w:t>Question : "Lois had some Book. Patricia took 27 from him. Now Lois has 81 Book. How many Book Lois had in the beginning?"</w:t>
      </w:r>
    </w:p>
    <w:p>
      <w:r>
        <w:t>Equation : " X = 81 + 27"</w:t>
      </w:r>
    </w:p>
    <w:p>
      <w:r>
        <w:t xml:space="preserve">Answer : "108" </w:t>
        <w:br/>
        <w:t>}</w:t>
      </w:r>
    </w:p>
    <w:p>
      <w:r>
        <w:t>{</w:t>
        <w:br/>
        <w:t>Index 1269:</w:t>
      </w:r>
    </w:p>
    <w:p>
      <w:r>
        <w:t>Question : "John had some plum. Ricardo took 51 from him. Now John has 60 plum. How many plum John had at first?"</w:t>
      </w:r>
    </w:p>
    <w:p>
      <w:r>
        <w:t>Equation : " X = 60 + 51"</w:t>
      </w:r>
    </w:p>
    <w:p>
      <w:r>
        <w:t xml:space="preserve">Answer : "111" </w:t>
        <w:br/>
        <w:t>}</w:t>
      </w:r>
    </w:p>
    <w:p>
      <w:r>
        <w:t>{</w:t>
        <w:br/>
        <w:t>Index 1270:</w:t>
      </w:r>
    </w:p>
    <w:p>
      <w:r>
        <w:t>Question : "Mary had some Flower. Tanya took 10 from him. Now Mary has 85 Flower. How many Flower Mary had incipiently?"</w:t>
      </w:r>
    </w:p>
    <w:p>
      <w:r>
        <w:t>Equation : " X = 85 + 10"</w:t>
      </w:r>
    </w:p>
    <w:p>
      <w:r>
        <w:t xml:space="preserve">Answer : "95" </w:t>
        <w:br/>
        <w:t>}</w:t>
      </w:r>
    </w:p>
    <w:p>
      <w:r>
        <w:t>{</w:t>
        <w:br/>
        <w:t>Index 1271:</w:t>
      </w:r>
    </w:p>
    <w:p>
      <w:r>
        <w:t>Question : "Joseph had some lychee. Rafael took 80 from him. Now Joseph has 95 lychee. How many lychee Joseph had primitively?"</w:t>
      </w:r>
    </w:p>
    <w:p>
      <w:r>
        <w:t>Equation : " X = 95 + 80"</w:t>
      </w:r>
    </w:p>
    <w:p>
      <w:r>
        <w:t xml:space="preserve">Answer : "175" </w:t>
        <w:br/>
        <w:t>}</w:t>
      </w:r>
    </w:p>
    <w:p>
      <w:r>
        <w:t>{</w:t>
        <w:br/>
        <w:t>Index 1272:</w:t>
      </w:r>
    </w:p>
    <w:p>
      <w:r>
        <w:t>Question : "Thomas had some Press. Kenneth took 30 from him. Now Thomas has 77 Press. How many Press Thomas had in the beginning?"</w:t>
      </w:r>
    </w:p>
    <w:p>
      <w:r>
        <w:t>Equation : " X = 77 + 30"</w:t>
      </w:r>
    </w:p>
    <w:p>
      <w:r>
        <w:t xml:space="preserve">Answer : "107" </w:t>
        <w:br/>
        <w:t>}</w:t>
      </w:r>
    </w:p>
    <w:p>
      <w:r>
        <w:t>{</w:t>
        <w:br/>
        <w:t>Index 1273:</w:t>
      </w:r>
    </w:p>
    <w:p>
      <w:r>
        <w:t>Question : "Aaron had some strawberry. Nancy took 19 from him. Now Aaron has 92 strawberry. How many strawberry Aaron had to begin with?"</w:t>
      </w:r>
    </w:p>
    <w:p>
      <w:r>
        <w:t>Equation : " X = 92 + 19"</w:t>
      </w:r>
    </w:p>
    <w:p>
      <w:r>
        <w:t xml:space="preserve">Answer : "111" </w:t>
        <w:br/>
        <w:t>}</w:t>
      </w:r>
    </w:p>
    <w:p>
      <w:r>
        <w:t>{</w:t>
        <w:br/>
        <w:t>Index 1274:</w:t>
      </w:r>
    </w:p>
    <w:p>
      <w:r>
        <w:t>Question : "Christopher had some blueberry. Linda took 31 from him. Now Christopher has 48 blueberry. How many blueberry Christopher had to begin with?"</w:t>
      </w:r>
    </w:p>
    <w:p>
      <w:r>
        <w:t>Equation : " X = 48 + 31"</w:t>
      </w:r>
    </w:p>
    <w:p>
      <w:r>
        <w:t xml:space="preserve">Answer : "79" </w:t>
        <w:br/>
        <w:t>}</w:t>
      </w:r>
    </w:p>
    <w:p>
      <w:r>
        <w:t>{</w:t>
        <w:br/>
        <w:t>Index 1275:</w:t>
      </w:r>
    </w:p>
    <w:p>
      <w:r>
        <w:t>Question : "Allen had some avocado. Myron took 13 from him. Now Allen has 13 avocado. How many avocado Allen had primitively?"</w:t>
      </w:r>
    </w:p>
    <w:p>
      <w:r>
        <w:t>Equation : " X = 13 + 13"</w:t>
      </w:r>
    </w:p>
    <w:p>
      <w:r>
        <w:t xml:space="preserve">Answer : "26" </w:t>
        <w:br/>
        <w:t>}</w:t>
      </w:r>
    </w:p>
    <w:p>
      <w:r>
        <w:t>{</w:t>
        <w:br/>
        <w:t>Index 1276:</w:t>
      </w:r>
    </w:p>
    <w:p>
      <w:r>
        <w:t>Question : "Helen had some lemon. James took 38 from him. Now Helen has 93 lemon. How many lemon Helen had initially?"</w:t>
      </w:r>
    </w:p>
    <w:p>
      <w:r>
        <w:t>Equation : " X = 93 + 38"</w:t>
      </w:r>
    </w:p>
    <w:p>
      <w:r>
        <w:t xml:space="preserve">Answer : "131" </w:t>
        <w:br/>
        <w:t>}</w:t>
      </w:r>
    </w:p>
    <w:p>
      <w:r>
        <w:t>{</w:t>
        <w:br/>
        <w:t>Index 1277:</w:t>
      </w:r>
    </w:p>
    <w:p>
      <w:r>
        <w:t>Question : "Esther had some blueberry. Ronald took 20 from him. Now Esther has 66 blueberry. How many blueberry Esther had in the beginning?"</w:t>
      </w:r>
    </w:p>
    <w:p>
      <w:r>
        <w:t>Equation : " X = 66 + 20"</w:t>
      </w:r>
    </w:p>
    <w:p>
      <w:r>
        <w:t xml:space="preserve">Answer : "86" </w:t>
        <w:br/>
        <w:t>}</w:t>
      </w:r>
    </w:p>
    <w:p>
      <w:r>
        <w:t>{</w:t>
        <w:br/>
        <w:t>Index 1278:</w:t>
      </w:r>
    </w:p>
    <w:p>
      <w:r>
        <w:t>Question : "Olivia had some Watch. Janice took 45 from him. Now Olivia has 97 Watch. How many Watch Olivia had incipiently?"</w:t>
      </w:r>
    </w:p>
    <w:p>
      <w:r>
        <w:t>Equation : " X = 97 + 45"</w:t>
      </w:r>
    </w:p>
    <w:p>
      <w:r>
        <w:t xml:space="preserve">Answer : "142" </w:t>
        <w:br/>
        <w:t>}</w:t>
      </w:r>
    </w:p>
    <w:p>
      <w:r>
        <w:t>{</w:t>
        <w:br/>
        <w:t>Index 1279:</w:t>
      </w:r>
    </w:p>
    <w:p>
      <w:r>
        <w:t>Question : "Robert had some strawberry. Francis took 24 from him. Now Robert has 33 strawberry. How many strawberry Robert had primitively?"</w:t>
      </w:r>
    </w:p>
    <w:p>
      <w:r>
        <w:t>Equation : " X = 33 + 24"</w:t>
      </w:r>
    </w:p>
    <w:p>
      <w:r>
        <w:t xml:space="preserve">Answer : "57" </w:t>
        <w:br/>
        <w:t>}</w:t>
      </w:r>
    </w:p>
    <w:p>
      <w:r>
        <w:t>{</w:t>
        <w:br/>
        <w:t>Index 1280:</w:t>
      </w:r>
    </w:p>
    <w:p>
      <w:r>
        <w:t>Question : "Harriet had some fig. George took 61 from him. Now Harriet has 80 fig. How many fig Harriet had in the beginning?"</w:t>
      </w:r>
    </w:p>
    <w:p>
      <w:r>
        <w:t>Equation : " X = 80 + 61"</w:t>
      </w:r>
    </w:p>
    <w:p>
      <w:r>
        <w:t xml:space="preserve">Answer : "141" </w:t>
        <w:br/>
        <w:t>}</w:t>
      </w:r>
    </w:p>
    <w:p>
      <w:r>
        <w:t>{</w:t>
        <w:br/>
        <w:t>Index 1281:</w:t>
      </w:r>
    </w:p>
    <w:p>
      <w:r>
        <w:t>Question : "Jeffery had some lime. Robert took 60 from him. Now Jeffery has 70 lime. How many lime Jeffery had initially?"</w:t>
      </w:r>
    </w:p>
    <w:p>
      <w:r>
        <w:t>Equation : " X = 70 + 60"</w:t>
      </w:r>
    </w:p>
    <w:p>
      <w:r>
        <w:t xml:space="preserve">Answer : "130" </w:t>
        <w:br/>
        <w:t>}</w:t>
      </w:r>
    </w:p>
    <w:p>
      <w:r>
        <w:t>{</w:t>
        <w:br/>
        <w:t>Index 1282:</w:t>
      </w:r>
    </w:p>
    <w:p>
      <w:r>
        <w:t>Question : "Emily had some watermelon. Timothy took 12 from him. Now Emily has 91 watermelon. How many watermelon Emily had in the beginning?"</w:t>
      </w:r>
    </w:p>
    <w:p>
      <w:r>
        <w:t>Equation : " X = 91 + 12"</w:t>
      </w:r>
    </w:p>
    <w:p>
      <w:r>
        <w:t xml:space="preserve">Answer : "103" </w:t>
        <w:br/>
        <w:t>}</w:t>
      </w:r>
    </w:p>
    <w:p>
      <w:r>
        <w:t>{</w:t>
        <w:br/>
        <w:t>Index 1283:</w:t>
      </w:r>
    </w:p>
    <w:p>
      <w:r>
        <w:t>Question : "Annie had some Bread. Jeffrey took 36 from him. Now Annie has 92 Bread. How many Bread Annie had originally?"</w:t>
      </w:r>
    </w:p>
    <w:p>
      <w:r>
        <w:t>Equation : " X = 92 + 36"</w:t>
      </w:r>
    </w:p>
    <w:p>
      <w:r>
        <w:t xml:space="preserve">Answer : "128" </w:t>
        <w:br/>
        <w:t>}</w:t>
      </w:r>
    </w:p>
    <w:p>
      <w:r>
        <w:t>{</w:t>
        <w:br/>
        <w:t>Index 1284:</w:t>
      </w:r>
    </w:p>
    <w:p>
      <w:r>
        <w:t>Question : "Frederick had some banana. Jim took 33 from him. Now Frederick has 77 banana. How many banana Frederick had to begin with?"</w:t>
      </w:r>
    </w:p>
    <w:p>
      <w:r>
        <w:t>Equation : " X = 77 + 33"</w:t>
      </w:r>
    </w:p>
    <w:p>
      <w:r>
        <w:t xml:space="preserve">Answer : "110" </w:t>
        <w:br/>
        <w:t>}</w:t>
      </w:r>
    </w:p>
    <w:p>
      <w:r>
        <w:t>{</w:t>
        <w:br/>
        <w:t>Index 1285:</w:t>
      </w:r>
    </w:p>
    <w:p>
      <w:r>
        <w:t>Question : "Helen had some orange. Shemeka took 26 from him. Now Helen has 83 orange. How many orange Helen had earlier?"</w:t>
      </w:r>
    </w:p>
    <w:p>
      <w:r>
        <w:t>Equation : " X = 83 + 26"</w:t>
      </w:r>
    </w:p>
    <w:p>
      <w:r>
        <w:t xml:space="preserve">Answer : "109" </w:t>
        <w:br/>
        <w:t>}</w:t>
      </w:r>
    </w:p>
    <w:p>
      <w:r>
        <w:t>{</w:t>
        <w:br/>
        <w:t>Index 1286:</w:t>
      </w:r>
    </w:p>
    <w:p>
      <w:r>
        <w:t>Question : "Donna had some avocado. Mercedes took 33 from him. Now Donna has 53 avocado. How many avocado Donna had to begin with?"</w:t>
      </w:r>
    </w:p>
    <w:p>
      <w:r>
        <w:t>Equation : " X = 53 + 33"</w:t>
      </w:r>
    </w:p>
    <w:p>
      <w:r>
        <w:t xml:space="preserve">Answer : "86" </w:t>
        <w:br/>
        <w:t>}</w:t>
      </w:r>
    </w:p>
    <w:p>
      <w:r>
        <w:t>{</w:t>
        <w:br/>
        <w:t>Index 1287:</w:t>
      </w:r>
    </w:p>
    <w:p>
      <w:r>
        <w:t>Question : "Phillip had some Flower. Pam took 56 from him. Now Phillip has 76 Flower. How many Flower Phillip had at first?"</w:t>
      </w:r>
    </w:p>
    <w:p>
      <w:r>
        <w:t>Equation : " X = 76 + 56"</w:t>
      </w:r>
    </w:p>
    <w:p>
      <w:r>
        <w:t xml:space="preserve">Answer : "132" </w:t>
        <w:br/>
        <w:t>}</w:t>
      </w:r>
    </w:p>
    <w:p>
      <w:r>
        <w:t>{</w:t>
        <w:br/>
        <w:t>Index 1288:</w:t>
      </w:r>
    </w:p>
    <w:p>
      <w:r>
        <w:t>Question : "Linnie had some apricot. Andrew took 50 from him. Now Linnie has 70 apricot. How many apricot Linnie had originally?"</w:t>
      </w:r>
    </w:p>
    <w:p>
      <w:r>
        <w:t>Equation : " X = 70 + 50"</w:t>
      </w:r>
    </w:p>
    <w:p>
      <w:r>
        <w:t xml:space="preserve">Answer : "120" </w:t>
        <w:br/>
        <w:t>}</w:t>
      </w:r>
    </w:p>
    <w:p>
      <w:r>
        <w:t>{</w:t>
        <w:br/>
        <w:t>Index 1289:</w:t>
      </w:r>
    </w:p>
    <w:p>
      <w:r>
        <w:t>Question : "Carl had some banana. Evan took 29 from him. Now Carl has 57 banana. How many banana Carl had originally?"</w:t>
      </w:r>
    </w:p>
    <w:p>
      <w:r>
        <w:t>Equation : " X = 57 + 29"</w:t>
      </w:r>
    </w:p>
    <w:p>
      <w:r>
        <w:t xml:space="preserve">Answer : "86" </w:t>
        <w:br/>
        <w:t>}</w:t>
      </w:r>
    </w:p>
    <w:p>
      <w:r>
        <w:t>{</w:t>
        <w:br/>
        <w:t>Index 1290:</w:t>
      </w:r>
    </w:p>
    <w:p>
      <w:r>
        <w:t>Question : "Victor had some Bread. Anthony took 49 from him. Now Victor has 92 Bread. How many Bread Victor had incipiently?"</w:t>
      </w:r>
    </w:p>
    <w:p>
      <w:r>
        <w:t>Equation : " X = 92 + 49"</w:t>
      </w:r>
    </w:p>
    <w:p>
      <w:r>
        <w:t xml:space="preserve">Answer : "141" </w:t>
        <w:br/>
        <w:t>}</w:t>
      </w:r>
    </w:p>
    <w:p>
      <w:r>
        <w:t>{</w:t>
        <w:br/>
        <w:t>Index 1291:</w:t>
      </w:r>
    </w:p>
    <w:p>
      <w:r>
        <w:t>Question : "Elizabeth had some Beg. Ricky took 59 from him. Now Elizabeth has 74 Beg. How many Beg Elizabeth had primitively?"</w:t>
      </w:r>
    </w:p>
    <w:p>
      <w:r>
        <w:t>Equation : " X = 74 + 59"</w:t>
      </w:r>
    </w:p>
    <w:p>
      <w:r>
        <w:t xml:space="preserve">Answer : "133" </w:t>
        <w:br/>
        <w:t>}</w:t>
      </w:r>
    </w:p>
    <w:p>
      <w:r>
        <w:t>{</w:t>
        <w:br/>
        <w:t>Index 1292:</w:t>
      </w:r>
    </w:p>
    <w:p>
      <w:r>
        <w:t>Question : "Alfred had some Biscuit. Michael took 43 from him. Now Alfred has 89 Biscuit. How many Biscuit Alfred had at first?"</w:t>
      </w:r>
    </w:p>
    <w:p>
      <w:r>
        <w:t>Equation : " X = 89 + 43"</w:t>
      </w:r>
    </w:p>
    <w:p>
      <w:r>
        <w:t xml:space="preserve">Answer : "132" </w:t>
        <w:br/>
        <w:t>}</w:t>
      </w:r>
    </w:p>
    <w:p>
      <w:r>
        <w:t>{</w:t>
        <w:br/>
        <w:t>Index 1293:</w:t>
      </w:r>
    </w:p>
    <w:p>
      <w:r>
        <w:t>Question : "Myrtle had some blackcurrant. Arline took 25 from him. Now Myrtle has 27 blackcurrant. How many blackcurrant Myrtle had in the first?"</w:t>
      </w:r>
    </w:p>
    <w:p>
      <w:r>
        <w:t>Equation : " X = 27 + 25"</w:t>
      </w:r>
    </w:p>
    <w:p>
      <w:r>
        <w:t xml:space="preserve">Answer : "52" </w:t>
        <w:br/>
        <w:t>}</w:t>
      </w:r>
    </w:p>
    <w:p>
      <w:r>
        <w:t>{</w:t>
        <w:br/>
        <w:t>Index 1294:</w:t>
      </w:r>
    </w:p>
    <w:p>
      <w:r>
        <w:t>Question : "Charlotte had some watermelon. Shirley took 66 from him. Now Charlotte has 90 watermelon. How many watermelon Charlotte had primitively?"</w:t>
      </w:r>
    </w:p>
    <w:p>
      <w:r>
        <w:t>Equation : " X = 90 + 66"</w:t>
      </w:r>
    </w:p>
    <w:p>
      <w:r>
        <w:t xml:space="preserve">Answer : "156" </w:t>
        <w:br/>
        <w:t>}</w:t>
      </w:r>
    </w:p>
    <w:p>
      <w:r>
        <w:t>{</w:t>
        <w:br/>
        <w:t>Index 1295:</w:t>
      </w:r>
    </w:p>
    <w:p>
      <w:r>
        <w:t>Question : "Sarah had some kiwi. Ann took 10 from him. Now Sarah has 74 kiwi. How many kiwi Sarah had primitively?"</w:t>
      </w:r>
    </w:p>
    <w:p>
      <w:r>
        <w:t>Equation : " X = 74 + 10"</w:t>
      </w:r>
    </w:p>
    <w:p>
      <w:r>
        <w:t xml:space="preserve">Answer : "84" </w:t>
        <w:br/>
        <w:t>}</w:t>
      </w:r>
    </w:p>
    <w:p>
      <w:r>
        <w:t>{</w:t>
        <w:br/>
        <w:t>Index 1296:</w:t>
      </w:r>
    </w:p>
    <w:p>
      <w:r>
        <w:t>Question : "Patricia had some plum. Shirley took 16 from him. Now Patricia has 51 plum. How many plum Patricia had in the beginning?"</w:t>
      </w:r>
    </w:p>
    <w:p>
      <w:r>
        <w:t>Equation : " X = 51 + 16"</w:t>
      </w:r>
    </w:p>
    <w:p>
      <w:r>
        <w:t xml:space="preserve">Answer : "67" </w:t>
        <w:br/>
        <w:t>}</w:t>
      </w:r>
    </w:p>
    <w:p>
      <w:r>
        <w:t>{</w:t>
        <w:br/>
        <w:t>Index 1297:</w:t>
      </w:r>
    </w:p>
    <w:p>
      <w:r>
        <w:t>Question : "Deborah had some pineapple. Edward took 37 from him. Now Deborah has 47 pineapple. How many pineapple Deborah had incipiently?"</w:t>
      </w:r>
    </w:p>
    <w:p>
      <w:r>
        <w:t>Equation : " X = 47 + 37"</w:t>
      </w:r>
    </w:p>
    <w:p>
      <w:r>
        <w:t xml:space="preserve">Answer : "84" </w:t>
        <w:br/>
        <w:t>}</w:t>
      </w:r>
    </w:p>
    <w:p>
      <w:r>
        <w:t>{</w:t>
        <w:br/>
        <w:t>Index 1298:</w:t>
      </w:r>
    </w:p>
    <w:p>
      <w:r>
        <w:t>Question : "Helen had some Flower. Bernard took 77 from him. Now Helen has 90 Flower. How many Flower Helen had in the first?"</w:t>
      </w:r>
    </w:p>
    <w:p>
      <w:r>
        <w:t>Equation : " X = 90 + 77"</w:t>
      </w:r>
    </w:p>
    <w:p>
      <w:r>
        <w:t xml:space="preserve">Answer : "167" </w:t>
        <w:br/>
        <w:t>}</w:t>
      </w:r>
    </w:p>
    <w:p>
      <w:r>
        <w:t>{</w:t>
        <w:br/>
        <w:t>Index 1299:</w:t>
      </w:r>
    </w:p>
    <w:p>
      <w:r>
        <w:t>Question : "Mary had some kiwi. Cristal took 51 from him. Now Mary has 70 kiwi. How many kiwi Mary had earlier?"</w:t>
      </w:r>
    </w:p>
    <w:p>
      <w:r>
        <w:t>Equation : " X = 70 + 51"</w:t>
      </w:r>
    </w:p>
    <w:p>
      <w:r>
        <w:t xml:space="preserve">Answer : "121" </w:t>
        <w:br/>
        <w:t>}</w:t>
      </w:r>
    </w:p>
    <w:p>
      <w:r>
        <w:t>{</w:t>
        <w:br/>
        <w:t>Index 1300:</w:t>
      </w:r>
    </w:p>
    <w:p>
      <w:r>
        <w:t>Question : "Vincent had some Banana. Greg took 10 from him. Now Vincent has 15 Banana. How many Banana Vincent had at first?"</w:t>
      </w:r>
    </w:p>
    <w:p>
      <w:r>
        <w:t>Equation : " X = 15 + 10"</w:t>
      </w:r>
    </w:p>
    <w:p>
      <w:r>
        <w:t xml:space="preserve">Answer : "25" </w:t>
        <w:br/>
        <w:t>}</w:t>
      </w:r>
    </w:p>
    <w:p>
      <w:r>
        <w:t>{</w:t>
        <w:br/>
        <w:t>Index 1301:</w:t>
      </w:r>
    </w:p>
    <w:p>
      <w:r>
        <w:t>Question : "Paul had some coconut. George took 15 from him. Now Paul has 36 coconut. How many coconut Paul had earlier?"</w:t>
      </w:r>
    </w:p>
    <w:p>
      <w:r>
        <w:t>Equation : " X = 36 + 15"</w:t>
      </w:r>
    </w:p>
    <w:p>
      <w:r>
        <w:t xml:space="preserve">Answer : "51" </w:t>
        <w:br/>
        <w:t>}</w:t>
      </w:r>
    </w:p>
    <w:p>
      <w:r>
        <w:t>{</w:t>
        <w:br/>
        <w:t>Index 1302:</w:t>
      </w:r>
    </w:p>
    <w:p>
      <w:r>
        <w:t>Question : "Jennifer had some blackberry. Jessie took 32 from him. Now Jennifer has 92 blackberry. How many blackberry Jennifer had in the beginning?"</w:t>
      </w:r>
    </w:p>
    <w:p>
      <w:r>
        <w:t>Equation : " X = 92 + 32"</w:t>
      </w:r>
    </w:p>
    <w:p>
      <w:r>
        <w:t xml:space="preserve">Answer : "124" </w:t>
        <w:br/>
        <w:t>}</w:t>
      </w:r>
    </w:p>
    <w:p>
      <w:r>
        <w:t>{</w:t>
        <w:br/>
        <w:t>Index 1303:</w:t>
      </w:r>
    </w:p>
    <w:p>
      <w:r>
        <w:t>Question : "Norma had some Press. John took 12 from him. Now Norma has 94 Press. How many Press Norma had initially?"</w:t>
      </w:r>
    </w:p>
    <w:p>
      <w:r>
        <w:t>Equation : " X = 94 + 12"</w:t>
      </w:r>
    </w:p>
    <w:p>
      <w:r>
        <w:t xml:space="preserve">Answer : "106" </w:t>
        <w:br/>
        <w:t>}</w:t>
      </w:r>
    </w:p>
    <w:p>
      <w:r>
        <w:t>{</w:t>
        <w:br/>
        <w:t>Index 1304:</w:t>
      </w:r>
    </w:p>
    <w:p>
      <w:r>
        <w:t>Question : "James had some Flower. Karen took 54 from him. Now James has 54 Flower. How many Flower James had in the beginning?"</w:t>
      </w:r>
    </w:p>
    <w:p>
      <w:r>
        <w:t>Equation : " X = 54 + 54"</w:t>
      </w:r>
    </w:p>
    <w:p>
      <w:r>
        <w:t xml:space="preserve">Answer : "108" </w:t>
        <w:br/>
        <w:t>}</w:t>
      </w:r>
    </w:p>
    <w:p>
      <w:r>
        <w:t>{</w:t>
        <w:br/>
        <w:t>Index 1305:</w:t>
      </w:r>
    </w:p>
    <w:p>
      <w:r>
        <w:t>Question : "Herbert had some papaya. Charles took 25 from him. Now Herbert has 80 papaya. How many papaya Herbert had to begin with?"</w:t>
      </w:r>
    </w:p>
    <w:p>
      <w:r>
        <w:t>Equation : " X = 80 + 25"</w:t>
      </w:r>
    </w:p>
    <w:p>
      <w:r>
        <w:t xml:space="preserve">Answer : "105" </w:t>
        <w:br/>
        <w:t>}</w:t>
      </w:r>
    </w:p>
    <w:p>
      <w:r>
        <w:t>{</w:t>
        <w:br/>
        <w:t>Index 1306:</w:t>
      </w:r>
    </w:p>
    <w:p>
      <w:r>
        <w:t>Question : "Dale had some watermelon. Jesus took 76 from him. Now Dale has 83 watermelon. How many watermelon Dale had in the beginning?"</w:t>
      </w:r>
    </w:p>
    <w:p>
      <w:r>
        <w:t>Equation : " X = 83 + 76"</w:t>
      </w:r>
    </w:p>
    <w:p>
      <w:r>
        <w:t xml:space="preserve">Answer : "159" </w:t>
        <w:br/>
        <w:t>}</w:t>
      </w:r>
    </w:p>
    <w:p>
      <w:r>
        <w:t>{</w:t>
        <w:br/>
        <w:t>Index 1307:</w:t>
      </w:r>
    </w:p>
    <w:p>
      <w:r>
        <w:t>Question : "Horace had some toy. Richard took 65 from him. Now Horace has 73 toy. How many toy Horace had in the beginning?"</w:t>
      </w:r>
    </w:p>
    <w:p>
      <w:r>
        <w:t>Equation : " X = 73 + 65"</w:t>
      </w:r>
    </w:p>
    <w:p>
      <w:r>
        <w:t xml:space="preserve">Answer : "138" </w:t>
        <w:br/>
        <w:t>}</w:t>
      </w:r>
    </w:p>
    <w:p>
      <w:r>
        <w:t>{</w:t>
        <w:br/>
        <w:t>Index 1308:</w:t>
      </w:r>
    </w:p>
    <w:p>
      <w:r>
        <w:t>Question : "Louis had some Chocolate. Edward took 53 from him. Now Louis has 73 Chocolate. How many Chocolate Louis had originally?"</w:t>
      </w:r>
    </w:p>
    <w:p>
      <w:r>
        <w:t>Equation : " X = 73 + 53"</w:t>
      </w:r>
    </w:p>
    <w:p>
      <w:r>
        <w:t xml:space="preserve">Answer : "126" </w:t>
        <w:br/>
        <w:t>}</w:t>
      </w:r>
    </w:p>
    <w:p>
      <w:r>
        <w:t>{</w:t>
        <w:br/>
        <w:t>Index 1309:</w:t>
      </w:r>
    </w:p>
    <w:p>
      <w:r>
        <w:t>Question : "Adelaide had some cherry. Larry took 12 from him. Now Adelaide has 72 cherry. How many cherry Adelaide had earlier?"</w:t>
      </w:r>
    </w:p>
    <w:p>
      <w:r>
        <w:t>Equation : " X = 72 + 12"</w:t>
      </w:r>
    </w:p>
    <w:p>
      <w:r>
        <w:t xml:space="preserve">Answer : "84" </w:t>
        <w:br/>
        <w:t>}</w:t>
      </w:r>
    </w:p>
    <w:p>
      <w:r>
        <w:t>{</w:t>
        <w:br/>
        <w:t>Index 1310:</w:t>
      </w:r>
    </w:p>
    <w:p>
      <w:r>
        <w:t>Question : "Debra had some Press. Tomeka took 30 from him. Now Debra has 43 Press. How many Press Debra had originally?"</w:t>
      </w:r>
    </w:p>
    <w:p>
      <w:r>
        <w:t>Equation : " X = 43 + 30"</w:t>
      </w:r>
    </w:p>
    <w:p>
      <w:r>
        <w:t xml:space="preserve">Answer : "73" </w:t>
        <w:br/>
        <w:t>}</w:t>
      </w:r>
    </w:p>
    <w:p>
      <w:r>
        <w:t>{</w:t>
        <w:br/>
        <w:t>Index 1311:</w:t>
      </w:r>
    </w:p>
    <w:p>
      <w:r>
        <w:t>Question : "Craig had some kiwi. Ella took 24 from him. Now Craig has 98 kiwi. How many kiwi Craig had originally?"</w:t>
      </w:r>
    </w:p>
    <w:p>
      <w:r>
        <w:t>Equation : " X = 98 + 24"</w:t>
      </w:r>
    </w:p>
    <w:p>
      <w:r>
        <w:t xml:space="preserve">Answer : "122" </w:t>
        <w:br/>
        <w:t>}</w:t>
      </w:r>
    </w:p>
    <w:p>
      <w:r>
        <w:t>{</w:t>
        <w:br/>
        <w:t>Index 1312:</w:t>
      </w:r>
    </w:p>
    <w:p>
      <w:r>
        <w:t>Question : "Nicolas had some orange. Philip took 25 from him. Now Nicolas has 96 orange. How many orange Nicolas had primitively?"</w:t>
      </w:r>
    </w:p>
    <w:p>
      <w:r>
        <w:t>Equation : " X = 96 + 25"</w:t>
      </w:r>
    </w:p>
    <w:p>
      <w:r>
        <w:t xml:space="preserve">Answer : "121" </w:t>
        <w:br/>
        <w:t>}</w:t>
      </w:r>
    </w:p>
    <w:p>
      <w:r>
        <w:t>{</w:t>
        <w:br/>
        <w:t>Index 1313:</w:t>
      </w:r>
    </w:p>
    <w:p>
      <w:r>
        <w:t>Question : "Christopher had some lime. Dale took 44 from him. Now Christopher has 70 lime. How many lime Christopher had to begin with?"</w:t>
      </w:r>
    </w:p>
    <w:p>
      <w:r>
        <w:t>Equation : " X = 70 + 44"</w:t>
      </w:r>
    </w:p>
    <w:p>
      <w:r>
        <w:t xml:space="preserve">Answer : "114" </w:t>
        <w:br/>
        <w:t>}</w:t>
      </w:r>
    </w:p>
    <w:p>
      <w:r>
        <w:t>{</w:t>
        <w:br/>
        <w:t>Index 1314:</w:t>
      </w:r>
    </w:p>
    <w:p>
      <w:r>
        <w:t>Question : "Richard had some apricot. Carol took 11 from him. Now Richard has 71 apricot. How many apricot Richard had incipiently?"</w:t>
      </w:r>
    </w:p>
    <w:p>
      <w:r>
        <w:t>Equation : " X = 71 + 11"</w:t>
      </w:r>
    </w:p>
    <w:p>
      <w:r>
        <w:t xml:space="preserve">Answer : "82" </w:t>
        <w:br/>
        <w:t>}</w:t>
      </w:r>
    </w:p>
    <w:p>
      <w:r>
        <w:t>{</w:t>
        <w:br/>
        <w:t>Index 1315:</w:t>
      </w:r>
    </w:p>
    <w:p>
      <w:r>
        <w:t>Question : "Bradley had some apple. Brian took 33 from him. Now Bradley has 64 apple. How many apple Bradley had at first?"</w:t>
      </w:r>
    </w:p>
    <w:p>
      <w:r>
        <w:t>Equation : " X = 64 + 33"</w:t>
      </w:r>
    </w:p>
    <w:p>
      <w:r>
        <w:t xml:space="preserve">Answer : "97" </w:t>
        <w:br/>
        <w:t>}</w:t>
      </w:r>
    </w:p>
    <w:p>
      <w:r>
        <w:t>{</w:t>
        <w:br/>
        <w:t>Index 1316:</w:t>
      </w:r>
    </w:p>
    <w:p>
      <w:r>
        <w:t>Question : "Jacqueline had some Chocolate. Douglas took 75 from him. Now Jacqueline has 77 Chocolate. How many Chocolate Jacqueline had initially?"</w:t>
      </w:r>
    </w:p>
    <w:p>
      <w:r>
        <w:t>Equation : " X = 77 + 75"</w:t>
      </w:r>
    </w:p>
    <w:p>
      <w:r>
        <w:t xml:space="preserve">Answer : "152" </w:t>
        <w:br/>
        <w:t>}</w:t>
      </w:r>
    </w:p>
    <w:p>
      <w:r>
        <w:t>{</w:t>
        <w:br/>
        <w:t>Index 1317:</w:t>
      </w:r>
    </w:p>
    <w:p>
      <w:r>
        <w:t>Question : "Timothy had some pear. Jo took 14 from him. Now Timothy has 82 pear. How many pear Timothy had in the beginning?"</w:t>
      </w:r>
    </w:p>
    <w:p>
      <w:r>
        <w:t>Equation : " X = 82 + 14"</w:t>
      </w:r>
    </w:p>
    <w:p>
      <w:r>
        <w:t xml:space="preserve">Answer : "96" </w:t>
        <w:br/>
        <w:t>}</w:t>
      </w:r>
    </w:p>
    <w:p>
      <w:r>
        <w:t>{</w:t>
        <w:br/>
        <w:t>Index 1318:</w:t>
      </w:r>
    </w:p>
    <w:p>
      <w:r>
        <w:t>Question : "Scott had some cherry. Ricardo took 71 from him. Now Scott has 87 cherry. How many cherry Scott had in the beginning?"</w:t>
      </w:r>
    </w:p>
    <w:p>
      <w:r>
        <w:t>Equation : " X = 87 + 71"</w:t>
      </w:r>
    </w:p>
    <w:p>
      <w:r>
        <w:t xml:space="preserve">Answer : "158" </w:t>
        <w:br/>
        <w:t>}</w:t>
      </w:r>
    </w:p>
    <w:p>
      <w:r>
        <w:t>{</w:t>
        <w:br/>
        <w:t>Index 1319:</w:t>
      </w:r>
    </w:p>
    <w:p>
      <w:r>
        <w:t>Question : "Tiara had some Book. Bryant took 13 from him. Now Tiara has 82 Book. How many Book Tiara had originally?"</w:t>
      </w:r>
    </w:p>
    <w:p>
      <w:r>
        <w:t>Equation : " X = 82 + 13"</w:t>
      </w:r>
    </w:p>
    <w:p>
      <w:r>
        <w:t xml:space="preserve">Answer : "95" </w:t>
        <w:br/>
        <w:t>}</w:t>
      </w:r>
    </w:p>
    <w:p>
      <w:r>
        <w:t>{</w:t>
        <w:br/>
        <w:t>Index 1320:</w:t>
      </w:r>
    </w:p>
    <w:p>
      <w:r>
        <w:t>Question : "Ella had some Pen. Byron took 50 from him. Now Ella has 95 Pen. How many Pen Ella had incipiently?"</w:t>
      </w:r>
    </w:p>
    <w:p>
      <w:r>
        <w:t>Equation : " X = 95 + 50"</w:t>
      </w:r>
    </w:p>
    <w:p>
      <w:r>
        <w:t xml:space="preserve">Answer : "145" </w:t>
        <w:br/>
        <w:t>}</w:t>
      </w:r>
    </w:p>
    <w:p>
      <w:r>
        <w:t>{</w:t>
        <w:br/>
        <w:t>Index 1321:</w:t>
      </w:r>
    </w:p>
    <w:p>
      <w:r>
        <w:t>Question : "Phillip had some Biscuit. Glen took 18 from him. Now Phillip has 26 Biscuit. How many Biscuit Phillip had originally?"</w:t>
      </w:r>
    </w:p>
    <w:p>
      <w:r>
        <w:t>Equation : " X = 26 + 18"</w:t>
      </w:r>
    </w:p>
    <w:p>
      <w:r>
        <w:t xml:space="preserve">Answer : "44" </w:t>
        <w:br/>
        <w:t>}</w:t>
      </w:r>
    </w:p>
    <w:p>
      <w:r>
        <w:t>{</w:t>
        <w:br/>
        <w:t>Index 1322:</w:t>
      </w:r>
    </w:p>
    <w:p>
      <w:r>
        <w:t>Question : "Jami had some quince. Francis took 26 from him. Now Jami has 71 quince. How many quince Jami had in the beginning?"</w:t>
      </w:r>
    </w:p>
    <w:p>
      <w:r>
        <w:t>Equation : " X = 71 + 26"</w:t>
      </w:r>
    </w:p>
    <w:p>
      <w:r>
        <w:t xml:space="preserve">Answer : "97" </w:t>
        <w:br/>
        <w:t>}</w:t>
      </w:r>
    </w:p>
    <w:p>
      <w:r>
        <w:t>{</w:t>
        <w:br/>
        <w:t>Index 1323:</w:t>
      </w:r>
    </w:p>
    <w:p>
      <w:r>
        <w:t>Question : "April had some pineapple. Matthew took 16 from him. Now April has 45 pineapple. How many pineapple April had initially?"</w:t>
      </w:r>
    </w:p>
    <w:p>
      <w:r>
        <w:t>Equation : " X = 45 + 16"</w:t>
      </w:r>
    </w:p>
    <w:p>
      <w:r>
        <w:t xml:space="preserve">Answer : "61" </w:t>
        <w:br/>
        <w:t>}</w:t>
      </w:r>
    </w:p>
    <w:p>
      <w:r>
        <w:t>{</w:t>
        <w:br/>
        <w:t>Index 1324:</w:t>
      </w:r>
    </w:p>
    <w:p>
      <w:r>
        <w:t>Question : "Theodore had some orange. Kenneth took 18 from him. Now Theodore has 27 orange. How many orange Theodore had in the first?"</w:t>
      </w:r>
    </w:p>
    <w:p>
      <w:r>
        <w:t>Equation : " X = 27 + 18"</w:t>
      </w:r>
    </w:p>
    <w:p>
      <w:r>
        <w:t xml:space="preserve">Answer : "45" </w:t>
        <w:br/>
        <w:t>}</w:t>
      </w:r>
    </w:p>
    <w:p>
      <w:r>
        <w:t>{</w:t>
        <w:br/>
        <w:t>Index 1325:</w:t>
      </w:r>
    </w:p>
    <w:p>
      <w:r>
        <w:t>Question : "Billy had some watermelon. Jason took 87 from him. Now Billy has 95 watermelon. How many watermelon Billy had initially?"</w:t>
      </w:r>
    </w:p>
    <w:p>
      <w:r>
        <w:t>Equation : " X = 95 + 87"</w:t>
      </w:r>
    </w:p>
    <w:p>
      <w:r>
        <w:t xml:space="preserve">Answer : "182" </w:t>
        <w:br/>
        <w:t>}</w:t>
      </w:r>
    </w:p>
    <w:p>
      <w:r>
        <w:t>{</w:t>
        <w:br/>
        <w:t>Index 1326:</w:t>
      </w:r>
    </w:p>
    <w:p>
      <w:r>
        <w:t>Question : "Manuel had some lemon. Evan took 29 from him. Now Manuel has 51 lemon. How many lemon Manuel had at first?"</w:t>
      </w:r>
    </w:p>
    <w:p>
      <w:r>
        <w:t>Equation : " X = 51 + 29"</w:t>
      </w:r>
    </w:p>
    <w:p>
      <w:r>
        <w:t xml:space="preserve">Answer : "80" </w:t>
        <w:br/>
        <w:t>}</w:t>
      </w:r>
    </w:p>
    <w:p>
      <w:r>
        <w:t>{</w:t>
        <w:br/>
        <w:t>Index 1327:</w:t>
      </w:r>
    </w:p>
    <w:p>
      <w:r>
        <w:t>Question : "Joe had some Press. Dianna took 69 from him. Now Joe has 71 Press. How many Press Joe had earlier?"</w:t>
      </w:r>
    </w:p>
    <w:p>
      <w:r>
        <w:t>Equation : " X = 71 + 69"</w:t>
      </w:r>
    </w:p>
    <w:p>
      <w:r>
        <w:t xml:space="preserve">Answer : "140" </w:t>
        <w:br/>
        <w:t>}</w:t>
      </w:r>
    </w:p>
    <w:p>
      <w:r>
        <w:t>{</w:t>
        <w:br/>
        <w:t>Index 1328:</w:t>
      </w:r>
    </w:p>
    <w:p>
      <w:r>
        <w:t>Question : "James had some Watch. Willard took 69 from him. Now James has 97 Watch. How many Watch James had at first?"</w:t>
      </w:r>
    </w:p>
    <w:p>
      <w:r>
        <w:t>Equation : " X = 97 + 69"</w:t>
      </w:r>
    </w:p>
    <w:p>
      <w:r>
        <w:t xml:space="preserve">Answer : "166" </w:t>
        <w:br/>
        <w:t>}</w:t>
      </w:r>
    </w:p>
    <w:p>
      <w:r>
        <w:t>{</w:t>
        <w:br/>
        <w:t>Index 1329:</w:t>
      </w:r>
    </w:p>
    <w:p>
      <w:r>
        <w:t>Question : "Julius had some lychee. Claire took 10 from him. Now Julius has 24 lychee. How many lychee Julius had in the beginning?"</w:t>
      </w:r>
    </w:p>
    <w:p>
      <w:r>
        <w:t>Equation : " X = 24 + 10"</w:t>
      </w:r>
    </w:p>
    <w:p>
      <w:r>
        <w:t xml:space="preserve">Answer : "34" </w:t>
        <w:br/>
        <w:t>}</w:t>
      </w:r>
    </w:p>
    <w:p>
      <w:r>
        <w:t>{</w:t>
        <w:br/>
        <w:t>Index 1330:</w:t>
      </w:r>
    </w:p>
    <w:p>
      <w:r>
        <w:t>Question : "Christopher had some raspberry. Bertha took 64 from him. Now Christopher has 72 raspberry. How many raspberry Christopher had earlier?"</w:t>
      </w:r>
    </w:p>
    <w:p>
      <w:r>
        <w:t>Equation : " X = 72 + 64"</w:t>
      </w:r>
    </w:p>
    <w:p>
      <w:r>
        <w:t xml:space="preserve">Answer : "136" </w:t>
        <w:br/>
        <w:t>}</w:t>
      </w:r>
    </w:p>
    <w:p>
      <w:r>
        <w:t>{</w:t>
        <w:br/>
        <w:t>Index 1331:</w:t>
      </w:r>
    </w:p>
    <w:p>
      <w:r>
        <w:t>Question : "Maria had some peach. William took 20 from him. Now Maria has 80 peach. How many peach Maria had at first?"</w:t>
      </w:r>
    </w:p>
    <w:p>
      <w:r>
        <w:t>Equation : " X = 80 + 20"</w:t>
      </w:r>
    </w:p>
    <w:p>
      <w:r>
        <w:t xml:space="preserve">Answer : "100" </w:t>
        <w:br/>
        <w:t>}</w:t>
      </w:r>
    </w:p>
    <w:p>
      <w:r>
        <w:t>{</w:t>
        <w:br/>
        <w:t>Index 1332:</w:t>
      </w:r>
    </w:p>
    <w:p>
      <w:r>
        <w:t>Question : "Becky had some peach. Benjamin took 15 from him. Now Becky has 44 peach. How many peach Becky had in the beginning?"</w:t>
      </w:r>
    </w:p>
    <w:p>
      <w:r>
        <w:t>Equation : " X = 44 + 15"</w:t>
      </w:r>
    </w:p>
    <w:p>
      <w:r>
        <w:t xml:space="preserve">Answer : "59" </w:t>
        <w:br/>
        <w:t>}</w:t>
      </w:r>
    </w:p>
    <w:p>
      <w:r>
        <w:t>{</w:t>
        <w:br/>
        <w:t>Index 1333:</w:t>
      </w:r>
    </w:p>
    <w:p>
      <w:r>
        <w:t>Question : "Randy had some Biscuit. Connie took 11 from him. Now Randy has 65 Biscuit. How many Biscuit Randy had earlier?"</w:t>
      </w:r>
    </w:p>
    <w:p>
      <w:r>
        <w:t>Equation : " X = 65 + 11"</w:t>
      </w:r>
    </w:p>
    <w:p>
      <w:r>
        <w:t xml:space="preserve">Answer : "76" </w:t>
        <w:br/>
        <w:t>}</w:t>
      </w:r>
    </w:p>
    <w:p>
      <w:r>
        <w:t>{</w:t>
        <w:br/>
        <w:t>Index 1334:</w:t>
      </w:r>
    </w:p>
    <w:p>
      <w:r>
        <w:t>Question : "Andre had some cherry. Theodore took 13 from him. Now Andre has 68 cherry. How many cherry Andre had primitively?"</w:t>
      </w:r>
    </w:p>
    <w:p>
      <w:r>
        <w:t>Equation : " X = 68 + 13"</w:t>
      </w:r>
    </w:p>
    <w:p>
      <w:r>
        <w:t xml:space="preserve">Answer : "81" </w:t>
        <w:br/>
        <w:t>}</w:t>
      </w:r>
    </w:p>
    <w:p>
      <w:r>
        <w:t>{</w:t>
        <w:br/>
        <w:t>Index 1335:</w:t>
      </w:r>
    </w:p>
    <w:p>
      <w:r>
        <w:t>Question : "Nick had some Doll. Karen took 14 from him. Now Nick has 29 Doll. How many Doll Nick had primitively?"</w:t>
      </w:r>
    </w:p>
    <w:p>
      <w:r>
        <w:t>Equation : " X = 29 + 14"</w:t>
      </w:r>
    </w:p>
    <w:p>
      <w:r>
        <w:t xml:space="preserve">Answer : "43" </w:t>
        <w:br/>
        <w:t>}</w:t>
      </w:r>
    </w:p>
    <w:p>
      <w:r>
        <w:t>{</w:t>
        <w:br/>
        <w:t>Index 1336:</w:t>
      </w:r>
    </w:p>
    <w:p>
      <w:r>
        <w:t>Question : "Donald had some lemon. Darren took 10 from him. Now Donald has 83 lemon. How many lemon Donald had in the beginning?"</w:t>
      </w:r>
    </w:p>
    <w:p>
      <w:r>
        <w:t>Equation : " X = 83 + 10"</w:t>
      </w:r>
    </w:p>
    <w:p>
      <w:r>
        <w:t xml:space="preserve">Answer : "93" </w:t>
        <w:br/>
        <w:t>}</w:t>
      </w:r>
    </w:p>
    <w:p>
      <w:r>
        <w:t>{</w:t>
        <w:br/>
        <w:t>Index 1337:</w:t>
      </w:r>
    </w:p>
    <w:p>
      <w:r>
        <w:t>Question : "Brandon had some Box. Debra took 29 from him. Now Brandon has 75 Box. How many Box Brandon had to begin with?"</w:t>
      </w:r>
    </w:p>
    <w:p>
      <w:r>
        <w:t>Equation : " X = 75 + 29"</w:t>
      </w:r>
    </w:p>
    <w:p>
      <w:r>
        <w:t xml:space="preserve">Answer : "104" </w:t>
        <w:br/>
        <w:t>}</w:t>
      </w:r>
    </w:p>
    <w:p>
      <w:r>
        <w:t>{</w:t>
        <w:br/>
        <w:t>Index 1338:</w:t>
      </w:r>
    </w:p>
    <w:p>
      <w:r>
        <w:t>Question : "Steve had some Flower. Israel took 28 from him. Now Steve has 83 Flower. How many Flower Steve had at first?"</w:t>
      </w:r>
    </w:p>
    <w:p>
      <w:r>
        <w:t>Equation : " X = 83 + 28"</w:t>
      </w:r>
    </w:p>
    <w:p>
      <w:r>
        <w:t xml:space="preserve">Answer : "111" </w:t>
        <w:br/>
        <w:t>}</w:t>
      </w:r>
    </w:p>
    <w:p>
      <w:r>
        <w:t>{</w:t>
        <w:br/>
        <w:t>Index 1339:</w:t>
      </w:r>
    </w:p>
    <w:p>
      <w:r>
        <w:t>Question : "Betty had some cherry. Douglas took 77 from him. Now Betty has 96 cherry. How many cherry Betty had originally?"</w:t>
      </w:r>
    </w:p>
    <w:p>
      <w:r>
        <w:t>Equation : " X = 96 + 77"</w:t>
      </w:r>
    </w:p>
    <w:p>
      <w:r>
        <w:t xml:space="preserve">Answer : "173" </w:t>
        <w:br/>
        <w:t>}</w:t>
      </w:r>
    </w:p>
    <w:p>
      <w:r>
        <w:t>{</w:t>
        <w:br/>
        <w:t>Index 1340:</w:t>
      </w:r>
    </w:p>
    <w:p>
      <w:r>
        <w:t>Question : "Rebecca had some Mango. Jeffrey took 62 from him. Now Rebecca has 70 Mango. How many Mango Rebecca had initially?"</w:t>
      </w:r>
    </w:p>
    <w:p>
      <w:r>
        <w:t>Equation : " X = 70 + 62"</w:t>
      </w:r>
    </w:p>
    <w:p>
      <w:r>
        <w:t xml:space="preserve">Answer : "132" </w:t>
        <w:br/>
        <w:t>}</w:t>
      </w:r>
    </w:p>
    <w:p>
      <w:r>
        <w:t>{</w:t>
        <w:br/>
        <w:t>Index 1341:</w:t>
      </w:r>
    </w:p>
    <w:p>
      <w:r>
        <w:t>Question : "Cecilia had some cherry. Carlene took 44 from him. Now Cecilia has 85 cherry. How many cherry Cecilia had earlier?"</w:t>
      </w:r>
    </w:p>
    <w:p>
      <w:r>
        <w:t>Equation : " X = 85 + 44"</w:t>
      </w:r>
    </w:p>
    <w:p>
      <w:r>
        <w:t xml:space="preserve">Answer : "129" </w:t>
        <w:br/>
        <w:t>}</w:t>
      </w:r>
    </w:p>
    <w:p>
      <w:r>
        <w:t>{</w:t>
        <w:br/>
        <w:t>Index 1342:</w:t>
      </w:r>
    </w:p>
    <w:p>
      <w:r>
        <w:t>Question : "John had some Mango. Josefa took 12 from him. Now John has 53 Mango. How many Mango John had earlier?"</w:t>
      </w:r>
    </w:p>
    <w:p>
      <w:r>
        <w:t>Equation : " X = 53 + 12"</w:t>
      </w:r>
    </w:p>
    <w:p>
      <w:r>
        <w:t xml:space="preserve">Answer : "65" </w:t>
        <w:br/>
        <w:t>}</w:t>
      </w:r>
    </w:p>
    <w:p>
      <w:r>
        <w:t>{</w:t>
        <w:br/>
        <w:t>Index 1343:</w:t>
      </w:r>
    </w:p>
    <w:p>
      <w:r>
        <w:t>Question : "Wanda had some nectarine. Sherri took 56 from him. Now Wanda has 56 nectarine. How many nectarine Wanda had to begin with?"</w:t>
      </w:r>
    </w:p>
    <w:p>
      <w:r>
        <w:t>Equation : " X = 56 + 56"</w:t>
      </w:r>
    </w:p>
    <w:p>
      <w:r>
        <w:t xml:space="preserve">Answer : "112" </w:t>
        <w:br/>
        <w:t>}</w:t>
      </w:r>
    </w:p>
    <w:p>
      <w:r>
        <w:t>{</w:t>
        <w:br/>
        <w:t>Index 1344:</w:t>
      </w:r>
    </w:p>
    <w:p>
      <w:r>
        <w:t>Question : "Joseph had some peach. Christina took 83 from him. Now Joseph has 99 peach. How many peach Joseph had originally?"</w:t>
      </w:r>
    </w:p>
    <w:p>
      <w:r>
        <w:t>Equation : " X = 99 + 83"</w:t>
      </w:r>
    </w:p>
    <w:p>
      <w:r>
        <w:t xml:space="preserve">Answer : "182" </w:t>
        <w:br/>
        <w:t>}</w:t>
      </w:r>
    </w:p>
    <w:p>
      <w:r>
        <w:t>{</w:t>
        <w:br/>
        <w:t>Index 1345:</w:t>
      </w:r>
    </w:p>
    <w:p>
      <w:r>
        <w:t>Question : "Paul had some blueberry. Leonard took 20 from him. Now Paul has 95 blueberry. How many blueberry Paul had at first?"</w:t>
      </w:r>
    </w:p>
    <w:p>
      <w:r>
        <w:t>Equation : " X = 95 + 20"</w:t>
      </w:r>
    </w:p>
    <w:p>
      <w:r>
        <w:t xml:space="preserve">Answer : "115" </w:t>
        <w:br/>
        <w:t>}</w:t>
      </w:r>
    </w:p>
    <w:p>
      <w:r>
        <w:t>{</w:t>
        <w:br/>
        <w:t>Index 1346:</w:t>
      </w:r>
    </w:p>
    <w:p>
      <w:r>
        <w:t>Question : "Betty had some Bread. Tilda took 11 from him. Now Betty has 60 Bread. How many Bread Betty had originally?"</w:t>
      </w:r>
    </w:p>
    <w:p>
      <w:r>
        <w:t>Equation : " X = 60 + 11"</w:t>
      </w:r>
    </w:p>
    <w:p>
      <w:r>
        <w:t xml:space="preserve">Answer : "71" </w:t>
        <w:br/>
        <w:t>}</w:t>
      </w:r>
    </w:p>
    <w:p>
      <w:r>
        <w:t>{</w:t>
        <w:br/>
        <w:t>Index 1347:</w:t>
      </w:r>
    </w:p>
    <w:p>
      <w:r>
        <w:t>Question : "Eric had some watermelon. Rita took 34 from him. Now Eric has 38 watermelon. How many watermelon Eric had earlier?"</w:t>
      </w:r>
    </w:p>
    <w:p>
      <w:r>
        <w:t>Equation : " X = 38 + 34"</w:t>
      </w:r>
    </w:p>
    <w:p>
      <w:r>
        <w:t xml:space="preserve">Answer : "72" </w:t>
        <w:br/>
        <w:t>}</w:t>
      </w:r>
    </w:p>
    <w:p>
      <w:r>
        <w:t>{</w:t>
        <w:br/>
        <w:t>Index 1348:</w:t>
      </w:r>
    </w:p>
    <w:p>
      <w:r>
        <w:t>Question : "Floy had some apple. Johnny took 15 from him. Now Floy has 32 apple. How many apple Floy had originally?"</w:t>
      </w:r>
    </w:p>
    <w:p>
      <w:r>
        <w:t>Equation : " X = 32 + 15"</w:t>
      </w:r>
    </w:p>
    <w:p>
      <w:r>
        <w:t xml:space="preserve">Answer : "47" </w:t>
        <w:br/>
        <w:t>}</w:t>
      </w:r>
    </w:p>
    <w:p>
      <w:r>
        <w:t>{</w:t>
        <w:br/>
        <w:t>Index 1349:</w:t>
      </w:r>
    </w:p>
    <w:p>
      <w:r>
        <w:t>Question : "Margaret had some Doll. Connie took 10 from him. Now Margaret has 22 Doll. How many Doll Margaret had earlier?"</w:t>
      </w:r>
    </w:p>
    <w:p>
      <w:r>
        <w:t>Equation : " X = 22 + 10"</w:t>
      </w:r>
    </w:p>
    <w:p>
      <w:r>
        <w:t xml:space="preserve">Answer : "32" </w:t>
        <w:br/>
        <w:t>}</w:t>
      </w:r>
    </w:p>
    <w:p>
      <w:r>
        <w:t>{</w:t>
        <w:br/>
        <w:t>Index 1350:</w:t>
      </w:r>
    </w:p>
    <w:p>
      <w:r>
        <w:t>Question : "Nicole had some banana. Lois took 47 from him. Now Nicole has 94 banana. How many banana Nicole had in the first?"</w:t>
      </w:r>
    </w:p>
    <w:p>
      <w:r>
        <w:t>Equation : " X = 94 + 47"</w:t>
      </w:r>
    </w:p>
    <w:p>
      <w:r>
        <w:t xml:space="preserve">Answer : "141" </w:t>
        <w:br/>
        <w:t>}</w:t>
      </w:r>
    </w:p>
    <w:p>
      <w:r>
        <w:t>{</w:t>
        <w:br/>
        <w:t>Index 1351:</w:t>
      </w:r>
    </w:p>
    <w:p>
      <w:r>
        <w:t>Question : "Esther had some Book. Jessica took 63 from him. Now Esther has 65 Book. How many Book Esther had in the beginning?"</w:t>
      </w:r>
    </w:p>
    <w:p>
      <w:r>
        <w:t>Equation : " X = 65 + 63"</w:t>
      </w:r>
    </w:p>
    <w:p>
      <w:r>
        <w:t xml:space="preserve">Answer : "128" </w:t>
        <w:br/>
        <w:t>}</w:t>
      </w:r>
    </w:p>
    <w:p>
      <w:r>
        <w:t>{</w:t>
        <w:br/>
        <w:t>Index 1352:</w:t>
      </w:r>
    </w:p>
    <w:p>
      <w:r>
        <w:t>Question : "America had some Car. David took 29 from him. Now America has 75 Car. How many Car America had in the first?"</w:t>
      </w:r>
    </w:p>
    <w:p>
      <w:r>
        <w:t>Equation : " X = 75 + 29"</w:t>
      </w:r>
    </w:p>
    <w:p>
      <w:r>
        <w:t xml:space="preserve">Answer : "104" </w:t>
        <w:br/>
        <w:t>}</w:t>
      </w:r>
    </w:p>
    <w:p>
      <w:r>
        <w:t>{</w:t>
        <w:br/>
        <w:t>Index 1353:</w:t>
      </w:r>
    </w:p>
    <w:p>
      <w:r>
        <w:t>Question : "Christine had some banana. Tommy took 41 from him. Now Christine has 87 banana. How many banana Christine had in the first?"</w:t>
      </w:r>
    </w:p>
    <w:p>
      <w:r>
        <w:t>Equation : " X = 87 + 41"</w:t>
      </w:r>
    </w:p>
    <w:p>
      <w:r>
        <w:t xml:space="preserve">Answer : "128" </w:t>
        <w:br/>
        <w:t>}</w:t>
      </w:r>
    </w:p>
    <w:p>
      <w:r>
        <w:t>{</w:t>
        <w:br/>
        <w:t>Index 1354:</w:t>
      </w:r>
    </w:p>
    <w:p>
      <w:r>
        <w:t>Question : "Brent had some Doll. Kristie took 64 from him. Now Brent has 83 Doll. How many Doll Brent had in the first?"</w:t>
      </w:r>
    </w:p>
    <w:p>
      <w:r>
        <w:t>Equation : " X = 83 + 64"</w:t>
      </w:r>
    </w:p>
    <w:p>
      <w:r>
        <w:t xml:space="preserve">Answer : "147" </w:t>
        <w:br/>
        <w:t>}</w:t>
      </w:r>
    </w:p>
    <w:p>
      <w:r>
        <w:t>{</w:t>
        <w:br/>
        <w:t>Index 1355:</w:t>
      </w:r>
    </w:p>
    <w:p>
      <w:r>
        <w:t>Question : "Dan had some pear. Franklin took 55 from him. Now Dan has 89 pear. How many pear Dan had initially?"</w:t>
      </w:r>
    </w:p>
    <w:p>
      <w:r>
        <w:t>Equation : " X = 89 + 55"</w:t>
      </w:r>
    </w:p>
    <w:p>
      <w:r>
        <w:t xml:space="preserve">Answer : "144" </w:t>
        <w:br/>
        <w:t>}</w:t>
      </w:r>
    </w:p>
    <w:p>
      <w:r>
        <w:t>{</w:t>
        <w:br/>
        <w:t>Index 1356:</w:t>
      </w:r>
    </w:p>
    <w:p>
      <w:r>
        <w:t>Question : "Judith had some Pen. Vicente took 21 from him. Now Judith has 77 Pen. How many Pen Judith had earlier?"</w:t>
      </w:r>
    </w:p>
    <w:p>
      <w:r>
        <w:t>Equation : " X = 77 + 21"</w:t>
      </w:r>
    </w:p>
    <w:p>
      <w:r>
        <w:t xml:space="preserve">Answer : "98" </w:t>
        <w:br/>
        <w:t>}</w:t>
      </w:r>
    </w:p>
    <w:p>
      <w:r>
        <w:t>{</w:t>
        <w:br/>
        <w:t>Index 1357:</w:t>
      </w:r>
    </w:p>
    <w:p>
      <w:r>
        <w:t>Question : "Thomas had some apple. Edwin took 66 from him. Now Thomas has 67 apple. How many apple Thomas had primitively?"</w:t>
      </w:r>
    </w:p>
    <w:p>
      <w:r>
        <w:t>Equation : " X = 67 + 66"</w:t>
      </w:r>
    </w:p>
    <w:p>
      <w:r>
        <w:t xml:space="preserve">Answer : "133" </w:t>
        <w:br/>
        <w:t>}</w:t>
      </w:r>
    </w:p>
    <w:p>
      <w:r>
        <w:t>{</w:t>
        <w:br/>
        <w:t>Index 1358:</w:t>
      </w:r>
    </w:p>
    <w:p>
      <w:r>
        <w:t>Question : "Theresa had some coconut. Trisha took 19 from him. Now Theresa has 43 coconut. How many coconut Theresa had to begin with?"</w:t>
      </w:r>
    </w:p>
    <w:p>
      <w:r>
        <w:t>Equation : " X = 43 + 19"</w:t>
      </w:r>
    </w:p>
    <w:p>
      <w:r>
        <w:t xml:space="preserve">Answer : "62" </w:t>
        <w:br/>
        <w:t>}</w:t>
      </w:r>
    </w:p>
    <w:p>
      <w:r>
        <w:t>{</w:t>
        <w:br/>
        <w:t>Index 1359:</w:t>
      </w:r>
    </w:p>
    <w:p>
      <w:r>
        <w:t>Question : "Brian had some lychee. Brian took 60 from him. Now Brian has 76 lychee. How many lychee Brian had to begin with?"</w:t>
      </w:r>
    </w:p>
    <w:p>
      <w:r>
        <w:t>Equation : " X = 76 + 60"</w:t>
      </w:r>
    </w:p>
    <w:p>
      <w:r>
        <w:t xml:space="preserve">Answer : "136" </w:t>
        <w:br/>
        <w:t>}</w:t>
      </w:r>
    </w:p>
    <w:p>
      <w:r>
        <w:t>{</w:t>
        <w:br/>
        <w:t>Index 1360:</w:t>
      </w:r>
    </w:p>
    <w:p>
      <w:r>
        <w:t>Question : "Carol had some lychee. Daniel took 51 from him. Now Carol has 62 lychee. How many lychee Carol had primitively?"</w:t>
      </w:r>
    </w:p>
    <w:p>
      <w:r>
        <w:t>Equation : " X = 62 + 51"</w:t>
      </w:r>
    </w:p>
    <w:p>
      <w:r>
        <w:t xml:space="preserve">Answer : "113" </w:t>
        <w:br/>
        <w:t>}</w:t>
      </w:r>
    </w:p>
    <w:p>
      <w:r>
        <w:t>{</w:t>
        <w:br/>
        <w:t>Index 1361:</w:t>
      </w:r>
    </w:p>
    <w:p>
      <w:r>
        <w:t>Question : "David had some cherry. Keith took 22 from him. Now David has 68 cherry. How many cherry David had primitively?"</w:t>
      </w:r>
    </w:p>
    <w:p>
      <w:r>
        <w:t>Equation : " X = 68 + 22"</w:t>
      </w:r>
    </w:p>
    <w:p>
      <w:r>
        <w:t xml:space="preserve">Answer : "90" </w:t>
        <w:br/>
        <w:t>}</w:t>
      </w:r>
    </w:p>
    <w:p>
      <w:r>
        <w:t>{</w:t>
        <w:br/>
        <w:t>Index 1362:</w:t>
      </w:r>
    </w:p>
    <w:p>
      <w:r>
        <w:t>Question : "Irving had some lychee. Julia took 12 from him. Now Irving has 22 lychee. How many lychee Irving had at first?"</w:t>
      </w:r>
    </w:p>
    <w:p>
      <w:r>
        <w:t>Equation : " X = 22 + 12"</w:t>
      </w:r>
    </w:p>
    <w:p>
      <w:r>
        <w:t xml:space="preserve">Answer : "34" </w:t>
        <w:br/>
        <w:t>}</w:t>
      </w:r>
    </w:p>
    <w:p>
      <w:r>
        <w:t>{</w:t>
        <w:br/>
        <w:t>Index 1363:</w:t>
      </w:r>
    </w:p>
    <w:p>
      <w:r>
        <w:t>Question : "Bill had some Chocolate. Dawn took 39 from him. Now Bill has 83 Chocolate. How many Chocolate Bill had incipiently?"</w:t>
      </w:r>
    </w:p>
    <w:p>
      <w:r>
        <w:t>Equation : " X = 83 + 39"</w:t>
      </w:r>
    </w:p>
    <w:p>
      <w:r>
        <w:t xml:space="preserve">Answer : "122" </w:t>
        <w:br/>
        <w:t>}</w:t>
      </w:r>
    </w:p>
    <w:p>
      <w:r>
        <w:t>{</w:t>
        <w:br/>
        <w:t>Index 1364:</w:t>
      </w:r>
    </w:p>
    <w:p>
      <w:r>
        <w:t>Question : "Petra had some lemon. Donald took 87 from him. Now Petra has 96 lemon. How many lemon Petra had originally?"</w:t>
      </w:r>
    </w:p>
    <w:p>
      <w:r>
        <w:t>Equation : " X = 96 + 87"</w:t>
      </w:r>
    </w:p>
    <w:p>
      <w:r>
        <w:t xml:space="preserve">Answer : "183" </w:t>
        <w:br/>
        <w:t>}</w:t>
      </w:r>
    </w:p>
    <w:p>
      <w:r>
        <w:t>{</w:t>
        <w:br/>
        <w:t>Index 1365:</w:t>
      </w:r>
    </w:p>
    <w:p>
      <w:r>
        <w:t>Question : "Blanch had some pineapple. Andria took 55 from him. Now Blanch has 69 pineapple. How many pineapple Blanch had to begin with?"</w:t>
      </w:r>
    </w:p>
    <w:p>
      <w:r>
        <w:t>Equation : " X = 69 + 55"</w:t>
      </w:r>
    </w:p>
    <w:p>
      <w:r>
        <w:t xml:space="preserve">Answer : "124" </w:t>
        <w:br/>
        <w:t>}</w:t>
      </w:r>
    </w:p>
    <w:p>
      <w:r>
        <w:t>{</w:t>
        <w:br/>
        <w:t>Index 1366:</w:t>
      </w:r>
    </w:p>
    <w:p>
      <w:r>
        <w:t>Question : "Virginia had some lychee. Monica took 81 from him. Now Virginia has 89 lychee. How many lychee Virginia had primitively?"</w:t>
      </w:r>
    </w:p>
    <w:p>
      <w:r>
        <w:t>Equation : " X = 89 + 81"</w:t>
      </w:r>
    </w:p>
    <w:p>
      <w:r>
        <w:t xml:space="preserve">Answer : "170" </w:t>
        <w:br/>
        <w:t>}</w:t>
      </w:r>
    </w:p>
    <w:p>
      <w:r>
        <w:t>{</w:t>
        <w:br/>
        <w:t>Index 1367:</w:t>
      </w:r>
    </w:p>
    <w:p>
      <w:r>
        <w:t>Question : "Ashley had some avocado. Jeffery took 48 from him. Now Ashley has 67 avocado. How many avocado Ashley had incipiently?"</w:t>
      </w:r>
    </w:p>
    <w:p>
      <w:r>
        <w:t>Equation : " X = 67 + 48"</w:t>
      </w:r>
    </w:p>
    <w:p>
      <w:r>
        <w:t xml:space="preserve">Answer : "115" </w:t>
        <w:br/>
        <w:t>}</w:t>
      </w:r>
    </w:p>
    <w:p>
      <w:r>
        <w:t>{</w:t>
        <w:br/>
        <w:t>Index 1368:</w:t>
      </w:r>
    </w:p>
    <w:p>
      <w:r>
        <w:t>Question : "John had some Press. Gary took 55 from him. Now John has 86 Press. How many Press John had initially?"</w:t>
      </w:r>
    </w:p>
    <w:p>
      <w:r>
        <w:t>Equation : " X = 86 + 55"</w:t>
      </w:r>
    </w:p>
    <w:p>
      <w:r>
        <w:t xml:space="preserve">Answer : "141" </w:t>
        <w:br/>
        <w:t>}</w:t>
      </w:r>
    </w:p>
    <w:p>
      <w:r>
        <w:t>{</w:t>
        <w:br/>
        <w:t>Index 1369:</w:t>
      </w:r>
    </w:p>
    <w:p>
      <w:r>
        <w:t>Question : "Joyce had some Pen. Rich took 29 from him. Now Joyce has 31 Pen. How many Pen Joyce had earlier?"</w:t>
      </w:r>
    </w:p>
    <w:p>
      <w:r>
        <w:t>Equation : " X = 31 + 29"</w:t>
      </w:r>
    </w:p>
    <w:p>
      <w:r>
        <w:t xml:space="preserve">Answer : "60" </w:t>
        <w:br/>
        <w:t>}</w:t>
      </w:r>
    </w:p>
    <w:p>
      <w:r>
        <w:t>{</w:t>
        <w:br/>
        <w:t>Index 1370:</w:t>
      </w:r>
    </w:p>
    <w:p>
      <w:r>
        <w:t>Question : "Charles had some Biscuit. Alonzo took 28 from him. Now Charles has 96 Biscuit. How many Biscuit Charles had initially?"</w:t>
      </w:r>
    </w:p>
    <w:p>
      <w:r>
        <w:t>Equation : " X = 96 + 28"</w:t>
      </w:r>
    </w:p>
    <w:p>
      <w:r>
        <w:t xml:space="preserve">Answer : "124" </w:t>
        <w:br/>
        <w:t>}</w:t>
      </w:r>
    </w:p>
    <w:p>
      <w:r>
        <w:t>{</w:t>
        <w:br/>
        <w:t>Index 1371:</w:t>
      </w:r>
    </w:p>
    <w:p>
      <w:r>
        <w:t>Question : "Donald had some avocado. Virgil took 20 from him. Now Donald has 83 avocado. How many avocado Donald had in the first?"</w:t>
      </w:r>
    </w:p>
    <w:p>
      <w:r>
        <w:t>Equation : " X = 83 + 20"</w:t>
      </w:r>
    </w:p>
    <w:p>
      <w:r>
        <w:t xml:space="preserve">Answer : "103" </w:t>
        <w:br/>
        <w:t>}</w:t>
      </w:r>
    </w:p>
    <w:p>
      <w:r>
        <w:t>{</w:t>
        <w:br/>
        <w:t>Index 1372:</w:t>
      </w:r>
    </w:p>
    <w:p>
      <w:r>
        <w:t>Question : "Kim had some lemon. Shannon took 35 from him. Now Kim has 84 lemon. How many lemon Kim had originally?"</w:t>
      </w:r>
    </w:p>
    <w:p>
      <w:r>
        <w:t>Equation : " X = 84 + 35"</w:t>
      </w:r>
    </w:p>
    <w:p>
      <w:r>
        <w:t xml:space="preserve">Answer : "119" </w:t>
        <w:br/>
        <w:t>}</w:t>
      </w:r>
    </w:p>
    <w:p>
      <w:r>
        <w:t>{</w:t>
        <w:br/>
        <w:t>Index 1373:</w:t>
      </w:r>
    </w:p>
    <w:p>
      <w:r>
        <w:t>Question : "June had some Pen. Robert took 15 from him. Now June has 71 Pen. How many Pen June had in the first?"</w:t>
      </w:r>
    </w:p>
    <w:p>
      <w:r>
        <w:t>Equation : " X = 71 + 15"</w:t>
      </w:r>
    </w:p>
    <w:p>
      <w:r>
        <w:t xml:space="preserve">Answer : "86" </w:t>
        <w:br/>
        <w:t>}</w:t>
      </w:r>
    </w:p>
    <w:p>
      <w:r>
        <w:t>{</w:t>
        <w:br/>
        <w:t>Index 1374:</w:t>
      </w:r>
    </w:p>
    <w:p>
      <w:r>
        <w:t>Question : "Joseph had some strawberry. Amy took 38 from him. Now Joseph has 56 strawberry. How many strawberry Joseph had at first?"</w:t>
      </w:r>
    </w:p>
    <w:p>
      <w:r>
        <w:t>Equation : " X = 56 + 38"</w:t>
      </w:r>
    </w:p>
    <w:p>
      <w:r>
        <w:t xml:space="preserve">Answer : "94" </w:t>
        <w:br/>
        <w:t>}</w:t>
      </w:r>
    </w:p>
    <w:p>
      <w:r>
        <w:t>{</w:t>
        <w:br/>
        <w:t>Index 1375:</w:t>
      </w:r>
    </w:p>
    <w:p>
      <w:r>
        <w:t>Question : "Franklin had some blackcurrant. Mel took 28 from him. Now Franklin has 49 blackcurrant. How many blackcurrant Franklin had to begin with?"</w:t>
      </w:r>
    </w:p>
    <w:p>
      <w:r>
        <w:t>Equation : " X = 49 + 28"</w:t>
      </w:r>
    </w:p>
    <w:p>
      <w:r>
        <w:t xml:space="preserve">Answer : "77" </w:t>
        <w:br/>
        <w:t>}</w:t>
      </w:r>
    </w:p>
    <w:p>
      <w:r>
        <w:t>{</w:t>
        <w:br/>
        <w:t>Index 1376:</w:t>
      </w:r>
    </w:p>
    <w:p>
      <w:r>
        <w:t>Question : "Kathleen had some mango. Jennifer took 65 from him. Now Kathleen has 79 mango. How many mango Kathleen had in the beginning?"</w:t>
      </w:r>
    </w:p>
    <w:p>
      <w:r>
        <w:t>Equation : " X = 79 + 65"</w:t>
      </w:r>
    </w:p>
    <w:p>
      <w:r>
        <w:t xml:space="preserve">Answer : "144" </w:t>
        <w:br/>
        <w:t>}</w:t>
      </w:r>
    </w:p>
    <w:p>
      <w:r>
        <w:t>{</w:t>
        <w:br/>
        <w:t>Index 1377:</w:t>
      </w:r>
    </w:p>
    <w:p>
      <w:r>
        <w:t>Question : "Anthony had some kiwi. Cheryle took 69 from him. Now Anthony has 73 kiwi. How many kiwi Anthony had originally?"</w:t>
      </w:r>
    </w:p>
    <w:p>
      <w:r>
        <w:t>Equation : " X = 73 + 69"</w:t>
      </w:r>
    </w:p>
    <w:p>
      <w:r>
        <w:t xml:space="preserve">Answer : "142" </w:t>
        <w:br/>
        <w:t>}</w:t>
      </w:r>
    </w:p>
    <w:p>
      <w:r>
        <w:t>{</w:t>
        <w:br/>
        <w:t>Index 1378:</w:t>
      </w:r>
    </w:p>
    <w:p>
      <w:r>
        <w:t>Question : "Shirley had some Mango. Carly took 10 from him. Now Shirley has 71 Mango. How many Mango Shirley had earlier?"</w:t>
      </w:r>
    </w:p>
    <w:p>
      <w:r>
        <w:t>Equation : " X = 71 + 10"</w:t>
      </w:r>
    </w:p>
    <w:p>
      <w:r>
        <w:t xml:space="preserve">Answer : "81" </w:t>
        <w:br/>
        <w:t>}</w:t>
      </w:r>
    </w:p>
    <w:p>
      <w:r>
        <w:t>{</w:t>
        <w:br/>
        <w:t>Index 1379:</w:t>
      </w:r>
    </w:p>
    <w:p>
      <w:r>
        <w:t>Question : "Susan had some pear. Mallory took 22 from him. Now Susan has 86 pear. How many pear Susan had in the first?"</w:t>
      </w:r>
    </w:p>
    <w:p>
      <w:r>
        <w:t>Equation : " X = 86 + 22"</w:t>
      </w:r>
    </w:p>
    <w:p>
      <w:r>
        <w:t xml:space="preserve">Answer : "108" </w:t>
        <w:br/>
        <w:t>}</w:t>
      </w:r>
    </w:p>
    <w:p>
      <w:r>
        <w:t>{</w:t>
        <w:br/>
        <w:t>Index 1380:</w:t>
      </w:r>
    </w:p>
    <w:p>
      <w:r>
        <w:t>Question : "Walter had some Box. Ellen took 37 from him. Now Walter has 81 Box. How many Box Walter had incipiently?"</w:t>
      </w:r>
    </w:p>
    <w:p>
      <w:r>
        <w:t>Equation : " X = 81 + 37"</w:t>
      </w:r>
    </w:p>
    <w:p>
      <w:r>
        <w:t xml:space="preserve">Answer : "118" </w:t>
        <w:br/>
        <w:t>}</w:t>
      </w:r>
    </w:p>
    <w:p>
      <w:r>
        <w:t>{</w:t>
        <w:br/>
        <w:t>Index 1381:</w:t>
      </w:r>
    </w:p>
    <w:p>
      <w:r>
        <w:t>Question : "James had some blackcurrant. Jeff took 50 from him. Now James has 98 blackcurrant. How many blackcurrant James had initially?"</w:t>
      </w:r>
    </w:p>
    <w:p>
      <w:r>
        <w:t>Equation : " X = 98 + 50"</w:t>
      </w:r>
    </w:p>
    <w:p>
      <w:r>
        <w:t xml:space="preserve">Answer : "148" </w:t>
        <w:br/>
        <w:t>}</w:t>
      </w:r>
    </w:p>
    <w:p>
      <w:r>
        <w:t>{</w:t>
        <w:br/>
        <w:t>Index 1382:</w:t>
      </w:r>
    </w:p>
    <w:p>
      <w:r>
        <w:t>Question : "Sara had some Doll. Odessa took 12 from him. Now Sara has 91 Doll. How many Doll Sara had in the beginning?"</w:t>
      </w:r>
    </w:p>
    <w:p>
      <w:r>
        <w:t>Equation : " X = 91 + 12"</w:t>
      </w:r>
    </w:p>
    <w:p>
      <w:r>
        <w:t xml:space="preserve">Answer : "103" </w:t>
        <w:br/>
        <w:t>}</w:t>
      </w:r>
    </w:p>
    <w:p>
      <w:r>
        <w:t>{</w:t>
        <w:br/>
        <w:t>Index 1383:</w:t>
      </w:r>
    </w:p>
    <w:p>
      <w:r>
        <w:t>Question : "William had some Box. David took 76 from him. Now William has 86 Box. How many Box William had primitively?"</w:t>
      </w:r>
    </w:p>
    <w:p>
      <w:r>
        <w:t>Equation : " X = 86 + 76"</w:t>
      </w:r>
    </w:p>
    <w:p>
      <w:r>
        <w:t xml:space="preserve">Answer : "162" </w:t>
        <w:br/>
        <w:t>}</w:t>
      </w:r>
    </w:p>
    <w:p>
      <w:r>
        <w:t>{</w:t>
        <w:br/>
        <w:t>Index 1384:</w:t>
      </w:r>
    </w:p>
    <w:p>
      <w:r>
        <w:t>Question : "Frances had some pineapple. Sandra took 43 from him. Now Frances has 85 pineapple. How many pineapple Frances had incipiently?"</w:t>
      </w:r>
    </w:p>
    <w:p>
      <w:r>
        <w:t>Equation : " X = 85 + 43"</w:t>
      </w:r>
    </w:p>
    <w:p>
      <w:r>
        <w:t xml:space="preserve">Answer : "128" </w:t>
        <w:br/>
        <w:t>}</w:t>
      </w:r>
    </w:p>
    <w:p>
      <w:r>
        <w:t>{</w:t>
        <w:br/>
        <w:t>Index 1385:</w:t>
      </w:r>
    </w:p>
    <w:p>
      <w:r>
        <w:t>Question : "Larry had some banana. Robert took 74 from him. Now Larry has 83 banana. How many banana Larry had to begin with?"</w:t>
      </w:r>
    </w:p>
    <w:p>
      <w:r>
        <w:t>Equation : " X = 83 + 74"</w:t>
      </w:r>
    </w:p>
    <w:p>
      <w:r>
        <w:t xml:space="preserve">Answer : "157" </w:t>
        <w:br/>
        <w:t>}</w:t>
      </w:r>
    </w:p>
    <w:p>
      <w:r>
        <w:t>{</w:t>
        <w:br/>
        <w:t>Index 1386:</w:t>
      </w:r>
    </w:p>
    <w:p>
      <w:r>
        <w:t>Question : "Robert had some Doll. Benjamin took 79 from him. Now Robert has 94 Doll. How many Doll Robert had in the beginning?"</w:t>
      </w:r>
    </w:p>
    <w:p>
      <w:r>
        <w:t>Equation : " X = 94 + 79"</w:t>
      </w:r>
    </w:p>
    <w:p>
      <w:r>
        <w:t xml:space="preserve">Answer : "173" </w:t>
        <w:br/>
        <w:t>}</w:t>
      </w:r>
    </w:p>
    <w:p>
      <w:r>
        <w:t>{</w:t>
        <w:br/>
        <w:t>Index 1387:</w:t>
      </w:r>
    </w:p>
    <w:p>
      <w:r>
        <w:t>Question : "Larry had some Doll. Zelda took 64 from him. Now Larry has 69 Doll. How many Doll Larry had to begin with?"</w:t>
      </w:r>
    </w:p>
    <w:p>
      <w:r>
        <w:t>Equation : " X = 69 + 64"</w:t>
      </w:r>
    </w:p>
    <w:p>
      <w:r>
        <w:t xml:space="preserve">Answer : "133" </w:t>
        <w:br/>
        <w:t>}</w:t>
      </w:r>
    </w:p>
    <w:p>
      <w:r>
        <w:t>{</w:t>
        <w:br/>
        <w:t>Index 1388:</w:t>
      </w:r>
    </w:p>
    <w:p>
      <w:r>
        <w:t>Question : "Victoria had some Pen. Susan took 28 from him. Now Victoria has 46 Pen. How many Pen Victoria had primitively?"</w:t>
      </w:r>
    </w:p>
    <w:p>
      <w:r>
        <w:t>Equation : " X = 46 + 28"</w:t>
      </w:r>
    </w:p>
    <w:p>
      <w:r>
        <w:t xml:space="preserve">Answer : "74" </w:t>
        <w:br/>
        <w:t>}</w:t>
      </w:r>
    </w:p>
    <w:p>
      <w:r>
        <w:t>{</w:t>
        <w:br/>
        <w:t>Index 1389:</w:t>
      </w:r>
    </w:p>
    <w:p>
      <w:r>
        <w:t>Question : "Amber had some Watch. Shirley took 26 from him. Now Amber has 78 Watch. How many Watch Amber had at first?"</w:t>
      </w:r>
    </w:p>
    <w:p>
      <w:r>
        <w:t>Equation : " X = 78 + 26"</w:t>
      </w:r>
    </w:p>
    <w:p>
      <w:r>
        <w:t xml:space="preserve">Answer : "104" </w:t>
        <w:br/>
        <w:t>}</w:t>
      </w:r>
    </w:p>
    <w:p>
      <w:r>
        <w:t>{</w:t>
        <w:br/>
        <w:t>Index 1390:</w:t>
      </w:r>
    </w:p>
    <w:p>
      <w:r>
        <w:t>Question : "Margaret had some Chocolate. Virginia took 32 from him. Now Margaret has 96 Chocolate. How many Chocolate Margaret had earlier?"</w:t>
      </w:r>
    </w:p>
    <w:p>
      <w:r>
        <w:t>Equation : " X = 96 + 32"</w:t>
      </w:r>
    </w:p>
    <w:p>
      <w:r>
        <w:t xml:space="preserve">Answer : "128" </w:t>
        <w:br/>
        <w:t>}</w:t>
      </w:r>
    </w:p>
    <w:p>
      <w:r>
        <w:t>{</w:t>
        <w:br/>
        <w:t>Index 1391:</w:t>
      </w:r>
    </w:p>
    <w:p>
      <w:r>
        <w:t>Question : "Marylin had some mango. Ken took 16 from him. Now Marylin has 24 mango. How many mango Marylin had in the first?"</w:t>
      </w:r>
    </w:p>
    <w:p>
      <w:r>
        <w:t>Equation : " X = 24 + 16"</w:t>
      </w:r>
    </w:p>
    <w:p>
      <w:r>
        <w:t xml:space="preserve">Answer : "40" </w:t>
        <w:br/>
        <w:t>}</w:t>
      </w:r>
    </w:p>
    <w:p>
      <w:r>
        <w:t>{</w:t>
        <w:br/>
        <w:t>Index 1392:</w:t>
      </w:r>
    </w:p>
    <w:p>
      <w:r>
        <w:t>Question : "Marilyn had some lime. Marilyn took 56 from him. Now Marilyn has 84 lime. How many lime Marilyn had primitively?"</w:t>
      </w:r>
    </w:p>
    <w:p>
      <w:r>
        <w:t>Equation : " X = 84 + 56"</w:t>
      </w:r>
    </w:p>
    <w:p>
      <w:r>
        <w:t xml:space="preserve">Answer : "140" </w:t>
        <w:br/>
        <w:t>}</w:t>
      </w:r>
    </w:p>
    <w:p>
      <w:r>
        <w:t>{</w:t>
        <w:br/>
        <w:t>Index 1393:</w:t>
      </w:r>
    </w:p>
    <w:p>
      <w:r>
        <w:t>Question : "Darwin had some fig. Kathlene took 22 from him. Now Darwin has 86 fig. How many fig Darwin had incipiently?"</w:t>
      </w:r>
    </w:p>
    <w:p>
      <w:r>
        <w:t>Equation : " X = 86 + 22"</w:t>
      </w:r>
    </w:p>
    <w:p>
      <w:r>
        <w:t xml:space="preserve">Answer : "108" </w:t>
        <w:br/>
        <w:t>}</w:t>
      </w:r>
    </w:p>
    <w:p>
      <w:r>
        <w:t>{</w:t>
        <w:br/>
        <w:t>Index 1394:</w:t>
      </w:r>
    </w:p>
    <w:p>
      <w:r>
        <w:t>Question : "Evelyn had some Pen. Joseph took 22 from him. Now Evelyn has 63 Pen. How many Pen Evelyn had originally?"</w:t>
      </w:r>
    </w:p>
    <w:p>
      <w:r>
        <w:t>Equation : " X = 63 + 22"</w:t>
      </w:r>
    </w:p>
    <w:p>
      <w:r>
        <w:t xml:space="preserve">Answer : "85" </w:t>
        <w:br/>
        <w:t>}</w:t>
      </w:r>
    </w:p>
    <w:p>
      <w:r>
        <w:t>{</w:t>
        <w:br/>
        <w:t>Index 1395:</w:t>
      </w:r>
    </w:p>
    <w:p>
      <w:r>
        <w:t>Question : "Jessie had some avocado. Francis took 60 from him. Now Jessie has 70 avocado. How many avocado Jessie had incipiently?"</w:t>
      </w:r>
    </w:p>
    <w:p>
      <w:r>
        <w:t>Equation : " X = 70 + 60"</w:t>
      </w:r>
    </w:p>
    <w:p>
      <w:r>
        <w:t xml:space="preserve">Answer : "130" </w:t>
        <w:br/>
        <w:t>}</w:t>
      </w:r>
    </w:p>
    <w:p>
      <w:r>
        <w:t>{</w:t>
        <w:br/>
        <w:t>Index 1396:</w:t>
      </w:r>
    </w:p>
    <w:p>
      <w:r>
        <w:t>Question : "Roslyn had some Press. Edward took 10 from him. Now Roslyn has 40 Press. How many Press Roslyn had in the beginning?"</w:t>
      </w:r>
    </w:p>
    <w:p>
      <w:r>
        <w:t>Equation : " X = 40 + 10"</w:t>
      </w:r>
    </w:p>
    <w:p>
      <w:r>
        <w:t xml:space="preserve">Answer : "50" </w:t>
        <w:br/>
        <w:t>}</w:t>
      </w:r>
    </w:p>
    <w:p>
      <w:r>
        <w:t>{</w:t>
        <w:br/>
        <w:t>Index 1397:</w:t>
      </w:r>
    </w:p>
    <w:p>
      <w:r>
        <w:t>Question : "Thomas had some apricot. Lisa took 28 from him. Now Thomas has 84 apricot. How many apricot Thomas had in the first?"</w:t>
      </w:r>
    </w:p>
    <w:p>
      <w:r>
        <w:t>Equation : " X = 84 + 28"</w:t>
      </w:r>
    </w:p>
    <w:p>
      <w:r>
        <w:t xml:space="preserve">Answer : "112" </w:t>
        <w:br/>
        <w:t>}</w:t>
      </w:r>
    </w:p>
    <w:p>
      <w:r>
        <w:t>{</w:t>
        <w:br/>
        <w:t>Index 1398:</w:t>
      </w:r>
    </w:p>
    <w:p>
      <w:r>
        <w:t>Question : "Dana had some raspberry. Manuel took 54 from him. Now Dana has 83 raspberry. How many raspberry Dana had to begin with?"</w:t>
      </w:r>
    </w:p>
    <w:p>
      <w:r>
        <w:t>Equation : " X = 83 + 54"</w:t>
      </w:r>
    </w:p>
    <w:p>
      <w:r>
        <w:t xml:space="preserve">Answer : "137" </w:t>
        <w:br/>
        <w:t>}</w:t>
      </w:r>
    </w:p>
    <w:p>
      <w:r>
        <w:t>{</w:t>
        <w:br/>
        <w:t>Index 1399:</w:t>
      </w:r>
    </w:p>
    <w:p>
      <w:r>
        <w:t>Question : "Roberto had some cherry. Stella took 55 from him. Now Roberto has 92 cherry. How many cherry Roberto had to begin with?"</w:t>
      </w:r>
    </w:p>
    <w:p>
      <w:r>
        <w:t>Equation : " X = 92 + 55"</w:t>
      </w:r>
    </w:p>
    <w:p>
      <w:r>
        <w:t xml:space="preserve">Answer : "147" </w:t>
        <w:br/>
        <w:t>}</w:t>
      </w:r>
    </w:p>
    <w:p>
      <w:r>
        <w:t>{</w:t>
        <w:br/>
        <w:t>Index 1400:</w:t>
      </w:r>
    </w:p>
    <w:p>
      <w:r>
        <w:t>Question : "Mark had some orange. Delores took 45 from him. Now Mark has 58 orange. How many orange Mark had initially?"</w:t>
      </w:r>
    </w:p>
    <w:p>
      <w:r>
        <w:t>Equation : " X = 58 + 45"</w:t>
      </w:r>
    </w:p>
    <w:p>
      <w:r>
        <w:t xml:space="preserve">Answer : "103" </w:t>
        <w:br/>
        <w:t>}</w:t>
      </w:r>
    </w:p>
    <w:p>
      <w:r>
        <w:t>{</w:t>
        <w:br/>
        <w:t>Index 1401:</w:t>
      </w:r>
    </w:p>
    <w:p>
      <w:r>
        <w:t>Question : "Richard had some Press. Patsy took 18 from him. Now Richard has 20 Press. How many Press Richard had earlier?"</w:t>
      </w:r>
    </w:p>
    <w:p>
      <w:r>
        <w:t>Equation : " X = 20 + 18"</w:t>
      </w:r>
    </w:p>
    <w:p>
      <w:r>
        <w:t xml:space="preserve">Answer : "38" </w:t>
        <w:br/>
        <w:t>}</w:t>
      </w:r>
    </w:p>
    <w:p>
      <w:r>
        <w:t>{</w:t>
        <w:br/>
        <w:t>Index 1402:</w:t>
      </w:r>
    </w:p>
    <w:p>
      <w:r>
        <w:t>Question : "Brandon had some Box. Steve took 24 from him. Now Brandon has 41 Box. How many Box Brandon had to begin with?"</w:t>
      </w:r>
    </w:p>
    <w:p>
      <w:r>
        <w:t>Equation : " X = 41 + 24"</w:t>
      </w:r>
    </w:p>
    <w:p>
      <w:r>
        <w:t xml:space="preserve">Answer : "65" </w:t>
        <w:br/>
        <w:t>}</w:t>
      </w:r>
    </w:p>
    <w:p>
      <w:r>
        <w:t>{</w:t>
        <w:br/>
        <w:t>Index 1403:</w:t>
      </w:r>
    </w:p>
    <w:p>
      <w:r>
        <w:t>Question : "Patricia had some kiwi. Arlen took 49 from him. Now Patricia has 94 kiwi. How many kiwi Patricia had originally?"</w:t>
      </w:r>
    </w:p>
    <w:p>
      <w:r>
        <w:t>Equation : " X = 94 + 49"</w:t>
      </w:r>
    </w:p>
    <w:p>
      <w:r>
        <w:t xml:space="preserve">Answer : "143" </w:t>
        <w:br/>
        <w:t>}</w:t>
      </w:r>
    </w:p>
    <w:p>
      <w:r>
        <w:t>{</w:t>
        <w:br/>
        <w:t>Index 1404:</w:t>
      </w:r>
    </w:p>
    <w:p>
      <w:r>
        <w:t>Question : "Lloyd had some Mango. Jose took 14 from him. Now Lloyd has 70 Mango. How many Mango Lloyd had earlier?"</w:t>
      </w:r>
    </w:p>
    <w:p>
      <w:r>
        <w:t>Equation : " X = 70 + 14"</w:t>
      </w:r>
    </w:p>
    <w:p>
      <w:r>
        <w:t xml:space="preserve">Answer : "84" </w:t>
        <w:br/>
        <w:t>}</w:t>
      </w:r>
    </w:p>
    <w:p>
      <w:r>
        <w:t>{</w:t>
        <w:br/>
        <w:t>Index 1405:</w:t>
      </w:r>
    </w:p>
    <w:p>
      <w:r>
        <w:t>Question : "James had some avocado. Jill took 61 from him. Now James has 74 avocado. How many avocado James had earlier?"</w:t>
      </w:r>
    </w:p>
    <w:p>
      <w:r>
        <w:t>Equation : " X = 74 + 61"</w:t>
      </w:r>
    </w:p>
    <w:p>
      <w:r>
        <w:t xml:space="preserve">Answer : "135" </w:t>
        <w:br/>
        <w:t>}</w:t>
      </w:r>
    </w:p>
    <w:p>
      <w:r>
        <w:t>{</w:t>
        <w:br/>
        <w:t>Index 1406:</w:t>
      </w:r>
    </w:p>
    <w:p>
      <w:r>
        <w:t>Question : "Michael had some strawberry. Jeri took 34 from him. Now Michael has 34 strawberry. How many strawberry Michael had originally?"</w:t>
      </w:r>
    </w:p>
    <w:p>
      <w:r>
        <w:t>Equation : " X = 34 + 34"</w:t>
      </w:r>
    </w:p>
    <w:p>
      <w:r>
        <w:t xml:space="preserve">Answer : "68" </w:t>
        <w:br/>
        <w:t>}</w:t>
      </w:r>
    </w:p>
    <w:p>
      <w:r>
        <w:t>{</w:t>
        <w:br/>
        <w:t>Index 1407:</w:t>
      </w:r>
    </w:p>
    <w:p>
      <w:r>
        <w:t>Question : "Joseph had some lychee. Gregory took 83 from him. Now Joseph has 90 lychee. How many lychee Joseph had primitively?"</w:t>
      </w:r>
    </w:p>
    <w:p>
      <w:r>
        <w:t>Equation : " X = 90 + 83"</w:t>
      </w:r>
    </w:p>
    <w:p>
      <w:r>
        <w:t xml:space="preserve">Answer : "173" </w:t>
        <w:br/>
        <w:t>}</w:t>
      </w:r>
    </w:p>
    <w:p>
      <w:r>
        <w:t>{</w:t>
        <w:br/>
        <w:t>Index 1408:</w:t>
      </w:r>
    </w:p>
    <w:p>
      <w:r>
        <w:t>Question : "Daniel had some coconut. Clair took 51 from him. Now Daniel has 77 coconut. How many coconut Daniel had primitively?"</w:t>
      </w:r>
    </w:p>
    <w:p>
      <w:r>
        <w:t>Equation : " X = 77 + 51"</w:t>
      </w:r>
    </w:p>
    <w:p>
      <w:r>
        <w:t xml:space="preserve">Answer : "128" </w:t>
        <w:br/>
        <w:t>}</w:t>
      </w:r>
    </w:p>
    <w:p>
      <w:r>
        <w:t>{</w:t>
        <w:br/>
        <w:t>Index 1409:</w:t>
      </w:r>
    </w:p>
    <w:p>
      <w:r>
        <w:t>Question : "Robert had some banana. William took 28 from him. Now Robert has 48 banana. How many banana Robert had originally?"</w:t>
      </w:r>
    </w:p>
    <w:p>
      <w:r>
        <w:t>Equation : " X = 48 + 28"</w:t>
      </w:r>
    </w:p>
    <w:p>
      <w:r>
        <w:t xml:space="preserve">Answer : "76" </w:t>
        <w:br/>
        <w:t>}</w:t>
      </w:r>
    </w:p>
    <w:p>
      <w:r>
        <w:t>{</w:t>
        <w:br/>
        <w:t>Index 1410:</w:t>
      </w:r>
    </w:p>
    <w:p>
      <w:r>
        <w:t>Question : "Michael had some Beg. Eleanor took 86 from him. Now Michael has 87 Beg. How many Beg Michael had originally?"</w:t>
      </w:r>
    </w:p>
    <w:p>
      <w:r>
        <w:t>Equation : " X = 87 + 86"</w:t>
      </w:r>
    </w:p>
    <w:p>
      <w:r>
        <w:t xml:space="preserve">Answer : "173" </w:t>
        <w:br/>
        <w:t>}</w:t>
      </w:r>
    </w:p>
    <w:p>
      <w:r>
        <w:t>{</w:t>
        <w:br/>
        <w:t>Index 1411:</w:t>
      </w:r>
    </w:p>
    <w:p>
      <w:r>
        <w:t>Question : "Lori had some nectarine. Mathew took 28 from him. Now Lori has 68 nectarine. How many nectarine Lori had in the first?"</w:t>
      </w:r>
    </w:p>
    <w:p>
      <w:r>
        <w:t>Equation : " X = 68 + 28"</w:t>
      </w:r>
    </w:p>
    <w:p>
      <w:r>
        <w:t xml:space="preserve">Answer : "96" </w:t>
        <w:br/>
        <w:t>}</w:t>
      </w:r>
    </w:p>
    <w:p>
      <w:r>
        <w:t>{</w:t>
        <w:br/>
        <w:t>Index 1412:</w:t>
      </w:r>
    </w:p>
    <w:p>
      <w:r>
        <w:t>Question : "Emory had some Press. Gus took 17 from him. Now Emory has 56 Press. How many Press Emory had in the first?"</w:t>
      </w:r>
    </w:p>
    <w:p>
      <w:r>
        <w:t>Equation : " X = 56 + 17"</w:t>
      </w:r>
    </w:p>
    <w:p>
      <w:r>
        <w:t xml:space="preserve">Answer : "73" </w:t>
        <w:br/>
        <w:t>}</w:t>
      </w:r>
    </w:p>
    <w:p>
      <w:r>
        <w:t>{</w:t>
        <w:br/>
        <w:t>Index 1413:</w:t>
      </w:r>
    </w:p>
    <w:p>
      <w:r>
        <w:t>Question : "Glenn had some blackcurrant. Darlene took 24 from him. Now Glenn has 95 blackcurrant. How many blackcurrant Glenn had at first?"</w:t>
      </w:r>
    </w:p>
    <w:p>
      <w:r>
        <w:t>Equation : " X = 95 + 24"</w:t>
      </w:r>
    </w:p>
    <w:p>
      <w:r>
        <w:t xml:space="preserve">Answer : "119" </w:t>
        <w:br/>
        <w:t>}</w:t>
      </w:r>
    </w:p>
    <w:p>
      <w:r>
        <w:t>{</w:t>
        <w:br/>
        <w:t>Index 1414:</w:t>
      </w:r>
    </w:p>
    <w:p>
      <w:r>
        <w:t>Question : "Maria had some Bread. Lyn took 49 from him. Now Maria has 50 Bread. How many Bread Maria had in the first?"</w:t>
      </w:r>
    </w:p>
    <w:p>
      <w:r>
        <w:t>Equation : " X = 50 + 49"</w:t>
      </w:r>
    </w:p>
    <w:p>
      <w:r>
        <w:t xml:space="preserve">Answer : "99" </w:t>
        <w:br/>
        <w:t>}</w:t>
      </w:r>
    </w:p>
    <w:p>
      <w:r>
        <w:t>{</w:t>
        <w:br/>
        <w:t>Index 1415:</w:t>
      </w:r>
    </w:p>
    <w:p>
      <w:r>
        <w:t>Question : "Roxana had some Pen. Mary took 20 from him. Now Roxana has 47 Pen. How many Pen Roxana had incipiently?"</w:t>
      </w:r>
    </w:p>
    <w:p>
      <w:r>
        <w:t>Equation : " X = 47 + 20"</w:t>
      </w:r>
    </w:p>
    <w:p>
      <w:r>
        <w:t xml:space="preserve">Answer : "67" </w:t>
        <w:br/>
        <w:t>}</w:t>
      </w:r>
    </w:p>
    <w:p>
      <w:r>
        <w:t>{</w:t>
        <w:br/>
        <w:t>Index 1416:</w:t>
      </w:r>
    </w:p>
    <w:p>
      <w:r>
        <w:t>Question : "Helen had some lychee. Brenda took 29 from him. Now Helen has 62 lychee. How many lychee Helen had in the first?"</w:t>
      </w:r>
    </w:p>
    <w:p>
      <w:r>
        <w:t>Equation : " X = 62 + 29"</w:t>
      </w:r>
    </w:p>
    <w:p>
      <w:r>
        <w:t xml:space="preserve">Answer : "91" </w:t>
        <w:br/>
        <w:t>}</w:t>
      </w:r>
    </w:p>
    <w:p>
      <w:r>
        <w:t>{</w:t>
        <w:br/>
        <w:t>Index 1417:</w:t>
      </w:r>
    </w:p>
    <w:p>
      <w:r>
        <w:t>Question : "Clarence had some Mango. Deanna took 31 from him. Now Clarence has 99 Mango. How many Mango Clarence had to begin with?"</w:t>
      </w:r>
    </w:p>
    <w:p>
      <w:r>
        <w:t>Equation : " X = 99 + 31"</w:t>
      </w:r>
    </w:p>
    <w:p>
      <w:r>
        <w:t xml:space="preserve">Answer : "130" </w:t>
        <w:br/>
        <w:t>}</w:t>
      </w:r>
    </w:p>
    <w:p>
      <w:r>
        <w:t>{</w:t>
        <w:br/>
        <w:t>Index 1418:</w:t>
      </w:r>
    </w:p>
    <w:p>
      <w:r>
        <w:t>Question : "Thomas had some pear. Edward took 22 from him. Now Thomas has 42 pear. How many pear Thomas had initially?"</w:t>
      </w:r>
    </w:p>
    <w:p>
      <w:r>
        <w:t>Equation : " X = 42 + 22"</w:t>
      </w:r>
    </w:p>
    <w:p>
      <w:r>
        <w:t xml:space="preserve">Answer : "64" </w:t>
        <w:br/>
        <w:t>}</w:t>
      </w:r>
    </w:p>
    <w:p>
      <w:r>
        <w:t>{</w:t>
        <w:br/>
        <w:t>Index 1419:</w:t>
      </w:r>
    </w:p>
    <w:p>
      <w:r>
        <w:t>Question : "Ralph had some kiwi. Larry took 59 from him. Now Ralph has 73 kiwi. How many kiwi Ralph had initially?"</w:t>
      </w:r>
    </w:p>
    <w:p>
      <w:r>
        <w:t>Equation : " X = 73 + 59"</w:t>
      </w:r>
    </w:p>
    <w:p>
      <w:r>
        <w:t xml:space="preserve">Answer : "132" </w:t>
        <w:br/>
        <w:t>}</w:t>
      </w:r>
    </w:p>
    <w:p>
      <w:r>
        <w:t>{</w:t>
        <w:br/>
        <w:t>Index 1420:</w:t>
      </w:r>
    </w:p>
    <w:p>
      <w:r>
        <w:t>Question : "Mary had some blueberry. Antoine took 54 from him. Now Mary has 62 blueberry. How many blueberry Mary had in the first?"</w:t>
      </w:r>
    </w:p>
    <w:p>
      <w:r>
        <w:t>Equation : " X = 62 + 54"</w:t>
      </w:r>
    </w:p>
    <w:p>
      <w:r>
        <w:t xml:space="preserve">Answer : "116" </w:t>
        <w:br/>
        <w:t>}</w:t>
      </w:r>
    </w:p>
    <w:p>
      <w:r>
        <w:t>{</w:t>
        <w:br/>
        <w:t>Index 1421:</w:t>
      </w:r>
    </w:p>
    <w:p>
      <w:r>
        <w:t>Question : "Palmira had some fig. Lynne took 65 from him. Now Palmira has 87 fig. How many fig Palmira had initially?"</w:t>
      </w:r>
    </w:p>
    <w:p>
      <w:r>
        <w:t>Equation : " X = 87 + 65"</w:t>
      </w:r>
    </w:p>
    <w:p>
      <w:r>
        <w:t xml:space="preserve">Answer : "152" </w:t>
        <w:br/>
        <w:t>}</w:t>
      </w:r>
    </w:p>
    <w:p>
      <w:r>
        <w:t>{</w:t>
        <w:br/>
        <w:t>Index 1422:</w:t>
      </w:r>
    </w:p>
    <w:p>
      <w:r>
        <w:t>Question : "Jeannie had some blueberry. Bradley took 28 from him. Now Jeannie has 93 blueberry. How many blueberry Jeannie had to begin with?"</w:t>
      </w:r>
    </w:p>
    <w:p>
      <w:r>
        <w:t>Equation : " X = 93 + 28"</w:t>
      </w:r>
    </w:p>
    <w:p>
      <w:r>
        <w:t xml:space="preserve">Answer : "121" </w:t>
        <w:br/>
        <w:t>}</w:t>
      </w:r>
    </w:p>
    <w:p>
      <w:r>
        <w:t>{</w:t>
        <w:br/>
        <w:t>Index 1423:</w:t>
      </w:r>
    </w:p>
    <w:p>
      <w:r>
        <w:t>Question : "Julie had some orange. Dixie took 31 from him. Now Julie has 87 orange. How many orange Julie had earlier?"</w:t>
      </w:r>
    </w:p>
    <w:p>
      <w:r>
        <w:t>Equation : " X = 87 + 31"</w:t>
      </w:r>
    </w:p>
    <w:p>
      <w:r>
        <w:t xml:space="preserve">Answer : "118" </w:t>
        <w:br/>
        <w:t>}</w:t>
      </w:r>
    </w:p>
    <w:p>
      <w:r>
        <w:t>{</w:t>
        <w:br/>
        <w:t>Index 1424:</w:t>
      </w:r>
    </w:p>
    <w:p>
      <w:r>
        <w:t>Question : "Lisa had some papaya. Denise took 61 from him. Now Lisa has 62 papaya. How many papaya Lisa had originally?"</w:t>
      </w:r>
    </w:p>
    <w:p>
      <w:r>
        <w:t>Equation : " X = 62 + 61"</w:t>
      </w:r>
    </w:p>
    <w:p>
      <w:r>
        <w:t xml:space="preserve">Answer : "123" </w:t>
        <w:br/>
        <w:t>}</w:t>
      </w:r>
    </w:p>
    <w:p>
      <w:r>
        <w:t>{</w:t>
        <w:br/>
        <w:t>Index 1425:</w:t>
      </w:r>
    </w:p>
    <w:p>
      <w:r>
        <w:t>Question : "Thomas had some kiwi. Tara took 58 from him. Now Thomas has 59 kiwi. How many kiwi Thomas had incipiently?"</w:t>
      </w:r>
    </w:p>
    <w:p>
      <w:r>
        <w:t>Equation : " X = 59 + 58"</w:t>
      </w:r>
    </w:p>
    <w:p>
      <w:r>
        <w:t xml:space="preserve">Answer : "117" </w:t>
        <w:br/>
        <w:t>}</w:t>
      </w:r>
    </w:p>
    <w:p>
      <w:r>
        <w:t>{</w:t>
        <w:br/>
        <w:t>Index 1426:</w:t>
      </w:r>
    </w:p>
    <w:p>
      <w:r>
        <w:t>Question : "Victoria had some Mango. Maria took 77 from him. Now Victoria has 98 Mango. How many Mango Victoria had originally?"</w:t>
      </w:r>
    </w:p>
    <w:p>
      <w:r>
        <w:t>Equation : " X = 98 + 77"</w:t>
      </w:r>
    </w:p>
    <w:p>
      <w:r>
        <w:t xml:space="preserve">Answer : "175" </w:t>
        <w:br/>
        <w:t>}</w:t>
      </w:r>
    </w:p>
    <w:p>
      <w:r>
        <w:t>{</w:t>
        <w:br/>
        <w:t>Index 1427:</w:t>
      </w:r>
    </w:p>
    <w:p>
      <w:r>
        <w:t>Question : "Amanda had some Banana. Felipe took 35 from him. Now Amanda has 37 Banana. How many Banana Amanda had in the beginning?"</w:t>
      </w:r>
    </w:p>
    <w:p>
      <w:r>
        <w:t>Equation : " X = 37 + 35"</w:t>
      </w:r>
    </w:p>
    <w:p>
      <w:r>
        <w:t xml:space="preserve">Answer : "72" </w:t>
        <w:br/>
        <w:t>}</w:t>
      </w:r>
    </w:p>
    <w:p>
      <w:r>
        <w:t>{</w:t>
        <w:br/>
        <w:t>Index 1428:</w:t>
      </w:r>
    </w:p>
    <w:p>
      <w:r>
        <w:t>Question : "Fannie had some Bread. Kathy took 37 from him. Now Fannie has 41 Bread. How many Bread Fannie had earlier?"</w:t>
      </w:r>
    </w:p>
    <w:p>
      <w:r>
        <w:t>Equation : " X = 41 + 37"</w:t>
      </w:r>
    </w:p>
    <w:p>
      <w:r>
        <w:t xml:space="preserve">Answer : "78" </w:t>
        <w:br/>
        <w:t>}</w:t>
      </w:r>
    </w:p>
    <w:p>
      <w:r>
        <w:t>{</w:t>
        <w:br/>
        <w:t>Index 1429:</w:t>
      </w:r>
    </w:p>
    <w:p>
      <w:r>
        <w:t>Question : "Allen had some kiwi. Adrian took 18 from him. Now Allen has 60 kiwi. How many kiwi Allen had to begin with?"</w:t>
      </w:r>
    </w:p>
    <w:p>
      <w:r>
        <w:t>Equation : " X = 60 + 18"</w:t>
      </w:r>
    </w:p>
    <w:p>
      <w:r>
        <w:t xml:space="preserve">Answer : "78" </w:t>
        <w:br/>
        <w:t>}</w:t>
      </w:r>
    </w:p>
    <w:p>
      <w:r>
        <w:t>{</w:t>
        <w:br/>
        <w:t>Index 1430:</w:t>
      </w:r>
    </w:p>
    <w:p>
      <w:r>
        <w:t>Question : "James had some cherry. Tony took 71 from him. Now James has 97 cherry. How many cherry James had in the beginning?"</w:t>
      </w:r>
    </w:p>
    <w:p>
      <w:r>
        <w:t>Equation : " X = 97 + 71"</w:t>
      </w:r>
    </w:p>
    <w:p>
      <w:r>
        <w:t xml:space="preserve">Answer : "168" </w:t>
        <w:br/>
        <w:t>}</w:t>
      </w:r>
    </w:p>
    <w:p>
      <w:r>
        <w:t>{</w:t>
        <w:br/>
        <w:t>Index 1431:</w:t>
      </w:r>
    </w:p>
    <w:p>
      <w:r>
        <w:t>Question : "Mary had some avocado. Willie took 48 from him. Now Mary has 71 avocado. How many avocado Mary had initially?"</w:t>
      </w:r>
    </w:p>
    <w:p>
      <w:r>
        <w:t>Equation : " X = 71 + 48"</w:t>
      </w:r>
    </w:p>
    <w:p>
      <w:r>
        <w:t xml:space="preserve">Answer : "119" </w:t>
        <w:br/>
        <w:t>}</w:t>
      </w:r>
    </w:p>
    <w:p>
      <w:r>
        <w:t>{</w:t>
        <w:br/>
        <w:t>Index 1432:</w:t>
      </w:r>
    </w:p>
    <w:p>
      <w:r>
        <w:t>Question : "Adrienne had some Doll. Allie took 44 from him. Now Adrienne has 68 Doll. How many Doll Adrienne had to begin with?"</w:t>
      </w:r>
    </w:p>
    <w:p>
      <w:r>
        <w:t>Equation : " X = 68 + 44"</w:t>
      </w:r>
    </w:p>
    <w:p>
      <w:r>
        <w:t xml:space="preserve">Answer : "112" </w:t>
        <w:br/>
        <w:t>}</w:t>
      </w:r>
    </w:p>
    <w:p>
      <w:r>
        <w:t>{</w:t>
        <w:br/>
        <w:t>Index 1433:</w:t>
      </w:r>
    </w:p>
    <w:p>
      <w:r>
        <w:t>Question : "Crystal had some nectarine. Jason took 28 from him. Now Crystal has 60 nectarine. How many nectarine Crystal had originally?"</w:t>
      </w:r>
    </w:p>
    <w:p>
      <w:r>
        <w:t>Equation : " X = 60 + 28"</w:t>
      </w:r>
    </w:p>
    <w:p>
      <w:r>
        <w:t xml:space="preserve">Answer : "88" </w:t>
        <w:br/>
        <w:t>}</w:t>
      </w:r>
    </w:p>
    <w:p>
      <w:r>
        <w:t>{</w:t>
        <w:br/>
        <w:t>Index 1434:</w:t>
      </w:r>
    </w:p>
    <w:p>
      <w:r>
        <w:t>Question : "Kate had some Book. Andrew took 38 from him. Now Kate has 57 Book. How many Book Kate had primitively?"</w:t>
      </w:r>
    </w:p>
    <w:p>
      <w:r>
        <w:t>Equation : " X = 57 + 38"</w:t>
      </w:r>
    </w:p>
    <w:p>
      <w:r>
        <w:t xml:space="preserve">Answer : "95" </w:t>
        <w:br/>
        <w:t>}</w:t>
      </w:r>
    </w:p>
    <w:p>
      <w:r>
        <w:t>{</w:t>
        <w:br/>
        <w:t>Index 1435:</w:t>
      </w:r>
    </w:p>
    <w:p>
      <w:r>
        <w:t>Question : "Mary had some plum. Barbara took 18 from him. Now Mary has 35 plum. How many plum Mary had in the first?"</w:t>
      </w:r>
    </w:p>
    <w:p>
      <w:r>
        <w:t>Equation : " X = 35 + 18"</w:t>
      </w:r>
    </w:p>
    <w:p>
      <w:r>
        <w:t xml:space="preserve">Answer : "53" </w:t>
        <w:br/>
        <w:t>}</w:t>
      </w:r>
    </w:p>
    <w:p>
      <w:r>
        <w:t>{</w:t>
        <w:br/>
        <w:t>Index 1436:</w:t>
      </w:r>
    </w:p>
    <w:p>
      <w:r>
        <w:t>Question : "Bryan had some nectarine. Benjamin took 79 from him. Now Bryan has 89 nectarine. How many nectarine Bryan had to begin with?"</w:t>
      </w:r>
    </w:p>
    <w:p>
      <w:r>
        <w:t>Equation : " X = 89 + 79"</w:t>
      </w:r>
    </w:p>
    <w:p>
      <w:r>
        <w:t xml:space="preserve">Answer : "168" </w:t>
        <w:br/>
        <w:t>}</w:t>
      </w:r>
    </w:p>
    <w:p>
      <w:r>
        <w:t>{</w:t>
        <w:br/>
        <w:t>Index 1437:</w:t>
      </w:r>
    </w:p>
    <w:p>
      <w:r>
        <w:t>Question : "Bessie had some strawberry. Marisol took 49 from him. Now Bessie has 77 strawberry. How many strawberry Bessie had primitively?"</w:t>
      </w:r>
    </w:p>
    <w:p>
      <w:r>
        <w:t>Equation : " X = 77 + 49"</w:t>
      </w:r>
    </w:p>
    <w:p>
      <w:r>
        <w:t xml:space="preserve">Answer : "126" </w:t>
        <w:br/>
        <w:t>}</w:t>
      </w:r>
    </w:p>
    <w:p>
      <w:r>
        <w:t>{</w:t>
        <w:br/>
        <w:t>Index 1438:</w:t>
      </w:r>
    </w:p>
    <w:p>
      <w:r>
        <w:t>Question : "Perry had some lychee. Mary took 49 from him. Now Perry has 85 lychee. How many lychee Perry had originally?"</w:t>
      </w:r>
    </w:p>
    <w:p>
      <w:r>
        <w:t>Equation : " X = 85 + 49"</w:t>
      </w:r>
    </w:p>
    <w:p>
      <w:r>
        <w:t xml:space="preserve">Answer : "134" </w:t>
        <w:br/>
        <w:t>}</w:t>
      </w:r>
    </w:p>
    <w:p>
      <w:r>
        <w:t>{</w:t>
        <w:br/>
        <w:t>Index 1439:</w:t>
      </w:r>
    </w:p>
    <w:p>
      <w:r>
        <w:t>Question : "Charles had some Beg. Cathy took 61 from him. Now Charles has 92 Beg. How many Beg Charles had in the beginning?"</w:t>
      </w:r>
    </w:p>
    <w:p>
      <w:r>
        <w:t>Equation : " X = 92 + 61"</w:t>
      </w:r>
    </w:p>
    <w:p>
      <w:r>
        <w:t xml:space="preserve">Answer : "153" </w:t>
        <w:br/>
        <w:t>}</w:t>
      </w:r>
    </w:p>
    <w:p>
      <w:r>
        <w:t>{</w:t>
        <w:br/>
        <w:t>Index 1440:</w:t>
      </w:r>
    </w:p>
    <w:p>
      <w:r>
        <w:t>Question : "Gilbert had some Biscuit. Tammy took 12 from him. Now Gilbert has 42 Biscuit. How many Biscuit Gilbert had initially?"</w:t>
      </w:r>
    </w:p>
    <w:p>
      <w:r>
        <w:t>Equation : " X = 42 + 12"</w:t>
      </w:r>
    </w:p>
    <w:p>
      <w:r>
        <w:t xml:space="preserve">Answer : "54" </w:t>
        <w:br/>
        <w:t>}</w:t>
      </w:r>
    </w:p>
    <w:p>
      <w:r>
        <w:t>{</w:t>
        <w:br/>
        <w:t>Index 1441:</w:t>
      </w:r>
    </w:p>
    <w:p>
      <w:r>
        <w:t>Question : "Miriam had some Box. Jeanne took 61 from him. Now Miriam has 87 Box. How many Box Miriam had in the beginning?"</w:t>
      </w:r>
    </w:p>
    <w:p>
      <w:r>
        <w:t>Equation : " X = 87 + 61"</w:t>
      </w:r>
    </w:p>
    <w:p>
      <w:r>
        <w:t xml:space="preserve">Answer : "148" </w:t>
        <w:br/>
        <w:t>}</w:t>
      </w:r>
    </w:p>
    <w:p>
      <w:r>
        <w:t>{</w:t>
        <w:br/>
        <w:t>Index 1442:</w:t>
      </w:r>
    </w:p>
    <w:p>
      <w:r>
        <w:t>Question : "David had some blackcurrant. Carl took 67 from him. Now David has 81 blackcurrant. How many blackcurrant David had incipiently?"</w:t>
      </w:r>
    </w:p>
    <w:p>
      <w:r>
        <w:t>Equation : " X = 81 + 67"</w:t>
      </w:r>
    </w:p>
    <w:p>
      <w:r>
        <w:t xml:space="preserve">Answer : "148" </w:t>
        <w:br/>
        <w:t>}</w:t>
      </w:r>
    </w:p>
    <w:p>
      <w:r>
        <w:t>{</w:t>
        <w:br/>
        <w:t>Index 1443:</w:t>
      </w:r>
    </w:p>
    <w:p>
      <w:r>
        <w:t>Question : "Derrick had some nectarine. Lula took 36 from him. Now Derrick has 48 nectarine. How many nectarine Derrick had in the beginning?"</w:t>
      </w:r>
    </w:p>
    <w:p>
      <w:r>
        <w:t>Equation : " X = 48 + 36"</w:t>
      </w:r>
    </w:p>
    <w:p>
      <w:r>
        <w:t xml:space="preserve">Answer : "84" </w:t>
        <w:br/>
        <w:t>}</w:t>
      </w:r>
    </w:p>
    <w:p>
      <w:r>
        <w:t>{</w:t>
        <w:br/>
        <w:t>Index 1444:</w:t>
      </w:r>
    </w:p>
    <w:p>
      <w:r>
        <w:t>Question : "Stephanie had some lemon. Anna took 21 from him. Now Stephanie has 44 lemon. How many lemon Stephanie had originally?"</w:t>
      </w:r>
    </w:p>
    <w:p>
      <w:r>
        <w:t>Equation : " X = 44 + 21"</w:t>
      </w:r>
    </w:p>
    <w:p>
      <w:r>
        <w:t xml:space="preserve">Answer : "65" </w:t>
        <w:br/>
        <w:t>}</w:t>
      </w:r>
    </w:p>
    <w:p>
      <w:r>
        <w:t>{</w:t>
        <w:br/>
        <w:t>Index 1445:</w:t>
      </w:r>
    </w:p>
    <w:p>
      <w:r>
        <w:t>Question : "John had some apricot. Beverly took 76 from him. Now John has 79 apricot. How many apricot John had primitively?"</w:t>
      </w:r>
    </w:p>
    <w:p>
      <w:r>
        <w:t>Equation : " X = 79 + 76"</w:t>
      </w:r>
    </w:p>
    <w:p>
      <w:r>
        <w:t xml:space="preserve">Answer : "155" </w:t>
        <w:br/>
        <w:t>}</w:t>
      </w:r>
    </w:p>
    <w:p>
      <w:r>
        <w:t>{</w:t>
        <w:br/>
        <w:t>Index 1446:</w:t>
      </w:r>
    </w:p>
    <w:p>
      <w:r>
        <w:t>Question : "Deborah had some Box. Lourdes took 28 from him. Now Deborah has 33 Box. How many Box Deborah had earlier?"</w:t>
      </w:r>
    </w:p>
    <w:p>
      <w:r>
        <w:t>Equation : " X = 33 + 28"</w:t>
      </w:r>
    </w:p>
    <w:p>
      <w:r>
        <w:t xml:space="preserve">Answer : "61" </w:t>
        <w:br/>
        <w:t>}</w:t>
      </w:r>
    </w:p>
    <w:p>
      <w:r>
        <w:t>{</w:t>
        <w:br/>
        <w:t>Index 1447:</w:t>
      </w:r>
    </w:p>
    <w:p>
      <w:r>
        <w:t>Question : "Myrtle had some blueberry. William took 36 from him. Now Myrtle has 85 blueberry. How many blueberry Myrtle had originally?"</w:t>
      </w:r>
    </w:p>
    <w:p>
      <w:r>
        <w:t>Equation : " X = 85 + 36"</w:t>
      </w:r>
    </w:p>
    <w:p>
      <w:r>
        <w:t xml:space="preserve">Answer : "121" </w:t>
        <w:br/>
        <w:t>}</w:t>
      </w:r>
    </w:p>
    <w:p>
      <w:r>
        <w:t>{</w:t>
        <w:br/>
        <w:t>Index 1448:</w:t>
      </w:r>
    </w:p>
    <w:p>
      <w:r>
        <w:t>Question : "Jason had some kiwi. Shelley took 42 from him. Now Jason has 77 kiwi. How many kiwi Jason had in the beginning?"</w:t>
      </w:r>
    </w:p>
    <w:p>
      <w:r>
        <w:t>Equation : " X = 77 + 42"</w:t>
      </w:r>
    </w:p>
    <w:p>
      <w:r>
        <w:t xml:space="preserve">Answer : "119" </w:t>
        <w:br/>
        <w:t>}</w:t>
      </w:r>
    </w:p>
    <w:p>
      <w:r>
        <w:t>{</w:t>
        <w:br/>
        <w:t>Index 1449:</w:t>
      </w:r>
    </w:p>
    <w:p>
      <w:r>
        <w:t>Question : "Ramona had some coconut. Mary took 77 from him. Now Ramona has 79 coconut. How many coconut Ramona had incipiently?"</w:t>
      </w:r>
    </w:p>
    <w:p>
      <w:r>
        <w:t>Equation : " X = 79 + 77"</w:t>
      </w:r>
    </w:p>
    <w:p>
      <w:r>
        <w:t xml:space="preserve">Answer : "156" </w:t>
        <w:br/>
        <w:t>}</w:t>
      </w:r>
    </w:p>
    <w:p>
      <w:r>
        <w:t>{</w:t>
        <w:br/>
        <w:t>Index 1450:</w:t>
      </w:r>
    </w:p>
    <w:p>
      <w:r>
        <w:t>Question : "Fernando had some coconut. Christopher took 23 from him. Now Fernando has 84 coconut. How many coconut Fernando had incipiently?"</w:t>
      </w:r>
    </w:p>
    <w:p>
      <w:r>
        <w:t>Equation : " X = 84 + 23"</w:t>
      </w:r>
    </w:p>
    <w:p>
      <w:r>
        <w:t xml:space="preserve">Answer : "107" </w:t>
        <w:br/>
        <w:t>}</w:t>
      </w:r>
    </w:p>
    <w:p>
      <w:r>
        <w:t>{</w:t>
        <w:br/>
        <w:t>Index 1451:</w:t>
      </w:r>
    </w:p>
    <w:p>
      <w:r>
        <w:t>Question : "Paul had some orange. Robert took 57 from him. Now Paul has 73 orange. How many orange Paul had initially?"</w:t>
      </w:r>
    </w:p>
    <w:p>
      <w:r>
        <w:t>Equation : " X = 73 + 57"</w:t>
      </w:r>
    </w:p>
    <w:p>
      <w:r>
        <w:t xml:space="preserve">Answer : "130" </w:t>
        <w:br/>
        <w:t>}</w:t>
      </w:r>
    </w:p>
    <w:p>
      <w:r>
        <w:t>{</w:t>
        <w:br/>
        <w:t>Index 1452:</w:t>
      </w:r>
    </w:p>
    <w:p>
      <w:r>
        <w:t>Question : "Steven had some pineapple. Jessie took 30 from him. Now Steven has 37 pineapple. How many pineapple Steven had originally?"</w:t>
      </w:r>
    </w:p>
    <w:p>
      <w:r>
        <w:t>Equation : " X = 37 + 30"</w:t>
      </w:r>
    </w:p>
    <w:p>
      <w:r>
        <w:t xml:space="preserve">Answer : "67" </w:t>
        <w:br/>
        <w:t>}</w:t>
      </w:r>
    </w:p>
    <w:p>
      <w:r>
        <w:t>{</w:t>
        <w:br/>
        <w:t>Index 1453:</w:t>
      </w:r>
    </w:p>
    <w:p>
      <w:r>
        <w:t>Question : "Helen had some coconut. John took 30 from him. Now Helen has 45 coconut. How many coconut Helen had at first?"</w:t>
      </w:r>
    </w:p>
    <w:p>
      <w:r>
        <w:t>Equation : " X = 45 + 30"</w:t>
      </w:r>
    </w:p>
    <w:p>
      <w:r>
        <w:t xml:space="preserve">Answer : "75" </w:t>
        <w:br/>
        <w:t>}</w:t>
      </w:r>
    </w:p>
    <w:p>
      <w:r>
        <w:t>{</w:t>
        <w:br/>
        <w:t>Index 1454:</w:t>
      </w:r>
    </w:p>
    <w:p>
      <w:r>
        <w:t>Question : "Joshua had some lime. Christopher took 23 from him. Now Joshua has 28 lime. How many lime Joshua had in the first?"</w:t>
      </w:r>
    </w:p>
    <w:p>
      <w:r>
        <w:t>Equation : " X = 28 + 23"</w:t>
      </w:r>
    </w:p>
    <w:p>
      <w:r>
        <w:t xml:space="preserve">Answer : "51" </w:t>
        <w:br/>
        <w:t>}</w:t>
      </w:r>
    </w:p>
    <w:p>
      <w:r>
        <w:t>{</w:t>
        <w:br/>
        <w:t>Index 1455:</w:t>
      </w:r>
    </w:p>
    <w:p>
      <w:r>
        <w:t>Question : "Karl had some lychee. Steven took 57 from him. Now Karl has 75 lychee. How many lychee Karl had primitively?"</w:t>
      </w:r>
    </w:p>
    <w:p>
      <w:r>
        <w:t>Equation : " X = 75 + 57"</w:t>
      </w:r>
    </w:p>
    <w:p>
      <w:r>
        <w:t xml:space="preserve">Answer : "132" </w:t>
        <w:br/>
        <w:t>}</w:t>
      </w:r>
    </w:p>
    <w:p>
      <w:r>
        <w:t>{</w:t>
        <w:br/>
        <w:t>Index 1456:</w:t>
      </w:r>
    </w:p>
    <w:p>
      <w:r>
        <w:t>Question : "Carroll had some toy. Teri took 16 from him. Now Carroll has 19 toy. How many toy Carroll had originally?"</w:t>
      </w:r>
    </w:p>
    <w:p>
      <w:r>
        <w:t>Equation : " X = 19 + 16"</w:t>
      </w:r>
    </w:p>
    <w:p>
      <w:r>
        <w:t xml:space="preserve">Answer : "35" </w:t>
        <w:br/>
        <w:t>}</w:t>
      </w:r>
    </w:p>
    <w:p>
      <w:r>
        <w:t>{</w:t>
        <w:br/>
        <w:t>Index 1457:</w:t>
      </w:r>
    </w:p>
    <w:p>
      <w:r>
        <w:t>Question : "Sun had some kiwi. Marilyn took 52 from him. Now Sun has 62 kiwi. How many kiwi Sun had at first?"</w:t>
      </w:r>
    </w:p>
    <w:p>
      <w:r>
        <w:t>Equation : " X = 62 + 52"</w:t>
      </w:r>
    </w:p>
    <w:p>
      <w:r>
        <w:t xml:space="preserve">Answer : "114" </w:t>
        <w:br/>
        <w:t>}</w:t>
      </w:r>
    </w:p>
    <w:p>
      <w:r>
        <w:t>{</w:t>
        <w:br/>
        <w:t>Index 1458:</w:t>
      </w:r>
    </w:p>
    <w:p>
      <w:r>
        <w:t>Question : "Kevin had some Press. Daniel took 54 from him. Now Kevin has 70 Press. How many Press Kevin had earlier?"</w:t>
      </w:r>
    </w:p>
    <w:p>
      <w:r>
        <w:t>Equation : " X = 70 + 54"</w:t>
      </w:r>
    </w:p>
    <w:p>
      <w:r>
        <w:t xml:space="preserve">Answer : "124" </w:t>
        <w:br/>
        <w:t>}</w:t>
      </w:r>
    </w:p>
    <w:p>
      <w:r>
        <w:t>{</w:t>
        <w:br/>
        <w:t>Index 1459:</w:t>
      </w:r>
    </w:p>
    <w:p>
      <w:r>
        <w:t>Question : "Milton had some Pen. Leonard took 57 from him. Now Milton has 89 Pen. How many Pen Milton had to begin with?"</w:t>
      </w:r>
    </w:p>
    <w:p>
      <w:r>
        <w:t>Equation : " X = 89 + 57"</w:t>
      </w:r>
    </w:p>
    <w:p>
      <w:r>
        <w:t xml:space="preserve">Answer : "146" </w:t>
        <w:br/>
        <w:t>}</w:t>
      </w:r>
    </w:p>
    <w:p>
      <w:r>
        <w:t>{</w:t>
        <w:br/>
        <w:t>Index 1460:</w:t>
      </w:r>
    </w:p>
    <w:p>
      <w:r>
        <w:t>Question : "Kyle had some Watch. Justin took 49 from him. Now Kyle has 64 Watch. How many Watch Kyle had incipiently?"</w:t>
      </w:r>
    </w:p>
    <w:p>
      <w:r>
        <w:t>Equation : " X = 64 + 49"</w:t>
      </w:r>
    </w:p>
    <w:p>
      <w:r>
        <w:t xml:space="preserve">Answer : "113" </w:t>
        <w:br/>
        <w:t>}</w:t>
      </w:r>
    </w:p>
    <w:p>
      <w:r>
        <w:t>{</w:t>
        <w:br/>
        <w:t>Index 1461:</w:t>
      </w:r>
    </w:p>
    <w:p>
      <w:r>
        <w:t>Question : "Gayle had some blackcurrant. David took 20 from him. Now Gayle has 65 blackcurrant. How many blackcurrant Gayle had in the beginning?"</w:t>
      </w:r>
    </w:p>
    <w:p>
      <w:r>
        <w:t>Equation : " X = 65 + 20"</w:t>
      </w:r>
    </w:p>
    <w:p>
      <w:r>
        <w:t xml:space="preserve">Answer : "85" </w:t>
        <w:br/>
        <w:t>}</w:t>
      </w:r>
    </w:p>
    <w:p>
      <w:r>
        <w:t>{</w:t>
        <w:br/>
        <w:t>Index 1462:</w:t>
      </w:r>
    </w:p>
    <w:p>
      <w:r>
        <w:t>Question : "Richard had some lychee. Christopher took 21 from him. Now Richard has 60 lychee. How many lychee Richard had primitively?"</w:t>
      </w:r>
    </w:p>
    <w:p>
      <w:r>
        <w:t>Equation : " X = 60 + 21"</w:t>
      </w:r>
    </w:p>
    <w:p>
      <w:r>
        <w:t xml:space="preserve">Answer : "81" </w:t>
        <w:br/>
        <w:t>}</w:t>
      </w:r>
    </w:p>
    <w:p>
      <w:r>
        <w:t>{</w:t>
        <w:br/>
        <w:t>Index 1463:</w:t>
      </w:r>
    </w:p>
    <w:p>
      <w:r>
        <w:t>Question : "Norma had some Chocolate. Jodi took 11 from him. Now Norma has 87 Chocolate. How many Chocolate Norma had to begin with?"</w:t>
      </w:r>
    </w:p>
    <w:p>
      <w:r>
        <w:t>Equation : " X = 87 + 11"</w:t>
      </w:r>
    </w:p>
    <w:p>
      <w:r>
        <w:t xml:space="preserve">Answer : "98" </w:t>
        <w:br/>
        <w:t>}</w:t>
      </w:r>
    </w:p>
    <w:p>
      <w:r>
        <w:t>{</w:t>
        <w:br/>
        <w:t>Index 1464:</w:t>
      </w:r>
    </w:p>
    <w:p>
      <w:r>
        <w:t>Question : "Blanche had some banana. George took 26 from him. Now Blanche has 56 banana. How many banana Blanche had incipiently?"</w:t>
      </w:r>
    </w:p>
    <w:p>
      <w:r>
        <w:t>Equation : " X = 56 + 26"</w:t>
      </w:r>
    </w:p>
    <w:p>
      <w:r>
        <w:t xml:space="preserve">Answer : "82" </w:t>
        <w:br/>
        <w:t>}</w:t>
      </w:r>
    </w:p>
    <w:p>
      <w:r>
        <w:t>{</w:t>
        <w:br/>
        <w:t>Index 1465:</w:t>
      </w:r>
    </w:p>
    <w:p>
      <w:r>
        <w:t>Question : "Jeanette had some quince. Tina took 16 from him. Now Jeanette has 32 quince. How many quince Jeanette had originally?"</w:t>
      </w:r>
    </w:p>
    <w:p>
      <w:r>
        <w:t>Equation : " X = 32 + 16"</w:t>
      </w:r>
    </w:p>
    <w:p>
      <w:r>
        <w:t xml:space="preserve">Answer : "48" </w:t>
        <w:br/>
        <w:t>}</w:t>
      </w:r>
    </w:p>
    <w:p>
      <w:r>
        <w:t>{</w:t>
        <w:br/>
        <w:t>Index 1466:</w:t>
      </w:r>
    </w:p>
    <w:p>
      <w:r>
        <w:t>Question : "Jason had some Flower. Marilyn took 22 from him. Now Jason has 27 Flower. How many Flower Jason had earlier?"</w:t>
      </w:r>
    </w:p>
    <w:p>
      <w:r>
        <w:t>Equation : " X = 27 + 22"</w:t>
      </w:r>
    </w:p>
    <w:p>
      <w:r>
        <w:t xml:space="preserve">Answer : "49" </w:t>
        <w:br/>
        <w:t>}</w:t>
      </w:r>
    </w:p>
    <w:p>
      <w:r>
        <w:t>{</w:t>
        <w:br/>
        <w:t>Index 1467:</w:t>
      </w:r>
    </w:p>
    <w:p>
      <w:r>
        <w:t>Question : "Becky had some Pen. Kenneth took 10 from him. Now Becky has 48 Pen. How many Pen Becky had initially?"</w:t>
      </w:r>
    </w:p>
    <w:p>
      <w:r>
        <w:t>Equation : " X = 48 + 10"</w:t>
      </w:r>
    </w:p>
    <w:p>
      <w:r>
        <w:t xml:space="preserve">Answer : "58" </w:t>
        <w:br/>
        <w:t>}</w:t>
      </w:r>
    </w:p>
    <w:p>
      <w:r>
        <w:t>{</w:t>
        <w:br/>
        <w:t>Index 1468:</w:t>
      </w:r>
    </w:p>
    <w:p>
      <w:r>
        <w:t>Question : "Loren had some toy. Danny took 67 from him. Now Loren has 75 toy. How many toy Loren had earlier?"</w:t>
      </w:r>
    </w:p>
    <w:p>
      <w:r>
        <w:t>Equation : " X = 75 + 67"</w:t>
      </w:r>
    </w:p>
    <w:p>
      <w:r>
        <w:t xml:space="preserve">Answer : "142" </w:t>
        <w:br/>
        <w:t>}</w:t>
      </w:r>
    </w:p>
    <w:p>
      <w:r>
        <w:t>{</w:t>
        <w:br/>
        <w:t>Index 1469:</w:t>
      </w:r>
    </w:p>
    <w:p>
      <w:r>
        <w:t>Question : "Arthur had some quince. Elizabeth took 23 from him. Now Arthur has 96 quince. How many quince Arthur had at first?"</w:t>
      </w:r>
    </w:p>
    <w:p>
      <w:r>
        <w:t>Equation : " X = 96 + 23"</w:t>
      </w:r>
    </w:p>
    <w:p>
      <w:r>
        <w:t xml:space="preserve">Answer : "119" </w:t>
        <w:br/>
        <w:t>}</w:t>
      </w:r>
    </w:p>
    <w:p>
      <w:r>
        <w:t>{</w:t>
        <w:br/>
        <w:t>Index 1470:</w:t>
      </w:r>
    </w:p>
    <w:p>
      <w:r>
        <w:t>Question : "Leigh had some raspberry. Elizabeth took 21 from him. Now Leigh has 98 raspberry. How many raspberry Leigh had earlier?"</w:t>
      </w:r>
    </w:p>
    <w:p>
      <w:r>
        <w:t>Equation : " X = 98 + 21"</w:t>
      </w:r>
    </w:p>
    <w:p>
      <w:r>
        <w:t xml:space="preserve">Answer : "119" </w:t>
        <w:br/>
        <w:t>}</w:t>
      </w:r>
    </w:p>
    <w:p>
      <w:r>
        <w:t>{</w:t>
        <w:br/>
        <w:t>Index 1471:</w:t>
      </w:r>
    </w:p>
    <w:p>
      <w:r>
        <w:t>Question : "Janelle had some Watch. Doris took 17 from him. Now Janelle has 92 Watch. How many Watch Janelle had primitively?"</w:t>
      </w:r>
    </w:p>
    <w:p>
      <w:r>
        <w:t>Equation : " X = 92 + 17"</w:t>
      </w:r>
    </w:p>
    <w:p>
      <w:r>
        <w:t xml:space="preserve">Answer : "109" </w:t>
        <w:br/>
        <w:t>}</w:t>
      </w:r>
    </w:p>
    <w:p>
      <w:r>
        <w:t>{</w:t>
        <w:br/>
        <w:t>Index 1472:</w:t>
      </w:r>
    </w:p>
    <w:p>
      <w:r>
        <w:t>Question : "Eula had some raspberry. Jonathan took 66 from him. Now Eula has 81 raspberry. How many raspberry Eula had initially?"</w:t>
      </w:r>
    </w:p>
    <w:p>
      <w:r>
        <w:t>Equation : " X = 81 + 66"</w:t>
      </w:r>
    </w:p>
    <w:p>
      <w:r>
        <w:t xml:space="preserve">Answer : "147" </w:t>
        <w:br/>
        <w:t>}</w:t>
      </w:r>
    </w:p>
    <w:p>
      <w:r>
        <w:t>{</w:t>
        <w:br/>
        <w:t>Index 1473:</w:t>
      </w:r>
    </w:p>
    <w:p>
      <w:r>
        <w:t>Question : "William had some raspberry. Monica took 43 from him. Now William has 85 raspberry. How many raspberry William had in the beginning?"</w:t>
      </w:r>
    </w:p>
    <w:p>
      <w:r>
        <w:t>Equation : " X = 85 + 43"</w:t>
      </w:r>
    </w:p>
    <w:p>
      <w:r>
        <w:t xml:space="preserve">Answer : "128" </w:t>
        <w:br/>
        <w:t>}</w:t>
      </w:r>
    </w:p>
    <w:p>
      <w:r>
        <w:t>{</w:t>
        <w:br/>
        <w:t>Index 1474:</w:t>
      </w:r>
    </w:p>
    <w:p>
      <w:r>
        <w:t>Question : "Trish had some Mango. Phillip took 41 from him. Now Trish has 91 Mango. How many Mango Trish had incipiently?"</w:t>
      </w:r>
    </w:p>
    <w:p>
      <w:r>
        <w:t>Equation : " X = 91 + 41"</w:t>
      </w:r>
    </w:p>
    <w:p>
      <w:r>
        <w:t xml:space="preserve">Answer : "132" </w:t>
        <w:br/>
        <w:t>}</w:t>
      </w:r>
    </w:p>
    <w:p>
      <w:r>
        <w:t>{</w:t>
        <w:br/>
        <w:t>Index 1475:</w:t>
      </w:r>
    </w:p>
    <w:p>
      <w:r>
        <w:t>Question : "Barbara had some strawberry. Gordon took 90 from him. Now Barbara has 91 strawberry. How many strawberry Barbara had initially?"</w:t>
      </w:r>
    </w:p>
    <w:p>
      <w:r>
        <w:t>Equation : " X = 91 + 90"</w:t>
      </w:r>
    </w:p>
    <w:p>
      <w:r>
        <w:t xml:space="preserve">Answer : "181" </w:t>
        <w:br/>
        <w:t>}</w:t>
      </w:r>
    </w:p>
    <w:p>
      <w:r>
        <w:t>{</w:t>
        <w:br/>
        <w:t>Index 1476:</w:t>
      </w:r>
    </w:p>
    <w:p>
      <w:r>
        <w:t>Question : "Lucille had some plum. John took 62 from him. Now Lucille has 94 plum. How many plum Lucille had originally?"</w:t>
      </w:r>
    </w:p>
    <w:p>
      <w:r>
        <w:t>Equation : " X = 94 + 62"</w:t>
      </w:r>
    </w:p>
    <w:p>
      <w:r>
        <w:t xml:space="preserve">Answer : "156" </w:t>
        <w:br/>
        <w:t>}</w:t>
      </w:r>
    </w:p>
    <w:p>
      <w:r>
        <w:t>{</w:t>
        <w:br/>
        <w:t>Index 1477:</w:t>
      </w:r>
    </w:p>
    <w:p>
      <w:r>
        <w:t>Question : "Kim had some plum. Adam took 60 from him. Now Kim has 94 plum. How many plum Kim had at first?"</w:t>
      </w:r>
    </w:p>
    <w:p>
      <w:r>
        <w:t>Equation : " X = 94 + 60"</w:t>
      </w:r>
    </w:p>
    <w:p>
      <w:r>
        <w:t xml:space="preserve">Answer : "154" </w:t>
        <w:br/>
        <w:t>}</w:t>
      </w:r>
    </w:p>
    <w:p>
      <w:r>
        <w:t>{</w:t>
        <w:br/>
        <w:t>Index 1478:</w:t>
      </w:r>
    </w:p>
    <w:p>
      <w:r>
        <w:t>Question : "Molly had some Doll. Gertrude took 20 from him. Now Molly has 82 Doll. How many Doll Molly had at first?"</w:t>
      </w:r>
    </w:p>
    <w:p>
      <w:r>
        <w:t>Equation : " X = 82 + 20"</w:t>
      </w:r>
    </w:p>
    <w:p>
      <w:r>
        <w:t xml:space="preserve">Answer : "102" </w:t>
        <w:br/>
        <w:t>}</w:t>
      </w:r>
    </w:p>
    <w:p>
      <w:r>
        <w:t>{</w:t>
        <w:br/>
        <w:t>Index 1479:</w:t>
      </w:r>
    </w:p>
    <w:p>
      <w:r>
        <w:t>Question : "Brenda had some apple. John took 28 from him. Now Brenda has 33 apple. How many apple Brenda had in the first?"</w:t>
      </w:r>
    </w:p>
    <w:p>
      <w:r>
        <w:t>Equation : " X = 33 + 28"</w:t>
      </w:r>
    </w:p>
    <w:p>
      <w:r>
        <w:t xml:space="preserve">Answer : "61" </w:t>
        <w:br/>
        <w:t>}</w:t>
      </w:r>
    </w:p>
    <w:p>
      <w:r>
        <w:t>{</w:t>
        <w:br/>
        <w:t>Index 1480:</w:t>
      </w:r>
    </w:p>
    <w:p>
      <w:r>
        <w:t>Question : "Rickey had some banana. Ronald took 14 from him. Now Rickey has 15 banana. How many banana Rickey had earlier?"</w:t>
      </w:r>
    </w:p>
    <w:p>
      <w:r>
        <w:t>Equation : " X = 15 + 14"</w:t>
      </w:r>
    </w:p>
    <w:p>
      <w:r>
        <w:t xml:space="preserve">Answer : "29" </w:t>
        <w:br/>
        <w:t>}</w:t>
      </w:r>
    </w:p>
    <w:p>
      <w:r>
        <w:t>{</w:t>
        <w:br/>
        <w:t>Index 1481:</w:t>
      </w:r>
    </w:p>
    <w:p>
      <w:r>
        <w:t>Question : "Jennifer had some apple. Jerome took 29 from him. Now Jennifer has 36 apple. How many apple Jennifer had in the beginning?"</w:t>
      </w:r>
    </w:p>
    <w:p>
      <w:r>
        <w:t>Equation : " X = 36 + 29"</w:t>
      </w:r>
    </w:p>
    <w:p>
      <w:r>
        <w:t xml:space="preserve">Answer : "65" </w:t>
        <w:br/>
        <w:t>}</w:t>
      </w:r>
    </w:p>
    <w:p>
      <w:r>
        <w:t>{</w:t>
        <w:br/>
        <w:t>Index 1482:</w:t>
      </w:r>
    </w:p>
    <w:p>
      <w:r>
        <w:t>Question : "David had some mango. Linda took 29 from him. Now David has 55 mango. How many mango David had in the first?"</w:t>
      </w:r>
    </w:p>
    <w:p>
      <w:r>
        <w:t>Equation : " X = 55 + 29"</w:t>
      </w:r>
    </w:p>
    <w:p>
      <w:r>
        <w:t xml:space="preserve">Answer : "84" </w:t>
        <w:br/>
        <w:t>}</w:t>
      </w:r>
    </w:p>
    <w:p>
      <w:r>
        <w:t>{</w:t>
        <w:br/>
        <w:t>Index 1483:</w:t>
      </w:r>
    </w:p>
    <w:p>
      <w:r>
        <w:t>Question : "Heather had some orange. Jennifer took 30 from him. Now Heather has 38 orange. How many orange Heather had to begin with?"</w:t>
      </w:r>
    </w:p>
    <w:p>
      <w:r>
        <w:t>Equation : " X = 38 + 30"</w:t>
      </w:r>
    </w:p>
    <w:p>
      <w:r>
        <w:t xml:space="preserve">Answer : "68" </w:t>
        <w:br/>
        <w:t>}</w:t>
      </w:r>
    </w:p>
    <w:p>
      <w:r>
        <w:t>{</w:t>
        <w:br/>
        <w:t>Index 1484:</w:t>
      </w:r>
    </w:p>
    <w:p>
      <w:r>
        <w:t>Question : "Jill had some blackcurrant. Kenneth took 48 from him. Now Jill has 57 blackcurrant. How many blackcurrant Jill had in the first?"</w:t>
      </w:r>
    </w:p>
    <w:p>
      <w:r>
        <w:t>Equation : " X = 57 + 48"</w:t>
      </w:r>
    </w:p>
    <w:p>
      <w:r>
        <w:t xml:space="preserve">Answer : "105" </w:t>
        <w:br/>
        <w:t>}</w:t>
      </w:r>
    </w:p>
    <w:p>
      <w:r>
        <w:t>{</w:t>
        <w:br/>
        <w:t>Index 1485:</w:t>
      </w:r>
    </w:p>
    <w:p>
      <w:r>
        <w:t>Question : "Joanne had some blackberry. Jeffrey took 96 from him. Now Joanne has 99 blackberry. How many blackberry Joanne had primitively?"</w:t>
      </w:r>
    </w:p>
    <w:p>
      <w:r>
        <w:t>Equation : " X = 99 + 96"</w:t>
      </w:r>
    </w:p>
    <w:p>
      <w:r>
        <w:t xml:space="preserve">Answer : "195" </w:t>
        <w:br/>
        <w:t>}</w:t>
      </w:r>
    </w:p>
    <w:p>
      <w:r>
        <w:t>{</w:t>
        <w:br/>
        <w:t>Index 1486:</w:t>
      </w:r>
    </w:p>
    <w:p>
      <w:r>
        <w:t>Question : "George had some Box. Glenn took 27 from him. Now George has 43 Box. How many Box George had in the first?"</w:t>
      </w:r>
    </w:p>
    <w:p>
      <w:r>
        <w:t>Equation : " X = 43 + 27"</w:t>
      </w:r>
    </w:p>
    <w:p>
      <w:r>
        <w:t xml:space="preserve">Answer : "70" </w:t>
        <w:br/>
        <w:t>}</w:t>
      </w:r>
    </w:p>
    <w:p>
      <w:r>
        <w:t>{</w:t>
        <w:br/>
        <w:t>Index 1487:</w:t>
      </w:r>
    </w:p>
    <w:p>
      <w:r>
        <w:t>Question : "Laura had some peach. Robert took 67 from him. Now Laura has 70 peach. How many peach Laura had originally?"</w:t>
      </w:r>
    </w:p>
    <w:p>
      <w:r>
        <w:t>Equation : " X = 70 + 67"</w:t>
      </w:r>
    </w:p>
    <w:p>
      <w:r>
        <w:t xml:space="preserve">Answer : "137" </w:t>
        <w:br/>
        <w:t>}</w:t>
      </w:r>
    </w:p>
    <w:p>
      <w:r>
        <w:t>{</w:t>
        <w:br/>
        <w:t>Index 1488:</w:t>
      </w:r>
    </w:p>
    <w:p>
      <w:r>
        <w:t>Question : "Elisa had some blueberry. Jessica took 22 from him. Now Elisa has 28 blueberry. How many blueberry Elisa had at first?"</w:t>
      </w:r>
    </w:p>
    <w:p>
      <w:r>
        <w:t>Equation : " X = 28 + 22"</w:t>
      </w:r>
    </w:p>
    <w:p>
      <w:r>
        <w:t xml:space="preserve">Answer : "50" </w:t>
        <w:br/>
        <w:t>}</w:t>
      </w:r>
    </w:p>
    <w:p>
      <w:r>
        <w:t>{</w:t>
        <w:br/>
        <w:t>Index 1489:</w:t>
      </w:r>
    </w:p>
    <w:p>
      <w:r>
        <w:t>Question : "Gary had some pineapple. David took 22 from him. Now Gary has 66 pineapple. How many pineapple Gary had incipiently?"</w:t>
      </w:r>
    </w:p>
    <w:p>
      <w:r>
        <w:t>Equation : " X = 66 + 22"</w:t>
      </w:r>
    </w:p>
    <w:p>
      <w:r>
        <w:t xml:space="preserve">Answer : "88" </w:t>
        <w:br/>
        <w:t>}</w:t>
      </w:r>
    </w:p>
    <w:p>
      <w:r>
        <w:t>{</w:t>
        <w:br/>
        <w:t>Index 1490:</w:t>
      </w:r>
    </w:p>
    <w:p>
      <w:r>
        <w:t>Question : "Robert had some nectarine. Tanya took 19 from him. Now Robert has 31 nectarine. How many nectarine Robert had at first?"</w:t>
      </w:r>
    </w:p>
    <w:p>
      <w:r>
        <w:t>Equation : " X = 31 + 19"</w:t>
      </w:r>
    </w:p>
    <w:p>
      <w:r>
        <w:t xml:space="preserve">Answer : "50" </w:t>
        <w:br/>
        <w:t>}</w:t>
      </w:r>
    </w:p>
    <w:p>
      <w:r>
        <w:t>{</w:t>
        <w:br/>
        <w:t>Index 1491:</w:t>
      </w:r>
    </w:p>
    <w:p>
      <w:r>
        <w:t>Question : "Erma had some banana. Aurora took 44 from him. Now Erma has 53 banana. How many banana Erma had to begin with?"</w:t>
      </w:r>
    </w:p>
    <w:p>
      <w:r>
        <w:t>Equation : " X = 53 + 44"</w:t>
      </w:r>
    </w:p>
    <w:p>
      <w:r>
        <w:t xml:space="preserve">Answer : "97" </w:t>
        <w:br/>
        <w:t>}</w:t>
      </w:r>
    </w:p>
    <w:p>
      <w:r>
        <w:t>{</w:t>
        <w:br/>
        <w:t>Index 1492:</w:t>
      </w:r>
    </w:p>
    <w:p>
      <w:r>
        <w:t>Question : "Tanya had some Book. Robert took 27 from him. Now Tanya has 85 Book. How many Book Tanya had in the beginning?"</w:t>
      </w:r>
    </w:p>
    <w:p>
      <w:r>
        <w:t>Equation : " X = 85 + 27"</w:t>
      </w:r>
    </w:p>
    <w:p>
      <w:r>
        <w:t xml:space="preserve">Answer : "112" </w:t>
        <w:br/>
        <w:t>}</w:t>
      </w:r>
    </w:p>
    <w:p>
      <w:r>
        <w:t>{</w:t>
        <w:br/>
        <w:t>Index 1493:</w:t>
      </w:r>
    </w:p>
    <w:p>
      <w:r>
        <w:t>Question : "Virginia had some orange. John took 14 from him. Now Virginia has 76 orange. How many orange Virginia had incipiently?"</w:t>
      </w:r>
    </w:p>
    <w:p>
      <w:r>
        <w:t>Equation : " X = 76 + 14"</w:t>
      </w:r>
    </w:p>
    <w:p>
      <w:r>
        <w:t xml:space="preserve">Answer : "90" </w:t>
        <w:br/>
        <w:t>}</w:t>
      </w:r>
    </w:p>
    <w:p>
      <w:r>
        <w:t>{</w:t>
        <w:br/>
        <w:t>Index 1494:</w:t>
      </w:r>
    </w:p>
    <w:p>
      <w:r>
        <w:t>Question : "Margaret had some Biscuit. John took 78 from him. Now Margaret has 99 Biscuit. How many Biscuit Margaret had in the beginning?"</w:t>
      </w:r>
    </w:p>
    <w:p>
      <w:r>
        <w:t>Equation : " X = 99 + 78"</w:t>
      </w:r>
    </w:p>
    <w:p>
      <w:r>
        <w:t xml:space="preserve">Answer : "177" </w:t>
        <w:br/>
        <w:t>}</w:t>
      </w:r>
    </w:p>
    <w:p>
      <w:r>
        <w:t>{</w:t>
        <w:br/>
        <w:t>Index 1495:</w:t>
      </w:r>
    </w:p>
    <w:p>
      <w:r>
        <w:t>Question : "Eddie had some Press. Lorna took 38 from him. Now Eddie has 58 Press. How many Press Eddie had originally?"</w:t>
      </w:r>
    </w:p>
    <w:p>
      <w:r>
        <w:t>Equation : " X = 58 + 38"</w:t>
      </w:r>
    </w:p>
    <w:p>
      <w:r>
        <w:t xml:space="preserve">Answer : "96" </w:t>
        <w:br/>
        <w:t>}</w:t>
      </w:r>
    </w:p>
    <w:p>
      <w:r>
        <w:t>{</w:t>
        <w:br/>
        <w:t>Index 1496:</w:t>
      </w:r>
    </w:p>
    <w:p>
      <w:r>
        <w:t>Question : "Darrell had some Book. Jamie took 46 from him. Now Darrell has 53 Book. How many Book Darrell had incipiently?"</w:t>
      </w:r>
    </w:p>
    <w:p>
      <w:r>
        <w:t>Equation : " X = 53 + 46"</w:t>
      </w:r>
    </w:p>
    <w:p>
      <w:r>
        <w:t xml:space="preserve">Answer : "99" </w:t>
        <w:br/>
        <w:t>}</w:t>
      </w:r>
    </w:p>
    <w:p>
      <w:r>
        <w:t>{</w:t>
        <w:br/>
        <w:t>Index 1497:</w:t>
      </w:r>
    </w:p>
    <w:p>
      <w:r>
        <w:t>Question : "Rick had some toy. Terrence took 21 from him. Now Rick has 79 toy. How many toy Rick had initially?"</w:t>
      </w:r>
    </w:p>
    <w:p>
      <w:r>
        <w:t>Equation : " X = 79 + 21"</w:t>
      </w:r>
    </w:p>
    <w:p>
      <w:r>
        <w:t xml:space="preserve">Answer : "100" </w:t>
        <w:br/>
        <w:t>}</w:t>
      </w:r>
    </w:p>
    <w:p>
      <w:r>
        <w:t>{</w:t>
        <w:br/>
        <w:t>Index 1498:</w:t>
      </w:r>
    </w:p>
    <w:p>
      <w:r>
        <w:t>Question : "Kristen had some nectarine. Hannah took 62 from him. Now Kristen has 81 nectarine. How many nectarine Kristen had originally?"</w:t>
      </w:r>
    </w:p>
    <w:p>
      <w:r>
        <w:t>Equation : " X = 81 + 62"</w:t>
      </w:r>
    </w:p>
    <w:p>
      <w:r>
        <w:t xml:space="preserve">Answer : "143" </w:t>
        <w:br/>
        <w:t>}</w:t>
      </w:r>
    </w:p>
    <w:p>
      <w:r>
        <w:t>{</w:t>
        <w:br/>
        <w:t>Index 1499:</w:t>
      </w:r>
    </w:p>
    <w:p>
      <w:r>
        <w:t>Question : "Daniel had some Flower. Frank took 35 from him. Now Daniel has 47 Flower. How many Flower Daniel had primitively?"</w:t>
      </w:r>
    </w:p>
    <w:p>
      <w:r>
        <w:t>Equation : " X = 47 + 35"</w:t>
      </w:r>
    </w:p>
    <w:p>
      <w:r>
        <w:t xml:space="preserve">Answer : "82" </w:t>
        <w:br/>
        <w:t>}</w:t>
      </w:r>
    </w:p>
    <w:p>
      <w:r>
        <w:t>{</w:t>
        <w:br/>
        <w:t>Index 1500:</w:t>
      </w:r>
    </w:p>
    <w:p>
      <w:r>
        <w:t>Question : "Charles had some Beg. Linda took 32 from him. Now Charles has 97 Beg. How many Beg Charles had initially?"</w:t>
      </w:r>
    </w:p>
    <w:p>
      <w:r>
        <w:t>Equation : " X = 97 + 32"</w:t>
      </w:r>
    </w:p>
    <w:p>
      <w:r>
        <w:t xml:space="preserve">Answer : "129" </w:t>
        <w:br/>
        <w:t>}</w:t>
      </w:r>
    </w:p>
    <w:p>
      <w:r>
        <w:t>{</w:t>
        <w:br/>
        <w:t>Index 1501:</w:t>
      </w:r>
    </w:p>
    <w:p>
      <w:r>
        <w:t>Question : "Glen had some fig. Allan took 83 from him. Now Glen has 90 fig. How many fig Glen had initially?"</w:t>
      </w:r>
    </w:p>
    <w:p>
      <w:r>
        <w:t>Equation : " X = 90 + 83"</w:t>
      </w:r>
    </w:p>
    <w:p>
      <w:r>
        <w:t xml:space="preserve">Answer : "173" </w:t>
        <w:br/>
        <w:t>}</w:t>
      </w:r>
    </w:p>
    <w:p>
      <w:r>
        <w:t>{</w:t>
        <w:br/>
        <w:t>Index 1502:</w:t>
      </w:r>
    </w:p>
    <w:p>
      <w:r>
        <w:t>Question : "Paul had some kiwi. Judy took 85 from him. Now Paul has 92 kiwi. How many kiwi Paul had in the first?"</w:t>
      </w:r>
    </w:p>
    <w:p>
      <w:r>
        <w:t>Equation : " X = 92 + 85"</w:t>
      </w:r>
    </w:p>
    <w:p>
      <w:r>
        <w:t xml:space="preserve">Answer : "177" </w:t>
        <w:br/>
        <w:t>}</w:t>
      </w:r>
    </w:p>
    <w:p>
      <w:r>
        <w:t>{</w:t>
        <w:br/>
        <w:t>Index 1503:</w:t>
      </w:r>
    </w:p>
    <w:p>
      <w:r>
        <w:t>Question : "Michael had some Box. Kristopher took 17 from him. Now Michael has 72 Box. How many Box Michael had initially?"</w:t>
      </w:r>
    </w:p>
    <w:p>
      <w:r>
        <w:t>Equation : " X = 72 + 17"</w:t>
      </w:r>
    </w:p>
    <w:p>
      <w:r>
        <w:t xml:space="preserve">Answer : "89" </w:t>
        <w:br/>
        <w:t>}</w:t>
      </w:r>
    </w:p>
    <w:p>
      <w:r>
        <w:t>{</w:t>
        <w:br/>
        <w:t>Index 1504:</w:t>
      </w:r>
    </w:p>
    <w:p>
      <w:r>
        <w:t>Question : "Mary had some nectarine. Kate took 68 from him. Now Mary has 80 nectarine. How many nectarine Mary had in the beginning?"</w:t>
      </w:r>
    </w:p>
    <w:p>
      <w:r>
        <w:t>Equation : " X = 80 + 68"</w:t>
      </w:r>
    </w:p>
    <w:p>
      <w:r>
        <w:t xml:space="preserve">Answer : "148" </w:t>
        <w:br/>
        <w:t>}</w:t>
      </w:r>
    </w:p>
    <w:p>
      <w:r>
        <w:t>{</w:t>
        <w:br/>
        <w:t>Index 1505:</w:t>
      </w:r>
    </w:p>
    <w:p>
      <w:r>
        <w:t>Question : "Shirlee had some kiwi. Robbie took 79 from him. Now Shirlee has 81 kiwi. How many kiwi Shirlee had in the beginning?"</w:t>
      </w:r>
    </w:p>
    <w:p>
      <w:r>
        <w:t>Equation : " X = 81 + 79"</w:t>
      </w:r>
    </w:p>
    <w:p>
      <w:r>
        <w:t xml:space="preserve">Answer : "160" </w:t>
        <w:br/>
        <w:t>}</w:t>
      </w:r>
    </w:p>
    <w:p>
      <w:r>
        <w:t>{</w:t>
        <w:br/>
        <w:t>Index 1506:</w:t>
      </w:r>
    </w:p>
    <w:p>
      <w:r>
        <w:t>Question : "John had some toy. Rodney took 81 from him. Now John has 93 toy. How many toy John had incipiently?"</w:t>
      </w:r>
    </w:p>
    <w:p>
      <w:r>
        <w:t>Equation : " X = 93 + 81"</w:t>
      </w:r>
    </w:p>
    <w:p>
      <w:r>
        <w:t xml:space="preserve">Answer : "174" </w:t>
        <w:br/>
        <w:t>}</w:t>
      </w:r>
    </w:p>
    <w:p>
      <w:r>
        <w:t>{</w:t>
        <w:br/>
        <w:t>Index 1507:</w:t>
      </w:r>
    </w:p>
    <w:p>
      <w:r>
        <w:t>Question : "Dorothy had some kiwi. Alonzo took 26 from him. Now Dorothy has 34 kiwi. How many kiwi Dorothy had incipiently?"</w:t>
      </w:r>
    </w:p>
    <w:p>
      <w:r>
        <w:t>Equation : " X = 34 + 26"</w:t>
      </w:r>
    </w:p>
    <w:p>
      <w:r>
        <w:t xml:space="preserve">Answer : "60" </w:t>
        <w:br/>
        <w:t>}</w:t>
      </w:r>
    </w:p>
    <w:p>
      <w:r>
        <w:t>{</w:t>
        <w:br/>
        <w:t>Index 1508:</w:t>
      </w:r>
    </w:p>
    <w:p>
      <w:r>
        <w:t>Question : "Desirae had some Car. Antonia took 14 from him. Now Desirae has 93 Car. How many Car Desirae had in the beginning?"</w:t>
      </w:r>
    </w:p>
    <w:p>
      <w:r>
        <w:t>Equation : " X = 93 + 14"</w:t>
      </w:r>
    </w:p>
    <w:p>
      <w:r>
        <w:t xml:space="preserve">Answer : "107" </w:t>
        <w:br/>
        <w:t>}</w:t>
      </w:r>
    </w:p>
    <w:p>
      <w:r>
        <w:t>{</w:t>
        <w:br/>
        <w:t>Index 1509:</w:t>
      </w:r>
    </w:p>
    <w:p>
      <w:r>
        <w:t>Question : "Rosalie had some apricot. Jeffrey took 44 from him. Now Rosalie has 92 apricot. How many apricot Rosalie had originally?"</w:t>
      </w:r>
    </w:p>
    <w:p>
      <w:r>
        <w:t>Equation : " X = 92 + 44"</w:t>
      </w:r>
    </w:p>
    <w:p>
      <w:r>
        <w:t xml:space="preserve">Answer : "136" </w:t>
        <w:br/>
        <w:t>}</w:t>
      </w:r>
    </w:p>
    <w:p>
      <w:r>
        <w:t>{</w:t>
        <w:br/>
        <w:t>Index 1510:</w:t>
      </w:r>
    </w:p>
    <w:p>
      <w:r>
        <w:t>Question : "Thelma had some quince. Bruce took 47 from him. Now Thelma has 91 quince. How many quince Thelma had originally?"</w:t>
      </w:r>
    </w:p>
    <w:p>
      <w:r>
        <w:t>Equation : " X = 91 + 47"</w:t>
      </w:r>
    </w:p>
    <w:p>
      <w:r>
        <w:t xml:space="preserve">Answer : "138" </w:t>
        <w:br/>
        <w:t>}</w:t>
      </w:r>
    </w:p>
    <w:p>
      <w:r>
        <w:t>{</w:t>
        <w:br/>
        <w:t>Index 1511:</w:t>
      </w:r>
    </w:p>
    <w:p>
      <w:r>
        <w:t>Question : "Martin had some coconut. Brian took 14 from him. Now Martin has 51 coconut. How many coconut Martin had in the first?"</w:t>
      </w:r>
    </w:p>
    <w:p>
      <w:r>
        <w:t>Equation : " X = 51 + 14"</w:t>
      </w:r>
    </w:p>
    <w:p>
      <w:r>
        <w:t xml:space="preserve">Answer : "65" </w:t>
        <w:br/>
        <w:t>}</w:t>
      </w:r>
    </w:p>
    <w:p>
      <w:r>
        <w:t>{</w:t>
        <w:br/>
        <w:t>Index 1512:</w:t>
      </w:r>
    </w:p>
    <w:p>
      <w:r>
        <w:t>Question : "Marie had some Press. Cynthia took 88 from him. Now Marie has 93 Press. How many Press Marie had initially?"</w:t>
      </w:r>
    </w:p>
    <w:p>
      <w:r>
        <w:t>Equation : " X = 93 + 88"</w:t>
      </w:r>
    </w:p>
    <w:p>
      <w:r>
        <w:t xml:space="preserve">Answer : "181" </w:t>
        <w:br/>
        <w:t>}</w:t>
      </w:r>
    </w:p>
    <w:p>
      <w:r>
        <w:t>{</w:t>
        <w:br/>
        <w:t>Index 1513:</w:t>
      </w:r>
    </w:p>
    <w:p>
      <w:r>
        <w:t>Question : "Timothy had some Chocolate. Janette took 41 from him. Now Timothy has 75 Chocolate. How many Chocolate Timothy had to begin with?"</w:t>
      </w:r>
    </w:p>
    <w:p>
      <w:r>
        <w:t>Equation : " X = 75 + 41"</w:t>
      </w:r>
    </w:p>
    <w:p>
      <w:r>
        <w:t xml:space="preserve">Answer : "116" </w:t>
        <w:br/>
        <w:t>}</w:t>
      </w:r>
    </w:p>
    <w:p>
      <w:r>
        <w:t>{</w:t>
        <w:br/>
        <w:t>Index 1514:</w:t>
      </w:r>
    </w:p>
    <w:p>
      <w:r>
        <w:t>Question : "Denise had some quince. Eddie took 36 from him. Now Denise has 86 quince. How many quince Denise had earlier?"</w:t>
      </w:r>
    </w:p>
    <w:p>
      <w:r>
        <w:t>Equation : " X = 86 + 36"</w:t>
      </w:r>
    </w:p>
    <w:p>
      <w:r>
        <w:t xml:space="preserve">Answer : "122" </w:t>
        <w:br/>
        <w:t>}</w:t>
      </w:r>
    </w:p>
    <w:p>
      <w:r>
        <w:t>{</w:t>
        <w:br/>
        <w:t>Index 1515:</w:t>
      </w:r>
    </w:p>
    <w:p>
      <w:r>
        <w:t>Question : "Charlotte had some blackcurrant. Essie took 40 from him. Now Charlotte has 51 blackcurrant. How many blackcurrant Charlotte had to begin with?"</w:t>
      </w:r>
    </w:p>
    <w:p>
      <w:r>
        <w:t>Equation : " X = 51 + 40"</w:t>
      </w:r>
    </w:p>
    <w:p>
      <w:r>
        <w:t xml:space="preserve">Answer : "91" </w:t>
        <w:br/>
        <w:t>}</w:t>
      </w:r>
    </w:p>
    <w:p>
      <w:r>
        <w:t>{</w:t>
        <w:br/>
        <w:t>Index 1516:</w:t>
      </w:r>
    </w:p>
    <w:p>
      <w:r>
        <w:t>Question : "Dewitt had some Chocolate. Sherri took 35 from him. Now Dewitt has 36 Chocolate. How many Chocolate Dewitt had to begin with?"</w:t>
      </w:r>
    </w:p>
    <w:p>
      <w:r>
        <w:t>Equation : " X = 36 + 35"</w:t>
      </w:r>
    </w:p>
    <w:p>
      <w:r>
        <w:t xml:space="preserve">Answer : "71" </w:t>
        <w:br/>
        <w:t>}</w:t>
      </w:r>
    </w:p>
    <w:p>
      <w:r>
        <w:t>{</w:t>
        <w:br/>
        <w:t>Index 1517:</w:t>
      </w:r>
    </w:p>
    <w:p>
      <w:r>
        <w:t>Question : "Ginger had some Bread. Christopher took 55 from him. Now Ginger has 91 Bread. How many Bread Ginger had initially?"</w:t>
      </w:r>
    </w:p>
    <w:p>
      <w:r>
        <w:t>Equation : " X = 91 + 55"</w:t>
      </w:r>
    </w:p>
    <w:p>
      <w:r>
        <w:t xml:space="preserve">Answer : "146" </w:t>
        <w:br/>
        <w:t>}</w:t>
      </w:r>
    </w:p>
    <w:p>
      <w:r>
        <w:t>{</w:t>
        <w:br/>
        <w:t>Index 1518:</w:t>
      </w:r>
    </w:p>
    <w:p>
      <w:r>
        <w:t>Question : "Jason had some lychee. Maria took 48 from him. Now Jason has 65 lychee. How many lychee Jason had in the first?"</w:t>
      </w:r>
    </w:p>
    <w:p>
      <w:r>
        <w:t>Equation : " X = 65 + 48"</w:t>
      </w:r>
    </w:p>
    <w:p>
      <w:r>
        <w:t xml:space="preserve">Answer : "113" </w:t>
        <w:br/>
        <w:t>}</w:t>
      </w:r>
    </w:p>
    <w:p>
      <w:r>
        <w:t>{</w:t>
        <w:br/>
        <w:t>Index 1519:</w:t>
      </w:r>
    </w:p>
    <w:p>
      <w:r>
        <w:t>Question : "James had some apple. Michael took 17 from him. Now James has 91 apple. How many apple James had at first?"</w:t>
      </w:r>
    </w:p>
    <w:p>
      <w:r>
        <w:t>Equation : " X = 91 + 17"</w:t>
      </w:r>
    </w:p>
    <w:p>
      <w:r>
        <w:t xml:space="preserve">Answer : "108" </w:t>
        <w:br/>
        <w:t>}</w:t>
      </w:r>
    </w:p>
    <w:p>
      <w:r>
        <w:t>{</w:t>
        <w:br/>
        <w:t>Index 1520:</w:t>
      </w:r>
    </w:p>
    <w:p>
      <w:r>
        <w:t>Question : "Lane had some avocado. Nancy took 59 from him. Now Lane has 91 avocado. How many avocado Lane had primitively?"</w:t>
      </w:r>
    </w:p>
    <w:p>
      <w:r>
        <w:t>Equation : " X = 91 + 59"</w:t>
      </w:r>
    </w:p>
    <w:p>
      <w:r>
        <w:t xml:space="preserve">Answer : "150" </w:t>
        <w:br/>
        <w:t>}</w:t>
      </w:r>
    </w:p>
    <w:p>
      <w:r>
        <w:t>{</w:t>
        <w:br/>
        <w:t>Index 1521:</w:t>
      </w:r>
    </w:p>
    <w:p>
      <w:r>
        <w:t>Question : "Thomas had some watermelon. Paul took 43 from him. Now Thomas has 73 watermelon. How many watermelon Thomas had earlier?"</w:t>
      </w:r>
    </w:p>
    <w:p>
      <w:r>
        <w:t>Equation : " X = 73 + 43"</w:t>
      </w:r>
    </w:p>
    <w:p>
      <w:r>
        <w:t xml:space="preserve">Answer : "116" </w:t>
        <w:br/>
        <w:t>}</w:t>
      </w:r>
    </w:p>
    <w:p>
      <w:r>
        <w:t>{</w:t>
        <w:br/>
        <w:t>Index 1522:</w:t>
      </w:r>
    </w:p>
    <w:p>
      <w:r>
        <w:t>Question : "Allen had some coconut. Rebecca took 41 from him. Now Allen has 71 coconut. How many coconut Allen had originally?"</w:t>
      </w:r>
    </w:p>
    <w:p>
      <w:r>
        <w:t>Equation : " X = 71 + 41"</w:t>
      </w:r>
    </w:p>
    <w:p>
      <w:r>
        <w:t xml:space="preserve">Answer : "112" </w:t>
        <w:br/>
        <w:t>}</w:t>
      </w:r>
    </w:p>
    <w:p>
      <w:r>
        <w:t>{</w:t>
        <w:br/>
        <w:t>Index 1523:</w:t>
      </w:r>
    </w:p>
    <w:p>
      <w:r>
        <w:t>Question : "Sandra had some peach. Scott took 44 from him. Now Sandra has 62 peach. How many peach Sandra had originally?"</w:t>
      </w:r>
    </w:p>
    <w:p>
      <w:r>
        <w:t>Equation : " X = 62 + 44"</w:t>
      </w:r>
    </w:p>
    <w:p>
      <w:r>
        <w:t xml:space="preserve">Answer : "106" </w:t>
        <w:br/>
        <w:t>}</w:t>
      </w:r>
    </w:p>
    <w:p>
      <w:r>
        <w:t>{</w:t>
        <w:br/>
        <w:t>Index 1524:</w:t>
      </w:r>
    </w:p>
    <w:p>
      <w:r>
        <w:t>Question : "Larry had some Doll. Alberta took 86 from him. Now Larry has 94 Doll. How many Doll Larry had at first?"</w:t>
      </w:r>
    </w:p>
    <w:p>
      <w:r>
        <w:t>Equation : " X = 94 + 86"</w:t>
      </w:r>
    </w:p>
    <w:p>
      <w:r>
        <w:t xml:space="preserve">Answer : "180" </w:t>
        <w:br/>
        <w:t>}</w:t>
      </w:r>
    </w:p>
    <w:p>
      <w:r>
        <w:t>{</w:t>
        <w:br/>
        <w:t>Index 1525:</w:t>
      </w:r>
    </w:p>
    <w:p>
      <w:r>
        <w:t>Question : "Mary had some Flower. James took 38 from him. Now Mary has 79 Flower. How many Flower Mary had in the first?"</w:t>
      </w:r>
    </w:p>
    <w:p>
      <w:r>
        <w:t>Equation : " X = 79 + 38"</w:t>
      </w:r>
    </w:p>
    <w:p>
      <w:r>
        <w:t xml:space="preserve">Answer : "117" </w:t>
        <w:br/>
        <w:t>}</w:t>
      </w:r>
    </w:p>
    <w:p>
      <w:r>
        <w:t>{</w:t>
        <w:br/>
        <w:t>Index 1526:</w:t>
      </w:r>
    </w:p>
    <w:p>
      <w:r>
        <w:t>Question : "Eusebia had some blackberry. Anthony took 88 from him. Now Eusebia has 98 blackberry. How many blackberry Eusebia had earlier?"</w:t>
      </w:r>
    </w:p>
    <w:p>
      <w:r>
        <w:t>Equation : " X = 98 + 88"</w:t>
      </w:r>
    </w:p>
    <w:p>
      <w:r>
        <w:t xml:space="preserve">Answer : "186" </w:t>
        <w:br/>
        <w:t>}</w:t>
      </w:r>
    </w:p>
    <w:p>
      <w:r>
        <w:t>{</w:t>
        <w:br/>
        <w:t>Index 1527:</w:t>
      </w:r>
    </w:p>
    <w:p>
      <w:r>
        <w:t>Question : "Richard had some watermelon. Jose took 18 from him. Now Richard has 59 watermelon. How many watermelon Richard had in the first?"</w:t>
      </w:r>
    </w:p>
    <w:p>
      <w:r>
        <w:t>Equation : " X = 59 + 18"</w:t>
      </w:r>
    </w:p>
    <w:p>
      <w:r>
        <w:t xml:space="preserve">Answer : "77" </w:t>
        <w:br/>
        <w:t>}</w:t>
      </w:r>
    </w:p>
    <w:p>
      <w:r>
        <w:t>{</w:t>
        <w:br/>
        <w:t>Index 1528:</w:t>
      </w:r>
    </w:p>
    <w:p>
      <w:r>
        <w:t>Question : "Ruby had some fig. Gerald took 49 from him. Now Ruby has 55 fig. How many fig Ruby had in the beginning?"</w:t>
      </w:r>
    </w:p>
    <w:p>
      <w:r>
        <w:t>Equation : " X = 55 + 49"</w:t>
      </w:r>
    </w:p>
    <w:p>
      <w:r>
        <w:t xml:space="preserve">Answer : "104" </w:t>
        <w:br/>
        <w:t>}</w:t>
      </w:r>
    </w:p>
    <w:p>
      <w:r>
        <w:t>{</w:t>
        <w:br/>
        <w:t>Index 1529:</w:t>
      </w:r>
    </w:p>
    <w:p>
      <w:r>
        <w:t>Question : "Anthony had some lychee. Mathew took 92 from him. Now Anthony has 93 lychee. How many lychee Anthony had earlier?"</w:t>
      </w:r>
    </w:p>
    <w:p>
      <w:r>
        <w:t>Equation : " X = 93 + 92"</w:t>
      </w:r>
    </w:p>
    <w:p>
      <w:r>
        <w:t xml:space="preserve">Answer : "185" </w:t>
        <w:br/>
        <w:t>}</w:t>
      </w:r>
    </w:p>
    <w:p>
      <w:r>
        <w:t>{</w:t>
        <w:br/>
        <w:t>Index 1530:</w:t>
      </w:r>
    </w:p>
    <w:p>
      <w:r>
        <w:t>Question : "Elsie had some Press. Albert took 16 from him. Now Elsie has 27 Press. How many Press Elsie had in the first?"</w:t>
      </w:r>
    </w:p>
    <w:p>
      <w:r>
        <w:t>Equation : " X = 27 + 16"</w:t>
      </w:r>
    </w:p>
    <w:p>
      <w:r>
        <w:t xml:space="preserve">Answer : "43" </w:t>
        <w:br/>
        <w:t>}</w:t>
      </w:r>
    </w:p>
    <w:p>
      <w:r>
        <w:t>{</w:t>
        <w:br/>
        <w:t>Index 1531:</w:t>
      </w:r>
    </w:p>
    <w:p>
      <w:r>
        <w:t>Question : "Jeffrey had some kiwi. Shirley took 85 from him. Now Jeffrey has 87 kiwi. How many kiwi Jeffrey had in the beginning?"</w:t>
      </w:r>
    </w:p>
    <w:p>
      <w:r>
        <w:t>Equation : " X = 87 + 85"</w:t>
      </w:r>
    </w:p>
    <w:p>
      <w:r>
        <w:t xml:space="preserve">Answer : "172" </w:t>
        <w:br/>
        <w:t>}</w:t>
      </w:r>
    </w:p>
    <w:p>
      <w:r>
        <w:t>{</w:t>
        <w:br/>
        <w:t>Index 1532:</w:t>
      </w:r>
    </w:p>
    <w:p>
      <w:r>
        <w:t>Question : "Timothy had some avocado. Viola took 23 from him. Now Timothy has 43 avocado. How many avocado Timothy had primitively?"</w:t>
      </w:r>
    </w:p>
    <w:p>
      <w:r>
        <w:t>Equation : " X = 43 + 23"</w:t>
      </w:r>
    </w:p>
    <w:p>
      <w:r>
        <w:t xml:space="preserve">Answer : "66" </w:t>
        <w:br/>
        <w:t>}</w:t>
      </w:r>
    </w:p>
    <w:p>
      <w:r>
        <w:t>{</w:t>
        <w:br/>
        <w:t>Index 1533:</w:t>
      </w:r>
    </w:p>
    <w:p>
      <w:r>
        <w:t>Question : "Joseph had some Press. Charles took 28 from him. Now Joseph has 44 Press. How many Press Joseph had to begin with?"</w:t>
      </w:r>
    </w:p>
    <w:p>
      <w:r>
        <w:t>Equation : " X = 44 + 28"</w:t>
      </w:r>
    </w:p>
    <w:p>
      <w:r>
        <w:t xml:space="preserve">Answer : "72" </w:t>
        <w:br/>
        <w:t>}</w:t>
      </w:r>
    </w:p>
    <w:p>
      <w:r>
        <w:t>{</w:t>
        <w:br/>
        <w:t>Index 1534:</w:t>
      </w:r>
    </w:p>
    <w:p>
      <w:r>
        <w:t>Question : "Michael had some apricot. Kiara took 61 from him. Now Michael has 84 apricot. How many apricot Michael had initially?"</w:t>
      </w:r>
    </w:p>
    <w:p>
      <w:r>
        <w:t>Equation : " X = 84 + 61"</w:t>
      </w:r>
    </w:p>
    <w:p>
      <w:r>
        <w:t xml:space="preserve">Answer : "145" </w:t>
        <w:br/>
        <w:t>}</w:t>
      </w:r>
    </w:p>
    <w:p>
      <w:r>
        <w:t>{</w:t>
        <w:br/>
        <w:t>Index 1535:</w:t>
      </w:r>
    </w:p>
    <w:p>
      <w:r>
        <w:t>Question : "Lisa had some watermelon. Clara took 48 from him. Now Lisa has 55 watermelon. How many watermelon Lisa had incipiently?"</w:t>
      </w:r>
    </w:p>
    <w:p>
      <w:r>
        <w:t>Equation : " X = 55 + 48"</w:t>
      </w:r>
    </w:p>
    <w:p>
      <w:r>
        <w:t xml:space="preserve">Answer : "103" </w:t>
        <w:br/>
        <w:t>}</w:t>
      </w:r>
    </w:p>
    <w:p>
      <w:r>
        <w:t>{</w:t>
        <w:br/>
        <w:t>Index 1536:</w:t>
      </w:r>
    </w:p>
    <w:p>
      <w:r>
        <w:t>Question : "Robert had some Doll. Daniel took 58 from him. Now Robert has 66 Doll. How many Doll Robert had incipiently?"</w:t>
      </w:r>
    </w:p>
    <w:p>
      <w:r>
        <w:t>Equation : " X = 66 + 58"</w:t>
      </w:r>
    </w:p>
    <w:p>
      <w:r>
        <w:t xml:space="preserve">Answer : "124" </w:t>
        <w:br/>
        <w:t>}</w:t>
      </w:r>
    </w:p>
    <w:p>
      <w:r>
        <w:t>{</w:t>
        <w:br/>
        <w:t>Index 1537:</w:t>
      </w:r>
    </w:p>
    <w:p>
      <w:r>
        <w:t>Question : "Amanda had some Bread. Robert took 80 from him. Now Amanda has 98 Bread. How many Bread Amanda had in the beginning?"</w:t>
      </w:r>
    </w:p>
    <w:p>
      <w:r>
        <w:t>Equation : " X = 98 + 80"</w:t>
      </w:r>
    </w:p>
    <w:p>
      <w:r>
        <w:t xml:space="preserve">Answer : "178" </w:t>
        <w:br/>
        <w:t>}</w:t>
      </w:r>
    </w:p>
    <w:p>
      <w:r>
        <w:t>{</w:t>
        <w:br/>
        <w:t>Index 1538:</w:t>
      </w:r>
    </w:p>
    <w:p>
      <w:r>
        <w:t>Question : "Willie had some Book. Kristen took 17 from him. Now Willie has 58 Book. How many Book Willie had initially?"</w:t>
      </w:r>
    </w:p>
    <w:p>
      <w:r>
        <w:t>Equation : " X = 58 + 17"</w:t>
      </w:r>
    </w:p>
    <w:p>
      <w:r>
        <w:t xml:space="preserve">Answer : "75" </w:t>
        <w:br/>
        <w:t>}</w:t>
      </w:r>
    </w:p>
    <w:p>
      <w:r>
        <w:t>{</w:t>
        <w:br/>
        <w:t>Index 1539:</w:t>
      </w:r>
    </w:p>
    <w:p>
      <w:r>
        <w:t>Question : "Ronald had some lime. Charles took 66 from him. Now Ronald has 82 lime. How many lime Ronald had originally?"</w:t>
      </w:r>
    </w:p>
    <w:p>
      <w:r>
        <w:t>Equation : " X = 82 + 66"</w:t>
      </w:r>
    </w:p>
    <w:p>
      <w:r>
        <w:t xml:space="preserve">Answer : "148" </w:t>
        <w:br/>
        <w:t>}</w:t>
      </w:r>
    </w:p>
    <w:p>
      <w:r>
        <w:t>{</w:t>
        <w:br/>
        <w:t>Index 1540:</w:t>
      </w:r>
    </w:p>
    <w:p>
      <w:r>
        <w:t>Question : "Patricia had some Pen. Jeff took 44 from him. Now Patricia has 65 Pen. How many Pen Patricia had in the beginning?"</w:t>
      </w:r>
    </w:p>
    <w:p>
      <w:r>
        <w:t>Equation : " X = 65 + 44"</w:t>
      </w:r>
    </w:p>
    <w:p>
      <w:r>
        <w:t xml:space="preserve">Answer : "109" </w:t>
        <w:br/>
        <w:t>}</w:t>
      </w:r>
    </w:p>
    <w:p>
      <w:r>
        <w:t>{</w:t>
        <w:br/>
        <w:t>Index 1541:</w:t>
      </w:r>
    </w:p>
    <w:p>
      <w:r>
        <w:t>Question : "Maurice had some pineapple. Kristi took 54 from him. Now Maurice has 73 pineapple. How many pineapple Maurice had to begin with?"</w:t>
      </w:r>
    </w:p>
    <w:p>
      <w:r>
        <w:t>Equation : " X = 73 + 54"</w:t>
      </w:r>
    </w:p>
    <w:p>
      <w:r>
        <w:t xml:space="preserve">Answer : "127" </w:t>
        <w:br/>
        <w:t>}</w:t>
      </w:r>
    </w:p>
    <w:p>
      <w:r>
        <w:t>{</w:t>
        <w:br/>
        <w:t>Index 1542:</w:t>
      </w:r>
    </w:p>
    <w:p>
      <w:r>
        <w:t>Question : "Phillip had some watermelon. Santo took 43 from him. Now Phillip has 88 watermelon. How many watermelon Phillip had incipiently?"</w:t>
      </w:r>
    </w:p>
    <w:p>
      <w:r>
        <w:t>Equation : " X = 88 + 43"</w:t>
      </w:r>
    </w:p>
    <w:p>
      <w:r>
        <w:t xml:space="preserve">Answer : "131" </w:t>
        <w:br/>
        <w:t>}</w:t>
      </w:r>
    </w:p>
    <w:p>
      <w:r>
        <w:t>{</w:t>
        <w:br/>
        <w:t>Index 1543:</w:t>
      </w:r>
    </w:p>
    <w:p>
      <w:r>
        <w:t>Question : "Keshia had some Chocolate. Florence took 12 from him. Now Keshia has 88 Chocolate. How many Chocolate Keshia had primitively?"</w:t>
      </w:r>
    </w:p>
    <w:p>
      <w:r>
        <w:t>Equation : " X = 88 + 12"</w:t>
      </w:r>
    </w:p>
    <w:p>
      <w:r>
        <w:t xml:space="preserve">Answer : "100" </w:t>
        <w:br/>
        <w:t>}</w:t>
      </w:r>
    </w:p>
    <w:p>
      <w:r>
        <w:t>{</w:t>
        <w:br/>
        <w:t>Index 1544:</w:t>
      </w:r>
    </w:p>
    <w:p>
      <w:r>
        <w:t>Question : "Douglas had some Flower. Phillip took 42 from him. Now Douglas has 53 Flower. How many Flower Douglas had originally?"</w:t>
      </w:r>
    </w:p>
    <w:p>
      <w:r>
        <w:t>Equation : " X = 53 + 42"</w:t>
      </w:r>
    </w:p>
    <w:p>
      <w:r>
        <w:t xml:space="preserve">Answer : "95" </w:t>
        <w:br/>
        <w:t>}</w:t>
      </w:r>
    </w:p>
    <w:p>
      <w:r>
        <w:t>{</w:t>
        <w:br/>
        <w:t>Index 1545:</w:t>
      </w:r>
    </w:p>
    <w:p>
      <w:r>
        <w:t>Question : "Cecilia had some blackberry. Bertha took 15 from him. Now Cecilia has 83 blackberry. How many blackberry Cecilia had incipiently?"</w:t>
      </w:r>
    </w:p>
    <w:p>
      <w:r>
        <w:t>Equation : " X = 83 + 15"</w:t>
      </w:r>
    </w:p>
    <w:p>
      <w:r>
        <w:t xml:space="preserve">Answer : "98" </w:t>
        <w:br/>
        <w:t>}</w:t>
      </w:r>
    </w:p>
    <w:p>
      <w:r>
        <w:t>{</w:t>
        <w:br/>
        <w:t>Index 1546:</w:t>
      </w:r>
    </w:p>
    <w:p>
      <w:r>
        <w:t>Question : "Reba had some blackcurrant. Marla took 32 from him. Now Reba has 77 blackcurrant. How many blackcurrant Reba had in the first?"</w:t>
      </w:r>
    </w:p>
    <w:p>
      <w:r>
        <w:t>Equation : " X = 77 + 32"</w:t>
      </w:r>
    </w:p>
    <w:p>
      <w:r>
        <w:t xml:space="preserve">Answer : "109" </w:t>
        <w:br/>
        <w:t>}</w:t>
      </w:r>
    </w:p>
    <w:p>
      <w:r>
        <w:t>{</w:t>
        <w:br/>
        <w:t>Index 1547:</w:t>
      </w:r>
    </w:p>
    <w:p>
      <w:r>
        <w:t>Question : "Angela had some Bread. Jack took 64 from him. Now Angela has 96 Bread. How many Bread Angela had originally?"</w:t>
      </w:r>
    </w:p>
    <w:p>
      <w:r>
        <w:t>Equation : " X = 96 + 64"</w:t>
      </w:r>
    </w:p>
    <w:p>
      <w:r>
        <w:t xml:space="preserve">Answer : "160" </w:t>
        <w:br/>
        <w:t>}</w:t>
      </w:r>
    </w:p>
    <w:p>
      <w:r>
        <w:t>{</w:t>
        <w:br/>
        <w:t>Index 1548:</w:t>
      </w:r>
    </w:p>
    <w:p>
      <w:r>
        <w:t>Question : "Esther had some watermelon. Eric took 58 from him. Now Esther has 59 watermelon. How many watermelon Esther had initially?"</w:t>
      </w:r>
    </w:p>
    <w:p>
      <w:r>
        <w:t>Equation : " X = 59 + 58"</w:t>
      </w:r>
    </w:p>
    <w:p>
      <w:r>
        <w:t xml:space="preserve">Answer : "117" </w:t>
        <w:br/>
        <w:t>}</w:t>
      </w:r>
    </w:p>
    <w:p>
      <w:r>
        <w:t>{</w:t>
        <w:br/>
        <w:t>Index 1549:</w:t>
      </w:r>
    </w:p>
    <w:p>
      <w:r>
        <w:t>Question : "Barbara had some Watch. Roman took 13 from him. Now Barbara has 62 Watch. How many Watch Barbara had to begin with?"</w:t>
      </w:r>
    </w:p>
    <w:p>
      <w:r>
        <w:t>Equation : " X = 62 + 13"</w:t>
      </w:r>
    </w:p>
    <w:p>
      <w:r>
        <w:t xml:space="preserve">Answer : "75" </w:t>
        <w:br/>
        <w:t>}</w:t>
      </w:r>
    </w:p>
    <w:p>
      <w:r>
        <w:t>{</w:t>
        <w:br/>
        <w:t>Index 1550:</w:t>
      </w:r>
    </w:p>
    <w:p>
      <w:r>
        <w:t>Question : "Kathryn had some Book. Carmen took 25 from him. Now Kathryn has 71 Book. How many Book Kathryn had in the beginning?"</w:t>
      </w:r>
    </w:p>
    <w:p>
      <w:r>
        <w:t>Equation : " X = 71 + 25"</w:t>
      </w:r>
    </w:p>
    <w:p>
      <w:r>
        <w:t xml:space="preserve">Answer : "96" </w:t>
        <w:br/>
        <w:t>}</w:t>
      </w:r>
    </w:p>
    <w:p>
      <w:r>
        <w:t>{</w:t>
        <w:br/>
        <w:t>Index 1551:</w:t>
      </w:r>
    </w:p>
    <w:p>
      <w:r>
        <w:t>Question : "Kenneth had some Pen. Glenn took 57 from him. Now Kenneth has 62 Pen. How many Pen Kenneth had in the first?"</w:t>
      </w:r>
    </w:p>
    <w:p>
      <w:r>
        <w:t>Equation : " X = 62 + 57"</w:t>
      </w:r>
    </w:p>
    <w:p>
      <w:r>
        <w:t xml:space="preserve">Answer : "119" </w:t>
        <w:br/>
        <w:t>}</w:t>
      </w:r>
    </w:p>
    <w:p>
      <w:r>
        <w:t>{</w:t>
        <w:br/>
        <w:t>Index 1552:</w:t>
      </w:r>
    </w:p>
    <w:p>
      <w:r>
        <w:t>Question : "Nadine had some Banana. Loretta took 47 from him. Now Nadine has 78 Banana. How many Banana Nadine had originally?"</w:t>
      </w:r>
    </w:p>
    <w:p>
      <w:r>
        <w:t>Equation : " X = 78 + 47"</w:t>
      </w:r>
    </w:p>
    <w:p>
      <w:r>
        <w:t xml:space="preserve">Answer : "125" </w:t>
        <w:br/>
        <w:t>}</w:t>
      </w:r>
    </w:p>
    <w:p>
      <w:r>
        <w:t>{</w:t>
        <w:br/>
        <w:t>Index 1553:</w:t>
      </w:r>
    </w:p>
    <w:p>
      <w:r>
        <w:t>Question : "Charles had some avocado. William took 58 from him. Now Charles has 69 avocado. How many avocado Charles had in the beginning?"</w:t>
      </w:r>
    </w:p>
    <w:p>
      <w:r>
        <w:t>Equation : " X = 69 + 58"</w:t>
      </w:r>
    </w:p>
    <w:p>
      <w:r>
        <w:t xml:space="preserve">Answer : "127" </w:t>
        <w:br/>
        <w:t>}</w:t>
      </w:r>
    </w:p>
    <w:p>
      <w:r>
        <w:t>{</w:t>
        <w:br/>
        <w:t>Index 1554:</w:t>
      </w:r>
    </w:p>
    <w:p>
      <w:r>
        <w:t>Question : "Patricia had some Book. Jeffery took 33 from him. Now Patricia has 35 Book. How many Book Patricia had incipiently?"</w:t>
      </w:r>
    </w:p>
    <w:p>
      <w:r>
        <w:t>Equation : " X = 35 + 33"</w:t>
      </w:r>
    </w:p>
    <w:p>
      <w:r>
        <w:t xml:space="preserve">Answer : "68" </w:t>
        <w:br/>
        <w:t>}</w:t>
      </w:r>
    </w:p>
    <w:p>
      <w:r>
        <w:t>{</w:t>
        <w:br/>
        <w:t>Index 1555:</w:t>
      </w:r>
    </w:p>
    <w:p>
      <w:r>
        <w:t>Question : "Deborah had some papaya. Precious took 67 from him. Now Deborah has 89 papaya. How many papaya Deborah had in the beginning?"</w:t>
      </w:r>
    </w:p>
    <w:p>
      <w:r>
        <w:t>Equation : " X = 89 + 67"</w:t>
      </w:r>
    </w:p>
    <w:p>
      <w:r>
        <w:t xml:space="preserve">Answer : "156" </w:t>
        <w:br/>
        <w:t>}</w:t>
      </w:r>
    </w:p>
    <w:p>
      <w:r>
        <w:t>{</w:t>
        <w:br/>
        <w:t>Index 1556:</w:t>
      </w:r>
    </w:p>
    <w:p>
      <w:r>
        <w:t>Question : "Carol had some apple. Harold took 58 from him. Now Carol has 79 apple. How many apple Carol had in the beginning?"</w:t>
      </w:r>
    </w:p>
    <w:p>
      <w:r>
        <w:t>Equation : " X = 79 + 58"</w:t>
      </w:r>
    </w:p>
    <w:p>
      <w:r>
        <w:t xml:space="preserve">Answer : "137" </w:t>
        <w:br/>
        <w:t>}</w:t>
      </w:r>
    </w:p>
    <w:p>
      <w:r>
        <w:t>{</w:t>
        <w:br/>
        <w:t>Index 1557:</w:t>
      </w:r>
    </w:p>
    <w:p>
      <w:r>
        <w:t>Question : "Gladys had some quince. Luisa took 97 from him. Now Gladys has 99 quince. How many quince Gladys had in the first?"</w:t>
      </w:r>
    </w:p>
    <w:p>
      <w:r>
        <w:t>Equation : " X = 99 + 97"</w:t>
      </w:r>
    </w:p>
    <w:p>
      <w:r>
        <w:t xml:space="preserve">Answer : "196" </w:t>
        <w:br/>
        <w:t>}</w:t>
      </w:r>
    </w:p>
    <w:p>
      <w:r>
        <w:t>{</w:t>
        <w:br/>
        <w:t>Index 1558:</w:t>
      </w:r>
    </w:p>
    <w:p>
      <w:r>
        <w:t>Question : "Gwendolyn had some raspberry. Norma took 17 from him. Now Gwendolyn has 48 raspberry. How many raspberry Gwendolyn had to begin with?"</w:t>
      </w:r>
    </w:p>
    <w:p>
      <w:r>
        <w:t>Equation : " X = 48 + 17"</w:t>
      </w:r>
    </w:p>
    <w:p>
      <w:r>
        <w:t xml:space="preserve">Answer : "65" </w:t>
        <w:br/>
        <w:t>}</w:t>
      </w:r>
    </w:p>
    <w:p>
      <w:r>
        <w:t>{</w:t>
        <w:br/>
        <w:t>Index 1559:</w:t>
      </w:r>
    </w:p>
    <w:p>
      <w:r>
        <w:t>Question : "Amy had some avocado. Clarence took 22 from him. Now Amy has 77 avocado. How many avocado Amy had incipiently?"</w:t>
      </w:r>
    </w:p>
    <w:p>
      <w:r>
        <w:t>Equation : " X = 77 + 22"</w:t>
      </w:r>
    </w:p>
    <w:p>
      <w:r>
        <w:t xml:space="preserve">Answer : "99" </w:t>
        <w:br/>
        <w:t>}</w:t>
      </w:r>
    </w:p>
    <w:p>
      <w:r>
        <w:t>{</w:t>
        <w:br/>
        <w:t>Index 1560:</w:t>
      </w:r>
    </w:p>
    <w:p>
      <w:r>
        <w:t>Question : "Lindsay had some apricot. Randy took 53 from him. Now Lindsay has 67 apricot. How many apricot Lindsay had at first?"</w:t>
      </w:r>
    </w:p>
    <w:p>
      <w:r>
        <w:t>Equation : " X = 67 + 53"</w:t>
      </w:r>
    </w:p>
    <w:p>
      <w:r>
        <w:t xml:space="preserve">Answer : "120" </w:t>
        <w:br/>
        <w:t>}</w:t>
      </w:r>
    </w:p>
    <w:p>
      <w:r>
        <w:t>{</w:t>
        <w:br/>
        <w:t>Index 1561:</w:t>
      </w:r>
    </w:p>
    <w:p>
      <w:r>
        <w:t>Question : "Michael had some apple. Mark took 20 from him. Now Michael has 68 apple. How many apple Michael had originally?"</w:t>
      </w:r>
    </w:p>
    <w:p>
      <w:r>
        <w:t>Equation : " X = 68 + 20"</w:t>
      </w:r>
    </w:p>
    <w:p>
      <w:r>
        <w:t xml:space="preserve">Answer : "88" </w:t>
        <w:br/>
        <w:t>}</w:t>
      </w:r>
    </w:p>
    <w:p>
      <w:r>
        <w:t>{</w:t>
        <w:br/>
        <w:t>Index 1562:</w:t>
      </w:r>
    </w:p>
    <w:p>
      <w:r>
        <w:t>Question : "Herman had some strawberry. Robert took 30 from him. Now Herman has 82 strawberry. How many strawberry Herman had initially?"</w:t>
      </w:r>
    </w:p>
    <w:p>
      <w:r>
        <w:t>Equation : " X = 82 + 30"</w:t>
      </w:r>
    </w:p>
    <w:p>
      <w:r>
        <w:t xml:space="preserve">Answer : "112" </w:t>
        <w:br/>
        <w:t>}</w:t>
      </w:r>
    </w:p>
    <w:p>
      <w:r>
        <w:t>{</w:t>
        <w:br/>
        <w:t>Index 1563:</w:t>
      </w:r>
    </w:p>
    <w:p>
      <w:r>
        <w:t>Question : "Albert had some kiwi. Theressa took 43 from him. Now Albert has 54 kiwi. How many kiwi Albert had in the beginning?"</w:t>
      </w:r>
    </w:p>
    <w:p>
      <w:r>
        <w:t>Equation : " X = 54 + 43"</w:t>
      </w:r>
    </w:p>
    <w:p>
      <w:r>
        <w:t xml:space="preserve">Answer : "97" </w:t>
        <w:br/>
        <w:t>}</w:t>
      </w:r>
    </w:p>
    <w:p>
      <w:r>
        <w:t>{</w:t>
        <w:br/>
        <w:t>Index 1564:</w:t>
      </w:r>
    </w:p>
    <w:p>
      <w:r>
        <w:t>Question : "Christine had some Mango. William took 18 from him. Now Christine has 65 Mango. How many Mango Christine had primitively?"</w:t>
      </w:r>
    </w:p>
    <w:p>
      <w:r>
        <w:t>Equation : " X = 65 + 18"</w:t>
      </w:r>
    </w:p>
    <w:p>
      <w:r>
        <w:t xml:space="preserve">Answer : "83" </w:t>
        <w:br/>
        <w:t>}</w:t>
      </w:r>
    </w:p>
    <w:p>
      <w:r>
        <w:t>{</w:t>
        <w:br/>
        <w:t>Index 1565:</w:t>
      </w:r>
    </w:p>
    <w:p>
      <w:r>
        <w:t>Question : "Jordan had some Biscuit. Janette took 68 from him. Now Jordan has 88 Biscuit. How many Biscuit Jordan had in the first?"</w:t>
      </w:r>
    </w:p>
    <w:p>
      <w:r>
        <w:t>Equation : " X = 88 + 68"</w:t>
      </w:r>
    </w:p>
    <w:p>
      <w:r>
        <w:t xml:space="preserve">Answer : "156" </w:t>
        <w:br/>
        <w:t>}</w:t>
      </w:r>
    </w:p>
    <w:p>
      <w:r>
        <w:t>{</w:t>
        <w:br/>
        <w:t>Index 1566:</w:t>
      </w:r>
    </w:p>
    <w:p>
      <w:r>
        <w:t>Question : "Carol had some nectarine. Jung took 21 from him. Now Carol has 80 nectarine. How many nectarine Carol had primitively?"</w:t>
      </w:r>
    </w:p>
    <w:p>
      <w:r>
        <w:t>Equation : " X = 80 + 21"</w:t>
      </w:r>
    </w:p>
    <w:p>
      <w:r>
        <w:t xml:space="preserve">Answer : "101" </w:t>
        <w:br/>
        <w:t>}</w:t>
      </w:r>
    </w:p>
    <w:p>
      <w:r>
        <w:t>{</w:t>
        <w:br/>
        <w:t>Index 1567:</w:t>
      </w:r>
    </w:p>
    <w:p>
      <w:r>
        <w:t>Question : "Shelly had some Chocolate. John took 31 from him. Now Shelly has 89 Chocolate. How many Chocolate Shelly had initially?"</w:t>
      </w:r>
    </w:p>
    <w:p>
      <w:r>
        <w:t>Equation : " X = 89 + 31"</w:t>
      </w:r>
    </w:p>
    <w:p>
      <w:r>
        <w:t xml:space="preserve">Answer : "120" </w:t>
        <w:br/>
        <w:t>}</w:t>
      </w:r>
    </w:p>
    <w:p>
      <w:r>
        <w:t>{</w:t>
        <w:br/>
        <w:t>Index 1568:</w:t>
      </w:r>
    </w:p>
    <w:p>
      <w:r>
        <w:t>Question : "Charles had some blackberry. Kurt took 33 from him. Now Charles has 34 blackberry. How many blackberry Charles had to begin with?"</w:t>
      </w:r>
    </w:p>
    <w:p>
      <w:r>
        <w:t>Equation : " X = 34 + 33"</w:t>
      </w:r>
    </w:p>
    <w:p>
      <w:r>
        <w:t xml:space="preserve">Answer : "67" </w:t>
        <w:br/>
        <w:t>}</w:t>
      </w:r>
    </w:p>
    <w:p>
      <w:r>
        <w:t>{</w:t>
        <w:br/>
        <w:t>Index 1569:</w:t>
      </w:r>
    </w:p>
    <w:p>
      <w:r>
        <w:t>Question : "Alexander had some toy. Jose took 37 from him. Now Alexander has 58 toy. How many toy Alexander had in the first?"</w:t>
      </w:r>
    </w:p>
    <w:p>
      <w:r>
        <w:t>Equation : " X = 58 + 37"</w:t>
      </w:r>
    </w:p>
    <w:p>
      <w:r>
        <w:t xml:space="preserve">Answer : "95" </w:t>
        <w:br/>
        <w:t>}</w:t>
      </w:r>
    </w:p>
    <w:p>
      <w:r>
        <w:t>{</w:t>
        <w:br/>
        <w:t>Index 1570:</w:t>
      </w:r>
    </w:p>
    <w:p>
      <w:r>
        <w:t>Question : "Buford had some toy. Courtney took 15 from him. Now Buford has 50 toy. How many toy Buford had at first?"</w:t>
      </w:r>
    </w:p>
    <w:p>
      <w:r>
        <w:t>Equation : " X = 50 + 15"</w:t>
      </w:r>
    </w:p>
    <w:p>
      <w:r>
        <w:t xml:space="preserve">Answer : "65" </w:t>
        <w:br/>
        <w:t>}</w:t>
      </w:r>
    </w:p>
    <w:p>
      <w:r>
        <w:t>{</w:t>
        <w:br/>
        <w:t>Index 1571:</w:t>
      </w:r>
    </w:p>
    <w:p>
      <w:r>
        <w:t>Question : "John had some toy. Dwight took 65 from him. Now John has 71 toy. How many toy John had initially?"</w:t>
      </w:r>
    </w:p>
    <w:p>
      <w:r>
        <w:t>Equation : " X = 71 + 65"</w:t>
      </w:r>
    </w:p>
    <w:p>
      <w:r>
        <w:t xml:space="preserve">Answer : "136" </w:t>
        <w:br/>
        <w:t>}</w:t>
      </w:r>
    </w:p>
    <w:p>
      <w:r>
        <w:t>{</w:t>
        <w:br/>
        <w:t>Index 1572:</w:t>
      </w:r>
    </w:p>
    <w:p>
      <w:r>
        <w:t>Question : "Monica had some nectarine. Laura took 63 from him. Now Monica has 78 nectarine. How many nectarine Monica had earlier?"</w:t>
      </w:r>
    </w:p>
    <w:p>
      <w:r>
        <w:t>Equation : " X = 78 + 63"</w:t>
      </w:r>
    </w:p>
    <w:p>
      <w:r>
        <w:t xml:space="preserve">Answer : "141" </w:t>
        <w:br/>
        <w:t>}</w:t>
      </w:r>
    </w:p>
    <w:p>
      <w:r>
        <w:t>{</w:t>
        <w:br/>
        <w:t>Index 1573:</w:t>
      </w:r>
    </w:p>
    <w:p>
      <w:r>
        <w:t>Question : "Mark had some Bread. Casey took 29 from him. Now Mark has 48 Bread. How many Bread Mark had earlier?"</w:t>
      </w:r>
    </w:p>
    <w:p>
      <w:r>
        <w:t>Equation : " X = 48 + 29"</w:t>
      </w:r>
    </w:p>
    <w:p>
      <w:r>
        <w:t xml:space="preserve">Answer : "77" </w:t>
        <w:br/>
        <w:t>}</w:t>
      </w:r>
    </w:p>
    <w:p>
      <w:r>
        <w:t>{</w:t>
        <w:br/>
        <w:t>Index 1574:</w:t>
      </w:r>
    </w:p>
    <w:p>
      <w:r>
        <w:t>Question : "Henry had some Press. Virginia took 39 from him. Now Henry has 66 Press. How many Press Henry had incipiently?"</w:t>
      </w:r>
    </w:p>
    <w:p>
      <w:r>
        <w:t>Equation : " X = 66 + 39"</w:t>
      </w:r>
    </w:p>
    <w:p>
      <w:r>
        <w:t xml:space="preserve">Answer : "105" </w:t>
        <w:br/>
        <w:t>}</w:t>
      </w:r>
    </w:p>
    <w:p>
      <w:r>
        <w:t>{</w:t>
        <w:br/>
        <w:t>Index 1575:</w:t>
      </w:r>
    </w:p>
    <w:p>
      <w:r>
        <w:t>Question : "Lorraine had some Car. Bernice took 40 from him. Now Lorraine has 62 Car. How many Car Lorraine had at first?"</w:t>
      </w:r>
    </w:p>
    <w:p>
      <w:r>
        <w:t>Equation : " X = 62 + 40"</w:t>
      </w:r>
    </w:p>
    <w:p>
      <w:r>
        <w:t xml:space="preserve">Answer : "102" </w:t>
        <w:br/>
        <w:t>}</w:t>
      </w:r>
    </w:p>
    <w:p>
      <w:r>
        <w:t>{</w:t>
        <w:br/>
        <w:t>Index 1576:</w:t>
      </w:r>
    </w:p>
    <w:p>
      <w:r>
        <w:t>Question : "Joseph had some Flower. Robert took 12 from him. Now Joseph has 96 Flower. How many Flower Joseph had in the first?"</w:t>
      </w:r>
    </w:p>
    <w:p>
      <w:r>
        <w:t>Equation : " X = 96 + 12"</w:t>
      </w:r>
    </w:p>
    <w:p>
      <w:r>
        <w:t xml:space="preserve">Answer : "108" </w:t>
        <w:br/>
        <w:t>}</w:t>
      </w:r>
    </w:p>
    <w:p>
      <w:r>
        <w:t>{</w:t>
        <w:br/>
        <w:t>Index 1577:</w:t>
      </w:r>
    </w:p>
    <w:p>
      <w:r>
        <w:t>Question : "Barry had some pear. Jonathan took 76 from him. Now Barry has 80 pear. How many pear Barry had initially?"</w:t>
      </w:r>
    </w:p>
    <w:p>
      <w:r>
        <w:t>Equation : " X = 80 + 76"</w:t>
      </w:r>
    </w:p>
    <w:p>
      <w:r>
        <w:t xml:space="preserve">Answer : "156" </w:t>
        <w:br/>
        <w:t>}</w:t>
      </w:r>
    </w:p>
    <w:p>
      <w:r>
        <w:t>{</w:t>
        <w:br/>
        <w:t>Index 1578:</w:t>
      </w:r>
    </w:p>
    <w:p>
      <w:r>
        <w:t>Question : "Gladys had some blackcurrant. Charles took 53 from him. Now Gladys has 84 blackcurrant. How many blackcurrant Gladys had earlier?"</w:t>
      </w:r>
    </w:p>
    <w:p>
      <w:r>
        <w:t>Equation : " X = 84 + 53"</w:t>
      </w:r>
    </w:p>
    <w:p>
      <w:r>
        <w:t xml:space="preserve">Answer : "137" </w:t>
        <w:br/>
        <w:t>}</w:t>
      </w:r>
    </w:p>
    <w:p>
      <w:r>
        <w:t>{</w:t>
        <w:br/>
        <w:t>Index 1579:</w:t>
      </w:r>
    </w:p>
    <w:p>
      <w:r>
        <w:t>Question : "William had some blueberry. Herbert took 15 from him. Now William has 81 blueberry. How many blueberry William had incipiently?"</w:t>
      </w:r>
    </w:p>
    <w:p>
      <w:r>
        <w:t>Equation : " X = 81 + 15"</w:t>
      </w:r>
    </w:p>
    <w:p>
      <w:r>
        <w:t xml:space="preserve">Answer : "96" </w:t>
        <w:br/>
        <w:t>}</w:t>
      </w:r>
    </w:p>
    <w:p>
      <w:r>
        <w:t>{</w:t>
        <w:br/>
        <w:t>Index 1580:</w:t>
      </w:r>
    </w:p>
    <w:p>
      <w:r>
        <w:t>Question : "Patrick had some blackcurrant. Oretha took 63 from him. Now Patrick has 68 blackcurrant. How many blackcurrant Patrick had at first?"</w:t>
      </w:r>
    </w:p>
    <w:p>
      <w:r>
        <w:t>Equation : " X = 68 + 63"</w:t>
      </w:r>
    </w:p>
    <w:p>
      <w:r>
        <w:t xml:space="preserve">Answer : "131" </w:t>
        <w:br/>
        <w:t>}</w:t>
      </w:r>
    </w:p>
    <w:p>
      <w:r>
        <w:t>{</w:t>
        <w:br/>
        <w:t>Index 1581:</w:t>
      </w:r>
    </w:p>
    <w:p>
      <w:r>
        <w:t>Question : "Anthony had some strawberry. Michael took 18 from him. Now Anthony has 35 strawberry. How many strawberry Anthony had initially?"</w:t>
      </w:r>
    </w:p>
    <w:p>
      <w:r>
        <w:t>Equation : " X = 35 + 18"</w:t>
      </w:r>
    </w:p>
    <w:p>
      <w:r>
        <w:t xml:space="preserve">Answer : "53" </w:t>
        <w:br/>
        <w:t>}</w:t>
      </w:r>
    </w:p>
    <w:p>
      <w:r>
        <w:t>{</w:t>
        <w:br/>
        <w:t>Index 1582:</w:t>
      </w:r>
    </w:p>
    <w:p>
      <w:r>
        <w:t>Question : "Sherri had some fig. Brent took 31 from him. Now Sherri has 56 fig. How many fig Sherri had primitively?"</w:t>
      </w:r>
    </w:p>
    <w:p>
      <w:r>
        <w:t>Equation : " X = 56 + 31"</w:t>
      </w:r>
    </w:p>
    <w:p>
      <w:r>
        <w:t xml:space="preserve">Answer : "87" </w:t>
        <w:br/>
        <w:t>}</w:t>
      </w:r>
    </w:p>
    <w:p>
      <w:r>
        <w:t>{</w:t>
        <w:br/>
        <w:t>Index 1583:</w:t>
      </w:r>
    </w:p>
    <w:p>
      <w:r>
        <w:t>Question : "William had some fig. Jason took 57 from him. Now William has 65 fig. How many fig William had primitively?"</w:t>
      </w:r>
    </w:p>
    <w:p>
      <w:r>
        <w:t>Equation : " X = 65 + 57"</w:t>
      </w:r>
    </w:p>
    <w:p>
      <w:r>
        <w:t xml:space="preserve">Answer : "122" </w:t>
        <w:br/>
        <w:t>}</w:t>
      </w:r>
    </w:p>
    <w:p>
      <w:r>
        <w:t>{</w:t>
        <w:br/>
        <w:t>Index 1584:</w:t>
      </w:r>
    </w:p>
    <w:p>
      <w:r>
        <w:t>Question : "Genaro had some lychee. Brett took 40 from him. Now Genaro has 40 lychee. How many lychee Genaro had to begin with?"</w:t>
      </w:r>
    </w:p>
    <w:p>
      <w:r>
        <w:t>Equation : " X = 40 + 40"</w:t>
      </w:r>
    </w:p>
    <w:p>
      <w:r>
        <w:t xml:space="preserve">Answer : "80" </w:t>
        <w:br/>
        <w:t>}</w:t>
      </w:r>
    </w:p>
    <w:p>
      <w:r>
        <w:t>{</w:t>
        <w:br/>
        <w:t>Index 1585:</w:t>
      </w:r>
    </w:p>
    <w:p>
      <w:r>
        <w:t>Question : "Dale had some Beg. Jerry took 31 from him. Now Dale has 73 Beg. How many Beg Dale had incipiently?"</w:t>
      </w:r>
    </w:p>
    <w:p>
      <w:r>
        <w:t>Equation : " X = 73 + 31"</w:t>
      </w:r>
    </w:p>
    <w:p>
      <w:r>
        <w:t xml:space="preserve">Answer : "104" </w:t>
        <w:br/>
        <w:t>}</w:t>
      </w:r>
    </w:p>
    <w:p>
      <w:r>
        <w:t>{</w:t>
        <w:br/>
        <w:t>Index 1586:</w:t>
      </w:r>
    </w:p>
    <w:p>
      <w:r>
        <w:t>Question : "Deborah had some nectarine. Nicholas took 38 from him. Now Deborah has 86 nectarine. How many nectarine Deborah had incipiently?"</w:t>
      </w:r>
    </w:p>
    <w:p>
      <w:r>
        <w:t>Equation : " X = 86 + 38"</w:t>
      </w:r>
    </w:p>
    <w:p>
      <w:r>
        <w:t xml:space="preserve">Answer : "124" </w:t>
        <w:br/>
        <w:t>}</w:t>
      </w:r>
    </w:p>
    <w:p>
      <w:r>
        <w:t>{</w:t>
        <w:br/>
        <w:t>Index 1587:</w:t>
      </w:r>
    </w:p>
    <w:p>
      <w:r>
        <w:t>Question : "Mary had some fig. John took 28 from him. Now Mary has 48 fig. How many fig Mary had in the beginning?"</w:t>
      </w:r>
    </w:p>
    <w:p>
      <w:r>
        <w:t>Equation : " X = 48 + 28"</w:t>
      </w:r>
    </w:p>
    <w:p>
      <w:r>
        <w:t xml:space="preserve">Answer : "76" </w:t>
        <w:br/>
        <w:t>}</w:t>
      </w:r>
    </w:p>
    <w:p>
      <w:r>
        <w:t>{</w:t>
        <w:br/>
        <w:t>Index 1588:</w:t>
      </w:r>
    </w:p>
    <w:p>
      <w:r>
        <w:t>Question : "Naomi had some Book. Marguerite took 40 from him. Now Naomi has 61 Book. How many Book Naomi had initially?"</w:t>
      </w:r>
    </w:p>
    <w:p>
      <w:r>
        <w:t>Equation : " X = 61 + 40"</w:t>
      </w:r>
    </w:p>
    <w:p>
      <w:r>
        <w:t xml:space="preserve">Answer : "101" </w:t>
        <w:br/>
        <w:t>}</w:t>
      </w:r>
    </w:p>
    <w:p>
      <w:r>
        <w:t>{</w:t>
        <w:br/>
        <w:t>Index 1589:</w:t>
      </w:r>
    </w:p>
    <w:p>
      <w:r>
        <w:t>Question : "Casey had some pineapple. Leroy took 47 from him. Now Casey has 92 pineapple. How many pineapple Casey had at first?"</w:t>
      </w:r>
    </w:p>
    <w:p>
      <w:r>
        <w:t>Equation : " X = 92 + 47"</w:t>
      </w:r>
    </w:p>
    <w:p>
      <w:r>
        <w:t xml:space="preserve">Answer : "139" </w:t>
        <w:br/>
        <w:t>}</w:t>
      </w:r>
    </w:p>
    <w:p>
      <w:r>
        <w:t>{</w:t>
        <w:br/>
        <w:t>Index 1590:</w:t>
      </w:r>
    </w:p>
    <w:p>
      <w:r>
        <w:t>Question : "Brandon had some Doll. Maria took 16 from him. Now Brandon has 96 Doll. How many Doll Brandon had in the beginning?"</w:t>
      </w:r>
    </w:p>
    <w:p>
      <w:r>
        <w:t>Equation : " X = 96 + 16"</w:t>
      </w:r>
    </w:p>
    <w:p>
      <w:r>
        <w:t xml:space="preserve">Answer : "112" </w:t>
        <w:br/>
        <w:t>}</w:t>
      </w:r>
    </w:p>
    <w:p>
      <w:r>
        <w:t>{</w:t>
        <w:br/>
        <w:t>Index 1591:</w:t>
      </w:r>
    </w:p>
    <w:p>
      <w:r>
        <w:t>Question : "Jennifer had some orange. Viviana took 24 from him. Now Jennifer has 55 orange. How many orange Jennifer had to begin with?"</w:t>
      </w:r>
    </w:p>
    <w:p>
      <w:r>
        <w:t>Equation : " X = 55 + 24"</w:t>
      </w:r>
    </w:p>
    <w:p>
      <w:r>
        <w:t xml:space="preserve">Answer : "79" </w:t>
        <w:br/>
        <w:t>}</w:t>
      </w:r>
    </w:p>
    <w:p>
      <w:r>
        <w:t>{</w:t>
        <w:br/>
        <w:t>Index 1592:</w:t>
      </w:r>
    </w:p>
    <w:p>
      <w:r>
        <w:t>Question : "Randy had some peach. Mark took 14 from him. Now Randy has 22 peach. How many peach Randy had earlier?"</w:t>
      </w:r>
    </w:p>
    <w:p>
      <w:r>
        <w:t>Equation : " X = 22 + 14"</w:t>
      </w:r>
    </w:p>
    <w:p>
      <w:r>
        <w:t xml:space="preserve">Answer : "36" </w:t>
        <w:br/>
        <w:t>}</w:t>
      </w:r>
    </w:p>
    <w:p>
      <w:r>
        <w:t>{</w:t>
        <w:br/>
        <w:t>Index 1593:</w:t>
      </w:r>
    </w:p>
    <w:p>
      <w:r>
        <w:t>Question : "Becki had some lychee. Michael took 58 from him. Now Becki has 73 lychee. How many lychee Becki had primitively?"</w:t>
      </w:r>
    </w:p>
    <w:p>
      <w:r>
        <w:t>Equation : " X = 73 + 58"</w:t>
      </w:r>
    </w:p>
    <w:p>
      <w:r>
        <w:t xml:space="preserve">Answer : "131" </w:t>
        <w:br/>
        <w:t>}</w:t>
      </w:r>
    </w:p>
    <w:p>
      <w:r>
        <w:t>{</w:t>
        <w:br/>
        <w:t>Index 1594:</w:t>
      </w:r>
    </w:p>
    <w:p>
      <w:r>
        <w:t>Question : "Jessi had some lime. Gloria took 77 from him. Now Jessi has 88 lime. How many lime Jessi had initially?"</w:t>
      </w:r>
    </w:p>
    <w:p>
      <w:r>
        <w:t>Equation : " X = 88 + 77"</w:t>
      </w:r>
    </w:p>
    <w:p>
      <w:r>
        <w:t xml:space="preserve">Answer : "165" </w:t>
        <w:br/>
        <w:t>}</w:t>
      </w:r>
    </w:p>
    <w:p>
      <w:r>
        <w:t>{</w:t>
        <w:br/>
        <w:t>Index 1595:</w:t>
      </w:r>
    </w:p>
    <w:p>
      <w:r>
        <w:t>Question : "Douglas had some toy. Robert took 78 from him. Now Douglas has 83 toy. How many toy Douglas had at first?"</w:t>
      </w:r>
    </w:p>
    <w:p>
      <w:r>
        <w:t>Equation : " X = 83 + 78"</w:t>
      </w:r>
    </w:p>
    <w:p>
      <w:r>
        <w:t xml:space="preserve">Answer : "161" </w:t>
        <w:br/>
        <w:t>}</w:t>
      </w:r>
    </w:p>
    <w:p>
      <w:r>
        <w:t>{</w:t>
        <w:br/>
        <w:t>Index 1596:</w:t>
      </w:r>
    </w:p>
    <w:p>
      <w:r>
        <w:t>Question : "Marilyn had some Press. Shannon took 17 from him. Now Marilyn has 99 Press. How many Press Marilyn had earlier?"</w:t>
      </w:r>
    </w:p>
    <w:p>
      <w:r>
        <w:t>Equation : " X = 99 + 17"</w:t>
      </w:r>
    </w:p>
    <w:p>
      <w:r>
        <w:t xml:space="preserve">Answer : "116" </w:t>
        <w:br/>
        <w:t>}</w:t>
      </w:r>
    </w:p>
    <w:p>
      <w:r>
        <w:t>{</w:t>
        <w:br/>
        <w:t>Index 1597:</w:t>
      </w:r>
    </w:p>
    <w:p>
      <w:r>
        <w:t>Question : "Kenneth had some Pen. John took 32 from him. Now Kenneth has 97 Pen. How many Pen Kenneth had to begin with?"</w:t>
      </w:r>
    </w:p>
    <w:p>
      <w:r>
        <w:t>Equation : " X = 97 + 32"</w:t>
      </w:r>
    </w:p>
    <w:p>
      <w:r>
        <w:t xml:space="preserve">Answer : "129" </w:t>
        <w:br/>
        <w:t>}</w:t>
      </w:r>
    </w:p>
    <w:p>
      <w:r>
        <w:t>{</w:t>
        <w:br/>
        <w:t>Index 1598:</w:t>
      </w:r>
    </w:p>
    <w:p>
      <w:r>
        <w:t>Question : "Alejandra had some apple. Nicholas took 85 from him. Now Alejandra has 86 apple. How many apple Alejandra had in the first?"</w:t>
      </w:r>
    </w:p>
    <w:p>
      <w:r>
        <w:t>Equation : " X = 86 + 85"</w:t>
      </w:r>
    </w:p>
    <w:p>
      <w:r>
        <w:t xml:space="preserve">Answer : "171" </w:t>
        <w:br/>
        <w:t>}</w:t>
      </w:r>
    </w:p>
    <w:p>
      <w:r>
        <w:t>{</w:t>
        <w:br/>
        <w:t>Index 1599:</w:t>
      </w:r>
    </w:p>
    <w:p>
      <w:r>
        <w:t>Question : "Grace had some Box. Mckinley took 11 from him. Now Grace has 25 Box. How many Box Grace had in the beginning?"</w:t>
      </w:r>
    </w:p>
    <w:p>
      <w:r>
        <w:t>Equation : " X = 25 + 11"</w:t>
      </w:r>
    </w:p>
    <w:p>
      <w:r>
        <w:t xml:space="preserve">Answer : "36" </w:t>
        <w:br/>
        <w:t>}</w:t>
      </w:r>
    </w:p>
    <w:p>
      <w:r>
        <w:t>{</w:t>
        <w:br/>
        <w:t>Index 1600:</w:t>
      </w:r>
    </w:p>
    <w:p>
      <w:r>
        <w:t>Question : "Edith had some apricot. Harry took 26 from him. Now Edith has 64 apricot. How many apricot Edith had originally?"</w:t>
      </w:r>
    </w:p>
    <w:p>
      <w:r>
        <w:t>Equation : " X = 64 + 26"</w:t>
      </w:r>
    </w:p>
    <w:p>
      <w:r>
        <w:t xml:space="preserve">Answer : "90" </w:t>
        <w:br/>
        <w:t>}</w:t>
      </w:r>
    </w:p>
    <w:p>
      <w:r>
        <w:t>{</w:t>
        <w:br/>
        <w:t>Index 1601:</w:t>
      </w:r>
    </w:p>
    <w:p>
      <w:r>
        <w:t>Question : "Christopher had some lime. Marco took 13 from him. Now Christopher has 65 lime. How many lime Christopher had initially?"</w:t>
      </w:r>
    </w:p>
    <w:p>
      <w:r>
        <w:t>Equation : " X = 65 + 13"</w:t>
      </w:r>
    </w:p>
    <w:p>
      <w:r>
        <w:t xml:space="preserve">Answer : "78" </w:t>
        <w:br/>
        <w:t>}</w:t>
      </w:r>
    </w:p>
    <w:p>
      <w:r>
        <w:t>{</w:t>
        <w:br/>
        <w:t>Index 1602:</w:t>
      </w:r>
    </w:p>
    <w:p>
      <w:r>
        <w:t>Question : "Consuelo had some coconut. Jessica took 19 from him. Now Consuelo has 85 coconut. How many coconut Consuelo had to begin with?"</w:t>
      </w:r>
    </w:p>
    <w:p>
      <w:r>
        <w:t>Equation : " X = 85 + 19"</w:t>
      </w:r>
    </w:p>
    <w:p>
      <w:r>
        <w:t xml:space="preserve">Answer : "104" </w:t>
        <w:br/>
        <w:t>}</w:t>
      </w:r>
    </w:p>
    <w:p>
      <w:r>
        <w:t>{</w:t>
        <w:br/>
        <w:t>Index 1603:</w:t>
      </w:r>
    </w:p>
    <w:p>
      <w:r>
        <w:t>Question : "Bonnie had some lychee. Mary took 57 from him. Now Bonnie has 85 lychee. How many lychee Bonnie had at first?"</w:t>
      </w:r>
    </w:p>
    <w:p>
      <w:r>
        <w:t>Equation : " X = 85 + 57"</w:t>
      </w:r>
    </w:p>
    <w:p>
      <w:r>
        <w:t xml:space="preserve">Answer : "142" </w:t>
        <w:br/>
        <w:t>}</w:t>
      </w:r>
    </w:p>
    <w:p>
      <w:r>
        <w:t>{</w:t>
        <w:br/>
        <w:t>Index 1604:</w:t>
      </w:r>
    </w:p>
    <w:p>
      <w:r>
        <w:t>Question : "Edward had some Book. Patricia took 57 from him. Now Edward has 92 Book. How many Book Edward had in the beginning?"</w:t>
      </w:r>
    </w:p>
    <w:p>
      <w:r>
        <w:t>Equation : " X = 92 + 57"</w:t>
      </w:r>
    </w:p>
    <w:p>
      <w:r>
        <w:t xml:space="preserve">Answer : "149" </w:t>
        <w:br/>
        <w:t>}</w:t>
      </w:r>
    </w:p>
    <w:p>
      <w:r>
        <w:t>{</w:t>
        <w:br/>
        <w:t>Index 1605:</w:t>
      </w:r>
    </w:p>
    <w:p>
      <w:r>
        <w:t>Question : "Mary had some Banana. Erika took 49 from him. Now Mary has 66 Banana. How many Banana Mary had initially?"</w:t>
      </w:r>
    </w:p>
    <w:p>
      <w:r>
        <w:t>Equation : " X = 66 + 49"</w:t>
      </w:r>
    </w:p>
    <w:p>
      <w:r>
        <w:t xml:space="preserve">Answer : "115" </w:t>
        <w:br/>
        <w:t>}</w:t>
      </w:r>
    </w:p>
    <w:p>
      <w:r>
        <w:t>{</w:t>
        <w:br/>
        <w:t>Index 1606:</w:t>
      </w:r>
    </w:p>
    <w:p>
      <w:r>
        <w:t>Question : "Paul had some apricot. Margie took 66 from him. Now Paul has 95 apricot. How many apricot Paul had incipiently?"</w:t>
      </w:r>
    </w:p>
    <w:p>
      <w:r>
        <w:t>Equation : " X = 95 + 66"</w:t>
      </w:r>
    </w:p>
    <w:p>
      <w:r>
        <w:t xml:space="preserve">Answer : "161" </w:t>
        <w:br/>
        <w:t>}</w:t>
      </w:r>
    </w:p>
    <w:p>
      <w:r>
        <w:t>{</w:t>
        <w:br/>
        <w:t>Index 1607:</w:t>
      </w:r>
    </w:p>
    <w:p>
      <w:r>
        <w:t>Question : "Jennifer had some Chocolate. Thurman took 46 from him. Now Jennifer has 63 Chocolate. How many Chocolate Jennifer had in the first?"</w:t>
      </w:r>
    </w:p>
    <w:p>
      <w:r>
        <w:t>Equation : " X = 63 + 46"</w:t>
      </w:r>
    </w:p>
    <w:p>
      <w:r>
        <w:t xml:space="preserve">Answer : "109" </w:t>
        <w:br/>
        <w:t>}</w:t>
      </w:r>
    </w:p>
    <w:p>
      <w:r>
        <w:t>{</w:t>
        <w:br/>
        <w:t>Index 1608:</w:t>
      </w:r>
    </w:p>
    <w:p>
      <w:r>
        <w:t>Question : "Gladys had some lemon. Stacey took 63 from him. Now Gladys has 89 lemon. How many lemon Gladys had in the first?"</w:t>
      </w:r>
    </w:p>
    <w:p>
      <w:r>
        <w:t>Equation : " X = 89 + 63"</w:t>
      </w:r>
    </w:p>
    <w:p>
      <w:r>
        <w:t xml:space="preserve">Answer : "152" </w:t>
        <w:br/>
        <w:t>}</w:t>
      </w:r>
    </w:p>
    <w:p>
      <w:r>
        <w:t>{</w:t>
        <w:br/>
        <w:t>Index 1609:</w:t>
      </w:r>
    </w:p>
    <w:p>
      <w:r>
        <w:t>Question : "Ella had some coconut. Bessie took 32 from him. Now Ella has 61 coconut. How many coconut Ella had originally?"</w:t>
      </w:r>
    </w:p>
    <w:p>
      <w:r>
        <w:t>Equation : " X = 61 + 32"</w:t>
      </w:r>
    </w:p>
    <w:p>
      <w:r>
        <w:t xml:space="preserve">Answer : "93" </w:t>
        <w:br/>
        <w:t>}</w:t>
      </w:r>
    </w:p>
    <w:p>
      <w:r>
        <w:t>{</w:t>
        <w:br/>
        <w:t>Index 1610:</w:t>
      </w:r>
    </w:p>
    <w:p>
      <w:r>
        <w:t>Question : "Diana had some fig. Karen took 66 from him. Now Diana has 78 fig. How many fig Diana had in the beginning?"</w:t>
      </w:r>
    </w:p>
    <w:p>
      <w:r>
        <w:t>Equation : " X = 78 + 66"</w:t>
      </w:r>
    </w:p>
    <w:p>
      <w:r>
        <w:t xml:space="preserve">Answer : "144" </w:t>
        <w:br/>
        <w:t>}</w:t>
      </w:r>
    </w:p>
    <w:p>
      <w:r>
        <w:t>{</w:t>
        <w:br/>
        <w:t>Index 1611:</w:t>
      </w:r>
    </w:p>
    <w:p>
      <w:r>
        <w:t>Question : "Roman had some blackberry. Miguel took 50 from him. Now Roman has 99 blackberry. How many blackberry Roman had at first?"</w:t>
      </w:r>
    </w:p>
    <w:p>
      <w:r>
        <w:t>Equation : " X = 99 + 50"</w:t>
      </w:r>
    </w:p>
    <w:p>
      <w:r>
        <w:t xml:space="preserve">Answer : "149" </w:t>
        <w:br/>
        <w:t>}</w:t>
      </w:r>
    </w:p>
    <w:p>
      <w:r>
        <w:t>{</w:t>
        <w:br/>
        <w:t>Index 1612:</w:t>
      </w:r>
    </w:p>
    <w:p>
      <w:r>
        <w:t>Question : "Edward had some peach. Sharon took 33 from him. Now Edward has 55 peach. How many peach Edward had initially?"</w:t>
      </w:r>
    </w:p>
    <w:p>
      <w:r>
        <w:t>Equation : " X = 55 + 33"</w:t>
      </w:r>
    </w:p>
    <w:p>
      <w:r>
        <w:t xml:space="preserve">Answer : "88" </w:t>
        <w:br/>
        <w:t>}</w:t>
      </w:r>
    </w:p>
    <w:p>
      <w:r>
        <w:t>{</w:t>
        <w:br/>
        <w:t>Index 1613:</w:t>
      </w:r>
    </w:p>
    <w:p>
      <w:r>
        <w:t>Question : "Jessica had some lychee. Kevin took 41 from him. Now Jessica has 98 lychee. How many lychee Jessica had originally?"</w:t>
      </w:r>
    </w:p>
    <w:p>
      <w:r>
        <w:t>Equation : " X = 98 + 41"</w:t>
      </w:r>
    </w:p>
    <w:p>
      <w:r>
        <w:t xml:space="preserve">Answer : "139" </w:t>
        <w:br/>
        <w:t>}</w:t>
      </w:r>
    </w:p>
    <w:p>
      <w:r>
        <w:t>{</w:t>
        <w:br/>
        <w:t>Index 1614:</w:t>
      </w:r>
    </w:p>
    <w:p>
      <w:r>
        <w:t>Question : "Ana had some blackcurrant. Kenneth took 21 from him. Now Ana has 37 blackcurrant. How many blackcurrant Ana had in the beginning?"</w:t>
      </w:r>
    </w:p>
    <w:p>
      <w:r>
        <w:t>Equation : " X = 37 + 21"</w:t>
      </w:r>
    </w:p>
    <w:p>
      <w:r>
        <w:t xml:space="preserve">Answer : "58" </w:t>
        <w:br/>
        <w:t>}</w:t>
      </w:r>
    </w:p>
    <w:p>
      <w:r>
        <w:t>{</w:t>
        <w:br/>
        <w:t>Index 1615:</w:t>
      </w:r>
    </w:p>
    <w:p>
      <w:r>
        <w:t>Question : "John had some Beg. Raul took 16 from him. Now John has 59 Beg. How many Beg John had in the first?"</w:t>
      </w:r>
    </w:p>
    <w:p>
      <w:r>
        <w:t>Equation : " X = 59 + 16"</w:t>
      </w:r>
    </w:p>
    <w:p>
      <w:r>
        <w:t xml:space="preserve">Answer : "75" </w:t>
        <w:br/>
        <w:t>}</w:t>
      </w:r>
    </w:p>
    <w:p>
      <w:r>
        <w:t>{</w:t>
        <w:br/>
        <w:t>Index 1616:</w:t>
      </w:r>
    </w:p>
    <w:p>
      <w:r>
        <w:t>Question : "Edward had some avocado. Jonathan took 29 from him. Now Edward has 81 avocado. How many avocado Edward had incipiently?"</w:t>
      </w:r>
    </w:p>
    <w:p>
      <w:r>
        <w:t>Equation : " X = 81 + 29"</w:t>
      </w:r>
    </w:p>
    <w:p>
      <w:r>
        <w:t xml:space="preserve">Answer : "110" </w:t>
        <w:br/>
        <w:t>}</w:t>
      </w:r>
    </w:p>
    <w:p>
      <w:r>
        <w:t>{</w:t>
        <w:br/>
        <w:t>Index 1617:</w:t>
      </w:r>
    </w:p>
    <w:p>
      <w:r>
        <w:t>Question : "Susie had some raspberry. Gerardo took 68 from him. Now Susie has 68 raspberry. How many raspberry Susie had in the first?"</w:t>
      </w:r>
    </w:p>
    <w:p>
      <w:r>
        <w:t>Equation : " X = 68 + 68"</w:t>
      </w:r>
    </w:p>
    <w:p>
      <w:r>
        <w:t xml:space="preserve">Answer : "136" </w:t>
        <w:br/>
        <w:t>}</w:t>
      </w:r>
    </w:p>
    <w:p>
      <w:r>
        <w:t>{</w:t>
        <w:br/>
        <w:t>Index 1618:</w:t>
      </w:r>
    </w:p>
    <w:p>
      <w:r>
        <w:t>Question : "Keith had some Watch. Ruth took 19 from him. Now Keith has 77 Watch. How many Watch Keith had incipiently?"</w:t>
      </w:r>
    </w:p>
    <w:p>
      <w:r>
        <w:t>Equation : " X = 77 + 19"</w:t>
      </w:r>
    </w:p>
    <w:p>
      <w:r>
        <w:t xml:space="preserve">Answer : "96" </w:t>
        <w:br/>
        <w:t>}</w:t>
      </w:r>
    </w:p>
    <w:p>
      <w:r>
        <w:t>{</w:t>
        <w:br/>
        <w:t>Index 1619:</w:t>
      </w:r>
    </w:p>
    <w:p>
      <w:r>
        <w:t>Question : "Alexander had some apple. Roy took 51 from him. Now Alexander has 89 apple. How many apple Alexander had earlier?"</w:t>
      </w:r>
    </w:p>
    <w:p>
      <w:r>
        <w:t>Equation : " X = 89 + 51"</w:t>
      </w:r>
    </w:p>
    <w:p>
      <w:r>
        <w:t xml:space="preserve">Answer : "140" </w:t>
        <w:br/>
        <w:t>}</w:t>
      </w:r>
    </w:p>
    <w:p>
      <w:r>
        <w:t>{</w:t>
        <w:br/>
        <w:t>Index 1620:</w:t>
      </w:r>
    </w:p>
    <w:p>
      <w:r>
        <w:t>Question : "Betty had some lychee. Sandra took 17 from him. Now Betty has 40 lychee. How many lychee Betty had earlier?"</w:t>
      </w:r>
    </w:p>
    <w:p>
      <w:r>
        <w:t>Equation : " X = 40 + 17"</w:t>
      </w:r>
    </w:p>
    <w:p>
      <w:r>
        <w:t xml:space="preserve">Answer : "57" </w:t>
        <w:br/>
        <w:t>}</w:t>
      </w:r>
    </w:p>
    <w:p>
      <w:r>
        <w:t>{</w:t>
        <w:br/>
        <w:t>Index 1621:</w:t>
      </w:r>
    </w:p>
    <w:p>
      <w:r>
        <w:t>Question : "Janice had some orange. Bobby took 47 from him. Now Janice has 80 orange. How many orange Janice had originally?"</w:t>
      </w:r>
    </w:p>
    <w:p>
      <w:r>
        <w:t>Equation : " X = 80 + 47"</w:t>
      </w:r>
    </w:p>
    <w:p>
      <w:r>
        <w:t xml:space="preserve">Answer : "127" </w:t>
        <w:br/>
        <w:t>}</w:t>
      </w:r>
    </w:p>
    <w:p>
      <w:r>
        <w:t>{</w:t>
        <w:br/>
        <w:t>Index 1622:</w:t>
      </w:r>
    </w:p>
    <w:p>
      <w:r>
        <w:t>Question : "Jean had some quince. Jeremy took 10 from him. Now Jean has 11 quince. How many quince Jean had earlier?"</w:t>
      </w:r>
    </w:p>
    <w:p>
      <w:r>
        <w:t>Equation : " X = 11 + 10"</w:t>
      </w:r>
    </w:p>
    <w:p>
      <w:r>
        <w:t xml:space="preserve">Answer : "21" </w:t>
        <w:br/>
        <w:t>}</w:t>
      </w:r>
    </w:p>
    <w:p>
      <w:r>
        <w:t>{</w:t>
        <w:br/>
        <w:t>Index 1623:</w:t>
      </w:r>
    </w:p>
    <w:p>
      <w:r>
        <w:t>Question : "Eric had some watermelon. Dianne took 31 from him. Now Eric has 79 watermelon. How many watermelon Eric had incipiently?"</w:t>
      </w:r>
    </w:p>
    <w:p>
      <w:r>
        <w:t>Equation : " X = 79 + 31"</w:t>
      </w:r>
    </w:p>
    <w:p>
      <w:r>
        <w:t xml:space="preserve">Answer : "110" </w:t>
        <w:br/>
        <w:t>}</w:t>
      </w:r>
    </w:p>
    <w:p>
      <w:r>
        <w:t>{</w:t>
        <w:br/>
        <w:t>Index 1624:</w:t>
      </w:r>
    </w:p>
    <w:p>
      <w:r>
        <w:t>Question : "Michelle had some coconut. Araceli took 26 from him. Now Michelle has 84 coconut. How many coconut Michelle had incipiently?"</w:t>
      </w:r>
    </w:p>
    <w:p>
      <w:r>
        <w:t>Equation : " X = 84 + 26"</w:t>
      </w:r>
    </w:p>
    <w:p>
      <w:r>
        <w:t xml:space="preserve">Answer : "110" </w:t>
        <w:br/>
        <w:t>}</w:t>
      </w:r>
    </w:p>
    <w:p>
      <w:r>
        <w:t>{</w:t>
        <w:br/>
        <w:t>Index 1625:</w:t>
      </w:r>
    </w:p>
    <w:p>
      <w:r>
        <w:t>Question : "Ginger had some mango. Otis took 44 from him. Now Ginger has 74 mango. How many mango Ginger had to begin with?"</w:t>
      </w:r>
    </w:p>
    <w:p>
      <w:r>
        <w:t>Equation : " X = 74 + 44"</w:t>
      </w:r>
    </w:p>
    <w:p>
      <w:r>
        <w:t xml:space="preserve">Answer : "118" </w:t>
        <w:br/>
        <w:t>}</w:t>
      </w:r>
    </w:p>
    <w:p>
      <w:r>
        <w:t>{</w:t>
        <w:br/>
        <w:t>Index 1626:</w:t>
      </w:r>
    </w:p>
    <w:p>
      <w:r>
        <w:t>Question : "Mary had some Book. Ann took 12 from him. Now Mary has 66 Book. How many Book Mary had earlier?"</w:t>
      </w:r>
    </w:p>
    <w:p>
      <w:r>
        <w:t>Equation : " X = 66 + 12"</w:t>
      </w:r>
    </w:p>
    <w:p>
      <w:r>
        <w:t xml:space="preserve">Answer : "78" </w:t>
        <w:br/>
        <w:t>}</w:t>
      </w:r>
    </w:p>
    <w:p>
      <w:r>
        <w:t>{</w:t>
        <w:br/>
        <w:t>Index 1627:</w:t>
      </w:r>
    </w:p>
    <w:p>
      <w:r>
        <w:t>Question : "Sheila had some banana. John took 52 from him. Now Sheila has 66 banana. How many banana Sheila had in the beginning?"</w:t>
      </w:r>
    </w:p>
    <w:p>
      <w:r>
        <w:t>Equation : " X = 66 + 52"</w:t>
      </w:r>
    </w:p>
    <w:p>
      <w:r>
        <w:t xml:space="preserve">Answer : "118" </w:t>
        <w:br/>
        <w:t>}</w:t>
      </w:r>
    </w:p>
    <w:p>
      <w:r>
        <w:t>{</w:t>
        <w:br/>
        <w:t>Index 1628:</w:t>
      </w:r>
    </w:p>
    <w:p>
      <w:r>
        <w:t>Question : "Anna had some blueberry. Cindi took 21 from him. Now Anna has 38 blueberry. How many blueberry Anna had earlier?"</w:t>
      </w:r>
    </w:p>
    <w:p>
      <w:r>
        <w:t>Equation : " X = 38 + 21"</w:t>
      </w:r>
    </w:p>
    <w:p>
      <w:r>
        <w:t xml:space="preserve">Answer : "59" </w:t>
        <w:br/>
        <w:t>}</w:t>
      </w:r>
    </w:p>
    <w:p>
      <w:r>
        <w:t>{</w:t>
        <w:br/>
        <w:t>Index 1629:</w:t>
      </w:r>
    </w:p>
    <w:p>
      <w:r>
        <w:t>Question : "May had some fig. Emily took 78 from him. Now May has 91 fig. How many fig May had originally?"</w:t>
      </w:r>
    </w:p>
    <w:p>
      <w:r>
        <w:t>Equation : " X = 91 + 78"</w:t>
      </w:r>
    </w:p>
    <w:p>
      <w:r>
        <w:t xml:space="preserve">Answer : "169" </w:t>
        <w:br/>
        <w:t>}</w:t>
      </w:r>
    </w:p>
    <w:p>
      <w:r>
        <w:t>{</w:t>
        <w:br/>
        <w:t>Index 1630:</w:t>
      </w:r>
    </w:p>
    <w:p>
      <w:r>
        <w:t>Question : "Robert had some Mango. Carolyn took 12 from him. Now Robert has 78 Mango. How many Mango Robert had initially?"</w:t>
      </w:r>
    </w:p>
    <w:p>
      <w:r>
        <w:t>Equation : " X = 78 + 12"</w:t>
      </w:r>
    </w:p>
    <w:p>
      <w:r>
        <w:t xml:space="preserve">Answer : "90" </w:t>
        <w:br/>
        <w:t>}</w:t>
      </w:r>
    </w:p>
    <w:p>
      <w:r>
        <w:t>{</w:t>
        <w:br/>
        <w:t>Index 1631:</w:t>
      </w:r>
    </w:p>
    <w:p>
      <w:r>
        <w:t>Question : "Hellen had some raspberry. Adrian took 21 from him. Now Hellen has 61 raspberry. How many raspberry Hellen had in the beginning?"</w:t>
      </w:r>
    </w:p>
    <w:p>
      <w:r>
        <w:t>Equation : " X = 61 + 21"</w:t>
      </w:r>
    </w:p>
    <w:p>
      <w:r>
        <w:t xml:space="preserve">Answer : "82" </w:t>
        <w:br/>
        <w:t>}</w:t>
      </w:r>
    </w:p>
    <w:p>
      <w:r>
        <w:t>{</w:t>
        <w:br/>
        <w:t>Index 1632:</w:t>
      </w:r>
    </w:p>
    <w:p>
      <w:r>
        <w:t>Question : "Krystal had some lime. Earl took 17 from him. Now Krystal has 94 lime. How many lime Krystal had in the first?"</w:t>
      </w:r>
    </w:p>
    <w:p>
      <w:r>
        <w:t>Equation : " X = 94 + 17"</w:t>
      </w:r>
    </w:p>
    <w:p>
      <w:r>
        <w:t xml:space="preserve">Answer : "111" </w:t>
        <w:br/>
        <w:t>}</w:t>
      </w:r>
    </w:p>
    <w:p>
      <w:r>
        <w:t>{</w:t>
        <w:br/>
        <w:t>Index 1633:</w:t>
      </w:r>
    </w:p>
    <w:p>
      <w:r>
        <w:t>Question : "Corrine had some Bread. Rodney took 19 from him. Now Corrine has 89 Bread. How many Bread Corrine had in the beginning?"</w:t>
      </w:r>
    </w:p>
    <w:p>
      <w:r>
        <w:t>Equation : " X = 89 + 19"</w:t>
      </w:r>
    </w:p>
    <w:p>
      <w:r>
        <w:t xml:space="preserve">Answer : "108" </w:t>
        <w:br/>
        <w:t>}</w:t>
      </w:r>
    </w:p>
    <w:p>
      <w:r>
        <w:t>{</w:t>
        <w:br/>
        <w:t>Index 1634:</w:t>
      </w:r>
    </w:p>
    <w:p>
      <w:r>
        <w:t>Question : "Kevin had some lime. Charles took 19 from him. Now Kevin has 61 lime. How many lime Kevin had initially?"</w:t>
      </w:r>
    </w:p>
    <w:p>
      <w:r>
        <w:t>Equation : " X = 61 + 19"</w:t>
      </w:r>
    </w:p>
    <w:p>
      <w:r>
        <w:t xml:space="preserve">Answer : "80" </w:t>
        <w:br/>
        <w:t>}</w:t>
      </w:r>
    </w:p>
    <w:p>
      <w:r>
        <w:t>{</w:t>
        <w:br/>
        <w:t>Index 1635:</w:t>
      </w:r>
    </w:p>
    <w:p>
      <w:r>
        <w:t>Question : "Joseph had some Mango. Randy took 65 from him. Now Joseph has 84 Mango. How many Mango Joseph had originally?"</w:t>
      </w:r>
    </w:p>
    <w:p>
      <w:r>
        <w:t>Equation : " X = 84 + 65"</w:t>
      </w:r>
    </w:p>
    <w:p>
      <w:r>
        <w:t xml:space="preserve">Answer : "149" </w:t>
        <w:br/>
        <w:t>}</w:t>
      </w:r>
    </w:p>
    <w:p>
      <w:r>
        <w:t>{</w:t>
        <w:br/>
        <w:t>Index 1636:</w:t>
      </w:r>
    </w:p>
    <w:p>
      <w:r>
        <w:t>Question : "Robert had some raspberry. Preston took 24 from him. Now Robert has 32 raspberry. How many raspberry Robert had at first?"</w:t>
      </w:r>
    </w:p>
    <w:p>
      <w:r>
        <w:t>Equation : " X = 32 + 24"</w:t>
      </w:r>
    </w:p>
    <w:p>
      <w:r>
        <w:t xml:space="preserve">Answer : "56" </w:t>
        <w:br/>
        <w:t>}</w:t>
      </w:r>
    </w:p>
    <w:p>
      <w:r>
        <w:t>{</w:t>
        <w:br/>
        <w:t>Index 1637:</w:t>
      </w:r>
    </w:p>
    <w:p>
      <w:r>
        <w:t>Question : "James had some blackcurrant. June took 76 from him. Now James has 81 blackcurrant. How many blackcurrant James had earlier?"</w:t>
      </w:r>
    </w:p>
    <w:p>
      <w:r>
        <w:t>Equation : " X = 81 + 76"</w:t>
      </w:r>
    </w:p>
    <w:p>
      <w:r>
        <w:t xml:space="preserve">Answer : "157" </w:t>
        <w:br/>
        <w:t>}</w:t>
      </w:r>
    </w:p>
    <w:p>
      <w:r>
        <w:t>{</w:t>
        <w:br/>
        <w:t>Index 1638:</w:t>
      </w:r>
    </w:p>
    <w:p>
      <w:r>
        <w:t>Question : "Verona had some watermelon. Jerrell took 17 from him. Now Verona has 63 watermelon. How many watermelon Verona had to begin with?"</w:t>
      </w:r>
    </w:p>
    <w:p>
      <w:r>
        <w:t>Equation : " X = 63 + 17"</w:t>
      </w:r>
    </w:p>
    <w:p>
      <w:r>
        <w:t xml:space="preserve">Answer : "80" </w:t>
        <w:br/>
        <w:t>}</w:t>
      </w:r>
    </w:p>
    <w:p>
      <w:r>
        <w:t>{</w:t>
        <w:br/>
        <w:t>Index 1639:</w:t>
      </w:r>
    </w:p>
    <w:p>
      <w:r>
        <w:t>Question : "Natalie had some Box. Glenn took 37 from him. Now Natalie has 63 Box. How many Box Natalie had originally?"</w:t>
      </w:r>
    </w:p>
    <w:p>
      <w:r>
        <w:t>Equation : " X = 63 + 37"</w:t>
      </w:r>
    </w:p>
    <w:p>
      <w:r>
        <w:t xml:space="preserve">Answer : "100" </w:t>
        <w:br/>
        <w:t>}</w:t>
      </w:r>
    </w:p>
    <w:p>
      <w:r>
        <w:t>{</w:t>
        <w:br/>
        <w:t>Index 1640:</w:t>
      </w:r>
    </w:p>
    <w:p>
      <w:r>
        <w:t>Question : "Irving had some lemon. Gloria took 61 from him. Now Irving has 71 lemon. How many lemon Irving had primitively?"</w:t>
      </w:r>
    </w:p>
    <w:p>
      <w:r>
        <w:t>Equation : " X = 71 + 61"</w:t>
      </w:r>
    </w:p>
    <w:p>
      <w:r>
        <w:t xml:space="preserve">Answer : "132" </w:t>
        <w:br/>
        <w:t>}</w:t>
      </w:r>
    </w:p>
    <w:p>
      <w:r>
        <w:t>{</w:t>
        <w:br/>
        <w:t>Index 1641:</w:t>
      </w:r>
    </w:p>
    <w:p>
      <w:r>
        <w:t>Question : "Kristen had some orange. David took 23 from him. Now Kristen has 96 orange. How many orange Kristen had primitively?"</w:t>
      </w:r>
    </w:p>
    <w:p>
      <w:r>
        <w:t>Equation : " X = 96 + 23"</w:t>
      </w:r>
    </w:p>
    <w:p>
      <w:r>
        <w:t xml:space="preserve">Answer : "119" </w:t>
        <w:br/>
        <w:t>}</w:t>
      </w:r>
    </w:p>
    <w:p>
      <w:r>
        <w:t>{</w:t>
        <w:br/>
        <w:t>Index 1642:</w:t>
      </w:r>
    </w:p>
    <w:p>
      <w:r>
        <w:t>Question : "Emma had some blackcurrant. Patricia took 70 from him. Now Emma has 73 blackcurrant. How many blackcurrant Emma had initially?"</w:t>
      </w:r>
    </w:p>
    <w:p>
      <w:r>
        <w:t>Equation : " X = 73 + 70"</w:t>
      </w:r>
    </w:p>
    <w:p>
      <w:r>
        <w:t xml:space="preserve">Answer : "143" </w:t>
        <w:br/>
        <w:t>}</w:t>
      </w:r>
    </w:p>
    <w:p>
      <w:r>
        <w:t>{</w:t>
        <w:br/>
        <w:t>Index 1643:</w:t>
      </w:r>
    </w:p>
    <w:p>
      <w:r>
        <w:t>Question : "Erica had some papaya. Jessica took 18 from him. Now Erica has 85 papaya. How many papaya Erica had to begin with?"</w:t>
      </w:r>
    </w:p>
    <w:p>
      <w:r>
        <w:t>Equation : " X = 85 + 18"</w:t>
      </w:r>
    </w:p>
    <w:p>
      <w:r>
        <w:t xml:space="preserve">Answer : "103" </w:t>
        <w:br/>
        <w:t>}</w:t>
      </w:r>
    </w:p>
    <w:p>
      <w:r>
        <w:t>{</w:t>
        <w:br/>
        <w:t>Index 1644:</w:t>
      </w:r>
    </w:p>
    <w:p>
      <w:r>
        <w:t>Question : "Gloria had some avocado. William took 22 from him. Now Gloria has 74 avocado. How many avocado Gloria had in the beginning?"</w:t>
      </w:r>
    </w:p>
    <w:p>
      <w:r>
        <w:t>Equation : " X = 74 + 22"</w:t>
      </w:r>
    </w:p>
    <w:p>
      <w:r>
        <w:t xml:space="preserve">Answer : "96" </w:t>
        <w:br/>
        <w:t>}</w:t>
      </w:r>
    </w:p>
    <w:p>
      <w:r>
        <w:t>{</w:t>
        <w:br/>
        <w:t>Index 1645:</w:t>
      </w:r>
    </w:p>
    <w:p>
      <w:r>
        <w:t>Question : "Rita had some apricot. Daniel took 23 from him. Now Rita has 32 apricot. How many apricot Rita had in the first?"</w:t>
      </w:r>
    </w:p>
    <w:p>
      <w:r>
        <w:t>Equation : " X = 32 + 23"</w:t>
      </w:r>
    </w:p>
    <w:p>
      <w:r>
        <w:t xml:space="preserve">Answer : "55" </w:t>
        <w:br/>
        <w:t>}</w:t>
      </w:r>
    </w:p>
    <w:p>
      <w:r>
        <w:t>{</w:t>
        <w:br/>
        <w:t>Index 1646:</w:t>
      </w:r>
    </w:p>
    <w:p>
      <w:r>
        <w:t>Question : "Shanika had some kiwi. Craig took 74 from him. Now Shanika has 81 kiwi. How many kiwi Shanika had at first?"</w:t>
      </w:r>
    </w:p>
    <w:p>
      <w:r>
        <w:t>Equation : " X = 81 + 74"</w:t>
      </w:r>
    </w:p>
    <w:p>
      <w:r>
        <w:t xml:space="preserve">Answer : "155" </w:t>
        <w:br/>
        <w:t>}</w:t>
      </w:r>
    </w:p>
    <w:p>
      <w:r>
        <w:t>{</w:t>
        <w:br/>
        <w:t>Index 1647:</w:t>
      </w:r>
    </w:p>
    <w:p>
      <w:r>
        <w:t>Question : "Kevin had some pineapple. Emily took 18 from him. Now Kevin has 22 pineapple. How many pineapple Kevin had primitively?"</w:t>
      </w:r>
    </w:p>
    <w:p>
      <w:r>
        <w:t>Equation : " X = 22 + 18"</w:t>
      </w:r>
    </w:p>
    <w:p>
      <w:r>
        <w:t xml:space="preserve">Answer : "40" </w:t>
        <w:br/>
        <w:t>}</w:t>
      </w:r>
    </w:p>
    <w:p>
      <w:r>
        <w:t>{</w:t>
        <w:br/>
        <w:t>Index 1648:</w:t>
      </w:r>
    </w:p>
    <w:p>
      <w:r>
        <w:t>Question : "Margaret had some Press. Charles took 32 from him. Now Margaret has 88 Press. How many Press Margaret had at first?"</w:t>
      </w:r>
    </w:p>
    <w:p>
      <w:r>
        <w:t>Equation : " X = 88 + 32"</w:t>
      </w:r>
    </w:p>
    <w:p>
      <w:r>
        <w:t xml:space="preserve">Answer : "120" </w:t>
        <w:br/>
        <w:t>}</w:t>
      </w:r>
    </w:p>
    <w:p>
      <w:r>
        <w:t>{</w:t>
        <w:br/>
        <w:t>Index 1649:</w:t>
      </w:r>
    </w:p>
    <w:p>
      <w:r>
        <w:t>Question : "Nancy had some blackberry. Donna took 26 from him. Now Nancy has 41 blackberry. How many blackberry Nancy had earlier?"</w:t>
      </w:r>
    </w:p>
    <w:p>
      <w:r>
        <w:t>Equation : " X = 41 + 26"</w:t>
      </w:r>
    </w:p>
    <w:p>
      <w:r>
        <w:t xml:space="preserve">Answer : "67" </w:t>
        <w:br/>
        <w:t>}</w:t>
      </w:r>
    </w:p>
    <w:p>
      <w:r>
        <w:t>{</w:t>
        <w:br/>
        <w:t>Index 1650:</w:t>
      </w:r>
    </w:p>
    <w:p>
      <w:r>
        <w:t>Question : "Lisa had some Book. Jane took 24 from him. Now Lisa has 37 Book. How many Book Lisa had earlier?"</w:t>
      </w:r>
    </w:p>
    <w:p>
      <w:r>
        <w:t>Equation : " X = 37 + 24"</w:t>
      </w:r>
    </w:p>
    <w:p>
      <w:r>
        <w:t xml:space="preserve">Answer : "61" </w:t>
        <w:br/>
        <w:t>}</w:t>
      </w:r>
    </w:p>
    <w:p>
      <w:r>
        <w:t>{</w:t>
        <w:br/>
        <w:t>Index 1651:</w:t>
      </w:r>
    </w:p>
    <w:p>
      <w:r>
        <w:t>Question : "Carlos had some Press. Wanda took 40 from him. Now Carlos has 46 Press. How many Press Carlos had incipiently?"</w:t>
      </w:r>
    </w:p>
    <w:p>
      <w:r>
        <w:t>Equation : " X = 46 + 40"</w:t>
      </w:r>
    </w:p>
    <w:p>
      <w:r>
        <w:t xml:space="preserve">Answer : "86" </w:t>
        <w:br/>
        <w:t>}</w:t>
      </w:r>
    </w:p>
    <w:p>
      <w:r>
        <w:t>{</w:t>
        <w:br/>
        <w:t>Index 1652:</w:t>
      </w:r>
    </w:p>
    <w:p>
      <w:r>
        <w:t>Question : "Violet had some Bread. Yvette took 20 from him. Now Violet has 36 Bread. How many Bread Violet had at first?"</w:t>
      </w:r>
    </w:p>
    <w:p>
      <w:r>
        <w:t>Equation : " X = 36 + 20"</w:t>
      </w:r>
    </w:p>
    <w:p>
      <w:r>
        <w:t xml:space="preserve">Answer : "56" </w:t>
        <w:br/>
        <w:t>}</w:t>
      </w:r>
    </w:p>
    <w:p>
      <w:r>
        <w:t>{</w:t>
        <w:br/>
        <w:t>Index 1653:</w:t>
      </w:r>
    </w:p>
    <w:p>
      <w:r>
        <w:t>Question : "Christopher had some Pen. Carolyn took 60 from him. Now Christopher has 88 Pen. How many Pen Christopher had in the first?"</w:t>
      </w:r>
    </w:p>
    <w:p>
      <w:r>
        <w:t>Equation : " X = 88 + 60"</w:t>
      </w:r>
    </w:p>
    <w:p>
      <w:r>
        <w:t xml:space="preserve">Answer : "148" </w:t>
        <w:br/>
        <w:t>}</w:t>
      </w:r>
    </w:p>
    <w:p>
      <w:r>
        <w:t>{</w:t>
        <w:br/>
        <w:t>Index 1654:</w:t>
      </w:r>
    </w:p>
    <w:p>
      <w:r>
        <w:t>Question : "Julio had some apricot. Douglas took 76 from him. Now Julio has 87 apricot. How many apricot Julio had originally?"</w:t>
      </w:r>
    </w:p>
    <w:p>
      <w:r>
        <w:t>Equation : " X = 87 + 76"</w:t>
      </w:r>
    </w:p>
    <w:p>
      <w:r>
        <w:t xml:space="preserve">Answer : "163" </w:t>
        <w:br/>
        <w:t>}</w:t>
      </w:r>
    </w:p>
    <w:p>
      <w:r>
        <w:t>{</w:t>
        <w:br/>
        <w:t>Index 1655:</w:t>
      </w:r>
    </w:p>
    <w:p>
      <w:r>
        <w:t>Question : "Joseph had some blackberry. Janelle took 22 from him. Now Joseph has 70 blackberry. How many blackberry Joseph had primitively?"</w:t>
      </w:r>
    </w:p>
    <w:p>
      <w:r>
        <w:t>Equation : " X = 70 + 22"</w:t>
      </w:r>
    </w:p>
    <w:p>
      <w:r>
        <w:t xml:space="preserve">Answer : "92" </w:t>
        <w:br/>
        <w:t>}</w:t>
      </w:r>
    </w:p>
    <w:p>
      <w:r>
        <w:t>{</w:t>
        <w:br/>
        <w:t>Index 1656:</w:t>
      </w:r>
    </w:p>
    <w:p>
      <w:r>
        <w:t>Question : "Amber had some lemon. Andrew took 11 from him. Now Amber has 57 lemon. How many lemon Amber had at first?"</w:t>
      </w:r>
    </w:p>
    <w:p>
      <w:r>
        <w:t>Equation : " X = 57 + 11"</w:t>
      </w:r>
    </w:p>
    <w:p>
      <w:r>
        <w:t xml:space="preserve">Answer : "68" </w:t>
        <w:br/>
        <w:t>}</w:t>
      </w:r>
    </w:p>
    <w:p>
      <w:r>
        <w:t>{</w:t>
        <w:br/>
        <w:t>Index 1657:</w:t>
      </w:r>
    </w:p>
    <w:p>
      <w:r>
        <w:t>Question : "Albert had some cherry. Dona took 37 from him. Now Albert has 95 cherry. How many cherry Albert had earlier?"</w:t>
      </w:r>
    </w:p>
    <w:p>
      <w:r>
        <w:t>Equation : " X = 95 + 37"</w:t>
      </w:r>
    </w:p>
    <w:p>
      <w:r>
        <w:t xml:space="preserve">Answer : "132" </w:t>
        <w:br/>
        <w:t>}</w:t>
      </w:r>
    </w:p>
    <w:p>
      <w:r>
        <w:t>{</w:t>
        <w:br/>
        <w:t>Index 1658:</w:t>
      </w:r>
    </w:p>
    <w:p>
      <w:r>
        <w:t>Question : "Paul had some nectarine. Kirsten took 90 from him. Now Paul has 96 nectarine. How many nectarine Paul had originally?"</w:t>
      </w:r>
    </w:p>
    <w:p>
      <w:r>
        <w:t>Equation : " X = 96 + 90"</w:t>
      </w:r>
    </w:p>
    <w:p>
      <w:r>
        <w:t xml:space="preserve">Answer : "186" </w:t>
        <w:br/>
        <w:t>}</w:t>
      </w:r>
    </w:p>
    <w:p>
      <w:r>
        <w:t>{</w:t>
        <w:br/>
        <w:t>Index 1659:</w:t>
      </w:r>
    </w:p>
    <w:p>
      <w:r>
        <w:t>Question : "William had some watermelon. Gregory took 39 from him. Now William has 99 watermelon. How many watermelon William had at first?"</w:t>
      </w:r>
    </w:p>
    <w:p>
      <w:r>
        <w:t>Equation : " X = 99 + 39"</w:t>
      </w:r>
    </w:p>
    <w:p>
      <w:r>
        <w:t xml:space="preserve">Answer : "138" </w:t>
        <w:br/>
        <w:t>}</w:t>
      </w:r>
    </w:p>
    <w:p>
      <w:r>
        <w:t>{</w:t>
        <w:br/>
        <w:t>Index 1660:</w:t>
      </w:r>
    </w:p>
    <w:p>
      <w:r>
        <w:t>Question : "James had some fig. Lauren took 49 from him. Now James has 58 fig. How many fig James had originally?"</w:t>
      </w:r>
    </w:p>
    <w:p>
      <w:r>
        <w:t>Equation : " X = 58 + 49"</w:t>
      </w:r>
    </w:p>
    <w:p>
      <w:r>
        <w:t xml:space="preserve">Answer : "107" </w:t>
        <w:br/>
        <w:t>}</w:t>
      </w:r>
    </w:p>
    <w:p>
      <w:r>
        <w:t>{</w:t>
        <w:br/>
        <w:t>Index 1661:</w:t>
      </w:r>
    </w:p>
    <w:p>
      <w:r>
        <w:t>Question : "Leonard had some cherry. Leslie took 74 from him. Now Leonard has 89 cherry. How many cherry Leonard had originally?"</w:t>
      </w:r>
    </w:p>
    <w:p>
      <w:r>
        <w:t>Equation : " X = 89 + 74"</w:t>
      </w:r>
    </w:p>
    <w:p>
      <w:r>
        <w:t xml:space="preserve">Answer : "163" </w:t>
        <w:br/>
        <w:t>}</w:t>
      </w:r>
    </w:p>
    <w:p>
      <w:r>
        <w:t>{</w:t>
        <w:br/>
        <w:t>Index 1662:</w:t>
      </w:r>
    </w:p>
    <w:p>
      <w:r>
        <w:t>Question : "Lillie had some strawberry. Yolanda took 12 from him. Now Lillie has 42 strawberry. How many strawberry Lillie had originally?"</w:t>
      </w:r>
    </w:p>
    <w:p>
      <w:r>
        <w:t>Equation : " X = 42 + 12"</w:t>
      </w:r>
    </w:p>
    <w:p>
      <w:r>
        <w:t xml:space="preserve">Answer : "54" </w:t>
        <w:br/>
        <w:t>}</w:t>
      </w:r>
    </w:p>
    <w:p>
      <w:r>
        <w:t>{</w:t>
        <w:br/>
        <w:t>Index 1663:</w:t>
      </w:r>
    </w:p>
    <w:p>
      <w:r>
        <w:t>Question : "Lance had some lychee. Sheila took 64 from him. Now Lance has 80 lychee. How many lychee Lance had in the first?"</w:t>
      </w:r>
    </w:p>
    <w:p>
      <w:r>
        <w:t>Equation : " X = 80 + 64"</w:t>
      </w:r>
    </w:p>
    <w:p>
      <w:r>
        <w:t xml:space="preserve">Answer : "144" </w:t>
        <w:br/>
        <w:t>}</w:t>
      </w:r>
    </w:p>
    <w:p>
      <w:r>
        <w:t>{</w:t>
        <w:br/>
        <w:t>Index 1664:</w:t>
      </w:r>
    </w:p>
    <w:p>
      <w:r>
        <w:t>Question : "Leslie had some Bread. Jeffrey took 13 from him. Now Leslie has 48 Bread. How many Bread Leslie had primitively?"</w:t>
      </w:r>
    </w:p>
    <w:p>
      <w:r>
        <w:t>Equation : " X = 48 + 13"</w:t>
      </w:r>
    </w:p>
    <w:p>
      <w:r>
        <w:t xml:space="preserve">Answer : "61" </w:t>
        <w:br/>
        <w:t>}</w:t>
      </w:r>
    </w:p>
    <w:p>
      <w:r>
        <w:t>{</w:t>
        <w:br/>
        <w:t>Index 1665:</w:t>
      </w:r>
    </w:p>
    <w:p>
      <w:r>
        <w:t>Question : "James had some Beg. Robert took 32 from him. Now James has 62 Beg. How many Beg James had in the first?"</w:t>
      </w:r>
    </w:p>
    <w:p>
      <w:r>
        <w:t>Equation : " X = 62 + 32"</w:t>
      </w:r>
    </w:p>
    <w:p>
      <w:r>
        <w:t xml:space="preserve">Answer : "94" </w:t>
        <w:br/>
        <w:t>}</w:t>
      </w:r>
    </w:p>
    <w:p>
      <w:r>
        <w:t>{</w:t>
        <w:br/>
        <w:t>Index 1666:</w:t>
      </w:r>
    </w:p>
    <w:p>
      <w:r>
        <w:t>Question : "Roger had some cherry. Diane took 42 from him. Now Roger has 50 cherry. How many cherry Roger had to begin with?"</w:t>
      </w:r>
    </w:p>
    <w:p>
      <w:r>
        <w:t>Equation : " X = 50 + 42"</w:t>
      </w:r>
    </w:p>
    <w:p>
      <w:r>
        <w:t xml:space="preserve">Answer : "92" </w:t>
        <w:br/>
        <w:t>}</w:t>
      </w:r>
    </w:p>
    <w:p>
      <w:r>
        <w:t>{</w:t>
        <w:br/>
        <w:t>Index 1667:</w:t>
      </w:r>
    </w:p>
    <w:p>
      <w:r>
        <w:t>Question : "Edna had some Banana. Cynthia took 11 from him. Now Edna has 30 Banana. How many Banana Edna had in the beginning?"</w:t>
      </w:r>
    </w:p>
    <w:p>
      <w:r>
        <w:t>Equation : " X = 30 + 11"</w:t>
      </w:r>
    </w:p>
    <w:p>
      <w:r>
        <w:t xml:space="preserve">Answer : "41" </w:t>
        <w:br/>
        <w:t>}</w:t>
      </w:r>
    </w:p>
    <w:p>
      <w:r>
        <w:t>{</w:t>
        <w:br/>
        <w:t>Index 1668:</w:t>
      </w:r>
    </w:p>
    <w:p>
      <w:r>
        <w:t>Question : "Luanne had some Banana. Caleb took 20 from him. Now Luanne has 57 Banana. How many Banana Luanne had primitively?"</w:t>
      </w:r>
    </w:p>
    <w:p>
      <w:r>
        <w:t>Equation : " X = 57 + 20"</w:t>
      </w:r>
    </w:p>
    <w:p>
      <w:r>
        <w:t xml:space="preserve">Answer : "77" </w:t>
        <w:br/>
        <w:t>}</w:t>
      </w:r>
    </w:p>
    <w:p>
      <w:r>
        <w:t>{</w:t>
        <w:br/>
        <w:t>Index 1669:</w:t>
      </w:r>
    </w:p>
    <w:p>
      <w:r>
        <w:t>Question : "Gladys had some Chocolate. Alicia took 52 from him. Now Gladys has 85 Chocolate. How many Chocolate Gladys had to begin with?"</w:t>
      </w:r>
    </w:p>
    <w:p>
      <w:r>
        <w:t>Equation : " X = 85 + 52"</w:t>
      </w:r>
    </w:p>
    <w:p>
      <w:r>
        <w:t xml:space="preserve">Answer : "137" </w:t>
        <w:br/>
        <w:t>}</w:t>
      </w:r>
    </w:p>
    <w:p>
      <w:r>
        <w:t>{</w:t>
        <w:br/>
        <w:t>Index 1670:</w:t>
      </w:r>
    </w:p>
    <w:p>
      <w:r>
        <w:t>Question : "Anthony had some blackberry. Krystina took 61 from him. Now Anthony has 75 blackberry. How many blackberry Anthony had to begin with?"</w:t>
      </w:r>
    </w:p>
    <w:p>
      <w:r>
        <w:t>Equation : " X = 75 + 61"</w:t>
      </w:r>
    </w:p>
    <w:p>
      <w:r>
        <w:t xml:space="preserve">Answer : "136" </w:t>
        <w:br/>
        <w:t>}</w:t>
      </w:r>
    </w:p>
    <w:p>
      <w:r>
        <w:t>{</w:t>
        <w:br/>
        <w:t>Index 1671:</w:t>
      </w:r>
    </w:p>
    <w:p>
      <w:r>
        <w:t>Question : "Lisa had some lychee. Susan took 12 from him. Now Lisa has 61 lychee. How many lychee Lisa had at first?"</w:t>
      </w:r>
    </w:p>
    <w:p>
      <w:r>
        <w:t>Equation : " X = 61 + 12"</w:t>
      </w:r>
    </w:p>
    <w:p>
      <w:r>
        <w:t xml:space="preserve">Answer : "73" </w:t>
        <w:br/>
        <w:t>}</w:t>
      </w:r>
    </w:p>
    <w:p>
      <w:r>
        <w:t>{</w:t>
        <w:br/>
        <w:t>Index 1672:</w:t>
      </w:r>
    </w:p>
    <w:p>
      <w:r>
        <w:t>Question : "Leonard had some peach. Lyle took 10 from him. Now Leonard has 60 peach. How many peach Leonard had at first?"</w:t>
      </w:r>
    </w:p>
    <w:p>
      <w:r>
        <w:t>Equation : " X = 60 + 10"</w:t>
      </w:r>
    </w:p>
    <w:p>
      <w:r>
        <w:t xml:space="preserve">Answer : "70" </w:t>
        <w:br/>
        <w:t>}</w:t>
      </w:r>
    </w:p>
    <w:p>
      <w:r>
        <w:t>{</w:t>
        <w:br/>
        <w:t>Index 1673:</w:t>
      </w:r>
    </w:p>
    <w:p>
      <w:r>
        <w:t>Question : "Thomas had some orange. Kendra took 31 from him. Now Thomas has 80 orange. How many orange Thomas had earlier?"</w:t>
      </w:r>
    </w:p>
    <w:p>
      <w:r>
        <w:t>Equation : " X = 80 + 31"</w:t>
      </w:r>
    </w:p>
    <w:p>
      <w:r>
        <w:t xml:space="preserve">Answer : "111" </w:t>
        <w:br/>
        <w:t>}</w:t>
      </w:r>
    </w:p>
    <w:p>
      <w:r>
        <w:t>{</w:t>
        <w:br/>
        <w:t>Index 1674:</w:t>
      </w:r>
    </w:p>
    <w:p>
      <w:r>
        <w:t>Question : "Lynn had some banana. Susan took 45 from him. Now Lynn has 69 banana. How many banana Lynn had at first?"</w:t>
      </w:r>
    </w:p>
    <w:p>
      <w:r>
        <w:t>Equation : " X = 69 + 45"</w:t>
      </w:r>
    </w:p>
    <w:p>
      <w:r>
        <w:t xml:space="preserve">Answer : "114" </w:t>
        <w:br/>
        <w:t>}</w:t>
      </w:r>
    </w:p>
    <w:p>
      <w:r>
        <w:t>{</w:t>
        <w:br/>
        <w:t>Index 1675:</w:t>
      </w:r>
    </w:p>
    <w:p>
      <w:r>
        <w:t>Question : "Timothy had some Bread. Emilie took 21 from him. Now Timothy has 58 Bread. How many Bread Timothy had earlier?"</w:t>
      </w:r>
    </w:p>
    <w:p>
      <w:r>
        <w:t>Equation : " X = 58 + 21"</w:t>
      </w:r>
    </w:p>
    <w:p>
      <w:r>
        <w:t xml:space="preserve">Answer : "79" </w:t>
        <w:br/>
        <w:t>}</w:t>
      </w:r>
    </w:p>
    <w:p>
      <w:r>
        <w:t>{</w:t>
        <w:br/>
        <w:t>Index 1676:</w:t>
      </w:r>
    </w:p>
    <w:p>
      <w:r>
        <w:t>Question : "Donald had some cherry. Tamara took 46 from him. Now Donald has 94 cherry. How many cherry Donald had at first?"</w:t>
      </w:r>
    </w:p>
    <w:p>
      <w:r>
        <w:t>Equation : " X = 94 + 46"</w:t>
      </w:r>
    </w:p>
    <w:p>
      <w:r>
        <w:t xml:space="preserve">Answer : "140" </w:t>
        <w:br/>
        <w:t>}</w:t>
      </w:r>
    </w:p>
    <w:p>
      <w:r>
        <w:t>{</w:t>
        <w:br/>
        <w:t>Index 1677:</w:t>
      </w:r>
    </w:p>
    <w:p>
      <w:r>
        <w:t>Question : "Donald had some coconut. Mary took 47 from him. Now Donald has 75 coconut. How many coconut Donald had originally?"</w:t>
      </w:r>
    </w:p>
    <w:p>
      <w:r>
        <w:t>Equation : " X = 75 + 47"</w:t>
      </w:r>
    </w:p>
    <w:p>
      <w:r>
        <w:t xml:space="preserve">Answer : "122" </w:t>
        <w:br/>
        <w:t>}</w:t>
      </w:r>
    </w:p>
    <w:p>
      <w:r>
        <w:t>{</w:t>
        <w:br/>
        <w:t>Index 1678:</w:t>
      </w:r>
    </w:p>
    <w:p>
      <w:r>
        <w:t>Question : "Timothy had some Doll. Imogene took 17 from him. Now Timothy has 76 Doll. How many Doll Timothy had in the first?"</w:t>
      </w:r>
    </w:p>
    <w:p>
      <w:r>
        <w:t>Equation : " X = 76 + 17"</w:t>
      </w:r>
    </w:p>
    <w:p>
      <w:r>
        <w:t xml:space="preserve">Answer : "93" </w:t>
        <w:br/>
        <w:t>}</w:t>
      </w:r>
    </w:p>
    <w:p>
      <w:r>
        <w:t>{</w:t>
        <w:br/>
        <w:t>Index 1679:</w:t>
      </w:r>
    </w:p>
    <w:p>
      <w:r>
        <w:t>Question : "Elizabeth had some strawberry. Nereida took 16 from him. Now Elizabeth has 59 strawberry. How many strawberry Elizabeth had at first?"</w:t>
      </w:r>
    </w:p>
    <w:p>
      <w:r>
        <w:t>Equation : " X = 59 + 16"</w:t>
      </w:r>
    </w:p>
    <w:p>
      <w:r>
        <w:t xml:space="preserve">Answer : "75" </w:t>
        <w:br/>
        <w:t>}</w:t>
      </w:r>
    </w:p>
    <w:p>
      <w:r>
        <w:t>{</w:t>
        <w:br/>
        <w:t>Index 1680:</w:t>
      </w:r>
    </w:p>
    <w:p>
      <w:r>
        <w:t>Question : "Maria had some peach. Amy took 20 from him. Now Maria has 61 peach. How many peach Maria had primitively?"</w:t>
      </w:r>
    </w:p>
    <w:p>
      <w:r>
        <w:t>Equation : " X = 61 + 20"</w:t>
      </w:r>
    </w:p>
    <w:p>
      <w:r>
        <w:t xml:space="preserve">Answer : "81" </w:t>
        <w:br/>
        <w:t>}</w:t>
      </w:r>
    </w:p>
    <w:p>
      <w:r>
        <w:t>{</w:t>
        <w:br/>
        <w:t>Index 1681:</w:t>
      </w:r>
    </w:p>
    <w:p>
      <w:r>
        <w:t>Question : "Jonathan had some lime. Katherine took 30 from him. Now Jonathan has 59 lime. How many lime Jonathan had originally?"</w:t>
      </w:r>
    </w:p>
    <w:p>
      <w:r>
        <w:t>Equation : " X = 59 + 30"</w:t>
      </w:r>
    </w:p>
    <w:p>
      <w:r>
        <w:t xml:space="preserve">Answer : "89" </w:t>
        <w:br/>
        <w:t>}</w:t>
      </w:r>
    </w:p>
    <w:p>
      <w:r>
        <w:t>{</w:t>
        <w:br/>
        <w:t>Index 1682:</w:t>
      </w:r>
    </w:p>
    <w:p>
      <w:r>
        <w:t>Question : "Alberta had some Beg. Harold took 54 from him. Now Alberta has 88 Beg. How many Beg Alberta had at first?"</w:t>
      </w:r>
    </w:p>
    <w:p>
      <w:r>
        <w:t>Equation : " X = 88 + 54"</w:t>
      </w:r>
    </w:p>
    <w:p>
      <w:r>
        <w:t xml:space="preserve">Answer : "142" </w:t>
        <w:br/>
        <w:t>}</w:t>
      </w:r>
    </w:p>
    <w:p>
      <w:r>
        <w:t>{</w:t>
        <w:br/>
        <w:t>Index 1683:</w:t>
      </w:r>
    </w:p>
    <w:p>
      <w:r>
        <w:t>Question : "Teresa had some watermelon. Jeremy took 64 from him. Now Teresa has 88 watermelon. How many watermelon Teresa had at first?"</w:t>
      </w:r>
    </w:p>
    <w:p>
      <w:r>
        <w:t>Equation : " X = 88 + 64"</w:t>
      </w:r>
    </w:p>
    <w:p>
      <w:r>
        <w:t xml:space="preserve">Answer : "152" </w:t>
        <w:br/>
        <w:t>}</w:t>
      </w:r>
    </w:p>
    <w:p>
      <w:r>
        <w:t>{</w:t>
        <w:br/>
        <w:t>Index 1684:</w:t>
      </w:r>
    </w:p>
    <w:p>
      <w:r>
        <w:t>Question : "Louise had some strawberry. Aaron took 46 from him. Now Louise has 95 strawberry. How many strawberry Louise had primitively?"</w:t>
      </w:r>
    </w:p>
    <w:p>
      <w:r>
        <w:t>Equation : " X = 95 + 46"</w:t>
      </w:r>
    </w:p>
    <w:p>
      <w:r>
        <w:t xml:space="preserve">Answer : "141" </w:t>
        <w:br/>
        <w:t>}</w:t>
      </w:r>
    </w:p>
    <w:p>
      <w:r>
        <w:t>{</w:t>
        <w:br/>
        <w:t>Index 1685:</w:t>
      </w:r>
    </w:p>
    <w:p>
      <w:r>
        <w:t>Question : "Josie had some Press. Christopher took 60 from him. Now Josie has 73 Press. How many Press Josie had initially?"</w:t>
      </w:r>
    </w:p>
    <w:p>
      <w:r>
        <w:t>Equation : " X = 73 + 60"</w:t>
      </w:r>
    </w:p>
    <w:p>
      <w:r>
        <w:t xml:space="preserve">Answer : "133" </w:t>
        <w:br/>
        <w:t>}</w:t>
      </w:r>
    </w:p>
    <w:p>
      <w:r>
        <w:t>{</w:t>
        <w:br/>
        <w:t>Index 1686:</w:t>
      </w:r>
    </w:p>
    <w:p>
      <w:r>
        <w:t>Question : "Ken had some lychee. Jesus took 12 from him. Now Ken has 69 lychee. How many lychee Ken had incipiently?"</w:t>
      </w:r>
    </w:p>
    <w:p>
      <w:r>
        <w:t>Equation : " X = 69 + 12"</w:t>
      </w:r>
    </w:p>
    <w:p>
      <w:r>
        <w:t xml:space="preserve">Answer : "81" </w:t>
        <w:br/>
        <w:t>}</w:t>
      </w:r>
    </w:p>
    <w:p>
      <w:r>
        <w:t>{</w:t>
        <w:br/>
        <w:t>Index 1687:</w:t>
      </w:r>
    </w:p>
    <w:p>
      <w:r>
        <w:t>Question : "Melissa had some apricot. Brian took 46 from him. Now Melissa has 78 apricot. How many apricot Melissa had earlier?"</w:t>
      </w:r>
    </w:p>
    <w:p>
      <w:r>
        <w:t>Equation : " X = 78 + 46"</w:t>
      </w:r>
    </w:p>
    <w:p>
      <w:r>
        <w:t xml:space="preserve">Answer : "124" </w:t>
        <w:br/>
        <w:t>}</w:t>
      </w:r>
    </w:p>
    <w:p>
      <w:r>
        <w:t>{</w:t>
        <w:br/>
        <w:t>Index 1688:</w:t>
      </w:r>
    </w:p>
    <w:p>
      <w:r>
        <w:t>Question : "Harold had some blueberry. Alex took 48 from him. Now Harold has 95 blueberry. How many blueberry Harold had in the first?"</w:t>
      </w:r>
    </w:p>
    <w:p>
      <w:r>
        <w:t>Equation : " X = 95 + 48"</w:t>
      </w:r>
    </w:p>
    <w:p>
      <w:r>
        <w:t xml:space="preserve">Answer : "143" </w:t>
        <w:br/>
        <w:t>}</w:t>
      </w:r>
    </w:p>
    <w:p>
      <w:r>
        <w:t>{</w:t>
        <w:br/>
        <w:t>Index 1689:</w:t>
      </w:r>
    </w:p>
    <w:p>
      <w:r>
        <w:t>Question : "Peter had some Chocolate. Erika took 80 from him. Now Peter has 99 Chocolate. How many Chocolate Peter had originally?"</w:t>
      </w:r>
    </w:p>
    <w:p>
      <w:r>
        <w:t>Equation : " X = 99 + 80"</w:t>
      </w:r>
    </w:p>
    <w:p>
      <w:r>
        <w:t xml:space="preserve">Answer : "179" </w:t>
        <w:br/>
        <w:t>}</w:t>
      </w:r>
    </w:p>
    <w:p>
      <w:r>
        <w:t>{</w:t>
        <w:br/>
        <w:t>Index 1690:</w:t>
      </w:r>
    </w:p>
    <w:p>
      <w:r>
        <w:t>Question : "Chris had some peach. Marcus took 50 from him. Now Chris has 62 peach. How many peach Chris had initially?"</w:t>
      </w:r>
    </w:p>
    <w:p>
      <w:r>
        <w:t>Equation : " X = 62 + 50"</w:t>
      </w:r>
    </w:p>
    <w:p>
      <w:r>
        <w:t xml:space="preserve">Answer : "112" </w:t>
        <w:br/>
        <w:t>}</w:t>
      </w:r>
    </w:p>
    <w:p>
      <w:r>
        <w:t>{</w:t>
        <w:br/>
        <w:t>Index 1691:</w:t>
      </w:r>
    </w:p>
    <w:p>
      <w:r>
        <w:t>Question : "Rose had some Book. Dee took 16 from him. Now Rose has 24 Book. How many Book Rose had initially?"</w:t>
      </w:r>
    </w:p>
    <w:p>
      <w:r>
        <w:t>Equation : " X = 24 + 16"</w:t>
      </w:r>
    </w:p>
    <w:p>
      <w:r>
        <w:t xml:space="preserve">Answer : "40" </w:t>
        <w:br/>
        <w:t>}</w:t>
      </w:r>
    </w:p>
    <w:p>
      <w:r>
        <w:t>{</w:t>
        <w:br/>
        <w:t>Index 1692:</w:t>
      </w:r>
    </w:p>
    <w:p>
      <w:r>
        <w:t>Question : "Martin had some kiwi. Margaret took 55 from him. Now Martin has 63 kiwi. How many kiwi Martin had in the beginning?"</w:t>
      </w:r>
    </w:p>
    <w:p>
      <w:r>
        <w:t>Equation : " X = 63 + 55"</w:t>
      </w:r>
    </w:p>
    <w:p>
      <w:r>
        <w:t xml:space="preserve">Answer : "118" </w:t>
        <w:br/>
        <w:t>}</w:t>
      </w:r>
    </w:p>
    <w:p>
      <w:r>
        <w:t>{</w:t>
        <w:br/>
        <w:t>Index 1693:</w:t>
      </w:r>
    </w:p>
    <w:p>
      <w:r>
        <w:t>Question : "George had some watermelon. Paul took 38 from him. Now George has 42 watermelon. How many watermelon George had originally?"</w:t>
      </w:r>
    </w:p>
    <w:p>
      <w:r>
        <w:t>Equation : " X = 42 + 38"</w:t>
      </w:r>
    </w:p>
    <w:p>
      <w:r>
        <w:t xml:space="preserve">Answer : "80" </w:t>
        <w:br/>
        <w:t>}</w:t>
      </w:r>
    </w:p>
    <w:p>
      <w:r>
        <w:t>{</w:t>
        <w:br/>
        <w:t>Index 1694:</w:t>
      </w:r>
    </w:p>
    <w:p>
      <w:r>
        <w:t>Question : "Jody had some avocado. Ricky took 42 from him. Now Jody has 57 avocado. How many avocado Jody had at first?"</w:t>
      </w:r>
    </w:p>
    <w:p>
      <w:r>
        <w:t>Equation : " X = 57 + 42"</w:t>
      </w:r>
    </w:p>
    <w:p>
      <w:r>
        <w:t xml:space="preserve">Answer : "99" </w:t>
        <w:br/>
        <w:t>}</w:t>
      </w:r>
    </w:p>
    <w:p>
      <w:r>
        <w:t>{</w:t>
        <w:br/>
        <w:t>Index 1695:</w:t>
      </w:r>
    </w:p>
    <w:p>
      <w:r>
        <w:t>Question : "Jenna had some Pen. Joel took 54 from him. Now Jenna has 76 Pen. How many Pen Jenna had at first?"</w:t>
      </w:r>
    </w:p>
    <w:p>
      <w:r>
        <w:t>Equation : " X = 76 + 54"</w:t>
      </w:r>
    </w:p>
    <w:p>
      <w:r>
        <w:t xml:space="preserve">Answer : "130" </w:t>
        <w:br/>
        <w:t>}</w:t>
      </w:r>
    </w:p>
    <w:p>
      <w:r>
        <w:t>{</w:t>
        <w:br/>
        <w:t>Index 1696:</w:t>
      </w:r>
    </w:p>
    <w:p>
      <w:r>
        <w:t>Question : "Margaret had some strawberry. David took 27 from him. Now Margaret has 77 strawberry. How many strawberry Margaret had to begin with?"</w:t>
      </w:r>
    </w:p>
    <w:p>
      <w:r>
        <w:t>Equation : " X = 77 + 27"</w:t>
      </w:r>
    </w:p>
    <w:p>
      <w:r>
        <w:t xml:space="preserve">Answer : "104" </w:t>
        <w:br/>
        <w:t>}</w:t>
      </w:r>
    </w:p>
    <w:p>
      <w:r>
        <w:t>{</w:t>
        <w:br/>
        <w:t>Index 1697:</w:t>
      </w:r>
    </w:p>
    <w:p>
      <w:r>
        <w:t>Question : "Gerald had some watermelon. Anna took 70 from him. Now Gerald has 94 watermelon. How many watermelon Gerald had earlier?"</w:t>
      </w:r>
    </w:p>
    <w:p>
      <w:r>
        <w:t>Equation : " X = 94 + 70"</w:t>
      </w:r>
    </w:p>
    <w:p>
      <w:r>
        <w:t xml:space="preserve">Answer : "164" </w:t>
        <w:br/>
        <w:t>}</w:t>
      </w:r>
    </w:p>
    <w:p>
      <w:r>
        <w:t>{</w:t>
        <w:br/>
        <w:t>Index 1698:</w:t>
      </w:r>
    </w:p>
    <w:p>
      <w:r>
        <w:t>Question : "Debroah had some toy. Sharon took 67 from him. Now Debroah has 77 toy. How many toy Debroah had to begin with?"</w:t>
      </w:r>
    </w:p>
    <w:p>
      <w:r>
        <w:t>Equation : " X = 77 + 67"</w:t>
      </w:r>
    </w:p>
    <w:p>
      <w:r>
        <w:t xml:space="preserve">Answer : "144" </w:t>
        <w:br/>
        <w:t>}</w:t>
      </w:r>
    </w:p>
    <w:p>
      <w:r>
        <w:t>{</w:t>
        <w:br/>
        <w:t>Index 1699:</w:t>
      </w:r>
    </w:p>
    <w:p>
      <w:r>
        <w:t>Question : "Cynthia had some raspberry. Judith took 74 from him. Now Cynthia has 93 raspberry. How many raspberry Cynthia had to begin with?"</w:t>
      </w:r>
    </w:p>
    <w:p>
      <w:r>
        <w:t>Equation : " X = 93 + 74"</w:t>
      </w:r>
    </w:p>
    <w:p>
      <w:r>
        <w:t xml:space="preserve">Answer : "167" </w:t>
        <w:br/>
        <w:t>}</w:t>
      </w:r>
    </w:p>
    <w:p>
      <w:r>
        <w:t>{</w:t>
        <w:br/>
        <w:t>Index 1700:</w:t>
      </w:r>
    </w:p>
    <w:p>
      <w:r>
        <w:t>Question : "Blanca had some pineapple. Reginald took 12 from him. Now Blanca has 52 pineapple. How many pineapple Blanca had in the beginning?"</w:t>
      </w:r>
    </w:p>
    <w:p>
      <w:r>
        <w:t>Equation : " X = 52 + 12"</w:t>
      </w:r>
    </w:p>
    <w:p>
      <w:r>
        <w:t xml:space="preserve">Answer : "64" </w:t>
        <w:br/>
        <w:t>}</w:t>
      </w:r>
    </w:p>
    <w:p>
      <w:r>
        <w:t>{</w:t>
        <w:br/>
        <w:t>Index 1701:</w:t>
      </w:r>
    </w:p>
    <w:p>
      <w:r>
        <w:t>Question : "Timothy had some quince. Amy took 18 from him. Now Timothy has 94 quince. How many quince Timothy had in the first?"</w:t>
      </w:r>
    </w:p>
    <w:p>
      <w:r>
        <w:t>Equation : " X = 94 + 18"</w:t>
      </w:r>
    </w:p>
    <w:p>
      <w:r>
        <w:t xml:space="preserve">Answer : "112" </w:t>
        <w:br/>
        <w:t>}</w:t>
      </w:r>
    </w:p>
    <w:p>
      <w:r>
        <w:t>{</w:t>
        <w:br/>
        <w:t>Index 1702:</w:t>
      </w:r>
    </w:p>
    <w:p>
      <w:r>
        <w:t>Question : "Keith had some Pen. Barbara took 68 from him. Now Keith has 84 Pen. How many Pen Keith had initially?"</w:t>
      </w:r>
    </w:p>
    <w:p>
      <w:r>
        <w:t>Equation : " X = 84 + 68"</w:t>
      </w:r>
    </w:p>
    <w:p>
      <w:r>
        <w:t xml:space="preserve">Answer : "152" </w:t>
        <w:br/>
        <w:t>}</w:t>
      </w:r>
    </w:p>
    <w:p>
      <w:r>
        <w:t>{</w:t>
        <w:br/>
        <w:t>Index 1703:</w:t>
      </w:r>
    </w:p>
    <w:p>
      <w:r>
        <w:t>Question : "Mark had some nectarine. Raymond took 80 from him. Now Mark has 90 nectarine. How many nectarine Mark had in the first?"</w:t>
      </w:r>
    </w:p>
    <w:p>
      <w:r>
        <w:t>Equation : " X = 90 + 80"</w:t>
      </w:r>
    </w:p>
    <w:p>
      <w:r>
        <w:t xml:space="preserve">Answer : "170" </w:t>
        <w:br/>
        <w:t>}</w:t>
      </w:r>
    </w:p>
    <w:p>
      <w:r>
        <w:t>{</w:t>
        <w:br/>
        <w:t>Index 1704:</w:t>
      </w:r>
    </w:p>
    <w:p>
      <w:r>
        <w:t>Question : "John had some Banana. Galen took 18 from him. Now John has 56 Banana. How many Banana John had in the beginning?"</w:t>
      </w:r>
    </w:p>
    <w:p>
      <w:r>
        <w:t>Equation : " X = 56 + 18"</w:t>
      </w:r>
    </w:p>
    <w:p>
      <w:r>
        <w:t xml:space="preserve">Answer : "74" </w:t>
        <w:br/>
        <w:t>}</w:t>
      </w:r>
    </w:p>
    <w:p>
      <w:r>
        <w:t>{</w:t>
        <w:br/>
        <w:t>Index 1705:</w:t>
      </w:r>
    </w:p>
    <w:p>
      <w:r>
        <w:t>Question : "Megan had some orange. Joseph took 19 from him. Now Megan has 48 orange. How many orange Megan had primitively?"</w:t>
      </w:r>
    </w:p>
    <w:p>
      <w:r>
        <w:t>Equation : " X = 48 + 19"</w:t>
      </w:r>
    </w:p>
    <w:p>
      <w:r>
        <w:t xml:space="preserve">Answer : "67" </w:t>
        <w:br/>
        <w:t>}</w:t>
      </w:r>
    </w:p>
    <w:p>
      <w:r>
        <w:t>{</w:t>
        <w:br/>
        <w:t>Index 1706:</w:t>
      </w:r>
    </w:p>
    <w:p>
      <w:r>
        <w:t>Question : "Jimmie had some Mango. Joyce took 39 from him. Now Jimmie has 54 Mango. How many Mango Jimmie had initially?"</w:t>
      </w:r>
    </w:p>
    <w:p>
      <w:r>
        <w:t>Equation : " X = 54 + 39"</w:t>
      </w:r>
    </w:p>
    <w:p>
      <w:r>
        <w:t xml:space="preserve">Answer : "93" </w:t>
        <w:br/>
        <w:t>}</w:t>
      </w:r>
    </w:p>
    <w:p>
      <w:r>
        <w:t>{</w:t>
        <w:br/>
        <w:t>Index 1707:</w:t>
      </w:r>
    </w:p>
    <w:p>
      <w:r>
        <w:t>Question : "Jonathan had some pineapple. Reyes took 64 from him. Now Jonathan has 88 pineapple. How many pineapple Jonathan had at first?"</w:t>
      </w:r>
    </w:p>
    <w:p>
      <w:r>
        <w:t>Equation : " X = 88 + 64"</w:t>
      </w:r>
    </w:p>
    <w:p>
      <w:r>
        <w:t xml:space="preserve">Answer : "152" </w:t>
        <w:br/>
        <w:t>}</w:t>
      </w:r>
    </w:p>
    <w:p>
      <w:r>
        <w:t>{</w:t>
        <w:br/>
        <w:t>Index 1708:</w:t>
      </w:r>
    </w:p>
    <w:p>
      <w:r>
        <w:t>Question : "Domenic had some Car. Mitchell took 19 from him. Now Domenic has 71 Car. How many Car Domenic had incipiently?"</w:t>
      </w:r>
    </w:p>
    <w:p>
      <w:r>
        <w:t>Equation : " X = 71 + 19"</w:t>
      </w:r>
    </w:p>
    <w:p>
      <w:r>
        <w:t xml:space="preserve">Answer : "90" </w:t>
        <w:br/>
        <w:t>}</w:t>
      </w:r>
    </w:p>
    <w:p>
      <w:r>
        <w:t>{</w:t>
        <w:br/>
        <w:t>Index 1709:</w:t>
      </w:r>
    </w:p>
    <w:p>
      <w:r>
        <w:t>Question : "Eva had some orange. Brian took 38 from him. Now Eva has 43 orange. How many orange Eva had earlier?"</w:t>
      </w:r>
    </w:p>
    <w:p>
      <w:r>
        <w:t>Equation : " X = 43 + 38"</w:t>
      </w:r>
    </w:p>
    <w:p>
      <w:r>
        <w:t xml:space="preserve">Answer : "81" </w:t>
        <w:br/>
        <w:t>}</w:t>
      </w:r>
    </w:p>
    <w:p>
      <w:r>
        <w:t>{</w:t>
        <w:br/>
        <w:t>Index 1710:</w:t>
      </w:r>
    </w:p>
    <w:p>
      <w:r>
        <w:t>Question : "Alice had some Car. Dorothy took 34 from him. Now Alice has 78 Car. How many Car Alice had initially?"</w:t>
      </w:r>
    </w:p>
    <w:p>
      <w:r>
        <w:t>Equation : " X = 78 + 34"</w:t>
      </w:r>
    </w:p>
    <w:p>
      <w:r>
        <w:t xml:space="preserve">Answer : "112" </w:t>
        <w:br/>
        <w:t>}</w:t>
      </w:r>
    </w:p>
    <w:p>
      <w:r>
        <w:t>{</w:t>
        <w:br/>
        <w:t>Index 1711:</w:t>
      </w:r>
    </w:p>
    <w:p>
      <w:r>
        <w:t>Question : "Margaret had some strawberry. Kelly took 29 from him. Now Margaret has 79 strawberry. How many strawberry Margaret had earlier?"</w:t>
      </w:r>
    </w:p>
    <w:p>
      <w:r>
        <w:t>Equation : " X = 79 + 29"</w:t>
      </w:r>
    </w:p>
    <w:p>
      <w:r>
        <w:t xml:space="preserve">Answer : "108" </w:t>
        <w:br/>
        <w:t>}</w:t>
      </w:r>
    </w:p>
    <w:p>
      <w:r>
        <w:t>{</w:t>
        <w:br/>
        <w:t>Index 1712:</w:t>
      </w:r>
    </w:p>
    <w:p>
      <w:r>
        <w:t>Question : "Greg had some Banana. Jessica took 32 from him. Now Greg has 44 Banana. How many Banana Greg had in the first?"</w:t>
      </w:r>
    </w:p>
    <w:p>
      <w:r>
        <w:t>Equation : " X = 44 + 32"</w:t>
      </w:r>
    </w:p>
    <w:p>
      <w:r>
        <w:t xml:space="preserve">Answer : "76" </w:t>
        <w:br/>
        <w:t>}</w:t>
      </w:r>
    </w:p>
    <w:p>
      <w:r>
        <w:t>{</w:t>
        <w:br/>
        <w:t>Index 1713:</w:t>
      </w:r>
    </w:p>
    <w:p>
      <w:r>
        <w:t>Question : "Raquel had some papaya. Deborah took 11 from him. Now Raquel has 47 papaya. How many papaya Raquel had primitively?"</w:t>
      </w:r>
    </w:p>
    <w:p>
      <w:r>
        <w:t>Equation : " X = 47 + 11"</w:t>
      </w:r>
    </w:p>
    <w:p>
      <w:r>
        <w:t xml:space="preserve">Answer : "58" </w:t>
        <w:br/>
        <w:t>}</w:t>
      </w:r>
    </w:p>
    <w:p>
      <w:r>
        <w:t>{</w:t>
        <w:br/>
        <w:t>Index 1714:</w:t>
      </w:r>
    </w:p>
    <w:p>
      <w:r>
        <w:t>Question : "Stefan had some Flower. Elaine took 40 from him. Now Stefan has 63 Flower. How many Flower Stefan had to begin with?"</w:t>
      </w:r>
    </w:p>
    <w:p>
      <w:r>
        <w:t>Equation : " X = 63 + 40"</w:t>
      </w:r>
    </w:p>
    <w:p>
      <w:r>
        <w:t xml:space="preserve">Answer : "103" </w:t>
        <w:br/>
        <w:t>}</w:t>
      </w:r>
    </w:p>
    <w:p>
      <w:r>
        <w:t>{</w:t>
        <w:br/>
        <w:t>Index 1715:</w:t>
      </w:r>
    </w:p>
    <w:p>
      <w:r>
        <w:t>Question : "Mary had some plum. Tiffany took 28 from him. Now Mary has 54 plum. How many plum Mary had incipiently?"</w:t>
      </w:r>
    </w:p>
    <w:p>
      <w:r>
        <w:t>Equation : " X = 54 + 28"</w:t>
      </w:r>
    </w:p>
    <w:p>
      <w:r>
        <w:t xml:space="preserve">Answer : "82" </w:t>
        <w:br/>
        <w:t>}</w:t>
      </w:r>
    </w:p>
    <w:p>
      <w:r>
        <w:t>{</w:t>
        <w:br/>
        <w:t>Index 1716:</w:t>
      </w:r>
    </w:p>
    <w:p>
      <w:r>
        <w:t>Question : "Dorothy had some watermelon. Robert took 70 from him. Now Dorothy has 77 watermelon. How many watermelon Dorothy had earlier?"</w:t>
      </w:r>
    </w:p>
    <w:p>
      <w:r>
        <w:t>Equation : " X = 77 + 70"</w:t>
      </w:r>
    </w:p>
    <w:p>
      <w:r>
        <w:t xml:space="preserve">Answer : "147" </w:t>
        <w:br/>
        <w:t>}</w:t>
      </w:r>
    </w:p>
    <w:p>
      <w:r>
        <w:t>{</w:t>
        <w:br/>
        <w:t>Index 1717:</w:t>
      </w:r>
    </w:p>
    <w:p>
      <w:r>
        <w:t>Question : "William had some Doll. Etsuko took 10 from him. Now William has 68 Doll. How many Doll William had initially?"</w:t>
      </w:r>
    </w:p>
    <w:p>
      <w:r>
        <w:t>Equation : " X = 68 + 10"</w:t>
      </w:r>
    </w:p>
    <w:p>
      <w:r>
        <w:t xml:space="preserve">Answer : "78" </w:t>
        <w:br/>
        <w:t>}</w:t>
      </w:r>
    </w:p>
    <w:p>
      <w:r>
        <w:t>{</w:t>
        <w:br/>
        <w:t>Index 1718:</w:t>
      </w:r>
    </w:p>
    <w:p>
      <w:r>
        <w:t>Question : "Nichole had some plum. David took 25 from him. Now Nichole has 31 plum. How many plum Nichole had earlier?"</w:t>
      </w:r>
    </w:p>
    <w:p>
      <w:r>
        <w:t>Equation : " X = 31 + 25"</w:t>
      </w:r>
    </w:p>
    <w:p>
      <w:r>
        <w:t xml:space="preserve">Answer : "56" </w:t>
        <w:br/>
        <w:t>}</w:t>
      </w:r>
    </w:p>
    <w:p>
      <w:r>
        <w:t>{</w:t>
        <w:br/>
        <w:t>Index 1719:</w:t>
      </w:r>
    </w:p>
    <w:p>
      <w:r>
        <w:t>Question : "Henry had some Box. Roderick took 65 from him. Now Henry has 89 Box. How many Box Henry had in the beginning?"</w:t>
      </w:r>
    </w:p>
    <w:p>
      <w:r>
        <w:t>Equation : " X = 89 + 65"</w:t>
      </w:r>
    </w:p>
    <w:p>
      <w:r>
        <w:t xml:space="preserve">Answer : "154" </w:t>
        <w:br/>
        <w:t>}</w:t>
      </w:r>
    </w:p>
    <w:p>
      <w:r>
        <w:t>{</w:t>
        <w:br/>
        <w:t>Index 1720:</w:t>
      </w:r>
    </w:p>
    <w:p>
      <w:r>
        <w:t>Question : "Marc had some Biscuit. Lakisha took 26 from him. Now Marc has 65 Biscuit. How many Biscuit Marc had in the first?"</w:t>
      </w:r>
    </w:p>
    <w:p>
      <w:r>
        <w:t>Equation : " X = 65 + 26"</w:t>
      </w:r>
    </w:p>
    <w:p>
      <w:r>
        <w:t xml:space="preserve">Answer : "91" </w:t>
        <w:br/>
        <w:t>}</w:t>
      </w:r>
    </w:p>
    <w:p>
      <w:r>
        <w:t>{</w:t>
        <w:br/>
        <w:t>Index 1721:</w:t>
      </w:r>
    </w:p>
    <w:p>
      <w:r>
        <w:t>Question : "Jeffrey had some pineapple. Jeremy took 36 from him. Now Jeffrey has 47 pineapple. How many pineapple Jeffrey had at first?"</w:t>
      </w:r>
    </w:p>
    <w:p>
      <w:r>
        <w:t>Equation : " X = 47 + 36"</w:t>
      </w:r>
    </w:p>
    <w:p>
      <w:r>
        <w:t xml:space="preserve">Answer : "83" </w:t>
        <w:br/>
        <w:t>}</w:t>
      </w:r>
    </w:p>
    <w:p>
      <w:r>
        <w:t>{</w:t>
        <w:br/>
        <w:t>Index 1722:</w:t>
      </w:r>
    </w:p>
    <w:p>
      <w:r>
        <w:t>Question : "Elva had some banana. Robert took 29 from him. Now Elva has 68 banana. How many banana Elva had initially?"</w:t>
      </w:r>
    </w:p>
    <w:p>
      <w:r>
        <w:t>Equation : " X = 68 + 29"</w:t>
      </w:r>
    </w:p>
    <w:p>
      <w:r>
        <w:t xml:space="preserve">Answer : "97" </w:t>
        <w:br/>
        <w:t>}</w:t>
      </w:r>
    </w:p>
    <w:p>
      <w:r>
        <w:t>{</w:t>
        <w:br/>
        <w:t>Index 1723:</w:t>
      </w:r>
    </w:p>
    <w:p>
      <w:r>
        <w:t>Question : "Roberta had some lemon. James took 15 from him. Now Roberta has 47 lemon. How many lemon Roberta had incipiently?"</w:t>
      </w:r>
    </w:p>
    <w:p>
      <w:r>
        <w:t>Equation : " X = 47 + 15"</w:t>
      </w:r>
    </w:p>
    <w:p>
      <w:r>
        <w:t xml:space="preserve">Answer : "62" </w:t>
        <w:br/>
        <w:t>}</w:t>
      </w:r>
    </w:p>
    <w:p>
      <w:r>
        <w:t>{</w:t>
        <w:br/>
        <w:t>Index 1724:</w:t>
      </w:r>
    </w:p>
    <w:p>
      <w:r>
        <w:t>Question : "Joseph had some cherry. Shannon took 52 from him. Now Joseph has 77 cherry. How many cherry Joseph had initially?"</w:t>
      </w:r>
    </w:p>
    <w:p>
      <w:r>
        <w:t>Equation : " X = 77 + 52"</w:t>
      </w:r>
    </w:p>
    <w:p>
      <w:r>
        <w:t xml:space="preserve">Answer : "129" </w:t>
        <w:br/>
        <w:t>}</w:t>
      </w:r>
    </w:p>
    <w:p>
      <w:r>
        <w:t>{</w:t>
        <w:br/>
        <w:t>Index 1725:</w:t>
      </w:r>
    </w:p>
    <w:p>
      <w:r>
        <w:t>Question : "Gary had some blackcurrant. William took 23 from him. Now Gary has 74 blackcurrant. How many blackcurrant Gary had in the beginning?"</w:t>
      </w:r>
    </w:p>
    <w:p>
      <w:r>
        <w:t>Equation : " X = 74 + 23"</w:t>
      </w:r>
    </w:p>
    <w:p>
      <w:r>
        <w:t xml:space="preserve">Answer : "97" </w:t>
        <w:br/>
        <w:t>}</w:t>
      </w:r>
    </w:p>
    <w:p>
      <w:r>
        <w:t>{</w:t>
        <w:br/>
        <w:t>Index 1726:</w:t>
      </w:r>
    </w:p>
    <w:p>
      <w:r>
        <w:t>Question : "Brian had some lychee. Joseph took 33 from him. Now Brian has 63 lychee. How many lychee Brian had earlier?"</w:t>
      </w:r>
    </w:p>
    <w:p>
      <w:r>
        <w:t>Equation : " X = 63 + 33"</w:t>
      </w:r>
    </w:p>
    <w:p>
      <w:r>
        <w:t xml:space="preserve">Answer : "96" </w:t>
        <w:br/>
        <w:t>}</w:t>
      </w:r>
    </w:p>
    <w:p>
      <w:r>
        <w:t>{</w:t>
        <w:br/>
        <w:t>Index 1727:</w:t>
      </w:r>
    </w:p>
    <w:p>
      <w:r>
        <w:t>Question : "Mercedes had some Bread. Warren took 58 from him. Now Mercedes has 91 Bread. How many Bread Mercedes had initially?"</w:t>
      </w:r>
    </w:p>
    <w:p>
      <w:r>
        <w:t>Equation : " X = 91 + 58"</w:t>
      </w:r>
    </w:p>
    <w:p>
      <w:r>
        <w:t xml:space="preserve">Answer : "149" </w:t>
        <w:br/>
        <w:t>}</w:t>
      </w:r>
    </w:p>
    <w:p>
      <w:r>
        <w:t>{</w:t>
        <w:br/>
        <w:t>Index 1728:</w:t>
      </w:r>
    </w:p>
    <w:p>
      <w:r>
        <w:t>Question : "James had some avocado. Dorothy took 33 from him. Now James has 54 avocado. How many avocado James had in the beginning?"</w:t>
      </w:r>
    </w:p>
    <w:p>
      <w:r>
        <w:t>Equation : " X = 54 + 33"</w:t>
      </w:r>
    </w:p>
    <w:p>
      <w:r>
        <w:t xml:space="preserve">Answer : "87" </w:t>
        <w:br/>
        <w:t>}</w:t>
      </w:r>
    </w:p>
    <w:p>
      <w:r>
        <w:t>{</w:t>
        <w:br/>
        <w:t>Index 1729:</w:t>
      </w:r>
    </w:p>
    <w:p>
      <w:r>
        <w:t>Question : "Jennifer had some Doll. Thomas took 45 from him. Now Jennifer has 56 Doll. How many Doll Jennifer had in the beginning?"</w:t>
      </w:r>
    </w:p>
    <w:p>
      <w:r>
        <w:t>Equation : " X = 56 + 45"</w:t>
      </w:r>
    </w:p>
    <w:p>
      <w:r>
        <w:t xml:space="preserve">Answer : "101" </w:t>
        <w:br/>
        <w:t>}</w:t>
      </w:r>
    </w:p>
    <w:p>
      <w:r>
        <w:t>{</w:t>
        <w:br/>
        <w:t>Index 1730:</w:t>
      </w:r>
    </w:p>
    <w:p>
      <w:r>
        <w:t>Question : "Monique had some blueberry. Jackson took 28 from him. Now Monique has 66 blueberry. How many blueberry Monique had in the first?"</w:t>
      </w:r>
    </w:p>
    <w:p>
      <w:r>
        <w:t>Equation : " X = 66 + 28"</w:t>
      </w:r>
    </w:p>
    <w:p>
      <w:r>
        <w:t xml:space="preserve">Answer : "94" </w:t>
        <w:br/>
        <w:t>}</w:t>
      </w:r>
    </w:p>
    <w:p>
      <w:r>
        <w:t>{</w:t>
        <w:br/>
        <w:t>Index 1731:</w:t>
      </w:r>
    </w:p>
    <w:p>
      <w:r>
        <w:t>Question : "Shirley had some peach. Ethel took 56 from him. Now Shirley has 67 peach. How many peach Shirley had in the beginning?"</w:t>
      </w:r>
    </w:p>
    <w:p>
      <w:r>
        <w:t>Equation : " X = 67 + 56"</w:t>
      </w:r>
    </w:p>
    <w:p>
      <w:r>
        <w:t xml:space="preserve">Answer : "123" </w:t>
        <w:br/>
        <w:t>}</w:t>
      </w:r>
    </w:p>
    <w:p>
      <w:r>
        <w:t>{</w:t>
        <w:br/>
        <w:t>Index 1732:</w:t>
      </w:r>
    </w:p>
    <w:p>
      <w:r>
        <w:t>Question : "Jeff had some Car. Anthony took 39 from him. Now Jeff has 73 Car. How many Car Jeff had at first?"</w:t>
      </w:r>
    </w:p>
    <w:p>
      <w:r>
        <w:t>Equation : " X = 73 + 39"</w:t>
      </w:r>
    </w:p>
    <w:p>
      <w:r>
        <w:t xml:space="preserve">Answer : "112" </w:t>
        <w:br/>
        <w:t>}</w:t>
      </w:r>
    </w:p>
    <w:p>
      <w:r>
        <w:t>{</w:t>
        <w:br/>
        <w:t>Index 1733:</w:t>
      </w:r>
    </w:p>
    <w:p>
      <w:r>
        <w:t>Question : "Joseph had some nectarine. Anthony took 34 from him. Now Joseph has 48 nectarine. How many nectarine Joseph had in the first?"</w:t>
      </w:r>
    </w:p>
    <w:p>
      <w:r>
        <w:t>Equation : " X = 48 + 34"</w:t>
      </w:r>
    </w:p>
    <w:p>
      <w:r>
        <w:t xml:space="preserve">Answer : "82" </w:t>
        <w:br/>
        <w:t>}</w:t>
      </w:r>
    </w:p>
    <w:p>
      <w:r>
        <w:t>{</w:t>
        <w:br/>
        <w:t>Index 1734:</w:t>
      </w:r>
    </w:p>
    <w:p>
      <w:r>
        <w:t>Question : "Helen had some lime. Gary took 39 from him. Now Helen has 56 lime. How many lime Helen had originally?"</w:t>
      </w:r>
    </w:p>
    <w:p>
      <w:r>
        <w:t>Equation : " X = 56 + 39"</w:t>
      </w:r>
    </w:p>
    <w:p>
      <w:r>
        <w:t xml:space="preserve">Answer : "95" </w:t>
        <w:br/>
        <w:t>}</w:t>
      </w:r>
    </w:p>
    <w:p>
      <w:r>
        <w:t>{</w:t>
        <w:br/>
        <w:t>Index 1735:</w:t>
      </w:r>
    </w:p>
    <w:p>
      <w:r>
        <w:t>Question : "Larry had some strawberry. David took 43 from him. Now Larry has 89 strawberry. How many strawberry Larry had in the first?"</w:t>
      </w:r>
    </w:p>
    <w:p>
      <w:r>
        <w:t>Equation : " X = 89 + 43"</w:t>
      </w:r>
    </w:p>
    <w:p>
      <w:r>
        <w:t xml:space="preserve">Answer : "132" </w:t>
        <w:br/>
        <w:t>}</w:t>
      </w:r>
    </w:p>
    <w:p>
      <w:r>
        <w:t>{</w:t>
        <w:br/>
        <w:t>Index 1736:</w:t>
      </w:r>
    </w:p>
    <w:p>
      <w:r>
        <w:t>Question : "Yvette had some apricot. Frank took 64 from him. Now Yvette has 87 apricot. How many apricot Yvette had earlier?"</w:t>
      </w:r>
    </w:p>
    <w:p>
      <w:r>
        <w:t>Equation : " X = 87 + 64"</w:t>
      </w:r>
    </w:p>
    <w:p>
      <w:r>
        <w:t xml:space="preserve">Answer : "151" </w:t>
        <w:br/>
        <w:t>}</w:t>
      </w:r>
    </w:p>
    <w:p>
      <w:r>
        <w:t>{</w:t>
        <w:br/>
        <w:t>Index 1737:</w:t>
      </w:r>
    </w:p>
    <w:p>
      <w:r>
        <w:t>Question : "Jonathon had some fig. Valerie took 56 from him. Now Jonathon has 78 fig. How many fig Jonathon had incipiently?"</w:t>
      </w:r>
    </w:p>
    <w:p>
      <w:r>
        <w:t>Equation : " X = 78 + 56"</w:t>
      </w:r>
    </w:p>
    <w:p>
      <w:r>
        <w:t xml:space="preserve">Answer : "134" </w:t>
        <w:br/>
        <w:t>}</w:t>
      </w:r>
    </w:p>
    <w:p>
      <w:r>
        <w:t>{</w:t>
        <w:br/>
        <w:t>Index 1738:</w:t>
      </w:r>
    </w:p>
    <w:p>
      <w:r>
        <w:t>Question : "Brent had some apricot. Joseph took 17 from him. Now Brent has 23 apricot. How many apricot Brent had earlier?"</w:t>
      </w:r>
    </w:p>
    <w:p>
      <w:r>
        <w:t>Equation : " X = 23 + 17"</w:t>
      </w:r>
    </w:p>
    <w:p>
      <w:r>
        <w:t xml:space="preserve">Answer : "40" </w:t>
        <w:br/>
        <w:t>}</w:t>
      </w:r>
    </w:p>
    <w:p>
      <w:r>
        <w:t>{</w:t>
        <w:br/>
        <w:t>Index 1739:</w:t>
      </w:r>
    </w:p>
    <w:p>
      <w:r>
        <w:t>Question : "James had some Watch. Dennis took 29 from him. Now James has 92 Watch. How many Watch James had at first?"</w:t>
      </w:r>
    </w:p>
    <w:p>
      <w:r>
        <w:t>Equation : " X = 92 + 29"</w:t>
      </w:r>
    </w:p>
    <w:p>
      <w:r>
        <w:t xml:space="preserve">Answer : "121" </w:t>
        <w:br/>
        <w:t>}</w:t>
      </w:r>
    </w:p>
    <w:p>
      <w:r>
        <w:t>{</w:t>
        <w:br/>
        <w:t>Index 1740:</w:t>
      </w:r>
    </w:p>
    <w:p>
      <w:r>
        <w:t>Question : "Patricia had some orange. Kim took 16 from him. Now Patricia has 62 orange. How many orange Patricia had in the first?"</w:t>
      </w:r>
    </w:p>
    <w:p>
      <w:r>
        <w:t>Equation : " X = 62 + 16"</w:t>
      </w:r>
    </w:p>
    <w:p>
      <w:r>
        <w:t xml:space="preserve">Answer : "78" </w:t>
        <w:br/>
        <w:t>}</w:t>
      </w:r>
    </w:p>
    <w:p>
      <w:r>
        <w:t>{</w:t>
        <w:br/>
        <w:t>Index 1741:</w:t>
      </w:r>
    </w:p>
    <w:p>
      <w:r>
        <w:t>Question : "Troy had some kiwi. Michael took 57 from him. Now Troy has 87 kiwi. How many kiwi Troy had earlier?"</w:t>
      </w:r>
    </w:p>
    <w:p>
      <w:r>
        <w:t>Equation : " X = 87 + 57"</w:t>
      </w:r>
    </w:p>
    <w:p>
      <w:r>
        <w:t xml:space="preserve">Answer : "144" </w:t>
        <w:br/>
        <w:t>}</w:t>
      </w:r>
    </w:p>
    <w:p>
      <w:r>
        <w:t>{</w:t>
        <w:br/>
        <w:t>Index 1742:</w:t>
      </w:r>
    </w:p>
    <w:p>
      <w:r>
        <w:t>Question : "Richard had some blackberry. Milton took 44 from him. Now Richard has 44 blackberry. How many blackberry Richard had earlier?"</w:t>
      </w:r>
    </w:p>
    <w:p>
      <w:r>
        <w:t>Equation : " X = 44 + 44"</w:t>
      </w:r>
    </w:p>
    <w:p>
      <w:r>
        <w:t xml:space="preserve">Answer : "88" </w:t>
        <w:br/>
        <w:t>}</w:t>
      </w:r>
    </w:p>
    <w:p>
      <w:r>
        <w:t>{</w:t>
        <w:br/>
        <w:t>Index 1743:</w:t>
      </w:r>
    </w:p>
    <w:p>
      <w:r>
        <w:t>Question : "Jason had some lime. Debbie took 56 from him. Now Jason has 72 lime. How many lime Jason had to begin with?"</w:t>
      </w:r>
    </w:p>
    <w:p>
      <w:r>
        <w:t>Equation : " X = 72 + 56"</w:t>
      </w:r>
    </w:p>
    <w:p>
      <w:r>
        <w:t xml:space="preserve">Answer : "128" </w:t>
        <w:br/>
        <w:t>}</w:t>
      </w:r>
    </w:p>
    <w:p>
      <w:r>
        <w:t>{</w:t>
        <w:br/>
        <w:t>Index 1744:</w:t>
      </w:r>
    </w:p>
    <w:p>
      <w:r>
        <w:t>Question : "Laura had some Car. William took 32 from him. Now Laura has 94 Car. How many Car Laura had initially?"</w:t>
      </w:r>
    </w:p>
    <w:p>
      <w:r>
        <w:t>Equation : " X = 94 + 32"</w:t>
      </w:r>
    </w:p>
    <w:p>
      <w:r>
        <w:t xml:space="preserve">Answer : "126" </w:t>
        <w:br/>
        <w:t>}</w:t>
      </w:r>
    </w:p>
    <w:p>
      <w:r>
        <w:t>{</w:t>
        <w:br/>
        <w:t>Index 1745:</w:t>
      </w:r>
    </w:p>
    <w:p>
      <w:r>
        <w:t>Question : "Patrice had some Chocolate. Mary took 29 from him. Now Patrice has 88 Chocolate. How many Chocolate Patrice had at first?"</w:t>
      </w:r>
    </w:p>
    <w:p>
      <w:r>
        <w:t>Equation : " X = 88 + 29"</w:t>
      </w:r>
    </w:p>
    <w:p>
      <w:r>
        <w:t xml:space="preserve">Answer : "117" </w:t>
        <w:br/>
        <w:t>}</w:t>
      </w:r>
    </w:p>
    <w:p>
      <w:r>
        <w:t>{</w:t>
        <w:br/>
        <w:t>Index 1746:</w:t>
      </w:r>
    </w:p>
    <w:p>
      <w:r>
        <w:t>Question : "Melissa had some Bread. Bernice took 51 from him. Now Melissa has 53 Bread. How many Bread Melissa had to begin with?"</w:t>
      </w:r>
    </w:p>
    <w:p>
      <w:r>
        <w:t>Equation : " X = 53 + 51"</w:t>
      </w:r>
    </w:p>
    <w:p>
      <w:r>
        <w:t xml:space="preserve">Answer : "104" </w:t>
        <w:br/>
        <w:t>}</w:t>
      </w:r>
    </w:p>
    <w:p>
      <w:r>
        <w:t>{</w:t>
        <w:br/>
        <w:t>Index 1747:</w:t>
      </w:r>
    </w:p>
    <w:p>
      <w:r>
        <w:t>Question : "Gladys had some Doll. Larry took 29 from him. Now Gladys has 32 Doll. How many Doll Gladys had in the beginning?"</w:t>
      </w:r>
    </w:p>
    <w:p>
      <w:r>
        <w:t>Equation : " X = 32 + 29"</w:t>
      </w:r>
    </w:p>
    <w:p>
      <w:r>
        <w:t xml:space="preserve">Answer : "61" </w:t>
        <w:br/>
        <w:t>}</w:t>
      </w:r>
    </w:p>
    <w:p>
      <w:r>
        <w:t>{</w:t>
        <w:br/>
        <w:t>Index 1748:</w:t>
      </w:r>
    </w:p>
    <w:p>
      <w:r>
        <w:t>Question : "Janelle had some Mango. Karen took 14 from him. Now Janelle has 43 Mango. How many Mango Janelle had at first?"</w:t>
      </w:r>
    </w:p>
    <w:p>
      <w:r>
        <w:t>Equation : " X = 43 + 14"</w:t>
      </w:r>
    </w:p>
    <w:p>
      <w:r>
        <w:t xml:space="preserve">Answer : "57" </w:t>
        <w:br/>
        <w:t>}</w:t>
      </w:r>
    </w:p>
    <w:p>
      <w:r>
        <w:t>{</w:t>
        <w:br/>
        <w:t>Index 1749:</w:t>
      </w:r>
    </w:p>
    <w:p>
      <w:r>
        <w:t>Question : "Doris had some Pen. Jeffery took 30 from him. Now Doris has 93 Pen. How many Pen Doris had to begin with?"</w:t>
      </w:r>
    </w:p>
    <w:p>
      <w:r>
        <w:t>Equation : " X = 93 + 30"</w:t>
      </w:r>
    </w:p>
    <w:p>
      <w:r>
        <w:t xml:space="preserve">Answer : "123" </w:t>
        <w:br/>
        <w:t>}</w:t>
      </w:r>
    </w:p>
    <w:p>
      <w:r>
        <w:t>{</w:t>
        <w:br/>
        <w:t>Index 1750:</w:t>
      </w:r>
    </w:p>
    <w:p>
      <w:r>
        <w:t>Question : "Peter had some quince. Barbara took 16 from him. Now Peter has 82 quince. How many quince Peter had initially?"</w:t>
      </w:r>
    </w:p>
    <w:p>
      <w:r>
        <w:t>Equation : " X = 82 + 16"</w:t>
      </w:r>
    </w:p>
    <w:p>
      <w:r>
        <w:t xml:space="preserve">Answer : "98" </w:t>
        <w:br/>
        <w:t>}</w:t>
      </w:r>
    </w:p>
    <w:p>
      <w:r>
        <w:t>{</w:t>
        <w:br/>
        <w:t>Index 1751:</w:t>
      </w:r>
    </w:p>
    <w:p>
      <w:r>
        <w:t>Question : "Dan had some Press. Daniel took 34 from him. Now Dan has 70 Press. How many Press Dan had initially?"</w:t>
      </w:r>
    </w:p>
    <w:p>
      <w:r>
        <w:t>Equation : " X = 70 + 34"</w:t>
      </w:r>
    </w:p>
    <w:p>
      <w:r>
        <w:t xml:space="preserve">Answer : "104" </w:t>
        <w:br/>
        <w:t>}</w:t>
      </w:r>
    </w:p>
    <w:p>
      <w:r>
        <w:t>{</w:t>
        <w:br/>
        <w:t>Index 1752:</w:t>
      </w:r>
    </w:p>
    <w:p>
      <w:r>
        <w:t>Question : "Charles had some orange. George took 11 from him. Now Charles has 77 orange. How many orange Charles had earlier?"</w:t>
      </w:r>
    </w:p>
    <w:p>
      <w:r>
        <w:t>Equation : " X = 77 + 11"</w:t>
      </w:r>
    </w:p>
    <w:p>
      <w:r>
        <w:t xml:space="preserve">Answer : "88" </w:t>
        <w:br/>
        <w:t>}</w:t>
      </w:r>
    </w:p>
    <w:p>
      <w:r>
        <w:t>{</w:t>
        <w:br/>
        <w:t>Index 1753:</w:t>
      </w:r>
    </w:p>
    <w:p>
      <w:r>
        <w:t>Question : "Patricia had some pineapple. Nichole took 38 from him. Now Patricia has 79 pineapple. How many pineapple Patricia had initially?"</w:t>
      </w:r>
    </w:p>
    <w:p>
      <w:r>
        <w:t>Equation : " X = 79 + 38"</w:t>
      </w:r>
    </w:p>
    <w:p>
      <w:r>
        <w:t xml:space="preserve">Answer : "117" </w:t>
        <w:br/>
        <w:t>}</w:t>
      </w:r>
    </w:p>
    <w:p>
      <w:r>
        <w:t>{</w:t>
        <w:br/>
        <w:t>Index 1754:</w:t>
      </w:r>
    </w:p>
    <w:p>
      <w:r>
        <w:t>Question : "Elva had some fig. Joseph took 17 from him. Now Elva has 19 fig. How many fig Elva had primitively?"</w:t>
      </w:r>
    </w:p>
    <w:p>
      <w:r>
        <w:t>Equation : " X = 19 + 17"</w:t>
      </w:r>
    </w:p>
    <w:p>
      <w:r>
        <w:t xml:space="preserve">Answer : "36" </w:t>
        <w:br/>
        <w:t>}</w:t>
      </w:r>
    </w:p>
    <w:p>
      <w:r>
        <w:t>{</w:t>
        <w:br/>
        <w:t>Index 1755:</w:t>
      </w:r>
    </w:p>
    <w:p>
      <w:r>
        <w:t>Question : "Harry had some raspberry. Ann took 16 from him. Now Harry has 37 raspberry. How many raspberry Harry had primitively?"</w:t>
      </w:r>
    </w:p>
    <w:p>
      <w:r>
        <w:t>Equation : " X = 37 + 16"</w:t>
      </w:r>
    </w:p>
    <w:p>
      <w:r>
        <w:t xml:space="preserve">Answer : "53" </w:t>
        <w:br/>
        <w:t>}</w:t>
      </w:r>
    </w:p>
    <w:p>
      <w:r>
        <w:t>{</w:t>
        <w:br/>
        <w:t>Index 1756:</w:t>
      </w:r>
    </w:p>
    <w:p>
      <w:r>
        <w:t>Question : "Morris had some apple. Robert took 68 from him. Now Morris has 80 apple. How many apple Morris had to begin with?"</w:t>
      </w:r>
    </w:p>
    <w:p>
      <w:r>
        <w:t>Equation : " X = 80 + 68"</w:t>
      </w:r>
    </w:p>
    <w:p>
      <w:r>
        <w:t xml:space="preserve">Answer : "148" </w:t>
        <w:br/>
        <w:t>}</w:t>
      </w:r>
    </w:p>
    <w:p>
      <w:r>
        <w:t>{</w:t>
        <w:br/>
        <w:t>Index 1757:</w:t>
      </w:r>
    </w:p>
    <w:p>
      <w:r>
        <w:t>Question : "Peter had some Flower. Kathy took 28 from him. Now Peter has 38 Flower. How many Flower Peter had at first?"</w:t>
      </w:r>
    </w:p>
    <w:p>
      <w:r>
        <w:t>Equation : " X = 38 + 28"</w:t>
      </w:r>
    </w:p>
    <w:p>
      <w:r>
        <w:t xml:space="preserve">Answer : "66" </w:t>
        <w:br/>
        <w:t>}</w:t>
      </w:r>
    </w:p>
    <w:p>
      <w:r>
        <w:t>{</w:t>
        <w:br/>
        <w:t>Index 1758:</w:t>
      </w:r>
    </w:p>
    <w:p>
      <w:r>
        <w:t>Question : "Maria had some blackberry. Peter took 67 from him. Now Maria has 68 blackberry. How many blackberry Maria had originally?"</w:t>
      </w:r>
    </w:p>
    <w:p>
      <w:r>
        <w:t>Equation : " X = 68 + 67"</w:t>
      </w:r>
    </w:p>
    <w:p>
      <w:r>
        <w:t xml:space="preserve">Answer : "135" </w:t>
        <w:br/>
        <w:t>}</w:t>
      </w:r>
    </w:p>
    <w:p>
      <w:r>
        <w:t>{</w:t>
        <w:br/>
        <w:t>Index 1759:</w:t>
      </w:r>
    </w:p>
    <w:p>
      <w:r>
        <w:t>Question : "Jesus had some pear. Joseph took 70 from him. Now Jesus has 87 pear. How many pear Jesus had incipiently?"</w:t>
      </w:r>
    </w:p>
    <w:p>
      <w:r>
        <w:t>Equation : " X = 87 + 70"</w:t>
      </w:r>
    </w:p>
    <w:p>
      <w:r>
        <w:t xml:space="preserve">Answer : "157" </w:t>
        <w:br/>
        <w:t>}</w:t>
      </w:r>
    </w:p>
    <w:p>
      <w:r>
        <w:t>{</w:t>
        <w:br/>
        <w:t>Index 1760:</w:t>
      </w:r>
    </w:p>
    <w:p>
      <w:r>
        <w:t>Question : "Stephanie had some plum. Debbie took 17 from him. Now Stephanie has 97 plum. How many plum Stephanie had incipiently?"</w:t>
      </w:r>
    </w:p>
    <w:p>
      <w:r>
        <w:t>Equation : " X = 97 + 17"</w:t>
      </w:r>
    </w:p>
    <w:p>
      <w:r>
        <w:t xml:space="preserve">Answer : "114" </w:t>
        <w:br/>
        <w:t>}</w:t>
      </w:r>
    </w:p>
    <w:p>
      <w:r>
        <w:t>{</w:t>
        <w:br/>
        <w:t>Index 1761:</w:t>
      </w:r>
    </w:p>
    <w:p>
      <w:r>
        <w:t>Question : "Mary had some Watch. Sean took 29 from him. Now Mary has 33 Watch. How many Watch Mary had at first?"</w:t>
      </w:r>
    </w:p>
    <w:p>
      <w:r>
        <w:t>Equation : " X = 33 + 29"</w:t>
      </w:r>
    </w:p>
    <w:p>
      <w:r>
        <w:t xml:space="preserve">Answer : "62" </w:t>
        <w:br/>
        <w:t>}</w:t>
      </w:r>
    </w:p>
    <w:p>
      <w:r>
        <w:t>{</w:t>
        <w:br/>
        <w:t>Index 1762:</w:t>
      </w:r>
    </w:p>
    <w:p>
      <w:r>
        <w:t>Question : "Inocencia had some Chocolate. Eric took 85 from him. Now Inocencia has 90 Chocolate. How many Chocolate Inocencia had earlier?"</w:t>
      </w:r>
    </w:p>
    <w:p>
      <w:r>
        <w:t>Equation : " X = 90 + 85"</w:t>
      </w:r>
    </w:p>
    <w:p>
      <w:r>
        <w:t xml:space="preserve">Answer : "175" </w:t>
        <w:br/>
        <w:t>}</w:t>
      </w:r>
    </w:p>
    <w:p>
      <w:r>
        <w:t>{</w:t>
        <w:br/>
        <w:t>Index 1763:</w:t>
      </w:r>
    </w:p>
    <w:p>
      <w:r>
        <w:t>Question : "Joseph had some papaya. Suzanne took 40 from him. Now Joseph has 79 papaya. How many papaya Joseph had primitively?"</w:t>
      </w:r>
    </w:p>
    <w:p>
      <w:r>
        <w:t>Equation : " X = 79 + 40"</w:t>
      </w:r>
    </w:p>
    <w:p>
      <w:r>
        <w:t xml:space="preserve">Answer : "119" </w:t>
        <w:br/>
        <w:t>}</w:t>
      </w:r>
    </w:p>
    <w:p>
      <w:r>
        <w:t>{</w:t>
        <w:br/>
        <w:t>Index 1764:</w:t>
      </w:r>
    </w:p>
    <w:p>
      <w:r>
        <w:t>Question : "Cory had some toy. Mike took 21 from him. Now Cory has 80 toy. How many toy Cory had originally?"</w:t>
      </w:r>
    </w:p>
    <w:p>
      <w:r>
        <w:t>Equation : " X = 80 + 21"</w:t>
      </w:r>
    </w:p>
    <w:p>
      <w:r>
        <w:t xml:space="preserve">Answer : "101" </w:t>
        <w:br/>
        <w:t>}</w:t>
      </w:r>
    </w:p>
    <w:p>
      <w:r>
        <w:t>{</w:t>
        <w:br/>
        <w:t>Index 1765:</w:t>
      </w:r>
    </w:p>
    <w:p>
      <w:r>
        <w:t>Question : "Robert had some Box. Daniel took 72 from him. Now Robert has 95 Box. How many Box Robert had originally?"</w:t>
      </w:r>
    </w:p>
    <w:p>
      <w:r>
        <w:t>Equation : " X = 95 + 72"</w:t>
      </w:r>
    </w:p>
    <w:p>
      <w:r>
        <w:t xml:space="preserve">Answer : "167" </w:t>
        <w:br/>
        <w:t>}</w:t>
      </w:r>
    </w:p>
    <w:p>
      <w:r>
        <w:t>{</w:t>
        <w:br/>
        <w:t>Index 1766:</w:t>
      </w:r>
    </w:p>
    <w:p>
      <w:r>
        <w:t>Question : "Anya had some Watch. Anita took 16 from him. Now Anya has 58 Watch. How many Watch Anya had incipiently?"</w:t>
      </w:r>
    </w:p>
    <w:p>
      <w:r>
        <w:t>Equation : " X = 58 + 16"</w:t>
      </w:r>
    </w:p>
    <w:p>
      <w:r>
        <w:t xml:space="preserve">Answer : "74" </w:t>
        <w:br/>
        <w:t>}</w:t>
      </w:r>
    </w:p>
    <w:p>
      <w:r>
        <w:t>{</w:t>
        <w:br/>
        <w:t>Index 1767:</w:t>
      </w:r>
    </w:p>
    <w:p>
      <w:r>
        <w:t>Question : "Eric had some nectarine. Arnold took 44 from him. Now Eric has 52 nectarine. How many nectarine Eric had at first?"</w:t>
      </w:r>
    </w:p>
    <w:p>
      <w:r>
        <w:t>Equation : " X = 52 + 44"</w:t>
      </w:r>
    </w:p>
    <w:p>
      <w:r>
        <w:t xml:space="preserve">Answer : "96" </w:t>
        <w:br/>
        <w:t>}</w:t>
      </w:r>
    </w:p>
    <w:p>
      <w:r>
        <w:t>{</w:t>
        <w:br/>
        <w:t>Index 1768:</w:t>
      </w:r>
    </w:p>
    <w:p>
      <w:r>
        <w:t>Question : "Herbert had some blackberry. Clayton took 55 from him. Now Herbert has 88 blackberry. How many blackberry Herbert had earlier?"</w:t>
      </w:r>
    </w:p>
    <w:p>
      <w:r>
        <w:t>Equation : " X = 88 + 55"</w:t>
      </w:r>
    </w:p>
    <w:p>
      <w:r>
        <w:t xml:space="preserve">Answer : "143" </w:t>
        <w:br/>
        <w:t>}</w:t>
      </w:r>
    </w:p>
    <w:p>
      <w:r>
        <w:t>{</w:t>
        <w:br/>
        <w:t>Index 1769:</w:t>
      </w:r>
    </w:p>
    <w:p>
      <w:r>
        <w:t>Question : "Travis had some plum. John took 75 from him. Now Travis has 87 plum. How many plum Travis had to begin with?"</w:t>
      </w:r>
    </w:p>
    <w:p>
      <w:r>
        <w:t>Equation : " X = 87 + 75"</w:t>
      </w:r>
    </w:p>
    <w:p>
      <w:r>
        <w:t xml:space="preserve">Answer : "162" </w:t>
        <w:br/>
        <w:t>}</w:t>
      </w:r>
    </w:p>
    <w:p>
      <w:r>
        <w:t>{</w:t>
        <w:br/>
        <w:t>Index 1770:</w:t>
      </w:r>
    </w:p>
    <w:p>
      <w:r>
        <w:t>Question : "Jennifer had some papaya. Rolando took 39 from him. Now Jennifer has 63 papaya. How many papaya Jennifer had primitively?"</w:t>
      </w:r>
    </w:p>
    <w:p>
      <w:r>
        <w:t>Equation : " X = 63 + 39"</w:t>
      </w:r>
    </w:p>
    <w:p>
      <w:r>
        <w:t xml:space="preserve">Answer : "102" </w:t>
        <w:br/>
        <w:t>}</w:t>
      </w:r>
    </w:p>
    <w:p>
      <w:r>
        <w:t>{</w:t>
        <w:br/>
        <w:t>Index 1771:</w:t>
      </w:r>
    </w:p>
    <w:p>
      <w:r>
        <w:t>Question : "Nancy had some blueberry. Dustin took 32 from him. Now Nancy has 63 blueberry. How many blueberry Nancy had in the first?"</w:t>
      </w:r>
    </w:p>
    <w:p>
      <w:r>
        <w:t>Equation : " X = 63 + 32"</w:t>
      </w:r>
    </w:p>
    <w:p>
      <w:r>
        <w:t xml:space="preserve">Answer : "95" </w:t>
        <w:br/>
        <w:t>}</w:t>
      </w:r>
    </w:p>
    <w:p>
      <w:r>
        <w:t>{</w:t>
        <w:br/>
        <w:t>Index 1772:</w:t>
      </w:r>
    </w:p>
    <w:p>
      <w:r>
        <w:t>Question : "Pat had some blackcurrant. Nancy took 37 from him. Now Pat has 56 blackcurrant. How many blackcurrant Pat had earlier?"</w:t>
      </w:r>
    </w:p>
    <w:p>
      <w:r>
        <w:t>Equation : " X = 56 + 37"</w:t>
      </w:r>
    </w:p>
    <w:p>
      <w:r>
        <w:t xml:space="preserve">Answer : "93" </w:t>
        <w:br/>
        <w:t>}</w:t>
      </w:r>
    </w:p>
    <w:p>
      <w:r>
        <w:t>{</w:t>
        <w:br/>
        <w:t>Index 1773:</w:t>
      </w:r>
    </w:p>
    <w:p>
      <w:r>
        <w:t>Question : "David had some apple. Mark took 79 from him. Now David has 83 apple. How many apple David had originally?"</w:t>
      </w:r>
    </w:p>
    <w:p>
      <w:r>
        <w:t>Equation : " X = 83 + 79"</w:t>
      </w:r>
    </w:p>
    <w:p>
      <w:r>
        <w:t xml:space="preserve">Answer : "162" </w:t>
        <w:br/>
        <w:t>}</w:t>
      </w:r>
    </w:p>
    <w:p>
      <w:r>
        <w:t>{</w:t>
        <w:br/>
        <w:t>Index 1774:</w:t>
      </w:r>
    </w:p>
    <w:p>
      <w:r>
        <w:t>Question : "Walter had some Book. Kenneth took 43 from him. Now Walter has 53 Book. How many Book Walter had initially?"</w:t>
      </w:r>
    </w:p>
    <w:p>
      <w:r>
        <w:t>Equation : " X = 53 + 43"</w:t>
      </w:r>
    </w:p>
    <w:p>
      <w:r>
        <w:t xml:space="preserve">Answer : "96" </w:t>
        <w:br/>
        <w:t>}</w:t>
      </w:r>
    </w:p>
    <w:p>
      <w:r>
        <w:t>{</w:t>
        <w:br/>
        <w:t>Index 1775:</w:t>
      </w:r>
    </w:p>
    <w:p>
      <w:r>
        <w:t>Question : "Jeffrey had some fig. Beth took 39 from him. Now Jeffrey has 40 fig. How many fig Jeffrey had earlier?"</w:t>
      </w:r>
    </w:p>
    <w:p>
      <w:r>
        <w:t>Equation : " X = 40 + 39"</w:t>
      </w:r>
    </w:p>
    <w:p>
      <w:r>
        <w:t xml:space="preserve">Answer : "79" </w:t>
        <w:br/>
        <w:t>}</w:t>
      </w:r>
    </w:p>
    <w:p>
      <w:r>
        <w:t>{</w:t>
        <w:br/>
        <w:t>Index 1776:</w:t>
      </w:r>
    </w:p>
    <w:p>
      <w:r>
        <w:t>Question : "Raymond had some blackcurrant. Daisy took 21 from him. Now Raymond has 77 blackcurrant. How many blackcurrant Raymond had earlier?"</w:t>
      </w:r>
    </w:p>
    <w:p>
      <w:r>
        <w:t>Equation : " X = 77 + 21"</w:t>
      </w:r>
    </w:p>
    <w:p>
      <w:r>
        <w:t xml:space="preserve">Answer : "98" </w:t>
        <w:br/>
        <w:t>}</w:t>
      </w:r>
    </w:p>
    <w:p>
      <w:r>
        <w:t>{</w:t>
        <w:br/>
        <w:t>Index 1777:</w:t>
      </w:r>
    </w:p>
    <w:p>
      <w:r>
        <w:t>Question : "Tameka had some Pen. Margherita took 24 from him. Now Tameka has 69 Pen. How many Pen Tameka had incipiently?"</w:t>
      </w:r>
    </w:p>
    <w:p>
      <w:r>
        <w:t>Equation : " X = 69 + 24"</w:t>
      </w:r>
    </w:p>
    <w:p>
      <w:r>
        <w:t xml:space="preserve">Answer : "93" </w:t>
        <w:br/>
        <w:t>}</w:t>
      </w:r>
    </w:p>
    <w:p>
      <w:r>
        <w:t>{</w:t>
        <w:br/>
        <w:t>Index 1778:</w:t>
      </w:r>
    </w:p>
    <w:p>
      <w:r>
        <w:t>Question : "William had some blueberry. Mark took 29 from him. Now William has 40 blueberry. How many blueberry William had originally?"</w:t>
      </w:r>
    </w:p>
    <w:p>
      <w:r>
        <w:t>Equation : " X = 40 + 29"</w:t>
      </w:r>
    </w:p>
    <w:p>
      <w:r>
        <w:t xml:space="preserve">Answer : "69" </w:t>
        <w:br/>
        <w:t>}</w:t>
      </w:r>
    </w:p>
    <w:p>
      <w:r>
        <w:t>{</w:t>
        <w:br/>
        <w:t>Index 1779:</w:t>
      </w:r>
    </w:p>
    <w:p>
      <w:r>
        <w:t>Question : "Marilyn had some Box. Paul took 53 from him. Now Marilyn has 68 Box. How many Box Marilyn had initially?"</w:t>
      </w:r>
    </w:p>
    <w:p>
      <w:r>
        <w:t>Equation : " X = 68 + 53"</w:t>
      </w:r>
    </w:p>
    <w:p>
      <w:r>
        <w:t xml:space="preserve">Answer : "121" </w:t>
        <w:br/>
        <w:t>}</w:t>
      </w:r>
    </w:p>
    <w:p>
      <w:r>
        <w:t>{</w:t>
        <w:br/>
        <w:t>Index 1780:</w:t>
      </w:r>
    </w:p>
    <w:p>
      <w:r>
        <w:t>Question : "Lisa had some nectarine. Justin took 64 from him. Now Lisa has 98 nectarine. How many nectarine Lisa had at first?"</w:t>
      </w:r>
    </w:p>
    <w:p>
      <w:r>
        <w:t>Equation : " X = 98 + 64"</w:t>
      </w:r>
    </w:p>
    <w:p>
      <w:r>
        <w:t xml:space="preserve">Answer : "162" </w:t>
        <w:br/>
        <w:t>}</w:t>
      </w:r>
    </w:p>
    <w:p>
      <w:r>
        <w:t>{</w:t>
        <w:br/>
        <w:t>Index 1781:</w:t>
      </w:r>
    </w:p>
    <w:p>
      <w:r>
        <w:t>Question : "Merrill had some lychee. Elizabeth took 11 from him. Now Merrill has 64 lychee. How many lychee Merrill had in the beginning?"</w:t>
      </w:r>
    </w:p>
    <w:p>
      <w:r>
        <w:t>Equation : " X = 64 + 11"</w:t>
      </w:r>
    </w:p>
    <w:p>
      <w:r>
        <w:t xml:space="preserve">Answer : "75" </w:t>
        <w:br/>
        <w:t>}</w:t>
      </w:r>
    </w:p>
    <w:p>
      <w:r>
        <w:t>{</w:t>
        <w:br/>
        <w:t>Index 1782:</w:t>
      </w:r>
    </w:p>
    <w:p>
      <w:r>
        <w:t>Question : "Mary had some lychee. Eugene took 66 from him. Now Mary has 91 lychee. How many lychee Mary had earlier?"</w:t>
      </w:r>
    </w:p>
    <w:p>
      <w:r>
        <w:t>Equation : " X = 91 + 66"</w:t>
      </w:r>
    </w:p>
    <w:p>
      <w:r>
        <w:t xml:space="preserve">Answer : "157" </w:t>
        <w:br/>
        <w:t>}</w:t>
      </w:r>
    </w:p>
    <w:p>
      <w:r>
        <w:t>{</w:t>
        <w:br/>
        <w:t>Index 1783:</w:t>
      </w:r>
    </w:p>
    <w:p>
      <w:r>
        <w:t>Question : "Jeanice had some pineapple. Ray took 82 from him. Now Jeanice has 93 pineapple. How many pineapple Jeanice had initially?"</w:t>
      </w:r>
    </w:p>
    <w:p>
      <w:r>
        <w:t>Equation : " X = 93 + 82"</w:t>
      </w:r>
    </w:p>
    <w:p>
      <w:r>
        <w:t xml:space="preserve">Answer : "175" </w:t>
        <w:br/>
        <w:t>}</w:t>
      </w:r>
    </w:p>
    <w:p>
      <w:r>
        <w:t>{</w:t>
        <w:br/>
        <w:t>Index 1784:</w:t>
      </w:r>
    </w:p>
    <w:p>
      <w:r>
        <w:t>Question : "James had some Doll. Eduardo took 65 from him. Now James has 73 Doll. How many Doll James had primitively?"</w:t>
      </w:r>
    </w:p>
    <w:p>
      <w:r>
        <w:t>Equation : " X = 73 + 65"</w:t>
      </w:r>
    </w:p>
    <w:p>
      <w:r>
        <w:t xml:space="preserve">Answer : "138" </w:t>
        <w:br/>
        <w:t>}</w:t>
      </w:r>
    </w:p>
    <w:p>
      <w:r>
        <w:t>{</w:t>
        <w:br/>
        <w:t>Index 1785:</w:t>
      </w:r>
    </w:p>
    <w:p>
      <w:r>
        <w:t>Question : "Kevin had some Pen. Mary took 42 from him. Now Kevin has 59 Pen. How many Pen Kevin had initially?"</w:t>
      </w:r>
    </w:p>
    <w:p>
      <w:r>
        <w:t>Equation : " X = 59 + 42"</w:t>
      </w:r>
    </w:p>
    <w:p>
      <w:r>
        <w:t xml:space="preserve">Answer : "101" </w:t>
        <w:br/>
        <w:t>}</w:t>
      </w:r>
    </w:p>
    <w:p>
      <w:r>
        <w:t>{</w:t>
        <w:br/>
        <w:t>Index 1786:</w:t>
      </w:r>
    </w:p>
    <w:p>
      <w:r>
        <w:t>Question : "Margaret had some orange. Matthew took 40 from him. Now Margaret has 49 orange. How many orange Margaret had to begin with?"</w:t>
      </w:r>
    </w:p>
    <w:p>
      <w:r>
        <w:t>Equation : " X = 49 + 40"</w:t>
      </w:r>
    </w:p>
    <w:p>
      <w:r>
        <w:t xml:space="preserve">Answer : "89" </w:t>
        <w:br/>
        <w:t>}</w:t>
      </w:r>
    </w:p>
    <w:p>
      <w:r>
        <w:t>{</w:t>
        <w:br/>
        <w:t>Index 1787:</w:t>
      </w:r>
    </w:p>
    <w:p>
      <w:r>
        <w:t>Question : "Linda had some cherry. Robert took 12 from him. Now Linda has 80 cherry. How many cherry Linda had initially?"</w:t>
      </w:r>
    </w:p>
    <w:p>
      <w:r>
        <w:t>Equation : " X = 80 + 12"</w:t>
      </w:r>
    </w:p>
    <w:p>
      <w:r>
        <w:t xml:space="preserve">Answer : "92" </w:t>
        <w:br/>
        <w:t>}</w:t>
      </w:r>
    </w:p>
    <w:p>
      <w:r>
        <w:t>{</w:t>
        <w:br/>
        <w:t>Index 1788:</w:t>
      </w:r>
    </w:p>
    <w:p>
      <w:r>
        <w:t>Question : "Rebecca had some Biscuit. Manuela took 29 from him. Now Rebecca has 57 Biscuit. How many Biscuit Rebecca had originally?"</w:t>
      </w:r>
    </w:p>
    <w:p>
      <w:r>
        <w:t>Equation : " X = 57 + 29"</w:t>
      </w:r>
    </w:p>
    <w:p>
      <w:r>
        <w:t xml:space="preserve">Answer : "86" </w:t>
        <w:br/>
        <w:t>}</w:t>
      </w:r>
    </w:p>
    <w:p>
      <w:r>
        <w:t>{</w:t>
        <w:br/>
        <w:t>Index 1789:</w:t>
      </w:r>
    </w:p>
    <w:p>
      <w:r>
        <w:t>Question : "Anthony had some Pen. Linda took 34 from him. Now Anthony has 61 Pen. How many Pen Anthony had incipiently?"</w:t>
      </w:r>
    </w:p>
    <w:p>
      <w:r>
        <w:t>Equation : " X = 61 + 34"</w:t>
      </w:r>
    </w:p>
    <w:p>
      <w:r>
        <w:t xml:space="preserve">Answer : "95" </w:t>
        <w:br/>
        <w:t>}</w:t>
      </w:r>
    </w:p>
    <w:p>
      <w:r>
        <w:t>{</w:t>
        <w:br/>
        <w:t>Index 1790:</w:t>
      </w:r>
    </w:p>
    <w:p>
      <w:r>
        <w:t>Question : "Daniel had some Bread. Gail took 57 from him. Now Daniel has 58 Bread. How many Bread Daniel had in the first?"</w:t>
      </w:r>
    </w:p>
    <w:p>
      <w:r>
        <w:t>Equation : " X = 58 + 57"</w:t>
      </w:r>
    </w:p>
    <w:p>
      <w:r>
        <w:t xml:space="preserve">Answer : "115" </w:t>
        <w:br/>
        <w:t>}</w:t>
      </w:r>
    </w:p>
    <w:p>
      <w:r>
        <w:t>{</w:t>
        <w:br/>
        <w:t>Index 1791:</w:t>
      </w:r>
    </w:p>
    <w:p>
      <w:r>
        <w:t>Question : "Angela had some Box. Stephanie took 44 from him. Now Angela has 56 Box. How many Box Angela had primitively?"</w:t>
      </w:r>
    </w:p>
    <w:p>
      <w:r>
        <w:t>Equation : " X = 56 + 44"</w:t>
      </w:r>
    </w:p>
    <w:p>
      <w:r>
        <w:t xml:space="preserve">Answer : "100" </w:t>
        <w:br/>
        <w:t>}</w:t>
      </w:r>
    </w:p>
    <w:p>
      <w:r>
        <w:t>{</w:t>
        <w:br/>
        <w:t>Index 1792:</w:t>
      </w:r>
    </w:p>
    <w:p>
      <w:r>
        <w:t>Question : "Brenda had some quince. Barry took 32 from him. Now Brenda has 61 quince. How many quince Brenda had primitively?"</w:t>
      </w:r>
    </w:p>
    <w:p>
      <w:r>
        <w:t>Equation : " X = 61 + 32"</w:t>
      </w:r>
    </w:p>
    <w:p>
      <w:r>
        <w:t xml:space="preserve">Answer : "93" </w:t>
        <w:br/>
        <w:t>}</w:t>
      </w:r>
    </w:p>
    <w:p>
      <w:r>
        <w:t>{</w:t>
        <w:br/>
        <w:t>Index 1793:</w:t>
      </w:r>
    </w:p>
    <w:p>
      <w:r>
        <w:t>Question : "Ashley had some raspberry. Bart took 61 from him. Now Ashley has 66 raspberry. How many raspberry Ashley had originally?"</w:t>
      </w:r>
    </w:p>
    <w:p>
      <w:r>
        <w:t>Equation : " X = 66 + 61"</w:t>
      </w:r>
    </w:p>
    <w:p>
      <w:r>
        <w:t xml:space="preserve">Answer : "127" </w:t>
        <w:br/>
        <w:t>}</w:t>
      </w:r>
    </w:p>
    <w:p>
      <w:r>
        <w:t>{</w:t>
        <w:br/>
        <w:t>Index 1794:</w:t>
      </w:r>
    </w:p>
    <w:p>
      <w:r>
        <w:t>Question : "Chanel had some plum. Thomas took 76 from him. Now Chanel has 96 plum. How many plum Chanel had originally?"</w:t>
      </w:r>
    </w:p>
    <w:p>
      <w:r>
        <w:t>Equation : " X = 96 + 76"</w:t>
      </w:r>
    </w:p>
    <w:p>
      <w:r>
        <w:t xml:space="preserve">Answer : "172" </w:t>
        <w:br/>
        <w:t>}</w:t>
      </w:r>
    </w:p>
    <w:p>
      <w:r>
        <w:t>{</w:t>
        <w:br/>
        <w:t>Index 1795:</w:t>
      </w:r>
    </w:p>
    <w:p>
      <w:r>
        <w:t>Question : "Glen had some Watch. Bessie took 41 from him. Now Glen has 91 Watch. How many Watch Glen had at first?"</w:t>
      </w:r>
    </w:p>
    <w:p>
      <w:r>
        <w:t>Equation : " X = 91 + 41"</w:t>
      </w:r>
    </w:p>
    <w:p>
      <w:r>
        <w:t xml:space="preserve">Answer : "132" </w:t>
        <w:br/>
        <w:t>}</w:t>
      </w:r>
    </w:p>
    <w:p>
      <w:r>
        <w:t>{</w:t>
        <w:br/>
        <w:t>Index 1796:</w:t>
      </w:r>
    </w:p>
    <w:p>
      <w:r>
        <w:t>Question : "David had some peach. Thomas took 52 from him. Now David has 81 peach. How many peach David had earlier?"</w:t>
      </w:r>
    </w:p>
    <w:p>
      <w:r>
        <w:t>Equation : " X = 81 + 52"</w:t>
      </w:r>
    </w:p>
    <w:p>
      <w:r>
        <w:t xml:space="preserve">Answer : "133" </w:t>
        <w:br/>
        <w:t>}</w:t>
      </w:r>
    </w:p>
    <w:p>
      <w:r>
        <w:t>{</w:t>
        <w:br/>
        <w:t>Index 1797:</w:t>
      </w:r>
    </w:p>
    <w:p>
      <w:r>
        <w:t>Question : "Harry had some Box. Delia took 38 from him. Now Harry has 54 Box. How many Box Harry had at first?"</w:t>
      </w:r>
    </w:p>
    <w:p>
      <w:r>
        <w:t>Equation : " X = 54 + 38"</w:t>
      </w:r>
    </w:p>
    <w:p>
      <w:r>
        <w:t xml:space="preserve">Answer : "92" </w:t>
        <w:br/>
        <w:t>}</w:t>
      </w:r>
    </w:p>
    <w:p>
      <w:r>
        <w:t>{</w:t>
        <w:br/>
        <w:t>Index 1798:</w:t>
      </w:r>
    </w:p>
    <w:p>
      <w:r>
        <w:t>Question : "Daniel had some pear. Dominic took 19 from him. Now Daniel has 22 pear. How many pear Daniel had in the first?"</w:t>
      </w:r>
    </w:p>
    <w:p>
      <w:r>
        <w:t>Equation : " X = 22 + 19"</w:t>
      </w:r>
    </w:p>
    <w:p>
      <w:r>
        <w:t xml:space="preserve">Answer : "41" </w:t>
        <w:br/>
        <w:t>}</w:t>
      </w:r>
    </w:p>
    <w:p>
      <w:r>
        <w:t>{</w:t>
        <w:br/>
        <w:t>Index 1799:</w:t>
      </w:r>
    </w:p>
    <w:p>
      <w:r>
        <w:t>Question : "Cathy had some Bread. Joseph took 17 from him. Now Cathy has 58 Bread. How many Bread Cathy had originally?"</w:t>
      </w:r>
    </w:p>
    <w:p>
      <w:r>
        <w:t>Equation : " X = 58 + 17"</w:t>
      </w:r>
    </w:p>
    <w:p>
      <w:r>
        <w:t xml:space="preserve">Answer : "75" </w:t>
        <w:br/>
        <w:t>}</w:t>
      </w:r>
    </w:p>
    <w:p>
      <w:r>
        <w:t>{</w:t>
        <w:br/>
        <w:t>Index 1800:</w:t>
      </w:r>
    </w:p>
    <w:p>
      <w:r>
        <w:t>Question : "Kenneth had some papaya. Manuel took 79 from him. Now Kenneth has 88 papaya. How many papaya Kenneth had in the beginning?"</w:t>
      </w:r>
    </w:p>
    <w:p>
      <w:r>
        <w:t>Equation : " X = 88 + 79"</w:t>
      </w:r>
    </w:p>
    <w:p>
      <w:r>
        <w:t xml:space="preserve">Answer : "167" </w:t>
        <w:br/>
        <w:t>}</w:t>
      </w:r>
    </w:p>
    <w:p>
      <w:r>
        <w:t>{</w:t>
        <w:br/>
        <w:t>Index 1801:</w:t>
      </w:r>
    </w:p>
    <w:p>
      <w:r>
        <w:t>Question : "Brian had some blackberry. Lucy took 32 from him. Now Brian has 98 blackberry. How many blackberry Brian had in the beginning?"</w:t>
      </w:r>
    </w:p>
    <w:p>
      <w:r>
        <w:t>Equation : " X = 98 + 32"</w:t>
      </w:r>
    </w:p>
    <w:p>
      <w:r>
        <w:t xml:space="preserve">Answer : "130" </w:t>
        <w:br/>
        <w:t>}</w:t>
      </w:r>
    </w:p>
    <w:p>
      <w:r>
        <w:t>{</w:t>
        <w:br/>
        <w:t>Index 1802:</w:t>
      </w:r>
    </w:p>
    <w:p>
      <w:r>
        <w:t>Question : "John had some coconut. Stanley took 12 from him. Now John has 23 coconut. How many coconut John had incipiently?"</w:t>
      </w:r>
    </w:p>
    <w:p>
      <w:r>
        <w:t>Equation : " X = 23 + 12"</w:t>
      </w:r>
    </w:p>
    <w:p>
      <w:r>
        <w:t xml:space="preserve">Answer : "35" </w:t>
        <w:br/>
        <w:t>}</w:t>
      </w:r>
    </w:p>
    <w:p>
      <w:r>
        <w:t>{</w:t>
        <w:br/>
        <w:t>Index 1803:</w:t>
      </w:r>
    </w:p>
    <w:p>
      <w:r>
        <w:t>Question : "Frances had some pineapple. Ileana took 55 from him. Now Frances has 71 pineapple. How many pineapple Frances had primitively?"</w:t>
      </w:r>
    </w:p>
    <w:p>
      <w:r>
        <w:t>Equation : " X = 71 + 55"</w:t>
      </w:r>
    </w:p>
    <w:p>
      <w:r>
        <w:t xml:space="preserve">Answer : "126" </w:t>
        <w:br/>
        <w:t>}</w:t>
      </w:r>
    </w:p>
    <w:p>
      <w:r>
        <w:t>{</w:t>
        <w:br/>
        <w:t>Index 1804:</w:t>
      </w:r>
    </w:p>
    <w:p>
      <w:r>
        <w:t>Question : "Lena had some coconut. Jorge took 34 from him. Now Lena has 49 coconut. How many coconut Lena had in the first?"</w:t>
      </w:r>
    </w:p>
    <w:p>
      <w:r>
        <w:t>Equation : " X = 49 + 34"</w:t>
      </w:r>
    </w:p>
    <w:p>
      <w:r>
        <w:t xml:space="preserve">Answer : "83" </w:t>
        <w:br/>
        <w:t>}</w:t>
      </w:r>
    </w:p>
    <w:p>
      <w:r>
        <w:t>{</w:t>
        <w:br/>
        <w:t>Index 1805:</w:t>
      </w:r>
    </w:p>
    <w:p>
      <w:r>
        <w:t>Question : "Ward had some Press. Martin took 28 from him. Now Ward has 68 Press. How many Press Ward had in the first?"</w:t>
      </w:r>
    </w:p>
    <w:p>
      <w:r>
        <w:t>Equation : " X = 68 + 28"</w:t>
      </w:r>
    </w:p>
    <w:p>
      <w:r>
        <w:t xml:space="preserve">Answer : "96" </w:t>
        <w:br/>
        <w:t>}</w:t>
      </w:r>
    </w:p>
    <w:p>
      <w:r>
        <w:t>{</w:t>
        <w:br/>
        <w:t>Index 1806:</w:t>
      </w:r>
    </w:p>
    <w:p>
      <w:r>
        <w:t>Question : "Jeffery had some orange. Alma took 41 from him. Now Jeffery has 50 orange. How many orange Jeffery had originally?"</w:t>
      </w:r>
    </w:p>
    <w:p>
      <w:r>
        <w:t>Equation : " X = 50 + 41"</w:t>
      </w:r>
    </w:p>
    <w:p>
      <w:r>
        <w:t xml:space="preserve">Answer : "91" </w:t>
        <w:br/>
        <w:t>}</w:t>
      </w:r>
    </w:p>
    <w:p>
      <w:r>
        <w:t>{</w:t>
        <w:br/>
        <w:t>Index 1807:</w:t>
      </w:r>
    </w:p>
    <w:p>
      <w:r>
        <w:t>Question : "Elvira had some Car. Leona took 31 from him. Now Elvira has 56 Car. How many Car Elvira had in the beginning?"</w:t>
      </w:r>
    </w:p>
    <w:p>
      <w:r>
        <w:t>Equation : " X = 56 + 31"</w:t>
      </w:r>
    </w:p>
    <w:p>
      <w:r>
        <w:t xml:space="preserve">Answer : "87" </w:t>
        <w:br/>
        <w:t>}</w:t>
      </w:r>
    </w:p>
    <w:p>
      <w:r>
        <w:t>{</w:t>
        <w:br/>
        <w:t>Index 1808:</w:t>
      </w:r>
    </w:p>
    <w:p>
      <w:r>
        <w:t>Question : "Robert had some plum. Mark took 34 from him. Now Robert has 45 plum. How many plum Robert had earlier?"</w:t>
      </w:r>
    </w:p>
    <w:p>
      <w:r>
        <w:t>Equation : " X = 45 + 34"</w:t>
      </w:r>
    </w:p>
    <w:p>
      <w:r>
        <w:t xml:space="preserve">Answer : "79" </w:t>
        <w:br/>
        <w:t>}</w:t>
      </w:r>
    </w:p>
    <w:p>
      <w:r>
        <w:t>{</w:t>
        <w:br/>
        <w:t>Index 1809:</w:t>
      </w:r>
    </w:p>
    <w:p>
      <w:r>
        <w:t>Question : "John had some apricot. Thomas took 81 from him. Now John has 95 apricot. How many apricot John had incipiently?"</w:t>
      </w:r>
    </w:p>
    <w:p>
      <w:r>
        <w:t>Equation : " X = 95 + 81"</w:t>
      </w:r>
    </w:p>
    <w:p>
      <w:r>
        <w:t xml:space="preserve">Answer : "176" </w:t>
        <w:br/>
        <w:t>}</w:t>
      </w:r>
    </w:p>
    <w:p>
      <w:r>
        <w:t>{</w:t>
        <w:br/>
        <w:t>Index 1810:</w:t>
      </w:r>
    </w:p>
    <w:p>
      <w:r>
        <w:t>Question : "Chante had some cherry. Dorothy took 87 from him. Now Chante has 96 cherry. How many cherry Chante had to begin with?"</w:t>
      </w:r>
    </w:p>
    <w:p>
      <w:r>
        <w:t>Equation : " X = 96 + 87"</w:t>
      </w:r>
    </w:p>
    <w:p>
      <w:r>
        <w:t xml:space="preserve">Answer : "183" </w:t>
        <w:br/>
        <w:t>}</w:t>
      </w:r>
    </w:p>
    <w:p>
      <w:r>
        <w:t>{</w:t>
        <w:br/>
        <w:t>Index 1811:</w:t>
      </w:r>
    </w:p>
    <w:p>
      <w:r>
        <w:t>Question : "Dawn had some kiwi. Kevin took 22 from him. Now Dawn has 23 kiwi. How many kiwi Dawn had in the first?"</w:t>
      </w:r>
    </w:p>
    <w:p>
      <w:r>
        <w:t>Equation : " X = 23 + 22"</w:t>
      </w:r>
    </w:p>
    <w:p>
      <w:r>
        <w:t xml:space="preserve">Answer : "45" </w:t>
        <w:br/>
        <w:t>}</w:t>
      </w:r>
    </w:p>
    <w:p>
      <w:r>
        <w:t>{</w:t>
        <w:br/>
        <w:t>Index 1812:</w:t>
      </w:r>
    </w:p>
    <w:p>
      <w:r>
        <w:t>Question : "Bobby had some raspberry. Elizabeth took 43 from him. Now Bobby has 79 raspberry. How many raspberry Bobby had in the beginning?"</w:t>
      </w:r>
    </w:p>
    <w:p>
      <w:r>
        <w:t>Equation : " X = 79 + 43"</w:t>
      </w:r>
    </w:p>
    <w:p>
      <w:r>
        <w:t xml:space="preserve">Answer : "122" </w:t>
        <w:br/>
        <w:t>}</w:t>
      </w:r>
    </w:p>
    <w:p>
      <w:r>
        <w:t>{</w:t>
        <w:br/>
        <w:t>Index 1813:</w:t>
      </w:r>
    </w:p>
    <w:p>
      <w:r>
        <w:t>Question : "Jeana had some lychee. Stephanie took 11 from him. Now Jeana has 20 lychee. How many lychee Jeana had to begin with?"</w:t>
      </w:r>
    </w:p>
    <w:p>
      <w:r>
        <w:t>Equation : " X = 20 + 11"</w:t>
      </w:r>
    </w:p>
    <w:p>
      <w:r>
        <w:t xml:space="preserve">Answer : "31" </w:t>
        <w:br/>
        <w:t>}</w:t>
      </w:r>
    </w:p>
    <w:p>
      <w:r>
        <w:t>{</w:t>
        <w:br/>
        <w:t>Index 1814:</w:t>
      </w:r>
    </w:p>
    <w:p>
      <w:r>
        <w:t>Question : "Tom had some blackberry. Robert took 16 from him. Now Tom has 89 blackberry. How many blackberry Tom had at first?"</w:t>
      </w:r>
    </w:p>
    <w:p>
      <w:r>
        <w:t>Equation : " X = 89 + 16"</w:t>
      </w:r>
    </w:p>
    <w:p>
      <w:r>
        <w:t xml:space="preserve">Answer : "105" </w:t>
        <w:br/>
        <w:t>}</w:t>
      </w:r>
    </w:p>
    <w:p>
      <w:r>
        <w:t>{</w:t>
        <w:br/>
        <w:t>Index 1815:</w:t>
      </w:r>
    </w:p>
    <w:p>
      <w:r>
        <w:t>Question : "Jose had some pineapple. John took 30 from him. Now Jose has 71 pineapple. How many pineapple Jose had initially?"</w:t>
      </w:r>
    </w:p>
    <w:p>
      <w:r>
        <w:t>Equation : " X = 71 + 30"</w:t>
      </w:r>
    </w:p>
    <w:p>
      <w:r>
        <w:t xml:space="preserve">Answer : "101" </w:t>
        <w:br/>
        <w:t>}</w:t>
      </w:r>
    </w:p>
    <w:p>
      <w:r>
        <w:t>{</w:t>
        <w:br/>
        <w:t>Index 1816:</w:t>
      </w:r>
    </w:p>
    <w:p>
      <w:r>
        <w:t>Question : "Carol had some Banana. Justine took 15 from him. Now Carol has 70 Banana. How many Banana Carol had in the first?"</w:t>
      </w:r>
    </w:p>
    <w:p>
      <w:r>
        <w:t>Equation : " X = 70 + 15"</w:t>
      </w:r>
    </w:p>
    <w:p>
      <w:r>
        <w:t xml:space="preserve">Answer : "85" </w:t>
        <w:br/>
        <w:t>}</w:t>
      </w:r>
    </w:p>
    <w:p>
      <w:r>
        <w:t>{</w:t>
        <w:br/>
        <w:t>Index 1817:</w:t>
      </w:r>
    </w:p>
    <w:p>
      <w:r>
        <w:t>Question : "Bernardina had some mango. Jennifer took 16 from him. Now Bernardina has 67 mango. How many mango Bernardina had incipiently?"</w:t>
      </w:r>
    </w:p>
    <w:p>
      <w:r>
        <w:t>Equation : " X = 67 + 16"</w:t>
      </w:r>
    </w:p>
    <w:p>
      <w:r>
        <w:t xml:space="preserve">Answer : "83" </w:t>
        <w:br/>
        <w:t>}</w:t>
      </w:r>
    </w:p>
    <w:p>
      <w:r>
        <w:t>{</w:t>
        <w:br/>
        <w:t>Index 1818:</w:t>
      </w:r>
    </w:p>
    <w:p>
      <w:r>
        <w:t>Question : "Kay had some orange. Samuel took 38 from him. Now Kay has 73 orange. How many orange Kay had incipiently?"</w:t>
      </w:r>
    </w:p>
    <w:p>
      <w:r>
        <w:t>Equation : " X = 73 + 38"</w:t>
      </w:r>
    </w:p>
    <w:p>
      <w:r>
        <w:t xml:space="preserve">Answer : "111" </w:t>
        <w:br/>
        <w:t>}</w:t>
      </w:r>
    </w:p>
    <w:p>
      <w:r>
        <w:t>{</w:t>
        <w:br/>
        <w:t>Index 1819:</w:t>
      </w:r>
    </w:p>
    <w:p>
      <w:r>
        <w:t>Question : "Howard had some coconut. Timothy took 32 from him. Now Howard has 53 coconut. How many coconut Howard had in the first?"</w:t>
      </w:r>
    </w:p>
    <w:p>
      <w:r>
        <w:t>Equation : " X = 53 + 32"</w:t>
      </w:r>
    </w:p>
    <w:p>
      <w:r>
        <w:t xml:space="preserve">Answer : "85" </w:t>
        <w:br/>
        <w:t>}</w:t>
      </w:r>
    </w:p>
    <w:p>
      <w:r>
        <w:t>{</w:t>
        <w:br/>
        <w:t>Index 1820:</w:t>
      </w:r>
    </w:p>
    <w:p>
      <w:r>
        <w:t>Question : "Christine had some Box. Kimberly took 59 from him. Now Christine has 79 Box. How many Box Christine had in the first?"</w:t>
      </w:r>
    </w:p>
    <w:p>
      <w:r>
        <w:t>Equation : " X = 79 + 59"</w:t>
      </w:r>
    </w:p>
    <w:p>
      <w:r>
        <w:t xml:space="preserve">Answer : "138" </w:t>
        <w:br/>
        <w:t>}</w:t>
      </w:r>
    </w:p>
    <w:p>
      <w:r>
        <w:t>{</w:t>
        <w:br/>
        <w:t>Index 1821:</w:t>
      </w:r>
    </w:p>
    <w:p>
      <w:r>
        <w:t>Question : "Jeffrey had some Banana. Rita took 43 from him. Now Jeffrey has 62 Banana. How many Banana Jeffrey had originally?"</w:t>
      </w:r>
    </w:p>
    <w:p>
      <w:r>
        <w:t>Equation : " X = 62 + 43"</w:t>
      </w:r>
    </w:p>
    <w:p>
      <w:r>
        <w:t xml:space="preserve">Answer : "105" </w:t>
        <w:br/>
        <w:t>}</w:t>
      </w:r>
    </w:p>
    <w:p>
      <w:r>
        <w:t>{</w:t>
        <w:br/>
        <w:t>Index 1822:</w:t>
      </w:r>
    </w:p>
    <w:p>
      <w:r>
        <w:t>Question : "Cathy had some cherry. Diane took 85 from him. Now Cathy has 86 cherry. How many cherry Cathy had earlier?"</w:t>
      </w:r>
    </w:p>
    <w:p>
      <w:r>
        <w:t>Equation : " X = 86 + 85"</w:t>
      </w:r>
    </w:p>
    <w:p>
      <w:r>
        <w:t xml:space="preserve">Answer : "171" </w:t>
        <w:br/>
        <w:t>}</w:t>
      </w:r>
    </w:p>
    <w:p>
      <w:r>
        <w:t>{</w:t>
        <w:br/>
        <w:t>Index 1823:</w:t>
      </w:r>
    </w:p>
    <w:p>
      <w:r>
        <w:t>Question : "Shirley had some Biscuit. John took 26 from him. Now Shirley has 41 Biscuit. How many Biscuit Shirley had primitively?"</w:t>
      </w:r>
    </w:p>
    <w:p>
      <w:r>
        <w:t>Equation : " X = 41 + 26"</w:t>
      </w:r>
    </w:p>
    <w:p>
      <w:r>
        <w:t xml:space="preserve">Answer : "67" </w:t>
        <w:br/>
        <w:t>}</w:t>
      </w:r>
    </w:p>
    <w:p>
      <w:r>
        <w:t>{</w:t>
        <w:br/>
        <w:t>Index 1824:</w:t>
      </w:r>
    </w:p>
    <w:p>
      <w:r>
        <w:t>Question : "Jose had some Biscuit. Melony took 23 from him. Now Jose has 28 Biscuit. How many Biscuit Jose had initially?"</w:t>
      </w:r>
    </w:p>
    <w:p>
      <w:r>
        <w:t>Equation : " X = 28 + 23"</w:t>
      </w:r>
    </w:p>
    <w:p>
      <w:r>
        <w:t xml:space="preserve">Answer : "51" </w:t>
        <w:br/>
        <w:t>}</w:t>
      </w:r>
    </w:p>
    <w:p>
      <w:r>
        <w:t>{</w:t>
        <w:br/>
        <w:t>Index 1825:</w:t>
      </w:r>
    </w:p>
    <w:p>
      <w:r>
        <w:t>Question : "Winnie had some apple. Christopher took 44 from him. Now Winnie has 63 apple. How many apple Winnie had incipiently?"</w:t>
      </w:r>
    </w:p>
    <w:p>
      <w:r>
        <w:t>Equation : " X = 63 + 44"</w:t>
      </w:r>
    </w:p>
    <w:p>
      <w:r>
        <w:t xml:space="preserve">Answer : "107" </w:t>
        <w:br/>
        <w:t>}</w:t>
      </w:r>
    </w:p>
    <w:p>
      <w:r>
        <w:t>{</w:t>
        <w:br/>
        <w:t>Index 1826:</w:t>
      </w:r>
    </w:p>
    <w:p>
      <w:r>
        <w:t>Question : "Michael had some Chocolate. Brian took 37 from him. Now Michael has 83 Chocolate. How many Chocolate Michael had at first?"</w:t>
      </w:r>
    </w:p>
    <w:p>
      <w:r>
        <w:t>Equation : " X = 83 + 37"</w:t>
      </w:r>
    </w:p>
    <w:p>
      <w:r>
        <w:t xml:space="preserve">Answer : "120" </w:t>
        <w:br/>
        <w:t>}</w:t>
      </w:r>
    </w:p>
    <w:p>
      <w:r>
        <w:t>{</w:t>
        <w:br/>
        <w:t>Index 1827:</w:t>
      </w:r>
    </w:p>
    <w:p>
      <w:r>
        <w:t>Question : "Juanita had some Bread. David took 31 from him. Now Juanita has 41 Bread. How many Bread Juanita had initially?"</w:t>
      </w:r>
    </w:p>
    <w:p>
      <w:r>
        <w:t>Equation : " X = 41 + 31"</w:t>
      </w:r>
    </w:p>
    <w:p>
      <w:r>
        <w:t xml:space="preserve">Answer : "72" </w:t>
        <w:br/>
        <w:t>}</w:t>
      </w:r>
    </w:p>
    <w:p>
      <w:r>
        <w:t>{</w:t>
        <w:br/>
        <w:t>Index 1828:</w:t>
      </w:r>
    </w:p>
    <w:p>
      <w:r>
        <w:t>Question : "Ina had some orange. Robert took 38 from him. Now Ina has 82 orange. How many orange Ina had in the first?"</w:t>
      </w:r>
    </w:p>
    <w:p>
      <w:r>
        <w:t>Equation : " X = 82 + 38"</w:t>
      </w:r>
    </w:p>
    <w:p>
      <w:r>
        <w:t xml:space="preserve">Answer : "120" </w:t>
        <w:br/>
        <w:t>}</w:t>
      </w:r>
    </w:p>
    <w:p>
      <w:r>
        <w:t>{</w:t>
        <w:br/>
        <w:t>Index 1829:</w:t>
      </w:r>
    </w:p>
    <w:p>
      <w:r>
        <w:t>Question : "Herbert had some apricot. Ida took 99 from him. Now Herbert has 99 apricot. How many apricot Herbert had in the beginning?"</w:t>
      </w:r>
    </w:p>
    <w:p>
      <w:r>
        <w:t>Equation : " X = 99 + 99"</w:t>
      </w:r>
    </w:p>
    <w:p>
      <w:r>
        <w:t xml:space="preserve">Answer : "198" </w:t>
        <w:br/>
        <w:t>}</w:t>
      </w:r>
    </w:p>
    <w:p>
      <w:r>
        <w:t>{</w:t>
        <w:br/>
        <w:t>Index 1830:</w:t>
      </w:r>
    </w:p>
    <w:p>
      <w:r>
        <w:t>Question : "Dorothy had some Bread. Ellen took 47 from him. Now Dorothy has 82 Bread. How many Bread Dorothy had to begin with?"</w:t>
      </w:r>
    </w:p>
    <w:p>
      <w:r>
        <w:t>Equation : " X = 82 + 47"</w:t>
      </w:r>
    </w:p>
    <w:p>
      <w:r>
        <w:t xml:space="preserve">Answer : "129" </w:t>
        <w:br/>
        <w:t>}</w:t>
      </w:r>
    </w:p>
    <w:p>
      <w:r>
        <w:t>{</w:t>
        <w:br/>
        <w:t>Index 1831:</w:t>
      </w:r>
    </w:p>
    <w:p>
      <w:r>
        <w:t>Question : "Wayne had some Beg. David took 72 from him. Now Wayne has 82 Beg. How many Beg Wayne had in the first?"</w:t>
      </w:r>
    </w:p>
    <w:p>
      <w:r>
        <w:t>Equation : " X = 82 + 72"</w:t>
      </w:r>
    </w:p>
    <w:p>
      <w:r>
        <w:t xml:space="preserve">Answer : "154" </w:t>
        <w:br/>
        <w:t>}</w:t>
      </w:r>
    </w:p>
    <w:p>
      <w:r>
        <w:t>{</w:t>
        <w:br/>
        <w:t>Index 1832:</w:t>
      </w:r>
    </w:p>
    <w:p>
      <w:r>
        <w:t>Question : "Kevin had some Watch. Emily took 26 from him. Now Kevin has 71 Watch. How many Watch Kevin had in the beginning?"</w:t>
      </w:r>
    </w:p>
    <w:p>
      <w:r>
        <w:t>Equation : " X = 71 + 26"</w:t>
      </w:r>
    </w:p>
    <w:p>
      <w:r>
        <w:t xml:space="preserve">Answer : "97" </w:t>
        <w:br/>
        <w:t>}</w:t>
      </w:r>
    </w:p>
    <w:p>
      <w:r>
        <w:t>{</w:t>
        <w:br/>
        <w:t>Index 1833:</w:t>
      </w:r>
    </w:p>
    <w:p>
      <w:r>
        <w:t>Question : "Victor had some Beg. Michael took 29 from him. Now Victor has 82 Beg. How many Beg Victor had earlier?"</w:t>
      </w:r>
    </w:p>
    <w:p>
      <w:r>
        <w:t>Equation : " X = 82 + 29"</w:t>
      </w:r>
    </w:p>
    <w:p>
      <w:r>
        <w:t xml:space="preserve">Answer : "111" </w:t>
        <w:br/>
        <w:t>}</w:t>
      </w:r>
    </w:p>
    <w:p>
      <w:r>
        <w:t>{</w:t>
        <w:br/>
        <w:t>Index 1834:</w:t>
      </w:r>
    </w:p>
    <w:p>
      <w:r>
        <w:t>Question : "Kenneth had some Bread. Ashley took 53 from him. Now Kenneth has 62 Bread. How many Bread Kenneth had incipiently?"</w:t>
      </w:r>
    </w:p>
    <w:p>
      <w:r>
        <w:t>Equation : " X = 62 + 53"</w:t>
      </w:r>
    </w:p>
    <w:p>
      <w:r>
        <w:t xml:space="preserve">Answer : "115" </w:t>
        <w:br/>
        <w:t>}</w:t>
      </w:r>
    </w:p>
    <w:p>
      <w:r>
        <w:t>{</w:t>
        <w:br/>
        <w:t>Index 1835:</w:t>
      </w:r>
    </w:p>
    <w:p>
      <w:r>
        <w:t>Question : "Trina had some Watch. Cecilia took 14 from him. Now Trina has 33 Watch. How many Watch Trina had earlier?"</w:t>
      </w:r>
    </w:p>
    <w:p>
      <w:r>
        <w:t>Equation : " X = 33 + 14"</w:t>
      </w:r>
    </w:p>
    <w:p>
      <w:r>
        <w:t xml:space="preserve">Answer : "47" </w:t>
        <w:br/>
        <w:t>}</w:t>
      </w:r>
    </w:p>
    <w:p>
      <w:r>
        <w:t>{</w:t>
        <w:br/>
        <w:t>Index 1836:</w:t>
      </w:r>
    </w:p>
    <w:p>
      <w:r>
        <w:t>Question : "Stephanie had some nectarine. Elizabeth took 94 from him. Now Stephanie has 99 nectarine. How many nectarine Stephanie had at first?"</w:t>
      </w:r>
    </w:p>
    <w:p>
      <w:r>
        <w:t>Equation : " X = 99 + 94"</w:t>
      </w:r>
    </w:p>
    <w:p>
      <w:r>
        <w:t xml:space="preserve">Answer : "193" </w:t>
        <w:br/>
        <w:t>}</w:t>
      </w:r>
    </w:p>
    <w:p>
      <w:r>
        <w:t>{</w:t>
        <w:br/>
        <w:t>Index 1837:</w:t>
      </w:r>
    </w:p>
    <w:p>
      <w:r>
        <w:t>Question : "Brenton had some pineapple. Charles took 12 from him. Now Brenton has 59 pineapple. How many pineapple Brenton had at first?"</w:t>
      </w:r>
    </w:p>
    <w:p>
      <w:r>
        <w:t>Equation : " X = 59 + 12"</w:t>
      </w:r>
    </w:p>
    <w:p>
      <w:r>
        <w:t xml:space="preserve">Answer : "71" </w:t>
        <w:br/>
        <w:t>}</w:t>
      </w:r>
    </w:p>
    <w:p>
      <w:r>
        <w:t>{</w:t>
        <w:br/>
        <w:t>Index 1838:</w:t>
      </w:r>
    </w:p>
    <w:p>
      <w:r>
        <w:t>Question : "Helen had some strawberry. Frank took 82 from him. Now Helen has 86 strawberry. How many strawberry Helen had incipiently?"</w:t>
      </w:r>
    </w:p>
    <w:p>
      <w:r>
        <w:t>Equation : " X = 86 + 82"</w:t>
      </w:r>
    </w:p>
    <w:p>
      <w:r>
        <w:t xml:space="preserve">Answer : "168" </w:t>
        <w:br/>
        <w:t>}</w:t>
      </w:r>
    </w:p>
    <w:p>
      <w:r>
        <w:t>{</w:t>
        <w:br/>
        <w:t>Index 1839:</w:t>
      </w:r>
    </w:p>
    <w:p>
      <w:r>
        <w:t>Question : "Calvin had some quince. Ella took 11 from him. Now Calvin has 52 quince. How many quince Calvin had earlier?"</w:t>
      </w:r>
    </w:p>
    <w:p>
      <w:r>
        <w:t>Equation : " X = 52 + 11"</w:t>
      </w:r>
    </w:p>
    <w:p>
      <w:r>
        <w:t xml:space="preserve">Answer : "63" </w:t>
        <w:br/>
        <w:t>}</w:t>
      </w:r>
    </w:p>
    <w:p>
      <w:r>
        <w:t>{</w:t>
        <w:br/>
        <w:t>Index 1840:</w:t>
      </w:r>
    </w:p>
    <w:p>
      <w:r>
        <w:t>Question : "Marlys had some avocado. Renee took 45 from him. Now Marlys has 81 avocado. How many avocado Marlys had originally?"</w:t>
      </w:r>
    </w:p>
    <w:p>
      <w:r>
        <w:t>Equation : " X = 81 + 45"</w:t>
      </w:r>
    </w:p>
    <w:p>
      <w:r>
        <w:t xml:space="preserve">Answer : "126" </w:t>
        <w:br/>
        <w:t>}</w:t>
      </w:r>
    </w:p>
    <w:p>
      <w:r>
        <w:t>{</w:t>
        <w:br/>
        <w:t>Index 1841:</w:t>
      </w:r>
    </w:p>
    <w:p>
      <w:r>
        <w:t>Question : "Manuel had some toy. James took 30 from him. Now Manuel has 70 toy. How many toy Manuel had originally?"</w:t>
      </w:r>
    </w:p>
    <w:p>
      <w:r>
        <w:t>Equation : " X = 70 + 30"</w:t>
      </w:r>
    </w:p>
    <w:p>
      <w:r>
        <w:t xml:space="preserve">Answer : "100" </w:t>
        <w:br/>
        <w:t>}</w:t>
      </w:r>
    </w:p>
    <w:p>
      <w:r>
        <w:t>{</w:t>
        <w:br/>
        <w:t>Index 1842:</w:t>
      </w:r>
    </w:p>
    <w:p>
      <w:r>
        <w:t>Question : "Lorraine had some Mango. Colin took 86 from him. Now Lorraine has 99 Mango. How many Mango Lorraine had to begin with?"</w:t>
      </w:r>
    </w:p>
    <w:p>
      <w:r>
        <w:t>Equation : " X = 99 + 86"</w:t>
      </w:r>
    </w:p>
    <w:p>
      <w:r>
        <w:t xml:space="preserve">Answer : "185" </w:t>
        <w:br/>
        <w:t>}</w:t>
      </w:r>
    </w:p>
    <w:p>
      <w:r>
        <w:t>{</w:t>
        <w:br/>
        <w:t>Index 1843:</w:t>
      </w:r>
    </w:p>
    <w:p>
      <w:r>
        <w:t>Question : "Gloria had some Bread. Brian took 44 from him. Now Gloria has 87 Bread. How many Bread Gloria had at first?"</w:t>
      </w:r>
    </w:p>
    <w:p>
      <w:r>
        <w:t>Equation : " X = 87 + 44"</w:t>
      </w:r>
    </w:p>
    <w:p>
      <w:r>
        <w:t xml:space="preserve">Answer : "131" </w:t>
        <w:br/>
        <w:t>}</w:t>
      </w:r>
    </w:p>
    <w:p>
      <w:r>
        <w:t>{</w:t>
        <w:br/>
        <w:t>Index 1844:</w:t>
      </w:r>
    </w:p>
    <w:p>
      <w:r>
        <w:t>Question : "Debra had some lemon. Connie took 25 from him. Now Debra has 34 lemon. How many lemon Debra had in the beginning?"</w:t>
      </w:r>
    </w:p>
    <w:p>
      <w:r>
        <w:t>Equation : " X = 34 + 25"</w:t>
      </w:r>
    </w:p>
    <w:p>
      <w:r>
        <w:t xml:space="preserve">Answer : "59" </w:t>
        <w:br/>
        <w:t>}</w:t>
      </w:r>
    </w:p>
    <w:p>
      <w:r>
        <w:t>{</w:t>
        <w:br/>
        <w:t>Index 1845:</w:t>
      </w:r>
    </w:p>
    <w:p>
      <w:r>
        <w:t>Question : "Domingo had some lychee. Ronnie took 35 from him. Now Domingo has 48 lychee. How many lychee Domingo had incipiently?"</w:t>
      </w:r>
    </w:p>
    <w:p>
      <w:r>
        <w:t>Equation : " X = 48 + 35"</w:t>
      </w:r>
    </w:p>
    <w:p>
      <w:r>
        <w:t xml:space="preserve">Answer : "83" </w:t>
        <w:br/>
        <w:t>}</w:t>
      </w:r>
    </w:p>
    <w:p>
      <w:r>
        <w:t>{</w:t>
        <w:br/>
        <w:t>Index 1846:</w:t>
      </w:r>
    </w:p>
    <w:p>
      <w:r>
        <w:t>Question : "Maria had some strawberry. David took 23 from him. Now Maria has 24 strawberry. How many strawberry Maria had earlier?"</w:t>
      </w:r>
    </w:p>
    <w:p>
      <w:r>
        <w:t>Equation : " X = 24 + 23"</w:t>
      </w:r>
    </w:p>
    <w:p>
      <w:r>
        <w:t xml:space="preserve">Answer : "47" </w:t>
        <w:br/>
        <w:t>}</w:t>
      </w:r>
    </w:p>
    <w:p>
      <w:r>
        <w:t>{</w:t>
        <w:br/>
        <w:t>Index 1847:</w:t>
      </w:r>
    </w:p>
    <w:p>
      <w:r>
        <w:t>Question : "Harold had some blackberry. Grover took 35 from him. Now Harold has 54 blackberry. How many blackberry Harold had primitively?"</w:t>
      </w:r>
    </w:p>
    <w:p>
      <w:r>
        <w:t>Equation : " X = 54 + 35"</w:t>
      </w:r>
    </w:p>
    <w:p>
      <w:r>
        <w:t xml:space="preserve">Answer : "89" </w:t>
        <w:br/>
        <w:t>}</w:t>
      </w:r>
    </w:p>
    <w:p>
      <w:r>
        <w:t>{</w:t>
        <w:br/>
        <w:t>Index 1848:</w:t>
      </w:r>
    </w:p>
    <w:p>
      <w:r>
        <w:t>Question : "Sarah had some kiwi. Minnie took 24 from him. Now Sarah has 81 kiwi. How many kiwi Sarah had in the first?"</w:t>
      </w:r>
    </w:p>
    <w:p>
      <w:r>
        <w:t>Equation : " X = 81 + 24"</w:t>
      </w:r>
    </w:p>
    <w:p>
      <w:r>
        <w:t xml:space="preserve">Answer : "105" </w:t>
        <w:br/>
        <w:t>}</w:t>
      </w:r>
    </w:p>
    <w:p>
      <w:r>
        <w:t>{</w:t>
        <w:br/>
        <w:t>Index 1849:</w:t>
      </w:r>
    </w:p>
    <w:p>
      <w:r>
        <w:t>Question : "Kirk had some blackberry. Drema took 67 from him. Now Kirk has 91 blackberry. How many blackberry Kirk had at first?"</w:t>
      </w:r>
    </w:p>
    <w:p>
      <w:r>
        <w:t>Equation : " X = 91 + 67"</w:t>
      </w:r>
    </w:p>
    <w:p>
      <w:r>
        <w:t xml:space="preserve">Answer : "158" </w:t>
        <w:br/>
        <w:t>}</w:t>
      </w:r>
    </w:p>
    <w:p>
      <w:r>
        <w:t>{</w:t>
        <w:br/>
        <w:t>Index 1850:</w:t>
      </w:r>
    </w:p>
    <w:p>
      <w:r>
        <w:t>Question : "Ronnie had some Pen. Leonard took 89 from him. Now Ronnie has 92 Pen. How many Pen Ronnie had to begin with?"</w:t>
      </w:r>
    </w:p>
    <w:p>
      <w:r>
        <w:t>Equation : " X = 92 + 89"</w:t>
      </w:r>
    </w:p>
    <w:p>
      <w:r>
        <w:t xml:space="preserve">Answer : "181" </w:t>
        <w:br/>
        <w:t>}</w:t>
      </w:r>
    </w:p>
    <w:p>
      <w:r>
        <w:t>{</w:t>
        <w:br/>
        <w:t>Index 1851:</w:t>
      </w:r>
    </w:p>
    <w:p>
      <w:r>
        <w:t>Question : "Mary had some Beg. Tameka took 52 from him. Now Mary has 70 Beg. How many Beg Mary had earlier?"</w:t>
      </w:r>
    </w:p>
    <w:p>
      <w:r>
        <w:t>Equation : " X = 70 + 52"</w:t>
      </w:r>
    </w:p>
    <w:p>
      <w:r>
        <w:t xml:space="preserve">Answer : "122" </w:t>
        <w:br/>
        <w:t>}</w:t>
      </w:r>
    </w:p>
    <w:p>
      <w:r>
        <w:t>{</w:t>
        <w:br/>
        <w:t>Index 1852:</w:t>
      </w:r>
    </w:p>
    <w:p>
      <w:r>
        <w:t>Question : "Diane had some avocado. John took 38 from him. Now Diane has 52 avocado. How many avocado Diane had primitively?"</w:t>
      </w:r>
    </w:p>
    <w:p>
      <w:r>
        <w:t>Equation : " X = 52 + 38"</w:t>
      </w:r>
    </w:p>
    <w:p>
      <w:r>
        <w:t xml:space="preserve">Answer : "90" </w:t>
        <w:br/>
        <w:t>}</w:t>
      </w:r>
    </w:p>
    <w:p>
      <w:r>
        <w:t>{</w:t>
        <w:br/>
        <w:t>Index 1853:</w:t>
      </w:r>
    </w:p>
    <w:p>
      <w:r>
        <w:t>Question : "Karla had some lime. Thomas took 11 from him. Now Karla has 91 lime. How many lime Karla had earlier?"</w:t>
      </w:r>
    </w:p>
    <w:p>
      <w:r>
        <w:t>Equation : " X = 91 + 11"</w:t>
      </w:r>
    </w:p>
    <w:p>
      <w:r>
        <w:t xml:space="preserve">Answer : "102" </w:t>
        <w:br/>
        <w:t>}</w:t>
      </w:r>
    </w:p>
    <w:p>
      <w:r>
        <w:t>{</w:t>
        <w:br/>
        <w:t>Index 1854:</w:t>
      </w:r>
    </w:p>
    <w:p>
      <w:r>
        <w:t>Question : "Robert had some blackberry. Gilbert took 29 from him. Now Robert has 52 blackberry. How many blackberry Robert had earlier?"</w:t>
      </w:r>
    </w:p>
    <w:p>
      <w:r>
        <w:t>Equation : " X = 52 + 29"</w:t>
      </w:r>
    </w:p>
    <w:p>
      <w:r>
        <w:t xml:space="preserve">Answer : "81" </w:t>
        <w:br/>
        <w:t>}</w:t>
      </w:r>
    </w:p>
    <w:p>
      <w:r>
        <w:t>{</w:t>
        <w:br/>
        <w:t>Index 1855:</w:t>
      </w:r>
    </w:p>
    <w:p>
      <w:r>
        <w:t>Question : "Mark had some nectarine. Edwardo took 72 from him. Now Mark has 88 nectarine. How many nectarine Mark had initially?"</w:t>
      </w:r>
    </w:p>
    <w:p>
      <w:r>
        <w:t>Equation : " X = 88 + 72"</w:t>
      </w:r>
    </w:p>
    <w:p>
      <w:r>
        <w:t xml:space="preserve">Answer : "160" </w:t>
        <w:br/>
        <w:t>}</w:t>
      </w:r>
    </w:p>
    <w:p>
      <w:r>
        <w:t>{</w:t>
        <w:br/>
        <w:t>Index 1856:</w:t>
      </w:r>
    </w:p>
    <w:p>
      <w:r>
        <w:t>Question : "Brandon had some mango. Howard took 61 from him. Now Brandon has 68 mango. How many mango Brandon had to begin with?"</w:t>
      </w:r>
    </w:p>
    <w:p>
      <w:r>
        <w:t>Equation : " X = 68 + 61"</w:t>
      </w:r>
    </w:p>
    <w:p>
      <w:r>
        <w:t xml:space="preserve">Answer : "129" </w:t>
        <w:br/>
        <w:t>}</w:t>
      </w:r>
    </w:p>
    <w:p>
      <w:r>
        <w:t>{</w:t>
        <w:br/>
        <w:t>Index 1857:</w:t>
      </w:r>
    </w:p>
    <w:p>
      <w:r>
        <w:t>Question : "Carol had some Box. Dixie took 23 from him. Now Carol has 53 Box. How many Box Carol had to begin with?"</w:t>
      </w:r>
    </w:p>
    <w:p>
      <w:r>
        <w:t>Equation : " X = 53 + 23"</w:t>
      </w:r>
    </w:p>
    <w:p>
      <w:r>
        <w:t xml:space="preserve">Answer : "76" </w:t>
        <w:br/>
        <w:t>}</w:t>
      </w:r>
    </w:p>
    <w:p>
      <w:r>
        <w:t>{</w:t>
        <w:br/>
        <w:t>Index 1858:</w:t>
      </w:r>
    </w:p>
    <w:p>
      <w:r>
        <w:t>Question : "Dorothy had some lychee. Samuel took 54 from him. Now Dorothy has 83 lychee. How many lychee Dorothy had earlier?"</w:t>
      </w:r>
    </w:p>
    <w:p>
      <w:r>
        <w:t>Equation : " X = 83 + 54"</w:t>
      </w:r>
    </w:p>
    <w:p>
      <w:r>
        <w:t xml:space="preserve">Answer : "137" </w:t>
        <w:br/>
        <w:t>}</w:t>
      </w:r>
    </w:p>
    <w:p>
      <w:r>
        <w:t>{</w:t>
        <w:br/>
        <w:t>Index 1859:</w:t>
      </w:r>
    </w:p>
    <w:p>
      <w:r>
        <w:t>Question : "Pamela had some Banana. Earl took 47 from him. Now Pamela has 92 Banana. How many Banana Pamela had originally?"</w:t>
      </w:r>
    </w:p>
    <w:p>
      <w:r>
        <w:t>Equation : " X = 92 + 47"</w:t>
      </w:r>
    </w:p>
    <w:p>
      <w:r>
        <w:t xml:space="preserve">Answer : "139" </w:t>
        <w:br/>
        <w:t>}</w:t>
      </w:r>
    </w:p>
    <w:p>
      <w:r>
        <w:t>{</w:t>
        <w:br/>
        <w:t>Index 1860:</w:t>
      </w:r>
    </w:p>
    <w:p>
      <w:r>
        <w:t>Question : "Ruth had some banana. Rene took 10 from him. Now Ruth has 95 banana. How many banana Ruth had incipiently?"</w:t>
      </w:r>
    </w:p>
    <w:p>
      <w:r>
        <w:t>Equation : " X = 95 + 10"</w:t>
      </w:r>
    </w:p>
    <w:p>
      <w:r>
        <w:t xml:space="preserve">Answer : "105" </w:t>
        <w:br/>
        <w:t>}</w:t>
      </w:r>
    </w:p>
    <w:p>
      <w:r>
        <w:t>{</w:t>
        <w:br/>
        <w:t>Index 1861:</w:t>
      </w:r>
    </w:p>
    <w:p>
      <w:r>
        <w:t>Question : "Janelle had some kiwi. Mario took 60 from him. Now Janelle has 96 kiwi. How many kiwi Janelle had at first?"</w:t>
      </w:r>
    </w:p>
    <w:p>
      <w:r>
        <w:t>Equation : " X = 96 + 60"</w:t>
      </w:r>
    </w:p>
    <w:p>
      <w:r>
        <w:t xml:space="preserve">Answer : "156" </w:t>
        <w:br/>
        <w:t>}</w:t>
      </w:r>
    </w:p>
    <w:p>
      <w:r>
        <w:t>{</w:t>
        <w:br/>
        <w:t>Index 1862:</w:t>
      </w:r>
    </w:p>
    <w:p>
      <w:r>
        <w:t>Question : "Marvella had some strawberry. Naomi took 39 from him. Now Marvella has 71 strawberry. How many strawberry Marvella had in the beginning?"</w:t>
      </w:r>
    </w:p>
    <w:p>
      <w:r>
        <w:t>Equation : " X = 71 + 39"</w:t>
      </w:r>
    </w:p>
    <w:p>
      <w:r>
        <w:t xml:space="preserve">Answer : "110" </w:t>
        <w:br/>
        <w:t>}</w:t>
      </w:r>
    </w:p>
    <w:p>
      <w:r>
        <w:t>{</w:t>
        <w:br/>
        <w:t>Index 1863:</w:t>
      </w:r>
    </w:p>
    <w:p>
      <w:r>
        <w:t>Question : "Clifford had some cherry. Anthony took 26 from him. Now Clifford has 39 cherry. How many cherry Clifford had at first?"</w:t>
      </w:r>
    </w:p>
    <w:p>
      <w:r>
        <w:t>Equation : " X = 39 + 26"</w:t>
      </w:r>
    </w:p>
    <w:p>
      <w:r>
        <w:t xml:space="preserve">Answer : "65" </w:t>
        <w:br/>
        <w:t>}</w:t>
      </w:r>
    </w:p>
    <w:p>
      <w:r>
        <w:t>{</w:t>
        <w:br/>
        <w:t>Index 1864:</w:t>
      </w:r>
    </w:p>
    <w:p>
      <w:r>
        <w:t>Question : "Annie had some Box. Betty took 10 from him. Now Annie has 82 Box. How many Box Annie had at first?"</w:t>
      </w:r>
    </w:p>
    <w:p>
      <w:r>
        <w:t>Equation : " X = 82 + 10"</w:t>
      </w:r>
    </w:p>
    <w:p>
      <w:r>
        <w:t xml:space="preserve">Answer : "92" </w:t>
        <w:br/>
        <w:t>}</w:t>
      </w:r>
    </w:p>
    <w:p>
      <w:r>
        <w:t>{</w:t>
        <w:br/>
        <w:t>Index 1865:</w:t>
      </w:r>
    </w:p>
    <w:p>
      <w:r>
        <w:t>Question : "Rachel had some Book. Bruce took 45 from him. Now Rachel has 61 Book. How many Book Rachel had initially?"</w:t>
      </w:r>
    </w:p>
    <w:p>
      <w:r>
        <w:t>Equation : " X = 61 + 45"</w:t>
      </w:r>
    </w:p>
    <w:p>
      <w:r>
        <w:t xml:space="preserve">Answer : "106" </w:t>
        <w:br/>
        <w:t>}</w:t>
      </w:r>
    </w:p>
    <w:p>
      <w:r>
        <w:t>{</w:t>
        <w:br/>
        <w:t>Index 1866:</w:t>
      </w:r>
    </w:p>
    <w:p>
      <w:r>
        <w:t>Question : "Kim had some plum. Allison took 39 from him. Now Kim has 62 plum. How many plum Kim had in the first?"</w:t>
      </w:r>
    </w:p>
    <w:p>
      <w:r>
        <w:t>Equation : " X = 62 + 39"</w:t>
      </w:r>
    </w:p>
    <w:p>
      <w:r>
        <w:t xml:space="preserve">Answer : "101" </w:t>
        <w:br/>
        <w:t>}</w:t>
      </w:r>
    </w:p>
    <w:p>
      <w:r>
        <w:t>{</w:t>
        <w:br/>
        <w:t>Index 1867:</w:t>
      </w:r>
    </w:p>
    <w:p>
      <w:r>
        <w:t>Question : "Bruce had some quince. Patricia took 34 from him. Now Bruce has 89 quince. How many quince Bruce had primitively?"</w:t>
      </w:r>
    </w:p>
    <w:p>
      <w:r>
        <w:t>Equation : " X = 89 + 34"</w:t>
      </w:r>
    </w:p>
    <w:p>
      <w:r>
        <w:t xml:space="preserve">Answer : "123" </w:t>
        <w:br/>
        <w:t>}</w:t>
      </w:r>
    </w:p>
    <w:p>
      <w:r>
        <w:t>{</w:t>
        <w:br/>
        <w:t>Index 1868:</w:t>
      </w:r>
    </w:p>
    <w:p>
      <w:r>
        <w:t>Question : "Harold had some Book. Victoria took 11 from him. Now Harold has 99 Book. How many Book Harold had in the first?"</w:t>
      </w:r>
    </w:p>
    <w:p>
      <w:r>
        <w:t>Equation : " X = 99 + 11"</w:t>
      </w:r>
    </w:p>
    <w:p>
      <w:r>
        <w:t xml:space="preserve">Answer : "110" </w:t>
        <w:br/>
        <w:t>}</w:t>
      </w:r>
    </w:p>
    <w:p>
      <w:r>
        <w:t>{</w:t>
        <w:br/>
        <w:t>Index 1869:</w:t>
      </w:r>
    </w:p>
    <w:p>
      <w:r>
        <w:t>Question : "Sandra had some peach. Terra took 14 from him. Now Sandra has 73 peach. How many peach Sandra had at first?"</w:t>
      </w:r>
    </w:p>
    <w:p>
      <w:r>
        <w:t>Equation : " X = 73 + 14"</w:t>
      </w:r>
    </w:p>
    <w:p>
      <w:r>
        <w:t xml:space="preserve">Answer : "87" </w:t>
        <w:br/>
        <w:t>}</w:t>
      </w:r>
    </w:p>
    <w:p>
      <w:r>
        <w:t>{</w:t>
        <w:br/>
        <w:t>Index 1870:</w:t>
      </w:r>
    </w:p>
    <w:p>
      <w:r>
        <w:t>Question : "Rashida had some Car. Naomi took 29 from him. Now Rashida has 50 Car. How many Car Rashida had primitively?"</w:t>
      </w:r>
    </w:p>
    <w:p>
      <w:r>
        <w:t>Equation : " X = 50 + 29"</w:t>
      </w:r>
    </w:p>
    <w:p>
      <w:r>
        <w:t xml:space="preserve">Answer : "79" </w:t>
        <w:br/>
        <w:t>}</w:t>
      </w:r>
    </w:p>
    <w:p>
      <w:r>
        <w:t>{</w:t>
        <w:br/>
        <w:t>Index 1871:</w:t>
      </w:r>
    </w:p>
    <w:p>
      <w:r>
        <w:t>Question : "Deborah had some nectarine. Dale took 17 from him. Now Deborah has 25 nectarine. How many nectarine Deborah had in the beginning?"</w:t>
      </w:r>
    </w:p>
    <w:p>
      <w:r>
        <w:t>Equation : " X = 25 + 17"</w:t>
      </w:r>
    </w:p>
    <w:p>
      <w:r>
        <w:t xml:space="preserve">Answer : "42" </w:t>
        <w:br/>
        <w:t>}</w:t>
      </w:r>
    </w:p>
    <w:p>
      <w:r>
        <w:t>{</w:t>
        <w:br/>
        <w:t>Index 1872:</w:t>
      </w:r>
    </w:p>
    <w:p>
      <w:r>
        <w:t>Question : "Brad had some cherry. Willie took 55 from him. Now Brad has 62 cherry. How many cherry Brad had originally?"</w:t>
      </w:r>
    </w:p>
    <w:p>
      <w:r>
        <w:t>Equation : " X = 62 + 55"</w:t>
      </w:r>
    </w:p>
    <w:p>
      <w:r>
        <w:t xml:space="preserve">Answer : "117" </w:t>
        <w:br/>
        <w:t>}</w:t>
      </w:r>
    </w:p>
    <w:p>
      <w:r>
        <w:t>{</w:t>
        <w:br/>
        <w:t>Index 1873:</w:t>
      </w:r>
    </w:p>
    <w:p>
      <w:r>
        <w:t>Question : "Lula had some mango. Joseph took 16 from him. Now Lula has 89 mango. How many mango Lula had in the first?"</w:t>
      </w:r>
    </w:p>
    <w:p>
      <w:r>
        <w:t>Equation : " X = 89 + 16"</w:t>
      </w:r>
    </w:p>
    <w:p>
      <w:r>
        <w:t xml:space="preserve">Answer : "105" </w:t>
        <w:br/>
        <w:t>}</w:t>
      </w:r>
    </w:p>
    <w:p>
      <w:r>
        <w:t>{</w:t>
        <w:br/>
        <w:t>Index 1874:</w:t>
      </w:r>
    </w:p>
    <w:p>
      <w:r>
        <w:t>Question : "Tami had some Chocolate. Latoya took 42 from him. Now Tami has 76 Chocolate. How many Chocolate Tami had in the beginning?"</w:t>
      </w:r>
    </w:p>
    <w:p>
      <w:r>
        <w:t>Equation : " X = 76 + 42"</w:t>
      </w:r>
    </w:p>
    <w:p>
      <w:r>
        <w:t xml:space="preserve">Answer : "118" </w:t>
        <w:br/>
        <w:t>}</w:t>
      </w:r>
    </w:p>
    <w:p>
      <w:r>
        <w:t>{</w:t>
        <w:br/>
        <w:t>Index 1875:</w:t>
      </w:r>
    </w:p>
    <w:p>
      <w:r>
        <w:t>Question : "Glenn had some lemon. James took 68 from him. Now Glenn has 79 lemon. How many lemon Glenn had in the beginning?"</w:t>
      </w:r>
    </w:p>
    <w:p>
      <w:r>
        <w:t>Equation : " X = 79 + 68"</w:t>
      </w:r>
    </w:p>
    <w:p>
      <w:r>
        <w:t xml:space="preserve">Answer : "147" </w:t>
        <w:br/>
        <w:t>}</w:t>
      </w:r>
    </w:p>
    <w:p>
      <w:r>
        <w:t>{</w:t>
        <w:br/>
        <w:t>Index 1876:</w:t>
      </w:r>
    </w:p>
    <w:p>
      <w:r>
        <w:t>Question : "Yvette had some blueberry. George took 10 from him. Now Yvette has 64 blueberry. How many blueberry Yvette had in the first?"</w:t>
      </w:r>
    </w:p>
    <w:p>
      <w:r>
        <w:t>Equation : " X = 64 + 10"</w:t>
      </w:r>
    </w:p>
    <w:p>
      <w:r>
        <w:t xml:space="preserve">Answer : "74" </w:t>
        <w:br/>
        <w:t>}</w:t>
      </w:r>
    </w:p>
    <w:p>
      <w:r>
        <w:t>{</w:t>
        <w:br/>
        <w:t>Index 1877:</w:t>
      </w:r>
    </w:p>
    <w:p>
      <w:r>
        <w:t>Question : "Marcos had some Biscuit. Althea took 28 from him. Now Marcos has 83 Biscuit. How many Biscuit Marcos had initially?"</w:t>
      </w:r>
    </w:p>
    <w:p>
      <w:r>
        <w:t>Equation : " X = 83 + 28"</w:t>
      </w:r>
    </w:p>
    <w:p>
      <w:r>
        <w:t xml:space="preserve">Answer : "111" </w:t>
        <w:br/>
        <w:t>}</w:t>
      </w:r>
    </w:p>
    <w:p>
      <w:r>
        <w:t>{</w:t>
        <w:br/>
        <w:t>Index 1878:</w:t>
      </w:r>
    </w:p>
    <w:p>
      <w:r>
        <w:t>Question : "Kenneth had some peach. Marsha took 22 from him. Now Kenneth has 56 peach. How many peach Kenneth had in the beginning?"</w:t>
      </w:r>
    </w:p>
    <w:p>
      <w:r>
        <w:t>Equation : " X = 56 + 22"</w:t>
      </w:r>
    </w:p>
    <w:p>
      <w:r>
        <w:t xml:space="preserve">Answer : "78" </w:t>
        <w:br/>
        <w:t>}</w:t>
      </w:r>
    </w:p>
    <w:p>
      <w:r>
        <w:t>{</w:t>
        <w:br/>
        <w:t>Index 1879:</w:t>
      </w:r>
    </w:p>
    <w:p>
      <w:r>
        <w:t>Question : "William had some strawberry. Norma took 31 from him. Now William has 66 strawberry. How many strawberry William had primitively?"</w:t>
      </w:r>
    </w:p>
    <w:p>
      <w:r>
        <w:t>Equation : " X = 66 + 31"</w:t>
      </w:r>
    </w:p>
    <w:p>
      <w:r>
        <w:t xml:space="preserve">Answer : "97" </w:t>
        <w:br/>
        <w:t>}</w:t>
      </w:r>
    </w:p>
    <w:p>
      <w:r>
        <w:t>{</w:t>
        <w:br/>
        <w:t>Index 1880:</w:t>
      </w:r>
    </w:p>
    <w:p>
      <w:r>
        <w:t>Question : "Danny had some Chocolate. Stella took 33 from him. Now Danny has 51 Chocolate. How many Chocolate Danny had primitively?"</w:t>
      </w:r>
    </w:p>
    <w:p>
      <w:r>
        <w:t>Equation : " X = 51 + 33"</w:t>
      </w:r>
    </w:p>
    <w:p>
      <w:r>
        <w:t xml:space="preserve">Answer : "84" </w:t>
        <w:br/>
        <w:t>}</w:t>
      </w:r>
    </w:p>
    <w:p>
      <w:r>
        <w:t>{</w:t>
        <w:br/>
        <w:t>Index 1881:</w:t>
      </w:r>
    </w:p>
    <w:p>
      <w:r>
        <w:t>Question : "Harriet had some fig. Thomas took 39 from him. Now Harriet has 89 fig. How many fig Harriet had in the beginning?"</w:t>
      </w:r>
    </w:p>
    <w:p>
      <w:r>
        <w:t>Equation : " X = 89 + 39"</w:t>
      </w:r>
    </w:p>
    <w:p>
      <w:r>
        <w:t xml:space="preserve">Answer : "128" </w:t>
        <w:br/>
        <w:t>}</w:t>
      </w:r>
    </w:p>
    <w:p>
      <w:r>
        <w:t>{</w:t>
        <w:br/>
        <w:t>Index 1882:</w:t>
      </w:r>
    </w:p>
    <w:p>
      <w:r>
        <w:t>Question : "Steve had some Flower. Margaret took 15 from him. Now Steve has 53 Flower. How many Flower Steve had earlier?"</w:t>
      </w:r>
    </w:p>
    <w:p>
      <w:r>
        <w:t>Equation : " X = 53 + 15"</w:t>
      </w:r>
    </w:p>
    <w:p>
      <w:r>
        <w:t xml:space="preserve">Answer : "68" </w:t>
        <w:br/>
        <w:t>}</w:t>
      </w:r>
    </w:p>
    <w:p>
      <w:r>
        <w:t>{</w:t>
        <w:br/>
        <w:t>Index 1883:</w:t>
      </w:r>
    </w:p>
    <w:p>
      <w:r>
        <w:t>Question : "Tamara had some apricot. Mandy took 54 from him. Now Tamara has 56 apricot. How many apricot Tamara had initially?"</w:t>
      </w:r>
    </w:p>
    <w:p>
      <w:r>
        <w:t>Equation : " X = 56 + 54"</w:t>
      </w:r>
    </w:p>
    <w:p>
      <w:r>
        <w:t xml:space="preserve">Answer : "110" </w:t>
        <w:br/>
        <w:t>}</w:t>
      </w:r>
    </w:p>
    <w:p>
      <w:r>
        <w:t>{</w:t>
        <w:br/>
        <w:t>Index 1884:</w:t>
      </w:r>
    </w:p>
    <w:p>
      <w:r>
        <w:t>Question : "Dalton had some Press. William took 74 from him. Now Dalton has 81 Press. How many Press Dalton had initially?"</w:t>
      </w:r>
    </w:p>
    <w:p>
      <w:r>
        <w:t>Equation : " X = 81 + 74"</w:t>
      </w:r>
    </w:p>
    <w:p>
      <w:r>
        <w:t xml:space="preserve">Answer : "155" </w:t>
        <w:br/>
        <w:t>}</w:t>
      </w:r>
    </w:p>
    <w:p>
      <w:r>
        <w:t>{</w:t>
        <w:br/>
        <w:t>Index 1885:</w:t>
      </w:r>
    </w:p>
    <w:p>
      <w:r>
        <w:t>Question : "Wanda had some Pen. Kristen took 24 from him. Now Wanda has 70 Pen. How many Pen Wanda had to begin with?"</w:t>
      </w:r>
    </w:p>
    <w:p>
      <w:r>
        <w:t>Equation : " X = 70 + 24"</w:t>
      </w:r>
    </w:p>
    <w:p>
      <w:r>
        <w:t xml:space="preserve">Answer : "94" </w:t>
        <w:br/>
        <w:t>}</w:t>
      </w:r>
    </w:p>
    <w:p>
      <w:r>
        <w:t>{</w:t>
        <w:br/>
        <w:t>Index 1886:</w:t>
      </w:r>
    </w:p>
    <w:p>
      <w:r>
        <w:t>Question : "Rebecca had some Mango. Teresa took 49 from him. Now Rebecca has 68 Mango. How many Mango Rebecca had incipiently?"</w:t>
      </w:r>
    </w:p>
    <w:p>
      <w:r>
        <w:t>Equation : " X = 68 + 49"</w:t>
      </w:r>
    </w:p>
    <w:p>
      <w:r>
        <w:t xml:space="preserve">Answer : "117" </w:t>
        <w:br/>
        <w:t>}</w:t>
      </w:r>
    </w:p>
    <w:p>
      <w:r>
        <w:t>{</w:t>
        <w:br/>
        <w:t>Index 1887:</w:t>
      </w:r>
    </w:p>
    <w:p>
      <w:r>
        <w:t>Question : "Roger had some Bread. Lou took 53 from him. Now Roger has 54 Bread. How many Bread Roger had in the beginning?"</w:t>
      </w:r>
    </w:p>
    <w:p>
      <w:r>
        <w:t>Equation : " X = 54 + 53"</w:t>
      </w:r>
    </w:p>
    <w:p>
      <w:r>
        <w:t xml:space="preserve">Answer : "107" </w:t>
        <w:br/>
        <w:t>}</w:t>
      </w:r>
    </w:p>
    <w:p>
      <w:r>
        <w:t>{</w:t>
        <w:br/>
        <w:t>Index 1888:</w:t>
      </w:r>
    </w:p>
    <w:p>
      <w:r>
        <w:t>Question : "Silvia had some mango. Julian took 38 from him. Now Silvia has 58 mango. How many mango Silvia had in the first?"</w:t>
      </w:r>
    </w:p>
    <w:p>
      <w:r>
        <w:t>Equation : " X = 58 + 38"</w:t>
      </w:r>
    </w:p>
    <w:p>
      <w:r>
        <w:t xml:space="preserve">Answer : "96" </w:t>
        <w:br/>
        <w:t>}</w:t>
      </w:r>
    </w:p>
    <w:p>
      <w:r>
        <w:t>{</w:t>
        <w:br/>
        <w:t>Index 1889:</w:t>
      </w:r>
    </w:p>
    <w:p>
      <w:r>
        <w:t>Question : "April had some pear. Katherine took 15 from him. Now April has 96 pear. How many pear April had to begin with?"</w:t>
      </w:r>
    </w:p>
    <w:p>
      <w:r>
        <w:t>Equation : " X = 96 + 15"</w:t>
      </w:r>
    </w:p>
    <w:p>
      <w:r>
        <w:t xml:space="preserve">Answer : "111" </w:t>
        <w:br/>
        <w:t>}</w:t>
      </w:r>
    </w:p>
    <w:p>
      <w:r>
        <w:t>{</w:t>
        <w:br/>
        <w:t>Index 1890:</w:t>
      </w:r>
    </w:p>
    <w:p>
      <w:r>
        <w:t>Question : "Kevin had some lychee. Jarvis took 25 from him. Now Kevin has 74 lychee. How many lychee Kevin had incipiently?"</w:t>
      </w:r>
    </w:p>
    <w:p>
      <w:r>
        <w:t>Equation : " X = 74 + 25"</w:t>
      </w:r>
    </w:p>
    <w:p>
      <w:r>
        <w:t xml:space="preserve">Answer : "99" </w:t>
        <w:br/>
        <w:t>}</w:t>
      </w:r>
    </w:p>
    <w:p>
      <w:r>
        <w:t>{</w:t>
        <w:br/>
        <w:t>Index 1891:</w:t>
      </w:r>
    </w:p>
    <w:p>
      <w:r>
        <w:t>Question : "Mark had some quince. Connie took 34 from him. Now Mark has 62 quince. How many quince Mark had incipiently?"</w:t>
      </w:r>
    </w:p>
    <w:p>
      <w:r>
        <w:t>Equation : " X = 62 + 34"</w:t>
      </w:r>
    </w:p>
    <w:p>
      <w:r>
        <w:t xml:space="preserve">Answer : "96" </w:t>
        <w:br/>
        <w:t>}</w:t>
      </w:r>
    </w:p>
    <w:p>
      <w:r>
        <w:t>{</w:t>
        <w:br/>
        <w:t>Index 1892:</w:t>
      </w:r>
    </w:p>
    <w:p>
      <w:r>
        <w:t>Question : "Sarah had some Watch. Susanne took 70 from him. Now Sarah has 96 Watch. How many Watch Sarah had earlier?"</w:t>
      </w:r>
    </w:p>
    <w:p>
      <w:r>
        <w:t>Equation : " X = 96 + 70"</w:t>
      </w:r>
    </w:p>
    <w:p>
      <w:r>
        <w:t xml:space="preserve">Answer : "166" </w:t>
        <w:br/>
        <w:t>}</w:t>
      </w:r>
    </w:p>
    <w:p>
      <w:r>
        <w:t>{</w:t>
        <w:br/>
        <w:t>Index 1893:</w:t>
      </w:r>
    </w:p>
    <w:p>
      <w:r>
        <w:t>Question : "John had some Banana. Mattie took 26 from him. Now John has 61 Banana. How many Banana John had primitively?"</w:t>
      </w:r>
    </w:p>
    <w:p>
      <w:r>
        <w:t>Equation : " X = 61 + 26"</w:t>
      </w:r>
    </w:p>
    <w:p>
      <w:r>
        <w:t xml:space="preserve">Answer : "87" </w:t>
        <w:br/>
        <w:t>}</w:t>
      </w:r>
    </w:p>
    <w:p>
      <w:r>
        <w:t>{</w:t>
        <w:br/>
        <w:t>Index 1894:</w:t>
      </w:r>
    </w:p>
    <w:p>
      <w:r>
        <w:t>Question : "Paul had some blackcurrant. Marian took 43 from him. Now Paul has 45 blackcurrant. How many blackcurrant Paul had to begin with?"</w:t>
      </w:r>
    </w:p>
    <w:p>
      <w:r>
        <w:t>Equation : " X = 45 + 43"</w:t>
      </w:r>
    </w:p>
    <w:p>
      <w:r>
        <w:t xml:space="preserve">Answer : "88" </w:t>
        <w:br/>
        <w:t>}</w:t>
      </w:r>
    </w:p>
    <w:p>
      <w:r>
        <w:t>{</w:t>
        <w:br/>
        <w:t>Index 1895:</w:t>
      </w:r>
    </w:p>
    <w:p>
      <w:r>
        <w:t>Question : "Marita had some lemon. John took 62 from him. Now Marita has 93 lemon. How many lemon Marita had to begin with?"</w:t>
      </w:r>
    </w:p>
    <w:p>
      <w:r>
        <w:t>Equation : " X = 93 + 62"</w:t>
      </w:r>
    </w:p>
    <w:p>
      <w:r>
        <w:t xml:space="preserve">Answer : "155" </w:t>
        <w:br/>
        <w:t>}</w:t>
      </w:r>
    </w:p>
    <w:p>
      <w:r>
        <w:t>{</w:t>
        <w:br/>
        <w:t>Index 1896:</w:t>
      </w:r>
    </w:p>
    <w:p>
      <w:r>
        <w:t>Question : "Austin had some peach. Karen took 40 from him. Now Austin has 47 peach. How many peach Austin had initially?"</w:t>
      </w:r>
    </w:p>
    <w:p>
      <w:r>
        <w:t>Equation : " X = 47 + 40"</w:t>
      </w:r>
    </w:p>
    <w:p>
      <w:r>
        <w:t xml:space="preserve">Answer : "87" </w:t>
        <w:br/>
        <w:t>}</w:t>
      </w:r>
    </w:p>
    <w:p>
      <w:r>
        <w:t>{</w:t>
        <w:br/>
        <w:t>Index 1897:</w:t>
      </w:r>
    </w:p>
    <w:p>
      <w:r>
        <w:t>Question : "Randy had some banana. Connie took 26 from him. Now Randy has 59 banana. How many banana Randy had primitively?"</w:t>
      </w:r>
    </w:p>
    <w:p>
      <w:r>
        <w:t>Equation : " X = 59 + 26"</w:t>
      </w:r>
    </w:p>
    <w:p>
      <w:r>
        <w:t xml:space="preserve">Answer : "85" </w:t>
        <w:br/>
        <w:t>}</w:t>
      </w:r>
    </w:p>
    <w:p>
      <w:r>
        <w:t>{</w:t>
        <w:br/>
        <w:t>Index 1898:</w:t>
      </w:r>
    </w:p>
    <w:p>
      <w:r>
        <w:t>Question : "Elaine had some papaya. Kelly took 13 from him. Now Elaine has 57 papaya. How many papaya Elaine had initially?"</w:t>
      </w:r>
    </w:p>
    <w:p>
      <w:r>
        <w:t>Equation : " X = 57 + 13"</w:t>
      </w:r>
    </w:p>
    <w:p>
      <w:r>
        <w:t xml:space="preserve">Answer : "70" </w:t>
        <w:br/>
        <w:t>}</w:t>
      </w:r>
    </w:p>
    <w:p>
      <w:r>
        <w:t>{</w:t>
        <w:br/>
        <w:t>Index 1899:</w:t>
      </w:r>
    </w:p>
    <w:p>
      <w:r>
        <w:t>Question : "Scott had some Press. Jan took 51 from him. Now Scott has 60 Press. How many Press Scott had at first?"</w:t>
      </w:r>
    </w:p>
    <w:p>
      <w:r>
        <w:t>Equation : " X = 60 + 51"</w:t>
      </w:r>
    </w:p>
    <w:p>
      <w:r>
        <w:t xml:space="preserve">Answer : "111" </w:t>
        <w:br/>
        <w:t>}</w:t>
      </w:r>
    </w:p>
    <w:p>
      <w:r>
        <w:t>{</w:t>
        <w:br/>
        <w:t>Index 1900:</w:t>
      </w:r>
    </w:p>
    <w:p>
      <w:r>
        <w:t>Question : "Beth had some cherry. Joseph took 63 from him. Now Beth has 82 cherry. How many cherry Beth had originally?"</w:t>
      </w:r>
    </w:p>
    <w:p>
      <w:r>
        <w:t>Equation : " X = 82 + 63"</w:t>
      </w:r>
    </w:p>
    <w:p>
      <w:r>
        <w:t xml:space="preserve">Answer : "145" </w:t>
        <w:br/>
        <w:t>}</w:t>
      </w:r>
    </w:p>
    <w:p>
      <w:r>
        <w:t>{</w:t>
        <w:br/>
        <w:t>Index 1901:</w:t>
      </w:r>
    </w:p>
    <w:p>
      <w:r>
        <w:t>Question : "Mildred had some lychee. David took 63 from him. Now Mildred has 93 lychee. How many lychee Mildred had in the beginning?"</w:t>
      </w:r>
    </w:p>
    <w:p>
      <w:r>
        <w:t>Equation : " X = 93 + 63"</w:t>
      </w:r>
    </w:p>
    <w:p>
      <w:r>
        <w:t xml:space="preserve">Answer : "156" </w:t>
        <w:br/>
        <w:t>}</w:t>
      </w:r>
    </w:p>
    <w:p>
      <w:r>
        <w:t>{</w:t>
        <w:br/>
        <w:t>Index 1902:</w:t>
      </w:r>
    </w:p>
    <w:p>
      <w:r>
        <w:t>Question : "Elizabeth had some Press. Robert took 55 from him. Now Elizabeth has 98 Press. How many Press Elizabeth had incipiently?"</w:t>
      </w:r>
    </w:p>
    <w:p>
      <w:r>
        <w:t>Equation : " X = 98 + 55"</w:t>
      </w:r>
    </w:p>
    <w:p>
      <w:r>
        <w:t xml:space="preserve">Answer : "153" </w:t>
        <w:br/>
        <w:t>}</w:t>
      </w:r>
    </w:p>
    <w:p>
      <w:r>
        <w:t>{</w:t>
        <w:br/>
        <w:t>Index 1903:</w:t>
      </w:r>
    </w:p>
    <w:p>
      <w:r>
        <w:t>Question : "Jane had some Car. Felipe took 35 from him. Now Jane has 49 Car. How many Car Jane had at first?"</w:t>
      </w:r>
    </w:p>
    <w:p>
      <w:r>
        <w:t>Equation : " X = 49 + 35"</w:t>
      </w:r>
    </w:p>
    <w:p>
      <w:r>
        <w:t xml:space="preserve">Answer : "84" </w:t>
        <w:br/>
        <w:t>}</w:t>
      </w:r>
    </w:p>
    <w:p>
      <w:r>
        <w:t>{</w:t>
        <w:br/>
        <w:t>Index 1904:</w:t>
      </w:r>
    </w:p>
    <w:p>
      <w:r>
        <w:t>Question : "Vincent had some cherry. Roger took 23 from him. Now Vincent has 94 cherry. How many cherry Vincent had initially?"</w:t>
      </w:r>
    </w:p>
    <w:p>
      <w:r>
        <w:t>Equation : " X = 94 + 23"</w:t>
      </w:r>
    </w:p>
    <w:p>
      <w:r>
        <w:t xml:space="preserve">Answer : "117" </w:t>
        <w:br/>
        <w:t>}</w:t>
      </w:r>
    </w:p>
    <w:p>
      <w:r>
        <w:t>{</w:t>
        <w:br/>
        <w:t>Index 1905:</w:t>
      </w:r>
    </w:p>
    <w:p>
      <w:r>
        <w:t>Question : "Michelle had some Press. Ryan took 51 from him. Now Michelle has 85 Press. How many Press Michelle had originally?"</w:t>
      </w:r>
    </w:p>
    <w:p>
      <w:r>
        <w:t>Equation : " X = 85 + 51"</w:t>
      </w:r>
    </w:p>
    <w:p>
      <w:r>
        <w:t xml:space="preserve">Answer : "136" </w:t>
        <w:br/>
        <w:t>}</w:t>
      </w:r>
    </w:p>
    <w:p>
      <w:r>
        <w:t>{</w:t>
        <w:br/>
        <w:t>Index 1906:</w:t>
      </w:r>
    </w:p>
    <w:p>
      <w:r>
        <w:t>Question : "Chad had some Press. Amy took 54 from him. Now Chad has 82 Press. How many Press Chad had initially?"</w:t>
      </w:r>
    </w:p>
    <w:p>
      <w:r>
        <w:t>Equation : " X = 82 + 54"</w:t>
      </w:r>
    </w:p>
    <w:p>
      <w:r>
        <w:t xml:space="preserve">Answer : "136" </w:t>
        <w:br/>
        <w:t>}</w:t>
      </w:r>
    </w:p>
    <w:p>
      <w:r>
        <w:t>{</w:t>
        <w:br/>
        <w:t>Index 1907:</w:t>
      </w:r>
    </w:p>
    <w:p>
      <w:r>
        <w:t>Question : "John had some avocado. Perry took 19 from him. Now John has 19 avocado. How many avocado John had primitively?"</w:t>
      </w:r>
    </w:p>
    <w:p>
      <w:r>
        <w:t>Equation : " X = 19 + 19"</w:t>
      </w:r>
    </w:p>
    <w:p>
      <w:r>
        <w:t xml:space="preserve">Answer : "38" </w:t>
        <w:br/>
        <w:t>}</w:t>
      </w:r>
    </w:p>
    <w:p>
      <w:r>
        <w:t>{</w:t>
        <w:br/>
        <w:t>Index 1908:</w:t>
      </w:r>
    </w:p>
    <w:p>
      <w:r>
        <w:t>Question : "Nicholas had some Biscuit. Mary took 21 from him. Now Nicholas has 64 Biscuit. How many Biscuit Nicholas had originally?"</w:t>
      </w:r>
    </w:p>
    <w:p>
      <w:r>
        <w:t>Equation : " X = 64 + 21"</w:t>
      </w:r>
    </w:p>
    <w:p>
      <w:r>
        <w:t xml:space="preserve">Answer : "85" </w:t>
        <w:br/>
        <w:t>}</w:t>
      </w:r>
    </w:p>
    <w:p>
      <w:r>
        <w:t>{</w:t>
        <w:br/>
        <w:t>Index 1909:</w:t>
      </w:r>
    </w:p>
    <w:p>
      <w:r>
        <w:t>Question : "Rowena had some Banana. Linda took 43 from him. Now Rowena has 76 Banana. How many Banana Rowena had in the first?"</w:t>
      </w:r>
    </w:p>
    <w:p>
      <w:r>
        <w:t>Equation : " X = 76 + 43"</w:t>
      </w:r>
    </w:p>
    <w:p>
      <w:r>
        <w:t xml:space="preserve">Answer : "119" </w:t>
        <w:br/>
        <w:t>}</w:t>
      </w:r>
    </w:p>
    <w:p>
      <w:r>
        <w:t>{</w:t>
        <w:br/>
        <w:t>Index 1910:</w:t>
      </w:r>
    </w:p>
    <w:p>
      <w:r>
        <w:t>Question : "Ronald had some Beg. Don took 24 from him. Now Ronald has 83 Beg. How many Beg Ronald had in the beginning?"</w:t>
      </w:r>
    </w:p>
    <w:p>
      <w:r>
        <w:t>Equation : " X = 83 + 24"</w:t>
      </w:r>
    </w:p>
    <w:p>
      <w:r>
        <w:t xml:space="preserve">Answer : "107" </w:t>
        <w:br/>
        <w:t>}</w:t>
      </w:r>
    </w:p>
    <w:p>
      <w:r>
        <w:t>{</w:t>
        <w:br/>
        <w:t>Index 1911:</w:t>
      </w:r>
    </w:p>
    <w:p>
      <w:r>
        <w:t>Question : "Christi had some lemon. Andrew took 11 from him. Now Christi has 61 lemon. How many lemon Christi had earlier?"</w:t>
      </w:r>
    </w:p>
    <w:p>
      <w:r>
        <w:t>Equation : " X = 61 + 11"</w:t>
      </w:r>
    </w:p>
    <w:p>
      <w:r>
        <w:t xml:space="preserve">Answer : "72" </w:t>
        <w:br/>
        <w:t>}</w:t>
      </w:r>
    </w:p>
    <w:p>
      <w:r>
        <w:t>{</w:t>
        <w:br/>
        <w:t>Index 1912:</w:t>
      </w:r>
    </w:p>
    <w:p>
      <w:r>
        <w:t>Question : "Lois had some Watch. Ronald took 32 from him. Now Lois has 81 Watch. How many Watch Lois had in the first?"</w:t>
      </w:r>
    </w:p>
    <w:p>
      <w:r>
        <w:t>Equation : " X = 81 + 32"</w:t>
      </w:r>
    </w:p>
    <w:p>
      <w:r>
        <w:t xml:space="preserve">Answer : "113" </w:t>
        <w:br/>
        <w:t>}</w:t>
      </w:r>
    </w:p>
    <w:p>
      <w:r>
        <w:t>{</w:t>
        <w:br/>
        <w:t>Index 1913:</w:t>
      </w:r>
    </w:p>
    <w:p>
      <w:r>
        <w:t>Question : "Vicki had some nectarine. Loretta took 76 from him. Now Vicki has 86 nectarine. How many nectarine Vicki had primitively?"</w:t>
      </w:r>
    </w:p>
    <w:p>
      <w:r>
        <w:t>Equation : " X = 86 + 76"</w:t>
      </w:r>
    </w:p>
    <w:p>
      <w:r>
        <w:t xml:space="preserve">Answer : "162" </w:t>
        <w:br/>
        <w:t>}</w:t>
      </w:r>
    </w:p>
    <w:p>
      <w:r>
        <w:t>{</w:t>
        <w:br/>
        <w:t>Index 1914:</w:t>
      </w:r>
    </w:p>
    <w:p>
      <w:r>
        <w:t>Question : "Gregory had some cherry. Edward took 23 from him. Now Gregory has 27 cherry. How many cherry Gregory had earlier?"</w:t>
      </w:r>
    </w:p>
    <w:p>
      <w:r>
        <w:t>Equation : " X = 27 + 23"</w:t>
      </w:r>
    </w:p>
    <w:p>
      <w:r>
        <w:t xml:space="preserve">Answer : "50" </w:t>
        <w:br/>
        <w:t>}</w:t>
      </w:r>
    </w:p>
    <w:p>
      <w:r>
        <w:t>{</w:t>
        <w:br/>
        <w:t>Index 1915:</w:t>
      </w:r>
    </w:p>
    <w:p>
      <w:r>
        <w:t>Question : "Michael had some Mango. Tomasa took 12 from him. Now Michael has 31 Mango. How many Mango Michael had primitively?"</w:t>
      </w:r>
    </w:p>
    <w:p>
      <w:r>
        <w:t>Equation : " X = 31 + 12"</w:t>
      </w:r>
    </w:p>
    <w:p>
      <w:r>
        <w:t xml:space="preserve">Answer : "43" </w:t>
        <w:br/>
        <w:t>}</w:t>
      </w:r>
    </w:p>
    <w:p>
      <w:r>
        <w:t>{</w:t>
        <w:br/>
        <w:t>Index 1916:</w:t>
      </w:r>
    </w:p>
    <w:p>
      <w:r>
        <w:t>Question : "Joshua had some fig. Rose took 15 from him. Now Joshua has 83 fig. How many fig Joshua had originally?"</w:t>
      </w:r>
    </w:p>
    <w:p>
      <w:r>
        <w:t>Equation : " X = 83 + 15"</w:t>
      </w:r>
    </w:p>
    <w:p>
      <w:r>
        <w:t xml:space="preserve">Answer : "98" </w:t>
        <w:br/>
        <w:t>}</w:t>
      </w:r>
    </w:p>
    <w:p>
      <w:r>
        <w:t>{</w:t>
        <w:br/>
        <w:t>Index 1917:</w:t>
      </w:r>
    </w:p>
    <w:p>
      <w:r>
        <w:t>Question : "Jennifer had some nectarine. Kathleen took 61 from him. Now Jennifer has 95 nectarine. How many nectarine Jennifer had incipiently?"</w:t>
      </w:r>
    </w:p>
    <w:p>
      <w:r>
        <w:t>Equation : " X = 95 + 61"</w:t>
      </w:r>
    </w:p>
    <w:p>
      <w:r>
        <w:t xml:space="preserve">Answer : "156" </w:t>
        <w:br/>
        <w:t>}</w:t>
      </w:r>
    </w:p>
    <w:p>
      <w:r>
        <w:t>{</w:t>
        <w:br/>
        <w:t>Index 1918:</w:t>
      </w:r>
    </w:p>
    <w:p>
      <w:r>
        <w:t>Question : "Cody had some Doll. Norma took 73 from him. Now Cody has 98 Doll. How many Doll Cody had in the beginning?"</w:t>
      </w:r>
    </w:p>
    <w:p>
      <w:r>
        <w:t>Equation : " X = 98 + 73"</w:t>
      </w:r>
    </w:p>
    <w:p>
      <w:r>
        <w:t xml:space="preserve">Answer : "171" </w:t>
        <w:br/>
        <w:t>}</w:t>
      </w:r>
    </w:p>
    <w:p>
      <w:r>
        <w:t>{</w:t>
        <w:br/>
        <w:t>Index 1919:</w:t>
      </w:r>
    </w:p>
    <w:p>
      <w:r>
        <w:t>Question : "Brenda had some apricot. Albert took 30 from him. Now Brenda has 57 apricot. How many apricot Brenda had originally?"</w:t>
      </w:r>
    </w:p>
    <w:p>
      <w:r>
        <w:t>Equation : " X = 57 + 30"</w:t>
      </w:r>
    </w:p>
    <w:p>
      <w:r>
        <w:t xml:space="preserve">Answer : "87" </w:t>
        <w:br/>
        <w:t>}</w:t>
      </w:r>
    </w:p>
    <w:p>
      <w:r>
        <w:t>{</w:t>
        <w:br/>
        <w:t>Index 1920:</w:t>
      </w:r>
    </w:p>
    <w:p>
      <w:r>
        <w:t>Question : "Dana had some pineapple. Russell took 53 from him. Now Dana has 73 pineapple. How many pineapple Dana had originally?"</w:t>
      </w:r>
    </w:p>
    <w:p>
      <w:r>
        <w:t>Equation : " X = 73 + 53"</w:t>
      </w:r>
    </w:p>
    <w:p>
      <w:r>
        <w:t xml:space="preserve">Answer : "126" </w:t>
        <w:br/>
        <w:t>}</w:t>
      </w:r>
    </w:p>
    <w:p>
      <w:r>
        <w:t>{</w:t>
        <w:br/>
        <w:t>Index 1921:</w:t>
      </w:r>
    </w:p>
    <w:p>
      <w:r>
        <w:t>Question : "Patricia had some nectarine. Regina took 47 from him. Now Patricia has 57 nectarine. How many nectarine Patricia had earlier?"</w:t>
      </w:r>
    </w:p>
    <w:p>
      <w:r>
        <w:t>Equation : " X = 57 + 47"</w:t>
      </w:r>
    </w:p>
    <w:p>
      <w:r>
        <w:t xml:space="preserve">Answer : "104" </w:t>
        <w:br/>
        <w:t>}</w:t>
      </w:r>
    </w:p>
    <w:p>
      <w:r>
        <w:t>{</w:t>
        <w:br/>
        <w:t>Index 1922:</w:t>
      </w:r>
    </w:p>
    <w:p>
      <w:r>
        <w:t>Question : "Christopher had some coconut. Adria took 53 from him. Now Christopher has 57 coconut. How many coconut Christopher had in the first?"</w:t>
      </w:r>
    </w:p>
    <w:p>
      <w:r>
        <w:t>Equation : " X = 57 + 53"</w:t>
      </w:r>
    </w:p>
    <w:p>
      <w:r>
        <w:t xml:space="preserve">Answer : "110" </w:t>
        <w:br/>
        <w:t>}</w:t>
      </w:r>
    </w:p>
    <w:p>
      <w:r>
        <w:t>{</w:t>
        <w:br/>
        <w:t>Index 1923:</w:t>
      </w:r>
    </w:p>
    <w:p>
      <w:r>
        <w:t>Question : "Cynthia had some Press. Laura took 26 from him. Now Cynthia has 27 Press. How many Press Cynthia had earlier?"</w:t>
      </w:r>
    </w:p>
    <w:p>
      <w:r>
        <w:t>Equation : " X = 27 + 26"</w:t>
      </w:r>
    </w:p>
    <w:p>
      <w:r>
        <w:t xml:space="preserve">Answer : "53" </w:t>
        <w:br/>
        <w:t>}</w:t>
      </w:r>
    </w:p>
    <w:p>
      <w:r>
        <w:t>{</w:t>
        <w:br/>
        <w:t>Index 1924:</w:t>
      </w:r>
    </w:p>
    <w:p>
      <w:r>
        <w:t>Question : "Gregory had some Car. Hollis took 47 from him. Now Gregory has 55 Car. How many Car Gregory had initially?"</w:t>
      </w:r>
    </w:p>
    <w:p>
      <w:r>
        <w:t>Equation : " X = 55 + 47"</w:t>
      </w:r>
    </w:p>
    <w:p>
      <w:r>
        <w:t xml:space="preserve">Answer : "102" </w:t>
        <w:br/>
        <w:t>}</w:t>
      </w:r>
    </w:p>
    <w:p>
      <w:r>
        <w:t>{</w:t>
        <w:br/>
        <w:t>Index 1925:</w:t>
      </w:r>
    </w:p>
    <w:p>
      <w:r>
        <w:t>Question : "Calvin had some avocado. Norma took 32 from him. Now Calvin has 98 avocado. How many avocado Calvin had originally?"</w:t>
      </w:r>
    </w:p>
    <w:p>
      <w:r>
        <w:t>Equation : " X = 98 + 32"</w:t>
      </w:r>
    </w:p>
    <w:p>
      <w:r>
        <w:t xml:space="preserve">Answer : "130" </w:t>
        <w:br/>
        <w:t>}</w:t>
      </w:r>
    </w:p>
    <w:p>
      <w:r>
        <w:t>{</w:t>
        <w:br/>
        <w:t>Index 1926:</w:t>
      </w:r>
    </w:p>
    <w:p>
      <w:r>
        <w:t>Question : "Benjamin had some Mango. Audrea took 48 from him. Now Benjamin has 92 Mango. How many Mango Benjamin had in the beginning?"</w:t>
      </w:r>
    </w:p>
    <w:p>
      <w:r>
        <w:t>Equation : " X = 92 + 48"</w:t>
      </w:r>
    </w:p>
    <w:p>
      <w:r>
        <w:t xml:space="preserve">Answer : "140" </w:t>
        <w:br/>
        <w:t>}</w:t>
      </w:r>
    </w:p>
    <w:p>
      <w:r>
        <w:t>{</w:t>
        <w:br/>
        <w:t>Index 1927:</w:t>
      </w:r>
    </w:p>
    <w:p>
      <w:r>
        <w:t>Question : "Edward had some blackcurrant. David took 22 from him. Now Edward has 82 blackcurrant. How many blackcurrant Edward had initially?"</w:t>
      </w:r>
    </w:p>
    <w:p>
      <w:r>
        <w:t>Equation : " X = 82 + 22"</w:t>
      </w:r>
    </w:p>
    <w:p>
      <w:r>
        <w:t xml:space="preserve">Answer : "104" </w:t>
        <w:br/>
        <w:t>}</w:t>
      </w:r>
    </w:p>
    <w:p>
      <w:r>
        <w:t>{</w:t>
        <w:br/>
        <w:t>Index 1928:</w:t>
      </w:r>
    </w:p>
    <w:p>
      <w:r>
        <w:t>Question : "Elizabeth had some cherry. Don took 74 from him. Now Elizabeth has 74 cherry. How many cherry Elizabeth had in the beginning?"</w:t>
      </w:r>
    </w:p>
    <w:p>
      <w:r>
        <w:t>Equation : " X = 74 + 74"</w:t>
      </w:r>
    </w:p>
    <w:p>
      <w:r>
        <w:t xml:space="preserve">Answer : "148" </w:t>
        <w:br/>
        <w:t>}</w:t>
      </w:r>
    </w:p>
    <w:p>
      <w:r>
        <w:t>{</w:t>
        <w:br/>
        <w:t>Index 1929:</w:t>
      </w:r>
    </w:p>
    <w:p>
      <w:r>
        <w:t>Question : "Rita had some blueberry. Patricia took 17 from him. Now Rita has 42 blueberry. How many blueberry Rita had at first?"</w:t>
      </w:r>
    </w:p>
    <w:p>
      <w:r>
        <w:t>Equation : " X = 42 + 17"</w:t>
      </w:r>
    </w:p>
    <w:p>
      <w:r>
        <w:t xml:space="preserve">Answer : "59" </w:t>
        <w:br/>
        <w:t>}</w:t>
      </w:r>
    </w:p>
    <w:p>
      <w:r>
        <w:t>{</w:t>
        <w:br/>
        <w:t>Index 1930:</w:t>
      </w:r>
    </w:p>
    <w:p>
      <w:r>
        <w:t>Question : "Sherri had some Mango. Raymond took 43 from him. Now Sherri has 79 Mango. How many Mango Sherri had to begin with?"</w:t>
      </w:r>
    </w:p>
    <w:p>
      <w:r>
        <w:t>Equation : " X = 79 + 43"</w:t>
      </w:r>
    </w:p>
    <w:p>
      <w:r>
        <w:t xml:space="preserve">Answer : "122" </w:t>
        <w:br/>
        <w:t>}</w:t>
      </w:r>
    </w:p>
    <w:p>
      <w:r>
        <w:t>{</w:t>
        <w:br/>
        <w:t>Index 1931:</w:t>
      </w:r>
    </w:p>
    <w:p>
      <w:r>
        <w:t>Question : "Joseph had some Chocolate. Candice took 13 from him. Now Joseph has 93 Chocolate. How many Chocolate Joseph had to begin with?"</w:t>
      </w:r>
    </w:p>
    <w:p>
      <w:r>
        <w:t>Equation : " X = 93 + 13"</w:t>
      </w:r>
    </w:p>
    <w:p>
      <w:r>
        <w:t xml:space="preserve">Answer : "106" </w:t>
        <w:br/>
        <w:t>}</w:t>
      </w:r>
    </w:p>
    <w:p>
      <w:r>
        <w:t>{</w:t>
        <w:br/>
        <w:t>Index 1932:</w:t>
      </w:r>
    </w:p>
    <w:p>
      <w:r>
        <w:t>Question : "Stephen had some mango. Anita took 27 from him. Now Stephen has 81 mango. How many mango Stephen had primitively?"</w:t>
      </w:r>
    </w:p>
    <w:p>
      <w:r>
        <w:t>Equation : " X = 81 + 27"</w:t>
      </w:r>
    </w:p>
    <w:p>
      <w:r>
        <w:t xml:space="preserve">Answer : "108" </w:t>
        <w:br/>
        <w:t>}</w:t>
      </w:r>
    </w:p>
    <w:p>
      <w:r>
        <w:t>{</w:t>
        <w:br/>
        <w:t>Index 1933:</w:t>
      </w:r>
    </w:p>
    <w:p>
      <w:r>
        <w:t>Question : "Nelly had some blackcurrant. Polly took 21 from him. Now Nelly has 27 blackcurrant. How many blackcurrant Nelly had in the first?"</w:t>
      </w:r>
    </w:p>
    <w:p>
      <w:r>
        <w:t>Equation : " X = 27 + 21"</w:t>
      </w:r>
    </w:p>
    <w:p>
      <w:r>
        <w:t xml:space="preserve">Answer : "48" </w:t>
        <w:br/>
        <w:t>}</w:t>
      </w:r>
    </w:p>
    <w:p>
      <w:r>
        <w:t>{</w:t>
        <w:br/>
        <w:t>Index 1934:</w:t>
      </w:r>
    </w:p>
    <w:p>
      <w:r>
        <w:t>Question : "Craig had some Watch. Jerome took 19 from him. Now Craig has 23 Watch. How many Watch Craig had originally?"</w:t>
      </w:r>
    </w:p>
    <w:p>
      <w:r>
        <w:t>Equation : " X = 23 + 19"</w:t>
      </w:r>
    </w:p>
    <w:p>
      <w:r>
        <w:t xml:space="preserve">Answer : "42" </w:t>
        <w:br/>
        <w:t>}</w:t>
      </w:r>
    </w:p>
    <w:p>
      <w:r>
        <w:t>{</w:t>
        <w:br/>
        <w:t>Index 1935:</w:t>
      </w:r>
    </w:p>
    <w:p>
      <w:r>
        <w:t>Question : "Jennifer had some Mango. Judy took 23 from him. Now Jennifer has 63 Mango. How many Mango Jennifer had originally?"</w:t>
      </w:r>
    </w:p>
    <w:p>
      <w:r>
        <w:t>Equation : " X = 63 + 23"</w:t>
      </w:r>
    </w:p>
    <w:p>
      <w:r>
        <w:t xml:space="preserve">Answer : "86" </w:t>
        <w:br/>
        <w:t>}</w:t>
      </w:r>
    </w:p>
    <w:p>
      <w:r>
        <w:t>{</w:t>
        <w:br/>
        <w:t>Index 1936:</w:t>
      </w:r>
    </w:p>
    <w:p>
      <w:r>
        <w:t>Question : "Rogelio had some coconut. Troy took 31 from him. Now Rogelio has 39 coconut. How many coconut Rogelio had at first?"</w:t>
      </w:r>
    </w:p>
    <w:p>
      <w:r>
        <w:t>Equation : " X = 39 + 31"</w:t>
      </w:r>
    </w:p>
    <w:p>
      <w:r>
        <w:t xml:space="preserve">Answer : "70" </w:t>
        <w:br/>
        <w:t>}</w:t>
      </w:r>
    </w:p>
    <w:p>
      <w:r>
        <w:t>{</w:t>
        <w:br/>
        <w:t>Index 1937:</w:t>
      </w:r>
    </w:p>
    <w:p>
      <w:r>
        <w:t>Question : "Joseph had some toy. Wilbert took 88 from him. Now Joseph has 91 toy. How many toy Joseph had originally?"</w:t>
      </w:r>
    </w:p>
    <w:p>
      <w:r>
        <w:t>Equation : " X = 91 + 88"</w:t>
      </w:r>
    </w:p>
    <w:p>
      <w:r>
        <w:t xml:space="preserve">Answer : "179" </w:t>
        <w:br/>
        <w:t>}</w:t>
      </w:r>
    </w:p>
    <w:p>
      <w:r>
        <w:t>{</w:t>
        <w:br/>
        <w:t>Index 1938:</w:t>
      </w:r>
    </w:p>
    <w:p>
      <w:r>
        <w:t>Question : "Daniel had some Press. Keith took 42 from him. Now Daniel has 46 Press. How many Press Daniel had at first?"</w:t>
      </w:r>
    </w:p>
    <w:p>
      <w:r>
        <w:t>Equation : " X = 46 + 42"</w:t>
      </w:r>
    </w:p>
    <w:p>
      <w:r>
        <w:t xml:space="preserve">Answer : "88" </w:t>
        <w:br/>
        <w:t>}</w:t>
      </w:r>
    </w:p>
    <w:p>
      <w:r>
        <w:t>{</w:t>
        <w:br/>
        <w:t>Index 1939:</w:t>
      </w:r>
    </w:p>
    <w:p>
      <w:r>
        <w:t>Question : "Steven had some papaya. Albert took 12 from him. Now Steven has 84 papaya. How many papaya Steven had originally?"</w:t>
      </w:r>
    </w:p>
    <w:p>
      <w:r>
        <w:t>Equation : " X = 84 + 12"</w:t>
      </w:r>
    </w:p>
    <w:p>
      <w:r>
        <w:t xml:space="preserve">Answer : "96" </w:t>
        <w:br/>
        <w:t>}</w:t>
      </w:r>
    </w:p>
    <w:p>
      <w:r>
        <w:t>{</w:t>
        <w:br/>
        <w:t>Index 1940:</w:t>
      </w:r>
    </w:p>
    <w:p>
      <w:r>
        <w:t>Question : "Karen had some banana. Paul took 68 from him. Now Karen has 93 banana. How many banana Karen had originally?"</w:t>
      </w:r>
    </w:p>
    <w:p>
      <w:r>
        <w:t>Equation : " X = 93 + 68"</w:t>
      </w:r>
    </w:p>
    <w:p>
      <w:r>
        <w:t xml:space="preserve">Answer : "161" </w:t>
        <w:br/>
        <w:t>}</w:t>
      </w:r>
    </w:p>
    <w:p>
      <w:r>
        <w:t>{</w:t>
        <w:br/>
        <w:t>Index 1941:</w:t>
      </w:r>
    </w:p>
    <w:p>
      <w:r>
        <w:t>Question : "Philip had some Beg. Christopher took 11 from him. Now Philip has 34 Beg. How many Beg Philip had to begin with?"</w:t>
      </w:r>
    </w:p>
    <w:p>
      <w:r>
        <w:t>Equation : " X = 34 + 11"</w:t>
      </w:r>
    </w:p>
    <w:p>
      <w:r>
        <w:t xml:space="preserve">Answer : "45" </w:t>
        <w:br/>
        <w:t>}</w:t>
      </w:r>
    </w:p>
    <w:p>
      <w:r>
        <w:t>{</w:t>
        <w:br/>
        <w:t>Index 1942:</w:t>
      </w:r>
    </w:p>
    <w:p>
      <w:r>
        <w:t>Question : "Mariko had some Chocolate. Dorene took 67 from him. Now Mariko has 77 Chocolate. How many Chocolate Mariko had in the first?"</w:t>
      </w:r>
    </w:p>
    <w:p>
      <w:r>
        <w:t>Equation : " X = 77 + 67"</w:t>
      </w:r>
    </w:p>
    <w:p>
      <w:r>
        <w:t xml:space="preserve">Answer : "144" </w:t>
        <w:br/>
        <w:t>}</w:t>
      </w:r>
    </w:p>
    <w:p>
      <w:r>
        <w:t>{</w:t>
        <w:br/>
        <w:t>Index 1943:</w:t>
      </w:r>
    </w:p>
    <w:p>
      <w:r>
        <w:t>Question : "William had some avocado. Donald took 18 from him. Now William has 99 avocado. How many avocado William had incipiently?"</w:t>
      </w:r>
    </w:p>
    <w:p>
      <w:r>
        <w:t>Equation : " X = 99 + 18"</w:t>
      </w:r>
    </w:p>
    <w:p>
      <w:r>
        <w:t xml:space="preserve">Answer : "117" </w:t>
        <w:br/>
        <w:t>}</w:t>
      </w:r>
    </w:p>
    <w:p>
      <w:r>
        <w:t>{</w:t>
        <w:br/>
        <w:t>Index 1944:</w:t>
      </w:r>
    </w:p>
    <w:p>
      <w:r>
        <w:t>Question : "Margaret had some raspberry. John took 67 from him. Now Margaret has 90 raspberry. How many raspberry Margaret had in the first?"</w:t>
      </w:r>
    </w:p>
    <w:p>
      <w:r>
        <w:t>Equation : " X = 90 + 67"</w:t>
      </w:r>
    </w:p>
    <w:p>
      <w:r>
        <w:t xml:space="preserve">Answer : "157" </w:t>
        <w:br/>
        <w:t>}</w:t>
      </w:r>
    </w:p>
    <w:p>
      <w:r>
        <w:t>{</w:t>
        <w:br/>
        <w:t>Index 1945:</w:t>
      </w:r>
    </w:p>
    <w:p>
      <w:r>
        <w:t>Question : "Alisa had some lime. Carl took 39 from him. Now Alisa has 66 lime. How many lime Alisa had earlier?"</w:t>
      </w:r>
    </w:p>
    <w:p>
      <w:r>
        <w:t>Equation : " X = 66 + 39"</w:t>
      </w:r>
    </w:p>
    <w:p>
      <w:r>
        <w:t xml:space="preserve">Answer : "105" </w:t>
        <w:br/>
        <w:t>}</w:t>
      </w:r>
    </w:p>
    <w:p>
      <w:r>
        <w:t>{</w:t>
        <w:br/>
        <w:t>Index 1946:</w:t>
      </w:r>
    </w:p>
    <w:p>
      <w:r>
        <w:t>Question : "Dustin had some Car. William took 10 from him. Now Dustin has 72 Car. How many Car Dustin had in the first?"</w:t>
      </w:r>
    </w:p>
    <w:p>
      <w:r>
        <w:t>Equation : " X = 72 + 10"</w:t>
      </w:r>
    </w:p>
    <w:p>
      <w:r>
        <w:t xml:space="preserve">Answer : "82" </w:t>
        <w:br/>
        <w:t>}</w:t>
      </w:r>
    </w:p>
    <w:p>
      <w:r>
        <w:t>{</w:t>
        <w:br/>
        <w:t>Index 1947:</w:t>
      </w:r>
    </w:p>
    <w:p>
      <w:r>
        <w:t>Question : "Julian had some pineapple. David took 36 from him. Now Julian has 58 pineapple. How many pineapple Julian had at first?"</w:t>
      </w:r>
    </w:p>
    <w:p>
      <w:r>
        <w:t>Equation : " X = 58 + 36"</w:t>
      </w:r>
    </w:p>
    <w:p>
      <w:r>
        <w:t xml:space="preserve">Answer : "94" </w:t>
        <w:br/>
        <w:t>}</w:t>
      </w:r>
    </w:p>
    <w:p>
      <w:r>
        <w:t>{</w:t>
        <w:br/>
        <w:t>Index 1948:</w:t>
      </w:r>
    </w:p>
    <w:p>
      <w:r>
        <w:t>Question : "William had some Watch. Jason took 21 from him. Now William has 73 Watch. How many Watch William had at first?"</w:t>
      </w:r>
    </w:p>
    <w:p>
      <w:r>
        <w:t>Equation : " X = 73 + 21"</w:t>
      </w:r>
    </w:p>
    <w:p>
      <w:r>
        <w:t xml:space="preserve">Answer : "94" </w:t>
        <w:br/>
        <w:t>}</w:t>
      </w:r>
    </w:p>
    <w:p>
      <w:r>
        <w:t>{</w:t>
        <w:br/>
        <w:t>Index 1949:</w:t>
      </w:r>
    </w:p>
    <w:p>
      <w:r>
        <w:t>Question : "Sandra had some Mango. Ricky took 18 from him. Now Sandra has 23 Mango. How many Mango Sandra had at first?"</w:t>
      </w:r>
    </w:p>
    <w:p>
      <w:r>
        <w:t>Equation : " X = 23 + 18"</w:t>
      </w:r>
    </w:p>
    <w:p>
      <w:r>
        <w:t xml:space="preserve">Answer : "41" </w:t>
        <w:br/>
        <w:t>}</w:t>
      </w:r>
    </w:p>
    <w:p>
      <w:r>
        <w:t>{</w:t>
        <w:br/>
        <w:t>Index 1950:</w:t>
      </w:r>
    </w:p>
    <w:p>
      <w:r>
        <w:t>Question : "Edwin had some Box. Virginia took 55 from him. Now Edwin has 89 Box. How many Box Edwin had to begin with?"</w:t>
      </w:r>
    </w:p>
    <w:p>
      <w:r>
        <w:t>Equation : " X = 89 + 55"</w:t>
      </w:r>
    </w:p>
    <w:p>
      <w:r>
        <w:t xml:space="preserve">Answer : "144" </w:t>
        <w:br/>
        <w:t>}</w:t>
      </w:r>
    </w:p>
    <w:p>
      <w:r>
        <w:t>{</w:t>
        <w:br/>
        <w:t>Index 1951:</w:t>
      </w:r>
    </w:p>
    <w:p>
      <w:r>
        <w:t>Question : "Diane had some pineapple. Charles took 11 from him. Now Diane has 63 pineapple. How many pineapple Diane had at first?"</w:t>
      </w:r>
    </w:p>
    <w:p>
      <w:r>
        <w:t>Equation : " X = 63 + 11"</w:t>
      </w:r>
    </w:p>
    <w:p>
      <w:r>
        <w:t xml:space="preserve">Answer : "74" </w:t>
        <w:br/>
        <w:t>}</w:t>
      </w:r>
    </w:p>
    <w:p>
      <w:r>
        <w:t>{</w:t>
        <w:br/>
        <w:t>Index 1952:</w:t>
      </w:r>
    </w:p>
    <w:p>
      <w:r>
        <w:t>Question : "Bryant had some lime. Louise took 31 from him. Now Bryant has 98 lime. How many lime Bryant had incipiently?"</w:t>
      </w:r>
    </w:p>
    <w:p>
      <w:r>
        <w:t>Equation : " X = 98 + 31"</w:t>
      </w:r>
    </w:p>
    <w:p>
      <w:r>
        <w:t xml:space="preserve">Answer : "129" </w:t>
        <w:br/>
        <w:t>}</w:t>
      </w:r>
    </w:p>
    <w:p>
      <w:r>
        <w:t>{</w:t>
        <w:br/>
        <w:t>Index 1953:</w:t>
      </w:r>
    </w:p>
    <w:p>
      <w:r>
        <w:t>Question : "Loren had some raspberry. Billy took 83 from him. Now Loren has 92 raspberry. How many raspberry Loren had to begin with?"</w:t>
      </w:r>
    </w:p>
    <w:p>
      <w:r>
        <w:t>Equation : " X = 92 + 83"</w:t>
      </w:r>
    </w:p>
    <w:p>
      <w:r>
        <w:t xml:space="preserve">Answer : "175" </w:t>
        <w:br/>
        <w:t>}</w:t>
      </w:r>
    </w:p>
    <w:p>
      <w:r>
        <w:t>{</w:t>
        <w:br/>
        <w:t>Index 1954:</w:t>
      </w:r>
    </w:p>
    <w:p>
      <w:r>
        <w:t>Question : "Barry had some nectarine. Lewis took 27 from him. Now Barry has 91 nectarine. How many nectarine Barry had in the beginning?"</w:t>
      </w:r>
    </w:p>
    <w:p>
      <w:r>
        <w:t>Equation : " X = 91 + 27"</w:t>
      </w:r>
    </w:p>
    <w:p>
      <w:r>
        <w:t xml:space="preserve">Answer : "118" </w:t>
        <w:br/>
        <w:t>}</w:t>
      </w:r>
    </w:p>
    <w:p>
      <w:r>
        <w:t>{</w:t>
        <w:br/>
        <w:t>Index 1955:</w:t>
      </w:r>
    </w:p>
    <w:p>
      <w:r>
        <w:t>Question : "Henry had some Pen. John took 23 from him. Now Henry has 33 Pen. How many Pen Henry had earlier?"</w:t>
      </w:r>
    </w:p>
    <w:p>
      <w:r>
        <w:t>Equation : " X = 33 + 23"</w:t>
      </w:r>
    </w:p>
    <w:p>
      <w:r>
        <w:t xml:space="preserve">Answer : "56" </w:t>
        <w:br/>
        <w:t>}</w:t>
      </w:r>
    </w:p>
    <w:p>
      <w:r>
        <w:t>{</w:t>
        <w:br/>
        <w:t>Index 1956:</w:t>
      </w:r>
    </w:p>
    <w:p>
      <w:r>
        <w:t>Question : "Michele had some kiwi. Jonathan took 48 from him. Now Michele has 75 kiwi. How many kiwi Michele had to begin with?"</w:t>
      </w:r>
    </w:p>
    <w:p>
      <w:r>
        <w:t>Equation : " X = 75 + 48"</w:t>
      </w:r>
    </w:p>
    <w:p>
      <w:r>
        <w:t xml:space="preserve">Answer : "123" </w:t>
        <w:br/>
        <w:t>}</w:t>
      </w:r>
    </w:p>
    <w:p>
      <w:r>
        <w:t>{</w:t>
        <w:br/>
        <w:t>Index 1957:</w:t>
      </w:r>
    </w:p>
    <w:p>
      <w:r>
        <w:t>Question : "Harold had some strawberry. Quinton took 19 from him. Now Harold has 44 strawberry. How many strawberry Harold had incipiently?"</w:t>
      </w:r>
    </w:p>
    <w:p>
      <w:r>
        <w:t>Equation : " X = 44 + 19"</w:t>
      </w:r>
    </w:p>
    <w:p>
      <w:r>
        <w:t xml:space="preserve">Answer : "63" </w:t>
        <w:br/>
        <w:t>}</w:t>
      </w:r>
    </w:p>
    <w:p>
      <w:r>
        <w:t>{</w:t>
        <w:br/>
        <w:t>Index 1958:</w:t>
      </w:r>
    </w:p>
    <w:p>
      <w:r>
        <w:t>Question : "Debra had some orange. Morgan took 73 from him. Now Debra has 91 orange. How many orange Debra had primitively?"</w:t>
      </w:r>
    </w:p>
    <w:p>
      <w:r>
        <w:t>Equation : " X = 91 + 73"</w:t>
      </w:r>
    </w:p>
    <w:p>
      <w:r>
        <w:t xml:space="preserve">Answer : "164" </w:t>
        <w:br/>
        <w:t>}</w:t>
      </w:r>
    </w:p>
    <w:p>
      <w:r>
        <w:t>{</w:t>
        <w:br/>
        <w:t>Index 1959:</w:t>
      </w:r>
    </w:p>
    <w:p>
      <w:r>
        <w:t>Question : "Timothy had some Watch. Jane took 89 from him. Now Timothy has 97 Watch. How many Watch Timothy had in the first?"</w:t>
      </w:r>
    </w:p>
    <w:p>
      <w:r>
        <w:t>Equation : " X = 97 + 89"</w:t>
      </w:r>
    </w:p>
    <w:p>
      <w:r>
        <w:t xml:space="preserve">Answer : "186" </w:t>
        <w:br/>
        <w:t>}</w:t>
      </w:r>
    </w:p>
    <w:p>
      <w:r>
        <w:t>{</w:t>
        <w:br/>
        <w:t>Index 1960:</w:t>
      </w:r>
    </w:p>
    <w:p>
      <w:r>
        <w:t>Question : "Richard had some toy. Joseph took 58 from him. Now Richard has 68 toy. How many toy Richard had primitively?"</w:t>
      </w:r>
    </w:p>
    <w:p>
      <w:r>
        <w:t>Equation : " X = 68 + 58"</w:t>
      </w:r>
    </w:p>
    <w:p>
      <w:r>
        <w:t xml:space="preserve">Answer : "126" </w:t>
        <w:br/>
        <w:t>}</w:t>
      </w:r>
    </w:p>
    <w:p>
      <w:r>
        <w:t>{</w:t>
        <w:br/>
        <w:t>Index 1961:</w:t>
      </w:r>
    </w:p>
    <w:p>
      <w:r>
        <w:t>Question : "Lisa had some orange. Edwin took 69 from him. Now Lisa has 74 orange. How many orange Lisa had initially?"</w:t>
      </w:r>
    </w:p>
    <w:p>
      <w:r>
        <w:t>Equation : " X = 74 + 69"</w:t>
      </w:r>
    </w:p>
    <w:p>
      <w:r>
        <w:t xml:space="preserve">Answer : "143" </w:t>
        <w:br/>
        <w:t>}</w:t>
      </w:r>
    </w:p>
    <w:p>
      <w:r>
        <w:t>{</w:t>
        <w:br/>
        <w:t>Index 1962:</w:t>
      </w:r>
    </w:p>
    <w:p>
      <w:r>
        <w:t>Question : "Tracy had some Book. Steve took 30 from him. Now Tracy has 65 Book. How many Book Tracy had at first?"</w:t>
      </w:r>
    </w:p>
    <w:p>
      <w:r>
        <w:t>Equation : " X = 65 + 30"</w:t>
      </w:r>
    </w:p>
    <w:p>
      <w:r>
        <w:t xml:space="preserve">Answer : "95" </w:t>
        <w:br/>
        <w:t>}</w:t>
      </w:r>
    </w:p>
    <w:p>
      <w:r>
        <w:t>{</w:t>
        <w:br/>
        <w:t>Index 1963:</w:t>
      </w:r>
    </w:p>
    <w:p>
      <w:r>
        <w:t>Question : "Terrance had some lemon. Michael took 29 from him. Now Terrance has 70 lemon. How many lemon Terrance had incipiently?"</w:t>
      </w:r>
    </w:p>
    <w:p>
      <w:r>
        <w:t>Equation : " X = 70 + 29"</w:t>
      </w:r>
    </w:p>
    <w:p>
      <w:r>
        <w:t xml:space="preserve">Answer : "99" </w:t>
        <w:br/>
        <w:t>}</w:t>
      </w:r>
    </w:p>
    <w:p>
      <w:r>
        <w:t>{</w:t>
        <w:br/>
        <w:t>Index 1964:</w:t>
      </w:r>
    </w:p>
    <w:p>
      <w:r>
        <w:t>Question : "Nancy had some pear. Brian took 49 from him. Now Nancy has 59 pear. How many pear Nancy had at first?"</w:t>
      </w:r>
    </w:p>
    <w:p>
      <w:r>
        <w:t>Equation : " X = 59 + 49"</w:t>
      </w:r>
    </w:p>
    <w:p>
      <w:r>
        <w:t xml:space="preserve">Answer : "108" </w:t>
        <w:br/>
        <w:t>}</w:t>
      </w:r>
    </w:p>
    <w:p>
      <w:r>
        <w:t>{</w:t>
        <w:br/>
        <w:t>Index 1965:</w:t>
      </w:r>
    </w:p>
    <w:p>
      <w:r>
        <w:t>Question : "Linda had some lychee. Larry took 50 from him. Now Linda has 67 lychee. How many lychee Linda had incipiently?"</w:t>
      </w:r>
    </w:p>
    <w:p>
      <w:r>
        <w:t>Equation : " X = 67 + 50"</w:t>
      </w:r>
    </w:p>
    <w:p>
      <w:r>
        <w:t xml:space="preserve">Answer : "117" </w:t>
        <w:br/>
        <w:t>}</w:t>
      </w:r>
    </w:p>
    <w:p>
      <w:r>
        <w:t>{</w:t>
        <w:br/>
        <w:t>Index 1966:</w:t>
      </w:r>
    </w:p>
    <w:p>
      <w:r>
        <w:t>Question : "Gregory had some Bread. Donna took 25 from him. Now Gregory has 75 Bread. How many Bread Gregory had in the beginning?"</w:t>
      </w:r>
    </w:p>
    <w:p>
      <w:r>
        <w:t>Equation : " X = 75 + 25"</w:t>
      </w:r>
    </w:p>
    <w:p>
      <w:r>
        <w:t xml:space="preserve">Answer : "100" </w:t>
        <w:br/>
        <w:t>}</w:t>
      </w:r>
    </w:p>
    <w:p>
      <w:r>
        <w:t>{</w:t>
        <w:br/>
        <w:t>Index 1967:</w:t>
      </w:r>
    </w:p>
    <w:p>
      <w:r>
        <w:t>Question : "Bob had some Pen. Linda took 30 from him. Now Bob has 87 Pen. How many Pen Bob had in the first?"</w:t>
      </w:r>
    </w:p>
    <w:p>
      <w:r>
        <w:t>Equation : " X = 87 + 30"</w:t>
      </w:r>
    </w:p>
    <w:p>
      <w:r>
        <w:t xml:space="preserve">Answer : "117" </w:t>
        <w:br/>
        <w:t>}</w:t>
      </w:r>
    </w:p>
    <w:p>
      <w:r>
        <w:t>{</w:t>
        <w:br/>
        <w:t>Index 1968:</w:t>
      </w:r>
    </w:p>
    <w:p>
      <w:r>
        <w:t>Question : "Skye had some fig. James took 30 from him. Now Skye has 57 fig. How many fig Skye had at first?"</w:t>
      </w:r>
    </w:p>
    <w:p>
      <w:r>
        <w:t>Equation : " X = 57 + 30"</w:t>
      </w:r>
    </w:p>
    <w:p>
      <w:r>
        <w:t xml:space="preserve">Answer : "87" </w:t>
        <w:br/>
        <w:t>}</w:t>
      </w:r>
    </w:p>
    <w:p>
      <w:r>
        <w:t>{</w:t>
        <w:br/>
        <w:t>Index 1969:</w:t>
      </w:r>
    </w:p>
    <w:p>
      <w:r>
        <w:t>Question : "Carl had some Flower. Monica took 91 from him. Now Carl has 96 Flower. How many Flower Carl had in the beginning?"</w:t>
      </w:r>
    </w:p>
    <w:p>
      <w:r>
        <w:t>Equation : " X = 96 + 91"</w:t>
      </w:r>
    </w:p>
    <w:p>
      <w:r>
        <w:t xml:space="preserve">Answer : "187" </w:t>
        <w:br/>
        <w:t>}</w:t>
      </w:r>
    </w:p>
    <w:p>
      <w:r>
        <w:t>{</w:t>
        <w:br/>
        <w:t>Index 1970:</w:t>
      </w:r>
    </w:p>
    <w:p>
      <w:r>
        <w:t>Question : "Maureen had some banana. Phillip took 37 from him. Now Maureen has 91 banana. How many banana Maureen had at first?"</w:t>
      </w:r>
    </w:p>
    <w:p>
      <w:r>
        <w:t>Equation : " X = 91 + 37"</w:t>
      </w:r>
    </w:p>
    <w:p>
      <w:r>
        <w:t xml:space="preserve">Answer : "128" </w:t>
        <w:br/>
        <w:t>}</w:t>
      </w:r>
    </w:p>
    <w:p>
      <w:r>
        <w:t>{</w:t>
        <w:br/>
        <w:t>Index 1971:</w:t>
      </w:r>
    </w:p>
    <w:p>
      <w:r>
        <w:t>Question : "David had some Book. Sarah took 26 from him. Now David has 65 Book. How many Book David had primitively?"</w:t>
      </w:r>
    </w:p>
    <w:p>
      <w:r>
        <w:t>Equation : " X = 65 + 26"</w:t>
      </w:r>
    </w:p>
    <w:p>
      <w:r>
        <w:t xml:space="preserve">Answer : "91" </w:t>
        <w:br/>
        <w:t>}</w:t>
      </w:r>
    </w:p>
    <w:p>
      <w:r>
        <w:t>{</w:t>
        <w:br/>
        <w:t>Index 1972:</w:t>
      </w:r>
    </w:p>
    <w:p>
      <w:r>
        <w:t>Question : "Ezekiel had some banana. Kelly took 22 from him. Now Ezekiel has 49 banana. How many banana Ezekiel had earlier?"</w:t>
      </w:r>
    </w:p>
    <w:p>
      <w:r>
        <w:t>Equation : " X = 49 + 22"</w:t>
      </w:r>
    </w:p>
    <w:p>
      <w:r>
        <w:t xml:space="preserve">Answer : "71" </w:t>
        <w:br/>
        <w:t>}</w:t>
      </w:r>
    </w:p>
    <w:p>
      <w:r>
        <w:t>{</w:t>
        <w:br/>
        <w:t>Index 1973:</w:t>
      </w:r>
    </w:p>
    <w:p>
      <w:r>
        <w:t>Question : "Paul had some peach. Arlen took 41 from him. Now Paul has 42 peach. How many peach Paul had in the first?"</w:t>
      </w:r>
    </w:p>
    <w:p>
      <w:r>
        <w:t>Equation : " X = 42 + 41"</w:t>
      </w:r>
    </w:p>
    <w:p>
      <w:r>
        <w:t xml:space="preserve">Answer : "83" </w:t>
        <w:br/>
        <w:t>}</w:t>
      </w:r>
    </w:p>
    <w:p>
      <w:r>
        <w:t>{</w:t>
        <w:br/>
        <w:t>Index 1974:</w:t>
      </w:r>
    </w:p>
    <w:p>
      <w:r>
        <w:t>Question : "Marlene had some quince. Jorge took 51 from him. Now Marlene has 78 quince. How many quince Marlene had originally?"</w:t>
      </w:r>
    </w:p>
    <w:p>
      <w:r>
        <w:t>Equation : " X = 78 + 51"</w:t>
      </w:r>
    </w:p>
    <w:p>
      <w:r>
        <w:t xml:space="preserve">Answer : "129" </w:t>
        <w:br/>
        <w:t>}</w:t>
      </w:r>
    </w:p>
    <w:p>
      <w:r>
        <w:t>{</w:t>
        <w:br/>
        <w:t>Index 1975:</w:t>
      </w:r>
    </w:p>
    <w:p>
      <w:r>
        <w:t>Question : "Virginia had some Book. William took 15 from him. Now Virginia has 54 Book. How many Book Virginia had primitively?"</w:t>
      </w:r>
    </w:p>
    <w:p>
      <w:r>
        <w:t>Equation : " X = 54 + 15"</w:t>
      </w:r>
    </w:p>
    <w:p>
      <w:r>
        <w:t xml:space="preserve">Answer : "69" </w:t>
        <w:br/>
        <w:t>}</w:t>
      </w:r>
    </w:p>
    <w:p>
      <w:r>
        <w:t>{</w:t>
        <w:br/>
        <w:t>Index 1976:</w:t>
      </w:r>
    </w:p>
    <w:p>
      <w:r>
        <w:t>Question : "Dawn had some mango. Briana took 45 from him. Now Dawn has 47 mango. How many mango Dawn had earlier?"</w:t>
      </w:r>
    </w:p>
    <w:p>
      <w:r>
        <w:t>Equation : " X = 47 + 45"</w:t>
      </w:r>
    </w:p>
    <w:p>
      <w:r>
        <w:t xml:space="preserve">Answer : "92" </w:t>
        <w:br/>
        <w:t>}</w:t>
      </w:r>
    </w:p>
    <w:p>
      <w:r>
        <w:t>{</w:t>
        <w:br/>
        <w:t>Index 1977:</w:t>
      </w:r>
    </w:p>
    <w:p>
      <w:r>
        <w:t>Question : "Ronald had some watermelon. Hector took 39 from him. Now Ronald has 77 watermelon. How many watermelon Ronald had to begin with?"</w:t>
      </w:r>
    </w:p>
    <w:p>
      <w:r>
        <w:t>Equation : " X = 77 + 39"</w:t>
      </w:r>
    </w:p>
    <w:p>
      <w:r>
        <w:t xml:space="preserve">Answer : "116" </w:t>
        <w:br/>
        <w:t>}</w:t>
      </w:r>
    </w:p>
    <w:p>
      <w:r>
        <w:t>{</w:t>
        <w:br/>
        <w:t>Index 1978:</w:t>
      </w:r>
    </w:p>
    <w:p>
      <w:r>
        <w:t>Question : "Nancy had some lychee. Gregory took 57 from him. Now Nancy has 82 lychee. How many lychee Nancy had initially?"</w:t>
      </w:r>
    </w:p>
    <w:p>
      <w:r>
        <w:t>Equation : " X = 82 + 57"</w:t>
      </w:r>
    </w:p>
    <w:p>
      <w:r>
        <w:t xml:space="preserve">Answer : "139" </w:t>
        <w:br/>
        <w:t>}</w:t>
      </w:r>
    </w:p>
    <w:p>
      <w:r>
        <w:t>{</w:t>
        <w:br/>
        <w:t>Index 1979:</w:t>
      </w:r>
    </w:p>
    <w:p>
      <w:r>
        <w:t>Question : "Tommy had some Biscuit. Wilburn took 81 from him. Now Tommy has 90 Biscuit. How many Biscuit Tommy had earlier?"</w:t>
      </w:r>
    </w:p>
    <w:p>
      <w:r>
        <w:t>Equation : " X = 90 + 81"</w:t>
      </w:r>
    </w:p>
    <w:p>
      <w:r>
        <w:t xml:space="preserve">Answer : "171" </w:t>
        <w:br/>
        <w:t>}</w:t>
      </w:r>
    </w:p>
    <w:p>
      <w:r>
        <w:t>{</w:t>
        <w:br/>
        <w:t>Index 1980:</w:t>
      </w:r>
    </w:p>
    <w:p>
      <w:r>
        <w:t>Question : "James had some banana. Justine took 35 from him. Now James has 60 banana. How many banana James had earlier?"</w:t>
      </w:r>
    </w:p>
    <w:p>
      <w:r>
        <w:t>Equation : " X = 60 + 35"</w:t>
      </w:r>
    </w:p>
    <w:p>
      <w:r>
        <w:t xml:space="preserve">Answer : "95" </w:t>
        <w:br/>
        <w:t>}</w:t>
      </w:r>
    </w:p>
    <w:p>
      <w:r>
        <w:t>{</w:t>
        <w:br/>
        <w:t>Index 1981:</w:t>
      </w:r>
    </w:p>
    <w:p>
      <w:r>
        <w:t>Question : "Lee had some apple. Fannie took 15 from him. Now Lee has 24 apple. How many apple Lee had incipiently?"</w:t>
      </w:r>
    </w:p>
    <w:p>
      <w:r>
        <w:t>Equation : " X = 24 + 15"</w:t>
      </w:r>
    </w:p>
    <w:p>
      <w:r>
        <w:t xml:space="preserve">Answer : "39" </w:t>
        <w:br/>
        <w:t>}</w:t>
      </w:r>
    </w:p>
    <w:p>
      <w:r>
        <w:t>{</w:t>
        <w:br/>
        <w:t>Index 1982:</w:t>
      </w:r>
    </w:p>
    <w:p>
      <w:r>
        <w:t>Question : "Betty had some pineapple. Evelyn took 10 from him. Now Betty has 26 pineapple. How many pineapple Betty had in the first?"</w:t>
      </w:r>
    </w:p>
    <w:p>
      <w:r>
        <w:t>Equation : " X = 26 + 10"</w:t>
      </w:r>
    </w:p>
    <w:p>
      <w:r>
        <w:t xml:space="preserve">Answer : "36" </w:t>
        <w:br/>
        <w:t>}</w:t>
      </w:r>
    </w:p>
    <w:p>
      <w:r>
        <w:t>{</w:t>
        <w:br/>
        <w:t>Index 1983:</w:t>
      </w:r>
    </w:p>
    <w:p>
      <w:r>
        <w:t>Question : "Francine had some papaya. Maryetta took 62 from him. Now Francine has 82 papaya. How many papaya Francine had to begin with?"</w:t>
      </w:r>
    </w:p>
    <w:p>
      <w:r>
        <w:t>Equation : " X = 82 + 62"</w:t>
      </w:r>
    </w:p>
    <w:p>
      <w:r>
        <w:t xml:space="preserve">Answer : "144" </w:t>
        <w:br/>
        <w:t>}</w:t>
      </w:r>
    </w:p>
    <w:p>
      <w:r>
        <w:t>{</w:t>
        <w:br/>
        <w:t>Index 1984:</w:t>
      </w:r>
    </w:p>
    <w:p>
      <w:r>
        <w:t>Question : "Susan had some Doll. Ronald took 60 from him. Now Susan has 88 Doll. How many Doll Susan had in the beginning?"</w:t>
      </w:r>
    </w:p>
    <w:p>
      <w:r>
        <w:t>Equation : " X = 88 + 60"</w:t>
      </w:r>
    </w:p>
    <w:p>
      <w:r>
        <w:t xml:space="preserve">Answer : "148" </w:t>
        <w:br/>
        <w:t>}</w:t>
      </w:r>
    </w:p>
    <w:p>
      <w:r>
        <w:t>{</w:t>
        <w:br/>
        <w:t>Index 1985:</w:t>
      </w:r>
    </w:p>
    <w:p>
      <w:r>
        <w:t>Question : "Janice had some blackberry. Maria took 38 from him. Now Janice has 38 blackberry. How many blackberry Janice had incipiently?"</w:t>
      </w:r>
    </w:p>
    <w:p>
      <w:r>
        <w:t>Equation : " X = 38 + 38"</w:t>
      </w:r>
    </w:p>
    <w:p>
      <w:r>
        <w:t xml:space="preserve">Answer : "76" </w:t>
        <w:br/>
        <w:t>}</w:t>
      </w:r>
    </w:p>
    <w:p>
      <w:r>
        <w:t>{</w:t>
        <w:br/>
        <w:t>Index 1986:</w:t>
      </w:r>
    </w:p>
    <w:p>
      <w:r>
        <w:t>Question : "Guillermo had some fig. Robert took 67 from him. Now Guillermo has 90 fig. How many fig Guillermo had in the beginning?"</w:t>
      </w:r>
    </w:p>
    <w:p>
      <w:r>
        <w:t>Equation : " X = 90 + 67"</w:t>
      </w:r>
    </w:p>
    <w:p>
      <w:r>
        <w:t xml:space="preserve">Answer : "157" </w:t>
        <w:br/>
        <w:t>}</w:t>
      </w:r>
    </w:p>
    <w:p>
      <w:r>
        <w:t>{</w:t>
        <w:br/>
        <w:t>Index 1987:</w:t>
      </w:r>
    </w:p>
    <w:p>
      <w:r>
        <w:t>Question : "Maggie had some quince. Beulah took 15 from him. Now Maggie has 44 quince. How many quince Maggie had initially?"</w:t>
      </w:r>
    </w:p>
    <w:p>
      <w:r>
        <w:t>Equation : " X = 44 + 15"</w:t>
      </w:r>
    </w:p>
    <w:p>
      <w:r>
        <w:t xml:space="preserve">Answer : "59" </w:t>
        <w:br/>
        <w:t>}</w:t>
      </w:r>
    </w:p>
    <w:p>
      <w:r>
        <w:t>{</w:t>
        <w:br/>
        <w:t>Index 1988:</w:t>
      </w:r>
    </w:p>
    <w:p>
      <w:r>
        <w:t>Question : "Cherie had some orange. Sylvia took 23 from him. Now Cherie has 73 orange. How many orange Cherie had in the beginning?"</w:t>
      </w:r>
    </w:p>
    <w:p>
      <w:r>
        <w:t>Equation : " X = 73 + 23"</w:t>
      </w:r>
    </w:p>
    <w:p>
      <w:r>
        <w:t xml:space="preserve">Answer : "96" </w:t>
        <w:br/>
        <w:t>}</w:t>
      </w:r>
    </w:p>
    <w:p>
      <w:r>
        <w:t>{</w:t>
        <w:br/>
        <w:t>Index 1989:</w:t>
      </w:r>
    </w:p>
    <w:p>
      <w:r>
        <w:t>Question : "Helen had some plum. Michael took 69 from him. Now Helen has 97 plum. How many plum Helen had initially?"</w:t>
      </w:r>
    </w:p>
    <w:p>
      <w:r>
        <w:t>Equation : " X = 97 + 69"</w:t>
      </w:r>
    </w:p>
    <w:p>
      <w:r>
        <w:t xml:space="preserve">Answer : "166" </w:t>
        <w:br/>
        <w:t>}</w:t>
      </w:r>
    </w:p>
    <w:p>
      <w:r>
        <w:t>{</w:t>
        <w:br/>
        <w:t>Index 1990:</w:t>
      </w:r>
    </w:p>
    <w:p>
      <w:r>
        <w:t>Question : "Christie had some watermelon. David took 83 from him. Now Christie has 95 watermelon. How many watermelon Christie had at first?"</w:t>
      </w:r>
    </w:p>
    <w:p>
      <w:r>
        <w:t>Equation : " X = 95 + 83"</w:t>
      </w:r>
    </w:p>
    <w:p>
      <w:r>
        <w:t xml:space="preserve">Answer : "178" </w:t>
        <w:br/>
        <w:t>}</w:t>
      </w:r>
    </w:p>
    <w:p>
      <w:r>
        <w:t>{</w:t>
        <w:br/>
        <w:t>Index 1991:</w:t>
      </w:r>
    </w:p>
    <w:p>
      <w:r>
        <w:t>Question : "Kelsey had some lychee. Patricia took 46 from him. Now Kelsey has 64 lychee. How many lychee Kelsey had to begin with?"</w:t>
      </w:r>
    </w:p>
    <w:p>
      <w:r>
        <w:t>Equation : " X = 64 + 46"</w:t>
      </w:r>
    </w:p>
    <w:p>
      <w:r>
        <w:t xml:space="preserve">Answer : "110" </w:t>
        <w:br/>
        <w:t>}</w:t>
      </w:r>
    </w:p>
    <w:p>
      <w:r>
        <w:t>{</w:t>
        <w:br/>
        <w:t>Index 1992:</w:t>
      </w:r>
    </w:p>
    <w:p>
      <w:r>
        <w:t>Question : "Jeremy had some papaya. Jessica took 44 from him. Now Jeremy has 96 papaya. How many papaya Jeremy had in the first?"</w:t>
      </w:r>
    </w:p>
    <w:p>
      <w:r>
        <w:t>Equation : " X = 96 + 44"</w:t>
      </w:r>
    </w:p>
    <w:p>
      <w:r>
        <w:t xml:space="preserve">Answer : "140" </w:t>
        <w:br/>
        <w:t>}</w:t>
      </w:r>
    </w:p>
    <w:p>
      <w:r>
        <w:t>{</w:t>
        <w:br/>
        <w:t>Index 1993:</w:t>
      </w:r>
    </w:p>
    <w:p>
      <w:r>
        <w:t>Question : "Sam had some lime. Jimmy took 27 from him. Now Sam has 70 lime. How many lime Sam had in the first?"</w:t>
      </w:r>
    </w:p>
    <w:p>
      <w:r>
        <w:t>Equation : " X = 70 + 27"</w:t>
      </w:r>
    </w:p>
    <w:p>
      <w:r>
        <w:t xml:space="preserve">Answer : "97" </w:t>
        <w:br/>
        <w:t>}</w:t>
      </w:r>
    </w:p>
    <w:p>
      <w:r>
        <w:t>{</w:t>
        <w:br/>
        <w:t>Index 1994:</w:t>
      </w:r>
    </w:p>
    <w:p>
      <w:r>
        <w:t>Question : "Betty had some raspberry. Christine took 42 from him. Now Betty has 91 raspberry. How many raspberry Betty had at first?"</w:t>
      </w:r>
    </w:p>
    <w:p>
      <w:r>
        <w:t>Equation : " X = 91 + 42"</w:t>
      </w:r>
    </w:p>
    <w:p>
      <w:r>
        <w:t xml:space="preserve">Answer : "133" </w:t>
        <w:br/>
        <w:t>}</w:t>
      </w:r>
    </w:p>
    <w:p>
      <w:r>
        <w:t>{</w:t>
        <w:br/>
        <w:t>Index 1995:</w:t>
      </w:r>
    </w:p>
    <w:p>
      <w:r>
        <w:t>Question : "Lisa had some strawberry. Peggy took 76 from him. Now Lisa has 95 strawberry. How many strawberry Lisa had originally?"</w:t>
      </w:r>
    </w:p>
    <w:p>
      <w:r>
        <w:t>Equation : " X = 95 + 76"</w:t>
      </w:r>
    </w:p>
    <w:p>
      <w:r>
        <w:t xml:space="preserve">Answer : "171" </w:t>
        <w:br/>
        <w:t>}</w:t>
      </w:r>
    </w:p>
    <w:p>
      <w:r>
        <w:t>{</w:t>
        <w:br/>
        <w:t>Index 1996:</w:t>
      </w:r>
    </w:p>
    <w:p>
      <w:r>
        <w:t>Question : "Janet had some pineapple. Elsa took 52 from him. Now Janet has 62 pineapple. How many pineapple Janet had in the beginning?"</w:t>
      </w:r>
    </w:p>
    <w:p>
      <w:r>
        <w:t>Equation : " X = 62 + 52"</w:t>
      </w:r>
    </w:p>
    <w:p>
      <w:r>
        <w:t xml:space="preserve">Answer : "114" </w:t>
        <w:br/>
        <w:t>}</w:t>
      </w:r>
    </w:p>
    <w:p>
      <w:r>
        <w:t>{</w:t>
        <w:br/>
        <w:t>Index 1997:</w:t>
      </w:r>
    </w:p>
    <w:p>
      <w:r>
        <w:t>Question : "Tiffany had some Press. Kelly took 56 from him. Now Tiffany has 64 Press. How many Press Tiffany had earlier?"</w:t>
      </w:r>
    </w:p>
    <w:p>
      <w:r>
        <w:t>Equation : " X = 64 + 56"</w:t>
      </w:r>
    </w:p>
    <w:p>
      <w:r>
        <w:t xml:space="preserve">Answer : "120" </w:t>
        <w:br/>
        <w:t>}</w:t>
      </w:r>
    </w:p>
    <w:p>
      <w:r>
        <w:t>{</w:t>
        <w:br/>
        <w:t>Index 1998:</w:t>
      </w:r>
    </w:p>
    <w:p>
      <w:r>
        <w:t>Question : "Janie had some watermelon. Patrick took 41 from him. Now Janie has 66 watermelon. How many watermelon Janie had initially?"</w:t>
      </w:r>
    </w:p>
    <w:p>
      <w:r>
        <w:t>Equation : " X = 66 + 41"</w:t>
      </w:r>
    </w:p>
    <w:p>
      <w:r>
        <w:t xml:space="preserve">Answer : "107" </w:t>
        <w:br/>
        <w:t>}</w:t>
      </w:r>
    </w:p>
    <w:p>
      <w:r>
        <w:t>{</w:t>
        <w:br/>
        <w:t>Index 1999:</w:t>
      </w:r>
    </w:p>
    <w:p>
      <w:r>
        <w:t>Question : "Daniel had some papaya. Fred took 16 from him. Now Daniel has 86 papaya. How many papaya Daniel had in the beginning?"</w:t>
      </w:r>
    </w:p>
    <w:p>
      <w:r>
        <w:t>Equation : " X = 86 + 16"</w:t>
      </w:r>
    </w:p>
    <w:p>
      <w:r>
        <w:t xml:space="preserve">Answer : "102" </w:t>
        <w:br/>
        <w:t>}</w:t>
      </w:r>
    </w:p>
    <w:p>
      <w:r>
        <w:t>{</w:t>
        <w:br/>
        <w:t>Index 2000:</w:t>
      </w:r>
    </w:p>
    <w:p>
      <w:r>
        <w:t>Question : "Shannon had some fig. Muriel took 12 from him. Now Shannon has 42 fig. How many fig Shannon had earlier?"</w:t>
      </w:r>
    </w:p>
    <w:p>
      <w:r>
        <w:t>Equation : " X = 42 + 12"</w:t>
      </w:r>
    </w:p>
    <w:p>
      <w:r>
        <w:t xml:space="preserve">Answer : "54" </w:t>
        <w:br/>
        <w:t>}</w:t>
      </w:r>
    </w:p>
    <w:p>
      <w:r>
        <w:t>{</w:t>
        <w:br/>
        <w:t>Index 2001:</w:t>
      </w:r>
    </w:p>
    <w:p>
      <w:r>
        <w:t>Question : "Clarence had some pear. Katharine took 10 from him. Now Clarence has 54 pear. How many pear Clarence had to begin with?"</w:t>
      </w:r>
    </w:p>
    <w:p>
      <w:r>
        <w:t>Equation : " X = 54 + 10"</w:t>
      </w:r>
    </w:p>
    <w:p>
      <w:r>
        <w:t xml:space="preserve">Answer : "64" </w:t>
        <w:br/>
        <w:t>}</w:t>
      </w:r>
    </w:p>
    <w:p>
      <w:r>
        <w:t>{</w:t>
        <w:br/>
        <w:t>Index 2002:</w:t>
      </w:r>
    </w:p>
    <w:p>
      <w:r>
        <w:t>Question : "Margaret had some Biscuit. Donna took 82 from him. Now Margaret has 94 Biscuit. How many Biscuit Margaret had to begin with?"</w:t>
      </w:r>
    </w:p>
    <w:p>
      <w:r>
        <w:t>Equation : " X = 94 + 82"</w:t>
      </w:r>
    </w:p>
    <w:p>
      <w:r>
        <w:t xml:space="preserve">Answer : "176" </w:t>
        <w:br/>
        <w:t>}</w:t>
      </w:r>
    </w:p>
    <w:p>
      <w:r>
        <w:t>{</w:t>
        <w:br/>
        <w:t>Index 2003:</w:t>
      </w:r>
    </w:p>
    <w:p>
      <w:r>
        <w:t>Question : "Henry had some Doll. Ramon took 48 from him. Now Henry has 50 Doll. How many Doll Henry had primitively?"</w:t>
      </w:r>
    </w:p>
    <w:p>
      <w:r>
        <w:t>Equation : " X = 50 + 48"</w:t>
      </w:r>
    </w:p>
    <w:p>
      <w:r>
        <w:t xml:space="preserve">Answer : "98" </w:t>
        <w:br/>
        <w:t>}</w:t>
      </w:r>
    </w:p>
    <w:p>
      <w:r>
        <w:t>{</w:t>
        <w:br/>
        <w:t>Index 2004:</w:t>
      </w:r>
    </w:p>
    <w:p>
      <w:r>
        <w:t>Question : "Jason had some lime. James took 68 from him. Now Jason has 86 lime. How many lime Jason had initially?"</w:t>
      </w:r>
    </w:p>
    <w:p>
      <w:r>
        <w:t>Equation : " X = 86 + 68"</w:t>
      </w:r>
    </w:p>
    <w:p>
      <w:r>
        <w:t xml:space="preserve">Answer : "154" </w:t>
        <w:br/>
        <w:t>}</w:t>
      </w:r>
    </w:p>
    <w:p>
      <w:r>
        <w:t>{</w:t>
        <w:br/>
        <w:t>Index 2005:</w:t>
      </w:r>
    </w:p>
    <w:p>
      <w:r>
        <w:t>Question : "Lisette had some banana. Ron took 41 from him. Now Lisette has 85 banana. How many banana Lisette had earlier?"</w:t>
      </w:r>
    </w:p>
    <w:p>
      <w:r>
        <w:t>Equation : " X = 85 + 41"</w:t>
      </w:r>
    </w:p>
    <w:p>
      <w:r>
        <w:t xml:space="preserve">Answer : "126" </w:t>
        <w:br/>
        <w:t>}</w:t>
      </w:r>
    </w:p>
    <w:p>
      <w:r>
        <w:t>{</w:t>
        <w:br/>
        <w:t>Index 2006:</w:t>
      </w:r>
    </w:p>
    <w:p>
      <w:r>
        <w:t>Question : "Amy had some peach. Steven took 51 from him. Now Amy has 78 peach. How many peach Amy had incipiently?"</w:t>
      </w:r>
    </w:p>
    <w:p>
      <w:r>
        <w:t>Equation : " X = 78 + 51"</w:t>
      </w:r>
    </w:p>
    <w:p>
      <w:r>
        <w:t xml:space="preserve">Answer : "129" </w:t>
        <w:br/>
        <w:t>}</w:t>
      </w:r>
    </w:p>
    <w:p>
      <w:r>
        <w:t>{</w:t>
        <w:br/>
        <w:t>Index 2007:</w:t>
      </w:r>
    </w:p>
    <w:p>
      <w:r>
        <w:t>Question : "Christine had some banana. Kathleen took 41 from him. Now Christine has 76 banana. How many banana Christine had at first?"</w:t>
      </w:r>
    </w:p>
    <w:p>
      <w:r>
        <w:t>Equation : " X = 76 + 41"</w:t>
      </w:r>
    </w:p>
    <w:p>
      <w:r>
        <w:t xml:space="preserve">Answer : "117" </w:t>
        <w:br/>
        <w:t>}</w:t>
      </w:r>
    </w:p>
    <w:p>
      <w:r>
        <w:t>{</w:t>
        <w:br/>
        <w:t>Index 2008:</w:t>
      </w:r>
    </w:p>
    <w:p>
      <w:r>
        <w:t>Question : "Vincent had some Banana. Donald took 50 from him. Now Vincent has 60 Banana. How many Banana Vincent had to begin with?"</w:t>
      </w:r>
    </w:p>
    <w:p>
      <w:r>
        <w:t>Equation : " X = 60 + 50"</w:t>
      </w:r>
    </w:p>
    <w:p>
      <w:r>
        <w:t xml:space="preserve">Answer : "110" </w:t>
        <w:br/>
        <w:t>}</w:t>
      </w:r>
    </w:p>
    <w:p>
      <w:r>
        <w:t>{</w:t>
        <w:br/>
        <w:t>Index 2009:</w:t>
      </w:r>
    </w:p>
    <w:p>
      <w:r>
        <w:t>Question : "Raymond had some lychee. Frank took 78 from him. Now Raymond has 90 lychee. How many lychee Raymond had to begin with?"</w:t>
      </w:r>
    </w:p>
    <w:p>
      <w:r>
        <w:t>Equation : " X = 90 + 78"</w:t>
      </w:r>
    </w:p>
    <w:p>
      <w:r>
        <w:t xml:space="preserve">Answer : "168" </w:t>
        <w:br/>
        <w:t>}</w:t>
      </w:r>
    </w:p>
    <w:p>
      <w:r>
        <w:t>{</w:t>
        <w:br/>
        <w:t>Index 2010:</w:t>
      </w:r>
    </w:p>
    <w:p>
      <w:r>
        <w:t>Question : "William had some Doll. Joe took 26 from him. Now William has 61 Doll. How many Doll William had earlier?"</w:t>
      </w:r>
    </w:p>
    <w:p>
      <w:r>
        <w:t>Equation : " X = 61 + 26"</w:t>
      </w:r>
    </w:p>
    <w:p>
      <w:r>
        <w:t xml:space="preserve">Answer : "87" </w:t>
        <w:br/>
        <w:t>}</w:t>
      </w:r>
    </w:p>
    <w:p>
      <w:r>
        <w:t>{</w:t>
        <w:br/>
        <w:t>Index 2011:</w:t>
      </w:r>
    </w:p>
    <w:p>
      <w:r>
        <w:t>Question : "Amy had some mango. John took 40 from him. Now Amy has 90 mango. How many mango Amy had in the first?"</w:t>
      </w:r>
    </w:p>
    <w:p>
      <w:r>
        <w:t>Equation : " X = 90 + 40"</w:t>
      </w:r>
    </w:p>
    <w:p>
      <w:r>
        <w:t xml:space="preserve">Answer : "130" </w:t>
        <w:br/>
        <w:t>}</w:t>
      </w:r>
    </w:p>
    <w:p>
      <w:r>
        <w:t>{</w:t>
        <w:br/>
        <w:t>Index 2012:</w:t>
      </w:r>
    </w:p>
    <w:p>
      <w:r>
        <w:t>Question : "Edward had some Press. Patricia took 73 from him. Now Edward has 79 Press. How many Press Edward had in the first?"</w:t>
      </w:r>
    </w:p>
    <w:p>
      <w:r>
        <w:t>Equation : " X = 79 + 73"</w:t>
      </w:r>
    </w:p>
    <w:p>
      <w:r>
        <w:t xml:space="preserve">Answer : "152" </w:t>
        <w:br/>
        <w:t>}</w:t>
      </w:r>
    </w:p>
    <w:p>
      <w:r>
        <w:t>{</w:t>
        <w:br/>
        <w:t>Index 2013:</w:t>
      </w:r>
    </w:p>
    <w:p>
      <w:r>
        <w:t>Question : "Aaron had some Doll. Dolly took 20 from him. Now Aaron has 53 Doll. How many Doll Aaron had incipiently?"</w:t>
      </w:r>
    </w:p>
    <w:p>
      <w:r>
        <w:t>Equation : " X = 53 + 20"</w:t>
      </w:r>
    </w:p>
    <w:p>
      <w:r>
        <w:t xml:space="preserve">Answer : "73" </w:t>
        <w:br/>
        <w:t>}</w:t>
      </w:r>
    </w:p>
    <w:p>
      <w:r>
        <w:t>{</w:t>
        <w:br/>
        <w:t>Index 2014:</w:t>
      </w:r>
    </w:p>
    <w:p>
      <w:r>
        <w:t>Question : "Cynthia had some lemon. Ricardo took 35 from him. Now Cynthia has 98 lemon. How many lemon Cynthia had primitively?"</w:t>
      </w:r>
    </w:p>
    <w:p>
      <w:r>
        <w:t>Equation : " X = 98 + 35"</w:t>
      </w:r>
    </w:p>
    <w:p>
      <w:r>
        <w:t xml:space="preserve">Answer : "133" </w:t>
        <w:br/>
        <w:t>}</w:t>
      </w:r>
    </w:p>
    <w:p>
      <w:r>
        <w:t>{</w:t>
        <w:br/>
        <w:t>Index 2015:</w:t>
      </w:r>
    </w:p>
    <w:p>
      <w:r>
        <w:t>Question : "Renee had some toy. Alicia took 82 from him. Now Renee has 87 toy. How many toy Renee had incipiently?"</w:t>
      </w:r>
    </w:p>
    <w:p>
      <w:r>
        <w:t>Equation : " X = 87 + 82"</w:t>
      </w:r>
    </w:p>
    <w:p>
      <w:r>
        <w:t xml:space="preserve">Answer : "169" </w:t>
        <w:br/>
        <w:t>}</w:t>
      </w:r>
    </w:p>
    <w:p>
      <w:r>
        <w:t>{</w:t>
        <w:br/>
        <w:t>Index 2016:</w:t>
      </w:r>
    </w:p>
    <w:p>
      <w:r>
        <w:t>Question : "Joan had some raspberry. Michael took 35 from him. Now Joan has 56 raspberry. How many raspberry Joan had in the beginning?"</w:t>
      </w:r>
    </w:p>
    <w:p>
      <w:r>
        <w:t>Equation : " X = 56 + 35"</w:t>
      </w:r>
    </w:p>
    <w:p>
      <w:r>
        <w:t xml:space="preserve">Answer : "91" </w:t>
        <w:br/>
        <w:t>}</w:t>
      </w:r>
    </w:p>
    <w:p>
      <w:r>
        <w:t>{</w:t>
        <w:br/>
        <w:t>Index 2017:</w:t>
      </w:r>
    </w:p>
    <w:p>
      <w:r>
        <w:t>Question : "Mark had some Box. Jason took 12 from him. Now Mark has 96 Box. How many Box Mark had primitively?"</w:t>
      </w:r>
    </w:p>
    <w:p>
      <w:r>
        <w:t>Equation : " X = 96 + 12"</w:t>
      </w:r>
    </w:p>
    <w:p>
      <w:r>
        <w:t xml:space="preserve">Answer : "108" </w:t>
        <w:br/>
        <w:t>}</w:t>
      </w:r>
    </w:p>
    <w:p>
      <w:r>
        <w:t>{</w:t>
        <w:br/>
        <w:t>Index 2018:</w:t>
      </w:r>
    </w:p>
    <w:p>
      <w:r>
        <w:t>Question : "Bernice had some watermelon. Grace took 42 from him. Now Bernice has 92 watermelon. How many watermelon Bernice had primitively?"</w:t>
      </w:r>
    </w:p>
    <w:p>
      <w:r>
        <w:t>Equation : " X = 92 + 42"</w:t>
      </w:r>
    </w:p>
    <w:p>
      <w:r>
        <w:t xml:space="preserve">Answer : "134" </w:t>
        <w:br/>
        <w:t>}</w:t>
      </w:r>
    </w:p>
    <w:p>
      <w:r>
        <w:t>{</w:t>
        <w:br/>
        <w:t>Index 2019:</w:t>
      </w:r>
    </w:p>
    <w:p>
      <w:r>
        <w:t>Question : "Raymond had some quince. Jay took 20 from him. Now Raymond has 69 quince. How many quince Raymond had incipiently?"</w:t>
      </w:r>
    </w:p>
    <w:p>
      <w:r>
        <w:t>Equation : " X = 69 + 20"</w:t>
      </w:r>
    </w:p>
    <w:p>
      <w:r>
        <w:t xml:space="preserve">Answer : "89" </w:t>
        <w:br/>
        <w:t>}</w:t>
      </w:r>
    </w:p>
    <w:p>
      <w:r>
        <w:t>{</w:t>
        <w:br/>
        <w:t>Index 2020:</w:t>
      </w:r>
    </w:p>
    <w:p>
      <w:r>
        <w:t>Question : "Joseph had some Biscuit. Daniel took 60 from him. Now Joseph has 88 Biscuit. How many Biscuit Joseph had to begin with?"</w:t>
      </w:r>
    </w:p>
    <w:p>
      <w:r>
        <w:t>Equation : " X = 88 + 60"</w:t>
      </w:r>
    </w:p>
    <w:p>
      <w:r>
        <w:t xml:space="preserve">Answer : "148" </w:t>
        <w:br/>
        <w:t>}</w:t>
      </w:r>
    </w:p>
    <w:p>
      <w:r>
        <w:t>{</w:t>
        <w:br/>
        <w:t>Index 2021:</w:t>
      </w:r>
    </w:p>
    <w:p>
      <w:r>
        <w:t>Question : "Edward had some blackberry. Deneen took 15 from him. Now Edward has 30 blackberry. How many blackberry Edward had primitively?"</w:t>
      </w:r>
    </w:p>
    <w:p>
      <w:r>
        <w:t>Equation : " X = 30 + 15"</w:t>
      </w:r>
    </w:p>
    <w:p>
      <w:r>
        <w:t xml:space="preserve">Answer : "45" </w:t>
        <w:br/>
        <w:t>}</w:t>
      </w:r>
    </w:p>
    <w:p>
      <w:r>
        <w:t>{</w:t>
        <w:br/>
        <w:t>Index 2022:</w:t>
      </w:r>
    </w:p>
    <w:p>
      <w:r>
        <w:t>Question : "Jack had some Book. Lynda took 59 from him. Now Jack has 84 Book. How many Book Jack had to begin with?"</w:t>
      </w:r>
    </w:p>
    <w:p>
      <w:r>
        <w:t>Equation : " X = 84 + 59"</w:t>
      </w:r>
    </w:p>
    <w:p>
      <w:r>
        <w:t xml:space="preserve">Answer : "143" </w:t>
        <w:br/>
        <w:t>}</w:t>
      </w:r>
    </w:p>
    <w:p>
      <w:r>
        <w:t>{</w:t>
        <w:br/>
        <w:t>Index 2023:</w:t>
      </w:r>
    </w:p>
    <w:p>
      <w:r>
        <w:t>Question : "Robert had some banana. Amanda took 14 from him. Now Robert has 72 banana. How many banana Robert had at first?"</w:t>
      </w:r>
    </w:p>
    <w:p>
      <w:r>
        <w:t>Equation : " X = 72 + 14"</w:t>
      </w:r>
    </w:p>
    <w:p>
      <w:r>
        <w:t xml:space="preserve">Answer : "86" </w:t>
        <w:br/>
        <w:t>}</w:t>
      </w:r>
    </w:p>
    <w:p>
      <w:r>
        <w:t>{</w:t>
        <w:br/>
        <w:t>Index 2024:</w:t>
      </w:r>
    </w:p>
    <w:p>
      <w:r>
        <w:t>Question : "Sharon had some banana. Pamela took 21 from him. Now Sharon has 92 banana. How many banana Sharon had at first?"</w:t>
      </w:r>
    </w:p>
    <w:p>
      <w:r>
        <w:t>Equation : " X = 92 + 21"</w:t>
      </w:r>
    </w:p>
    <w:p>
      <w:r>
        <w:t xml:space="preserve">Answer : "113" </w:t>
        <w:br/>
        <w:t>}</w:t>
      </w:r>
    </w:p>
    <w:p>
      <w:r>
        <w:t>{</w:t>
        <w:br/>
        <w:t>Index 2025:</w:t>
      </w:r>
    </w:p>
    <w:p>
      <w:r>
        <w:t>Question : "Greg had some papaya. Derrick took 11 from him. Now Greg has 14 papaya. How many papaya Greg had to begin with?"</w:t>
      </w:r>
    </w:p>
    <w:p>
      <w:r>
        <w:t>Equation : " X = 14 + 11"</w:t>
      </w:r>
    </w:p>
    <w:p>
      <w:r>
        <w:t xml:space="preserve">Answer : "25" </w:t>
        <w:br/>
        <w:t>}</w:t>
      </w:r>
    </w:p>
    <w:p>
      <w:r>
        <w:t>{</w:t>
        <w:br/>
        <w:t>Index 2026:</w:t>
      </w:r>
    </w:p>
    <w:p>
      <w:r>
        <w:t>Question : "George had some orange. Vivian took 19 from him. Now George has 82 orange. How many orange George had in the first?"</w:t>
      </w:r>
    </w:p>
    <w:p>
      <w:r>
        <w:t>Equation : " X = 82 + 19"</w:t>
      </w:r>
    </w:p>
    <w:p>
      <w:r>
        <w:t xml:space="preserve">Answer : "101" </w:t>
        <w:br/>
        <w:t>}</w:t>
      </w:r>
    </w:p>
    <w:p>
      <w:r>
        <w:t>{</w:t>
        <w:br/>
        <w:t>Index 2027:</w:t>
      </w:r>
    </w:p>
    <w:p>
      <w:r>
        <w:t>Question : "Patricia had some watermelon. Jane took 37 from him. Now Patricia has 64 watermelon. How many watermelon Patricia had to begin with?"</w:t>
      </w:r>
    </w:p>
    <w:p>
      <w:r>
        <w:t>Equation : " X = 64 + 37"</w:t>
      </w:r>
    </w:p>
    <w:p>
      <w:r>
        <w:t xml:space="preserve">Answer : "101" </w:t>
        <w:br/>
        <w:t>}</w:t>
      </w:r>
    </w:p>
    <w:p>
      <w:r>
        <w:t>{</w:t>
        <w:br/>
        <w:t>Index 2028:</w:t>
      </w:r>
    </w:p>
    <w:p>
      <w:r>
        <w:t>Question : "Brittany had some Press. Howard took 51 from him. Now Brittany has 79 Press. How many Press Brittany had to begin with?"</w:t>
      </w:r>
    </w:p>
    <w:p>
      <w:r>
        <w:t>Equation : " X = 79 + 51"</w:t>
      </w:r>
    </w:p>
    <w:p>
      <w:r>
        <w:t xml:space="preserve">Answer : "130" </w:t>
        <w:br/>
        <w:t>}</w:t>
      </w:r>
    </w:p>
    <w:p>
      <w:r>
        <w:t>{</w:t>
        <w:br/>
        <w:t>Index 2029:</w:t>
      </w:r>
    </w:p>
    <w:p>
      <w:r>
        <w:t>Question : "Loraine had some Box. Julianne took 26 from him. Now Loraine has 34 Box. How many Box Loraine had in the first?"</w:t>
      </w:r>
    </w:p>
    <w:p>
      <w:r>
        <w:t>Equation : " X = 34 + 26"</w:t>
      </w:r>
    </w:p>
    <w:p>
      <w:r>
        <w:t xml:space="preserve">Answer : "60" </w:t>
        <w:br/>
        <w:t>}</w:t>
      </w:r>
    </w:p>
    <w:p>
      <w:r>
        <w:t>{</w:t>
        <w:br/>
        <w:t>Index 2030:</w:t>
      </w:r>
    </w:p>
    <w:p>
      <w:r>
        <w:t>Question : "James had some blackcurrant. Gerald took 65 from him. Now James has 96 blackcurrant. How many blackcurrant James had in the first?"</w:t>
      </w:r>
    </w:p>
    <w:p>
      <w:r>
        <w:t>Equation : " X = 96 + 65"</w:t>
      </w:r>
    </w:p>
    <w:p>
      <w:r>
        <w:t xml:space="preserve">Answer : "161" </w:t>
        <w:br/>
        <w:t>}</w:t>
      </w:r>
    </w:p>
    <w:p>
      <w:r>
        <w:t>{</w:t>
        <w:br/>
        <w:t>Index 2031:</w:t>
      </w:r>
    </w:p>
    <w:p>
      <w:r>
        <w:t>Question : "Jose had some blackberry. Judy took 38 from him. Now Jose has 86 blackberry. How many blackberry Jose had in the first?"</w:t>
      </w:r>
    </w:p>
    <w:p>
      <w:r>
        <w:t>Equation : " X = 86 + 38"</w:t>
      </w:r>
    </w:p>
    <w:p>
      <w:r>
        <w:t xml:space="preserve">Answer : "124" </w:t>
        <w:br/>
        <w:t>}</w:t>
      </w:r>
    </w:p>
    <w:p>
      <w:r>
        <w:t>{</w:t>
        <w:br/>
        <w:t>Index 2032:</w:t>
      </w:r>
    </w:p>
    <w:p>
      <w:r>
        <w:t>Question : "Terrence had some cherry. Robert took 30 from him. Now Terrence has 59 cherry. How many cherry Terrence had to begin with?"</w:t>
      </w:r>
    </w:p>
    <w:p>
      <w:r>
        <w:t>Equation : " X = 59 + 30"</w:t>
      </w:r>
    </w:p>
    <w:p>
      <w:r>
        <w:t xml:space="preserve">Answer : "89" </w:t>
        <w:br/>
        <w:t>}</w:t>
      </w:r>
    </w:p>
    <w:p>
      <w:r>
        <w:t>{</w:t>
        <w:br/>
        <w:t>Index 2033:</w:t>
      </w:r>
    </w:p>
    <w:p>
      <w:r>
        <w:t>Question : "Tim had some apricot. Matthew took 17 from him. Now Tim has 73 apricot. How many apricot Tim had primitively?"</w:t>
      </w:r>
    </w:p>
    <w:p>
      <w:r>
        <w:t>Equation : " X = 73 + 17"</w:t>
      </w:r>
    </w:p>
    <w:p>
      <w:r>
        <w:t xml:space="preserve">Answer : "90" </w:t>
        <w:br/>
        <w:t>}</w:t>
      </w:r>
    </w:p>
    <w:p>
      <w:r>
        <w:t>{</w:t>
        <w:br/>
        <w:t>Index 2034:</w:t>
      </w:r>
    </w:p>
    <w:p>
      <w:r>
        <w:t>Question : "Meghan had some blueberry. Rosemarie took 63 from him. Now Meghan has 77 blueberry. How many blueberry Meghan had at first?"</w:t>
      </w:r>
    </w:p>
    <w:p>
      <w:r>
        <w:t>Equation : " X = 77 + 63"</w:t>
      </w:r>
    </w:p>
    <w:p>
      <w:r>
        <w:t xml:space="preserve">Answer : "140" </w:t>
        <w:br/>
        <w:t>}</w:t>
      </w:r>
    </w:p>
    <w:p>
      <w:r>
        <w:t>{</w:t>
        <w:br/>
        <w:t>Index 2035:</w:t>
      </w:r>
    </w:p>
    <w:p>
      <w:r>
        <w:t>Question : "Ernest had some Box. Cindy took 29 from him. Now Ernest has 38 Box. How many Box Ernest had in the first?"</w:t>
      </w:r>
    </w:p>
    <w:p>
      <w:r>
        <w:t>Equation : " X = 38 + 29"</w:t>
      </w:r>
    </w:p>
    <w:p>
      <w:r>
        <w:t xml:space="preserve">Answer : "67" </w:t>
        <w:br/>
        <w:t>}</w:t>
      </w:r>
    </w:p>
    <w:p>
      <w:r>
        <w:t>{</w:t>
        <w:br/>
        <w:t>Index 2036:</w:t>
      </w:r>
    </w:p>
    <w:p>
      <w:r>
        <w:t>Question : "Rolland had some pineapple. James took 70 from him. Now Rolland has 81 pineapple. How many pineapple Rolland had earlier?"</w:t>
      </w:r>
    </w:p>
    <w:p>
      <w:r>
        <w:t>Equation : " X = 81 + 70"</w:t>
      </w:r>
    </w:p>
    <w:p>
      <w:r>
        <w:t xml:space="preserve">Answer : "151" </w:t>
        <w:br/>
        <w:t>}</w:t>
      </w:r>
    </w:p>
    <w:p>
      <w:r>
        <w:t>{</w:t>
        <w:br/>
        <w:t>Index 2037:</w:t>
      </w:r>
    </w:p>
    <w:p>
      <w:r>
        <w:t>Question : "Inez had some avocado. Michael took 41 from him. Now Inez has 96 avocado. How many avocado Inez had at first?"</w:t>
      </w:r>
    </w:p>
    <w:p>
      <w:r>
        <w:t>Equation : " X = 96 + 41"</w:t>
      </w:r>
    </w:p>
    <w:p>
      <w:r>
        <w:t xml:space="preserve">Answer : "137" </w:t>
        <w:br/>
        <w:t>}</w:t>
      </w:r>
    </w:p>
    <w:p>
      <w:r>
        <w:t>{</w:t>
        <w:br/>
        <w:t>Index 2038:</w:t>
      </w:r>
    </w:p>
    <w:p>
      <w:r>
        <w:t>Question : "Sabra had some blackberry. Michele took 80 from him. Now Sabra has 85 blackberry. How many blackberry Sabra had earlier?"</w:t>
      </w:r>
    </w:p>
    <w:p>
      <w:r>
        <w:t>Equation : " X = 85 + 80"</w:t>
      </w:r>
    </w:p>
    <w:p>
      <w:r>
        <w:t xml:space="preserve">Answer : "165" </w:t>
        <w:br/>
        <w:t>}</w:t>
      </w:r>
    </w:p>
    <w:p>
      <w:r>
        <w:t>{</w:t>
        <w:br/>
        <w:t>Index 2039:</w:t>
      </w:r>
    </w:p>
    <w:p>
      <w:r>
        <w:t>Question : "Robert had some Press. Phyllis took 34 from him. Now Robert has 52 Press. How many Press Robert had in the beginning?"</w:t>
      </w:r>
    </w:p>
    <w:p>
      <w:r>
        <w:t>Equation : " X = 52 + 34"</w:t>
      </w:r>
    </w:p>
    <w:p>
      <w:r>
        <w:t xml:space="preserve">Answer : "86" </w:t>
        <w:br/>
        <w:t>}</w:t>
      </w:r>
    </w:p>
    <w:p>
      <w:r>
        <w:t>{</w:t>
        <w:br/>
        <w:t>Index 2040:</w:t>
      </w:r>
    </w:p>
    <w:p>
      <w:r>
        <w:t>Question : "Jesus had some pear. Brittany took 12 from him. Now Jesus has 19 pear. How many pear Jesus had incipiently?"</w:t>
      </w:r>
    </w:p>
    <w:p>
      <w:r>
        <w:t>Equation : " X = 19 + 12"</w:t>
      </w:r>
    </w:p>
    <w:p>
      <w:r>
        <w:t xml:space="preserve">Answer : "31" </w:t>
        <w:br/>
        <w:t>}</w:t>
      </w:r>
    </w:p>
    <w:p>
      <w:r>
        <w:t>{</w:t>
        <w:br/>
        <w:t>Index 2041:</w:t>
      </w:r>
    </w:p>
    <w:p>
      <w:r>
        <w:t>Question : "Theron had some Doll. Charles took 23 from him. Now Theron has 29 Doll. How many Doll Theron had incipiently?"</w:t>
      </w:r>
    </w:p>
    <w:p>
      <w:r>
        <w:t>Equation : " X = 29 + 23"</w:t>
      </w:r>
    </w:p>
    <w:p>
      <w:r>
        <w:t xml:space="preserve">Answer : "52" </w:t>
        <w:br/>
        <w:t>}</w:t>
      </w:r>
    </w:p>
    <w:p>
      <w:r>
        <w:t>{</w:t>
        <w:br/>
        <w:t>Index 2042:</w:t>
      </w:r>
    </w:p>
    <w:p>
      <w:r>
        <w:t>Question : "Sherry had some Mango. Emilia took 17 from him. Now Sherry has 68 Mango. How many Mango Sherry had primitively?"</w:t>
      </w:r>
    </w:p>
    <w:p>
      <w:r>
        <w:t>Equation : " X = 68 + 17"</w:t>
      </w:r>
    </w:p>
    <w:p>
      <w:r>
        <w:t xml:space="preserve">Answer : "85" </w:t>
        <w:br/>
        <w:t>}</w:t>
      </w:r>
    </w:p>
    <w:p>
      <w:r>
        <w:t>{</w:t>
        <w:br/>
        <w:t>Index 2043:</w:t>
      </w:r>
    </w:p>
    <w:p>
      <w:r>
        <w:t>Question : "Chad had some Doll. Charles took 17 from him. Now Chad has 91 Doll. How many Doll Chad had to begin with?"</w:t>
      </w:r>
    </w:p>
    <w:p>
      <w:r>
        <w:t>Equation : " X = 91 + 17"</w:t>
      </w:r>
    </w:p>
    <w:p>
      <w:r>
        <w:t xml:space="preserve">Answer : "108" </w:t>
        <w:br/>
        <w:t>}</w:t>
      </w:r>
    </w:p>
    <w:p>
      <w:r>
        <w:t>{</w:t>
        <w:br/>
        <w:t>Index 2044:</w:t>
      </w:r>
    </w:p>
    <w:p>
      <w:r>
        <w:t>Question : "Alfredo had some mango. Linda took 50 from him. Now Alfredo has 51 mango. How many mango Alfredo had to begin with?"</w:t>
      </w:r>
    </w:p>
    <w:p>
      <w:r>
        <w:t>Equation : " X = 51 + 50"</w:t>
      </w:r>
    </w:p>
    <w:p>
      <w:r>
        <w:t xml:space="preserve">Answer : "101" </w:t>
        <w:br/>
        <w:t>}</w:t>
      </w:r>
    </w:p>
    <w:p>
      <w:r>
        <w:t>{</w:t>
        <w:br/>
        <w:t>Index 2045:</w:t>
      </w:r>
    </w:p>
    <w:p>
      <w:r>
        <w:t>Question : "Barbara had some peach. Gregory took 21 from him. Now Barbara has 46 peach. How many peach Barbara had originally?"</w:t>
      </w:r>
    </w:p>
    <w:p>
      <w:r>
        <w:t>Equation : " X = 46 + 21"</w:t>
      </w:r>
    </w:p>
    <w:p>
      <w:r>
        <w:t xml:space="preserve">Answer : "67" </w:t>
        <w:br/>
        <w:t>}</w:t>
      </w:r>
    </w:p>
    <w:p>
      <w:r>
        <w:t>{</w:t>
        <w:br/>
        <w:t>Index 2046:</w:t>
      </w:r>
    </w:p>
    <w:p>
      <w:r>
        <w:t>Question : "Anna had some Chocolate. Alan took 48 from him. Now Anna has 86 Chocolate. How many Chocolate Anna had primitively?"</w:t>
      </w:r>
    </w:p>
    <w:p>
      <w:r>
        <w:t>Equation : " X = 86 + 48"</w:t>
      </w:r>
    </w:p>
    <w:p>
      <w:r>
        <w:t xml:space="preserve">Answer : "134" </w:t>
        <w:br/>
        <w:t>}</w:t>
      </w:r>
    </w:p>
    <w:p>
      <w:r>
        <w:t>{</w:t>
        <w:br/>
        <w:t>Index 2047:</w:t>
      </w:r>
    </w:p>
    <w:p>
      <w:r>
        <w:t>Question : "Alonzo had some kiwi. Bryan took 57 from him. Now Alonzo has 93 kiwi. How many kiwi Alonzo had initially?"</w:t>
      </w:r>
    </w:p>
    <w:p>
      <w:r>
        <w:t>Equation : " X = 93 + 57"</w:t>
      </w:r>
    </w:p>
    <w:p>
      <w:r>
        <w:t xml:space="preserve">Answer : "150" </w:t>
        <w:br/>
        <w:t>}</w:t>
      </w:r>
    </w:p>
    <w:p>
      <w:r>
        <w:t>{</w:t>
        <w:br/>
        <w:t>Index 2048:</w:t>
      </w:r>
    </w:p>
    <w:p>
      <w:r>
        <w:t>Question : "Sabrina had some strawberry. John took 25 from him. Now Sabrina has 52 strawberry. How many strawberry Sabrina had at first?"</w:t>
      </w:r>
    </w:p>
    <w:p>
      <w:r>
        <w:t>Equation : " X = 52 + 25"</w:t>
      </w:r>
    </w:p>
    <w:p>
      <w:r>
        <w:t xml:space="preserve">Answer : "77" </w:t>
        <w:br/>
        <w:t>}</w:t>
      </w:r>
    </w:p>
    <w:p>
      <w:r>
        <w:t>{</w:t>
        <w:br/>
        <w:t>Index 2049:</w:t>
      </w:r>
    </w:p>
    <w:p>
      <w:r>
        <w:t>Question : "Louisa had some Beg. Leticia took 20 from him. Now Louisa has 74 Beg. How many Beg Louisa had initially?"</w:t>
      </w:r>
    </w:p>
    <w:p>
      <w:r>
        <w:t>Equation : " X = 74 + 20"</w:t>
      </w:r>
    </w:p>
    <w:p>
      <w:r>
        <w:t xml:space="preserve">Answer : "94" </w:t>
        <w:br/>
        <w:t>}</w:t>
      </w:r>
    </w:p>
    <w:p>
      <w:r>
        <w:t>{</w:t>
        <w:br/>
        <w:t>Index 2050:</w:t>
      </w:r>
    </w:p>
    <w:p>
      <w:r>
        <w:t>Question : "Laura had some lime. Deborah took 56 from him. Now Laura has 71 lime. How many lime Laura had primitively?"</w:t>
      </w:r>
    </w:p>
    <w:p>
      <w:r>
        <w:t>Equation : " X = 71 + 56"</w:t>
      </w:r>
    </w:p>
    <w:p>
      <w:r>
        <w:t xml:space="preserve">Answer : "127" </w:t>
        <w:br/>
        <w:t>}</w:t>
      </w:r>
    </w:p>
    <w:p>
      <w:r>
        <w:t>{</w:t>
        <w:br/>
        <w:t>Index 2051:</w:t>
      </w:r>
    </w:p>
    <w:p>
      <w:r>
        <w:t>Question : "Mattie had some lime. Beverly took 29 from him. Now Mattie has 57 lime. How many lime Mattie had primitively?"</w:t>
      </w:r>
    </w:p>
    <w:p>
      <w:r>
        <w:t>Equation : " X = 57 + 29"</w:t>
      </w:r>
    </w:p>
    <w:p>
      <w:r>
        <w:t xml:space="preserve">Answer : "86" </w:t>
        <w:br/>
        <w:t>}</w:t>
      </w:r>
    </w:p>
    <w:p>
      <w:r>
        <w:t>{</w:t>
        <w:br/>
        <w:t>Index 2052:</w:t>
      </w:r>
    </w:p>
    <w:p>
      <w:r>
        <w:t>Question : "Janis had some Mango. Charles took 23 from him. Now Janis has 69 Mango. How many Mango Janis had initially?"</w:t>
      </w:r>
    </w:p>
    <w:p>
      <w:r>
        <w:t>Equation : " X = 69 + 23"</w:t>
      </w:r>
    </w:p>
    <w:p>
      <w:r>
        <w:t xml:space="preserve">Answer : "92" </w:t>
        <w:br/>
        <w:t>}</w:t>
      </w:r>
    </w:p>
    <w:p>
      <w:r>
        <w:t>{</w:t>
        <w:br/>
        <w:t>Index 2053:</w:t>
      </w:r>
    </w:p>
    <w:p>
      <w:r>
        <w:t>Question : "Roberto had some peach. Jeff took 16 from him. Now Roberto has 70 peach. How many peach Roberto had originally?"</w:t>
      </w:r>
    </w:p>
    <w:p>
      <w:r>
        <w:t>Equation : " X = 70 + 16"</w:t>
      </w:r>
    </w:p>
    <w:p>
      <w:r>
        <w:t xml:space="preserve">Answer : "86" </w:t>
        <w:br/>
        <w:t>}</w:t>
      </w:r>
    </w:p>
    <w:p>
      <w:r>
        <w:t>{</w:t>
        <w:br/>
        <w:t>Index 2054:</w:t>
      </w:r>
    </w:p>
    <w:p>
      <w:r>
        <w:t>Question : "Brenda had some apple. Kenneth took 15 from him. Now Brenda has 92 apple. How many apple Brenda had initially?"</w:t>
      </w:r>
    </w:p>
    <w:p>
      <w:r>
        <w:t>Equation : " X = 92 + 15"</w:t>
      </w:r>
    </w:p>
    <w:p>
      <w:r>
        <w:t xml:space="preserve">Answer : "107" </w:t>
        <w:br/>
        <w:t>}</w:t>
      </w:r>
    </w:p>
    <w:p>
      <w:r>
        <w:t>{</w:t>
        <w:br/>
        <w:t>Index 2055:</w:t>
      </w:r>
    </w:p>
    <w:p>
      <w:r>
        <w:t>Question : "Emile had some lychee. Arthur took 66 from him. Now Emile has 98 lychee. How many lychee Emile had originally?"</w:t>
      </w:r>
    </w:p>
    <w:p>
      <w:r>
        <w:t>Equation : " X = 98 + 66"</w:t>
      </w:r>
    </w:p>
    <w:p>
      <w:r>
        <w:t xml:space="preserve">Answer : "164" </w:t>
        <w:br/>
        <w:t>}</w:t>
      </w:r>
    </w:p>
    <w:p>
      <w:r>
        <w:t>{</w:t>
        <w:br/>
        <w:t>Index 2056:</w:t>
      </w:r>
    </w:p>
    <w:p>
      <w:r>
        <w:t>Question : "Dixie had some papaya. Kristen took 14 from him. Now Dixie has 44 papaya. How many papaya Dixie had in the first?"</w:t>
      </w:r>
    </w:p>
    <w:p>
      <w:r>
        <w:t>Equation : " X = 44 + 14"</w:t>
      </w:r>
    </w:p>
    <w:p>
      <w:r>
        <w:t xml:space="preserve">Answer : "58" </w:t>
        <w:br/>
        <w:t>}</w:t>
      </w:r>
    </w:p>
    <w:p>
      <w:r>
        <w:t>{</w:t>
        <w:br/>
        <w:t>Index 2057:</w:t>
      </w:r>
    </w:p>
    <w:p>
      <w:r>
        <w:t>Question : "Russell had some banana. Amanda took 10 from him. Now Russell has 45 banana. How many banana Russell had primitively?"</w:t>
      </w:r>
    </w:p>
    <w:p>
      <w:r>
        <w:t>Equation : " X = 45 + 10"</w:t>
      </w:r>
    </w:p>
    <w:p>
      <w:r>
        <w:t xml:space="preserve">Answer : "55" </w:t>
        <w:br/>
        <w:t>}</w:t>
      </w:r>
    </w:p>
    <w:p>
      <w:r>
        <w:t>{</w:t>
        <w:br/>
        <w:t>Index 2058:</w:t>
      </w:r>
    </w:p>
    <w:p>
      <w:r>
        <w:t>Question : "Ryan had some Book. Janeth took 40 from him. Now Ryan has 76 Book. How many Book Ryan had in the first?"</w:t>
      </w:r>
    </w:p>
    <w:p>
      <w:r>
        <w:t>Equation : " X = 76 + 40"</w:t>
      </w:r>
    </w:p>
    <w:p>
      <w:r>
        <w:t xml:space="preserve">Answer : "116" </w:t>
        <w:br/>
        <w:t>}</w:t>
      </w:r>
    </w:p>
    <w:p>
      <w:r>
        <w:t>{</w:t>
        <w:br/>
        <w:t>Index 2059:</w:t>
      </w:r>
    </w:p>
    <w:p>
      <w:r>
        <w:t>Question : "Susan had some Doll. Walter took 28 from him. Now Susan has 84 Doll. How many Doll Susan had earlier?"</w:t>
      </w:r>
    </w:p>
    <w:p>
      <w:r>
        <w:t>Equation : " X = 84 + 28"</w:t>
      </w:r>
    </w:p>
    <w:p>
      <w:r>
        <w:t xml:space="preserve">Answer : "112" </w:t>
        <w:br/>
        <w:t>}</w:t>
      </w:r>
    </w:p>
    <w:p>
      <w:r>
        <w:t>{</w:t>
        <w:br/>
        <w:t>Index 2060:</w:t>
      </w:r>
    </w:p>
    <w:p>
      <w:r>
        <w:t>Question : "Debbie had some Watch. Julie took 10 from him. Now Debbie has 27 Watch. How many Watch Debbie had to begin with?"</w:t>
      </w:r>
    </w:p>
    <w:p>
      <w:r>
        <w:t>Equation : " X = 27 + 10"</w:t>
      </w:r>
    </w:p>
    <w:p>
      <w:r>
        <w:t xml:space="preserve">Answer : "37" </w:t>
        <w:br/>
        <w:t>}</w:t>
      </w:r>
    </w:p>
    <w:p>
      <w:r>
        <w:t>{</w:t>
        <w:br/>
        <w:t>Index 2061:</w:t>
      </w:r>
    </w:p>
    <w:p>
      <w:r>
        <w:t>Question : "Donna had some Mango. Ryan took 22 from him. Now Donna has 42 Mango. How many Mango Donna had initially?"</w:t>
      </w:r>
    </w:p>
    <w:p>
      <w:r>
        <w:t>Equation : " X = 42 + 22"</w:t>
      </w:r>
    </w:p>
    <w:p>
      <w:r>
        <w:t xml:space="preserve">Answer : "64" </w:t>
        <w:br/>
        <w:t>}</w:t>
      </w:r>
    </w:p>
    <w:p>
      <w:r>
        <w:t>{</w:t>
        <w:br/>
        <w:t>Index 2062:</w:t>
      </w:r>
    </w:p>
    <w:p>
      <w:r>
        <w:t>Question : "Terri had some mango. Dennis took 80 from him. Now Terri has 96 mango. How many mango Terri had in the beginning?"</w:t>
      </w:r>
    </w:p>
    <w:p>
      <w:r>
        <w:t>Equation : " X = 96 + 80"</w:t>
      </w:r>
    </w:p>
    <w:p>
      <w:r>
        <w:t xml:space="preserve">Answer : "176" </w:t>
        <w:br/>
        <w:t>}</w:t>
      </w:r>
    </w:p>
    <w:p>
      <w:r>
        <w:t>{</w:t>
        <w:br/>
        <w:t>Index 2063:</w:t>
      </w:r>
    </w:p>
    <w:p>
      <w:r>
        <w:t>Question : "Felicia had some peach. Holly took 11 from him. Now Felicia has 68 peach. How many peach Felicia had primitively?"</w:t>
      </w:r>
    </w:p>
    <w:p>
      <w:r>
        <w:t>Equation : " X = 68 + 11"</w:t>
      </w:r>
    </w:p>
    <w:p>
      <w:r>
        <w:t xml:space="preserve">Answer : "79" </w:t>
        <w:br/>
        <w:t>}</w:t>
      </w:r>
    </w:p>
    <w:p>
      <w:r>
        <w:t>{</w:t>
        <w:br/>
        <w:t>Index 2064:</w:t>
      </w:r>
    </w:p>
    <w:p>
      <w:r>
        <w:t>Question : "Jeremiah had some banana. Earl took 58 from him. Now Jeremiah has 97 banana. How many banana Jeremiah had in the first?"</w:t>
      </w:r>
    </w:p>
    <w:p>
      <w:r>
        <w:t>Equation : " X = 97 + 58"</w:t>
      </w:r>
    </w:p>
    <w:p>
      <w:r>
        <w:t xml:space="preserve">Answer : "155" </w:t>
        <w:br/>
        <w:t>}</w:t>
      </w:r>
    </w:p>
    <w:p>
      <w:r>
        <w:t>{</w:t>
        <w:br/>
        <w:t>Index 2065:</w:t>
      </w:r>
    </w:p>
    <w:p>
      <w:r>
        <w:t>Question : "Billie had some mango. Latisha took 20 from him. Now Billie has 78 mango. How many mango Billie had in the first?"</w:t>
      </w:r>
    </w:p>
    <w:p>
      <w:r>
        <w:t>Equation : " X = 78 + 20"</w:t>
      </w:r>
    </w:p>
    <w:p>
      <w:r>
        <w:t xml:space="preserve">Answer : "98" </w:t>
        <w:br/>
        <w:t>}</w:t>
      </w:r>
    </w:p>
    <w:p>
      <w:r>
        <w:t>{</w:t>
        <w:br/>
        <w:t>Index 2066:</w:t>
      </w:r>
    </w:p>
    <w:p>
      <w:r>
        <w:t>Question : "Margaret had some toy. Mary took 40 from him. Now Margaret has 81 toy. How many toy Margaret had originally?"</w:t>
      </w:r>
    </w:p>
    <w:p>
      <w:r>
        <w:t>Equation : " X = 81 + 40"</w:t>
      </w:r>
    </w:p>
    <w:p>
      <w:r>
        <w:t xml:space="preserve">Answer : "121" </w:t>
        <w:br/>
        <w:t>}</w:t>
      </w:r>
    </w:p>
    <w:p>
      <w:r>
        <w:t>{</w:t>
        <w:br/>
        <w:t>Index 2067:</w:t>
      </w:r>
    </w:p>
    <w:p>
      <w:r>
        <w:t>Question : "Ralph had some kiwi. Gerald took 80 from him. Now Ralph has 93 kiwi. How many kiwi Ralph had initially?"</w:t>
      </w:r>
    </w:p>
    <w:p>
      <w:r>
        <w:t>Equation : " X = 93 + 80"</w:t>
      </w:r>
    </w:p>
    <w:p>
      <w:r>
        <w:t xml:space="preserve">Answer : "173" </w:t>
        <w:br/>
        <w:t>}</w:t>
      </w:r>
    </w:p>
    <w:p>
      <w:r>
        <w:t>{</w:t>
        <w:br/>
        <w:t>Index 2068:</w:t>
      </w:r>
    </w:p>
    <w:p>
      <w:r>
        <w:t>Question : "Thelma had some Beg. Gordon took 44 from him. Now Thelma has 67 Beg. How many Beg Thelma had to begin with?"</w:t>
      </w:r>
    </w:p>
    <w:p>
      <w:r>
        <w:t>Equation : " X = 67 + 44"</w:t>
      </w:r>
    </w:p>
    <w:p>
      <w:r>
        <w:t xml:space="preserve">Answer : "111" </w:t>
        <w:br/>
        <w:t>}</w:t>
      </w:r>
    </w:p>
    <w:p>
      <w:r>
        <w:t>{</w:t>
        <w:br/>
        <w:t>Index 2069:</w:t>
      </w:r>
    </w:p>
    <w:p>
      <w:r>
        <w:t>Question : "Charlotte had some lime. Frederick took 80 from him. Now Charlotte has 99 lime. How many lime Charlotte had at first?"</w:t>
      </w:r>
    </w:p>
    <w:p>
      <w:r>
        <w:t>Equation : " X = 99 + 80"</w:t>
      </w:r>
    </w:p>
    <w:p>
      <w:r>
        <w:t xml:space="preserve">Answer : "179" </w:t>
        <w:br/>
        <w:t>}</w:t>
      </w:r>
    </w:p>
    <w:p>
      <w:r>
        <w:t>{</w:t>
        <w:br/>
        <w:t>Index 2070:</w:t>
      </w:r>
    </w:p>
    <w:p>
      <w:r>
        <w:t>Question : "Cynthia had some kiwi. Thomasina took 27 from him. Now Cynthia has 93 kiwi. How many kiwi Cynthia had at first?"</w:t>
      </w:r>
    </w:p>
    <w:p>
      <w:r>
        <w:t>Equation : " X = 93 + 27"</w:t>
      </w:r>
    </w:p>
    <w:p>
      <w:r>
        <w:t xml:space="preserve">Answer : "120" </w:t>
        <w:br/>
        <w:t>}</w:t>
      </w:r>
    </w:p>
    <w:p>
      <w:r>
        <w:t>{</w:t>
        <w:br/>
        <w:t>Index 2071:</w:t>
      </w:r>
    </w:p>
    <w:p>
      <w:r>
        <w:t>Question : "Fred had some Pen. Stephanie took 16 from him. Now Fred has 27 Pen. How many Pen Fred had earlier?"</w:t>
      </w:r>
    </w:p>
    <w:p>
      <w:r>
        <w:t>Equation : " X = 27 + 16"</w:t>
      </w:r>
    </w:p>
    <w:p>
      <w:r>
        <w:t xml:space="preserve">Answer : "43" </w:t>
        <w:br/>
        <w:t>}</w:t>
      </w:r>
    </w:p>
    <w:p>
      <w:r>
        <w:t>{</w:t>
        <w:br/>
        <w:t>Index 2072:</w:t>
      </w:r>
    </w:p>
    <w:p>
      <w:r>
        <w:t>Question : "Mark had some pineapple. Karen took 53 from him. Now Mark has 61 pineapple. How many pineapple Mark had originally?"</w:t>
      </w:r>
    </w:p>
    <w:p>
      <w:r>
        <w:t>Equation : " X = 61 + 53"</w:t>
      </w:r>
    </w:p>
    <w:p>
      <w:r>
        <w:t xml:space="preserve">Answer : "114" </w:t>
        <w:br/>
        <w:t>}</w:t>
      </w:r>
    </w:p>
    <w:p>
      <w:r>
        <w:t>{</w:t>
        <w:br/>
        <w:t>Index 2073:</w:t>
      </w:r>
    </w:p>
    <w:p>
      <w:r>
        <w:t>Question : "Laura had some Book. Nadine took 27 from him. Now Laura has 29 Book. How many Book Laura had originally?"</w:t>
      </w:r>
    </w:p>
    <w:p>
      <w:r>
        <w:t>Equation : " X = 29 + 27"</w:t>
      </w:r>
    </w:p>
    <w:p>
      <w:r>
        <w:t xml:space="preserve">Answer : "56" </w:t>
        <w:br/>
        <w:t>}</w:t>
      </w:r>
    </w:p>
    <w:p>
      <w:r>
        <w:t>{</w:t>
        <w:br/>
        <w:t>Index 2074:</w:t>
      </w:r>
    </w:p>
    <w:p>
      <w:r>
        <w:t>Question : "Aaron had some Book. Robert took 51 from him. Now Aaron has 74 Book. How many Book Aaron had in the beginning?"</w:t>
      </w:r>
    </w:p>
    <w:p>
      <w:r>
        <w:t>Equation : " X = 74 + 51"</w:t>
      </w:r>
    </w:p>
    <w:p>
      <w:r>
        <w:t xml:space="preserve">Answer : "125" </w:t>
        <w:br/>
        <w:t>}</w:t>
      </w:r>
    </w:p>
    <w:p>
      <w:r>
        <w:t>{</w:t>
        <w:br/>
        <w:t>Index 2075:</w:t>
      </w:r>
    </w:p>
    <w:p>
      <w:r>
        <w:t>Question : "Guadalupe had some apricot. Emily took 51 from him. Now Guadalupe has 52 apricot. How many apricot Guadalupe had incipiently?"</w:t>
      </w:r>
    </w:p>
    <w:p>
      <w:r>
        <w:t>Equation : " X = 52 + 51"</w:t>
      </w:r>
    </w:p>
    <w:p>
      <w:r>
        <w:t xml:space="preserve">Answer : "103" </w:t>
        <w:br/>
        <w:t>}</w:t>
      </w:r>
    </w:p>
    <w:p>
      <w:r>
        <w:t>{</w:t>
        <w:br/>
        <w:t>Index 2076:</w:t>
      </w:r>
    </w:p>
    <w:p>
      <w:r>
        <w:t>Question : "Patricia had some Banana. Debra took 17 from him. Now Patricia has 58 Banana. How many Banana Patricia had incipiently?"</w:t>
      </w:r>
    </w:p>
    <w:p>
      <w:r>
        <w:t>Equation : " X = 58 + 17"</w:t>
      </w:r>
    </w:p>
    <w:p>
      <w:r>
        <w:t xml:space="preserve">Answer : "75" </w:t>
        <w:br/>
        <w:t>}</w:t>
      </w:r>
    </w:p>
    <w:p>
      <w:r>
        <w:t>{</w:t>
        <w:br/>
        <w:t>Index 2077:</w:t>
      </w:r>
    </w:p>
    <w:p>
      <w:r>
        <w:t>Question : "Jeffrey had some Car. Roosevelt took 61 from him. Now Jeffrey has 80 Car. How many Car Jeffrey had at first?"</w:t>
      </w:r>
    </w:p>
    <w:p>
      <w:r>
        <w:t>Equation : " X = 80 + 61"</w:t>
      </w:r>
    </w:p>
    <w:p>
      <w:r>
        <w:t xml:space="preserve">Answer : "141" </w:t>
        <w:br/>
        <w:t>}</w:t>
      </w:r>
    </w:p>
    <w:p>
      <w:r>
        <w:t>{</w:t>
        <w:br/>
        <w:t>Index 2078:</w:t>
      </w:r>
    </w:p>
    <w:p>
      <w:r>
        <w:t>Question : "Robert had some papaya. Arthur took 23 from him. Now Robert has 61 papaya. How many papaya Robert had earlier?"</w:t>
      </w:r>
    </w:p>
    <w:p>
      <w:r>
        <w:t>Equation : " X = 61 + 23"</w:t>
      </w:r>
    </w:p>
    <w:p>
      <w:r>
        <w:t xml:space="preserve">Answer : "84" </w:t>
        <w:br/>
        <w:t>}</w:t>
      </w:r>
    </w:p>
    <w:p>
      <w:r>
        <w:t>{</w:t>
        <w:br/>
        <w:t>Index 2079:</w:t>
      </w:r>
    </w:p>
    <w:p>
      <w:r>
        <w:t>Question : "Kenneth had some raspberry. Latisha took 63 from him. Now Kenneth has 65 raspberry. How many raspberry Kenneth had to begin with?"</w:t>
      </w:r>
    </w:p>
    <w:p>
      <w:r>
        <w:t>Equation : " X = 65 + 63"</w:t>
      </w:r>
    </w:p>
    <w:p>
      <w:r>
        <w:t xml:space="preserve">Answer : "128" </w:t>
        <w:br/>
        <w:t>}</w:t>
      </w:r>
    </w:p>
    <w:p>
      <w:r>
        <w:t>{</w:t>
        <w:br/>
        <w:t>Index 2080:</w:t>
      </w:r>
    </w:p>
    <w:p>
      <w:r>
        <w:t>Question : "Richard had some raspberry. Mike took 29 from him. Now Richard has 51 raspberry. How many raspberry Richard had to begin with?"</w:t>
      </w:r>
    </w:p>
    <w:p>
      <w:r>
        <w:t>Equation : " X = 51 + 29"</w:t>
      </w:r>
    </w:p>
    <w:p>
      <w:r>
        <w:t xml:space="preserve">Answer : "80" </w:t>
        <w:br/>
        <w:t>}</w:t>
      </w:r>
    </w:p>
    <w:p>
      <w:r>
        <w:t>{</w:t>
        <w:br/>
        <w:t>Index 2081:</w:t>
      </w:r>
    </w:p>
    <w:p>
      <w:r>
        <w:t>Question : "Daniel had some blackcurrant. Daniel took 68 from him. Now Daniel has 92 blackcurrant. How many blackcurrant Daniel had earlier?"</w:t>
      </w:r>
    </w:p>
    <w:p>
      <w:r>
        <w:t>Equation : " X = 92 + 68"</w:t>
      </w:r>
    </w:p>
    <w:p>
      <w:r>
        <w:t xml:space="preserve">Answer : "160" </w:t>
        <w:br/>
        <w:t>}</w:t>
      </w:r>
    </w:p>
    <w:p>
      <w:r>
        <w:t>{</w:t>
        <w:br/>
        <w:t>Index 2082:</w:t>
      </w:r>
    </w:p>
    <w:p>
      <w:r>
        <w:t>Question : "Gertrude had some toy. Craig took 78 from him. Now Gertrude has 81 toy. How many toy Gertrude had incipiently?"</w:t>
      </w:r>
    </w:p>
    <w:p>
      <w:r>
        <w:t>Equation : " X = 81 + 78"</w:t>
      </w:r>
    </w:p>
    <w:p>
      <w:r>
        <w:t xml:space="preserve">Answer : "159" </w:t>
        <w:br/>
        <w:t>}</w:t>
      </w:r>
    </w:p>
    <w:p>
      <w:r>
        <w:t>{</w:t>
        <w:br/>
        <w:t>Index 2083:</w:t>
      </w:r>
    </w:p>
    <w:p>
      <w:r>
        <w:t>Question : "Peter had some blackcurrant. Paul took 10 from him. Now Peter has 41 blackcurrant. How many blackcurrant Peter had incipiently?"</w:t>
      </w:r>
    </w:p>
    <w:p>
      <w:r>
        <w:t>Equation : " X = 41 + 10"</w:t>
      </w:r>
    </w:p>
    <w:p>
      <w:r>
        <w:t xml:space="preserve">Answer : "51" </w:t>
        <w:br/>
        <w:t>}</w:t>
      </w:r>
    </w:p>
    <w:p>
      <w:r>
        <w:t>{</w:t>
        <w:br/>
        <w:t>Index 2084:</w:t>
      </w:r>
    </w:p>
    <w:p>
      <w:r>
        <w:t>Question : "Amy had some plum. Elizabeth took 31 from him. Now Amy has 48 plum. How many plum Amy had in the first?"</w:t>
      </w:r>
    </w:p>
    <w:p>
      <w:r>
        <w:t>Equation : " X = 48 + 31"</w:t>
      </w:r>
    </w:p>
    <w:p>
      <w:r>
        <w:t xml:space="preserve">Answer : "79" </w:t>
        <w:br/>
        <w:t>}</w:t>
      </w:r>
    </w:p>
    <w:p>
      <w:r>
        <w:t>{</w:t>
        <w:br/>
        <w:t>Index 2085:</w:t>
      </w:r>
    </w:p>
    <w:p>
      <w:r>
        <w:t>Question : "Martin had some Bread. Susan took 51 from him. Now Martin has 89 Bread. How many Bread Martin had in the beginning?"</w:t>
      </w:r>
    </w:p>
    <w:p>
      <w:r>
        <w:t>Equation : " X = 89 + 51"</w:t>
      </w:r>
    </w:p>
    <w:p>
      <w:r>
        <w:t xml:space="preserve">Answer : "140" </w:t>
        <w:br/>
        <w:t>}</w:t>
      </w:r>
    </w:p>
    <w:p>
      <w:r>
        <w:t>{</w:t>
        <w:br/>
        <w:t>Index 2086:</w:t>
      </w:r>
    </w:p>
    <w:p>
      <w:r>
        <w:t>Question : "Richard had some Biscuit. David took 40 from him. Now Richard has 53 Biscuit. How many Biscuit Richard had originally?"</w:t>
      </w:r>
    </w:p>
    <w:p>
      <w:r>
        <w:t>Equation : " X = 53 + 40"</w:t>
      </w:r>
    </w:p>
    <w:p>
      <w:r>
        <w:t xml:space="preserve">Answer : "93" </w:t>
        <w:br/>
        <w:t>}</w:t>
      </w:r>
    </w:p>
    <w:p>
      <w:r>
        <w:t>{</w:t>
        <w:br/>
        <w:t>Index 2087:</w:t>
      </w:r>
    </w:p>
    <w:p>
      <w:r>
        <w:t>Question : "Clifford had some Press. Michael took 83 from him. Now Clifford has 94 Press. How many Press Clifford had earlier?"</w:t>
      </w:r>
    </w:p>
    <w:p>
      <w:r>
        <w:t>Equation : " X = 94 + 83"</w:t>
      </w:r>
    </w:p>
    <w:p>
      <w:r>
        <w:t xml:space="preserve">Answer : "177" </w:t>
        <w:br/>
        <w:t>}</w:t>
      </w:r>
    </w:p>
    <w:p>
      <w:r>
        <w:t>{</w:t>
        <w:br/>
        <w:t>Index 2088:</w:t>
      </w:r>
    </w:p>
    <w:p>
      <w:r>
        <w:t>Question : "Evelyn had some coconut. Kathie took 24 from him. Now Evelyn has 70 coconut. How many coconut Evelyn had in the first?"</w:t>
      </w:r>
    </w:p>
    <w:p>
      <w:r>
        <w:t>Equation : " X = 70 + 24"</w:t>
      </w:r>
    </w:p>
    <w:p>
      <w:r>
        <w:t xml:space="preserve">Answer : "94" </w:t>
        <w:br/>
        <w:t>}</w:t>
      </w:r>
    </w:p>
    <w:p>
      <w:r>
        <w:t>{</w:t>
        <w:br/>
        <w:t>Index 2089:</w:t>
      </w:r>
    </w:p>
    <w:p>
      <w:r>
        <w:t>Question : "Todd had some peach. Leon took 42 from him. Now Todd has 58 peach. How many peach Todd had initially?"</w:t>
      </w:r>
    </w:p>
    <w:p>
      <w:r>
        <w:t>Equation : " X = 58 + 42"</w:t>
      </w:r>
    </w:p>
    <w:p>
      <w:r>
        <w:t xml:space="preserve">Answer : "100" </w:t>
        <w:br/>
        <w:t>}</w:t>
      </w:r>
    </w:p>
    <w:p>
      <w:r>
        <w:t>{</w:t>
        <w:br/>
        <w:t>Index 2090:</w:t>
      </w:r>
    </w:p>
    <w:p>
      <w:r>
        <w:t>Question : "Kristi had some Press. Phillip took 16 from him. Now Kristi has 55 Press. How many Press Kristi had to begin with?"</w:t>
      </w:r>
    </w:p>
    <w:p>
      <w:r>
        <w:t>Equation : " X = 55 + 16"</w:t>
      </w:r>
    </w:p>
    <w:p>
      <w:r>
        <w:t xml:space="preserve">Answer : "71" </w:t>
        <w:br/>
        <w:t>}</w:t>
      </w:r>
    </w:p>
    <w:p>
      <w:r>
        <w:t>{</w:t>
        <w:br/>
        <w:t>Index 2091:</w:t>
      </w:r>
    </w:p>
    <w:p>
      <w:r>
        <w:t>Question : "Audrey had some quince. Mark took 17 from him. Now Audrey has 68 quince. How many quince Audrey had incipiently?"</w:t>
      </w:r>
    </w:p>
    <w:p>
      <w:r>
        <w:t>Equation : " X = 68 + 17"</w:t>
      </w:r>
    </w:p>
    <w:p>
      <w:r>
        <w:t xml:space="preserve">Answer : "85" </w:t>
        <w:br/>
        <w:t>}</w:t>
      </w:r>
    </w:p>
    <w:p>
      <w:r>
        <w:t>{</w:t>
        <w:br/>
        <w:t>Index 2092:</w:t>
      </w:r>
    </w:p>
    <w:p>
      <w:r>
        <w:t>Question : "Ligia had some cherry. Jennifer took 82 from him. Now Ligia has 94 cherry. How many cherry Ligia had to begin with?"</w:t>
      </w:r>
    </w:p>
    <w:p>
      <w:r>
        <w:t>Equation : " X = 94 + 82"</w:t>
      </w:r>
    </w:p>
    <w:p>
      <w:r>
        <w:t xml:space="preserve">Answer : "176" </w:t>
        <w:br/>
        <w:t>}</w:t>
      </w:r>
    </w:p>
    <w:p>
      <w:r>
        <w:t>{</w:t>
        <w:br/>
        <w:t>Index 2093:</w:t>
      </w:r>
    </w:p>
    <w:p>
      <w:r>
        <w:t>Question : "Betty had some Bread. Tara took 18 from him. Now Betty has 19 Bread. How many Bread Betty had primitively?"</w:t>
      </w:r>
    </w:p>
    <w:p>
      <w:r>
        <w:t>Equation : " X = 19 + 18"</w:t>
      </w:r>
    </w:p>
    <w:p>
      <w:r>
        <w:t xml:space="preserve">Answer : "37" </w:t>
        <w:br/>
        <w:t>}</w:t>
      </w:r>
    </w:p>
    <w:p>
      <w:r>
        <w:t>{</w:t>
        <w:br/>
        <w:t>Index 2094:</w:t>
      </w:r>
    </w:p>
    <w:p>
      <w:r>
        <w:t>Question : "Eugene had some fig. Twana took 69 from him. Now Eugene has 97 fig. How many fig Eugene had in the beginning?"</w:t>
      </w:r>
    </w:p>
    <w:p>
      <w:r>
        <w:t>Equation : " X = 97 + 69"</w:t>
      </w:r>
    </w:p>
    <w:p>
      <w:r>
        <w:t xml:space="preserve">Answer : "166" </w:t>
        <w:br/>
        <w:t>}</w:t>
      </w:r>
    </w:p>
    <w:p>
      <w:r>
        <w:t>{</w:t>
        <w:br/>
        <w:t>Index 2095:</w:t>
      </w:r>
    </w:p>
    <w:p>
      <w:r>
        <w:t>Question : "Ann had some cherry. Laurie took 28 from him. Now Ann has 84 cherry. How many cherry Ann had primitively?"</w:t>
      </w:r>
    </w:p>
    <w:p>
      <w:r>
        <w:t>Equation : " X = 84 + 28"</w:t>
      </w:r>
    </w:p>
    <w:p>
      <w:r>
        <w:t xml:space="preserve">Answer : "112" </w:t>
        <w:br/>
        <w:t>}</w:t>
      </w:r>
    </w:p>
    <w:p>
      <w:r>
        <w:t>{</w:t>
        <w:br/>
        <w:t>Index 2096:</w:t>
      </w:r>
    </w:p>
    <w:p>
      <w:r>
        <w:t>Question : "Bettye had some lemon. Wayne took 13 from him. Now Bettye has 74 lemon. How many lemon Bettye had to begin with?"</w:t>
      </w:r>
    </w:p>
    <w:p>
      <w:r>
        <w:t>Equation : " X = 74 + 13"</w:t>
      </w:r>
    </w:p>
    <w:p>
      <w:r>
        <w:t xml:space="preserve">Answer : "87" </w:t>
        <w:br/>
        <w:t>}</w:t>
      </w:r>
    </w:p>
    <w:p>
      <w:r>
        <w:t>{</w:t>
        <w:br/>
        <w:t>Index 2097:</w:t>
      </w:r>
    </w:p>
    <w:p>
      <w:r>
        <w:t>Question : "Peter had some Pen. Christopher took 32 from him. Now Peter has 89 Pen. How many Pen Peter had in the beginning?"</w:t>
      </w:r>
    </w:p>
    <w:p>
      <w:r>
        <w:t>Equation : " X = 89 + 32"</w:t>
      </w:r>
    </w:p>
    <w:p>
      <w:r>
        <w:t xml:space="preserve">Answer : "121" </w:t>
        <w:br/>
        <w:t>}</w:t>
      </w:r>
    </w:p>
    <w:p>
      <w:r>
        <w:t>{</w:t>
        <w:br/>
        <w:t>Index 2098:</w:t>
      </w:r>
    </w:p>
    <w:p>
      <w:r>
        <w:t>Question : "Linda had some blackcurrant. Andrew took 72 from him. Now Linda has 99 blackcurrant. How many blackcurrant Linda had originally?"</w:t>
      </w:r>
    </w:p>
    <w:p>
      <w:r>
        <w:t>Equation : " X = 99 + 72"</w:t>
      </w:r>
    </w:p>
    <w:p>
      <w:r>
        <w:t xml:space="preserve">Answer : "171" </w:t>
        <w:br/>
        <w:t>}</w:t>
      </w:r>
    </w:p>
    <w:p>
      <w:r>
        <w:t>{</w:t>
        <w:br/>
        <w:t>Index 2099:</w:t>
      </w:r>
    </w:p>
    <w:p>
      <w:r>
        <w:t>Question : "Melvin had some watermelon. Jose took 24 from him. Now Melvin has 37 watermelon. How many watermelon Melvin had primitively?"</w:t>
      </w:r>
    </w:p>
    <w:p>
      <w:r>
        <w:t>Equation : " X = 37 + 24"</w:t>
      </w:r>
    </w:p>
    <w:p>
      <w:r>
        <w:t xml:space="preserve">Answer : "61" </w:t>
        <w:br/>
        <w:t>}</w:t>
      </w:r>
    </w:p>
    <w:p>
      <w:r>
        <w:t>{</w:t>
        <w:br/>
        <w:t>Index 2100:</w:t>
      </w:r>
    </w:p>
    <w:p>
      <w:r>
        <w:t>Question : "Donna had some blackcurrant. Linda took 54 from him. Now Donna has 81 blackcurrant. How many blackcurrant Donna had in the first?"</w:t>
      </w:r>
    </w:p>
    <w:p>
      <w:r>
        <w:t>Equation : " X = 81 + 54"</w:t>
      </w:r>
    </w:p>
    <w:p>
      <w:r>
        <w:t xml:space="preserve">Answer : "135" </w:t>
        <w:br/>
        <w:t>}</w:t>
      </w:r>
    </w:p>
    <w:p>
      <w:r>
        <w:t>{</w:t>
        <w:br/>
        <w:t>Index 2101:</w:t>
      </w:r>
    </w:p>
    <w:p>
      <w:r>
        <w:t>Question : "Alex had some papaya. Alice took 18 from him. Now Alex has 95 papaya. How many papaya Alex had incipiently?"</w:t>
      </w:r>
    </w:p>
    <w:p>
      <w:r>
        <w:t>Equation : " X = 95 + 18"</w:t>
      </w:r>
    </w:p>
    <w:p>
      <w:r>
        <w:t xml:space="preserve">Answer : "113" </w:t>
        <w:br/>
        <w:t>}</w:t>
      </w:r>
    </w:p>
    <w:p>
      <w:r>
        <w:t>{</w:t>
        <w:br/>
        <w:t>Index 2102:</w:t>
      </w:r>
    </w:p>
    <w:p>
      <w:r>
        <w:t>Question : "Claudine had some Beg. Nancy took 77 from him. Now Claudine has 91 Beg. How many Beg Claudine had in the beginning?"</w:t>
      </w:r>
    </w:p>
    <w:p>
      <w:r>
        <w:t>Equation : " X = 91 + 77"</w:t>
      </w:r>
    </w:p>
    <w:p>
      <w:r>
        <w:t xml:space="preserve">Answer : "168" </w:t>
        <w:br/>
        <w:t>}</w:t>
      </w:r>
    </w:p>
    <w:p>
      <w:r>
        <w:t>{</w:t>
        <w:br/>
        <w:t>Index 2103:</w:t>
      </w:r>
    </w:p>
    <w:p>
      <w:r>
        <w:t>Question : "Connie had some Doll. Sandra took 22 from him. Now Connie has 60 Doll. How many Doll Connie had in the first?"</w:t>
      </w:r>
    </w:p>
    <w:p>
      <w:r>
        <w:t>Equation : " X = 60 + 22"</w:t>
      </w:r>
    </w:p>
    <w:p>
      <w:r>
        <w:t xml:space="preserve">Answer : "82" </w:t>
        <w:br/>
        <w:t>}</w:t>
      </w:r>
    </w:p>
    <w:p>
      <w:r>
        <w:t>{</w:t>
        <w:br/>
        <w:t>Index 2104:</w:t>
      </w:r>
    </w:p>
    <w:p>
      <w:r>
        <w:t>Question : "Francine had some apricot. Russell took 10 from him. Now Francine has 23 apricot. How many apricot Francine had at first?"</w:t>
      </w:r>
    </w:p>
    <w:p>
      <w:r>
        <w:t>Equation : " X = 23 + 10"</w:t>
      </w:r>
    </w:p>
    <w:p>
      <w:r>
        <w:t xml:space="preserve">Answer : "33" </w:t>
        <w:br/>
        <w:t>}</w:t>
      </w:r>
    </w:p>
    <w:p>
      <w:r>
        <w:t>{</w:t>
        <w:br/>
        <w:t>Index 2105:</w:t>
      </w:r>
    </w:p>
    <w:p>
      <w:r>
        <w:t>Question : "Kim had some apple. Maribel took 44 from him. Now Kim has 54 apple. How many apple Kim had in the first?"</w:t>
      </w:r>
    </w:p>
    <w:p>
      <w:r>
        <w:t>Equation : " X = 54 + 44"</w:t>
      </w:r>
    </w:p>
    <w:p>
      <w:r>
        <w:t xml:space="preserve">Answer : "98" </w:t>
        <w:br/>
        <w:t>}</w:t>
      </w:r>
    </w:p>
    <w:p>
      <w:r>
        <w:t>{</w:t>
        <w:br/>
        <w:t>Index 2106:</w:t>
      </w:r>
    </w:p>
    <w:p>
      <w:r>
        <w:t>Question : "Juan had some orange. Mary took 26 from him. Now Juan has 80 orange. How many orange Juan had in the beginning?"</w:t>
      </w:r>
    </w:p>
    <w:p>
      <w:r>
        <w:t>Equation : " X = 80 + 26"</w:t>
      </w:r>
    </w:p>
    <w:p>
      <w:r>
        <w:t xml:space="preserve">Answer : "106" </w:t>
        <w:br/>
        <w:t>}</w:t>
      </w:r>
    </w:p>
    <w:p>
      <w:r>
        <w:t>{</w:t>
        <w:br/>
        <w:t>Index 2107:</w:t>
      </w:r>
    </w:p>
    <w:p>
      <w:r>
        <w:t>Question : "Robert had some quince. Edward took 80 from him. Now Robert has 81 quince. How many quince Robert had earlier?"</w:t>
      </w:r>
    </w:p>
    <w:p>
      <w:r>
        <w:t>Equation : " X = 81 + 80"</w:t>
      </w:r>
    </w:p>
    <w:p>
      <w:r>
        <w:t xml:space="preserve">Answer : "161" </w:t>
        <w:br/>
        <w:t>}</w:t>
      </w:r>
    </w:p>
    <w:p>
      <w:r>
        <w:t>{</w:t>
        <w:br/>
        <w:t>Index 2108:</w:t>
      </w:r>
    </w:p>
    <w:p>
      <w:r>
        <w:t>Question : "Earnest had some quince. Jennifer took 46 from him. Now Earnest has 59 quince. How many quince Earnest had earlier?"</w:t>
      </w:r>
    </w:p>
    <w:p>
      <w:r>
        <w:t>Equation : " X = 59 + 46"</w:t>
      </w:r>
    </w:p>
    <w:p>
      <w:r>
        <w:t xml:space="preserve">Answer : "105" </w:t>
        <w:br/>
        <w:t>}</w:t>
      </w:r>
    </w:p>
    <w:p>
      <w:r>
        <w:t>{</w:t>
        <w:br/>
        <w:t>Index 2109:</w:t>
      </w:r>
    </w:p>
    <w:p>
      <w:r>
        <w:t>Question : "Johnny had some peach. Scott took 89 from him. Now Johnny has 98 peach. How many peach Johnny had at first?"</w:t>
      </w:r>
    </w:p>
    <w:p>
      <w:r>
        <w:t>Equation : " X = 98 + 89"</w:t>
      </w:r>
    </w:p>
    <w:p>
      <w:r>
        <w:t xml:space="preserve">Answer : "187" </w:t>
        <w:br/>
        <w:t>}</w:t>
      </w:r>
    </w:p>
    <w:p>
      <w:r>
        <w:t>{</w:t>
        <w:br/>
        <w:t>Index 2110:</w:t>
      </w:r>
    </w:p>
    <w:p>
      <w:r>
        <w:t>Question : "Barbara had some Press. Doris took 48 from him. Now Barbara has 74 Press. How many Press Barbara had in the beginning?"</w:t>
      </w:r>
    </w:p>
    <w:p>
      <w:r>
        <w:t>Equation : " X = 74 + 48"</w:t>
      </w:r>
    </w:p>
    <w:p>
      <w:r>
        <w:t xml:space="preserve">Answer : "122" </w:t>
        <w:br/>
        <w:t>}</w:t>
      </w:r>
    </w:p>
    <w:p>
      <w:r>
        <w:t>{</w:t>
        <w:br/>
        <w:t>Index 2111:</w:t>
      </w:r>
    </w:p>
    <w:p>
      <w:r>
        <w:t>Question : "Le had some peach. Douglas took 16 from him. Now Le has 87 peach. How many peach Le had in the beginning?"</w:t>
      </w:r>
    </w:p>
    <w:p>
      <w:r>
        <w:t>Equation : " X = 87 + 16"</w:t>
      </w:r>
    </w:p>
    <w:p>
      <w:r>
        <w:t xml:space="preserve">Answer : "103" </w:t>
        <w:br/>
        <w:t>}</w:t>
      </w:r>
    </w:p>
    <w:p>
      <w:r>
        <w:t>{</w:t>
        <w:br/>
        <w:t>Index 2112:</w:t>
      </w:r>
    </w:p>
    <w:p>
      <w:r>
        <w:t>Question : "Sammie had some Press. Peter took 29 from him. Now Sammie has 77 Press. How many Press Sammie had primitively?"</w:t>
      </w:r>
    </w:p>
    <w:p>
      <w:r>
        <w:t>Equation : " X = 77 + 29"</w:t>
      </w:r>
    </w:p>
    <w:p>
      <w:r>
        <w:t xml:space="preserve">Answer : "106" </w:t>
        <w:br/>
        <w:t>}</w:t>
      </w:r>
    </w:p>
    <w:p>
      <w:r>
        <w:t>{</w:t>
        <w:br/>
        <w:t>Index 2113:</w:t>
      </w:r>
    </w:p>
    <w:p>
      <w:r>
        <w:t>Question : "Jason had some pineapple. John took 43 from him. Now Jason has 76 pineapple. How many pineapple Jason had in the beginning?"</w:t>
      </w:r>
    </w:p>
    <w:p>
      <w:r>
        <w:t>Equation : " X = 76 + 43"</w:t>
      </w:r>
    </w:p>
    <w:p>
      <w:r>
        <w:t xml:space="preserve">Answer : "119" </w:t>
        <w:br/>
        <w:t>}</w:t>
      </w:r>
    </w:p>
    <w:p>
      <w:r>
        <w:t>{</w:t>
        <w:br/>
        <w:t>Index 2114:</w:t>
      </w:r>
    </w:p>
    <w:p>
      <w:r>
        <w:t>Question : "Toni had some banana. Randy took 95 from him. Now Toni has 98 banana. How many banana Toni had at first?"</w:t>
      </w:r>
    </w:p>
    <w:p>
      <w:r>
        <w:t>Equation : " X = 98 + 95"</w:t>
      </w:r>
    </w:p>
    <w:p>
      <w:r>
        <w:t xml:space="preserve">Answer : "193" </w:t>
        <w:br/>
        <w:t>}</w:t>
      </w:r>
    </w:p>
    <w:p>
      <w:r>
        <w:t>{</w:t>
        <w:br/>
        <w:t>Index 2115:</w:t>
      </w:r>
    </w:p>
    <w:p>
      <w:r>
        <w:t>Question : "Michael had some blackcurrant. Shirley took 11 from him. Now Michael has 70 blackcurrant. How many blackcurrant Michael had in the beginning?"</w:t>
      </w:r>
    </w:p>
    <w:p>
      <w:r>
        <w:t>Equation : " X = 70 + 11"</w:t>
      </w:r>
    </w:p>
    <w:p>
      <w:r>
        <w:t xml:space="preserve">Answer : "81" </w:t>
        <w:br/>
        <w:t>}</w:t>
      </w:r>
    </w:p>
    <w:p>
      <w:r>
        <w:t>{</w:t>
        <w:br/>
        <w:t>Index 2116:</w:t>
      </w:r>
    </w:p>
    <w:p>
      <w:r>
        <w:t>Question : "Marvin had some Pen. Zella took 26 from him. Now Marvin has 46 Pen. How many Pen Marvin had in the first?"</w:t>
      </w:r>
    </w:p>
    <w:p>
      <w:r>
        <w:t>Equation : " X = 46 + 26"</w:t>
      </w:r>
    </w:p>
    <w:p>
      <w:r>
        <w:t xml:space="preserve">Answer : "72" </w:t>
        <w:br/>
        <w:t>}</w:t>
      </w:r>
    </w:p>
    <w:p>
      <w:r>
        <w:t>{</w:t>
        <w:br/>
        <w:t>Index 2117:</w:t>
      </w:r>
    </w:p>
    <w:p>
      <w:r>
        <w:t>Question : "Carol had some watermelon. John took 27 from him. Now Carol has 96 watermelon. How many watermelon Carol had originally?"</w:t>
      </w:r>
    </w:p>
    <w:p>
      <w:r>
        <w:t>Equation : " X = 96 + 27"</w:t>
      </w:r>
    </w:p>
    <w:p>
      <w:r>
        <w:t xml:space="preserve">Answer : "123" </w:t>
        <w:br/>
        <w:t>}</w:t>
      </w:r>
    </w:p>
    <w:p>
      <w:r>
        <w:t>{</w:t>
        <w:br/>
        <w:t>Index 2118:</w:t>
      </w:r>
    </w:p>
    <w:p>
      <w:r>
        <w:t>Question : "Frank had some Banana. Raymond took 35 from him. Now Frank has 69 Banana. How many Banana Frank had primitively?"</w:t>
      </w:r>
    </w:p>
    <w:p>
      <w:r>
        <w:t>Equation : " X = 69 + 35"</w:t>
      </w:r>
    </w:p>
    <w:p>
      <w:r>
        <w:t xml:space="preserve">Answer : "104" </w:t>
        <w:br/>
        <w:t>}</w:t>
      </w:r>
    </w:p>
    <w:p>
      <w:r>
        <w:t>{</w:t>
        <w:br/>
        <w:t>Index 2119:</w:t>
      </w:r>
    </w:p>
    <w:p>
      <w:r>
        <w:t>Question : "Kirsten had some blackberry. Lottie took 39 from him. Now Kirsten has 86 blackberry. How many blackberry Kirsten had earlier?"</w:t>
      </w:r>
    </w:p>
    <w:p>
      <w:r>
        <w:t>Equation : " X = 86 + 39"</w:t>
      </w:r>
    </w:p>
    <w:p>
      <w:r>
        <w:t xml:space="preserve">Answer : "125" </w:t>
        <w:br/>
        <w:t>}</w:t>
      </w:r>
    </w:p>
    <w:p>
      <w:r>
        <w:t>{</w:t>
        <w:br/>
        <w:t>Index 2120:</w:t>
      </w:r>
    </w:p>
    <w:p>
      <w:r>
        <w:t>Question : "Marilyn had some banana. Richard took 20 from him. Now Marilyn has 77 banana. How many banana Marilyn had in the beginning?"</w:t>
      </w:r>
    </w:p>
    <w:p>
      <w:r>
        <w:t>Equation : " X = 77 + 20"</w:t>
      </w:r>
    </w:p>
    <w:p>
      <w:r>
        <w:t xml:space="preserve">Answer : "97" </w:t>
        <w:br/>
        <w:t>}</w:t>
      </w:r>
    </w:p>
    <w:p>
      <w:r>
        <w:t>{</w:t>
        <w:br/>
        <w:t>Index 2121:</w:t>
      </w:r>
    </w:p>
    <w:p>
      <w:r>
        <w:t>Question : "Jessie had some apricot. Shannon took 32 from him. Now Jessie has 50 apricot. How many apricot Jessie had in the beginning?"</w:t>
      </w:r>
    </w:p>
    <w:p>
      <w:r>
        <w:t>Equation : " X = 50 + 32"</w:t>
      </w:r>
    </w:p>
    <w:p>
      <w:r>
        <w:t xml:space="preserve">Answer : "82" </w:t>
        <w:br/>
        <w:t>}</w:t>
      </w:r>
    </w:p>
    <w:p>
      <w:r>
        <w:t>{</w:t>
        <w:br/>
        <w:t>Index 2122:</w:t>
      </w:r>
    </w:p>
    <w:p>
      <w:r>
        <w:t>Question : "Kelly had some Mango. Blanca took 23 from him. Now Kelly has 52 Mango. How many Mango Kelly had originally?"</w:t>
      </w:r>
    </w:p>
    <w:p>
      <w:r>
        <w:t>Equation : " X = 52 + 23"</w:t>
      </w:r>
    </w:p>
    <w:p>
      <w:r>
        <w:t xml:space="preserve">Answer : "75" </w:t>
        <w:br/>
        <w:t>}</w:t>
      </w:r>
    </w:p>
    <w:p>
      <w:r>
        <w:t>{</w:t>
        <w:br/>
        <w:t>Index 2123:</w:t>
      </w:r>
    </w:p>
    <w:p>
      <w:r>
        <w:t>Question : "Ronald had some Box. Christina took 17 from him. Now Ronald has 97 Box. How many Box Ronald had earlier?"</w:t>
      </w:r>
    </w:p>
    <w:p>
      <w:r>
        <w:t>Equation : " X = 97 + 17"</w:t>
      </w:r>
    </w:p>
    <w:p>
      <w:r>
        <w:t xml:space="preserve">Answer : "114" </w:t>
        <w:br/>
        <w:t>}</w:t>
      </w:r>
    </w:p>
    <w:p>
      <w:r>
        <w:t>{</w:t>
        <w:br/>
        <w:t>Index 2124:</w:t>
      </w:r>
    </w:p>
    <w:p>
      <w:r>
        <w:t>Question : "Glendora had some nectarine. Ruby took 14 from him. Now Glendora has 34 nectarine. How many nectarine Glendora had in the first?"</w:t>
      </w:r>
    </w:p>
    <w:p>
      <w:r>
        <w:t>Equation : " X = 34 + 14"</w:t>
      </w:r>
    </w:p>
    <w:p>
      <w:r>
        <w:t xml:space="preserve">Answer : "48" </w:t>
        <w:br/>
        <w:t>}</w:t>
      </w:r>
    </w:p>
    <w:p>
      <w:r>
        <w:t>{</w:t>
        <w:br/>
        <w:t>Index 2125:</w:t>
      </w:r>
    </w:p>
    <w:p>
      <w:r>
        <w:t>Question : "Kathleen had some apricot. Charles took 13 from him. Now Kathleen has 63 apricot. How many apricot Kathleen had primitively?"</w:t>
      </w:r>
    </w:p>
    <w:p>
      <w:r>
        <w:t>Equation : " X = 63 + 13"</w:t>
      </w:r>
    </w:p>
    <w:p>
      <w:r>
        <w:t xml:space="preserve">Answer : "76" </w:t>
        <w:br/>
        <w:t>}</w:t>
      </w:r>
    </w:p>
    <w:p>
      <w:r>
        <w:t>{</w:t>
        <w:br/>
        <w:t>Index 2126:</w:t>
      </w:r>
    </w:p>
    <w:p>
      <w:r>
        <w:t>Question : "Tim had some Beg. Bruce took 61 from him. Now Tim has 67 Beg. How many Beg Tim had earlier?"</w:t>
      </w:r>
    </w:p>
    <w:p>
      <w:r>
        <w:t>Equation : " X = 67 + 61"</w:t>
      </w:r>
    </w:p>
    <w:p>
      <w:r>
        <w:t xml:space="preserve">Answer : "128" </w:t>
        <w:br/>
        <w:t>}</w:t>
      </w:r>
    </w:p>
    <w:p>
      <w:r>
        <w:t>{</w:t>
        <w:br/>
        <w:t>Index 2127:</w:t>
      </w:r>
    </w:p>
    <w:p>
      <w:r>
        <w:t>Question : "Kevin had some blackberry. Frances took 53 from him. Now Kevin has 98 blackberry. How many blackberry Kevin had initially?"</w:t>
      </w:r>
    </w:p>
    <w:p>
      <w:r>
        <w:t>Equation : " X = 98 + 53"</w:t>
      </w:r>
    </w:p>
    <w:p>
      <w:r>
        <w:t xml:space="preserve">Answer : "151" </w:t>
        <w:br/>
        <w:t>}</w:t>
      </w:r>
    </w:p>
    <w:p>
      <w:r>
        <w:t>{</w:t>
        <w:br/>
        <w:t>Index 2128:</w:t>
      </w:r>
    </w:p>
    <w:p>
      <w:r>
        <w:t>Question : "Trisha had some pear. Vicky took 87 from him. Now Trisha has 92 pear. How many pear Trisha had to begin with?"</w:t>
      </w:r>
    </w:p>
    <w:p>
      <w:r>
        <w:t>Equation : " X = 92 + 87"</w:t>
      </w:r>
    </w:p>
    <w:p>
      <w:r>
        <w:t xml:space="preserve">Answer : "179" </w:t>
        <w:br/>
        <w:t>}</w:t>
      </w:r>
    </w:p>
    <w:p>
      <w:r>
        <w:t>{</w:t>
        <w:br/>
        <w:t>Index 2129:</w:t>
      </w:r>
    </w:p>
    <w:p>
      <w:r>
        <w:t>Question : "Myong had some blackberry. David took 61 from him. Now Myong has 65 blackberry. How many blackberry Myong had incipiently?"</w:t>
      </w:r>
    </w:p>
    <w:p>
      <w:r>
        <w:t>Equation : " X = 65 + 61"</w:t>
      </w:r>
    </w:p>
    <w:p>
      <w:r>
        <w:t xml:space="preserve">Answer : "126" </w:t>
        <w:br/>
        <w:t>}</w:t>
      </w:r>
    </w:p>
    <w:p>
      <w:r>
        <w:t>{</w:t>
        <w:br/>
        <w:t>Index 2130:</w:t>
      </w:r>
    </w:p>
    <w:p>
      <w:r>
        <w:t>Question : "Nicola had some Pen. Roberta took 21 from him. Now Nicola has 22 Pen. How many Pen Nicola had earlier?"</w:t>
      </w:r>
    </w:p>
    <w:p>
      <w:r>
        <w:t>Equation : " X = 22 + 21"</w:t>
      </w:r>
    </w:p>
    <w:p>
      <w:r>
        <w:t xml:space="preserve">Answer : "43" </w:t>
        <w:br/>
        <w:t>}</w:t>
      </w:r>
    </w:p>
    <w:p>
      <w:r>
        <w:t>{</w:t>
        <w:br/>
        <w:t>Index 2131:</w:t>
      </w:r>
    </w:p>
    <w:p>
      <w:r>
        <w:t>Question : "Sally had some fig. Consuelo took 17 from him. Now Sally has 33 fig. How many fig Sally had to begin with?"</w:t>
      </w:r>
    </w:p>
    <w:p>
      <w:r>
        <w:t>Equation : " X = 33 + 17"</w:t>
      </w:r>
    </w:p>
    <w:p>
      <w:r>
        <w:t xml:space="preserve">Answer : "50" </w:t>
        <w:br/>
        <w:t>}</w:t>
      </w:r>
    </w:p>
    <w:p>
      <w:r>
        <w:t>{</w:t>
        <w:br/>
        <w:t>Index 2132:</w:t>
      </w:r>
    </w:p>
    <w:p>
      <w:r>
        <w:t>Question : "Kia had some Pen. Noah took 91 from him. Now Kia has 92 Pen. How many Pen Kia had in the beginning?"</w:t>
      </w:r>
    </w:p>
    <w:p>
      <w:r>
        <w:t>Equation : " X = 92 + 91"</w:t>
      </w:r>
    </w:p>
    <w:p>
      <w:r>
        <w:t xml:space="preserve">Answer : "183" </w:t>
        <w:br/>
        <w:t>}</w:t>
      </w:r>
    </w:p>
    <w:p>
      <w:r>
        <w:t>{</w:t>
        <w:br/>
        <w:t>Index 2133:</w:t>
      </w:r>
    </w:p>
    <w:p>
      <w:r>
        <w:t>Question : "Nathan had some Flower. Kim took 20 from him. Now Nathan has 24 Flower. How many Flower Nathan had in the beginning?"</w:t>
      </w:r>
    </w:p>
    <w:p>
      <w:r>
        <w:t>Equation : " X = 24 + 20"</w:t>
      </w:r>
    </w:p>
    <w:p>
      <w:r>
        <w:t xml:space="preserve">Answer : "44" </w:t>
        <w:br/>
        <w:t>}</w:t>
      </w:r>
    </w:p>
    <w:p>
      <w:r>
        <w:t>{</w:t>
        <w:br/>
        <w:t>Index 2134:</w:t>
      </w:r>
    </w:p>
    <w:p>
      <w:r>
        <w:t>Question : "Bob had some Mango. Debra took 25 from him. Now Bob has 70 Mango. How many Mango Bob had initially?"</w:t>
      </w:r>
    </w:p>
    <w:p>
      <w:r>
        <w:t>Equation : " X = 70 + 25"</w:t>
      </w:r>
    </w:p>
    <w:p>
      <w:r>
        <w:t xml:space="preserve">Answer : "95" </w:t>
        <w:br/>
        <w:t>}</w:t>
      </w:r>
    </w:p>
    <w:p>
      <w:r>
        <w:t>{</w:t>
        <w:br/>
        <w:t>Index 2135:</w:t>
      </w:r>
    </w:p>
    <w:p>
      <w:r>
        <w:t>Question : "Arthur had some Watch. Jennifer took 47 from him. Now Arthur has 94 Watch. How many Watch Arthur had initially?"</w:t>
      </w:r>
    </w:p>
    <w:p>
      <w:r>
        <w:t>Equation : " X = 94 + 47"</w:t>
      </w:r>
    </w:p>
    <w:p>
      <w:r>
        <w:t xml:space="preserve">Answer : "141" </w:t>
        <w:br/>
        <w:t>}</w:t>
      </w:r>
    </w:p>
    <w:p>
      <w:r>
        <w:t>{</w:t>
        <w:br/>
        <w:t>Index 2136:</w:t>
      </w:r>
    </w:p>
    <w:p>
      <w:r>
        <w:t>Question : "Stephen had some Car. Neil took 18 from him. Now Stephen has 47 Car. How many Car Stephen had in the first?"</w:t>
      </w:r>
    </w:p>
    <w:p>
      <w:r>
        <w:t>Equation : " X = 47 + 18"</w:t>
      </w:r>
    </w:p>
    <w:p>
      <w:r>
        <w:t xml:space="preserve">Answer : "65" </w:t>
        <w:br/>
        <w:t>}</w:t>
      </w:r>
    </w:p>
    <w:p>
      <w:r>
        <w:t>{</w:t>
        <w:br/>
        <w:t>Index 2137:</w:t>
      </w:r>
    </w:p>
    <w:p>
      <w:r>
        <w:t>Question : "Dawn had some pear. Bill took 38 from him. Now Dawn has 70 pear. How many pear Dawn had initially?"</w:t>
      </w:r>
    </w:p>
    <w:p>
      <w:r>
        <w:t>Equation : " X = 70 + 38"</w:t>
      </w:r>
    </w:p>
    <w:p>
      <w:r>
        <w:t xml:space="preserve">Answer : "108" </w:t>
        <w:br/>
        <w:t>}</w:t>
      </w:r>
    </w:p>
    <w:p>
      <w:r>
        <w:t>{</w:t>
        <w:br/>
        <w:t>Index 2138:</w:t>
      </w:r>
    </w:p>
    <w:p>
      <w:r>
        <w:t>Question : "Theresa had some Watch. Janice took 20 from him. Now Theresa has 91 Watch. How many Watch Theresa had to begin with?"</w:t>
      </w:r>
    </w:p>
    <w:p>
      <w:r>
        <w:t>Equation : " X = 91 + 20"</w:t>
      </w:r>
    </w:p>
    <w:p>
      <w:r>
        <w:t xml:space="preserve">Answer : "111" </w:t>
        <w:br/>
        <w:t>}</w:t>
      </w:r>
    </w:p>
    <w:p>
      <w:r>
        <w:t>{</w:t>
        <w:br/>
        <w:t>Index 2139:</w:t>
      </w:r>
    </w:p>
    <w:p>
      <w:r>
        <w:t>Question : "Hilde had some blueberry. Eileen took 66 from him. Now Hilde has 72 blueberry. How many blueberry Hilde had earlier?"</w:t>
      </w:r>
    </w:p>
    <w:p>
      <w:r>
        <w:t>Equation : " X = 72 + 66"</w:t>
      </w:r>
    </w:p>
    <w:p>
      <w:r>
        <w:t xml:space="preserve">Answer : "138" </w:t>
        <w:br/>
        <w:t>}</w:t>
      </w:r>
    </w:p>
    <w:p>
      <w:r>
        <w:t>{</w:t>
        <w:br/>
        <w:t>Index 2140:</w:t>
      </w:r>
    </w:p>
    <w:p>
      <w:r>
        <w:t>Question : "Elaine had some raspberry. Arthur took 79 from him. Now Elaine has 94 raspberry. How many raspberry Elaine had in the beginning?"</w:t>
      </w:r>
    </w:p>
    <w:p>
      <w:r>
        <w:t>Equation : " X = 94 + 79"</w:t>
      </w:r>
    </w:p>
    <w:p>
      <w:r>
        <w:t xml:space="preserve">Answer : "173" </w:t>
        <w:br/>
        <w:t>}</w:t>
      </w:r>
    </w:p>
    <w:p>
      <w:r>
        <w:t>{</w:t>
        <w:br/>
        <w:t>Index 2141:</w:t>
      </w:r>
    </w:p>
    <w:p>
      <w:r>
        <w:t>Question : "Erin had some peach. Brian took 10 from him. Now Erin has 47 peach. How many peach Erin had incipiently?"</w:t>
      </w:r>
    </w:p>
    <w:p>
      <w:r>
        <w:t>Equation : " X = 47 + 10"</w:t>
      </w:r>
    </w:p>
    <w:p>
      <w:r>
        <w:t xml:space="preserve">Answer : "57" </w:t>
        <w:br/>
        <w:t>}</w:t>
      </w:r>
    </w:p>
    <w:p>
      <w:r>
        <w:t>{</w:t>
        <w:br/>
        <w:t>Index 2142:</w:t>
      </w:r>
    </w:p>
    <w:p>
      <w:r>
        <w:t>Question : "Lisa had some Book. Joseph took 42 from him. Now Lisa has 95 Book. How many Book Lisa had at first?"</w:t>
      </w:r>
    </w:p>
    <w:p>
      <w:r>
        <w:t>Equation : " X = 95 + 42"</w:t>
      </w:r>
    </w:p>
    <w:p>
      <w:r>
        <w:t xml:space="preserve">Answer : "137" </w:t>
        <w:br/>
        <w:t>}</w:t>
      </w:r>
    </w:p>
    <w:p>
      <w:r>
        <w:t>{</w:t>
        <w:br/>
        <w:t>Index 2143:</w:t>
      </w:r>
    </w:p>
    <w:p>
      <w:r>
        <w:t>Question : "Jason had some apricot. Joyce took 64 from him. Now Jason has 92 apricot. How many apricot Jason had at first?"</w:t>
      </w:r>
    </w:p>
    <w:p>
      <w:r>
        <w:t>Equation : " X = 92 + 64"</w:t>
      </w:r>
    </w:p>
    <w:p>
      <w:r>
        <w:t xml:space="preserve">Answer : "156" </w:t>
        <w:br/>
        <w:t>}</w:t>
      </w:r>
    </w:p>
    <w:p>
      <w:r>
        <w:t>{</w:t>
        <w:br/>
        <w:t>Index 2144:</w:t>
      </w:r>
    </w:p>
    <w:p>
      <w:r>
        <w:t>Question : "Garland had some apricot. Mathilde took 50 from him. Now Garland has 94 apricot. How many apricot Garland had incipiently?"</w:t>
      </w:r>
    </w:p>
    <w:p>
      <w:r>
        <w:t>Equation : " X = 94 + 50"</w:t>
      </w:r>
    </w:p>
    <w:p>
      <w:r>
        <w:t xml:space="preserve">Answer : "144" </w:t>
        <w:br/>
        <w:t>}</w:t>
      </w:r>
    </w:p>
    <w:p>
      <w:r>
        <w:t>{</w:t>
        <w:br/>
        <w:t>Index 2145:</w:t>
      </w:r>
    </w:p>
    <w:p>
      <w:r>
        <w:t>Question : "David had some papaya. Jeffery took 33 from him. Now David has 42 papaya. How many papaya David had primitively?"</w:t>
      </w:r>
    </w:p>
    <w:p>
      <w:r>
        <w:t>Equation : " X = 42 + 33"</w:t>
      </w:r>
    </w:p>
    <w:p>
      <w:r>
        <w:t xml:space="preserve">Answer : "75" </w:t>
        <w:br/>
        <w:t>}</w:t>
      </w:r>
    </w:p>
    <w:p>
      <w:r>
        <w:t>{</w:t>
        <w:br/>
        <w:t>Index 2146:</w:t>
      </w:r>
    </w:p>
    <w:p>
      <w:r>
        <w:t>Question : "Otha had some raspberry. Jean took 55 from him. Now Otha has 73 raspberry. How many raspberry Otha had in the first?"</w:t>
      </w:r>
    </w:p>
    <w:p>
      <w:r>
        <w:t>Equation : " X = 73 + 55"</w:t>
      </w:r>
    </w:p>
    <w:p>
      <w:r>
        <w:t xml:space="preserve">Answer : "128" </w:t>
        <w:br/>
        <w:t>}</w:t>
      </w:r>
    </w:p>
    <w:p>
      <w:r>
        <w:t>{</w:t>
        <w:br/>
        <w:t>Index 2147:</w:t>
      </w:r>
    </w:p>
    <w:p>
      <w:r>
        <w:t>Question : "John had some toy. Kenneth took 48 from him. Now John has 98 toy. How many toy John had originally?"</w:t>
      </w:r>
    </w:p>
    <w:p>
      <w:r>
        <w:t>Equation : " X = 98 + 48"</w:t>
      </w:r>
    </w:p>
    <w:p>
      <w:r>
        <w:t xml:space="preserve">Answer : "146" </w:t>
        <w:br/>
        <w:t>}</w:t>
      </w:r>
    </w:p>
    <w:p>
      <w:r>
        <w:t>{</w:t>
        <w:br/>
        <w:t>Index 2148:</w:t>
      </w:r>
    </w:p>
    <w:p>
      <w:r>
        <w:t>Question : "Michelle had some lychee. Linda took 35 from him. Now Michelle has 84 lychee. How many lychee Michelle had in the first?"</w:t>
      </w:r>
    </w:p>
    <w:p>
      <w:r>
        <w:t>Equation : " X = 84 + 35"</w:t>
      </w:r>
    </w:p>
    <w:p>
      <w:r>
        <w:t xml:space="preserve">Answer : "119" </w:t>
        <w:br/>
        <w:t>}</w:t>
      </w:r>
    </w:p>
    <w:p>
      <w:r>
        <w:t>{</w:t>
        <w:br/>
        <w:t>Index 2149:</w:t>
      </w:r>
    </w:p>
    <w:p>
      <w:r>
        <w:t>Question : "Constance had some kiwi. Douglas took 64 from him. Now Constance has 77 kiwi. How many kiwi Constance had earlier?"</w:t>
      </w:r>
    </w:p>
    <w:p>
      <w:r>
        <w:t>Equation : " X = 77 + 64"</w:t>
      </w:r>
    </w:p>
    <w:p>
      <w:r>
        <w:t xml:space="preserve">Answer : "141" </w:t>
        <w:br/>
        <w:t>}</w:t>
      </w:r>
    </w:p>
    <w:p>
      <w:r>
        <w:t>{</w:t>
        <w:br/>
        <w:t>Index 2150:</w:t>
      </w:r>
    </w:p>
    <w:p>
      <w:r>
        <w:t>Question : "James had some quince. Michael took 15 from him. Now James has 80 quince. How many quince James had primitively?"</w:t>
      </w:r>
    </w:p>
    <w:p>
      <w:r>
        <w:t>Equation : " X = 80 + 15"</w:t>
      </w:r>
    </w:p>
    <w:p>
      <w:r>
        <w:t xml:space="preserve">Answer : "95" </w:t>
        <w:br/>
        <w:t>}</w:t>
      </w:r>
    </w:p>
    <w:p>
      <w:r>
        <w:t>{</w:t>
        <w:br/>
        <w:t>Index 2151:</w:t>
      </w:r>
    </w:p>
    <w:p>
      <w:r>
        <w:t>Question : "Lorenzo had some pear. Jerry took 30 from him. Now Lorenzo has 36 pear. How many pear Lorenzo had primitively?"</w:t>
      </w:r>
    </w:p>
    <w:p>
      <w:r>
        <w:t>Equation : " X = 36 + 30"</w:t>
      </w:r>
    </w:p>
    <w:p>
      <w:r>
        <w:t xml:space="preserve">Answer : "66" </w:t>
        <w:br/>
        <w:t>}</w:t>
      </w:r>
    </w:p>
    <w:p>
      <w:r>
        <w:t>{</w:t>
        <w:br/>
        <w:t>Index 2152:</w:t>
      </w:r>
    </w:p>
    <w:p>
      <w:r>
        <w:t>Question : "James had some strawberry. Thomas took 84 from him. Now James has 99 strawberry. How many strawberry James had originally?"</w:t>
      </w:r>
    </w:p>
    <w:p>
      <w:r>
        <w:t>Equation : " X = 99 + 84"</w:t>
      </w:r>
    </w:p>
    <w:p>
      <w:r>
        <w:t xml:space="preserve">Answer : "183" </w:t>
        <w:br/>
        <w:t>}</w:t>
      </w:r>
    </w:p>
    <w:p>
      <w:r>
        <w:t>{</w:t>
        <w:br/>
        <w:t>Index 2153:</w:t>
      </w:r>
    </w:p>
    <w:p>
      <w:r>
        <w:t>Question : "Theresa had some coconut. Lillian took 37 from him. Now Theresa has 52 coconut. How many coconut Theresa had to begin with?"</w:t>
      </w:r>
    </w:p>
    <w:p>
      <w:r>
        <w:t>Equation : " X = 52 + 37"</w:t>
      </w:r>
    </w:p>
    <w:p>
      <w:r>
        <w:t xml:space="preserve">Answer : "89" </w:t>
        <w:br/>
        <w:t>}</w:t>
      </w:r>
    </w:p>
    <w:p>
      <w:r>
        <w:t>{</w:t>
        <w:br/>
        <w:t>Index 2154:</w:t>
      </w:r>
    </w:p>
    <w:p>
      <w:r>
        <w:t>Question : "Kelli had some Box. John took 17 from him. Now Kelli has 42 Box. How many Box Kelli had primitively?"</w:t>
      </w:r>
    </w:p>
    <w:p>
      <w:r>
        <w:t>Equation : " X = 42 + 17"</w:t>
      </w:r>
    </w:p>
    <w:p>
      <w:r>
        <w:t xml:space="preserve">Answer : "59" </w:t>
        <w:br/>
        <w:t>}</w:t>
      </w:r>
    </w:p>
    <w:p>
      <w:r>
        <w:t>{</w:t>
        <w:br/>
        <w:t>Index 2155:</w:t>
      </w:r>
    </w:p>
    <w:p>
      <w:r>
        <w:t>Question : "Helen had some raspberry. Nathan took 22 from him. Now Helen has 67 raspberry. How many raspberry Helen had in the first?"</w:t>
      </w:r>
    </w:p>
    <w:p>
      <w:r>
        <w:t>Equation : " X = 67 + 22"</w:t>
      </w:r>
    </w:p>
    <w:p>
      <w:r>
        <w:t xml:space="preserve">Answer : "89" </w:t>
        <w:br/>
        <w:t>}</w:t>
      </w:r>
    </w:p>
    <w:p>
      <w:r>
        <w:t>{</w:t>
        <w:br/>
        <w:t>Index 2156:</w:t>
      </w:r>
    </w:p>
    <w:p>
      <w:r>
        <w:t>Question : "Mary had some strawberry. Margret took 85 from him. Now Mary has 98 strawberry. How many strawberry Mary had at first?"</w:t>
      </w:r>
    </w:p>
    <w:p>
      <w:r>
        <w:t>Equation : " X = 98 + 85"</w:t>
      </w:r>
    </w:p>
    <w:p>
      <w:r>
        <w:t xml:space="preserve">Answer : "183" </w:t>
        <w:br/>
        <w:t>}</w:t>
      </w:r>
    </w:p>
    <w:p>
      <w:r>
        <w:t>{</w:t>
        <w:br/>
        <w:t>Index 2157:</w:t>
      </w:r>
    </w:p>
    <w:p>
      <w:r>
        <w:t>Question : "William had some Chocolate. Christine took 24 from him. Now William has 30 Chocolate. How many Chocolate William had earlier?"</w:t>
      </w:r>
    </w:p>
    <w:p>
      <w:r>
        <w:t>Equation : " X = 30 + 24"</w:t>
      </w:r>
    </w:p>
    <w:p>
      <w:r>
        <w:t xml:space="preserve">Answer : "54" </w:t>
        <w:br/>
        <w:t>}</w:t>
      </w:r>
    </w:p>
    <w:p>
      <w:r>
        <w:t>{</w:t>
        <w:br/>
        <w:t>Index 2158:</w:t>
      </w:r>
    </w:p>
    <w:p>
      <w:r>
        <w:t>Question : "Gerald had some blackberry. Ruth took 95 from him. Now Gerald has 97 blackberry. How many blackberry Gerald had primitively?"</w:t>
      </w:r>
    </w:p>
    <w:p>
      <w:r>
        <w:t>Equation : " X = 97 + 95"</w:t>
      </w:r>
    </w:p>
    <w:p>
      <w:r>
        <w:t xml:space="preserve">Answer : "192" </w:t>
        <w:br/>
        <w:t>}</w:t>
      </w:r>
    </w:p>
    <w:p>
      <w:r>
        <w:t>{</w:t>
        <w:br/>
        <w:t>Index 2159:</w:t>
      </w:r>
    </w:p>
    <w:p>
      <w:r>
        <w:t>Question : "Mallory had some quince. Kathleen took 21 from him. Now Mallory has 50 quince. How many quince Mallory had in the beginning?"</w:t>
      </w:r>
    </w:p>
    <w:p>
      <w:r>
        <w:t>Equation : " X = 50 + 21"</w:t>
      </w:r>
    </w:p>
    <w:p>
      <w:r>
        <w:t xml:space="preserve">Answer : "71" </w:t>
        <w:br/>
        <w:t>}</w:t>
      </w:r>
    </w:p>
    <w:p>
      <w:r>
        <w:t>{</w:t>
        <w:br/>
        <w:t>Index 2160:</w:t>
      </w:r>
    </w:p>
    <w:p>
      <w:r>
        <w:t>Question : "Jason had some pear. Michael took 12 from him. Now Jason has 30 pear. How many pear Jason had originally?"</w:t>
      </w:r>
    </w:p>
    <w:p>
      <w:r>
        <w:t>Equation : " X = 30 + 12"</w:t>
      </w:r>
    </w:p>
    <w:p>
      <w:r>
        <w:t xml:space="preserve">Answer : "42" </w:t>
        <w:br/>
        <w:t>}</w:t>
      </w:r>
    </w:p>
    <w:p>
      <w:r>
        <w:t>{</w:t>
        <w:br/>
        <w:t>Index 2161:</w:t>
      </w:r>
    </w:p>
    <w:p>
      <w:r>
        <w:t>Question : "Robert had some lychee. Monica took 59 from him. Now Robert has 70 lychee. How many lychee Robert had initially?"</w:t>
      </w:r>
    </w:p>
    <w:p>
      <w:r>
        <w:t>Equation : " X = 70 + 59"</w:t>
      </w:r>
    </w:p>
    <w:p>
      <w:r>
        <w:t xml:space="preserve">Answer : "129" </w:t>
        <w:br/>
        <w:t>}</w:t>
      </w:r>
    </w:p>
    <w:p>
      <w:r>
        <w:t>{</w:t>
        <w:br/>
        <w:t>Index 2162:</w:t>
      </w:r>
    </w:p>
    <w:p>
      <w:r>
        <w:t>Question : "Anthony had some strawberry. Shirley took 65 from him. Now Anthony has 99 strawberry. How many strawberry Anthony had incipiently?"</w:t>
      </w:r>
    </w:p>
    <w:p>
      <w:r>
        <w:t>Equation : " X = 99 + 65"</w:t>
      </w:r>
    </w:p>
    <w:p>
      <w:r>
        <w:t xml:space="preserve">Answer : "164" </w:t>
        <w:br/>
        <w:t>}</w:t>
      </w:r>
    </w:p>
    <w:p>
      <w:r>
        <w:t>{</w:t>
        <w:br/>
        <w:t>Index 2163:</w:t>
      </w:r>
    </w:p>
    <w:p>
      <w:r>
        <w:t>Question : "Santos had some coconut. Jacob took 36 from him. Now Santos has 59 coconut. How many coconut Santos had incipiently?"</w:t>
      </w:r>
    </w:p>
    <w:p>
      <w:r>
        <w:t>Equation : " X = 59 + 36"</w:t>
      </w:r>
    </w:p>
    <w:p>
      <w:r>
        <w:t xml:space="preserve">Answer : "95" </w:t>
        <w:br/>
        <w:t>}</w:t>
      </w:r>
    </w:p>
    <w:p>
      <w:r>
        <w:t>{</w:t>
        <w:br/>
        <w:t>Index 2164:</w:t>
      </w:r>
    </w:p>
    <w:p>
      <w:r>
        <w:t>Question : "Christina had some pear. Abbie took 33 from him. Now Christina has 48 pear. How many pear Christina had earlier?"</w:t>
      </w:r>
    </w:p>
    <w:p>
      <w:r>
        <w:t>Equation : " X = 48 + 33"</w:t>
      </w:r>
    </w:p>
    <w:p>
      <w:r>
        <w:t xml:space="preserve">Answer : "81" </w:t>
        <w:br/>
        <w:t>}</w:t>
      </w:r>
    </w:p>
    <w:p>
      <w:r>
        <w:t>{</w:t>
        <w:br/>
        <w:t>Index 2165:</w:t>
      </w:r>
    </w:p>
    <w:p>
      <w:r>
        <w:t>Question : "Diane had some blackcurrant. Julia took 82 from him. Now Diane has 86 blackcurrant. How many blackcurrant Diane had initially?"</w:t>
      </w:r>
    </w:p>
    <w:p>
      <w:r>
        <w:t>Equation : " X = 86 + 82"</w:t>
      </w:r>
    </w:p>
    <w:p>
      <w:r>
        <w:t xml:space="preserve">Answer : "168" </w:t>
        <w:br/>
        <w:t>}</w:t>
      </w:r>
    </w:p>
    <w:p>
      <w:r>
        <w:t>{</w:t>
        <w:br/>
        <w:t>Index 2166:</w:t>
      </w:r>
    </w:p>
    <w:p>
      <w:r>
        <w:t>Question : "Alan had some fig. Shannon took 18 from him. Now Alan has 46 fig. How many fig Alan had earlier?"</w:t>
      </w:r>
    </w:p>
    <w:p>
      <w:r>
        <w:t>Equation : " X = 46 + 18"</w:t>
      </w:r>
    </w:p>
    <w:p>
      <w:r>
        <w:t xml:space="preserve">Answer : "64" </w:t>
        <w:br/>
        <w:t>}</w:t>
      </w:r>
    </w:p>
    <w:p>
      <w:r>
        <w:t>{</w:t>
        <w:br/>
        <w:t>Index 2167:</w:t>
      </w:r>
    </w:p>
    <w:p>
      <w:r>
        <w:t>Question : "Matthew had some Bread. Harold took 67 from him. Now Matthew has 85 Bread. How many Bread Matthew had incipiently?"</w:t>
      </w:r>
    </w:p>
    <w:p>
      <w:r>
        <w:t>Equation : " X = 85 + 67"</w:t>
      </w:r>
    </w:p>
    <w:p>
      <w:r>
        <w:t xml:space="preserve">Answer : "152" </w:t>
        <w:br/>
        <w:t>}</w:t>
      </w:r>
    </w:p>
    <w:p>
      <w:r>
        <w:t>{</w:t>
        <w:br/>
        <w:t>Index 2168:</w:t>
      </w:r>
    </w:p>
    <w:p>
      <w:r>
        <w:t>Question : "Johnny had some plum. Carla took 80 from him. Now Johnny has 96 plum. How many plum Johnny had at first?"</w:t>
      </w:r>
    </w:p>
    <w:p>
      <w:r>
        <w:t>Equation : " X = 96 + 80"</w:t>
      </w:r>
    </w:p>
    <w:p>
      <w:r>
        <w:t xml:space="preserve">Answer : "176" </w:t>
        <w:br/>
        <w:t>}</w:t>
      </w:r>
    </w:p>
    <w:p>
      <w:r>
        <w:t>{</w:t>
        <w:br/>
        <w:t>Index 2169:</w:t>
      </w:r>
    </w:p>
    <w:p>
      <w:r>
        <w:t>Question : "Jane had some Watch. Julie took 70 from him. Now Jane has 99 Watch. How many Watch Jane had earlier?"</w:t>
      </w:r>
    </w:p>
    <w:p>
      <w:r>
        <w:t>Equation : " X = 99 + 70"</w:t>
      </w:r>
    </w:p>
    <w:p>
      <w:r>
        <w:t xml:space="preserve">Answer : "169" </w:t>
        <w:br/>
        <w:t>}</w:t>
      </w:r>
    </w:p>
    <w:p>
      <w:r>
        <w:t>{</w:t>
        <w:br/>
        <w:t>Index 2170:</w:t>
      </w:r>
    </w:p>
    <w:p>
      <w:r>
        <w:t>Question : "Cheryl had some pear. Jonathan took 81 from him. Now Cheryl has 90 pear. How many pear Cheryl had incipiently?"</w:t>
      </w:r>
    </w:p>
    <w:p>
      <w:r>
        <w:t>Equation : " X = 90 + 81"</w:t>
      </w:r>
    </w:p>
    <w:p>
      <w:r>
        <w:t xml:space="preserve">Answer : "171" </w:t>
        <w:br/>
        <w:t>}</w:t>
      </w:r>
    </w:p>
    <w:p>
      <w:r>
        <w:t>{</w:t>
        <w:br/>
        <w:t>Index 2171:</w:t>
      </w:r>
    </w:p>
    <w:p>
      <w:r>
        <w:t>Question : "June had some blackberry. Carey took 36 from him. Now June has 78 blackberry. How many blackberry June had primitively?"</w:t>
      </w:r>
    </w:p>
    <w:p>
      <w:r>
        <w:t>Equation : " X = 78 + 36"</w:t>
      </w:r>
    </w:p>
    <w:p>
      <w:r>
        <w:t xml:space="preserve">Answer : "114" </w:t>
        <w:br/>
        <w:t>}</w:t>
      </w:r>
    </w:p>
    <w:p>
      <w:r>
        <w:t>{</w:t>
        <w:br/>
        <w:t>Index 2172:</w:t>
      </w:r>
    </w:p>
    <w:p>
      <w:r>
        <w:t>Question : "Shawn had some plum. Debra took 56 from him. Now Shawn has 73 plum. How many plum Shawn had initially?"</w:t>
      </w:r>
    </w:p>
    <w:p>
      <w:r>
        <w:t>Equation : " X = 73 + 56"</w:t>
      </w:r>
    </w:p>
    <w:p>
      <w:r>
        <w:t xml:space="preserve">Answer : "129" </w:t>
        <w:br/>
        <w:t>}</w:t>
      </w:r>
    </w:p>
    <w:p>
      <w:r>
        <w:t>{</w:t>
        <w:br/>
        <w:t>Index 2173:</w:t>
      </w:r>
    </w:p>
    <w:p>
      <w:r>
        <w:t>Question : "Samantha had some nectarine. Michael took 26 from him. Now Samantha has 47 nectarine. How many nectarine Samantha had to begin with?"</w:t>
      </w:r>
    </w:p>
    <w:p>
      <w:r>
        <w:t>Equation : " X = 47 + 26"</w:t>
      </w:r>
    </w:p>
    <w:p>
      <w:r>
        <w:t xml:space="preserve">Answer : "73" </w:t>
        <w:br/>
        <w:t>}</w:t>
      </w:r>
    </w:p>
    <w:p>
      <w:r>
        <w:t>{</w:t>
        <w:br/>
        <w:t>Index 2174:</w:t>
      </w:r>
    </w:p>
    <w:p>
      <w:r>
        <w:t>Question : "Seth had some pineapple. Carolyn took 32 from him. Now Seth has 51 pineapple. How many pineapple Seth had primitively?"</w:t>
      </w:r>
    </w:p>
    <w:p>
      <w:r>
        <w:t>Equation : " X = 51 + 32"</w:t>
      </w:r>
    </w:p>
    <w:p>
      <w:r>
        <w:t xml:space="preserve">Answer : "83" </w:t>
        <w:br/>
        <w:t>}</w:t>
      </w:r>
    </w:p>
    <w:p>
      <w:r>
        <w:t>{</w:t>
        <w:br/>
        <w:t>Index 2175:</w:t>
      </w:r>
    </w:p>
    <w:p>
      <w:r>
        <w:t>Question : "Cherie had some Mango. Michelle took 54 from him. Now Cherie has 91 Mango. How many Mango Cherie had at first?"</w:t>
      </w:r>
    </w:p>
    <w:p>
      <w:r>
        <w:t>Equation : " X = 91 + 54"</w:t>
      </w:r>
    </w:p>
    <w:p>
      <w:r>
        <w:t xml:space="preserve">Answer : "145" </w:t>
        <w:br/>
        <w:t>}</w:t>
      </w:r>
    </w:p>
    <w:p>
      <w:r>
        <w:t>{</w:t>
        <w:br/>
        <w:t>Index 2176:</w:t>
      </w:r>
    </w:p>
    <w:p>
      <w:r>
        <w:t>Question : "William had some Mango. Clark took 77 from him. Now William has 89 Mango. How many Mango William had in the beginning?"</w:t>
      </w:r>
    </w:p>
    <w:p>
      <w:r>
        <w:t>Equation : " X = 89 + 77"</w:t>
      </w:r>
    </w:p>
    <w:p>
      <w:r>
        <w:t xml:space="preserve">Answer : "166" </w:t>
        <w:br/>
        <w:t>}</w:t>
      </w:r>
    </w:p>
    <w:p>
      <w:r>
        <w:t>{</w:t>
        <w:br/>
        <w:t>Index 2177:</w:t>
      </w:r>
    </w:p>
    <w:p>
      <w:r>
        <w:t>Question : "Steven had some Car. Mikki took 18 from him. Now Steven has 21 Car. How many Car Steven had to begin with?"</w:t>
      </w:r>
    </w:p>
    <w:p>
      <w:r>
        <w:t>Equation : " X = 21 + 18"</w:t>
      </w:r>
    </w:p>
    <w:p>
      <w:r>
        <w:t xml:space="preserve">Answer : "39" </w:t>
        <w:br/>
        <w:t>}</w:t>
      </w:r>
    </w:p>
    <w:p>
      <w:r>
        <w:t>{</w:t>
        <w:br/>
        <w:t>Index 2178:</w:t>
      </w:r>
    </w:p>
    <w:p>
      <w:r>
        <w:t>Question : "Janice had some lime. Rufus took 86 from him. Now Janice has 90 lime. How many lime Janice had initially?"</w:t>
      </w:r>
    </w:p>
    <w:p>
      <w:r>
        <w:t>Equation : " X = 90 + 86"</w:t>
      </w:r>
    </w:p>
    <w:p>
      <w:r>
        <w:t xml:space="preserve">Answer : "176" </w:t>
        <w:br/>
        <w:t>}</w:t>
      </w:r>
    </w:p>
    <w:p>
      <w:r>
        <w:t>{</w:t>
        <w:br/>
        <w:t>Index 2179:</w:t>
      </w:r>
    </w:p>
    <w:p>
      <w:r>
        <w:t>Question : "Larry had some Mango. Randy took 10 from him. Now Larry has 98 Mango. How many Mango Larry had initially?"</w:t>
      </w:r>
    </w:p>
    <w:p>
      <w:r>
        <w:t>Equation : " X = 98 + 10"</w:t>
      </w:r>
    </w:p>
    <w:p>
      <w:r>
        <w:t xml:space="preserve">Answer : "108" </w:t>
        <w:br/>
        <w:t>}</w:t>
      </w:r>
    </w:p>
    <w:p>
      <w:r>
        <w:t>{</w:t>
        <w:br/>
        <w:t>Index 2180:</w:t>
      </w:r>
    </w:p>
    <w:p>
      <w:r>
        <w:t>Question : "Birgit had some pineapple. Francisco took 35 from him. Now Birgit has 76 pineapple. How many pineapple Birgit had initially?"</w:t>
      </w:r>
    </w:p>
    <w:p>
      <w:r>
        <w:t>Equation : " X = 76 + 35"</w:t>
      </w:r>
    </w:p>
    <w:p>
      <w:r>
        <w:t xml:space="preserve">Answer : "111" </w:t>
        <w:br/>
        <w:t>}</w:t>
      </w:r>
    </w:p>
    <w:p>
      <w:r>
        <w:t>{</w:t>
        <w:br/>
        <w:t>Index 2181:</w:t>
      </w:r>
    </w:p>
    <w:p>
      <w:r>
        <w:t>Question : "Paul had some lychee. Nancy took 34 from him. Now Paul has 90 lychee. How many lychee Paul had incipiently?"</w:t>
      </w:r>
    </w:p>
    <w:p>
      <w:r>
        <w:t>Equation : " X = 90 + 34"</w:t>
      </w:r>
    </w:p>
    <w:p>
      <w:r>
        <w:t xml:space="preserve">Answer : "124" </w:t>
        <w:br/>
        <w:t>}</w:t>
      </w:r>
    </w:p>
    <w:p>
      <w:r>
        <w:t>{</w:t>
        <w:br/>
        <w:t>Index 2182:</w:t>
      </w:r>
    </w:p>
    <w:p>
      <w:r>
        <w:t>Question : "Benjamin had some coconut. Russell took 87 from him. Now Benjamin has 99 coconut. How many coconut Benjamin had initially?"</w:t>
      </w:r>
    </w:p>
    <w:p>
      <w:r>
        <w:t>Equation : " X = 99 + 87"</w:t>
      </w:r>
    </w:p>
    <w:p>
      <w:r>
        <w:t xml:space="preserve">Answer : "186" </w:t>
        <w:br/>
        <w:t>}</w:t>
      </w:r>
    </w:p>
    <w:p>
      <w:r>
        <w:t>{</w:t>
        <w:br/>
        <w:t>Index 2183:</w:t>
      </w:r>
    </w:p>
    <w:p>
      <w:r>
        <w:t>Question : "Robert had some blackcurrant. William took 44 from him. Now Robert has 54 blackcurrant. How many blackcurrant Robert had primitively?"</w:t>
      </w:r>
    </w:p>
    <w:p>
      <w:r>
        <w:t>Equation : " X = 54 + 44"</w:t>
      </w:r>
    </w:p>
    <w:p>
      <w:r>
        <w:t xml:space="preserve">Answer : "98" </w:t>
        <w:br/>
        <w:t>}</w:t>
      </w:r>
    </w:p>
    <w:p>
      <w:r>
        <w:t>{</w:t>
        <w:br/>
        <w:t>Index 2184:</w:t>
      </w:r>
    </w:p>
    <w:p>
      <w:r>
        <w:t>Question : "Thomas had some cherry. Rosalyn took 41 from him. Now Thomas has 51 cherry. How many cherry Thomas had initially?"</w:t>
      </w:r>
    </w:p>
    <w:p>
      <w:r>
        <w:t>Equation : " X = 51 + 41"</w:t>
      </w:r>
    </w:p>
    <w:p>
      <w:r>
        <w:t xml:space="preserve">Answer : "92" </w:t>
        <w:br/>
        <w:t>}</w:t>
      </w:r>
    </w:p>
    <w:p>
      <w:r>
        <w:t>{</w:t>
        <w:br/>
        <w:t>Index 2185:</w:t>
      </w:r>
    </w:p>
    <w:p>
      <w:r>
        <w:t>Question : "Lionel had some apricot. Thomas took 65 from him. Now Lionel has 95 apricot. How many apricot Lionel had to begin with?"</w:t>
      </w:r>
    </w:p>
    <w:p>
      <w:r>
        <w:t>Equation : " X = 95 + 65"</w:t>
      </w:r>
    </w:p>
    <w:p>
      <w:r>
        <w:t xml:space="preserve">Answer : "160" </w:t>
        <w:br/>
        <w:t>}</w:t>
      </w:r>
    </w:p>
    <w:p>
      <w:r>
        <w:t>{</w:t>
        <w:br/>
        <w:t>Index 2186:</w:t>
      </w:r>
    </w:p>
    <w:p>
      <w:r>
        <w:t>Question : "Diana had some toy. Gabriel took 71 from him. Now Diana has 86 toy. How many toy Diana had earlier?"</w:t>
      </w:r>
    </w:p>
    <w:p>
      <w:r>
        <w:t>Equation : " X = 86 + 71"</w:t>
      </w:r>
    </w:p>
    <w:p>
      <w:r>
        <w:t xml:space="preserve">Answer : "157" </w:t>
        <w:br/>
        <w:t>}</w:t>
      </w:r>
    </w:p>
    <w:p>
      <w:r>
        <w:t>{</w:t>
        <w:br/>
        <w:t>Index 2187:</w:t>
      </w:r>
    </w:p>
    <w:p>
      <w:r>
        <w:t>Question : "Mark had some Doll. Joanna took 24 from him. Now Mark has 84 Doll. How many Doll Mark had earlier?"</w:t>
      </w:r>
    </w:p>
    <w:p>
      <w:r>
        <w:t>Equation : " X = 84 + 24"</w:t>
      </w:r>
    </w:p>
    <w:p>
      <w:r>
        <w:t xml:space="preserve">Answer : "108" </w:t>
        <w:br/>
        <w:t>}</w:t>
      </w:r>
    </w:p>
    <w:p>
      <w:r>
        <w:t>{</w:t>
        <w:br/>
        <w:t>Index 2188:</w:t>
      </w:r>
    </w:p>
    <w:p>
      <w:r>
        <w:t>Question : "Luther had some cherry. Chaya took 60 from him. Now Luther has 74 cherry. How many cherry Luther had in the first?"</w:t>
      </w:r>
    </w:p>
    <w:p>
      <w:r>
        <w:t>Equation : " X = 74 + 60"</w:t>
      </w:r>
    </w:p>
    <w:p>
      <w:r>
        <w:t xml:space="preserve">Answer : "134" </w:t>
        <w:br/>
        <w:t>}</w:t>
      </w:r>
    </w:p>
    <w:p>
      <w:r>
        <w:t>{</w:t>
        <w:br/>
        <w:t>Index 2189:</w:t>
      </w:r>
    </w:p>
    <w:p>
      <w:r>
        <w:t>Question : "Lucille had some avocado. Carmine took 38 from him. Now Lucille has 99 avocado. How many avocado Lucille had at first?"</w:t>
      </w:r>
    </w:p>
    <w:p>
      <w:r>
        <w:t>Equation : " X = 99 + 38"</w:t>
      </w:r>
    </w:p>
    <w:p>
      <w:r>
        <w:t xml:space="preserve">Answer : "137" </w:t>
        <w:br/>
        <w:t>}</w:t>
      </w:r>
    </w:p>
    <w:p>
      <w:r>
        <w:t>{</w:t>
        <w:br/>
        <w:t>Index 2190:</w:t>
      </w:r>
    </w:p>
    <w:p>
      <w:r>
        <w:t>Question : "Ashley had some strawberry. Jan took 33 from him. Now Ashley has 53 strawberry. How many strawberry Ashley had initially?"</w:t>
      </w:r>
    </w:p>
    <w:p>
      <w:r>
        <w:t>Equation : " X = 53 + 33"</w:t>
      </w:r>
    </w:p>
    <w:p>
      <w:r>
        <w:t xml:space="preserve">Answer : "86" </w:t>
        <w:br/>
        <w:t>}</w:t>
      </w:r>
    </w:p>
    <w:p>
      <w:r>
        <w:t>{</w:t>
        <w:br/>
        <w:t>Index 2191:</w:t>
      </w:r>
    </w:p>
    <w:p>
      <w:r>
        <w:t>Question : "Maire had some raspberry. Phillip took 85 from him. Now Maire has 90 raspberry. How many raspberry Maire had earlier?"</w:t>
      </w:r>
    </w:p>
    <w:p>
      <w:r>
        <w:t>Equation : " X = 90 + 85"</w:t>
      </w:r>
    </w:p>
    <w:p>
      <w:r>
        <w:t xml:space="preserve">Answer : "175" </w:t>
        <w:br/>
        <w:t>}</w:t>
      </w:r>
    </w:p>
    <w:p>
      <w:r>
        <w:t>{</w:t>
        <w:br/>
        <w:t>Index 2192:</w:t>
      </w:r>
    </w:p>
    <w:p>
      <w:r>
        <w:t>Question : "Jessica had some pineapple. Debbie took 27 from him. Now Jessica has 66 pineapple. How many pineapple Jessica had primitively?"</w:t>
      </w:r>
    </w:p>
    <w:p>
      <w:r>
        <w:t>Equation : " X = 66 + 27"</w:t>
      </w:r>
    </w:p>
    <w:p>
      <w:r>
        <w:t xml:space="preserve">Answer : "93" </w:t>
        <w:br/>
        <w:t>}</w:t>
      </w:r>
    </w:p>
    <w:p>
      <w:r>
        <w:t>{</w:t>
        <w:br/>
        <w:t>Index 2193:</w:t>
      </w:r>
    </w:p>
    <w:p>
      <w:r>
        <w:t>Question : "Eugene had some blueberry. Jennifer took 24 from him. Now Eugene has 88 blueberry. How many blueberry Eugene had at first?"</w:t>
      </w:r>
    </w:p>
    <w:p>
      <w:r>
        <w:t>Equation : " X = 88 + 24"</w:t>
      </w:r>
    </w:p>
    <w:p>
      <w:r>
        <w:t xml:space="preserve">Answer : "112" </w:t>
        <w:br/>
        <w:t>}</w:t>
      </w:r>
    </w:p>
    <w:p>
      <w:r>
        <w:t>{</w:t>
        <w:br/>
        <w:t>Index 2194:</w:t>
      </w:r>
    </w:p>
    <w:p>
      <w:r>
        <w:t>Question : "Scott had some Press. Sammie took 38 from him. Now Scott has 84 Press. How many Press Scott had originally?"</w:t>
      </w:r>
    </w:p>
    <w:p>
      <w:r>
        <w:t>Equation : " X = 84 + 38"</w:t>
      </w:r>
    </w:p>
    <w:p>
      <w:r>
        <w:t xml:space="preserve">Answer : "122" </w:t>
        <w:br/>
        <w:t>}</w:t>
      </w:r>
    </w:p>
    <w:p>
      <w:r>
        <w:t>{</w:t>
        <w:br/>
        <w:t>Index 2195:</w:t>
      </w:r>
    </w:p>
    <w:p>
      <w:r>
        <w:t>Question : "Lisa had some Pen. Rhett took 22 from him. Now Lisa has 98 Pen. How many Pen Lisa had initially?"</w:t>
      </w:r>
    </w:p>
    <w:p>
      <w:r>
        <w:t>Equation : " X = 98 + 22"</w:t>
      </w:r>
    </w:p>
    <w:p>
      <w:r>
        <w:t xml:space="preserve">Answer : "120" </w:t>
        <w:br/>
        <w:t>}</w:t>
      </w:r>
    </w:p>
    <w:p>
      <w:r>
        <w:t>{</w:t>
        <w:br/>
        <w:t>Index 2196:</w:t>
      </w:r>
    </w:p>
    <w:p>
      <w:r>
        <w:t>Question : "Bertram had some Press. Norma took 34 from him. Now Bertram has 80 Press. How many Press Bertram had at first?"</w:t>
      </w:r>
    </w:p>
    <w:p>
      <w:r>
        <w:t>Equation : " X = 80 + 34"</w:t>
      </w:r>
    </w:p>
    <w:p>
      <w:r>
        <w:t xml:space="preserve">Answer : "114" </w:t>
        <w:br/>
        <w:t>}</w:t>
      </w:r>
    </w:p>
    <w:p>
      <w:r>
        <w:t>{</w:t>
        <w:br/>
        <w:t>Index 2197:</w:t>
      </w:r>
    </w:p>
    <w:p>
      <w:r>
        <w:t>Question : "Shirley had some mango. Richard took 23 from him. Now Shirley has 82 mango. How many mango Shirley had at first?"</w:t>
      </w:r>
    </w:p>
    <w:p>
      <w:r>
        <w:t>Equation : " X = 82 + 23"</w:t>
      </w:r>
    </w:p>
    <w:p>
      <w:r>
        <w:t xml:space="preserve">Answer : "105" </w:t>
        <w:br/>
        <w:t>}</w:t>
      </w:r>
    </w:p>
    <w:p>
      <w:r>
        <w:t>{</w:t>
        <w:br/>
        <w:t>Index 2198:</w:t>
      </w:r>
    </w:p>
    <w:p>
      <w:r>
        <w:t>Question : "Sofia had some cherry. John took 64 from him. Now Sofia has 89 cherry. How many cherry Sofia had in the first?"</w:t>
      </w:r>
    </w:p>
    <w:p>
      <w:r>
        <w:t>Equation : " X = 89 + 64"</w:t>
      </w:r>
    </w:p>
    <w:p>
      <w:r>
        <w:t xml:space="preserve">Answer : "153" </w:t>
        <w:br/>
        <w:t>}</w:t>
      </w:r>
    </w:p>
    <w:p>
      <w:r>
        <w:t>{</w:t>
        <w:br/>
        <w:t>Index 2199:</w:t>
      </w:r>
    </w:p>
    <w:p>
      <w:r>
        <w:t>Question : "Katherine had some Biscuit. Rosanna took 68 from him. Now Katherine has 82 Biscuit. How many Biscuit Katherine had to begin with?"</w:t>
      </w:r>
    </w:p>
    <w:p>
      <w:r>
        <w:t>Equation : " X = 82 + 68"</w:t>
      </w:r>
    </w:p>
    <w:p>
      <w:r>
        <w:t xml:space="preserve">Answer : "150" </w:t>
        <w:br/>
        <w:t>}</w:t>
      </w:r>
    </w:p>
    <w:p>
      <w:r>
        <w:t>{</w:t>
        <w:br/>
        <w:t>Index 2200:</w:t>
      </w:r>
    </w:p>
    <w:p>
      <w:r>
        <w:t>Question : "Deshawn had some pear. Leonard took 59 from him. Now Deshawn has 78 pear. How many pear Deshawn had at first?"</w:t>
      </w:r>
    </w:p>
    <w:p>
      <w:r>
        <w:t>Equation : " X = 78 + 59"</w:t>
      </w:r>
    </w:p>
    <w:p>
      <w:r>
        <w:t xml:space="preserve">Answer : "137" </w:t>
        <w:br/>
        <w:t>}</w:t>
      </w:r>
    </w:p>
    <w:p>
      <w:r>
        <w:t>{</w:t>
        <w:br/>
        <w:t>Index 2201:</w:t>
      </w:r>
    </w:p>
    <w:p>
      <w:r>
        <w:t>Question : "Debra had some Watch. Danny took 80 from him. Now Debra has 89 Watch. How many Watch Debra had primitively?"</w:t>
      </w:r>
    </w:p>
    <w:p>
      <w:r>
        <w:t>Equation : " X = 89 + 80"</w:t>
      </w:r>
    </w:p>
    <w:p>
      <w:r>
        <w:t xml:space="preserve">Answer : "169" </w:t>
        <w:br/>
        <w:t>}</w:t>
      </w:r>
    </w:p>
    <w:p>
      <w:r>
        <w:t>{</w:t>
        <w:br/>
        <w:t>Index 2202:</w:t>
      </w:r>
    </w:p>
    <w:p>
      <w:r>
        <w:t>Question : "Della had some cherry. Rebekah took 86 from him. Now Della has 88 cherry. How many cherry Della had earlier?"</w:t>
      </w:r>
    </w:p>
    <w:p>
      <w:r>
        <w:t>Equation : " X = 88 + 86"</w:t>
      </w:r>
    </w:p>
    <w:p>
      <w:r>
        <w:t xml:space="preserve">Answer : "174" </w:t>
        <w:br/>
        <w:t>}</w:t>
      </w:r>
    </w:p>
    <w:p>
      <w:r>
        <w:t>{</w:t>
        <w:br/>
        <w:t>Index 2203:</w:t>
      </w:r>
    </w:p>
    <w:p>
      <w:r>
        <w:t>Question : "Julee had some Biscuit. Madeline took 23 from him. Now Julee has 59 Biscuit. How many Biscuit Julee had to begin with?"</w:t>
      </w:r>
    </w:p>
    <w:p>
      <w:r>
        <w:t>Equation : " X = 59 + 23"</w:t>
      </w:r>
    </w:p>
    <w:p>
      <w:r>
        <w:t xml:space="preserve">Answer : "82" </w:t>
        <w:br/>
        <w:t>}</w:t>
      </w:r>
    </w:p>
    <w:p>
      <w:r>
        <w:t>{</w:t>
        <w:br/>
        <w:t>Index 2204:</w:t>
      </w:r>
    </w:p>
    <w:p>
      <w:r>
        <w:t>Question : "Dennis had some Pen. Charlotte took 21 from him. Now Dennis has 26 Pen. How many Pen Dennis had in the first?"</w:t>
      </w:r>
    </w:p>
    <w:p>
      <w:r>
        <w:t>Equation : " X = 26 + 21"</w:t>
      </w:r>
    </w:p>
    <w:p>
      <w:r>
        <w:t xml:space="preserve">Answer : "47" </w:t>
        <w:br/>
        <w:t>}</w:t>
      </w:r>
    </w:p>
    <w:p>
      <w:r>
        <w:t>{</w:t>
        <w:br/>
        <w:t>Index 2205:</w:t>
      </w:r>
    </w:p>
    <w:p>
      <w:r>
        <w:t>Question : "Harold had some orange. Emily took 31 from him. Now Harold has 92 orange. How many orange Harold had originally?"</w:t>
      </w:r>
    </w:p>
    <w:p>
      <w:r>
        <w:t>Equation : " X = 92 + 31"</w:t>
      </w:r>
    </w:p>
    <w:p>
      <w:r>
        <w:t xml:space="preserve">Answer : "123" </w:t>
        <w:br/>
        <w:t>}</w:t>
      </w:r>
    </w:p>
    <w:p>
      <w:r>
        <w:t>{</w:t>
        <w:br/>
        <w:t>Index 2206:</w:t>
      </w:r>
    </w:p>
    <w:p>
      <w:r>
        <w:t>Question : "Anthony had some orange. Rosa took 52 from him. Now Anthony has 75 orange. How many orange Anthony had earlier?"</w:t>
      </w:r>
    </w:p>
    <w:p>
      <w:r>
        <w:t>Equation : " X = 75 + 52"</w:t>
      </w:r>
    </w:p>
    <w:p>
      <w:r>
        <w:t xml:space="preserve">Answer : "127" </w:t>
        <w:br/>
        <w:t>}</w:t>
      </w:r>
    </w:p>
    <w:p>
      <w:r>
        <w:t>{</w:t>
        <w:br/>
        <w:t>Index 2207:</w:t>
      </w:r>
    </w:p>
    <w:p>
      <w:r>
        <w:t>Question : "Hazel had some Chocolate. Dominga took 10 from him. Now Hazel has 32 Chocolate. How many Chocolate Hazel had to begin with?"</w:t>
      </w:r>
    </w:p>
    <w:p>
      <w:r>
        <w:t>Equation : " X = 32 + 10"</w:t>
      </w:r>
    </w:p>
    <w:p>
      <w:r>
        <w:t xml:space="preserve">Answer : "42" </w:t>
        <w:br/>
        <w:t>}</w:t>
      </w:r>
    </w:p>
    <w:p>
      <w:r>
        <w:t>{</w:t>
        <w:br/>
        <w:t>Index 2208:</w:t>
      </w:r>
    </w:p>
    <w:p>
      <w:r>
        <w:t>Question : "Diana had some lychee. Pearlene took 15 from him. Now Diana has 85 lychee. How many lychee Diana had in the beginning?"</w:t>
      </w:r>
    </w:p>
    <w:p>
      <w:r>
        <w:t>Equation : " X = 85 + 15"</w:t>
      </w:r>
    </w:p>
    <w:p>
      <w:r>
        <w:t xml:space="preserve">Answer : "100" </w:t>
        <w:br/>
        <w:t>}</w:t>
      </w:r>
    </w:p>
    <w:p>
      <w:r>
        <w:t>{</w:t>
        <w:br/>
        <w:t>Index 2209:</w:t>
      </w:r>
    </w:p>
    <w:p>
      <w:r>
        <w:t>Question : "Dona had some Press. Winston took 40 from him. Now Dona has 71 Press. How many Press Dona had primitively?"</w:t>
      </w:r>
    </w:p>
    <w:p>
      <w:r>
        <w:t>Equation : " X = 71 + 40"</w:t>
      </w:r>
    </w:p>
    <w:p>
      <w:r>
        <w:t xml:space="preserve">Answer : "111" </w:t>
        <w:br/>
        <w:t>}</w:t>
      </w:r>
    </w:p>
    <w:p>
      <w:r>
        <w:t>{</w:t>
        <w:br/>
        <w:t>Index 2210:</w:t>
      </w:r>
    </w:p>
    <w:p>
      <w:r>
        <w:t>Question : "Terence had some fig. David took 25 from him. Now Terence has 45 fig. How many fig Terence had in the beginning?"</w:t>
      </w:r>
    </w:p>
    <w:p>
      <w:r>
        <w:t>Equation : " X = 45 + 25"</w:t>
      </w:r>
    </w:p>
    <w:p>
      <w:r>
        <w:t xml:space="preserve">Answer : "70" </w:t>
        <w:br/>
        <w:t>}</w:t>
      </w:r>
    </w:p>
    <w:p>
      <w:r>
        <w:t>{</w:t>
        <w:br/>
        <w:t>Index 2211:</w:t>
      </w:r>
    </w:p>
    <w:p>
      <w:r>
        <w:t>Question : "Hung had some lychee. Mary took 39 from him. Now Hung has 51 lychee. How many lychee Hung had initially?"</w:t>
      </w:r>
    </w:p>
    <w:p>
      <w:r>
        <w:t>Equation : " X = 51 + 39"</w:t>
      </w:r>
    </w:p>
    <w:p>
      <w:r>
        <w:t xml:space="preserve">Answer : "90" </w:t>
        <w:br/>
        <w:t>}</w:t>
      </w:r>
    </w:p>
    <w:p>
      <w:r>
        <w:t>{</w:t>
        <w:br/>
        <w:t>Index 2212:</w:t>
      </w:r>
    </w:p>
    <w:p>
      <w:r>
        <w:t>Question : "Delmer had some kiwi. Julia took 17 from him. Now Delmer has 94 kiwi. How many kiwi Delmer had in the beginning?"</w:t>
      </w:r>
    </w:p>
    <w:p>
      <w:r>
        <w:t>Equation : " X = 94 + 17"</w:t>
      </w:r>
    </w:p>
    <w:p>
      <w:r>
        <w:t xml:space="preserve">Answer : "111" </w:t>
        <w:br/>
        <w:t>}</w:t>
      </w:r>
    </w:p>
    <w:p>
      <w:r>
        <w:t>{</w:t>
        <w:br/>
        <w:t>Index 2213:</w:t>
      </w:r>
    </w:p>
    <w:p>
      <w:r>
        <w:t>Question : "Danielle had some Box. Robin took 25 from him. Now Danielle has 97 Box. How many Box Danielle had earlier?"</w:t>
      </w:r>
    </w:p>
    <w:p>
      <w:r>
        <w:t>Equation : " X = 97 + 25"</w:t>
      </w:r>
    </w:p>
    <w:p>
      <w:r>
        <w:t xml:space="preserve">Answer : "122" </w:t>
        <w:br/>
        <w:t>}</w:t>
      </w:r>
    </w:p>
    <w:p>
      <w:r>
        <w:t>{</w:t>
        <w:br/>
        <w:t>Index 2214:</w:t>
      </w:r>
    </w:p>
    <w:p>
      <w:r>
        <w:t>Question : "Annie had some Mango. Lisa took 52 from him. Now Annie has 83 Mango. How many Mango Annie had initially?"</w:t>
      </w:r>
    </w:p>
    <w:p>
      <w:r>
        <w:t>Equation : " X = 83 + 52"</w:t>
      </w:r>
    </w:p>
    <w:p>
      <w:r>
        <w:t xml:space="preserve">Answer : "135" </w:t>
        <w:br/>
        <w:t>}</w:t>
      </w:r>
    </w:p>
    <w:p>
      <w:r>
        <w:t>{</w:t>
        <w:br/>
        <w:t>Index 2215:</w:t>
      </w:r>
    </w:p>
    <w:p>
      <w:r>
        <w:t>Question : "Charles had some watermelon. Jodi took 20 from him. Now Charles has 52 watermelon. How many watermelon Charles had at first?"</w:t>
      </w:r>
    </w:p>
    <w:p>
      <w:r>
        <w:t>Equation : " X = 52 + 20"</w:t>
      </w:r>
    </w:p>
    <w:p>
      <w:r>
        <w:t xml:space="preserve">Answer : "72" </w:t>
        <w:br/>
        <w:t>}</w:t>
      </w:r>
    </w:p>
    <w:p>
      <w:r>
        <w:t>{</w:t>
        <w:br/>
        <w:t>Index 2216:</w:t>
      </w:r>
    </w:p>
    <w:p>
      <w:r>
        <w:t>Question : "Virginia had some lemon. John took 28 from him. Now Virginia has 56 lemon. How many lemon Virginia had earlier?"</w:t>
      </w:r>
    </w:p>
    <w:p>
      <w:r>
        <w:t>Equation : " X = 56 + 28"</w:t>
      </w:r>
    </w:p>
    <w:p>
      <w:r>
        <w:t xml:space="preserve">Answer : "84" </w:t>
        <w:br/>
        <w:t>}</w:t>
      </w:r>
    </w:p>
    <w:p>
      <w:r>
        <w:t>{</w:t>
        <w:br/>
        <w:t>Index 2217:</w:t>
      </w:r>
    </w:p>
    <w:p>
      <w:r>
        <w:t>Question : "Fredrick had some apple. Diann took 19 from him. Now Fredrick has 57 apple. How many apple Fredrick had primitively?"</w:t>
      </w:r>
    </w:p>
    <w:p>
      <w:r>
        <w:t>Equation : " X = 57 + 19"</w:t>
      </w:r>
    </w:p>
    <w:p>
      <w:r>
        <w:t xml:space="preserve">Answer : "76" </w:t>
        <w:br/>
        <w:t>}</w:t>
      </w:r>
    </w:p>
    <w:p>
      <w:r>
        <w:t>{</w:t>
        <w:br/>
        <w:t>Index 2218:</w:t>
      </w:r>
    </w:p>
    <w:p>
      <w:r>
        <w:t>Question : "Michael had some Bread. Lourdes took 29 from him. Now Michael has 82 Bread. How many Bread Michael had earlier?"</w:t>
      </w:r>
    </w:p>
    <w:p>
      <w:r>
        <w:t>Equation : " X = 82 + 29"</w:t>
      </w:r>
    </w:p>
    <w:p>
      <w:r>
        <w:t xml:space="preserve">Answer : "111" </w:t>
        <w:br/>
        <w:t>}</w:t>
      </w:r>
    </w:p>
    <w:p>
      <w:r>
        <w:t>{</w:t>
        <w:br/>
        <w:t>Index 2219:</w:t>
      </w:r>
    </w:p>
    <w:p>
      <w:r>
        <w:t>Question : "Matthew had some Car. Julio took 16 from him. Now Matthew has 37 Car. How many Car Matthew had originally?"</w:t>
      </w:r>
    </w:p>
    <w:p>
      <w:r>
        <w:t>Equation : " X = 37 + 16"</w:t>
      </w:r>
    </w:p>
    <w:p>
      <w:r>
        <w:t xml:space="preserve">Answer : "53" </w:t>
        <w:br/>
        <w:t>}</w:t>
      </w:r>
    </w:p>
    <w:p>
      <w:r>
        <w:t>{</w:t>
        <w:br/>
        <w:t>Index 2220:</w:t>
      </w:r>
    </w:p>
    <w:p>
      <w:r>
        <w:t>Question : "John had some blackberry. Mark took 14 from him. Now John has 18 blackberry. How many blackberry John had initially?"</w:t>
      </w:r>
    </w:p>
    <w:p>
      <w:r>
        <w:t>Equation : " X = 18 + 14"</w:t>
      </w:r>
    </w:p>
    <w:p>
      <w:r>
        <w:t xml:space="preserve">Answer : "32" </w:t>
        <w:br/>
        <w:t>}</w:t>
      </w:r>
    </w:p>
    <w:p>
      <w:r>
        <w:t>{</w:t>
        <w:br/>
        <w:t>Index 2221:</w:t>
      </w:r>
    </w:p>
    <w:p>
      <w:r>
        <w:t>Question : "Tasha had some Chocolate. Ebony took 60 from him. Now Tasha has 85 Chocolate. How many Chocolate Tasha had in the beginning?"</w:t>
      </w:r>
    </w:p>
    <w:p>
      <w:r>
        <w:t>Equation : " X = 85 + 60"</w:t>
      </w:r>
    </w:p>
    <w:p>
      <w:r>
        <w:t xml:space="preserve">Answer : "145" </w:t>
        <w:br/>
        <w:t>}</w:t>
      </w:r>
    </w:p>
    <w:p>
      <w:r>
        <w:t>{</w:t>
        <w:br/>
        <w:t>Index 2222:</w:t>
      </w:r>
    </w:p>
    <w:p>
      <w:r>
        <w:t>Question : "Charles had some plum. Francisco took 10 from him. Now Charles has 38 plum. How many plum Charles had incipiently?"</w:t>
      </w:r>
    </w:p>
    <w:p>
      <w:r>
        <w:t>Equation : " X = 38 + 10"</w:t>
      </w:r>
    </w:p>
    <w:p>
      <w:r>
        <w:t xml:space="preserve">Answer : "48" </w:t>
        <w:br/>
        <w:t>}</w:t>
      </w:r>
    </w:p>
    <w:p>
      <w:r>
        <w:t>{</w:t>
        <w:br/>
        <w:t>Index 2223:</w:t>
      </w:r>
    </w:p>
    <w:p>
      <w:r>
        <w:t>Question : "Charles had some Banana. Kevin took 11 from him. Now Charles has 17 Banana. How many Banana Charles had in the first?"</w:t>
      </w:r>
    </w:p>
    <w:p>
      <w:r>
        <w:t>Equation : " X = 17 + 11"</w:t>
      </w:r>
    </w:p>
    <w:p>
      <w:r>
        <w:t xml:space="preserve">Answer : "28" </w:t>
        <w:br/>
        <w:t>}</w:t>
      </w:r>
    </w:p>
    <w:p>
      <w:r>
        <w:t>{</w:t>
        <w:br/>
        <w:t>Index 2224:</w:t>
      </w:r>
    </w:p>
    <w:p>
      <w:r>
        <w:t>Question : "Jacqueline had some lychee. Linda took 49 from him. Now Jacqueline has 75 lychee. How many lychee Jacqueline had in the first?"</w:t>
      </w:r>
    </w:p>
    <w:p>
      <w:r>
        <w:t>Equation : " X = 75 + 49"</w:t>
      </w:r>
    </w:p>
    <w:p>
      <w:r>
        <w:t xml:space="preserve">Answer : "124" </w:t>
        <w:br/>
        <w:t>}</w:t>
      </w:r>
    </w:p>
    <w:p>
      <w:r>
        <w:t>{</w:t>
        <w:br/>
        <w:t>Index 2225:</w:t>
      </w:r>
    </w:p>
    <w:p>
      <w:r>
        <w:t>Question : "Thaddeus had some banana. Racheal took 64 from him. Now Thaddeus has 85 banana. How many banana Thaddeus had earlier?"</w:t>
      </w:r>
    </w:p>
    <w:p>
      <w:r>
        <w:t>Equation : " X = 85 + 64"</w:t>
      </w:r>
    </w:p>
    <w:p>
      <w:r>
        <w:t xml:space="preserve">Answer : "149" </w:t>
        <w:br/>
        <w:t>}</w:t>
      </w:r>
    </w:p>
    <w:p>
      <w:r>
        <w:t>{</w:t>
        <w:br/>
        <w:t>Index 2226:</w:t>
      </w:r>
    </w:p>
    <w:p>
      <w:r>
        <w:t>Question : "Patrick had some apple. Sage took 85 from him. Now Patrick has 85 apple. How many apple Patrick had at first?"</w:t>
      </w:r>
    </w:p>
    <w:p>
      <w:r>
        <w:t>Equation : " X = 85 + 85"</w:t>
      </w:r>
    </w:p>
    <w:p>
      <w:r>
        <w:t xml:space="preserve">Answer : "170" </w:t>
        <w:br/>
        <w:t>}</w:t>
      </w:r>
    </w:p>
    <w:p>
      <w:r>
        <w:t>{</w:t>
        <w:br/>
        <w:t>Index 2227:</w:t>
      </w:r>
    </w:p>
    <w:p>
      <w:r>
        <w:t>Question : "Mike had some avocado. Betty took 85 from him. Now Mike has 87 avocado. How many avocado Mike had in the beginning?"</w:t>
      </w:r>
    </w:p>
    <w:p>
      <w:r>
        <w:t>Equation : " X = 87 + 85"</w:t>
      </w:r>
    </w:p>
    <w:p>
      <w:r>
        <w:t xml:space="preserve">Answer : "172" </w:t>
        <w:br/>
        <w:t>}</w:t>
      </w:r>
    </w:p>
    <w:p>
      <w:r>
        <w:t>{</w:t>
        <w:br/>
        <w:t>Index 2228:</w:t>
      </w:r>
    </w:p>
    <w:p>
      <w:r>
        <w:t>Question : "Cynthia had some Press. Hector took 12 from him. Now Cynthia has 78 Press. How many Press Cynthia had originally?"</w:t>
      </w:r>
    </w:p>
    <w:p>
      <w:r>
        <w:t>Equation : " X = 78 + 12"</w:t>
      </w:r>
    </w:p>
    <w:p>
      <w:r>
        <w:t xml:space="preserve">Answer : "90" </w:t>
        <w:br/>
        <w:t>}</w:t>
      </w:r>
    </w:p>
    <w:p>
      <w:r>
        <w:t>{</w:t>
        <w:br/>
        <w:t>Index 2229:</w:t>
      </w:r>
    </w:p>
    <w:p>
      <w:r>
        <w:t>Question : "Randi had some Flower. Lillian took 15 from him. Now Randi has 45 Flower. How many Flower Randi had at first?"</w:t>
      </w:r>
    </w:p>
    <w:p>
      <w:r>
        <w:t>Equation : " X = 45 + 15"</w:t>
      </w:r>
    </w:p>
    <w:p>
      <w:r>
        <w:t xml:space="preserve">Answer : "60" </w:t>
        <w:br/>
        <w:t>}</w:t>
      </w:r>
    </w:p>
    <w:p>
      <w:r>
        <w:t>{</w:t>
        <w:br/>
        <w:t>Index 2230:</w:t>
      </w:r>
    </w:p>
    <w:p>
      <w:r>
        <w:t>Question : "Monty had some Press. James took 10 from him. Now Monty has 86 Press. How many Press Monty had earlier?"</w:t>
      </w:r>
    </w:p>
    <w:p>
      <w:r>
        <w:t>Equation : " X = 86 + 10"</w:t>
      </w:r>
    </w:p>
    <w:p>
      <w:r>
        <w:t xml:space="preserve">Answer : "96" </w:t>
        <w:br/>
        <w:t>}</w:t>
      </w:r>
    </w:p>
    <w:p>
      <w:r>
        <w:t>{</w:t>
        <w:br/>
        <w:t>Index 2231:</w:t>
      </w:r>
    </w:p>
    <w:p>
      <w:r>
        <w:t>Question : "Nicholas had some pineapple. Kerri took 33 from him. Now Nicholas has 96 pineapple. How many pineapple Nicholas had incipiently?"</w:t>
      </w:r>
    </w:p>
    <w:p>
      <w:r>
        <w:t>Equation : " X = 96 + 33"</w:t>
      </w:r>
    </w:p>
    <w:p>
      <w:r>
        <w:t xml:space="preserve">Answer : "129" </w:t>
        <w:br/>
        <w:t>}</w:t>
      </w:r>
    </w:p>
    <w:p>
      <w:r>
        <w:t>{</w:t>
        <w:br/>
        <w:t>Index 2232:</w:t>
      </w:r>
    </w:p>
    <w:p>
      <w:r>
        <w:t>Question : "Susan had some pear. Pedro took 22 from him. Now Susan has 31 pear. How many pear Susan had originally?"</w:t>
      </w:r>
    </w:p>
    <w:p>
      <w:r>
        <w:t>Equation : " X = 31 + 22"</w:t>
      </w:r>
    </w:p>
    <w:p>
      <w:r>
        <w:t xml:space="preserve">Answer : "53" </w:t>
        <w:br/>
        <w:t>}</w:t>
      </w:r>
    </w:p>
    <w:p>
      <w:r>
        <w:t>{</w:t>
        <w:br/>
        <w:t>Index 2233:</w:t>
      </w:r>
    </w:p>
    <w:p>
      <w:r>
        <w:t>Question : "Virginia had some Beg. Gwendolyn took 50 from him. Now Virginia has 65 Beg. How many Beg Virginia had earlier?"</w:t>
      </w:r>
    </w:p>
    <w:p>
      <w:r>
        <w:t>Equation : " X = 65 + 50"</w:t>
      </w:r>
    </w:p>
    <w:p>
      <w:r>
        <w:t xml:space="preserve">Answer : "115" </w:t>
        <w:br/>
        <w:t>}</w:t>
      </w:r>
    </w:p>
    <w:p>
      <w:r>
        <w:t>{</w:t>
        <w:br/>
        <w:t>Index 2234:</w:t>
      </w:r>
    </w:p>
    <w:p>
      <w:r>
        <w:t>Question : "Thomas had some Pen. Christopher took 87 from him. Now Thomas has 91 Pen. How many Pen Thomas had initially?"</w:t>
      </w:r>
    </w:p>
    <w:p>
      <w:r>
        <w:t>Equation : " X = 91 + 87"</w:t>
      </w:r>
    </w:p>
    <w:p>
      <w:r>
        <w:t xml:space="preserve">Answer : "178" </w:t>
        <w:br/>
        <w:t>}</w:t>
      </w:r>
    </w:p>
    <w:p>
      <w:r>
        <w:t>{</w:t>
        <w:br/>
        <w:t>Index 2235:</w:t>
      </w:r>
    </w:p>
    <w:p>
      <w:r>
        <w:t>Question : "Steven had some Beg. Shiela took 36 from him. Now Steven has 75 Beg. How many Beg Steven had initially?"</w:t>
      </w:r>
    </w:p>
    <w:p>
      <w:r>
        <w:t>Equation : " X = 75 + 36"</w:t>
      </w:r>
    </w:p>
    <w:p>
      <w:r>
        <w:t xml:space="preserve">Answer : "111" </w:t>
        <w:br/>
        <w:t>}</w:t>
      </w:r>
    </w:p>
    <w:p>
      <w:r>
        <w:t>{</w:t>
        <w:br/>
        <w:t>Index 2236:</w:t>
      </w:r>
    </w:p>
    <w:p>
      <w:r>
        <w:t>Question : "Theodore had some cherry. Catherine took 40 from him. Now Theodore has 71 cherry. How many cherry Theodore had to begin with?"</w:t>
      </w:r>
    </w:p>
    <w:p>
      <w:r>
        <w:t>Equation : " X = 71 + 40"</w:t>
      </w:r>
    </w:p>
    <w:p>
      <w:r>
        <w:t xml:space="preserve">Answer : "111" </w:t>
        <w:br/>
        <w:t>}</w:t>
      </w:r>
    </w:p>
    <w:p>
      <w:r>
        <w:t>{</w:t>
        <w:br/>
        <w:t>Index 2237:</w:t>
      </w:r>
    </w:p>
    <w:p>
      <w:r>
        <w:t>Question : "Jeff had some Pen. Denise took 88 from him. Now Jeff has 96 Pen. How many Pen Jeff had primitively?"</w:t>
      </w:r>
    </w:p>
    <w:p>
      <w:r>
        <w:t>Equation : " X = 96 + 88"</w:t>
      </w:r>
    </w:p>
    <w:p>
      <w:r>
        <w:t xml:space="preserve">Answer : "184" </w:t>
        <w:br/>
        <w:t>}</w:t>
      </w:r>
    </w:p>
    <w:p>
      <w:r>
        <w:t>{</w:t>
        <w:br/>
        <w:t>Index 2238:</w:t>
      </w:r>
    </w:p>
    <w:p>
      <w:r>
        <w:t>Question : "Kimberly had some lime. Malcolm took 32 from him. Now Kimberly has 41 lime. How many lime Kimberly had to begin with?"</w:t>
      </w:r>
    </w:p>
    <w:p>
      <w:r>
        <w:t>Equation : " X = 41 + 32"</w:t>
      </w:r>
    </w:p>
    <w:p>
      <w:r>
        <w:t xml:space="preserve">Answer : "73" </w:t>
        <w:br/>
        <w:t>}</w:t>
      </w:r>
    </w:p>
    <w:p>
      <w:r>
        <w:t>{</w:t>
        <w:br/>
        <w:t>Index 2239:</w:t>
      </w:r>
    </w:p>
    <w:p>
      <w:r>
        <w:t>Question : "Winifred had some Biscuit. Gary took 25 from him. Now Winifred has 42 Biscuit. How many Biscuit Winifred had initially?"</w:t>
      </w:r>
    </w:p>
    <w:p>
      <w:r>
        <w:t>Equation : " X = 42 + 25"</w:t>
      </w:r>
    </w:p>
    <w:p>
      <w:r>
        <w:t xml:space="preserve">Answer : "67" </w:t>
        <w:br/>
        <w:t>}</w:t>
      </w:r>
    </w:p>
    <w:p>
      <w:r>
        <w:t>{</w:t>
        <w:br/>
        <w:t>Index 2240:</w:t>
      </w:r>
    </w:p>
    <w:p>
      <w:r>
        <w:t>Question : "Stephen had some Doll. Daisy took 32 from him. Now Stephen has 77 Doll. How many Doll Stephen had to begin with?"</w:t>
      </w:r>
    </w:p>
    <w:p>
      <w:r>
        <w:t>Equation : " X = 77 + 32"</w:t>
      </w:r>
    </w:p>
    <w:p>
      <w:r>
        <w:t xml:space="preserve">Answer : "109" </w:t>
        <w:br/>
        <w:t>}</w:t>
      </w:r>
    </w:p>
    <w:p>
      <w:r>
        <w:t>{</w:t>
        <w:br/>
        <w:t>Index 2241:</w:t>
      </w:r>
    </w:p>
    <w:p>
      <w:r>
        <w:t>Question : "Laurette had some apple. James took 14 from him. Now Laurette has 92 apple. How many apple Laurette had originally?"</w:t>
      </w:r>
    </w:p>
    <w:p>
      <w:r>
        <w:t>Equation : " X = 92 + 14"</w:t>
      </w:r>
    </w:p>
    <w:p>
      <w:r>
        <w:t xml:space="preserve">Answer : "106" </w:t>
        <w:br/>
        <w:t>}</w:t>
      </w:r>
    </w:p>
    <w:p>
      <w:r>
        <w:t>{</w:t>
        <w:br/>
        <w:t>Index 2242:</w:t>
      </w:r>
    </w:p>
    <w:p>
      <w:r>
        <w:t>Question : "Bonnie had some raspberry. Vanessa took 18 from him. Now Bonnie has 80 raspberry. How many raspberry Bonnie had initially?"</w:t>
      </w:r>
    </w:p>
    <w:p>
      <w:r>
        <w:t>Equation : " X = 80 + 18"</w:t>
      </w:r>
    </w:p>
    <w:p>
      <w:r>
        <w:t xml:space="preserve">Answer : "98" </w:t>
        <w:br/>
        <w:t>}</w:t>
      </w:r>
    </w:p>
    <w:p>
      <w:r>
        <w:t>{</w:t>
        <w:br/>
        <w:t>Index 2243:</w:t>
      </w:r>
    </w:p>
    <w:p>
      <w:r>
        <w:t>Question : "Douglas had some mango. Frank took 67 from him. Now Douglas has 76 mango. How many mango Douglas had to begin with?"</w:t>
      </w:r>
    </w:p>
    <w:p>
      <w:r>
        <w:t>Equation : " X = 76 + 67"</w:t>
      </w:r>
    </w:p>
    <w:p>
      <w:r>
        <w:t xml:space="preserve">Answer : "143" </w:t>
        <w:br/>
        <w:t>}</w:t>
      </w:r>
    </w:p>
    <w:p>
      <w:r>
        <w:t>{</w:t>
        <w:br/>
        <w:t>Index 2244:</w:t>
      </w:r>
    </w:p>
    <w:p>
      <w:r>
        <w:t>Question : "Fred had some Flower. Bobby took 78 from him. Now Fred has 98 Flower. How many Flower Fred had at first?"</w:t>
      </w:r>
    </w:p>
    <w:p>
      <w:r>
        <w:t>Equation : " X = 98 + 78"</w:t>
      </w:r>
    </w:p>
    <w:p>
      <w:r>
        <w:t xml:space="preserve">Answer : "176" </w:t>
        <w:br/>
        <w:t>}</w:t>
      </w:r>
    </w:p>
    <w:p>
      <w:r>
        <w:t>{</w:t>
        <w:br/>
        <w:t>Index 2245:</w:t>
      </w:r>
    </w:p>
    <w:p>
      <w:r>
        <w:t>Question : "Angela had some Box. Elaine took 23 from him. Now Angela has 99 Box. How many Box Angela had primitively?"</w:t>
      </w:r>
    </w:p>
    <w:p>
      <w:r>
        <w:t>Equation : " X = 99 + 23"</w:t>
      </w:r>
    </w:p>
    <w:p>
      <w:r>
        <w:t xml:space="preserve">Answer : "122" </w:t>
        <w:br/>
        <w:t>}</w:t>
      </w:r>
    </w:p>
    <w:p>
      <w:r>
        <w:t>{</w:t>
        <w:br/>
        <w:t>Index 2246:</w:t>
      </w:r>
    </w:p>
    <w:p>
      <w:r>
        <w:t>Question : "Winnie had some Biscuit. Anna took 19 from him. Now Winnie has 24 Biscuit. How many Biscuit Winnie had earlier?"</w:t>
      </w:r>
    </w:p>
    <w:p>
      <w:r>
        <w:t>Equation : " X = 24 + 19"</w:t>
      </w:r>
    </w:p>
    <w:p>
      <w:r>
        <w:t xml:space="preserve">Answer : "43" </w:t>
        <w:br/>
        <w:t>}</w:t>
      </w:r>
    </w:p>
    <w:p>
      <w:r>
        <w:t>{</w:t>
        <w:br/>
        <w:t>Index 2247:</w:t>
      </w:r>
    </w:p>
    <w:p>
      <w:r>
        <w:t>Question : "Donald had some apple. Katherine took 75 from him. Now Donald has 77 apple. How many apple Donald had earlier?"</w:t>
      </w:r>
    </w:p>
    <w:p>
      <w:r>
        <w:t>Equation : " X = 77 + 75"</w:t>
      </w:r>
    </w:p>
    <w:p>
      <w:r>
        <w:t xml:space="preserve">Answer : "152" </w:t>
        <w:br/>
        <w:t>}</w:t>
      </w:r>
    </w:p>
    <w:p>
      <w:r>
        <w:t>{</w:t>
        <w:br/>
        <w:t>Index 2248:</w:t>
      </w:r>
    </w:p>
    <w:p>
      <w:r>
        <w:t>Question : "Billy had some blueberry. Maricela took 29 from him. Now Billy has 78 blueberry. How many blueberry Billy had originally?"</w:t>
      </w:r>
    </w:p>
    <w:p>
      <w:r>
        <w:t>Equation : " X = 78 + 29"</w:t>
      </w:r>
    </w:p>
    <w:p>
      <w:r>
        <w:t xml:space="preserve">Answer : "107" </w:t>
        <w:br/>
        <w:t>}</w:t>
      </w:r>
    </w:p>
    <w:p>
      <w:r>
        <w:t>{</w:t>
        <w:br/>
        <w:t>Index 2249:</w:t>
      </w:r>
    </w:p>
    <w:p>
      <w:r>
        <w:t>Question : "Catherine had some coconut. Teresa took 43 from him. Now Catherine has 62 coconut. How many coconut Catherine had earlier?"</w:t>
      </w:r>
    </w:p>
    <w:p>
      <w:r>
        <w:t>Equation : " X = 62 + 43"</w:t>
      </w:r>
    </w:p>
    <w:p>
      <w:r>
        <w:t xml:space="preserve">Answer : "105" </w:t>
        <w:br/>
        <w:t>}</w:t>
      </w:r>
    </w:p>
    <w:p>
      <w:r>
        <w:t>{</w:t>
        <w:br/>
        <w:t>Index 2250:</w:t>
      </w:r>
    </w:p>
    <w:p>
      <w:r>
        <w:t>Question : "Violet had some blackcurrant. John took 14 from him. Now Violet has 78 blackcurrant. How many blackcurrant Violet had incipiently?"</w:t>
      </w:r>
    </w:p>
    <w:p>
      <w:r>
        <w:t>Equation : " X = 78 + 14"</w:t>
      </w:r>
    </w:p>
    <w:p>
      <w:r>
        <w:t xml:space="preserve">Answer : "92" </w:t>
        <w:br/>
        <w:t>}</w:t>
      </w:r>
    </w:p>
    <w:p>
      <w:r>
        <w:t>{</w:t>
        <w:br/>
        <w:t>Index 2251:</w:t>
      </w:r>
    </w:p>
    <w:p>
      <w:r>
        <w:t>Question : "Mary had some Biscuit. Michael took 14 from him. Now Mary has 16 Biscuit. How many Biscuit Mary had primitively?"</w:t>
      </w:r>
    </w:p>
    <w:p>
      <w:r>
        <w:t>Equation : " X = 16 + 14"</w:t>
      </w:r>
    </w:p>
    <w:p>
      <w:r>
        <w:t xml:space="preserve">Answer : "30" </w:t>
        <w:br/>
        <w:t>}</w:t>
      </w:r>
    </w:p>
    <w:p>
      <w:r>
        <w:t>{</w:t>
        <w:br/>
        <w:t>Index 2252:</w:t>
      </w:r>
    </w:p>
    <w:p>
      <w:r>
        <w:t>Question : "Sandra had some Biscuit. Juan took 41 from him. Now Sandra has 54 Biscuit. How many Biscuit Sandra had at first?"</w:t>
      </w:r>
    </w:p>
    <w:p>
      <w:r>
        <w:t>Equation : " X = 54 + 41"</w:t>
      </w:r>
    </w:p>
    <w:p>
      <w:r>
        <w:t xml:space="preserve">Answer : "95" </w:t>
        <w:br/>
        <w:t>}</w:t>
      </w:r>
    </w:p>
    <w:p>
      <w:r>
        <w:t>{</w:t>
        <w:br/>
        <w:t>Index 2253:</w:t>
      </w:r>
    </w:p>
    <w:p>
      <w:r>
        <w:t>Question : "Simon had some apple. Billy took 22 from him. Now Simon has 74 apple. How many apple Simon had in the beginning?"</w:t>
      </w:r>
    </w:p>
    <w:p>
      <w:r>
        <w:t>Equation : " X = 74 + 22"</w:t>
      </w:r>
    </w:p>
    <w:p>
      <w:r>
        <w:t xml:space="preserve">Answer : "96" </w:t>
        <w:br/>
        <w:t>}</w:t>
      </w:r>
    </w:p>
    <w:p>
      <w:r>
        <w:t>{</w:t>
        <w:br/>
        <w:t>Index 2254:</w:t>
      </w:r>
    </w:p>
    <w:p>
      <w:r>
        <w:t>Question : "James had some Flower. Johnny took 80 from him. Now James has 85 Flower. How many Flower James had in the first?"</w:t>
      </w:r>
    </w:p>
    <w:p>
      <w:r>
        <w:t>Equation : " X = 85 + 80"</w:t>
      </w:r>
    </w:p>
    <w:p>
      <w:r>
        <w:t xml:space="preserve">Answer : "165" </w:t>
        <w:br/>
        <w:t>}</w:t>
      </w:r>
    </w:p>
    <w:p>
      <w:r>
        <w:t>{</w:t>
        <w:br/>
        <w:t>Index 2255:</w:t>
      </w:r>
    </w:p>
    <w:p>
      <w:r>
        <w:t>Question : "Ricky had some Car. Jade took 75 from him. Now Ricky has 92 Car. How many Car Ricky had incipiently?"</w:t>
      </w:r>
    </w:p>
    <w:p>
      <w:r>
        <w:t>Equation : " X = 92 + 75"</w:t>
      </w:r>
    </w:p>
    <w:p>
      <w:r>
        <w:t xml:space="preserve">Answer : "167" </w:t>
        <w:br/>
        <w:t>}</w:t>
      </w:r>
    </w:p>
    <w:p>
      <w:r>
        <w:t>{</w:t>
        <w:br/>
        <w:t>Index 2256:</w:t>
      </w:r>
    </w:p>
    <w:p>
      <w:r>
        <w:t>Question : "Mary had some kiwi. Bobbi took 59 from him. Now Mary has 64 kiwi. How many kiwi Mary had incipiently?"</w:t>
      </w:r>
    </w:p>
    <w:p>
      <w:r>
        <w:t>Equation : " X = 64 + 59"</w:t>
      </w:r>
    </w:p>
    <w:p>
      <w:r>
        <w:t xml:space="preserve">Answer : "123" </w:t>
        <w:br/>
        <w:t>}</w:t>
      </w:r>
    </w:p>
    <w:p>
      <w:r>
        <w:t>{</w:t>
        <w:br/>
        <w:t>Index 2257:</w:t>
      </w:r>
    </w:p>
    <w:p>
      <w:r>
        <w:t>Question : "Keri had some Bread. Maria took 58 from him. Now Keri has 70 Bread. How many Bread Keri had to begin with?"</w:t>
      </w:r>
    </w:p>
    <w:p>
      <w:r>
        <w:t>Equation : " X = 70 + 58"</w:t>
      </w:r>
    </w:p>
    <w:p>
      <w:r>
        <w:t xml:space="preserve">Answer : "128" </w:t>
        <w:br/>
        <w:t>}</w:t>
      </w:r>
    </w:p>
    <w:p>
      <w:r>
        <w:t>{</w:t>
        <w:br/>
        <w:t>Index 2258:</w:t>
      </w:r>
    </w:p>
    <w:p>
      <w:r>
        <w:t>Question : "Carl had some plum. Erin took 48 from him. Now Carl has 91 plum. How many plum Carl had in the beginning?"</w:t>
      </w:r>
    </w:p>
    <w:p>
      <w:r>
        <w:t>Equation : " X = 91 + 48"</w:t>
      </w:r>
    </w:p>
    <w:p>
      <w:r>
        <w:t xml:space="preserve">Answer : "139" </w:t>
        <w:br/>
        <w:t>}</w:t>
      </w:r>
    </w:p>
    <w:p>
      <w:r>
        <w:t>{</w:t>
        <w:br/>
        <w:t>Index 2259:</w:t>
      </w:r>
    </w:p>
    <w:p>
      <w:r>
        <w:t>Question : "Milagros had some Car. Denise took 52 from him. Now Milagros has 97 Car. How many Car Milagros had in the first?"</w:t>
      </w:r>
    </w:p>
    <w:p>
      <w:r>
        <w:t>Equation : " X = 97 + 52"</w:t>
      </w:r>
    </w:p>
    <w:p>
      <w:r>
        <w:t xml:space="preserve">Answer : "149" </w:t>
        <w:br/>
        <w:t>}</w:t>
      </w:r>
    </w:p>
    <w:p>
      <w:r>
        <w:t>{</w:t>
        <w:br/>
        <w:t>Index 2260:</w:t>
      </w:r>
    </w:p>
    <w:p>
      <w:r>
        <w:t>Question : "David had some Bread. John took 46 from him. Now David has 60 Bread. How many Bread David had primitively?"</w:t>
      </w:r>
    </w:p>
    <w:p>
      <w:r>
        <w:t>Equation : " X = 60 + 46"</w:t>
      </w:r>
    </w:p>
    <w:p>
      <w:r>
        <w:t xml:space="preserve">Answer : "106" </w:t>
        <w:br/>
        <w:t>}</w:t>
      </w:r>
    </w:p>
    <w:p>
      <w:r>
        <w:t>{</w:t>
        <w:br/>
        <w:t>Index 2261:</w:t>
      </w:r>
    </w:p>
    <w:p>
      <w:r>
        <w:t>Question : "James had some lime. Arthur took 16 from him. Now James has 95 lime. How many lime James had earlier?"</w:t>
      </w:r>
    </w:p>
    <w:p>
      <w:r>
        <w:t>Equation : " X = 95 + 16"</w:t>
      </w:r>
    </w:p>
    <w:p>
      <w:r>
        <w:t xml:space="preserve">Answer : "111" </w:t>
        <w:br/>
        <w:t>}</w:t>
      </w:r>
    </w:p>
    <w:p>
      <w:r>
        <w:t>{</w:t>
        <w:br/>
        <w:t>Index 2262:</w:t>
      </w:r>
    </w:p>
    <w:p>
      <w:r>
        <w:t>Question : "Rick had some plum. Jane took 34 from him. Now Rick has 76 plum. How many plum Rick had at first?"</w:t>
      </w:r>
    </w:p>
    <w:p>
      <w:r>
        <w:t>Equation : " X = 76 + 34"</w:t>
      </w:r>
    </w:p>
    <w:p>
      <w:r>
        <w:t xml:space="preserve">Answer : "110" </w:t>
        <w:br/>
        <w:t>}</w:t>
      </w:r>
    </w:p>
    <w:p>
      <w:r>
        <w:t>{</w:t>
        <w:br/>
        <w:t>Index 2263:</w:t>
      </w:r>
    </w:p>
    <w:p>
      <w:r>
        <w:t>Question : "Janie had some Flower. Tom took 25 from him. Now Janie has 67 Flower. How many Flower Janie had initially?"</w:t>
      </w:r>
    </w:p>
    <w:p>
      <w:r>
        <w:t>Equation : " X = 67 + 25"</w:t>
      </w:r>
    </w:p>
    <w:p>
      <w:r>
        <w:t xml:space="preserve">Answer : "92" </w:t>
        <w:br/>
        <w:t>}</w:t>
      </w:r>
    </w:p>
    <w:p>
      <w:r>
        <w:t>{</w:t>
        <w:br/>
        <w:t>Index 2264:</w:t>
      </w:r>
    </w:p>
    <w:p>
      <w:r>
        <w:t>Question : "Grant had some Pen. Aaron took 76 from him. Now Grant has 78 Pen. How many Pen Grant had earlier?"</w:t>
      </w:r>
    </w:p>
    <w:p>
      <w:r>
        <w:t>Equation : " X = 78 + 76"</w:t>
      </w:r>
    </w:p>
    <w:p>
      <w:r>
        <w:t xml:space="preserve">Answer : "154" </w:t>
        <w:br/>
        <w:t>}</w:t>
      </w:r>
    </w:p>
    <w:p>
      <w:r>
        <w:t>{</w:t>
        <w:br/>
        <w:t>Index 2265:</w:t>
      </w:r>
    </w:p>
    <w:p>
      <w:r>
        <w:t>Question : "Jennifer had some Pen. Allan took 38 from him. Now Jennifer has 44 Pen. How many Pen Jennifer had to begin with?"</w:t>
      </w:r>
    </w:p>
    <w:p>
      <w:r>
        <w:t>Equation : " X = 44 + 38"</w:t>
      </w:r>
    </w:p>
    <w:p>
      <w:r>
        <w:t xml:space="preserve">Answer : "82" </w:t>
        <w:br/>
        <w:t>}</w:t>
      </w:r>
    </w:p>
    <w:p>
      <w:r>
        <w:t>{</w:t>
        <w:br/>
        <w:t>Index 2266:</w:t>
      </w:r>
    </w:p>
    <w:p>
      <w:r>
        <w:t>Question : "Christian had some watermelon. Roger took 55 from him. Now Christian has 72 watermelon. How many watermelon Christian had at first?"</w:t>
      </w:r>
    </w:p>
    <w:p>
      <w:r>
        <w:t>Equation : " X = 72 + 55"</w:t>
      </w:r>
    </w:p>
    <w:p>
      <w:r>
        <w:t xml:space="preserve">Answer : "127" </w:t>
        <w:br/>
        <w:t>}</w:t>
      </w:r>
    </w:p>
    <w:p>
      <w:r>
        <w:t>{</w:t>
        <w:br/>
        <w:t>Index 2267:</w:t>
      </w:r>
    </w:p>
    <w:p>
      <w:r>
        <w:t>Question : "Herminia had some orange. Lola took 52 from him. Now Herminia has 97 orange. How many orange Herminia had in the first?"</w:t>
      </w:r>
    </w:p>
    <w:p>
      <w:r>
        <w:t>Equation : " X = 97 + 52"</w:t>
      </w:r>
    </w:p>
    <w:p>
      <w:r>
        <w:t xml:space="preserve">Answer : "149" </w:t>
        <w:br/>
        <w:t>}</w:t>
      </w:r>
    </w:p>
    <w:p>
      <w:r>
        <w:t>{</w:t>
        <w:br/>
        <w:t>Index 2268:</w:t>
      </w:r>
    </w:p>
    <w:p>
      <w:r>
        <w:t>Question : "Patricia had some orange. Lou took 47 from him. Now Patricia has 52 orange. How many orange Patricia had primitively?"</w:t>
      </w:r>
    </w:p>
    <w:p>
      <w:r>
        <w:t>Equation : " X = 52 + 47"</w:t>
      </w:r>
    </w:p>
    <w:p>
      <w:r>
        <w:t xml:space="preserve">Answer : "99" </w:t>
        <w:br/>
        <w:t>}</w:t>
      </w:r>
    </w:p>
    <w:p>
      <w:r>
        <w:t>{</w:t>
        <w:br/>
        <w:t>Index 2269:</w:t>
      </w:r>
    </w:p>
    <w:p>
      <w:r>
        <w:t>Question : "Amy had some peach. Casey took 36 from him. Now Amy has 88 peach. How many peach Amy had incipiently?"</w:t>
      </w:r>
    </w:p>
    <w:p>
      <w:r>
        <w:t>Equation : " X = 88 + 36"</w:t>
      </w:r>
    </w:p>
    <w:p>
      <w:r>
        <w:t xml:space="preserve">Answer : "124" </w:t>
        <w:br/>
        <w:t>}</w:t>
      </w:r>
    </w:p>
    <w:p>
      <w:r>
        <w:t>{</w:t>
        <w:br/>
        <w:t>Index 2270:</w:t>
      </w:r>
    </w:p>
    <w:p>
      <w:r>
        <w:t>Question : "Hector had some Bread. Carol took 21 from him. Now Hector has 99 Bread. How many Bread Hector had earlier?"</w:t>
      </w:r>
    </w:p>
    <w:p>
      <w:r>
        <w:t>Equation : " X = 99 + 21"</w:t>
      </w:r>
    </w:p>
    <w:p>
      <w:r>
        <w:t xml:space="preserve">Answer : "120" </w:t>
        <w:br/>
        <w:t>}</w:t>
      </w:r>
    </w:p>
    <w:p>
      <w:r>
        <w:t>{</w:t>
        <w:br/>
        <w:t>Index 2271:</w:t>
      </w:r>
    </w:p>
    <w:p>
      <w:r>
        <w:t>Question : "Joe had some apple. Amy took 37 from him. Now Joe has 50 apple. How many apple Joe had primitively?"</w:t>
      </w:r>
    </w:p>
    <w:p>
      <w:r>
        <w:t>Equation : " X = 50 + 37"</w:t>
      </w:r>
    </w:p>
    <w:p>
      <w:r>
        <w:t xml:space="preserve">Answer : "87" </w:t>
        <w:br/>
        <w:t>}</w:t>
      </w:r>
    </w:p>
    <w:p>
      <w:r>
        <w:t>{</w:t>
        <w:br/>
        <w:t>Index 2272:</w:t>
      </w:r>
    </w:p>
    <w:p>
      <w:r>
        <w:t>Question : "Marie had some lemon. Laura took 21 from him. Now Marie has 66 lemon. How many lemon Marie had in the beginning?"</w:t>
      </w:r>
    </w:p>
    <w:p>
      <w:r>
        <w:t>Equation : " X = 66 + 21"</w:t>
      </w:r>
    </w:p>
    <w:p>
      <w:r>
        <w:t xml:space="preserve">Answer : "87" </w:t>
        <w:br/>
        <w:t>}</w:t>
      </w:r>
    </w:p>
    <w:p>
      <w:r>
        <w:t>{</w:t>
        <w:br/>
        <w:t>Index 2273:</w:t>
      </w:r>
    </w:p>
    <w:p>
      <w:r>
        <w:t>Question : "Bethany had some Pen. James took 34 from him. Now Bethany has 41 Pen. How many Pen Bethany had in the beginning?"</w:t>
      </w:r>
    </w:p>
    <w:p>
      <w:r>
        <w:t>Equation : " X = 41 + 34"</w:t>
      </w:r>
    </w:p>
    <w:p>
      <w:r>
        <w:t xml:space="preserve">Answer : "75" </w:t>
        <w:br/>
        <w:t>}</w:t>
      </w:r>
    </w:p>
    <w:p>
      <w:r>
        <w:t>{</w:t>
        <w:br/>
        <w:t>Index 2274:</w:t>
      </w:r>
    </w:p>
    <w:p>
      <w:r>
        <w:t>Question : "Audrey had some peach. Sarah took 22 from him. Now Audrey has 83 peach. How many peach Audrey had at first?"</w:t>
      </w:r>
    </w:p>
    <w:p>
      <w:r>
        <w:t>Equation : " X = 83 + 22"</w:t>
      </w:r>
    </w:p>
    <w:p>
      <w:r>
        <w:t xml:space="preserve">Answer : "105" </w:t>
        <w:br/>
        <w:t>}</w:t>
      </w:r>
    </w:p>
    <w:p>
      <w:r>
        <w:t>{</w:t>
        <w:br/>
        <w:t>Index 2275:</w:t>
      </w:r>
    </w:p>
    <w:p>
      <w:r>
        <w:t>Question : "Elaine had some lychee. Melba took 12 from him. Now Elaine has 59 lychee. How many lychee Elaine had in the beginning?"</w:t>
      </w:r>
    </w:p>
    <w:p>
      <w:r>
        <w:t>Equation : " X = 59 + 12"</w:t>
      </w:r>
    </w:p>
    <w:p>
      <w:r>
        <w:t xml:space="preserve">Answer : "71" </w:t>
        <w:br/>
        <w:t>}</w:t>
      </w:r>
    </w:p>
    <w:p>
      <w:r>
        <w:t>{</w:t>
        <w:br/>
        <w:t>Index 2276:</w:t>
      </w:r>
    </w:p>
    <w:p>
      <w:r>
        <w:t>Question : "Charles had some watermelon. Robert took 77 from him. Now Charles has 78 watermelon. How many watermelon Charles had originally?"</w:t>
      </w:r>
    </w:p>
    <w:p>
      <w:r>
        <w:t>Equation : " X = 78 + 77"</w:t>
      </w:r>
    </w:p>
    <w:p>
      <w:r>
        <w:t xml:space="preserve">Answer : "155" </w:t>
        <w:br/>
        <w:t>}</w:t>
      </w:r>
    </w:p>
    <w:p>
      <w:r>
        <w:t>{</w:t>
        <w:br/>
        <w:t>Index 2277:</w:t>
      </w:r>
    </w:p>
    <w:p>
      <w:r>
        <w:t>Question : "Richard had some Mango. Mary took 10 from him. Now Richard has 22 Mango. How many Mango Richard had to begin with?"</w:t>
      </w:r>
    </w:p>
    <w:p>
      <w:r>
        <w:t>Equation : " X = 22 + 10"</w:t>
      </w:r>
    </w:p>
    <w:p>
      <w:r>
        <w:t xml:space="preserve">Answer : "32" </w:t>
        <w:br/>
        <w:t>}</w:t>
      </w:r>
    </w:p>
    <w:p>
      <w:r>
        <w:t>{</w:t>
        <w:br/>
        <w:t>Index 2278:</w:t>
      </w:r>
    </w:p>
    <w:p>
      <w:r>
        <w:t>Question : "William had some blackcurrant. Lloyd took 58 from him. Now William has 88 blackcurrant. How many blackcurrant William had in the first?"</w:t>
      </w:r>
    </w:p>
    <w:p>
      <w:r>
        <w:t>Equation : " X = 88 + 58"</w:t>
      </w:r>
    </w:p>
    <w:p>
      <w:r>
        <w:t xml:space="preserve">Answer : "146" </w:t>
        <w:br/>
        <w:t>}</w:t>
      </w:r>
    </w:p>
    <w:p>
      <w:r>
        <w:t>{</w:t>
        <w:br/>
        <w:t>Index 2279:</w:t>
      </w:r>
    </w:p>
    <w:p>
      <w:r>
        <w:t>Question : "Delcie had some apple. Jamie took 15 from him. Now Delcie has 68 apple. How many apple Delcie had at first?"</w:t>
      </w:r>
    </w:p>
    <w:p>
      <w:r>
        <w:t>Equation : " X = 68 + 15"</w:t>
      </w:r>
    </w:p>
    <w:p>
      <w:r>
        <w:t xml:space="preserve">Answer : "83" </w:t>
        <w:br/>
        <w:t>}</w:t>
      </w:r>
    </w:p>
    <w:p>
      <w:r>
        <w:t>{</w:t>
        <w:br/>
        <w:t>Index 2280:</w:t>
      </w:r>
    </w:p>
    <w:p>
      <w:r>
        <w:t>Question : "Harry had some banana. Gregory took 27 from him. Now Harry has 34 banana. How many banana Harry had in the beginning?"</w:t>
      </w:r>
    </w:p>
    <w:p>
      <w:r>
        <w:t>Equation : " X = 34 + 27"</w:t>
      </w:r>
    </w:p>
    <w:p>
      <w:r>
        <w:t xml:space="preserve">Answer : "61" </w:t>
        <w:br/>
        <w:t>}</w:t>
      </w:r>
    </w:p>
    <w:p>
      <w:r>
        <w:t>{</w:t>
        <w:br/>
        <w:t>Index 2281:</w:t>
      </w:r>
    </w:p>
    <w:p>
      <w:r>
        <w:t>Question : "Zachary had some Doll. Michael took 27 from him. Now Zachary has 53 Doll. How many Doll Zachary had initially?"</w:t>
      </w:r>
    </w:p>
    <w:p>
      <w:r>
        <w:t>Equation : " X = 53 + 27"</w:t>
      </w:r>
    </w:p>
    <w:p>
      <w:r>
        <w:t xml:space="preserve">Answer : "80" </w:t>
        <w:br/>
        <w:t>}</w:t>
      </w:r>
    </w:p>
    <w:p>
      <w:r>
        <w:t>{</w:t>
        <w:br/>
        <w:t>Index 2282:</w:t>
      </w:r>
    </w:p>
    <w:p>
      <w:r>
        <w:t>Question : "Kathleen had some kiwi. Katie took 31 from him. Now Kathleen has 42 kiwi. How many kiwi Kathleen had to begin with?"</w:t>
      </w:r>
    </w:p>
    <w:p>
      <w:r>
        <w:t>Equation : " X = 42 + 31"</w:t>
      </w:r>
    </w:p>
    <w:p>
      <w:r>
        <w:t xml:space="preserve">Answer : "73" </w:t>
        <w:br/>
        <w:t>}</w:t>
      </w:r>
    </w:p>
    <w:p>
      <w:r>
        <w:t>{</w:t>
        <w:br/>
        <w:t>Index 2283:</w:t>
      </w:r>
    </w:p>
    <w:p>
      <w:r>
        <w:t>Question : "William had some watermelon. Rafael took 73 from him. Now William has 77 watermelon. How many watermelon William had primitively?"</w:t>
      </w:r>
    </w:p>
    <w:p>
      <w:r>
        <w:t>Equation : " X = 77 + 73"</w:t>
      </w:r>
    </w:p>
    <w:p>
      <w:r>
        <w:t xml:space="preserve">Answer : "150" </w:t>
        <w:br/>
        <w:t>}</w:t>
      </w:r>
    </w:p>
    <w:p>
      <w:r>
        <w:t>{</w:t>
        <w:br/>
        <w:t>Index 2284:</w:t>
      </w:r>
    </w:p>
    <w:p>
      <w:r>
        <w:t>Question : "Gordon had some Car. Emily took 60 from him. Now Gordon has 60 Car. How many Car Gordon had originally?"</w:t>
      </w:r>
    </w:p>
    <w:p>
      <w:r>
        <w:t>Equation : " X = 60 + 60"</w:t>
      </w:r>
    </w:p>
    <w:p>
      <w:r>
        <w:t xml:space="preserve">Answer : "120" </w:t>
        <w:br/>
        <w:t>}</w:t>
      </w:r>
    </w:p>
    <w:p>
      <w:r>
        <w:t>{</w:t>
        <w:br/>
        <w:t>Index 2285:</w:t>
      </w:r>
    </w:p>
    <w:p>
      <w:r>
        <w:t>Question : "Ramon had some Pen. Linda took 35 from him. Now Ramon has 36 Pen. How many Pen Ramon had initially?"</w:t>
      </w:r>
    </w:p>
    <w:p>
      <w:r>
        <w:t>Equation : " X = 36 + 35"</w:t>
      </w:r>
    </w:p>
    <w:p>
      <w:r>
        <w:t xml:space="preserve">Answer : "71" </w:t>
        <w:br/>
        <w:t>}</w:t>
      </w:r>
    </w:p>
    <w:p>
      <w:r>
        <w:t>{</w:t>
        <w:br/>
        <w:t>Index 2286:</w:t>
      </w:r>
    </w:p>
    <w:p>
      <w:r>
        <w:t>Question : "Wanda had some Chocolate. Claudio took 20 from him. Now Wanda has 39 Chocolate. How many Chocolate Wanda had originally?"</w:t>
      </w:r>
    </w:p>
    <w:p>
      <w:r>
        <w:t>Equation : " X = 39 + 20"</w:t>
      </w:r>
    </w:p>
    <w:p>
      <w:r>
        <w:t xml:space="preserve">Answer : "59" </w:t>
        <w:br/>
        <w:t>}</w:t>
      </w:r>
    </w:p>
    <w:p>
      <w:r>
        <w:t>{</w:t>
        <w:br/>
        <w:t>Index 2287:</w:t>
      </w:r>
    </w:p>
    <w:p>
      <w:r>
        <w:t>Question : "Jeffery had some lime. Angela took 71 from him. Now Jeffery has 95 lime. How many lime Jeffery had at first?"</w:t>
      </w:r>
    </w:p>
    <w:p>
      <w:r>
        <w:t>Equation : " X = 95 + 71"</w:t>
      </w:r>
    </w:p>
    <w:p>
      <w:r>
        <w:t xml:space="preserve">Answer : "166" </w:t>
        <w:br/>
        <w:t>}</w:t>
      </w:r>
    </w:p>
    <w:p>
      <w:r>
        <w:t>{</w:t>
        <w:br/>
        <w:t>Index 2288:</w:t>
      </w:r>
    </w:p>
    <w:p>
      <w:r>
        <w:t>Question : "Bonnie had some Mango. Jeffrey took 33 from him. Now Bonnie has 84 Mango. How many Mango Bonnie had originally?"</w:t>
      </w:r>
    </w:p>
    <w:p>
      <w:r>
        <w:t>Equation : " X = 84 + 33"</w:t>
      </w:r>
    </w:p>
    <w:p>
      <w:r>
        <w:t xml:space="preserve">Answer : "117" </w:t>
        <w:br/>
        <w:t>}</w:t>
      </w:r>
    </w:p>
    <w:p>
      <w:r>
        <w:t>{</w:t>
        <w:br/>
        <w:t>Index 2289:</w:t>
      </w:r>
    </w:p>
    <w:p>
      <w:r>
        <w:t>Question : "Lola had some blueberry. Aubrey took 31 from him. Now Lola has 43 blueberry. How many blueberry Lola had earlier?"</w:t>
      </w:r>
    </w:p>
    <w:p>
      <w:r>
        <w:t>Equation : " X = 43 + 31"</w:t>
      </w:r>
    </w:p>
    <w:p>
      <w:r>
        <w:t xml:space="preserve">Answer : "74" </w:t>
        <w:br/>
        <w:t>}</w:t>
      </w:r>
    </w:p>
    <w:p>
      <w:r>
        <w:t>{</w:t>
        <w:br/>
        <w:t>Index 2290:</w:t>
      </w:r>
    </w:p>
    <w:p>
      <w:r>
        <w:t>Question : "Laura had some lemon. John took 50 from him. Now Laura has 66 lemon. How many lemon Laura had incipiently?"</w:t>
      </w:r>
    </w:p>
    <w:p>
      <w:r>
        <w:t>Equation : " X = 66 + 50"</w:t>
      </w:r>
    </w:p>
    <w:p>
      <w:r>
        <w:t xml:space="preserve">Answer : "116" </w:t>
        <w:br/>
        <w:t>}</w:t>
      </w:r>
    </w:p>
    <w:p>
      <w:r>
        <w:t>{</w:t>
        <w:br/>
        <w:t>Index 2291:</w:t>
      </w:r>
    </w:p>
    <w:p>
      <w:r>
        <w:t>Question : "Rosalind had some peach. Yvonne took 41 from him. Now Rosalind has 44 peach. How many peach Rosalind had incipiently?"</w:t>
      </w:r>
    </w:p>
    <w:p>
      <w:r>
        <w:t>Equation : " X = 44 + 41"</w:t>
      </w:r>
    </w:p>
    <w:p>
      <w:r>
        <w:t xml:space="preserve">Answer : "85" </w:t>
        <w:br/>
        <w:t>}</w:t>
      </w:r>
    </w:p>
    <w:p>
      <w:r>
        <w:t>{</w:t>
        <w:br/>
        <w:t>Index 2292:</w:t>
      </w:r>
    </w:p>
    <w:p>
      <w:r>
        <w:t>Question : "Kimberly had some apricot. Caleb took 64 from him. Now Kimberly has 68 apricot. How many apricot Kimberly had originally?"</w:t>
      </w:r>
    </w:p>
    <w:p>
      <w:r>
        <w:t>Equation : " X = 68 + 64"</w:t>
      </w:r>
    </w:p>
    <w:p>
      <w:r>
        <w:t xml:space="preserve">Answer : "132" </w:t>
        <w:br/>
        <w:t>}</w:t>
      </w:r>
    </w:p>
    <w:p>
      <w:r>
        <w:t>{</w:t>
        <w:br/>
        <w:t>Index 2293:</w:t>
      </w:r>
    </w:p>
    <w:p>
      <w:r>
        <w:t>Question : "Sommer had some coconut. Freda took 21 from him. Now Sommer has 97 coconut. How many coconut Sommer had initially?"</w:t>
      </w:r>
    </w:p>
    <w:p>
      <w:r>
        <w:t>Equation : " X = 97 + 21"</w:t>
      </w:r>
    </w:p>
    <w:p>
      <w:r>
        <w:t xml:space="preserve">Answer : "118" </w:t>
        <w:br/>
        <w:t>}</w:t>
      </w:r>
    </w:p>
    <w:p>
      <w:r>
        <w:t>{</w:t>
        <w:br/>
        <w:t>Index 2294:</w:t>
      </w:r>
    </w:p>
    <w:p>
      <w:r>
        <w:t>Question : "Johnny had some Chocolate. Randy took 48 from him. Now Johnny has 73 Chocolate. How many Chocolate Johnny had earlier?"</w:t>
      </w:r>
    </w:p>
    <w:p>
      <w:r>
        <w:t>Equation : " X = 73 + 48"</w:t>
      </w:r>
    </w:p>
    <w:p>
      <w:r>
        <w:t xml:space="preserve">Answer : "121" </w:t>
        <w:br/>
        <w:t>}</w:t>
      </w:r>
    </w:p>
    <w:p>
      <w:r>
        <w:t>{</w:t>
        <w:br/>
        <w:t>Index 2295:</w:t>
      </w:r>
    </w:p>
    <w:p>
      <w:r>
        <w:t>Question : "Kevin had some toy. Ryan took 42 from him. Now Kevin has 81 toy. How many toy Kevin had earlier?"</w:t>
      </w:r>
    </w:p>
    <w:p>
      <w:r>
        <w:t>Equation : " X = 81 + 42"</w:t>
      </w:r>
    </w:p>
    <w:p>
      <w:r>
        <w:t xml:space="preserve">Answer : "123" </w:t>
        <w:br/>
        <w:t>}</w:t>
      </w:r>
    </w:p>
    <w:p>
      <w:r>
        <w:t>{</w:t>
        <w:br/>
        <w:t>Index 2296:</w:t>
      </w:r>
    </w:p>
    <w:p>
      <w:r>
        <w:t>Question : "Bobby had some nectarine. Marlene took 39 from him. Now Bobby has 58 nectarine. How many nectarine Bobby had to begin with?"</w:t>
      </w:r>
    </w:p>
    <w:p>
      <w:r>
        <w:t>Equation : " X = 58 + 39"</w:t>
      </w:r>
    </w:p>
    <w:p>
      <w:r>
        <w:t xml:space="preserve">Answer : "97" </w:t>
        <w:br/>
        <w:t>}</w:t>
      </w:r>
    </w:p>
    <w:p>
      <w:r>
        <w:t>{</w:t>
        <w:br/>
        <w:t>Index 2297:</w:t>
      </w:r>
    </w:p>
    <w:p>
      <w:r>
        <w:t>Question : "Cory had some Biscuit. Reuben took 65 from him. Now Cory has 71 Biscuit. How many Biscuit Cory had in the beginning?"</w:t>
      </w:r>
    </w:p>
    <w:p>
      <w:r>
        <w:t>Equation : " X = 71 + 65"</w:t>
      </w:r>
    </w:p>
    <w:p>
      <w:r>
        <w:t xml:space="preserve">Answer : "136" </w:t>
        <w:br/>
        <w:t>}</w:t>
      </w:r>
    </w:p>
    <w:p>
      <w:r>
        <w:t>{</w:t>
        <w:br/>
        <w:t>Index 2298:</w:t>
      </w:r>
    </w:p>
    <w:p>
      <w:r>
        <w:t>Question : "Joe had some Car. John took 31 from him. Now Joe has 87 Car. How many Car Joe had earlier?"</w:t>
      </w:r>
    </w:p>
    <w:p>
      <w:r>
        <w:t>Equation : " X = 87 + 31"</w:t>
      </w:r>
    </w:p>
    <w:p>
      <w:r>
        <w:t xml:space="preserve">Answer : "118" </w:t>
        <w:br/>
        <w:t>}</w:t>
      </w:r>
    </w:p>
    <w:p>
      <w:r>
        <w:t>{</w:t>
        <w:br/>
        <w:t>Index 2299:</w:t>
      </w:r>
    </w:p>
    <w:p>
      <w:r>
        <w:t>Question : "Kristen had some quince. Jerry took 47 from him. Now Kristen has 73 quince. How many quince Kristen had in the first?"</w:t>
      </w:r>
    </w:p>
    <w:p>
      <w:r>
        <w:t>Equation : " X = 73 + 47"</w:t>
      </w:r>
    </w:p>
    <w:p>
      <w:r>
        <w:t xml:space="preserve">Answer : "120" </w:t>
        <w:br/>
        <w:t>}</w:t>
      </w:r>
    </w:p>
    <w:p>
      <w:r>
        <w:t>{</w:t>
        <w:br/>
        <w:t>Index 2300:</w:t>
      </w:r>
    </w:p>
    <w:p>
      <w:r>
        <w:t>Question : "Vivian had some plum. Anne took 19 from him. Now Vivian has 28 plum. How many plum Vivian had at first?"</w:t>
      </w:r>
    </w:p>
    <w:p>
      <w:r>
        <w:t>Equation : " X = 28 + 19"</w:t>
      </w:r>
    </w:p>
    <w:p>
      <w:r>
        <w:t xml:space="preserve">Answer : "47" </w:t>
        <w:br/>
        <w:t>}</w:t>
      </w:r>
    </w:p>
    <w:p>
      <w:r>
        <w:t>{</w:t>
        <w:br/>
        <w:t>Index 2301:</w:t>
      </w:r>
    </w:p>
    <w:p>
      <w:r>
        <w:t>Question : "Brian had some apple. Dwight took 24 from him. Now Brian has 48 apple. How many apple Brian had primitively?"</w:t>
      </w:r>
    </w:p>
    <w:p>
      <w:r>
        <w:t>Equation : " X = 48 + 24"</w:t>
      </w:r>
    </w:p>
    <w:p>
      <w:r>
        <w:t xml:space="preserve">Answer : "72" </w:t>
        <w:br/>
        <w:t>}</w:t>
      </w:r>
    </w:p>
    <w:p>
      <w:r>
        <w:t>{</w:t>
        <w:br/>
        <w:t>Index 2302:</w:t>
      </w:r>
    </w:p>
    <w:p>
      <w:r>
        <w:t>Question : "Theodore had some banana. Roy took 47 from him. Now Theodore has 75 banana. How many banana Theodore had incipiently?"</w:t>
      </w:r>
    </w:p>
    <w:p>
      <w:r>
        <w:t>Equation : " X = 75 + 47"</w:t>
      </w:r>
    </w:p>
    <w:p>
      <w:r>
        <w:t xml:space="preserve">Answer : "122" </w:t>
        <w:br/>
        <w:t>}</w:t>
      </w:r>
    </w:p>
    <w:p>
      <w:r>
        <w:t>{</w:t>
        <w:br/>
        <w:t>Index 2303:</w:t>
      </w:r>
    </w:p>
    <w:p>
      <w:r>
        <w:t>Question : "Joseph had some pear. Alison took 75 from him. Now Joseph has 83 pear. How many pear Joseph had at first?"</w:t>
      </w:r>
    </w:p>
    <w:p>
      <w:r>
        <w:t>Equation : " X = 83 + 75"</w:t>
      </w:r>
    </w:p>
    <w:p>
      <w:r>
        <w:t xml:space="preserve">Answer : "158" </w:t>
        <w:br/>
        <w:t>}</w:t>
      </w:r>
    </w:p>
    <w:p>
      <w:r>
        <w:t>{</w:t>
        <w:br/>
        <w:t>Index 2304:</w:t>
      </w:r>
    </w:p>
    <w:p>
      <w:r>
        <w:t>Question : "Paul had some Box. Diana took 14 from him. Now Paul has 75 Box. How many Box Paul had in the beginning?"</w:t>
      </w:r>
    </w:p>
    <w:p>
      <w:r>
        <w:t>Equation : " X = 75 + 14"</w:t>
      </w:r>
    </w:p>
    <w:p>
      <w:r>
        <w:t xml:space="preserve">Answer : "89" </w:t>
        <w:br/>
        <w:t>}</w:t>
      </w:r>
    </w:p>
    <w:p>
      <w:r>
        <w:t>{</w:t>
        <w:br/>
        <w:t>Index 2305:</w:t>
      </w:r>
    </w:p>
    <w:p>
      <w:r>
        <w:t>Question : "Mary had some lime. Edward took 41 from him. Now Mary has 98 lime. How many lime Mary had to begin with?"</w:t>
      </w:r>
    </w:p>
    <w:p>
      <w:r>
        <w:t>Equation : " X = 98 + 41"</w:t>
      </w:r>
    </w:p>
    <w:p>
      <w:r>
        <w:t xml:space="preserve">Answer : "139" </w:t>
        <w:br/>
        <w:t>}</w:t>
      </w:r>
    </w:p>
    <w:p>
      <w:r>
        <w:t>{</w:t>
        <w:br/>
        <w:t>Index 2306:</w:t>
      </w:r>
    </w:p>
    <w:p>
      <w:r>
        <w:t>Question : "Larry had some Flower. Geraldine took 32 from him. Now Larry has 63 Flower. How many Flower Larry had in the first?"</w:t>
      </w:r>
    </w:p>
    <w:p>
      <w:r>
        <w:t>Equation : " X = 63 + 32"</w:t>
      </w:r>
    </w:p>
    <w:p>
      <w:r>
        <w:t xml:space="preserve">Answer : "95" </w:t>
        <w:br/>
        <w:t>}</w:t>
      </w:r>
    </w:p>
    <w:p>
      <w:r>
        <w:t>{</w:t>
        <w:br/>
        <w:t>Index 2307:</w:t>
      </w:r>
    </w:p>
    <w:p>
      <w:r>
        <w:t>Question : "Paulette had some toy. Ronald took 26 from him. Now Paulette has 36 toy. How many toy Paulette had in the first?"</w:t>
      </w:r>
    </w:p>
    <w:p>
      <w:r>
        <w:t>Equation : " X = 36 + 26"</w:t>
      </w:r>
    </w:p>
    <w:p>
      <w:r>
        <w:t xml:space="preserve">Answer : "62" </w:t>
        <w:br/>
        <w:t>}</w:t>
      </w:r>
    </w:p>
    <w:p>
      <w:r>
        <w:t>{</w:t>
        <w:br/>
        <w:t>Index 2308:</w:t>
      </w:r>
    </w:p>
    <w:p>
      <w:r>
        <w:t>Question : "Cherie had some nectarine. Susan took 13 from him. Now Cherie has 30 nectarine. How many nectarine Cherie had originally?"</w:t>
      </w:r>
    </w:p>
    <w:p>
      <w:r>
        <w:t>Equation : " X = 30 + 13"</w:t>
      </w:r>
    </w:p>
    <w:p>
      <w:r>
        <w:t xml:space="preserve">Answer : "43" </w:t>
        <w:br/>
        <w:t>}</w:t>
      </w:r>
    </w:p>
    <w:p>
      <w:r>
        <w:t>{</w:t>
        <w:br/>
        <w:t>Index 2309:</w:t>
      </w:r>
    </w:p>
    <w:p>
      <w:r>
        <w:t>Question : "Eleanor had some Pen. Ricardo took 63 from him. Now Eleanor has 72 Pen. How many Pen Eleanor had in the beginning?"</w:t>
      </w:r>
    </w:p>
    <w:p>
      <w:r>
        <w:t>Equation : " X = 72 + 63"</w:t>
      </w:r>
    </w:p>
    <w:p>
      <w:r>
        <w:t xml:space="preserve">Answer : "135" </w:t>
        <w:br/>
        <w:t>}</w:t>
      </w:r>
    </w:p>
    <w:p>
      <w:r>
        <w:t>{</w:t>
        <w:br/>
        <w:t>Index 2310:</w:t>
      </w:r>
    </w:p>
    <w:p>
      <w:r>
        <w:t>Question : "Willie had some Car. Isaac took 25 from him. Now Willie has 32 Car. How many Car Willie had to begin with?"</w:t>
      </w:r>
    </w:p>
    <w:p>
      <w:r>
        <w:t>Equation : " X = 32 + 25"</w:t>
      </w:r>
    </w:p>
    <w:p>
      <w:r>
        <w:t xml:space="preserve">Answer : "57" </w:t>
        <w:br/>
        <w:t>}</w:t>
      </w:r>
    </w:p>
    <w:p>
      <w:r>
        <w:t>{</w:t>
        <w:br/>
        <w:t>Index 2311:</w:t>
      </w:r>
    </w:p>
    <w:p>
      <w:r>
        <w:t>Question : "Elizabeth had some cherry. William took 69 from him. Now Elizabeth has 85 cherry. How many cherry Elizabeth had in the first?"</w:t>
      </w:r>
    </w:p>
    <w:p>
      <w:r>
        <w:t>Equation : " X = 85 + 69"</w:t>
      </w:r>
    </w:p>
    <w:p>
      <w:r>
        <w:t xml:space="preserve">Answer : "154" </w:t>
        <w:br/>
        <w:t>}</w:t>
      </w:r>
    </w:p>
    <w:p>
      <w:r>
        <w:t>{</w:t>
        <w:br/>
        <w:t>Index 2312:</w:t>
      </w:r>
    </w:p>
    <w:p>
      <w:r>
        <w:t>Question : "Timothy had some mango. Jeffery took 12 from him. Now Timothy has 34 mango. How many mango Timothy had at first?"</w:t>
      </w:r>
    </w:p>
    <w:p>
      <w:r>
        <w:t>Equation : " X = 34 + 12"</w:t>
      </w:r>
    </w:p>
    <w:p>
      <w:r>
        <w:t xml:space="preserve">Answer : "46" </w:t>
        <w:br/>
        <w:t>}</w:t>
      </w:r>
    </w:p>
    <w:p>
      <w:r>
        <w:t>{</w:t>
        <w:br/>
        <w:t>Index 2313:</w:t>
      </w:r>
    </w:p>
    <w:p>
      <w:r>
        <w:t>Question : "Keith had some peach. James took 33 from him. Now Keith has 39 peach. How many peach Keith had in the first?"</w:t>
      </w:r>
    </w:p>
    <w:p>
      <w:r>
        <w:t>Equation : " X = 39 + 33"</w:t>
      </w:r>
    </w:p>
    <w:p>
      <w:r>
        <w:t xml:space="preserve">Answer : "72" </w:t>
        <w:br/>
        <w:t>}</w:t>
      </w:r>
    </w:p>
    <w:p>
      <w:r>
        <w:t>{</w:t>
        <w:br/>
        <w:t>Index 2314:</w:t>
      </w:r>
    </w:p>
    <w:p>
      <w:r>
        <w:t>Question : "Joseph had some Press. Willie took 69 from him. Now Joseph has 95 Press. How many Press Joseph had in the beginning?"</w:t>
      </w:r>
    </w:p>
    <w:p>
      <w:r>
        <w:t>Equation : " X = 95 + 69"</w:t>
      </w:r>
    </w:p>
    <w:p>
      <w:r>
        <w:t xml:space="preserve">Answer : "164" </w:t>
        <w:br/>
        <w:t>}</w:t>
      </w:r>
    </w:p>
    <w:p>
      <w:r>
        <w:t>{</w:t>
        <w:br/>
        <w:t>Index 2315:</w:t>
      </w:r>
    </w:p>
    <w:p>
      <w:r>
        <w:t>Question : "Brian had some toy. Elizabeth took 38 from him. Now Brian has 43 toy. How many toy Brian had incipiently?"</w:t>
      </w:r>
    </w:p>
    <w:p>
      <w:r>
        <w:t>Equation : " X = 43 + 38"</w:t>
      </w:r>
    </w:p>
    <w:p>
      <w:r>
        <w:t xml:space="preserve">Answer : "81" </w:t>
        <w:br/>
        <w:t>}</w:t>
      </w:r>
    </w:p>
    <w:p>
      <w:r>
        <w:t>{</w:t>
        <w:br/>
        <w:t>Index 2316:</w:t>
      </w:r>
    </w:p>
    <w:p>
      <w:r>
        <w:t>Question : "Teresa had some Beg. Edmund took 27 from him. Now Teresa has 31 Beg. How many Beg Teresa had incipiently?"</w:t>
      </w:r>
    </w:p>
    <w:p>
      <w:r>
        <w:t>Equation : " X = 31 + 27"</w:t>
      </w:r>
    </w:p>
    <w:p>
      <w:r>
        <w:t xml:space="preserve">Answer : "58" </w:t>
        <w:br/>
        <w:t>}</w:t>
      </w:r>
    </w:p>
    <w:p>
      <w:r>
        <w:t>{</w:t>
        <w:br/>
        <w:t>Index 2317:</w:t>
      </w:r>
    </w:p>
    <w:p>
      <w:r>
        <w:t>Question : "Adela had some apple. Carla took 11 from him. Now Adela has 70 apple. How many apple Adela had incipiently?"</w:t>
      </w:r>
    </w:p>
    <w:p>
      <w:r>
        <w:t>Equation : " X = 70 + 11"</w:t>
      </w:r>
    </w:p>
    <w:p>
      <w:r>
        <w:t xml:space="preserve">Answer : "81" </w:t>
        <w:br/>
        <w:t>}</w:t>
      </w:r>
    </w:p>
    <w:p>
      <w:r>
        <w:t>{</w:t>
        <w:br/>
        <w:t>Index 2318:</w:t>
      </w:r>
    </w:p>
    <w:p>
      <w:r>
        <w:t>Question : "Harrison had some blueberry. Teresita took 20 from him. Now Harrison has 35 blueberry. How many blueberry Harrison had earlier?"</w:t>
      </w:r>
    </w:p>
    <w:p>
      <w:r>
        <w:t>Equation : " X = 35 + 20"</w:t>
      </w:r>
    </w:p>
    <w:p>
      <w:r>
        <w:t xml:space="preserve">Answer : "55" </w:t>
        <w:br/>
        <w:t>}</w:t>
      </w:r>
    </w:p>
    <w:p>
      <w:r>
        <w:t>{</w:t>
        <w:br/>
        <w:t>Index 2319:</w:t>
      </w:r>
    </w:p>
    <w:p>
      <w:r>
        <w:t>Question : "Elizabeth had some papaya. Tammy took 28 from him. Now Elizabeth has 98 papaya. How many papaya Elizabeth had at first?"</w:t>
      </w:r>
    </w:p>
    <w:p>
      <w:r>
        <w:t>Equation : " X = 98 + 28"</w:t>
      </w:r>
    </w:p>
    <w:p>
      <w:r>
        <w:t xml:space="preserve">Answer : "126" </w:t>
        <w:br/>
        <w:t>}</w:t>
      </w:r>
    </w:p>
    <w:p>
      <w:r>
        <w:t>{</w:t>
        <w:br/>
        <w:t>Index 2320:</w:t>
      </w:r>
    </w:p>
    <w:p>
      <w:r>
        <w:t>Question : "Angie had some cherry. Robert took 12 from him. Now Angie has 40 cherry. How many cherry Angie had initially?"</w:t>
      </w:r>
    </w:p>
    <w:p>
      <w:r>
        <w:t>Equation : " X = 40 + 12"</w:t>
      </w:r>
    </w:p>
    <w:p>
      <w:r>
        <w:t xml:space="preserve">Answer : "52" </w:t>
        <w:br/>
        <w:t>}</w:t>
      </w:r>
    </w:p>
    <w:p>
      <w:r>
        <w:t>{</w:t>
        <w:br/>
        <w:t>Index 2321:</w:t>
      </w:r>
    </w:p>
    <w:p>
      <w:r>
        <w:t>Question : "Cheryl had some fig. James took 51 from him. Now Cheryl has 71 fig. How many fig Cheryl had in the first?"</w:t>
      </w:r>
    </w:p>
    <w:p>
      <w:r>
        <w:t>Equation : " X = 71 + 51"</w:t>
      </w:r>
    </w:p>
    <w:p>
      <w:r>
        <w:t xml:space="preserve">Answer : "122" </w:t>
        <w:br/>
        <w:t>}</w:t>
      </w:r>
    </w:p>
    <w:p>
      <w:r>
        <w:t>{</w:t>
        <w:br/>
        <w:t>Index 2322:</w:t>
      </w:r>
    </w:p>
    <w:p>
      <w:r>
        <w:t>Question : "Justin had some strawberry. Joshua took 51 from him. Now Justin has 87 strawberry. How many strawberry Justin had incipiently?"</w:t>
      </w:r>
    </w:p>
    <w:p>
      <w:r>
        <w:t>Equation : " X = 87 + 51"</w:t>
      </w:r>
    </w:p>
    <w:p>
      <w:r>
        <w:t xml:space="preserve">Answer : "138" </w:t>
        <w:br/>
        <w:t>}</w:t>
      </w:r>
    </w:p>
    <w:p>
      <w:r>
        <w:t>{</w:t>
        <w:br/>
        <w:t>Index 2323:</w:t>
      </w:r>
    </w:p>
    <w:p>
      <w:r>
        <w:t>Question : "Lisa had some mango. Brittany took 12 from him. Now Lisa has 74 mango. How many mango Lisa had earlier?"</w:t>
      </w:r>
    </w:p>
    <w:p>
      <w:r>
        <w:t>Equation : " X = 74 + 12"</w:t>
      </w:r>
    </w:p>
    <w:p>
      <w:r>
        <w:t xml:space="preserve">Answer : "86" </w:t>
        <w:br/>
        <w:t>}</w:t>
      </w:r>
    </w:p>
    <w:p>
      <w:r>
        <w:t>{</w:t>
        <w:br/>
        <w:t>Index 2324:</w:t>
      </w:r>
    </w:p>
    <w:p>
      <w:r>
        <w:t>Question : "Geraldine had some orange. Zada took 79 from him. Now Geraldine has 97 orange. How many orange Geraldine had primitively?"</w:t>
      </w:r>
    </w:p>
    <w:p>
      <w:r>
        <w:t>Equation : " X = 97 + 79"</w:t>
      </w:r>
    </w:p>
    <w:p>
      <w:r>
        <w:t xml:space="preserve">Answer : "176" </w:t>
        <w:br/>
        <w:t>}</w:t>
      </w:r>
    </w:p>
    <w:p>
      <w:r>
        <w:t>{</w:t>
        <w:br/>
        <w:t>Index 2325:</w:t>
      </w:r>
    </w:p>
    <w:p>
      <w:r>
        <w:t>Question : "Elizabeth had some plum. Charles took 18 from him. Now Elizabeth has 33 plum. How many plum Elizabeth had primitively?"</w:t>
      </w:r>
    </w:p>
    <w:p>
      <w:r>
        <w:t>Equation : " X = 33 + 18"</w:t>
      </w:r>
    </w:p>
    <w:p>
      <w:r>
        <w:t xml:space="preserve">Answer : "51" </w:t>
        <w:br/>
        <w:t>}</w:t>
      </w:r>
    </w:p>
    <w:p>
      <w:r>
        <w:t>{</w:t>
        <w:br/>
        <w:t>Index 2326:</w:t>
      </w:r>
    </w:p>
    <w:p>
      <w:r>
        <w:t>Question : "Brad had some lime. Robert took 12 from him. Now Brad has 80 lime. How many lime Brad had in the first?"</w:t>
      </w:r>
    </w:p>
    <w:p>
      <w:r>
        <w:t>Equation : " X = 80 + 12"</w:t>
      </w:r>
    </w:p>
    <w:p>
      <w:r>
        <w:t xml:space="preserve">Answer : "92" </w:t>
        <w:br/>
        <w:t>}</w:t>
      </w:r>
    </w:p>
    <w:p>
      <w:r>
        <w:t>{</w:t>
        <w:br/>
        <w:t>Index 2327:</w:t>
      </w:r>
    </w:p>
    <w:p>
      <w:r>
        <w:t>Question : "Mary had some kiwi. Jonathan took 16 from him. Now Mary has 17 kiwi. How many kiwi Mary had earlier?"</w:t>
      </w:r>
    </w:p>
    <w:p>
      <w:r>
        <w:t>Equation : " X = 17 + 16"</w:t>
      </w:r>
    </w:p>
    <w:p>
      <w:r>
        <w:t xml:space="preserve">Answer : "33" </w:t>
        <w:br/>
        <w:t>}</w:t>
      </w:r>
    </w:p>
    <w:p>
      <w:r>
        <w:t>{</w:t>
        <w:br/>
        <w:t>Index 2328:</w:t>
      </w:r>
    </w:p>
    <w:p>
      <w:r>
        <w:t>Question : "Marcus had some Bread. Miguel took 51 from him. Now Marcus has 52 Bread. How many Bread Marcus had primitively?"</w:t>
      </w:r>
    </w:p>
    <w:p>
      <w:r>
        <w:t>Equation : " X = 52 + 51"</w:t>
      </w:r>
    </w:p>
    <w:p>
      <w:r>
        <w:t xml:space="preserve">Answer : "103" </w:t>
        <w:br/>
        <w:t>}</w:t>
      </w:r>
    </w:p>
    <w:p>
      <w:r>
        <w:t>{</w:t>
        <w:br/>
        <w:t>Index 2329:</w:t>
      </w:r>
    </w:p>
    <w:p>
      <w:r>
        <w:t>Question : "Charlotte had some toy. Frank took 12 from him. Now Charlotte has 69 toy. How many toy Charlotte had in the first?"</w:t>
      </w:r>
    </w:p>
    <w:p>
      <w:r>
        <w:t>Equation : " X = 69 + 12"</w:t>
      </w:r>
    </w:p>
    <w:p>
      <w:r>
        <w:t xml:space="preserve">Answer : "81" </w:t>
        <w:br/>
        <w:t>}</w:t>
      </w:r>
    </w:p>
    <w:p>
      <w:r>
        <w:t>{</w:t>
        <w:br/>
        <w:t>Index 2330:</w:t>
      </w:r>
    </w:p>
    <w:p>
      <w:r>
        <w:t>Question : "Ashley had some quince. Austin took 70 from him. Now Ashley has 78 quince. How many quince Ashley had originally?"</w:t>
      </w:r>
    </w:p>
    <w:p>
      <w:r>
        <w:t>Equation : " X = 78 + 70"</w:t>
      </w:r>
    </w:p>
    <w:p>
      <w:r>
        <w:t xml:space="preserve">Answer : "148" </w:t>
        <w:br/>
        <w:t>}</w:t>
      </w:r>
    </w:p>
    <w:p>
      <w:r>
        <w:t>{</w:t>
        <w:br/>
        <w:t>Index 2331:</w:t>
      </w:r>
    </w:p>
    <w:p>
      <w:r>
        <w:t>Question : "Mattie had some Book. Marceline took 44 from him. Now Mattie has 73 Book. How many Book Mattie had at first?"</w:t>
      </w:r>
    </w:p>
    <w:p>
      <w:r>
        <w:t>Equation : " X = 73 + 44"</w:t>
      </w:r>
    </w:p>
    <w:p>
      <w:r>
        <w:t xml:space="preserve">Answer : "117" </w:t>
        <w:br/>
        <w:t>}</w:t>
      </w:r>
    </w:p>
    <w:p>
      <w:r>
        <w:t>{</w:t>
        <w:br/>
        <w:t>Index 2332:</w:t>
      </w:r>
    </w:p>
    <w:p>
      <w:r>
        <w:t>Question : "Geraldo had some blueberry. Samuel took 27 from him. Now Geraldo has 41 blueberry. How many blueberry Geraldo had primitively?"</w:t>
      </w:r>
    </w:p>
    <w:p>
      <w:r>
        <w:t>Equation : " X = 41 + 27"</w:t>
      </w:r>
    </w:p>
    <w:p>
      <w:r>
        <w:t xml:space="preserve">Answer : "68" </w:t>
        <w:br/>
        <w:t>}</w:t>
      </w:r>
    </w:p>
    <w:p>
      <w:r>
        <w:t>{</w:t>
        <w:br/>
        <w:t>Index 2333:</w:t>
      </w:r>
    </w:p>
    <w:p>
      <w:r>
        <w:t>Question : "Stephanie had some pear. Marsha took 39 from him. Now Stephanie has 61 pear. How many pear Stephanie had earlier?"</w:t>
      </w:r>
    </w:p>
    <w:p>
      <w:r>
        <w:t>Equation : " X = 61 + 39"</w:t>
      </w:r>
    </w:p>
    <w:p>
      <w:r>
        <w:t xml:space="preserve">Answer : "100" </w:t>
        <w:br/>
        <w:t>}</w:t>
      </w:r>
    </w:p>
    <w:p>
      <w:r>
        <w:t>{</w:t>
        <w:br/>
        <w:t>Index 2334:</w:t>
      </w:r>
    </w:p>
    <w:p>
      <w:r>
        <w:t>Question : "Rebecca had some Doll. Melissa took 84 from him. Now Rebecca has 90 Doll. How many Doll Rebecca had in the first?"</w:t>
      </w:r>
    </w:p>
    <w:p>
      <w:r>
        <w:t>Equation : " X = 90 + 84"</w:t>
      </w:r>
    </w:p>
    <w:p>
      <w:r>
        <w:t xml:space="preserve">Answer : "174" </w:t>
        <w:br/>
        <w:t>}</w:t>
      </w:r>
    </w:p>
    <w:p>
      <w:r>
        <w:t>{</w:t>
        <w:br/>
        <w:t>Index 2335:</w:t>
      </w:r>
    </w:p>
    <w:p>
      <w:r>
        <w:t>Question : "William had some blackcurrant. Sylvia took 16 from him. Now William has 58 blackcurrant. How many blackcurrant William had at first?"</w:t>
      </w:r>
    </w:p>
    <w:p>
      <w:r>
        <w:t>Equation : " X = 58 + 16"</w:t>
      </w:r>
    </w:p>
    <w:p>
      <w:r>
        <w:t xml:space="preserve">Answer : "74" </w:t>
        <w:br/>
        <w:t>}</w:t>
      </w:r>
    </w:p>
    <w:p>
      <w:r>
        <w:t>{</w:t>
        <w:br/>
        <w:t>Index 2336:</w:t>
      </w:r>
    </w:p>
    <w:p>
      <w:r>
        <w:t>Question : "Margaret had some Car. Clifford took 50 from him. Now Margaret has 70 Car. How many Car Margaret had to begin with?"</w:t>
      </w:r>
    </w:p>
    <w:p>
      <w:r>
        <w:t>Equation : " X = 70 + 50"</w:t>
      </w:r>
    </w:p>
    <w:p>
      <w:r>
        <w:t xml:space="preserve">Answer : "120" </w:t>
        <w:br/>
        <w:t>}</w:t>
      </w:r>
    </w:p>
    <w:p>
      <w:r>
        <w:t>{</w:t>
        <w:br/>
        <w:t>Index 2337:</w:t>
      </w:r>
    </w:p>
    <w:p>
      <w:r>
        <w:t>Question : "Camille had some coconut. Summer took 82 from him. Now Camille has 99 coconut. How many coconut Camille had initially?"</w:t>
      </w:r>
    </w:p>
    <w:p>
      <w:r>
        <w:t>Equation : " X = 99 + 82"</w:t>
      </w:r>
    </w:p>
    <w:p>
      <w:r>
        <w:t xml:space="preserve">Answer : "181" </w:t>
        <w:br/>
        <w:t>}</w:t>
      </w:r>
    </w:p>
    <w:p>
      <w:r>
        <w:t>{</w:t>
        <w:br/>
        <w:t>Index 2338:</w:t>
      </w:r>
    </w:p>
    <w:p>
      <w:r>
        <w:t>Question : "Lori had some Beg. William took 13 from him. Now Lori has 71 Beg. How many Beg Lori had primitively?"</w:t>
      </w:r>
    </w:p>
    <w:p>
      <w:r>
        <w:t>Equation : " X = 71 + 13"</w:t>
      </w:r>
    </w:p>
    <w:p>
      <w:r>
        <w:t xml:space="preserve">Answer : "84" </w:t>
        <w:br/>
        <w:t>}</w:t>
      </w:r>
    </w:p>
    <w:p>
      <w:r>
        <w:t>{</w:t>
        <w:br/>
        <w:t>Index 2339:</w:t>
      </w:r>
    </w:p>
    <w:p>
      <w:r>
        <w:t>Question : "Eric had some plum. Carol took 53 from him. Now Eric has 60 plum. How many plum Eric had incipiently?"</w:t>
      </w:r>
    </w:p>
    <w:p>
      <w:r>
        <w:t>Equation : " X = 60 + 53"</w:t>
      </w:r>
    </w:p>
    <w:p>
      <w:r>
        <w:t xml:space="preserve">Answer : "113" </w:t>
        <w:br/>
        <w:t>}</w:t>
      </w:r>
    </w:p>
    <w:p>
      <w:r>
        <w:t>{</w:t>
        <w:br/>
        <w:t>Index 2340:</w:t>
      </w:r>
    </w:p>
    <w:p>
      <w:r>
        <w:t>Question : "Joann had some quince. Jean took 16 from him. Now Joann has 57 quince. How many quince Joann had at first?"</w:t>
      </w:r>
    </w:p>
    <w:p>
      <w:r>
        <w:t>Equation : " X = 57 + 16"</w:t>
      </w:r>
    </w:p>
    <w:p>
      <w:r>
        <w:t xml:space="preserve">Answer : "73" </w:t>
        <w:br/>
        <w:t>}</w:t>
      </w:r>
    </w:p>
    <w:p>
      <w:r>
        <w:t>{</w:t>
        <w:br/>
        <w:t>Index 2341:</w:t>
      </w:r>
    </w:p>
    <w:p>
      <w:r>
        <w:t>Question : "Sean had some plum. Timothy took 28 from him. Now Sean has 87 plum. How many plum Sean had to begin with?"</w:t>
      </w:r>
    </w:p>
    <w:p>
      <w:r>
        <w:t>Equation : " X = 87 + 28"</w:t>
      </w:r>
    </w:p>
    <w:p>
      <w:r>
        <w:t xml:space="preserve">Answer : "115" </w:t>
        <w:br/>
        <w:t>}</w:t>
      </w:r>
    </w:p>
    <w:p>
      <w:r>
        <w:t>{</w:t>
        <w:br/>
        <w:t>Index 2342:</w:t>
      </w:r>
    </w:p>
    <w:p>
      <w:r>
        <w:t>Question : "Thomas had some toy. Mary took 57 from him. Now Thomas has 89 toy. How many toy Thomas had incipiently?"</w:t>
      </w:r>
    </w:p>
    <w:p>
      <w:r>
        <w:t>Equation : " X = 89 + 57"</w:t>
      </w:r>
    </w:p>
    <w:p>
      <w:r>
        <w:t xml:space="preserve">Answer : "146" </w:t>
        <w:br/>
        <w:t>}</w:t>
      </w:r>
    </w:p>
    <w:p>
      <w:r>
        <w:t>{</w:t>
        <w:br/>
        <w:t>Index 2343:</w:t>
      </w:r>
    </w:p>
    <w:p>
      <w:r>
        <w:t>Question : "Steve had some Beg. Gay took 22 from him. Now Steve has 51 Beg. How many Beg Steve had initially?"</w:t>
      </w:r>
    </w:p>
    <w:p>
      <w:r>
        <w:t>Equation : " X = 51 + 22"</w:t>
      </w:r>
    </w:p>
    <w:p>
      <w:r>
        <w:t xml:space="preserve">Answer : "73" </w:t>
        <w:br/>
        <w:t>}</w:t>
      </w:r>
    </w:p>
    <w:p>
      <w:r>
        <w:t>{</w:t>
        <w:br/>
        <w:t>Index 2344:</w:t>
      </w:r>
    </w:p>
    <w:p>
      <w:r>
        <w:t>Question : "Dorothy had some kiwi. Frances took 53 from him. Now Dorothy has 64 kiwi. How many kiwi Dorothy had in the first?"</w:t>
      </w:r>
    </w:p>
    <w:p>
      <w:r>
        <w:t>Equation : " X = 64 + 53"</w:t>
      </w:r>
    </w:p>
    <w:p>
      <w:r>
        <w:t xml:space="preserve">Answer : "117" </w:t>
        <w:br/>
        <w:t>}</w:t>
      </w:r>
    </w:p>
    <w:p>
      <w:r>
        <w:t>{</w:t>
        <w:br/>
        <w:t>Index 2345:</w:t>
      </w:r>
    </w:p>
    <w:p>
      <w:r>
        <w:t>Question : "Gary had some peach. Michael took 39 from him. Now Gary has 85 peach. How many peach Gary had at first?"</w:t>
      </w:r>
    </w:p>
    <w:p>
      <w:r>
        <w:t>Equation : " X = 85 + 39"</w:t>
      </w:r>
    </w:p>
    <w:p>
      <w:r>
        <w:t xml:space="preserve">Answer : "124" </w:t>
        <w:br/>
        <w:t>}</w:t>
      </w:r>
    </w:p>
    <w:p>
      <w:r>
        <w:t>{</w:t>
        <w:br/>
        <w:t>Index 2346:</w:t>
      </w:r>
    </w:p>
    <w:p>
      <w:r>
        <w:t>Question : "Angel had some nectarine. Londa took 12 from him. Now Angel has 20 nectarine. How many nectarine Angel had to begin with?"</w:t>
      </w:r>
    </w:p>
    <w:p>
      <w:r>
        <w:t>Equation : " X = 20 + 12"</w:t>
      </w:r>
    </w:p>
    <w:p>
      <w:r>
        <w:t xml:space="preserve">Answer : "32" </w:t>
        <w:br/>
        <w:t>}</w:t>
      </w:r>
    </w:p>
    <w:p>
      <w:r>
        <w:t>{</w:t>
        <w:br/>
        <w:t>Index 2347:</w:t>
      </w:r>
    </w:p>
    <w:p>
      <w:r>
        <w:t>Question : "Teresa had some Car. Kyle took 59 from him. Now Teresa has 64 Car. How many Car Teresa had at first?"</w:t>
      </w:r>
    </w:p>
    <w:p>
      <w:r>
        <w:t>Equation : " X = 64 + 59"</w:t>
      </w:r>
    </w:p>
    <w:p>
      <w:r>
        <w:t xml:space="preserve">Answer : "123" </w:t>
        <w:br/>
        <w:t>}</w:t>
      </w:r>
    </w:p>
    <w:p>
      <w:r>
        <w:t>{</w:t>
        <w:br/>
        <w:t>Index 2348:</w:t>
      </w:r>
    </w:p>
    <w:p>
      <w:r>
        <w:t>Question : "Scott had some Banana. Jorge took 28 from him. Now Scott has 86 Banana. How many Banana Scott had to begin with?"</w:t>
      </w:r>
    </w:p>
    <w:p>
      <w:r>
        <w:t>Equation : " X = 86 + 28"</w:t>
      </w:r>
    </w:p>
    <w:p>
      <w:r>
        <w:t xml:space="preserve">Answer : "114" </w:t>
        <w:br/>
        <w:t>}</w:t>
      </w:r>
    </w:p>
    <w:p>
      <w:r>
        <w:t>{</w:t>
        <w:br/>
        <w:t>Index 2349:</w:t>
      </w:r>
    </w:p>
    <w:p>
      <w:r>
        <w:t>Question : "Shawn had some Doll. Chrystal took 42 from him. Now Shawn has 56 Doll. How many Doll Shawn had in the beginning?"</w:t>
      </w:r>
    </w:p>
    <w:p>
      <w:r>
        <w:t>Equation : " X = 56 + 42"</w:t>
      </w:r>
    </w:p>
    <w:p>
      <w:r>
        <w:t xml:space="preserve">Answer : "98" </w:t>
        <w:br/>
        <w:t>}</w:t>
      </w:r>
    </w:p>
    <w:p>
      <w:r>
        <w:t>{</w:t>
        <w:br/>
        <w:t>Index 2350:</w:t>
      </w:r>
    </w:p>
    <w:p>
      <w:r>
        <w:t>Question : "Antonio had some apricot. Robert took 10 from him. Now Antonio has 91 apricot. How many apricot Antonio had to begin with?"</w:t>
      </w:r>
    </w:p>
    <w:p>
      <w:r>
        <w:t>Equation : " X = 91 + 10"</w:t>
      </w:r>
    </w:p>
    <w:p>
      <w:r>
        <w:t xml:space="preserve">Answer : "101" </w:t>
        <w:br/>
        <w:t>}</w:t>
      </w:r>
    </w:p>
    <w:p>
      <w:r>
        <w:t>{</w:t>
        <w:br/>
        <w:t>Index 2351:</w:t>
      </w:r>
    </w:p>
    <w:p>
      <w:r>
        <w:t>Question : "Jennifer had some Watch. Matthew took 69 from him. Now Jennifer has 80 Watch. How many Watch Jennifer had in the first?"</w:t>
      </w:r>
    </w:p>
    <w:p>
      <w:r>
        <w:t>Equation : " X = 80 + 69"</w:t>
      </w:r>
    </w:p>
    <w:p>
      <w:r>
        <w:t xml:space="preserve">Answer : "149" </w:t>
        <w:br/>
        <w:t>}</w:t>
      </w:r>
    </w:p>
    <w:p>
      <w:r>
        <w:t>{</w:t>
        <w:br/>
        <w:t>Index 2352:</w:t>
      </w:r>
    </w:p>
    <w:p>
      <w:r>
        <w:t>Question : "Robert had some pineapple. Martha took 48 from him. Now Robert has 58 pineapple. How many pineapple Robert had primitively?"</w:t>
      </w:r>
    </w:p>
    <w:p>
      <w:r>
        <w:t>Equation : " X = 58 + 48"</w:t>
      </w:r>
    </w:p>
    <w:p>
      <w:r>
        <w:t xml:space="preserve">Answer : "106" </w:t>
        <w:br/>
        <w:t>}</w:t>
      </w:r>
    </w:p>
    <w:p>
      <w:r>
        <w:t>{</w:t>
        <w:br/>
        <w:t>Index 2353:</w:t>
      </w:r>
    </w:p>
    <w:p>
      <w:r>
        <w:t>Question : "Patty had some coconut. Justin took 17 from him. Now Patty has 82 coconut. How many coconut Patty had primitively?"</w:t>
      </w:r>
    </w:p>
    <w:p>
      <w:r>
        <w:t>Equation : " X = 82 + 17"</w:t>
      </w:r>
    </w:p>
    <w:p>
      <w:r>
        <w:t xml:space="preserve">Answer : "99" </w:t>
        <w:br/>
        <w:t>}</w:t>
      </w:r>
    </w:p>
    <w:p>
      <w:r>
        <w:t>{</w:t>
        <w:br/>
        <w:t>Index 2354:</w:t>
      </w:r>
    </w:p>
    <w:p>
      <w:r>
        <w:t>Question : "Sadie had some cherry. Denise took 76 from him. Now Sadie has 81 cherry. How many cherry Sadie had in the first?"</w:t>
      </w:r>
    </w:p>
    <w:p>
      <w:r>
        <w:t>Equation : " X = 81 + 76"</w:t>
      </w:r>
    </w:p>
    <w:p>
      <w:r>
        <w:t xml:space="preserve">Answer : "157" </w:t>
        <w:br/>
        <w:t>}</w:t>
      </w:r>
    </w:p>
    <w:p>
      <w:r>
        <w:t>{</w:t>
        <w:br/>
        <w:t>Index 2355:</w:t>
      </w:r>
    </w:p>
    <w:p>
      <w:r>
        <w:t>Question : "Thomas had some lime. Ian took 54 from him. Now Thomas has 64 lime. How many lime Thomas had primitively?"</w:t>
      </w:r>
    </w:p>
    <w:p>
      <w:r>
        <w:t>Equation : " X = 64 + 54"</w:t>
      </w:r>
    </w:p>
    <w:p>
      <w:r>
        <w:t xml:space="preserve">Answer : "118" </w:t>
        <w:br/>
        <w:t>}</w:t>
      </w:r>
    </w:p>
    <w:p>
      <w:r>
        <w:t>{</w:t>
        <w:br/>
        <w:t>Index 2356:</w:t>
      </w:r>
    </w:p>
    <w:p>
      <w:r>
        <w:t>Question : "Loretta had some papaya. James took 12 from him. Now Loretta has 18 papaya. How many papaya Loretta had in the beginning?"</w:t>
      </w:r>
    </w:p>
    <w:p>
      <w:r>
        <w:t>Equation : " X = 18 + 12"</w:t>
      </w:r>
    </w:p>
    <w:p>
      <w:r>
        <w:t xml:space="preserve">Answer : "30" </w:t>
        <w:br/>
        <w:t>}</w:t>
      </w:r>
    </w:p>
    <w:p>
      <w:r>
        <w:t>{</w:t>
        <w:br/>
        <w:t>Index 2357:</w:t>
      </w:r>
    </w:p>
    <w:p>
      <w:r>
        <w:t>Question : "Karen had some Press. James took 32 from him. Now Karen has 54 Press. How many Press Karen had incipiently?"</w:t>
      </w:r>
    </w:p>
    <w:p>
      <w:r>
        <w:t>Equation : " X = 54 + 32"</w:t>
      </w:r>
    </w:p>
    <w:p>
      <w:r>
        <w:t xml:space="preserve">Answer : "86" </w:t>
        <w:br/>
        <w:t>}</w:t>
      </w:r>
    </w:p>
    <w:p>
      <w:r>
        <w:t>{</w:t>
        <w:br/>
        <w:t>Index 2358:</w:t>
      </w:r>
    </w:p>
    <w:p>
      <w:r>
        <w:t>Question : "Ha had some toy. Lynn took 33 from him. Now Ha has 48 toy. How many toy Ha had in the beginning?"</w:t>
      </w:r>
    </w:p>
    <w:p>
      <w:r>
        <w:t>Equation : " X = 48 + 33"</w:t>
      </w:r>
    </w:p>
    <w:p>
      <w:r>
        <w:t xml:space="preserve">Answer : "81" </w:t>
        <w:br/>
        <w:t>}</w:t>
      </w:r>
    </w:p>
    <w:p>
      <w:r>
        <w:t>{</w:t>
        <w:br/>
        <w:t>Index 2359:</w:t>
      </w:r>
    </w:p>
    <w:p>
      <w:r>
        <w:t>Question : "Jana had some raspberry. Linda took 31 from him. Now Jana has 95 raspberry. How many raspberry Jana had primitively?"</w:t>
      </w:r>
    </w:p>
    <w:p>
      <w:r>
        <w:t>Equation : " X = 95 + 31"</w:t>
      </w:r>
    </w:p>
    <w:p>
      <w:r>
        <w:t xml:space="preserve">Answer : "126" </w:t>
        <w:br/>
        <w:t>}</w:t>
      </w:r>
    </w:p>
    <w:p>
      <w:r>
        <w:t>{</w:t>
        <w:br/>
        <w:t>Index 2360:</w:t>
      </w:r>
    </w:p>
    <w:p>
      <w:r>
        <w:t>Question : "Herman had some Press. Enrique took 70 from him. Now Herman has 77 Press. How many Press Herman had originally?"</w:t>
      </w:r>
    </w:p>
    <w:p>
      <w:r>
        <w:t>Equation : " X = 77 + 70"</w:t>
      </w:r>
    </w:p>
    <w:p>
      <w:r>
        <w:t xml:space="preserve">Answer : "147" </w:t>
        <w:br/>
        <w:t>}</w:t>
      </w:r>
    </w:p>
    <w:p>
      <w:r>
        <w:t>{</w:t>
        <w:br/>
        <w:t>Index 2361:</w:t>
      </w:r>
    </w:p>
    <w:p>
      <w:r>
        <w:t>Question : "Gerald had some Beg. Matthew took 31 from him. Now Gerald has 71 Beg. How many Beg Gerald had to begin with?"</w:t>
      </w:r>
    </w:p>
    <w:p>
      <w:r>
        <w:t>Equation : " X = 71 + 31"</w:t>
      </w:r>
    </w:p>
    <w:p>
      <w:r>
        <w:t xml:space="preserve">Answer : "102" </w:t>
        <w:br/>
        <w:t>}</w:t>
      </w:r>
    </w:p>
    <w:p>
      <w:r>
        <w:t>{</w:t>
        <w:br/>
        <w:t>Index 2362:</w:t>
      </w:r>
    </w:p>
    <w:p>
      <w:r>
        <w:t>Question : "James had some fig. Norman took 82 from him. Now James has 86 fig. How many fig James had to begin with?"</w:t>
      </w:r>
    </w:p>
    <w:p>
      <w:r>
        <w:t>Equation : " X = 86 + 82"</w:t>
      </w:r>
    </w:p>
    <w:p>
      <w:r>
        <w:t xml:space="preserve">Answer : "168" </w:t>
        <w:br/>
        <w:t>}</w:t>
      </w:r>
    </w:p>
    <w:p>
      <w:r>
        <w:t>{</w:t>
        <w:br/>
        <w:t>Index 2363:</w:t>
      </w:r>
    </w:p>
    <w:p>
      <w:r>
        <w:t>Question : "Melvin had some Box. Joseph took 51 from him. Now Melvin has 54 Box. How many Box Melvin had in the beginning?"</w:t>
      </w:r>
    </w:p>
    <w:p>
      <w:r>
        <w:t>Equation : " X = 54 + 51"</w:t>
      </w:r>
    </w:p>
    <w:p>
      <w:r>
        <w:t xml:space="preserve">Answer : "105" </w:t>
        <w:br/>
        <w:t>}</w:t>
      </w:r>
    </w:p>
    <w:p>
      <w:r>
        <w:t>{</w:t>
        <w:br/>
        <w:t>Index 2364:</w:t>
      </w:r>
    </w:p>
    <w:p>
      <w:r>
        <w:t>Question : "Christine had some Biscuit. William took 37 from him. Now Christine has 73 Biscuit. How many Biscuit Christine had to begin with?"</w:t>
      </w:r>
    </w:p>
    <w:p>
      <w:r>
        <w:t>Equation : " X = 73 + 37"</w:t>
      </w:r>
    </w:p>
    <w:p>
      <w:r>
        <w:t xml:space="preserve">Answer : "110" </w:t>
        <w:br/>
        <w:t>}</w:t>
      </w:r>
    </w:p>
    <w:p>
      <w:r>
        <w:t>{</w:t>
        <w:br/>
        <w:t>Index 2365:</w:t>
      </w:r>
    </w:p>
    <w:p>
      <w:r>
        <w:t>Question : "Al had some blueberry. Otis took 47 from him. Now Al has 76 blueberry. How many blueberry Al had to begin with?"</w:t>
      </w:r>
    </w:p>
    <w:p>
      <w:r>
        <w:t>Equation : " X = 76 + 47"</w:t>
      </w:r>
    </w:p>
    <w:p>
      <w:r>
        <w:t xml:space="preserve">Answer : "123" </w:t>
        <w:br/>
        <w:t>}</w:t>
      </w:r>
    </w:p>
    <w:p>
      <w:r>
        <w:t>{</w:t>
        <w:br/>
        <w:t>Index 2366:</w:t>
      </w:r>
    </w:p>
    <w:p>
      <w:r>
        <w:t>Question : "Sean had some pear. Charlie took 58 from him. Now Sean has 73 pear. How many pear Sean had in the beginning?"</w:t>
      </w:r>
    </w:p>
    <w:p>
      <w:r>
        <w:t>Equation : " X = 73 + 58"</w:t>
      </w:r>
    </w:p>
    <w:p>
      <w:r>
        <w:t xml:space="preserve">Answer : "131" </w:t>
        <w:br/>
        <w:t>}</w:t>
      </w:r>
    </w:p>
    <w:p>
      <w:r>
        <w:t>{</w:t>
        <w:br/>
        <w:t>Index 2367:</w:t>
      </w:r>
    </w:p>
    <w:p>
      <w:r>
        <w:t>Question : "Crystal had some blackcurrant. Gail took 44 from him. Now Crystal has 57 blackcurrant. How many blackcurrant Crystal had originally?"</w:t>
      </w:r>
    </w:p>
    <w:p>
      <w:r>
        <w:t>Equation : " X = 57 + 44"</w:t>
      </w:r>
    </w:p>
    <w:p>
      <w:r>
        <w:t xml:space="preserve">Answer : "101" </w:t>
        <w:br/>
        <w:t>}</w:t>
      </w:r>
    </w:p>
    <w:p>
      <w:r>
        <w:t>{</w:t>
        <w:br/>
        <w:t>Index 2368:</w:t>
      </w:r>
    </w:p>
    <w:p>
      <w:r>
        <w:t>Question : "Denise had some pineapple. Sheena took 43 from him. Now Denise has 70 pineapple. How many pineapple Denise had primitively?"</w:t>
      </w:r>
    </w:p>
    <w:p>
      <w:r>
        <w:t>Equation : " X = 70 + 43"</w:t>
      </w:r>
    </w:p>
    <w:p>
      <w:r>
        <w:t xml:space="preserve">Answer : "113" </w:t>
        <w:br/>
        <w:t>}</w:t>
      </w:r>
    </w:p>
    <w:p>
      <w:r>
        <w:t>{</w:t>
        <w:br/>
        <w:t>Index 2369:</w:t>
      </w:r>
    </w:p>
    <w:p>
      <w:r>
        <w:t>Question : "Joseph had some fig. Leslie took 66 from him. Now Joseph has 99 fig. How many fig Joseph had at first?"</w:t>
      </w:r>
    </w:p>
    <w:p>
      <w:r>
        <w:t>Equation : " X = 99 + 66"</w:t>
      </w:r>
    </w:p>
    <w:p>
      <w:r>
        <w:t xml:space="preserve">Answer : "165" </w:t>
        <w:br/>
        <w:t>}</w:t>
      </w:r>
    </w:p>
    <w:p>
      <w:r>
        <w:t>{</w:t>
        <w:br/>
        <w:t>Index 2370:</w:t>
      </w:r>
    </w:p>
    <w:p>
      <w:r>
        <w:t>Question : "John had some coconut. Paula took 40 from him. Now John has 67 coconut. How many coconut John had primitively?"</w:t>
      </w:r>
    </w:p>
    <w:p>
      <w:r>
        <w:t>Equation : " X = 67 + 40"</w:t>
      </w:r>
    </w:p>
    <w:p>
      <w:r>
        <w:t xml:space="preserve">Answer : "107" </w:t>
        <w:br/>
        <w:t>}</w:t>
      </w:r>
    </w:p>
    <w:p>
      <w:r>
        <w:t>{</w:t>
        <w:br/>
        <w:t>Index 2371:</w:t>
      </w:r>
    </w:p>
    <w:p>
      <w:r>
        <w:t>Question : "Jerry had some plum. Patricia took 47 from him. Now Jerry has 92 plum. How many plum Jerry had incipiently?"</w:t>
      </w:r>
    </w:p>
    <w:p>
      <w:r>
        <w:t>Equation : " X = 92 + 47"</w:t>
      </w:r>
    </w:p>
    <w:p>
      <w:r>
        <w:t xml:space="preserve">Answer : "139" </w:t>
        <w:br/>
        <w:t>}</w:t>
      </w:r>
    </w:p>
    <w:p>
      <w:r>
        <w:t>{</w:t>
        <w:br/>
        <w:t>Index 2372:</w:t>
      </w:r>
    </w:p>
    <w:p>
      <w:r>
        <w:t>Question : "Cherry had some Beg. Jose took 52 from him. Now Cherry has 70 Beg. How many Beg Cherry had originally?"</w:t>
      </w:r>
    </w:p>
    <w:p>
      <w:r>
        <w:t>Equation : " X = 70 + 52"</w:t>
      </w:r>
    </w:p>
    <w:p>
      <w:r>
        <w:t xml:space="preserve">Answer : "122" </w:t>
        <w:br/>
        <w:t>}</w:t>
      </w:r>
    </w:p>
    <w:p>
      <w:r>
        <w:t>{</w:t>
        <w:br/>
        <w:t>Index 2373:</w:t>
      </w:r>
    </w:p>
    <w:p>
      <w:r>
        <w:t>Question : "John had some apricot. Emery took 18 from him. Now John has 99 apricot. How many apricot John had to begin with?"</w:t>
      </w:r>
    </w:p>
    <w:p>
      <w:r>
        <w:t>Equation : " X = 99 + 18"</w:t>
      </w:r>
    </w:p>
    <w:p>
      <w:r>
        <w:t xml:space="preserve">Answer : "117" </w:t>
        <w:br/>
        <w:t>}</w:t>
      </w:r>
    </w:p>
    <w:p>
      <w:r>
        <w:t>{</w:t>
        <w:br/>
        <w:t>Index 2374:</w:t>
      </w:r>
    </w:p>
    <w:p>
      <w:r>
        <w:t>Question : "Beverly had some quince. Susan took 40 from him. Now Beverly has 50 quince. How many quince Beverly had initially?"</w:t>
      </w:r>
    </w:p>
    <w:p>
      <w:r>
        <w:t>Equation : " X = 50 + 40"</w:t>
      </w:r>
    </w:p>
    <w:p>
      <w:r>
        <w:t xml:space="preserve">Answer : "90" </w:t>
        <w:br/>
        <w:t>}</w:t>
      </w:r>
    </w:p>
    <w:p>
      <w:r>
        <w:t>{</w:t>
        <w:br/>
        <w:t>Index 2375:</w:t>
      </w:r>
    </w:p>
    <w:p>
      <w:r>
        <w:t>Question : "Janette had some peach. James took 68 from him. Now Janette has 97 peach. How many peach Janette had incipiently?"</w:t>
      </w:r>
    </w:p>
    <w:p>
      <w:r>
        <w:t>Equation : " X = 97 + 68"</w:t>
      </w:r>
    </w:p>
    <w:p>
      <w:r>
        <w:t xml:space="preserve">Answer : "165" </w:t>
        <w:br/>
        <w:t>}</w:t>
      </w:r>
    </w:p>
    <w:p>
      <w:r>
        <w:t>{</w:t>
        <w:br/>
        <w:t>Index 2376:</w:t>
      </w:r>
    </w:p>
    <w:p>
      <w:r>
        <w:t>Question : "Jeffrey had some mango. Almeda took 54 from him. Now Jeffrey has 62 mango. How many mango Jeffrey had originally?"</w:t>
      </w:r>
    </w:p>
    <w:p>
      <w:r>
        <w:t>Equation : " X = 62 + 54"</w:t>
      </w:r>
    </w:p>
    <w:p>
      <w:r>
        <w:t xml:space="preserve">Answer : "116" </w:t>
        <w:br/>
        <w:t>}</w:t>
      </w:r>
    </w:p>
    <w:p>
      <w:r>
        <w:t>{</w:t>
        <w:br/>
        <w:t>Index 2377:</w:t>
      </w:r>
    </w:p>
    <w:p>
      <w:r>
        <w:t>Question : "Alice had some Box. Gidget took 70 from him. Now Alice has 77 Box. How many Box Alice had in the first?"</w:t>
      </w:r>
    </w:p>
    <w:p>
      <w:r>
        <w:t>Equation : " X = 77 + 70"</w:t>
      </w:r>
    </w:p>
    <w:p>
      <w:r>
        <w:t xml:space="preserve">Answer : "147" </w:t>
        <w:br/>
        <w:t>}</w:t>
      </w:r>
    </w:p>
    <w:p>
      <w:r>
        <w:t>{</w:t>
        <w:br/>
        <w:t>Index 2378:</w:t>
      </w:r>
    </w:p>
    <w:p>
      <w:r>
        <w:t>Question : "Andres had some blueberry. Marilyn took 50 from him. Now Andres has 83 blueberry. How many blueberry Andres had primitively?"</w:t>
      </w:r>
    </w:p>
    <w:p>
      <w:r>
        <w:t>Equation : " X = 83 + 50"</w:t>
      </w:r>
    </w:p>
    <w:p>
      <w:r>
        <w:t xml:space="preserve">Answer : "133" </w:t>
        <w:br/>
        <w:t>}</w:t>
      </w:r>
    </w:p>
    <w:p>
      <w:r>
        <w:t>{</w:t>
        <w:br/>
        <w:t>Index 2379:</w:t>
      </w:r>
    </w:p>
    <w:p>
      <w:r>
        <w:t>Question : "Grant had some lime. Betty took 26 from him. Now Grant has 66 lime. How many lime Grant had earlier?"</w:t>
      </w:r>
    </w:p>
    <w:p>
      <w:r>
        <w:t>Equation : " X = 66 + 26"</w:t>
      </w:r>
    </w:p>
    <w:p>
      <w:r>
        <w:t xml:space="preserve">Answer : "92" </w:t>
        <w:br/>
        <w:t>}</w:t>
      </w:r>
    </w:p>
    <w:p>
      <w:r>
        <w:t>{</w:t>
        <w:br/>
        <w:t>Index 2380:</w:t>
      </w:r>
    </w:p>
    <w:p>
      <w:r>
        <w:t>Question : "Andria had some avocado. Marissa took 12 from him. Now Andria has 34 avocado. How many avocado Andria had in the beginning?"</w:t>
      </w:r>
    </w:p>
    <w:p>
      <w:r>
        <w:t>Equation : " X = 34 + 12"</w:t>
      </w:r>
    </w:p>
    <w:p>
      <w:r>
        <w:t xml:space="preserve">Answer : "46" </w:t>
        <w:br/>
        <w:t>}</w:t>
      </w:r>
    </w:p>
    <w:p>
      <w:r>
        <w:t>{</w:t>
        <w:br/>
        <w:t>Index 2381:</w:t>
      </w:r>
    </w:p>
    <w:p>
      <w:r>
        <w:t>Question : "Pat had some watermelon. James took 10 from him. Now Pat has 92 watermelon. How many watermelon Pat had earlier?"</w:t>
      </w:r>
    </w:p>
    <w:p>
      <w:r>
        <w:t>Equation : " X = 92 + 10"</w:t>
      </w:r>
    </w:p>
    <w:p>
      <w:r>
        <w:t xml:space="preserve">Answer : "102" </w:t>
        <w:br/>
        <w:t>}</w:t>
      </w:r>
    </w:p>
    <w:p>
      <w:r>
        <w:t>{</w:t>
        <w:br/>
        <w:t>Index 2382:</w:t>
      </w:r>
    </w:p>
    <w:p>
      <w:r>
        <w:t>Question : "Sandra had some lemon. Juanita took 26 from him. Now Sandra has 78 lemon. How many lemon Sandra had initially?"</w:t>
      </w:r>
    </w:p>
    <w:p>
      <w:r>
        <w:t>Equation : " X = 78 + 26"</w:t>
      </w:r>
    </w:p>
    <w:p>
      <w:r>
        <w:t xml:space="preserve">Answer : "104" </w:t>
        <w:br/>
        <w:t>}</w:t>
      </w:r>
    </w:p>
    <w:p>
      <w:r>
        <w:t>{</w:t>
        <w:br/>
        <w:t>Index 2383:</w:t>
      </w:r>
    </w:p>
    <w:p>
      <w:r>
        <w:t>Question : "Richard had some Bread. Sonia took 53 from him. Now Richard has 70 Bread. How many Bread Richard had initially?"</w:t>
      </w:r>
    </w:p>
    <w:p>
      <w:r>
        <w:t>Equation : " X = 70 + 53"</w:t>
      </w:r>
    </w:p>
    <w:p>
      <w:r>
        <w:t xml:space="preserve">Answer : "123" </w:t>
        <w:br/>
        <w:t>}</w:t>
      </w:r>
    </w:p>
    <w:p>
      <w:r>
        <w:t>{</w:t>
        <w:br/>
        <w:t>Index 2384:</w:t>
      </w:r>
    </w:p>
    <w:p>
      <w:r>
        <w:t>Question : "Janet had some plum. Peter took 15 from him. Now Janet has 75 plum. How many plum Janet had to begin with?"</w:t>
      </w:r>
    </w:p>
    <w:p>
      <w:r>
        <w:t>Equation : " X = 75 + 15"</w:t>
      </w:r>
    </w:p>
    <w:p>
      <w:r>
        <w:t xml:space="preserve">Answer : "90" </w:t>
        <w:br/>
        <w:t>}</w:t>
      </w:r>
    </w:p>
    <w:p>
      <w:r>
        <w:t>{</w:t>
        <w:br/>
        <w:t>Index 2385:</w:t>
      </w:r>
    </w:p>
    <w:p>
      <w:r>
        <w:t>Question : "John had some plum. Vicki took 14 from him. Now John has 32 plum. How many plum John had earlier?"</w:t>
      </w:r>
    </w:p>
    <w:p>
      <w:r>
        <w:t>Equation : " X = 32 + 14"</w:t>
      </w:r>
    </w:p>
    <w:p>
      <w:r>
        <w:t xml:space="preserve">Answer : "46" </w:t>
        <w:br/>
        <w:t>}</w:t>
      </w:r>
    </w:p>
    <w:p>
      <w:r>
        <w:t>{</w:t>
        <w:br/>
        <w:t>Index 2386:</w:t>
      </w:r>
    </w:p>
    <w:p>
      <w:r>
        <w:t>Question : "Cassy had some apricot. Susan took 33 from him. Now Cassy has 93 apricot. How many apricot Cassy had primitively?"</w:t>
      </w:r>
    </w:p>
    <w:p>
      <w:r>
        <w:t>Equation : " X = 93 + 33"</w:t>
      </w:r>
    </w:p>
    <w:p>
      <w:r>
        <w:t xml:space="preserve">Answer : "126" </w:t>
        <w:br/>
        <w:t>}</w:t>
      </w:r>
    </w:p>
    <w:p>
      <w:r>
        <w:t>{</w:t>
        <w:br/>
        <w:t>Index 2387:</w:t>
      </w:r>
    </w:p>
    <w:p>
      <w:r>
        <w:t>Question : "Dena had some toy. Gregory took 40 from him. Now Dena has 94 toy. How many toy Dena had incipiently?"</w:t>
      </w:r>
    </w:p>
    <w:p>
      <w:r>
        <w:t>Equation : " X = 94 + 40"</w:t>
      </w:r>
    </w:p>
    <w:p>
      <w:r>
        <w:t xml:space="preserve">Answer : "134" </w:t>
        <w:br/>
        <w:t>}</w:t>
      </w:r>
    </w:p>
    <w:p>
      <w:r>
        <w:t>{</w:t>
        <w:br/>
        <w:t>Index 2388:</w:t>
      </w:r>
    </w:p>
    <w:p>
      <w:r>
        <w:t>Question : "Dolores had some Banana. John took 14 from him. Now Dolores has 54 Banana. How many Banana Dolores had initially?"</w:t>
      </w:r>
    </w:p>
    <w:p>
      <w:r>
        <w:t>Equation : " X = 54 + 14"</w:t>
      </w:r>
    </w:p>
    <w:p>
      <w:r>
        <w:t xml:space="preserve">Answer : "68" </w:t>
        <w:br/>
        <w:t>}</w:t>
      </w:r>
    </w:p>
    <w:p>
      <w:r>
        <w:t>{</w:t>
        <w:br/>
        <w:t>Index 2389:</w:t>
      </w:r>
    </w:p>
    <w:p>
      <w:r>
        <w:t>Question : "Eugene had some Mango. Lionel took 87 from him. Now Eugene has 87 Mango. How many Mango Eugene had to begin with?"</w:t>
      </w:r>
    </w:p>
    <w:p>
      <w:r>
        <w:t>Equation : " X = 87 + 87"</w:t>
      </w:r>
    </w:p>
    <w:p>
      <w:r>
        <w:t xml:space="preserve">Answer : "174" </w:t>
        <w:br/>
        <w:t>}</w:t>
      </w:r>
    </w:p>
    <w:p>
      <w:r>
        <w:t>{</w:t>
        <w:br/>
        <w:t>Index 2390:</w:t>
      </w:r>
    </w:p>
    <w:p>
      <w:r>
        <w:t>Question : "Anne had some Beg. Joshua took 19 from him. Now Anne has 50 Beg. How many Beg Anne had incipiently?"</w:t>
      </w:r>
    </w:p>
    <w:p>
      <w:r>
        <w:t>Equation : " X = 50 + 19"</w:t>
      </w:r>
    </w:p>
    <w:p>
      <w:r>
        <w:t xml:space="preserve">Answer : "69" </w:t>
        <w:br/>
        <w:t>}</w:t>
      </w:r>
    </w:p>
    <w:p>
      <w:r>
        <w:t>{</w:t>
        <w:br/>
        <w:t>Index 2391:</w:t>
      </w:r>
    </w:p>
    <w:p>
      <w:r>
        <w:t>Question : "Marcie had some cherry. Luis took 30 from him. Now Marcie has 50 cherry. How many cherry Marcie had initially?"</w:t>
      </w:r>
    </w:p>
    <w:p>
      <w:r>
        <w:t>Equation : " X = 50 + 30"</w:t>
      </w:r>
    </w:p>
    <w:p>
      <w:r>
        <w:t xml:space="preserve">Answer : "80" </w:t>
        <w:br/>
        <w:t>}</w:t>
      </w:r>
    </w:p>
    <w:p>
      <w:r>
        <w:t>{</w:t>
        <w:br/>
        <w:t>Index 2392:</w:t>
      </w:r>
    </w:p>
    <w:p>
      <w:r>
        <w:t>Question : "Mark had some nectarine. Douglas took 60 from him. Now Mark has 91 nectarine. How many nectarine Mark had originally?"</w:t>
      </w:r>
    </w:p>
    <w:p>
      <w:r>
        <w:t>Equation : " X = 91 + 60"</w:t>
      </w:r>
    </w:p>
    <w:p>
      <w:r>
        <w:t xml:space="preserve">Answer : "151" </w:t>
        <w:br/>
        <w:t>}</w:t>
      </w:r>
    </w:p>
    <w:p>
      <w:r>
        <w:t>{</w:t>
        <w:br/>
        <w:t>Index 2393:</w:t>
      </w:r>
    </w:p>
    <w:p>
      <w:r>
        <w:t>Question : "Jacqueline had some apricot. Huey took 37 from him. Now Jacqueline has 91 apricot. How many apricot Jacqueline had in the beginning?"</w:t>
      </w:r>
    </w:p>
    <w:p>
      <w:r>
        <w:t>Equation : " X = 91 + 37"</w:t>
      </w:r>
    </w:p>
    <w:p>
      <w:r>
        <w:t xml:space="preserve">Answer : "128" </w:t>
        <w:br/>
        <w:t>}</w:t>
      </w:r>
    </w:p>
    <w:p>
      <w:r>
        <w:t>{</w:t>
        <w:br/>
        <w:t>Index 2394:</w:t>
      </w:r>
    </w:p>
    <w:p>
      <w:r>
        <w:t>Question : "Tawana had some blueberry. Doris took 20 from him. Now Tawana has 33 blueberry. How many blueberry Tawana had earlier?"</w:t>
      </w:r>
    </w:p>
    <w:p>
      <w:r>
        <w:t>Equation : " X = 33 + 20"</w:t>
      </w:r>
    </w:p>
    <w:p>
      <w:r>
        <w:t xml:space="preserve">Answer : "53" </w:t>
        <w:br/>
        <w:t>}</w:t>
      </w:r>
    </w:p>
    <w:p>
      <w:r>
        <w:t>{</w:t>
        <w:br/>
        <w:t>Index 2395:</w:t>
      </w:r>
    </w:p>
    <w:p>
      <w:r>
        <w:t>Question : "Charles had some pear. Charles took 72 from him. Now Charles has 84 pear. How many pear Charles had at first?"</w:t>
      </w:r>
    </w:p>
    <w:p>
      <w:r>
        <w:t>Equation : " X = 84 + 72"</w:t>
      </w:r>
    </w:p>
    <w:p>
      <w:r>
        <w:t xml:space="preserve">Answer : "156" </w:t>
        <w:br/>
        <w:t>}</w:t>
      </w:r>
    </w:p>
    <w:p>
      <w:r>
        <w:t>{</w:t>
        <w:br/>
        <w:t>Index 2396:</w:t>
      </w:r>
    </w:p>
    <w:p>
      <w:r>
        <w:t>Question : "Marlene had some Press. Theresa took 10 from him. Now Marlene has 26 Press. How many Press Marlene had at first?"</w:t>
      </w:r>
    </w:p>
    <w:p>
      <w:r>
        <w:t>Equation : " X = 26 + 10"</w:t>
      </w:r>
    </w:p>
    <w:p>
      <w:r>
        <w:t xml:space="preserve">Answer : "36" </w:t>
        <w:br/>
        <w:t>}</w:t>
      </w:r>
    </w:p>
    <w:p>
      <w:r>
        <w:t>{</w:t>
        <w:br/>
        <w:t>Index 2397:</w:t>
      </w:r>
    </w:p>
    <w:p>
      <w:r>
        <w:t>Question : "Elizabeth had some blackcurrant. Richard took 40 from him. Now Elizabeth has 61 blackcurrant. How many blackcurrant Elizabeth had incipiently?"</w:t>
      </w:r>
    </w:p>
    <w:p>
      <w:r>
        <w:t>Equation : " X = 61 + 40"</w:t>
      </w:r>
    </w:p>
    <w:p>
      <w:r>
        <w:t xml:space="preserve">Answer : "101" </w:t>
        <w:br/>
        <w:t>}</w:t>
      </w:r>
    </w:p>
    <w:p>
      <w:r>
        <w:t>{</w:t>
        <w:br/>
        <w:t>Index 2398:</w:t>
      </w:r>
    </w:p>
    <w:p>
      <w:r>
        <w:t>Question : "Kimberly had some blueberry. Jessica took 47 from him. Now Kimberly has 59 blueberry. How many blueberry Kimberly had in the first?"</w:t>
      </w:r>
    </w:p>
    <w:p>
      <w:r>
        <w:t>Equation : " X = 59 + 47"</w:t>
      </w:r>
    </w:p>
    <w:p>
      <w:r>
        <w:t xml:space="preserve">Answer : "106" </w:t>
        <w:br/>
        <w:t>}</w:t>
      </w:r>
    </w:p>
    <w:p>
      <w:r>
        <w:t>{</w:t>
        <w:br/>
        <w:t>Index 2399:</w:t>
      </w:r>
    </w:p>
    <w:p>
      <w:r>
        <w:t>Question : "Myrtle had some lemon. Paul took 77 from him. Now Myrtle has 87 lemon. How many lemon Myrtle had in the beginning?"</w:t>
      </w:r>
    </w:p>
    <w:p>
      <w:r>
        <w:t>Equation : " X = 87 + 77"</w:t>
      </w:r>
    </w:p>
    <w:p>
      <w:r>
        <w:t xml:space="preserve">Answer : "164" </w:t>
        <w:br/>
        <w:t>}</w:t>
      </w:r>
    </w:p>
    <w:p>
      <w:r>
        <w:t>{</w:t>
        <w:br/>
        <w:t>Index 2400:</w:t>
      </w:r>
    </w:p>
    <w:p>
      <w:r>
        <w:t>Question : "Aaron had some Banana. Frances took 10 from him. Now Aaron has 52 Banana. How many Banana Aaron had earlier?"</w:t>
      </w:r>
    </w:p>
    <w:p>
      <w:r>
        <w:t>Equation : " X = 52 + 10"</w:t>
      </w:r>
    </w:p>
    <w:p>
      <w:r>
        <w:t xml:space="preserve">Answer : "62" </w:t>
        <w:br/>
        <w:t>}</w:t>
      </w:r>
    </w:p>
    <w:p>
      <w:r>
        <w:t>{</w:t>
        <w:br/>
        <w:t>Index 2401:</w:t>
      </w:r>
    </w:p>
    <w:p>
      <w:r>
        <w:t>Question : "Rhonda had some kiwi. Lillian took 13 from him. Now Rhonda has 72 kiwi. How many kiwi Rhonda had in the first?"</w:t>
      </w:r>
    </w:p>
    <w:p>
      <w:r>
        <w:t>Equation : " X = 72 + 13"</w:t>
      </w:r>
    </w:p>
    <w:p>
      <w:r>
        <w:t xml:space="preserve">Answer : "85" </w:t>
        <w:br/>
        <w:t>}</w:t>
      </w:r>
    </w:p>
    <w:p>
      <w:r>
        <w:t>{</w:t>
        <w:br/>
        <w:t>Index 2402:</w:t>
      </w:r>
    </w:p>
    <w:p>
      <w:r>
        <w:t>Question : "Richard had some Flower. Robert took 22 from him. Now Richard has 61 Flower. How many Flower Richard had originally?"</w:t>
      </w:r>
    </w:p>
    <w:p>
      <w:r>
        <w:t>Equation : " X = 61 + 22"</w:t>
      </w:r>
    </w:p>
    <w:p>
      <w:r>
        <w:t xml:space="preserve">Answer : "83" </w:t>
        <w:br/>
        <w:t>}</w:t>
      </w:r>
    </w:p>
    <w:p>
      <w:r>
        <w:t>{</w:t>
        <w:br/>
        <w:t>Index 2403:</w:t>
      </w:r>
    </w:p>
    <w:p>
      <w:r>
        <w:t>Question : "Louis had some mango. Amie took 36 from him. Now Louis has 85 mango. How many mango Louis had in the first?"</w:t>
      </w:r>
    </w:p>
    <w:p>
      <w:r>
        <w:t>Equation : " X = 85 + 36"</w:t>
      </w:r>
    </w:p>
    <w:p>
      <w:r>
        <w:t xml:space="preserve">Answer : "121" </w:t>
        <w:br/>
        <w:t>}</w:t>
      </w:r>
    </w:p>
    <w:p>
      <w:r>
        <w:t>{</w:t>
        <w:br/>
        <w:t>Index 2404:</w:t>
      </w:r>
    </w:p>
    <w:p>
      <w:r>
        <w:t>Question : "Maria had some Flower. John took 72 from him. Now Maria has 91 Flower. How many Flower Maria had at first?"</w:t>
      </w:r>
    </w:p>
    <w:p>
      <w:r>
        <w:t>Equation : " X = 91 + 72"</w:t>
      </w:r>
    </w:p>
    <w:p>
      <w:r>
        <w:t xml:space="preserve">Answer : "163" </w:t>
        <w:br/>
        <w:t>}</w:t>
      </w:r>
    </w:p>
    <w:p>
      <w:r>
        <w:t>{</w:t>
        <w:br/>
        <w:t>Index 2405:</w:t>
      </w:r>
    </w:p>
    <w:p>
      <w:r>
        <w:t>Question : "Caridad had some coconut. Catherine took 91 from him. Now Caridad has 97 coconut. How many coconut Caridad had at first?"</w:t>
      </w:r>
    </w:p>
    <w:p>
      <w:r>
        <w:t>Equation : " X = 97 + 91"</w:t>
      </w:r>
    </w:p>
    <w:p>
      <w:r>
        <w:t xml:space="preserve">Answer : "188" </w:t>
        <w:br/>
        <w:t>}</w:t>
      </w:r>
    </w:p>
    <w:p>
      <w:r>
        <w:t>{</w:t>
        <w:br/>
        <w:t>Index 2406:</w:t>
      </w:r>
    </w:p>
    <w:p>
      <w:r>
        <w:t>Question : "John had some orange. Elizabeth took 44 from him. Now John has 77 orange. How many orange John had at first?"</w:t>
      </w:r>
    </w:p>
    <w:p>
      <w:r>
        <w:t>Equation : " X = 77 + 44"</w:t>
      </w:r>
    </w:p>
    <w:p>
      <w:r>
        <w:t xml:space="preserve">Answer : "121" </w:t>
        <w:br/>
        <w:t>}</w:t>
      </w:r>
    </w:p>
    <w:p>
      <w:r>
        <w:t>{</w:t>
        <w:br/>
        <w:t>Index 2407:</w:t>
      </w:r>
    </w:p>
    <w:p>
      <w:r>
        <w:t>Question : "Jay had some pear. Dahlia took 14 from him. Now Jay has 14 pear. How many pear Jay had primitively?"</w:t>
      </w:r>
    </w:p>
    <w:p>
      <w:r>
        <w:t>Equation : " X = 14 + 14"</w:t>
      </w:r>
    </w:p>
    <w:p>
      <w:r>
        <w:t xml:space="preserve">Answer : "28" </w:t>
        <w:br/>
        <w:t>}</w:t>
      </w:r>
    </w:p>
    <w:p>
      <w:r>
        <w:t>{</w:t>
        <w:br/>
        <w:t>Index 2408:</w:t>
      </w:r>
    </w:p>
    <w:p>
      <w:r>
        <w:t>Question : "Jose had some Press. Alfred took 30 from him. Now Jose has 55 Press. How many Press Jose had in the beginning?"</w:t>
      </w:r>
    </w:p>
    <w:p>
      <w:r>
        <w:t>Equation : " X = 55 + 30"</w:t>
      </w:r>
    </w:p>
    <w:p>
      <w:r>
        <w:t xml:space="preserve">Answer : "85" </w:t>
        <w:br/>
        <w:t>}</w:t>
      </w:r>
    </w:p>
    <w:p>
      <w:r>
        <w:t>{</w:t>
        <w:br/>
        <w:t>Index 2409:</w:t>
      </w:r>
    </w:p>
    <w:p>
      <w:r>
        <w:t>Question : "James had some Box. Johnathan took 28 from him. Now James has 68 Box. How many Box James had originally?"</w:t>
      </w:r>
    </w:p>
    <w:p>
      <w:r>
        <w:t>Equation : " X = 68 + 28"</w:t>
      </w:r>
    </w:p>
    <w:p>
      <w:r>
        <w:t xml:space="preserve">Answer : "96" </w:t>
        <w:br/>
        <w:t>}</w:t>
      </w:r>
    </w:p>
    <w:p>
      <w:r>
        <w:t>{</w:t>
        <w:br/>
        <w:t>Index 2410:</w:t>
      </w:r>
    </w:p>
    <w:p>
      <w:r>
        <w:t>Question : "Susan had some raspberry. Edward took 34 from him. Now Susan has 60 raspberry. How many raspberry Susan had in the first?"</w:t>
      </w:r>
    </w:p>
    <w:p>
      <w:r>
        <w:t>Equation : " X = 60 + 34"</w:t>
      </w:r>
    </w:p>
    <w:p>
      <w:r>
        <w:t xml:space="preserve">Answer : "94" </w:t>
        <w:br/>
        <w:t>}</w:t>
      </w:r>
    </w:p>
    <w:p>
      <w:r>
        <w:t>{</w:t>
        <w:br/>
        <w:t>Index 2411:</w:t>
      </w:r>
    </w:p>
    <w:p>
      <w:r>
        <w:t>Question : "Micheal had some watermelon. Jesse took 41 from him. Now Micheal has 61 watermelon. How many watermelon Micheal had to begin with?"</w:t>
      </w:r>
    </w:p>
    <w:p>
      <w:r>
        <w:t>Equation : " X = 61 + 41"</w:t>
      </w:r>
    </w:p>
    <w:p>
      <w:r>
        <w:t xml:space="preserve">Answer : "102" </w:t>
        <w:br/>
        <w:t>}</w:t>
      </w:r>
    </w:p>
    <w:p>
      <w:r>
        <w:t>{</w:t>
        <w:br/>
        <w:t>Index 2412:</w:t>
      </w:r>
    </w:p>
    <w:p>
      <w:r>
        <w:t>Question : "Jordan had some plum. Martin took 32 from him. Now Jordan has 94 plum. How many plum Jordan had incipiently?"</w:t>
      </w:r>
    </w:p>
    <w:p>
      <w:r>
        <w:t>Equation : " X = 94 + 32"</w:t>
      </w:r>
    </w:p>
    <w:p>
      <w:r>
        <w:t xml:space="preserve">Answer : "126" </w:t>
        <w:br/>
        <w:t>}</w:t>
      </w:r>
    </w:p>
    <w:p>
      <w:r>
        <w:t>{</w:t>
        <w:br/>
        <w:t>Index 2413:</w:t>
      </w:r>
    </w:p>
    <w:p>
      <w:r>
        <w:t>Question : "Ronald had some Press. Doreatha took 44 from him. Now Ronald has 74 Press. How many Press Ronald had to begin with?"</w:t>
      </w:r>
    </w:p>
    <w:p>
      <w:r>
        <w:t>Equation : " X = 74 + 44"</w:t>
      </w:r>
    </w:p>
    <w:p>
      <w:r>
        <w:t xml:space="preserve">Answer : "118" </w:t>
        <w:br/>
        <w:t>}</w:t>
      </w:r>
    </w:p>
    <w:p>
      <w:r>
        <w:t>{</w:t>
        <w:br/>
        <w:t>Index 2414:</w:t>
      </w:r>
    </w:p>
    <w:p>
      <w:r>
        <w:t>Question : "Johnie had some toy. Sandi took 42 from him. Now Johnie has 63 toy. How many toy Johnie had primitively?"</w:t>
      </w:r>
    </w:p>
    <w:p>
      <w:r>
        <w:t>Equation : " X = 63 + 42"</w:t>
      </w:r>
    </w:p>
    <w:p>
      <w:r>
        <w:t xml:space="preserve">Answer : "105" </w:t>
        <w:br/>
        <w:t>}</w:t>
      </w:r>
    </w:p>
    <w:p>
      <w:r>
        <w:t>{</w:t>
        <w:br/>
        <w:t>Index 2415:</w:t>
      </w:r>
    </w:p>
    <w:p>
      <w:r>
        <w:t>Question : "John had some Car. Debra took 52 from him. Now John has 55 Car. How many Car John had to begin with?"</w:t>
      </w:r>
    </w:p>
    <w:p>
      <w:r>
        <w:t>Equation : " X = 55 + 52"</w:t>
      </w:r>
    </w:p>
    <w:p>
      <w:r>
        <w:t xml:space="preserve">Answer : "107" </w:t>
        <w:br/>
        <w:t>}</w:t>
      </w:r>
    </w:p>
    <w:p>
      <w:r>
        <w:t>{</w:t>
        <w:br/>
        <w:t>Index 2416:</w:t>
      </w:r>
    </w:p>
    <w:p>
      <w:r>
        <w:t>Question : "William had some peach. Kelley took 82 from him. Now William has 91 peach. How many peach William had in the beginning?"</w:t>
      </w:r>
    </w:p>
    <w:p>
      <w:r>
        <w:t>Equation : " X = 91 + 82"</w:t>
      </w:r>
    </w:p>
    <w:p>
      <w:r>
        <w:t xml:space="preserve">Answer : "173" </w:t>
        <w:br/>
        <w:t>}</w:t>
      </w:r>
    </w:p>
    <w:p>
      <w:r>
        <w:t>{</w:t>
        <w:br/>
        <w:t>Index 2417:</w:t>
      </w:r>
    </w:p>
    <w:p>
      <w:r>
        <w:t>Question : "Margaret had some fig. Ora took 19 from him. Now Margaret has 35 fig. How many fig Margaret had to begin with?"</w:t>
      </w:r>
    </w:p>
    <w:p>
      <w:r>
        <w:t>Equation : " X = 35 + 19"</w:t>
      </w:r>
    </w:p>
    <w:p>
      <w:r>
        <w:t xml:space="preserve">Answer : "54" </w:t>
        <w:br/>
        <w:t>}</w:t>
      </w:r>
    </w:p>
    <w:p>
      <w:r>
        <w:t>{</w:t>
        <w:br/>
        <w:t>Index 2418:</w:t>
      </w:r>
    </w:p>
    <w:p>
      <w:r>
        <w:t>Question : "Sharon had some lychee. Mary took 13 from him. Now Sharon has 94 lychee. How many lychee Sharon had at first?"</w:t>
      </w:r>
    </w:p>
    <w:p>
      <w:r>
        <w:t>Equation : " X = 94 + 13"</w:t>
      </w:r>
    </w:p>
    <w:p>
      <w:r>
        <w:t xml:space="preserve">Answer : "107" </w:t>
        <w:br/>
        <w:t>}</w:t>
      </w:r>
    </w:p>
    <w:p>
      <w:r>
        <w:t>{</w:t>
        <w:br/>
        <w:t>Index 2419:</w:t>
      </w:r>
    </w:p>
    <w:p>
      <w:r>
        <w:t>Question : "James had some cherry. Esperanza took 40 from him. Now James has 46 cherry. How many cherry James had primitively?"</w:t>
      </w:r>
    </w:p>
    <w:p>
      <w:r>
        <w:t>Equation : " X = 46 + 40"</w:t>
      </w:r>
    </w:p>
    <w:p>
      <w:r>
        <w:t xml:space="preserve">Answer : "86" </w:t>
        <w:br/>
        <w:t>}</w:t>
      </w:r>
    </w:p>
    <w:p>
      <w:r>
        <w:t>{</w:t>
        <w:br/>
        <w:t>Index 2420:</w:t>
      </w:r>
    </w:p>
    <w:p>
      <w:r>
        <w:t>Question : "Robert had some pear. Julius took 28 from him. Now Robert has 80 pear. How many pear Robert had originally?"</w:t>
      </w:r>
    </w:p>
    <w:p>
      <w:r>
        <w:t>Equation : " X = 80 + 28"</w:t>
      </w:r>
    </w:p>
    <w:p>
      <w:r>
        <w:t xml:space="preserve">Answer : "108" </w:t>
        <w:br/>
        <w:t>}</w:t>
      </w:r>
    </w:p>
    <w:p>
      <w:r>
        <w:t>{</w:t>
        <w:br/>
        <w:t>Index 2421:</w:t>
      </w:r>
    </w:p>
    <w:p>
      <w:r>
        <w:t>Question : "Fred had some pear. Tracy took 17 from him. Now Fred has 48 pear. How many pear Fred had in the first?"</w:t>
      </w:r>
    </w:p>
    <w:p>
      <w:r>
        <w:t>Equation : " X = 48 + 17"</w:t>
      </w:r>
    </w:p>
    <w:p>
      <w:r>
        <w:t xml:space="preserve">Answer : "65" </w:t>
        <w:br/>
        <w:t>}</w:t>
      </w:r>
    </w:p>
    <w:p>
      <w:r>
        <w:t>{</w:t>
        <w:br/>
        <w:t>Index 2422:</w:t>
      </w:r>
    </w:p>
    <w:p>
      <w:r>
        <w:t>Question : "Paul had some Book. Carrie took 62 from him. Now Paul has 66 Book. How many Book Paul had incipiently?"</w:t>
      </w:r>
    </w:p>
    <w:p>
      <w:r>
        <w:t>Equation : " X = 66 + 62"</w:t>
      </w:r>
    </w:p>
    <w:p>
      <w:r>
        <w:t xml:space="preserve">Answer : "128" </w:t>
        <w:br/>
        <w:t>}</w:t>
      </w:r>
    </w:p>
    <w:p>
      <w:r>
        <w:t>{</w:t>
        <w:br/>
        <w:t>Index 2423:</w:t>
      </w:r>
    </w:p>
    <w:p>
      <w:r>
        <w:t>Question : "Joe had some banana. Eric took 45 from him. Now Joe has 87 banana. How many banana Joe had incipiently?"</w:t>
      </w:r>
    </w:p>
    <w:p>
      <w:r>
        <w:t>Equation : " X = 87 + 45"</w:t>
      </w:r>
    </w:p>
    <w:p>
      <w:r>
        <w:t xml:space="preserve">Answer : "132" </w:t>
        <w:br/>
        <w:t>}</w:t>
      </w:r>
    </w:p>
    <w:p>
      <w:r>
        <w:t>{</w:t>
        <w:br/>
        <w:t>Index 2424:</w:t>
      </w:r>
    </w:p>
    <w:p>
      <w:r>
        <w:t>Question : "Margaret had some cherry. John took 10 from him. Now Margaret has 25 cherry. How many cherry Margaret had initially?"</w:t>
      </w:r>
    </w:p>
    <w:p>
      <w:r>
        <w:t>Equation : " X = 25 + 10"</w:t>
      </w:r>
    </w:p>
    <w:p>
      <w:r>
        <w:t xml:space="preserve">Answer : "35" </w:t>
        <w:br/>
        <w:t>}</w:t>
      </w:r>
    </w:p>
    <w:p>
      <w:r>
        <w:t>{</w:t>
        <w:br/>
        <w:t>Index 2425:</w:t>
      </w:r>
    </w:p>
    <w:p>
      <w:r>
        <w:t>Question : "Charles had some banana. Frank took 17 from him. Now Charles has 69 banana. How many banana Charles had in the beginning?"</w:t>
      </w:r>
    </w:p>
    <w:p>
      <w:r>
        <w:t>Equation : " X = 69 + 17"</w:t>
      </w:r>
    </w:p>
    <w:p>
      <w:r>
        <w:t xml:space="preserve">Answer : "86" </w:t>
        <w:br/>
        <w:t>}</w:t>
      </w:r>
    </w:p>
    <w:p>
      <w:r>
        <w:t>{</w:t>
        <w:br/>
        <w:t>Index 2426:</w:t>
      </w:r>
    </w:p>
    <w:p>
      <w:r>
        <w:t>Question : "Tommie had some Doll. Tessa took 37 from him. Now Tommie has 86 Doll. How many Doll Tommie had earlier?"</w:t>
      </w:r>
    </w:p>
    <w:p>
      <w:r>
        <w:t>Equation : " X = 86 + 37"</w:t>
      </w:r>
    </w:p>
    <w:p>
      <w:r>
        <w:t xml:space="preserve">Answer : "123" </w:t>
        <w:br/>
        <w:t>}</w:t>
      </w:r>
    </w:p>
    <w:p>
      <w:r>
        <w:t>{</w:t>
        <w:br/>
        <w:t>Index 2427:</w:t>
      </w:r>
    </w:p>
    <w:p>
      <w:r>
        <w:t>Question : "Daniel had some mango. Philip took 66 from him. Now Daniel has 82 mango. How many mango Daniel had incipiently?"</w:t>
      </w:r>
    </w:p>
    <w:p>
      <w:r>
        <w:t>Equation : " X = 82 + 66"</w:t>
      </w:r>
    </w:p>
    <w:p>
      <w:r>
        <w:t xml:space="preserve">Answer : "148" </w:t>
        <w:br/>
        <w:t>}</w:t>
      </w:r>
    </w:p>
    <w:p>
      <w:r>
        <w:t>{</w:t>
        <w:br/>
        <w:t>Index 2428:</w:t>
      </w:r>
    </w:p>
    <w:p>
      <w:r>
        <w:t>Question : "Christopher had some toy. Marion took 19 from him. Now Christopher has 62 toy. How many toy Christopher had originally?"</w:t>
      </w:r>
    </w:p>
    <w:p>
      <w:r>
        <w:t>Equation : " X = 62 + 19"</w:t>
      </w:r>
    </w:p>
    <w:p>
      <w:r>
        <w:t xml:space="preserve">Answer : "81" </w:t>
        <w:br/>
        <w:t>}</w:t>
      </w:r>
    </w:p>
    <w:p>
      <w:r>
        <w:t>{</w:t>
        <w:br/>
        <w:t>Index 2429:</w:t>
      </w:r>
    </w:p>
    <w:p>
      <w:r>
        <w:t>Question : "Roberto had some lemon. Robert took 17 from him. Now Roberto has 61 lemon. How many lemon Roberto had at first?"</w:t>
      </w:r>
    </w:p>
    <w:p>
      <w:r>
        <w:t>Equation : " X = 61 + 17"</w:t>
      </w:r>
    </w:p>
    <w:p>
      <w:r>
        <w:t xml:space="preserve">Answer : "78" </w:t>
        <w:br/>
        <w:t>}</w:t>
      </w:r>
    </w:p>
    <w:p>
      <w:r>
        <w:t>{</w:t>
        <w:br/>
        <w:t>Index 2430:</w:t>
      </w:r>
    </w:p>
    <w:p>
      <w:r>
        <w:t>Question : "Jerry had some Flower. Michelle took 13 from him. Now Jerry has 14 Flower. How many Flower Jerry had primitively?"</w:t>
      </w:r>
    </w:p>
    <w:p>
      <w:r>
        <w:t>Equation : " X = 14 + 13"</w:t>
      </w:r>
    </w:p>
    <w:p>
      <w:r>
        <w:t xml:space="preserve">Answer : "27" </w:t>
        <w:br/>
        <w:t>}</w:t>
      </w:r>
    </w:p>
    <w:p>
      <w:r>
        <w:t>{</w:t>
        <w:br/>
        <w:t>Index 2431:</w:t>
      </w:r>
    </w:p>
    <w:p>
      <w:r>
        <w:t>Question : "Michael had some peach. Scott took 14 from him. Now Michael has 54 peach. How many peach Michael had originally?"</w:t>
      </w:r>
    </w:p>
    <w:p>
      <w:r>
        <w:t>Equation : " X = 54 + 14"</w:t>
      </w:r>
    </w:p>
    <w:p>
      <w:r>
        <w:t xml:space="preserve">Answer : "68" </w:t>
        <w:br/>
        <w:t>}</w:t>
      </w:r>
    </w:p>
    <w:p>
      <w:r>
        <w:t>{</w:t>
        <w:br/>
        <w:t>Index 2432:</w:t>
      </w:r>
    </w:p>
    <w:p>
      <w:r>
        <w:t>Question : "Sandra had some Press. William took 14 from him. Now Sandra has 42 Press. How many Press Sandra had in the first?"</w:t>
      </w:r>
    </w:p>
    <w:p>
      <w:r>
        <w:t>Equation : " X = 42 + 14"</w:t>
      </w:r>
    </w:p>
    <w:p>
      <w:r>
        <w:t xml:space="preserve">Answer : "56" </w:t>
        <w:br/>
        <w:t>}</w:t>
      </w:r>
    </w:p>
    <w:p>
      <w:r>
        <w:t>{</w:t>
        <w:br/>
        <w:t>Index 2433:</w:t>
      </w:r>
    </w:p>
    <w:p>
      <w:r>
        <w:t>Question : "Patricia had some kiwi. Andrew took 13 from him. Now Patricia has 70 kiwi. How many kiwi Patricia had in the beginning?"</w:t>
      </w:r>
    </w:p>
    <w:p>
      <w:r>
        <w:t>Equation : " X = 70 + 13"</w:t>
      </w:r>
    </w:p>
    <w:p>
      <w:r>
        <w:t xml:space="preserve">Answer : "83" </w:t>
        <w:br/>
        <w:t>}</w:t>
      </w:r>
    </w:p>
    <w:p>
      <w:r>
        <w:t>{</w:t>
        <w:br/>
        <w:t>Index 2434:</w:t>
      </w:r>
    </w:p>
    <w:p>
      <w:r>
        <w:t>Question : "Jewel had some blueberry. John took 12 from him. Now Jewel has 75 blueberry. How many blueberry Jewel had incipiently?"</w:t>
      </w:r>
    </w:p>
    <w:p>
      <w:r>
        <w:t>Equation : " X = 75 + 12"</w:t>
      </w:r>
    </w:p>
    <w:p>
      <w:r>
        <w:t xml:space="preserve">Answer : "87" </w:t>
        <w:br/>
        <w:t>}</w:t>
      </w:r>
    </w:p>
    <w:p>
      <w:r>
        <w:t>{</w:t>
        <w:br/>
        <w:t>Index 2435:</w:t>
      </w:r>
    </w:p>
    <w:p>
      <w:r>
        <w:t>Question : "Brandon had some mango. Ruby took 46 from him. Now Brandon has 98 mango. How many mango Brandon had in the beginning?"</w:t>
      </w:r>
    </w:p>
    <w:p>
      <w:r>
        <w:t>Equation : " X = 98 + 46"</w:t>
      </w:r>
    </w:p>
    <w:p>
      <w:r>
        <w:t xml:space="preserve">Answer : "144" </w:t>
        <w:br/>
        <w:t>}</w:t>
      </w:r>
    </w:p>
    <w:p>
      <w:r>
        <w:t>{</w:t>
        <w:br/>
        <w:t>Index 2436:</w:t>
      </w:r>
    </w:p>
    <w:p>
      <w:r>
        <w:t>Question : "Edward had some Pen. Celeste took 11 from him. Now Edward has 57 Pen. How many Pen Edward had earlier?"</w:t>
      </w:r>
    </w:p>
    <w:p>
      <w:r>
        <w:t>Equation : " X = 57 + 11"</w:t>
      </w:r>
    </w:p>
    <w:p>
      <w:r>
        <w:t xml:space="preserve">Answer : "68" </w:t>
        <w:br/>
        <w:t>}</w:t>
      </w:r>
    </w:p>
    <w:p>
      <w:r>
        <w:t>{</w:t>
        <w:br/>
        <w:t>Index 2437:</w:t>
      </w:r>
    </w:p>
    <w:p>
      <w:r>
        <w:t>Question : "Margaret had some apple. Eric took 28 from him. Now Margaret has 51 apple. How many apple Margaret had to begin with?"</w:t>
      </w:r>
    </w:p>
    <w:p>
      <w:r>
        <w:t>Equation : " X = 51 + 28"</w:t>
      </w:r>
    </w:p>
    <w:p>
      <w:r>
        <w:t xml:space="preserve">Answer : "79" </w:t>
        <w:br/>
        <w:t>}</w:t>
      </w:r>
    </w:p>
    <w:p>
      <w:r>
        <w:t>{</w:t>
        <w:br/>
        <w:t>Index 2438:</w:t>
      </w:r>
    </w:p>
    <w:p>
      <w:r>
        <w:t>Question : "Robert had some Beg. Elizabeth took 48 from him. Now Robert has 67 Beg. How many Beg Robert had initially?"</w:t>
      </w:r>
    </w:p>
    <w:p>
      <w:r>
        <w:t>Equation : " X = 67 + 48"</w:t>
      </w:r>
    </w:p>
    <w:p>
      <w:r>
        <w:t xml:space="preserve">Answer : "115" </w:t>
        <w:br/>
        <w:t>}</w:t>
      </w:r>
    </w:p>
    <w:p>
      <w:r>
        <w:t>{</w:t>
        <w:br/>
        <w:t>Index 2439:</w:t>
      </w:r>
    </w:p>
    <w:p>
      <w:r>
        <w:t>Question : "Geneva had some Doll. Misti took 14 from him. Now Geneva has 56 Doll. How many Doll Geneva had incipiently?"</w:t>
      </w:r>
    </w:p>
    <w:p>
      <w:r>
        <w:t>Equation : " X = 56 + 14"</w:t>
      </w:r>
    </w:p>
    <w:p>
      <w:r>
        <w:t xml:space="preserve">Answer : "70" </w:t>
        <w:br/>
        <w:t>}</w:t>
      </w:r>
    </w:p>
    <w:p>
      <w:r>
        <w:t>{</w:t>
        <w:br/>
        <w:t>Index 2440:</w:t>
      </w:r>
    </w:p>
    <w:p>
      <w:r>
        <w:t>Question : "John had some papaya. Antoinette took 69 from him. Now John has 87 papaya. How many papaya John had at first?"</w:t>
      </w:r>
    </w:p>
    <w:p>
      <w:r>
        <w:t>Equation : " X = 87 + 69"</w:t>
      </w:r>
    </w:p>
    <w:p>
      <w:r>
        <w:t xml:space="preserve">Answer : "156" </w:t>
        <w:br/>
        <w:t>}</w:t>
      </w:r>
    </w:p>
    <w:p>
      <w:r>
        <w:t>{</w:t>
        <w:br/>
        <w:t>Index 2441:</w:t>
      </w:r>
    </w:p>
    <w:p>
      <w:r>
        <w:t>Question : "Sammie had some blackberry. Barbara took 70 from him. Now Sammie has 78 blackberry. How many blackberry Sammie had in the first?"</w:t>
      </w:r>
    </w:p>
    <w:p>
      <w:r>
        <w:t>Equation : " X = 78 + 70"</w:t>
      </w:r>
    </w:p>
    <w:p>
      <w:r>
        <w:t xml:space="preserve">Answer : "148" </w:t>
        <w:br/>
        <w:t>}</w:t>
      </w:r>
    </w:p>
    <w:p>
      <w:r>
        <w:t>{</w:t>
        <w:br/>
        <w:t>Index 2442:</w:t>
      </w:r>
    </w:p>
    <w:p>
      <w:r>
        <w:t>Question : "Rachel had some Banana. Betty took 12 from him. Now Rachel has 85 Banana. How many Banana Rachel had in the beginning?"</w:t>
      </w:r>
    </w:p>
    <w:p>
      <w:r>
        <w:t>Equation : " X = 85 + 12"</w:t>
      </w:r>
    </w:p>
    <w:p>
      <w:r>
        <w:t xml:space="preserve">Answer : "97" </w:t>
        <w:br/>
        <w:t>}</w:t>
      </w:r>
    </w:p>
    <w:p>
      <w:r>
        <w:t>{</w:t>
        <w:br/>
        <w:t>Index 2443:</w:t>
      </w:r>
    </w:p>
    <w:p>
      <w:r>
        <w:t>Question : "Charlotte had some Bread. Joseph took 28 from him. Now Charlotte has 80 Bread. How many Bread Charlotte had at first?"</w:t>
      </w:r>
    </w:p>
    <w:p>
      <w:r>
        <w:t>Equation : " X = 80 + 28"</w:t>
      </w:r>
    </w:p>
    <w:p>
      <w:r>
        <w:t xml:space="preserve">Answer : "108" </w:t>
        <w:br/>
        <w:t>}</w:t>
      </w:r>
    </w:p>
    <w:p>
      <w:r>
        <w:t>{</w:t>
        <w:br/>
        <w:t>Index 2444:</w:t>
      </w:r>
    </w:p>
    <w:p>
      <w:r>
        <w:t>Question : "Steven had some Car. Rose took 40 from him. Now Steven has 53 Car. How many Car Steven had in the beginning?"</w:t>
      </w:r>
    </w:p>
    <w:p>
      <w:r>
        <w:t>Equation : " X = 53 + 40"</w:t>
      </w:r>
    </w:p>
    <w:p>
      <w:r>
        <w:t xml:space="preserve">Answer : "93" </w:t>
        <w:br/>
        <w:t>}</w:t>
      </w:r>
    </w:p>
    <w:p>
      <w:r>
        <w:t>{</w:t>
        <w:br/>
        <w:t>Index 2445:</w:t>
      </w:r>
    </w:p>
    <w:p>
      <w:r>
        <w:t>Question : "Kathy had some blueberry. Bennett took 64 from him. Now Kathy has 81 blueberry. How many blueberry Kathy had earlier?"</w:t>
      </w:r>
    </w:p>
    <w:p>
      <w:r>
        <w:t>Equation : " X = 81 + 64"</w:t>
      </w:r>
    </w:p>
    <w:p>
      <w:r>
        <w:t xml:space="preserve">Answer : "145" </w:t>
        <w:br/>
        <w:t>}</w:t>
      </w:r>
    </w:p>
    <w:p>
      <w:r>
        <w:t>{</w:t>
        <w:br/>
        <w:t>Index 2446:</w:t>
      </w:r>
    </w:p>
    <w:p>
      <w:r>
        <w:t>Question : "David had some lemon. Dustin took 28 from him. Now David has 51 lemon. How many lemon David had earlier?"</w:t>
      </w:r>
    </w:p>
    <w:p>
      <w:r>
        <w:t>Equation : " X = 51 + 28"</w:t>
      </w:r>
    </w:p>
    <w:p>
      <w:r>
        <w:t xml:space="preserve">Answer : "79" </w:t>
        <w:br/>
        <w:t>}</w:t>
      </w:r>
    </w:p>
    <w:p>
      <w:r>
        <w:t>{</w:t>
        <w:br/>
        <w:t>Index 2447:</w:t>
      </w:r>
    </w:p>
    <w:p>
      <w:r>
        <w:t>Question : "Donna had some kiwi. Larry took 10 from him. Now Donna has 12 kiwi. How many kiwi Donna had primitively?"</w:t>
      </w:r>
    </w:p>
    <w:p>
      <w:r>
        <w:t>Equation : " X = 12 + 10"</w:t>
      </w:r>
    </w:p>
    <w:p>
      <w:r>
        <w:t xml:space="preserve">Answer : "22" </w:t>
        <w:br/>
        <w:t>}</w:t>
      </w:r>
    </w:p>
    <w:p>
      <w:r>
        <w:t>{</w:t>
        <w:br/>
        <w:t>Index 2448:</w:t>
      </w:r>
    </w:p>
    <w:p>
      <w:r>
        <w:t>Question : "Dianne had some pear. Jeremy took 72 from him. Now Dianne has 94 pear. How many pear Dianne had in the first?"</w:t>
      </w:r>
    </w:p>
    <w:p>
      <w:r>
        <w:t>Equation : " X = 94 + 72"</w:t>
      </w:r>
    </w:p>
    <w:p>
      <w:r>
        <w:t xml:space="preserve">Answer : "166" </w:t>
        <w:br/>
        <w:t>}</w:t>
      </w:r>
    </w:p>
    <w:p>
      <w:r>
        <w:t>{</w:t>
        <w:br/>
        <w:t>Index 2449:</w:t>
      </w:r>
    </w:p>
    <w:p>
      <w:r>
        <w:t>Question : "Lynda had some raspberry. Virginia took 68 from him. Now Lynda has 92 raspberry. How many raspberry Lynda had primitively?"</w:t>
      </w:r>
    </w:p>
    <w:p>
      <w:r>
        <w:t>Equation : " X = 92 + 68"</w:t>
      </w:r>
    </w:p>
    <w:p>
      <w:r>
        <w:t xml:space="preserve">Answer : "160" </w:t>
        <w:br/>
        <w:t>}</w:t>
      </w:r>
    </w:p>
    <w:p>
      <w:r>
        <w:t>{</w:t>
        <w:br/>
        <w:t>Index 2450:</w:t>
      </w:r>
    </w:p>
    <w:p>
      <w:r>
        <w:t>Question : "Ralph had some blueberry. Jean took 95 from him. Now Ralph has 97 blueberry. How many blueberry Ralph had at first?"</w:t>
      </w:r>
    </w:p>
    <w:p>
      <w:r>
        <w:t>Equation : " X = 97 + 95"</w:t>
      </w:r>
    </w:p>
    <w:p>
      <w:r>
        <w:t xml:space="preserve">Answer : "192" </w:t>
        <w:br/>
        <w:t>}</w:t>
      </w:r>
    </w:p>
    <w:p>
      <w:r>
        <w:t>{</w:t>
        <w:br/>
        <w:t>Index 2451:</w:t>
      </w:r>
    </w:p>
    <w:p>
      <w:r>
        <w:t>Question : "Diane had some lime. Amber took 37 from him. Now Diane has 75 lime. How many lime Diane had to begin with?"</w:t>
      </w:r>
    </w:p>
    <w:p>
      <w:r>
        <w:t>Equation : " X = 75 + 37"</w:t>
      </w:r>
    </w:p>
    <w:p>
      <w:r>
        <w:t xml:space="preserve">Answer : "112" </w:t>
        <w:br/>
        <w:t>}</w:t>
      </w:r>
    </w:p>
    <w:p>
      <w:r>
        <w:t>{</w:t>
        <w:br/>
        <w:t>Index 2452:</w:t>
      </w:r>
    </w:p>
    <w:p>
      <w:r>
        <w:t>Question : "Mary had some pear. Bianca took 27 from him. Now Mary has 56 pear. How many pear Mary had in the first?"</w:t>
      </w:r>
    </w:p>
    <w:p>
      <w:r>
        <w:t>Equation : " X = 56 + 27"</w:t>
      </w:r>
    </w:p>
    <w:p>
      <w:r>
        <w:t xml:space="preserve">Answer : "83" </w:t>
        <w:br/>
        <w:t>}</w:t>
      </w:r>
    </w:p>
    <w:p>
      <w:r>
        <w:t>{</w:t>
        <w:br/>
        <w:t>Index 2453:</w:t>
      </w:r>
    </w:p>
    <w:p>
      <w:r>
        <w:t>Question : "Mattie had some Watch. Mei took 11 from him. Now Mattie has 72 Watch. How many Watch Mattie had in the beginning?"</w:t>
      </w:r>
    </w:p>
    <w:p>
      <w:r>
        <w:t>Equation : " X = 72 + 11"</w:t>
      </w:r>
    </w:p>
    <w:p>
      <w:r>
        <w:t xml:space="preserve">Answer : "83" </w:t>
        <w:br/>
        <w:t>}</w:t>
      </w:r>
    </w:p>
    <w:p>
      <w:r>
        <w:t>{</w:t>
        <w:br/>
        <w:t>Index 2454:</w:t>
      </w:r>
    </w:p>
    <w:p>
      <w:r>
        <w:t>Question : "Leona had some pineapple. Stacey took 28 from him. Now Leona has 42 pineapple. How many pineapple Leona had in the beginning?"</w:t>
      </w:r>
    </w:p>
    <w:p>
      <w:r>
        <w:t>Equation : " X = 42 + 28"</w:t>
      </w:r>
    </w:p>
    <w:p>
      <w:r>
        <w:t xml:space="preserve">Answer : "70" </w:t>
        <w:br/>
        <w:t>}</w:t>
      </w:r>
    </w:p>
    <w:p>
      <w:r>
        <w:t>{</w:t>
        <w:br/>
        <w:t>Index 2455:</w:t>
      </w:r>
    </w:p>
    <w:p>
      <w:r>
        <w:t>Question : "Rachel had some Mango. Rachel took 37 from him. Now Rachel has 47 Mango. How many Mango Rachel had in the first?"</w:t>
      </w:r>
    </w:p>
    <w:p>
      <w:r>
        <w:t>Equation : " X = 47 + 37"</w:t>
      </w:r>
    </w:p>
    <w:p>
      <w:r>
        <w:t xml:space="preserve">Answer : "84" </w:t>
        <w:br/>
        <w:t>}</w:t>
      </w:r>
    </w:p>
    <w:p>
      <w:r>
        <w:t>{</w:t>
        <w:br/>
        <w:t>Index 2456:</w:t>
      </w:r>
    </w:p>
    <w:p>
      <w:r>
        <w:t>Question : "Carolyn had some Book. Sandy took 28 from him. Now Carolyn has 38 Book. How many Book Carolyn had in the first?"</w:t>
      </w:r>
    </w:p>
    <w:p>
      <w:r>
        <w:t>Equation : " X = 38 + 28"</w:t>
      </w:r>
    </w:p>
    <w:p>
      <w:r>
        <w:t xml:space="preserve">Answer : "66" </w:t>
        <w:br/>
        <w:t>}</w:t>
      </w:r>
    </w:p>
    <w:p>
      <w:r>
        <w:t>{</w:t>
        <w:br/>
        <w:t>Index 2457:</w:t>
      </w:r>
    </w:p>
    <w:p>
      <w:r>
        <w:t>Question : "John had some toy. Mila took 75 from him. Now John has 93 toy. How many toy John had to begin with?"</w:t>
      </w:r>
    </w:p>
    <w:p>
      <w:r>
        <w:t>Equation : " X = 93 + 75"</w:t>
      </w:r>
    </w:p>
    <w:p>
      <w:r>
        <w:t xml:space="preserve">Answer : "168" </w:t>
        <w:br/>
        <w:t>}</w:t>
      </w:r>
    </w:p>
    <w:p>
      <w:r>
        <w:t>{</w:t>
        <w:br/>
        <w:t>Index 2458:</w:t>
      </w:r>
    </w:p>
    <w:p>
      <w:r>
        <w:t>Question : "Danny had some Bread. Andrew took 18 from him. Now Danny has 65 Bread. How many Bread Danny had originally?"</w:t>
      </w:r>
    </w:p>
    <w:p>
      <w:r>
        <w:t>Equation : " X = 65 + 18"</w:t>
      </w:r>
    </w:p>
    <w:p>
      <w:r>
        <w:t xml:space="preserve">Answer : "83" </w:t>
        <w:br/>
        <w:t>}</w:t>
      </w:r>
    </w:p>
    <w:p>
      <w:r>
        <w:t>{</w:t>
        <w:br/>
        <w:t>Index 2459:</w:t>
      </w:r>
    </w:p>
    <w:p>
      <w:r>
        <w:t>Question : "Jacqueline had some cherry. Bruce took 24 from him. Now Jacqueline has 28 cherry. How many cherry Jacqueline had incipiently?"</w:t>
      </w:r>
    </w:p>
    <w:p>
      <w:r>
        <w:t>Equation : " X = 28 + 24"</w:t>
      </w:r>
    </w:p>
    <w:p>
      <w:r>
        <w:t xml:space="preserve">Answer : "52" </w:t>
        <w:br/>
        <w:t>}</w:t>
      </w:r>
    </w:p>
    <w:p>
      <w:r>
        <w:t>{</w:t>
        <w:br/>
        <w:t>Index 2460:</w:t>
      </w:r>
    </w:p>
    <w:p>
      <w:r>
        <w:t>Question : "Tandra had some banana. Michael took 15 from him. Now Tandra has 73 banana. How many banana Tandra had originally?"</w:t>
      </w:r>
    </w:p>
    <w:p>
      <w:r>
        <w:t>Equation : " X = 73 + 15"</w:t>
      </w:r>
    </w:p>
    <w:p>
      <w:r>
        <w:t xml:space="preserve">Answer : "88" </w:t>
        <w:br/>
        <w:t>}</w:t>
      </w:r>
    </w:p>
    <w:p>
      <w:r>
        <w:t>{</w:t>
        <w:br/>
        <w:t>Index 2461:</w:t>
      </w:r>
    </w:p>
    <w:p>
      <w:r>
        <w:t>Question : "Casey had some Mango. Stewart took 21 from him. Now Casey has 96 Mango. How many Mango Casey had initially?"</w:t>
      </w:r>
    </w:p>
    <w:p>
      <w:r>
        <w:t>Equation : " X = 96 + 21"</w:t>
      </w:r>
    </w:p>
    <w:p>
      <w:r>
        <w:t xml:space="preserve">Answer : "117" </w:t>
        <w:br/>
        <w:t>}</w:t>
      </w:r>
    </w:p>
    <w:p>
      <w:r>
        <w:t>{</w:t>
        <w:br/>
        <w:t>Index 2462:</w:t>
      </w:r>
    </w:p>
    <w:p>
      <w:r>
        <w:t>Question : "Javier had some quince. Roland took 64 from him. Now Javier has 82 quince. How many quince Javier had incipiently?"</w:t>
      </w:r>
    </w:p>
    <w:p>
      <w:r>
        <w:t>Equation : " X = 82 + 64"</w:t>
      </w:r>
    </w:p>
    <w:p>
      <w:r>
        <w:t xml:space="preserve">Answer : "146" </w:t>
        <w:br/>
        <w:t>}</w:t>
      </w:r>
    </w:p>
    <w:p>
      <w:r>
        <w:t>{</w:t>
        <w:br/>
        <w:t>Index 2463:</w:t>
      </w:r>
    </w:p>
    <w:p>
      <w:r>
        <w:t>Question : "Irene had some avocado. Eleanore took 14 from him. Now Irene has 60 avocado. How many avocado Irene had originally?"</w:t>
      </w:r>
    </w:p>
    <w:p>
      <w:r>
        <w:t>Equation : " X = 60 + 14"</w:t>
      </w:r>
    </w:p>
    <w:p>
      <w:r>
        <w:t xml:space="preserve">Answer : "74" </w:t>
        <w:br/>
        <w:t>}</w:t>
      </w:r>
    </w:p>
    <w:p>
      <w:r>
        <w:t>{</w:t>
        <w:br/>
        <w:t>Index 2464:</w:t>
      </w:r>
    </w:p>
    <w:p>
      <w:r>
        <w:t>Question : "Harry had some pear. Carolyn took 85 from him. Now Harry has 98 pear. How many pear Harry had incipiently?"</w:t>
      </w:r>
    </w:p>
    <w:p>
      <w:r>
        <w:t>Equation : " X = 98 + 85"</w:t>
      </w:r>
    </w:p>
    <w:p>
      <w:r>
        <w:t xml:space="preserve">Answer : "183" </w:t>
        <w:br/>
        <w:t>}</w:t>
      </w:r>
    </w:p>
    <w:p>
      <w:r>
        <w:t>{</w:t>
        <w:br/>
        <w:t>Index 2465:</w:t>
      </w:r>
    </w:p>
    <w:p>
      <w:r>
        <w:t>Question : "John had some blueberry. Michael took 27 from him. Now John has 74 blueberry. How many blueberry John had at first?"</w:t>
      </w:r>
    </w:p>
    <w:p>
      <w:r>
        <w:t>Equation : " X = 74 + 27"</w:t>
      </w:r>
    </w:p>
    <w:p>
      <w:r>
        <w:t xml:space="preserve">Answer : "101" </w:t>
        <w:br/>
        <w:t>}</w:t>
      </w:r>
    </w:p>
    <w:p>
      <w:r>
        <w:t>{</w:t>
        <w:br/>
        <w:t>Index 2466:</w:t>
      </w:r>
    </w:p>
    <w:p>
      <w:r>
        <w:t>Question : "Jesse had some Flower. Herbert took 20 from him. Now Jesse has 43 Flower. How many Flower Jesse had in the first?"</w:t>
      </w:r>
    </w:p>
    <w:p>
      <w:r>
        <w:t>Equation : " X = 43 + 20"</w:t>
      </w:r>
    </w:p>
    <w:p>
      <w:r>
        <w:t xml:space="preserve">Answer : "63" </w:t>
        <w:br/>
        <w:t>}</w:t>
      </w:r>
    </w:p>
    <w:p>
      <w:r>
        <w:t>{</w:t>
        <w:br/>
        <w:t>Index 2467:</w:t>
      </w:r>
    </w:p>
    <w:p>
      <w:r>
        <w:t>Question : "Betty had some Bread. Pamela took 16 from him. Now Betty has 31 Bread. How many Bread Betty had initially?"</w:t>
      </w:r>
    </w:p>
    <w:p>
      <w:r>
        <w:t>Equation : " X = 31 + 16"</w:t>
      </w:r>
    </w:p>
    <w:p>
      <w:r>
        <w:t xml:space="preserve">Answer : "47" </w:t>
        <w:br/>
        <w:t>}</w:t>
      </w:r>
    </w:p>
    <w:p>
      <w:r>
        <w:t>{</w:t>
        <w:br/>
        <w:t>Index 2468:</w:t>
      </w:r>
    </w:p>
    <w:p>
      <w:r>
        <w:t>Question : "Don had some lemon. Jon took 15 from him. Now Don has 63 lemon. How many lemon Don had in the beginning?"</w:t>
      </w:r>
    </w:p>
    <w:p>
      <w:r>
        <w:t>Equation : " X = 63 + 15"</w:t>
      </w:r>
    </w:p>
    <w:p>
      <w:r>
        <w:t xml:space="preserve">Answer : "78" </w:t>
        <w:br/>
        <w:t>}</w:t>
      </w:r>
    </w:p>
    <w:p>
      <w:r>
        <w:t>{</w:t>
        <w:br/>
        <w:t>Index 2469:</w:t>
      </w:r>
    </w:p>
    <w:p>
      <w:r>
        <w:t>Question : "Sidney had some lychee. April took 13 from him. Now Sidney has 47 lychee. How many lychee Sidney had incipiently?"</w:t>
      </w:r>
    </w:p>
    <w:p>
      <w:r>
        <w:t>Equation : " X = 47 + 13"</w:t>
      </w:r>
    </w:p>
    <w:p>
      <w:r>
        <w:t xml:space="preserve">Answer : "60" </w:t>
        <w:br/>
        <w:t>}</w:t>
      </w:r>
    </w:p>
    <w:p>
      <w:r>
        <w:t>{</w:t>
        <w:br/>
        <w:t>Index 2470:</w:t>
      </w:r>
    </w:p>
    <w:p>
      <w:r>
        <w:t>Question : "Kristine had some Car. Coreen took 21 from him. Now Kristine has 66 Car. How many Car Kristine had incipiently?"</w:t>
      </w:r>
    </w:p>
    <w:p>
      <w:r>
        <w:t>Equation : " X = 66 + 21"</w:t>
      </w:r>
    </w:p>
    <w:p>
      <w:r>
        <w:t xml:space="preserve">Answer : "87" </w:t>
        <w:br/>
        <w:t>}</w:t>
      </w:r>
    </w:p>
    <w:p>
      <w:r>
        <w:t>{</w:t>
        <w:br/>
        <w:t>Index 2471:</w:t>
      </w:r>
    </w:p>
    <w:p>
      <w:r>
        <w:t>Question : "Loreta had some blackberry. Mary took 47 from him. Now Loreta has 74 blackberry. How many blackberry Loreta had initially?"</w:t>
      </w:r>
    </w:p>
    <w:p>
      <w:r>
        <w:t>Equation : " X = 74 + 47"</w:t>
      </w:r>
    </w:p>
    <w:p>
      <w:r>
        <w:t xml:space="preserve">Answer : "121" </w:t>
        <w:br/>
        <w:t>}</w:t>
      </w:r>
    </w:p>
    <w:p>
      <w:r>
        <w:t>{</w:t>
        <w:br/>
        <w:t>Index 2472:</w:t>
      </w:r>
    </w:p>
    <w:p>
      <w:r>
        <w:t>Question : "Lydia had some fig. Lynda took 54 from him. Now Lydia has 60 fig. How many fig Lydia had to begin with?"</w:t>
      </w:r>
    </w:p>
    <w:p>
      <w:r>
        <w:t>Equation : " X = 60 + 54"</w:t>
      </w:r>
    </w:p>
    <w:p>
      <w:r>
        <w:t xml:space="preserve">Answer : "114" </w:t>
        <w:br/>
        <w:t>}</w:t>
      </w:r>
    </w:p>
    <w:p>
      <w:r>
        <w:t>{</w:t>
        <w:br/>
        <w:t>Index 2473:</w:t>
      </w:r>
    </w:p>
    <w:p>
      <w:r>
        <w:t>Question : "Robert had some pineapple. Steve took 48 from him. Now Robert has 76 pineapple. How many pineapple Robert had in the first?"</w:t>
      </w:r>
    </w:p>
    <w:p>
      <w:r>
        <w:t>Equation : " X = 76 + 48"</w:t>
      </w:r>
    </w:p>
    <w:p>
      <w:r>
        <w:t xml:space="preserve">Answer : "124" </w:t>
        <w:br/>
        <w:t>}</w:t>
      </w:r>
    </w:p>
    <w:p>
      <w:r>
        <w:t>{</w:t>
        <w:br/>
        <w:t>Index 2474:</w:t>
      </w:r>
    </w:p>
    <w:p>
      <w:r>
        <w:t>Question : "Minnie had some Car. Linda took 30 from him. Now Minnie has 55 Car. How many Car Minnie had earlier?"</w:t>
      </w:r>
    </w:p>
    <w:p>
      <w:r>
        <w:t>Equation : " X = 55 + 30"</w:t>
      </w:r>
    </w:p>
    <w:p>
      <w:r>
        <w:t xml:space="preserve">Answer : "85" </w:t>
        <w:br/>
        <w:t>}</w:t>
      </w:r>
    </w:p>
    <w:p>
      <w:r>
        <w:t>{</w:t>
        <w:br/>
        <w:t>Index 2475:</w:t>
      </w:r>
    </w:p>
    <w:p>
      <w:r>
        <w:t>Question : "Lindsay had some Biscuit. Darin took 13 from him. Now Lindsay has 58 Biscuit. How many Biscuit Lindsay had to begin with?"</w:t>
      </w:r>
    </w:p>
    <w:p>
      <w:r>
        <w:t>Equation : " X = 58 + 13"</w:t>
      </w:r>
    </w:p>
    <w:p>
      <w:r>
        <w:t xml:space="preserve">Answer : "71" </w:t>
        <w:br/>
        <w:t>}</w:t>
      </w:r>
    </w:p>
    <w:p>
      <w:r>
        <w:t>{</w:t>
        <w:br/>
        <w:t>Index 2476:</w:t>
      </w:r>
    </w:p>
    <w:p>
      <w:r>
        <w:t>Question : "Richard had some Beg. Steven took 59 from him. Now Richard has 61 Beg. How many Beg Richard had primitively?"</w:t>
      </w:r>
    </w:p>
    <w:p>
      <w:r>
        <w:t>Equation : " X = 61 + 59"</w:t>
      </w:r>
    </w:p>
    <w:p>
      <w:r>
        <w:t xml:space="preserve">Answer : "120" </w:t>
        <w:br/>
        <w:t>}</w:t>
      </w:r>
    </w:p>
    <w:p>
      <w:r>
        <w:t>{</w:t>
        <w:br/>
        <w:t>Index 2477:</w:t>
      </w:r>
    </w:p>
    <w:p>
      <w:r>
        <w:t>Question : "Ashton had some Box. Sherry took 27 from him. Now Ashton has 33 Box. How many Box Ashton had incipiently?"</w:t>
      </w:r>
    </w:p>
    <w:p>
      <w:r>
        <w:t>Equation : " X = 33 + 27"</w:t>
      </w:r>
    </w:p>
    <w:p>
      <w:r>
        <w:t xml:space="preserve">Answer : "60" </w:t>
        <w:br/>
        <w:t>}</w:t>
      </w:r>
    </w:p>
    <w:p>
      <w:r>
        <w:t>{</w:t>
        <w:br/>
        <w:t>Index 2478:</w:t>
      </w:r>
    </w:p>
    <w:p>
      <w:r>
        <w:t>Question : "Rogelio had some lychee. Michelle took 15 from him. Now Rogelio has 87 lychee. How many lychee Rogelio had in the beginning?"</w:t>
      </w:r>
    </w:p>
    <w:p>
      <w:r>
        <w:t>Equation : " X = 87 + 15"</w:t>
      </w:r>
    </w:p>
    <w:p>
      <w:r>
        <w:t xml:space="preserve">Answer : "102" </w:t>
        <w:br/>
        <w:t>}</w:t>
      </w:r>
    </w:p>
    <w:p>
      <w:r>
        <w:t>{</w:t>
        <w:br/>
        <w:t>Index 2479:</w:t>
      </w:r>
    </w:p>
    <w:p>
      <w:r>
        <w:t>Question : "Mildred had some pineapple. Isaac took 41 from him. Now Mildred has 77 pineapple. How many pineapple Mildred had in the beginning?"</w:t>
      </w:r>
    </w:p>
    <w:p>
      <w:r>
        <w:t>Equation : " X = 77 + 41"</w:t>
      </w:r>
    </w:p>
    <w:p>
      <w:r>
        <w:t xml:space="preserve">Answer : "118" </w:t>
        <w:br/>
        <w:t>}</w:t>
      </w:r>
    </w:p>
    <w:p>
      <w:r>
        <w:t>{</w:t>
        <w:br/>
        <w:t>Index 2480:</w:t>
      </w:r>
    </w:p>
    <w:p>
      <w:r>
        <w:t>Question : "Eva had some strawberry. Norman took 96 from him. Now Eva has 97 strawberry. How many strawberry Eva had to begin with?"</w:t>
      </w:r>
    </w:p>
    <w:p>
      <w:r>
        <w:t>Equation : " X = 97 + 96"</w:t>
      </w:r>
    </w:p>
    <w:p>
      <w:r>
        <w:t xml:space="preserve">Answer : "193" </w:t>
        <w:br/>
        <w:t>}</w:t>
      </w:r>
    </w:p>
    <w:p>
      <w:r>
        <w:t>{</w:t>
        <w:br/>
        <w:t>Index 2481:</w:t>
      </w:r>
    </w:p>
    <w:p>
      <w:r>
        <w:t>Question : "Isa had some apricot. Jesse took 66 from him. Now Isa has 87 apricot. How many apricot Isa had earlier?"</w:t>
      </w:r>
    </w:p>
    <w:p>
      <w:r>
        <w:t>Equation : " X = 87 + 66"</w:t>
      </w:r>
    </w:p>
    <w:p>
      <w:r>
        <w:t xml:space="preserve">Answer : "153" </w:t>
        <w:br/>
        <w:t>}</w:t>
      </w:r>
    </w:p>
    <w:p>
      <w:r>
        <w:t>{</w:t>
        <w:br/>
        <w:t>Index 2482:</w:t>
      </w:r>
    </w:p>
    <w:p>
      <w:r>
        <w:t>Question : "Laura had some lemon. Heather took 53 from him. Now Laura has 82 lemon. How many lemon Laura had incipiently?"</w:t>
      </w:r>
    </w:p>
    <w:p>
      <w:r>
        <w:t>Equation : " X = 82 + 53"</w:t>
      </w:r>
    </w:p>
    <w:p>
      <w:r>
        <w:t xml:space="preserve">Answer : "135" </w:t>
        <w:br/>
        <w:t>}</w:t>
      </w:r>
    </w:p>
    <w:p>
      <w:r>
        <w:t>{</w:t>
        <w:br/>
        <w:t>Index 2483:</w:t>
      </w:r>
    </w:p>
    <w:p>
      <w:r>
        <w:t>Question : "Steven had some watermelon. Micah took 79 from him. Now Steven has 92 watermelon. How many watermelon Steven had originally?"</w:t>
      </w:r>
    </w:p>
    <w:p>
      <w:r>
        <w:t>Equation : " X = 92 + 79"</w:t>
      </w:r>
    </w:p>
    <w:p>
      <w:r>
        <w:t xml:space="preserve">Answer : "171" </w:t>
        <w:br/>
        <w:t>}</w:t>
      </w:r>
    </w:p>
    <w:p>
      <w:r>
        <w:t>{</w:t>
        <w:br/>
        <w:t>Index 2484:</w:t>
      </w:r>
    </w:p>
    <w:p>
      <w:r>
        <w:t>Question : "Cynthia had some strawberry. Ghislaine took 71 from him. Now Cynthia has 86 strawberry. How many strawberry Cynthia had incipiently?"</w:t>
      </w:r>
    </w:p>
    <w:p>
      <w:r>
        <w:t>Equation : " X = 86 + 71"</w:t>
      </w:r>
    </w:p>
    <w:p>
      <w:r>
        <w:t xml:space="preserve">Answer : "157" </w:t>
        <w:br/>
        <w:t>}</w:t>
      </w:r>
    </w:p>
    <w:p>
      <w:r>
        <w:t>{</w:t>
        <w:br/>
        <w:t>Index 2485:</w:t>
      </w:r>
    </w:p>
    <w:p>
      <w:r>
        <w:t>Question : "Claudia had some strawberry. Dale took 13 from him. Now Claudia has 33 strawberry. How many strawberry Claudia had to begin with?"</w:t>
      </w:r>
    </w:p>
    <w:p>
      <w:r>
        <w:t>Equation : " X = 33 + 13"</w:t>
      </w:r>
    </w:p>
    <w:p>
      <w:r>
        <w:t xml:space="preserve">Answer : "46" </w:t>
        <w:br/>
        <w:t>}</w:t>
      </w:r>
    </w:p>
    <w:p>
      <w:r>
        <w:t>{</w:t>
        <w:br/>
        <w:t>Index 2486:</w:t>
      </w:r>
    </w:p>
    <w:p>
      <w:r>
        <w:t>Question : "James had some avocado. Sharon took 28 from him. Now James has 53 avocado. How many avocado James had originally?"</w:t>
      </w:r>
    </w:p>
    <w:p>
      <w:r>
        <w:t>Equation : " X = 53 + 28"</w:t>
      </w:r>
    </w:p>
    <w:p>
      <w:r>
        <w:t xml:space="preserve">Answer : "81" </w:t>
        <w:br/>
        <w:t>}</w:t>
      </w:r>
    </w:p>
    <w:p>
      <w:r>
        <w:t>{</w:t>
        <w:br/>
        <w:t>Index 2487:</w:t>
      </w:r>
    </w:p>
    <w:p>
      <w:r>
        <w:t>Question : "Antonio had some peach. Jim took 28 from him. Now Antonio has 88 peach. How many peach Antonio had originally?"</w:t>
      </w:r>
    </w:p>
    <w:p>
      <w:r>
        <w:t>Equation : " X = 88 + 28"</w:t>
      </w:r>
    </w:p>
    <w:p>
      <w:r>
        <w:t xml:space="preserve">Answer : "116" </w:t>
        <w:br/>
        <w:t>}</w:t>
      </w:r>
    </w:p>
    <w:p>
      <w:r>
        <w:t>{</w:t>
        <w:br/>
        <w:t>Index 2488:</w:t>
      </w:r>
    </w:p>
    <w:p>
      <w:r>
        <w:t>Question : "Irene had some Doll. Russell took 49 from him. Now Irene has 51 Doll. How many Doll Irene had in the first?"</w:t>
      </w:r>
    </w:p>
    <w:p>
      <w:r>
        <w:t>Equation : " X = 51 + 49"</w:t>
      </w:r>
    </w:p>
    <w:p>
      <w:r>
        <w:t xml:space="preserve">Answer : "100" </w:t>
        <w:br/>
        <w:t>}</w:t>
      </w:r>
    </w:p>
    <w:p>
      <w:r>
        <w:t>{</w:t>
        <w:br/>
        <w:t>Index 2489:</w:t>
      </w:r>
    </w:p>
    <w:p>
      <w:r>
        <w:t>Question : "Octavia had some pear. Catherine took 20 from him. Now Octavia has 74 pear. How many pear Octavia had to begin with?"</w:t>
      </w:r>
    </w:p>
    <w:p>
      <w:r>
        <w:t>Equation : " X = 74 + 20"</w:t>
      </w:r>
    </w:p>
    <w:p>
      <w:r>
        <w:t xml:space="preserve">Answer : "94" </w:t>
        <w:br/>
        <w:t>}</w:t>
      </w:r>
    </w:p>
    <w:p>
      <w:r>
        <w:t>{</w:t>
        <w:br/>
        <w:t>Index 2490:</w:t>
      </w:r>
    </w:p>
    <w:p>
      <w:r>
        <w:t>Question : "Lauren had some banana. Wendy took 46 from him. Now Lauren has 81 banana. How many banana Lauren had primitively?"</w:t>
      </w:r>
    </w:p>
    <w:p>
      <w:r>
        <w:t>Equation : " X = 81 + 46"</w:t>
      </w:r>
    </w:p>
    <w:p>
      <w:r>
        <w:t xml:space="preserve">Answer : "127" </w:t>
        <w:br/>
        <w:t>}</w:t>
      </w:r>
    </w:p>
    <w:p>
      <w:r>
        <w:t>{</w:t>
        <w:br/>
        <w:t>Index 2491:</w:t>
      </w:r>
    </w:p>
    <w:p>
      <w:r>
        <w:t>Question : "Joseph had some avocado. Elizabeth took 27 from him. Now Joseph has 37 avocado. How many avocado Joseph had in the first?"</w:t>
      </w:r>
    </w:p>
    <w:p>
      <w:r>
        <w:t>Equation : " X = 37 + 27"</w:t>
      </w:r>
    </w:p>
    <w:p>
      <w:r>
        <w:t xml:space="preserve">Answer : "64" </w:t>
        <w:br/>
        <w:t>}</w:t>
      </w:r>
    </w:p>
    <w:p>
      <w:r>
        <w:t>{</w:t>
        <w:br/>
        <w:t>Index 2492:</w:t>
      </w:r>
    </w:p>
    <w:p>
      <w:r>
        <w:t>Question : "Richard had some apricot. David took 31 from him. Now Richard has 66 apricot. How many apricot Richard had earlier?"</w:t>
      </w:r>
    </w:p>
    <w:p>
      <w:r>
        <w:t>Equation : " X = 66 + 31"</w:t>
      </w:r>
    </w:p>
    <w:p>
      <w:r>
        <w:t xml:space="preserve">Answer : "97" </w:t>
        <w:br/>
        <w:t>}</w:t>
      </w:r>
    </w:p>
    <w:p>
      <w:r>
        <w:t>{</w:t>
        <w:br/>
        <w:t>Index 2493:</w:t>
      </w:r>
    </w:p>
    <w:p>
      <w:r>
        <w:t>Question : "Shirley had some Box. Eric took 33 from him. Now Shirley has 37 Box. How many Box Shirley had earlier?"</w:t>
      </w:r>
    </w:p>
    <w:p>
      <w:r>
        <w:t>Equation : " X = 37 + 33"</w:t>
      </w:r>
    </w:p>
    <w:p>
      <w:r>
        <w:t xml:space="preserve">Answer : "70" </w:t>
        <w:br/>
        <w:t>}</w:t>
      </w:r>
    </w:p>
    <w:p>
      <w:r>
        <w:t>{</w:t>
        <w:br/>
        <w:t>Index 2494:</w:t>
      </w:r>
    </w:p>
    <w:p>
      <w:r>
        <w:t>Question : "Karen had some blackcurrant. Jessica took 80 from him. Now Karen has 97 blackcurrant. How many blackcurrant Karen had at first?"</w:t>
      </w:r>
    </w:p>
    <w:p>
      <w:r>
        <w:t>Equation : " X = 97 + 80"</w:t>
      </w:r>
    </w:p>
    <w:p>
      <w:r>
        <w:t xml:space="preserve">Answer : "177" </w:t>
        <w:br/>
        <w:t>}</w:t>
      </w:r>
    </w:p>
    <w:p>
      <w:r>
        <w:t>{</w:t>
        <w:br/>
        <w:t>Index 2495:</w:t>
      </w:r>
    </w:p>
    <w:p>
      <w:r>
        <w:t>Question : "Josephine had some Book. Stanley took 75 from him. Now Josephine has 91 Book. How many Book Josephine had at first?"</w:t>
      </w:r>
    </w:p>
    <w:p>
      <w:r>
        <w:t>Equation : " X = 91 + 75"</w:t>
      </w:r>
    </w:p>
    <w:p>
      <w:r>
        <w:t xml:space="preserve">Answer : "166" </w:t>
        <w:br/>
        <w:t>}</w:t>
      </w:r>
    </w:p>
    <w:p>
      <w:r>
        <w:t>{</w:t>
        <w:br/>
        <w:t>Index 2496:</w:t>
      </w:r>
    </w:p>
    <w:p>
      <w:r>
        <w:t>Question : "Tracy had some toy. Jason took 82 from him. Now Tracy has 89 toy. How many toy Tracy had in the beginning?"</w:t>
      </w:r>
    </w:p>
    <w:p>
      <w:r>
        <w:t>Equation : " X = 89 + 82"</w:t>
      </w:r>
    </w:p>
    <w:p>
      <w:r>
        <w:t xml:space="preserve">Answer : "171" </w:t>
        <w:br/>
        <w:t>}</w:t>
      </w:r>
    </w:p>
    <w:p>
      <w:r>
        <w:t>{</w:t>
        <w:br/>
        <w:t>Index 2497:</w:t>
      </w:r>
    </w:p>
    <w:p>
      <w:r>
        <w:t>Question : "Annie had some banana. Arthur took 20 from him. Now Annie has 65 banana. How many banana Annie had in the first?"</w:t>
      </w:r>
    </w:p>
    <w:p>
      <w:r>
        <w:t>Equation : " X = 65 + 20"</w:t>
      </w:r>
    </w:p>
    <w:p>
      <w:r>
        <w:t xml:space="preserve">Answer : "85" </w:t>
        <w:br/>
        <w:t>}</w:t>
      </w:r>
    </w:p>
    <w:p>
      <w:r>
        <w:t>{</w:t>
        <w:br/>
        <w:t>Index 2498:</w:t>
      </w:r>
    </w:p>
    <w:p>
      <w:r>
        <w:t>Question : "Jerilyn had some apple. Tiffany took 55 from him. Now Jerilyn has 98 apple. How many apple Jerilyn had to begin with?"</w:t>
      </w:r>
    </w:p>
    <w:p>
      <w:r>
        <w:t>Equation : " X = 98 + 55"</w:t>
      </w:r>
    </w:p>
    <w:p>
      <w:r>
        <w:t xml:space="preserve">Answer : "153" </w:t>
        <w:br/>
        <w:t>}</w:t>
      </w:r>
    </w:p>
    <w:p>
      <w:r>
        <w:t>{</w:t>
        <w:br/>
        <w:t>Index 2499:</w:t>
      </w:r>
    </w:p>
    <w:p>
      <w:r>
        <w:t>Question : "Homer had some plum. Barbara took 73 from him. Now Homer has 93 plum. How many plum Homer had originally?"</w:t>
      </w:r>
    </w:p>
    <w:p>
      <w:r>
        <w:t>Equation : " X = 93 + 73"</w:t>
      </w:r>
    </w:p>
    <w:p>
      <w:r>
        <w:t xml:space="preserve">Answer : "166" </w:t>
        <w:br/>
        <w:t>}</w:t>
      </w:r>
    </w:p>
    <w:p>
      <w:r>
        <w:t>{</w:t>
        <w:br/>
        <w:t>Index 2500:</w:t>
      </w:r>
    </w:p>
    <w:p>
      <w:r>
        <w:t>Question : "Martha had some lemon. Stanley took 13 from him. Now Martha has 75 lemon. How many lemon Martha had incipiently?"</w:t>
      </w:r>
    </w:p>
    <w:p>
      <w:r>
        <w:t>Equation : " X = 75 + 13"</w:t>
      </w:r>
    </w:p>
    <w:p>
      <w:r>
        <w:t xml:space="preserve">Answer : "88" </w:t>
        <w:br/>
        <w:t>}</w:t>
      </w:r>
    </w:p>
    <w:p>
      <w:r>
        <w:t>{</w:t>
        <w:br/>
        <w:t>Index 2501:</w:t>
      </w:r>
    </w:p>
    <w:p>
      <w:r>
        <w:t>Question : "Michelle had some quince. Charles took 68 from him. Now Michelle has 82 quince. How many quince Michelle had originally?"</w:t>
      </w:r>
    </w:p>
    <w:p>
      <w:r>
        <w:t>Equation : " X = 82 + 68"</w:t>
      </w:r>
    </w:p>
    <w:p>
      <w:r>
        <w:t xml:space="preserve">Answer : "150" </w:t>
        <w:br/>
        <w:t>}</w:t>
      </w:r>
    </w:p>
    <w:p>
      <w:r>
        <w:t>{</w:t>
        <w:br/>
        <w:t>Index 2502:</w:t>
      </w:r>
    </w:p>
    <w:p>
      <w:r>
        <w:t>Question : "Lorenzo had some apricot. Bennie took 30 from him. Now Lorenzo has 98 apricot. How many apricot Lorenzo had earlier?"</w:t>
      </w:r>
    </w:p>
    <w:p>
      <w:r>
        <w:t>Equation : " X = 98 + 30"</w:t>
      </w:r>
    </w:p>
    <w:p>
      <w:r>
        <w:t xml:space="preserve">Answer : "128" </w:t>
        <w:br/>
        <w:t>}</w:t>
      </w:r>
    </w:p>
    <w:p>
      <w:r>
        <w:t>{</w:t>
        <w:br/>
        <w:t>Index 2503:</w:t>
      </w:r>
    </w:p>
    <w:p>
      <w:r>
        <w:t>Question : "Lee had some kiwi. Jerry took 26 from him. Now Lee has 65 kiwi. How many kiwi Lee had originally?"</w:t>
      </w:r>
    </w:p>
    <w:p>
      <w:r>
        <w:t>Equation : " X = 65 + 26"</w:t>
      </w:r>
    </w:p>
    <w:p>
      <w:r>
        <w:t xml:space="preserve">Answer : "91" </w:t>
        <w:br/>
        <w:t>}</w:t>
      </w:r>
    </w:p>
    <w:p>
      <w:r>
        <w:t>{</w:t>
        <w:br/>
        <w:t>Index 2504:</w:t>
      </w:r>
    </w:p>
    <w:p>
      <w:r>
        <w:t>Question : "Jonathan had some Pen. Bruce took 89 from him. Now Jonathan has 99 Pen. How many Pen Jonathan had incipiently?"</w:t>
      </w:r>
    </w:p>
    <w:p>
      <w:r>
        <w:t>Equation : " X = 99 + 89"</w:t>
      </w:r>
    </w:p>
    <w:p>
      <w:r>
        <w:t xml:space="preserve">Answer : "188" </w:t>
        <w:br/>
        <w:t>}</w:t>
      </w:r>
    </w:p>
    <w:p>
      <w:r>
        <w:t>{</w:t>
        <w:br/>
        <w:t>Index 2505:</w:t>
      </w:r>
    </w:p>
    <w:p>
      <w:r>
        <w:t>Question : "Elijah had some pear. Jennifer took 20 from him. Now Elijah has 81 pear. How many pear Elijah had at first?"</w:t>
      </w:r>
    </w:p>
    <w:p>
      <w:r>
        <w:t>Equation : " X = 81 + 20"</w:t>
      </w:r>
    </w:p>
    <w:p>
      <w:r>
        <w:t xml:space="preserve">Answer : "101" </w:t>
        <w:br/>
        <w:t>}</w:t>
      </w:r>
    </w:p>
    <w:p>
      <w:r>
        <w:t>{</w:t>
        <w:br/>
        <w:t>Index 2506:</w:t>
      </w:r>
    </w:p>
    <w:p>
      <w:r>
        <w:t>Question : "Maria had some raspberry. Jill took 47 from him. Now Maria has 52 raspberry. How many raspberry Maria had originally?"</w:t>
      </w:r>
    </w:p>
    <w:p>
      <w:r>
        <w:t>Equation : " X = 52 + 47"</w:t>
      </w:r>
    </w:p>
    <w:p>
      <w:r>
        <w:t xml:space="preserve">Answer : "99" </w:t>
        <w:br/>
        <w:t>}</w:t>
      </w:r>
    </w:p>
    <w:p>
      <w:r>
        <w:t>{</w:t>
        <w:br/>
        <w:t>Index 2507:</w:t>
      </w:r>
    </w:p>
    <w:p>
      <w:r>
        <w:t>Question : "Hanna had some Car. Derrick took 77 from him. Now Hanna has 78 Car. How many Car Hanna had primitively?"</w:t>
      </w:r>
    </w:p>
    <w:p>
      <w:r>
        <w:t>Equation : " X = 78 + 77"</w:t>
      </w:r>
    </w:p>
    <w:p>
      <w:r>
        <w:t xml:space="preserve">Answer : "155" </w:t>
        <w:br/>
        <w:t>}</w:t>
      </w:r>
    </w:p>
    <w:p>
      <w:r>
        <w:t>{</w:t>
        <w:br/>
        <w:t>Index 2508:</w:t>
      </w:r>
    </w:p>
    <w:p>
      <w:r>
        <w:t>Question : "Michael had some lime. Daniel took 23 from him. Now Michael has 70 lime. How many lime Michael had to begin with?"</w:t>
      </w:r>
    </w:p>
    <w:p>
      <w:r>
        <w:t>Equation : " X = 70 + 23"</w:t>
      </w:r>
    </w:p>
    <w:p>
      <w:r>
        <w:t xml:space="preserve">Answer : "93" </w:t>
        <w:br/>
        <w:t>}</w:t>
      </w:r>
    </w:p>
    <w:p>
      <w:r>
        <w:t>{</w:t>
        <w:br/>
        <w:t>Index 2509:</w:t>
      </w:r>
    </w:p>
    <w:p>
      <w:r>
        <w:t>Question : "Devon had some Press. James took 39 from him. Now Devon has 89 Press. How many Press Devon had to begin with?"</w:t>
      </w:r>
    </w:p>
    <w:p>
      <w:r>
        <w:t>Equation : " X = 89 + 39"</w:t>
      </w:r>
    </w:p>
    <w:p>
      <w:r>
        <w:t xml:space="preserve">Answer : "128" </w:t>
        <w:br/>
        <w:t>}</w:t>
      </w:r>
    </w:p>
    <w:p>
      <w:r>
        <w:t>{</w:t>
        <w:br/>
        <w:t>Index 2510:</w:t>
      </w:r>
    </w:p>
    <w:p>
      <w:r>
        <w:t>Question : "Garth had some fig. Joan took 25 from him. Now Garth has 44 fig. How many fig Garth had in the beginning?"</w:t>
      </w:r>
    </w:p>
    <w:p>
      <w:r>
        <w:t>Equation : " X = 44 + 25"</w:t>
      </w:r>
    </w:p>
    <w:p>
      <w:r>
        <w:t xml:space="preserve">Answer : "69" </w:t>
        <w:br/>
        <w:t>}</w:t>
      </w:r>
    </w:p>
    <w:p>
      <w:r>
        <w:t>{</w:t>
        <w:br/>
        <w:t>Index 2511:</w:t>
      </w:r>
    </w:p>
    <w:p>
      <w:r>
        <w:t>Question : "Willie had some blackcurrant. James took 18 from him. Now Willie has 68 blackcurrant. How many blackcurrant Willie had at first?"</w:t>
      </w:r>
    </w:p>
    <w:p>
      <w:r>
        <w:t>Equation : " X = 68 + 18"</w:t>
      </w:r>
    </w:p>
    <w:p>
      <w:r>
        <w:t xml:space="preserve">Answer : "86" </w:t>
        <w:br/>
        <w:t>}</w:t>
      </w:r>
    </w:p>
    <w:p>
      <w:r>
        <w:t>{</w:t>
        <w:br/>
        <w:t>Index 2512:</w:t>
      </w:r>
    </w:p>
    <w:p>
      <w:r>
        <w:t>Question : "Louie had some blueberry. Elmira took 21 from him. Now Louie has 44 blueberry. How many blueberry Louie had to begin with?"</w:t>
      </w:r>
    </w:p>
    <w:p>
      <w:r>
        <w:t>Equation : " X = 44 + 21"</w:t>
      </w:r>
    </w:p>
    <w:p>
      <w:r>
        <w:t xml:space="preserve">Answer : "65" </w:t>
        <w:br/>
        <w:t>}</w:t>
      </w:r>
    </w:p>
    <w:p>
      <w:r>
        <w:t>{</w:t>
        <w:br/>
        <w:t>Index 2513:</w:t>
      </w:r>
    </w:p>
    <w:p>
      <w:r>
        <w:t>Question : "Samuel had some cherry. Jess took 38 from him. Now Samuel has 66 cherry. How many cherry Samuel had in the first?"</w:t>
      </w:r>
    </w:p>
    <w:p>
      <w:r>
        <w:t>Equation : " X = 66 + 38"</w:t>
      </w:r>
    </w:p>
    <w:p>
      <w:r>
        <w:t xml:space="preserve">Answer : "104" </w:t>
        <w:br/>
        <w:t>}</w:t>
      </w:r>
    </w:p>
    <w:p>
      <w:r>
        <w:t>{</w:t>
        <w:br/>
        <w:t>Index 2514:</w:t>
      </w:r>
    </w:p>
    <w:p>
      <w:r>
        <w:t>Question : "Catherine had some Mango. James took 41 from him. Now Catherine has 47 Mango. How many Mango Catherine had incipiently?"</w:t>
      </w:r>
    </w:p>
    <w:p>
      <w:r>
        <w:t>Equation : " X = 47 + 41"</w:t>
      </w:r>
    </w:p>
    <w:p>
      <w:r>
        <w:t xml:space="preserve">Answer : "88" </w:t>
        <w:br/>
        <w:t>}</w:t>
      </w:r>
    </w:p>
    <w:p>
      <w:r>
        <w:t>{</w:t>
        <w:br/>
        <w:t>Index 2515:</w:t>
      </w:r>
    </w:p>
    <w:p>
      <w:r>
        <w:t>Question : "Bettye had some toy. Karen took 57 from him. Now Bettye has 98 toy. How many toy Bettye had in the first?"</w:t>
      </w:r>
    </w:p>
    <w:p>
      <w:r>
        <w:t>Equation : " X = 98 + 57"</w:t>
      </w:r>
    </w:p>
    <w:p>
      <w:r>
        <w:t xml:space="preserve">Answer : "155" </w:t>
        <w:br/>
        <w:t>}</w:t>
      </w:r>
    </w:p>
    <w:p>
      <w:r>
        <w:t>{</w:t>
        <w:br/>
        <w:t>Index 2516:</w:t>
      </w:r>
    </w:p>
    <w:p>
      <w:r>
        <w:t>Question : "Gigi had some strawberry. Sean took 59 from him. Now Gigi has 62 strawberry. How many strawberry Gigi had primitively?"</w:t>
      </w:r>
    </w:p>
    <w:p>
      <w:r>
        <w:t>Equation : " X = 62 + 59"</w:t>
      </w:r>
    </w:p>
    <w:p>
      <w:r>
        <w:t xml:space="preserve">Answer : "121" </w:t>
        <w:br/>
        <w:t>}</w:t>
      </w:r>
    </w:p>
    <w:p>
      <w:r>
        <w:t>{</w:t>
        <w:br/>
        <w:t>Index 2517:</w:t>
      </w:r>
    </w:p>
    <w:p>
      <w:r>
        <w:t>Question : "Shauna had some Car. Rachel took 36 from him. Now Shauna has 90 Car. How many Car Shauna had initially?"</w:t>
      </w:r>
    </w:p>
    <w:p>
      <w:r>
        <w:t>Equation : " X = 90 + 36"</w:t>
      </w:r>
    </w:p>
    <w:p>
      <w:r>
        <w:t xml:space="preserve">Answer : "126" </w:t>
        <w:br/>
        <w:t>}</w:t>
      </w:r>
    </w:p>
    <w:p>
      <w:r>
        <w:t>{</w:t>
        <w:br/>
        <w:t>Index 2518:</w:t>
      </w:r>
    </w:p>
    <w:p>
      <w:r>
        <w:t>Question : "Carol had some lemon. Claudia took 27 from him. Now Carol has 61 lemon. How many lemon Carol had in the first?"</w:t>
      </w:r>
    </w:p>
    <w:p>
      <w:r>
        <w:t>Equation : " X = 61 + 27"</w:t>
      </w:r>
    </w:p>
    <w:p>
      <w:r>
        <w:t xml:space="preserve">Answer : "88" </w:t>
        <w:br/>
        <w:t>}</w:t>
      </w:r>
    </w:p>
    <w:p>
      <w:r>
        <w:t>{</w:t>
        <w:br/>
        <w:t>Index 2519:</w:t>
      </w:r>
    </w:p>
    <w:p>
      <w:r>
        <w:t>Question : "Kristen had some Banana. Karen took 32 from him. Now Kristen has 36 Banana. How many Banana Kristen had to begin with?"</w:t>
      </w:r>
    </w:p>
    <w:p>
      <w:r>
        <w:t>Equation : " X = 36 + 32"</w:t>
      </w:r>
    </w:p>
    <w:p>
      <w:r>
        <w:t xml:space="preserve">Answer : "68" </w:t>
        <w:br/>
        <w:t>}</w:t>
      </w:r>
    </w:p>
    <w:p>
      <w:r>
        <w:t>{</w:t>
        <w:br/>
        <w:t>Index 2520:</w:t>
      </w:r>
    </w:p>
    <w:p>
      <w:r>
        <w:t>Question : "Judy had some orange. Irene took 25 from him. Now Judy has 54 orange. How many orange Judy had to begin with?"</w:t>
      </w:r>
    </w:p>
    <w:p>
      <w:r>
        <w:t>Equation : " X = 54 + 25"</w:t>
      </w:r>
    </w:p>
    <w:p>
      <w:r>
        <w:t xml:space="preserve">Answer : "79" </w:t>
        <w:br/>
        <w:t>}</w:t>
      </w:r>
    </w:p>
    <w:p>
      <w:r>
        <w:t>{</w:t>
        <w:br/>
        <w:t>Index 2521:</w:t>
      </w:r>
    </w:p>
    <w:p>
      <w:r>
        <w:t>Question : "Nickolas had some toy. Michael took 13 from him. Now Nickolas has 67 toy. How many toy Nickolas had in the beginning?"</w:t>
      </w:r>
    </w:p>
    <w:p>
      <w:r>
        <w:t>Equation : " X = 67 + 13"</w:t>
      </w:r>
    </w:p>
    <w:p>
      <w:r>
        <w:t xml:space="preserve">Answer : "80" </w:t>
        <w:br/>
        <w:t>}</w:t>
      </w:r>
    </w:p>
    <w:p>
      <w:r>
        <w:t>{</w:t>
        <w:br/>
        <w:t>Index 2522:</w:t>
      </w:r>
    </w:p>
    <w:p>
      <w:r>
        <w:t>Question : "Louis had some cherry. Ellen took 85 from him. Now Louis has 90 cherry. How many cherry Louis had primitively?"</w:t>
      </w:r>
    </w:p>
    <w:p>
      <w:r>
        <w:t>Equation : " X = 90 + 85"</w:t>
      </w:r>
    </w:p>
    <w:p>
      <w:r>
        <w:t xml:space="preserve">Answer : "175" </w:t>
        <w:br/>
        <w:t>}</w:t>
      </w:r>
    </w:p>
    <w:p>
      <w:r>
        <w:t>{</w:t>
        <w:br/>
        <w:t>Index 2523:</w:t>
      </w:r>
    </w:p>
    <w:p>
      <w:r>
        <w:t>Question : "Emily had some raspberry. Eric took 39 from him. Now Emily has 70 raspberry. How many raspberry Emily had initially?"</w:t>
      </w:r>
    </w:p>
    <w:p>
      <w:r>
        <w:t>Equation : " X = 70 + 39"</w:t>
      </w:r>
    </w:p>
    <w:p>
      <w:r>
        <w:t xml:space="preserve">Answer : "109" </w:t>
        <w:br/>
        <w:t>}</w:t>
      </w:r>
    </w:p>
    <w:p>
      <w:r>
        <w:t>{</w:t>
        <w:br/>
        <w:t>Index 2524:</w:t>
      </w:r>
    </w:p>
    <w:p>
      <w:r>
        <w:t>Question : "Robert had some Mango. Catherine took 63 from him. Now Robert has 79 Mango. How many Mango Robert had earlier?"</w:t>
      </w:r>
    </w:p>
    <w:p>
      <w:r>
        <w:t>Equation : " X = 79 + 63"</w:t>
      </w:r>
    </w:p>
    <w:p>
      <w:r>
        <w:t xml:space="preserve">Answer : "142" </w:t>
        <w:br/>
        <w:t>}</w:t>
      </w:r>
    </w:p>
    <w:p>
      <w:r>
        <w:t>{</w:t>
        <w:br/>
        <w:t>Index 2525:</w:t>
      </w:r>
    </w:p>
    <w:p>
      <w:r>
        <w:t>Question : "Joseph had some kiwi. Joyce took 36 from him. Now Joseph has 81 kiwi. How many kiwi Joseph had at first?"</w:t>
      </w:r>
    </w:p>
    <w:p>
      <w:r>
        <w:t>Equation : " X = 81 + 36"</w:t>
      </w:r>
    </w:p>
    <w:p>
      <w:r>
        <w:t xml:space="preserve">Answer : "117" </w:t>
        <w:br/>
        <w:t>}</w:t>
      </w:r>
    </w:p>
    <w:p>
      <w:r>
        <w:t>{</w:t>
        <w:br/>
        <w:t>Index 2526:</w:t>
      </w:r>
    </w:p>
    <w:p>
      <w:r>
        <w:t>Question : "Lee had some Press. John took 31 from him. Now Lee has 50 Press. How many Press Lee had in the first?"</w:t>
      </w:r>
    </w:p>
    <w:p>
      <w:r>
        <w:t>Equation : " X = 50 + 31"</w:t>
      </w:r>
    </w:p>
    <w:p>
      <w:r>
        <w:t xml:space="preserve">Answer : "81" </w:t>
        <w:br/>
        <w:t>}</w:t>
      </w:r>
    </w:p>
    <w:p>
      <w:r>
        <w:t>{</w:t>
        <w:br/>
        <w:t>Index 2527:</w:t>
      </w:r>
    </w:p>
    <w:p>
      <w:r>
        <w:t>Question : "Sherri had some lychee. Raymond took 53 from him. Now Sherri has 86 lychee. How many lychee Sherri had initially?"</w:t>
      </w:r>
    </w:p>
    <w:p>
      <w:r>
        <w:t>Equation : " X = 86 + 53"</w:t>
      </w:r>
    </w:p>
    <w:p>
      <w:r>
        <w:t xml:space="preserve">Answer : "139" </w:t>
        <w:br/>
        <w:t>}</w:t>
      </w:r>
    </w:p>
    <w:p>
      <w:r>
        <w:t>{</w:t>
        <w:br/>
        <w:t>Index 2528:</w:t>
      </w:r>
    </w:p>
    <w:p>
      <w:r>
        <w:t>Question : "Mary had some lemon. Joyce took 42 from him. Now Mary has 72 lemon. How many lemon Mary had at first?"</w:t>
      </w:r>
    </w:p>
    <w:p>
      <w:r>
        <w:t>Equation : " X = 72 + 42"</w:t>
      </w:r>
    </w:p>
    <w:p>
      <w:r>
        <w:t xml:space="preserve">Answer : "114" </w:t>
        <w:br/>
        <w:t>}</w:t>
      </w:r>
    </w:p>
    <w:p>
      <w:r>
        <w:t>{</w:t>
        <w:br/>
        <w:t>Index 2529:</w:t>
      </w:r>
    </w:p>
    <w:p>
      <w:r>
        <w:t>Question : "Michael had some Book. Yesenia took 85 from him. Now Michael has 96 Book. How many Book Michael had at first?"</w:t>
      </w:r>
    </w:p>
    <w:p>
      <w:r>
        <w:t>Equation : " X = 96 + 85"</w:t>
      </w:r>
    </w:p>
    <w:p>
      <w:r>
        <w:t xml:space="preserve">Answer : "181" </w:t>
        <w:br/>
        <w:t>}</w:t>
      </w:r>
    </w:p>
    <w:p>
      <w:r>
        <w:t>{</w:t>
        <w:br/>
        <w:t>Index 2530:</w:t>
      </w:r>
    </w:p>
    <w:p>
      <w:r>
        <w:t>Question : "Bobby had some Bread. Sarah took 43 from him. Now Bobby has 84 Bread. How many Bread Bobby had in the beginning?"</w:t>
      </w:r>
    </w:p>
    <w:p>
      <w:r>
        <w:t>Equation : " X = 84 + 43"</w:t>
      </w:r>
    </w:p>
    <w:p>
      <w:r>
        <w:t xml:space="preserve">Answer : "127" </w:t>
        <w:br/>
        <w:t>}</w:t>
      </w:r>
    </w:p>
    <w:p>
      <w:r>
        <w:t>{</w:t>
        <w:br/>
        <w:t>Index 2531:</w:t>
      </w:r>
    </w:p>
    <w:p>
      <w:r>
        <w:t>Question : "Delia had some nectarine. Brenda took 27 from him. Now Delia has 84 nectarine. How many nectarine Delia had at first?"</w:t>
      </w:r>
    </w:p>
    <w:p>
      <w:r>
        <w:t>Equation : " X = 84 + 27"</w:t>
      </w:r>
    </w:p>
    <w:p>
      <w:r>
        <w:t xml:space="preserve">Answer : "111" </w:t>
        <w:br/>
        <w:t>}</w:t>
      </w:r>
    </w:p>
    <w:p>
      <w:r>
        <w:t>{</w:t>
        <w:br/>
        <w:t>Index 2532:</w:t>
      </w:r>
    </w:p>
    <w:p>
      <w:r>
        <w:t>Question : "William had some Press. Sherry took 48 from him. Now William has 51 Press. How many Press William had in the beginning?"</w:t>
      </w:r>
    </w:p>
    <w:p>
      <w:r>
        <w:t>Equation : " X = 51 + 48"</w:t>
      </w:r>
    </w:p>
    <w:p>
      <w:r>
        <w:t xml:space="preserve">Answer : "99" </w:t>
        <w:br/>
        <w:t>}</w:t>
      </w:r>
    </w:p>
    <w:p>
      <w:r>
        <w:t>{</w:t>
        <w:br/>
        <w:t>Index 2533:</w:t>
      </w:r>
    </w:p>
    <w:p>
      <w:r>
        <w:t>Question : "Clementine had some watermelon. Luis took 32 from him. Now Clementine has 67 watermelon. How many watermelon Clementine had originally?"</w:t>
      </w:r>
    </w:p>
    <w:p>
      <w:r>
        <w:t>Equation : " X = 67 + 32"</w:t>
      </w:r>
    </w:p>
    <w:p>
      <w:r>
        <w:t xml:space="preserve">Answer : "99" </w:t>
        <w:br/>
        <w:t>}</w:t>
      </w:r>
    </w:p>
    <w:p>
      <w:r>
        <w:t>{</w:t>
        <w:br/>
        <w:t>Index 2534:</w:t>
      </w:r>
    </w:p>
    <w:p>
      <w:r>
        <w:t>Question : "Star had some Bread. Karen took 12 from him. Now Star has 20 Bread. How many Bread Star had in the beginning?"</w:t>
      </w:r>
    </w:p>
    <w:p>
      <w:r>
        <w:t>Equation : " X = 20 + 12"</w:t>
      </w:r>
    </w:p>
    <w:p>
      <w:r>
        <w:t xml:space="preserve">Answer : "32" </w:t>
        <w:br/>
        <w:t>}</w:t>
      </w:r>
    </w:p>
    <w:p>
      <w:r>
        <w:t>{</w:t>
        <w:br/>
        <w:t>Index 2535:</w:t>
      </w:r>
    </w:p>
    <w:p>
      <w:r>
        <w:t>Question : "Robin had some blackcurrant. Ronald took 12 from him. Now Robin has 97 blackcurrant. How many blackcurrant Robin had to begin with?"</w:t>
      </w:r>
    </w:p>
    <w:p>
      <w:r>
        <w:t>Equation : " X = 97 + 12"</w:t>
      </w:r>
    </w:p>
    <w:p>
      <w:r>
        <w:t xml:space="preserve">Answer : "109" </w:t>
        <w:br/>
        <w:t>}</w:t>
      </w:r>
    </w:p>
    <w:p>
      <w:r>
        <w:t>{</w:t>
        <w:br/>
        <w:t>Index 2536:</w:t>
      </w:r>
    </w:p>
    <w:p>
      <w:r>
        <w:t>Question : "John had some toy. John took 48 from him. Now John has 77 toy. How many toy John had initially?"</w:t>
      </w:r>
    </w:p>
    <w:p>
      <w:r>
        <w:t>Equation : " X = 77 + 48"</w:t>
      </w:r>
    </w:p>
    <w:p>
      <w:r>
        <w:t xml:space="preserve">Answer : "125" </w:t>
        <w:br/>
        <w:t>}</w:t>
      </w:r>
    </w:p>
    <w:p>
      <w:r>
        <w:t>{</w:t>
        <w:br/>
        <w:t>Index 2537:</w:t>
      </w:r>
    </w:p>
    <w:p>
      <w:r>
        <w:t>Question : "Brittany had some Watch. Roxana took 14 from him. Now Brittany has 91 Watch. How many Watch Brittany had primitively?"</w:t>
      </w:r>
    </w:p>
    <w:p>
      <w:r>
        <w:t>Equation : " X = 91 + 14"</w:t>
      </w:r>
    </w:p>
    <w:p>
      <w:r>
        <w:t xml:space="preserve">Answer : "105" </w:t>
        <w:br/>
        <w:t>}</w:t>
      </w:r>
    </w:p>
    <w:p>
      <w:r>
        <w:t>{</w:t>
        <w:br/>
        <w:t>Index 2538:</w:t>
      </w:r>
    </w:p>
    <w:p>
      <w:r>
        <w:t>Question : "Trinidad had some papaya. Christine took 14 from him. Now Trinidad has 34 papaya. How many papaya Trinidad had originally?"</w:t>
      </w:r>
    </w:p>
    <w:p>
      <w:r>
        <w:t>Equation : " X = 34 + 14"</w:t>
      </w:r>
    </w:p>
    <w:p>
      <w:r>
        <w:t xml:space="preserve">Answer : "48" </w:t>
        <w:br/>
        <w:t>}</w:t>
      </w:r>
    </w:p>
    <w:p>
      <w:r>
        <w:t>{</w:t>
        <w:br/>
        <w:t>Index 2539:</w:t>
      </w:r>
    </w:p>
    <w:p>
      <w:r>
        <w:t>Question : "Joseph had some Book. Joshua took 18 from him. Now Joseph has 26 Book. How many Book Joseph had incipiently?"</w:t>
      </w:r>
    </w:p>
    <w:p>
      <w:r>
        <w:t>Equation : " X = 26 + 18"</w:t>
      </w:r>
    </w:p>
    <w:p>
      <w:r>
        <w:t xml:space="preserve">Answer : "44" </w:t>
        <w:br/>
        <w:t>}</w:t>
      </w:r>
    </w:p>
    <w:p>
      <w:r>
        <w:t>{</w:t>
        <w:br/>
        <w:t>Index 2540:</w:t>
      </w:r>
    </w:p>
    <w:p>
      <w:r>
        <w:t>Question : "Vicky had some toy. Jon took 34 from him. Now Vicky has 78 toy. How many toy Vicky had in the first?"</w:t>
      </w:r>
    </w:p>
    <w:p>
      <w:r>
        <w:t>Equation : " X = 78 + 34"</w:t>
      </w:r>
    </w:p>
    <w:p>
      <w:r>
        <w:t xml:space="preserve">Answer : "112" </w:t>
        <w:br/>
        <w:t>}</w:t>
      </w:r>
    </w:p>
    <w:p>
      <w:r>
        <w:t>{</w:t>
        <w:br/>
        <w:t>Index 2541:</w:t>
      </w:r>
    </w:p>
    <w:p>
      <w:r>
        <w:t>Question : "John had some nectarine. Juan took 12 from him. Now John has 36 nectarine. How many nectarine John had originally?"</w:t>
      </w:r>
    </w:p>
    <w:p>
      <w:r>
        <w:t>Equation : " X = 36 + 12"</w:t>
      </w:r>
    </w:p>
    <w:p>
      <w:r>
        <w:t xml:space="preserve">Answer : "48" </w:t>
        <w:br/>
        <w:t>}</w:t>
      </w:r>
    </w:p>
    <w:p>
      <w:r>
        <w:t>{</w:t>
        <w:br/>
        <w:t>Index 2542:</w:t>
      </w:r>
    </w:p>
    <w:p>
      <w:r>
        <w:t>Question : "Blanca had some Chocolate. Lorna took 82 from him. Now Blanca has 93 Chocolate. How many Chocolate Blanca had in the beginning?"</w:t>
      </w:r>
    </w:p>
    <w:p>
      <w:r>
        <w:t>Equation : " X = 93 + 82"</w:t>
      </w:r>
    </w:p>
    <w:p>
      <w:r>
        <w:t xml:space="preserve">Answer : "175" </w:t>
        <w:br/>
        <w:t>}</w:t>
      </w:r>
    </w:p>
    <w:p>
      <w:r>
        <w:t>{</w:t>
        <w:br/>
        <w:t>Index 2543:</w:t>
      </w:r>
    </w:p>
    <w:p>
      <w:r>
        <w:t>Question : "David had some mango. Richard took 29 from him. Now David has 37 mango. How many mango David had in the beginning?"</w:t>
      </w:r>
    </w:p>
    <w:p>
      <w:r>
        <w:t>Equation : " X = 37 + 29"</w:t>
      </w:r>
    </w:p>
    <w:p>
      <w:r>
        <w:t xml:space="preserve">Answer : "66" </w:t>
        <w:br/>
        <w:t>}</w:t>
      </w:r>
    </w:p>
    <w:p>
      <w:r>
        <w:t>{</w:t>
        <w:br/>
        <w:t>Index 2544:</w:t>
      </w:r>
    </w:p>
    <w:p>
      <w:r>
        <w:t>Question : "Sandra had some Chocolate. Sherman took 66 from him. Now Sandra has 90 Chocolate. How many Chocolate Sandra had in the first?"</w:t>
      </w:r>
    </w:p>
    <w:p>
      <w:r>
        <w:t>Equation : " X = 90 + 66"</w:t>
      </w:r>
    </w:p>
    <w:p>
      <w:r>
        <w:t xml:space="preserve">Answer : "156" </w:t>
        <w:br/>
        <w:t>}</w:t>
      </w:r>
    </w:p>
    <w:p>
      <w:r>
        <w:t>{</w:t>
        <w:br/>
        <w:t>Index 2545:</w:t>
      </w:r>
    </w:p>
    <w:p>
      <w:r>
        <w:t>Question : "Katrina had some cherry. Napoleon took 42 from him. Now Katrina has 61 cherry. How many cherry Katrina had incipiently?"</w:t>
      </w:r>
    </w:p>
    <w:p>
      <w:r>
        <w:t>Equation : " X = 61 + 42"</w:t>
      </w:r>
    </w:p>
    <w:p>
      <w:r>
        <w:t xml:space="preserve">Answer : "103" </w:t>
        <w:br/>
        <w:t>}</w:t>
      </w:r>
    </w:p>
    <w:p>
      <w:r>
        <w:t>{</w:t>
        <w:br/>
        <w:t>Index 2546:</w:t>
      </w:r>
    </w:p>
    <w:p>
      <w:r>
        <w:t>Question : "Lillie had some Chocolate. Margaretta took 50 from him. Now Lillie has 54 Chocolate. How many Chocolate Lillie had in the beginning?"</w:t>
      </w:r>
    </w:p>
    <w:p>
      <w:r>
        <w:t>Equation : " X = 54 + 50"</w:t>
      </w:r>
    </w:p>
    <w:p>
      <w:r>
        <w:t xml:space="preserve">Answer : "104" </w:t>
        <w:br/>
        <w:t>}</w:t>
      </w:r>
    </w:p>
    <w:p>
      <w:r>
        <w:t>{</w:t>
        <w:br/>
        <w:t>Index 2547:</w:t>
      </w:r>
    </w:p>
    <w:p>
      <w:r>
        <w:t>Question : "Alfred had some toy. Patricia took 26 from him. Now Alfred has 35 toy. How many toy Alfred had in the first?"</w:t>
      </w:r>
    </w:p>
    <w:p>
      <w:r>
        <w:t>Equation : " X = 35 + 26"</w:t>
      </w:r>
    </w:p>
    <w:p>
      <w:r>
        <w:t xml:space="preserve">Answer : "61" </w:t>
        <w:br/>
        <w:t>}</w:t>
      </w:r>
    </w:p>
    <w:p>
      <w:r>
        <w:t>{</w:t>
        <w:br/>
        <w:t>Index 2548:</w:t>
      </w:r>
    </w:p>
    <w:p>
      <w:r>
        <w:t>Question : "Patricia had some plum. Cindy took 74 from him. Now Patricia has 95 plum. How many plum Patricia had in the beginning?"</w:t>
      </w:r>
    </w:p>
    <w:p>
      <w:r>
        <w:t>Equation : " X = 95 + 74"</w:t>
      </w:r>
    </w:p>
    <w:p>
      <w:r>
        <w:t xml:space="preserve">Answer : "169" </w:t>
        <w:br/>
        <w:t>}</w:t>
      </w:r>
    </w:p>
    <w:p>
      <w:r>
        <w:t>{</w:t>
        <w:br/>
        <w:t>Index 2549:</w:t>
      </w:r>
    </w:p>
    <w:p>
      <w:r>
        <w:t>Question : "Frederick had some raspberry. Joseph took 73 from him. Now Frederick has 85 raspberry. How many raspberry Frederick had in the first?"</w:t>
      </w:r>
    </w:p>
    <w:p>
      <w:r>
        <w:t>Equation : " X = 85 + 73"</w:t>
      </w:r>
    </w:p>
    <w:p>
      <w:r>
        <w:t xml:space="preserve">Answer : "158" </w:t>
        <w:br/>
        <w:t>}</w:t>
      </w:r>
    </w:p>
    <w:p>
      <w:r>
        <w:t>{</w:t>
        <w:br/>
        <w:t>Index 2550:</w:t>
      </w:r>
    </w:p>
    <w:p>
      <w:r>
        <w:t>Question : "John had some peach. Eugene took 77 from him. Now John has 88 peach. How many peach John had incipiently?"</w:t>
      </w:r>
    </w:p>
    <w:p>
      <w:r>
        <w:t>Equation : " X = 88 + 77"</w:t>
      </w:r>
    </w:p>
    <w:p>
      <w:r>
        <w:t xml:space="preserve">Answer : "165" </w:t>
        <w:br/>
        <w:t>}</w:t>
      </w:r>
    </w:p>
    <w:p>
      <w:r>
        <w:t>{</w:t>
        <w:br/>
        <w:t>Index 2551:</w:t>
      </w:r>
    </w:p>
    <w:p>
      <w:r>
        <w:t>Question : "Warren had some papaya. Maria took 19 from him. Now Warren has 30 papaya. How many papaya Warren had earlier?"</w:t>
      </w:r>
    </w:p>
    <w:p>
      <w:r>
        <w:t>Equation : " X = 30 + 19"</w:t>
      </w:r>
    </w:p>
    <w:p>
      <w:r>
        <w:t xml:space="preserve">Answer : "49" </w:t>
        <w:br/>
        <w:t>}</w:t>
      </w:r>
    </w:p>
    <w:p>
      <w:r>
        <w:t>{</w:t>
        <w:br/>
        <w:t>Index 2552:</w:t>
      </w:r>
    </w:p>
    <w:p>
      <w:r>
        <w:t>Question : "Anton had some avocado. Guillermo took 17 from him. Now Anton has 60 avocado. How many avocado Anton had initially?"</w:t>
      </w:r>
    </w:p>
    <w:p>
      <w:r>
        <w:t>Equation : " X = 60 + 17"</w:t>
      </w:r>
    </w:p>
    <w:p>
      <w:r>
        <w:t xml:space="preserve">Answer : "77" </w:t>
        <w:br/>
        <w:t>}</w:t>
      </w:r>
    </w:p>
    <w:p>
      <w:r>
        <w:t>{</w:t>
        <w:br/>
        <w:t>Index 2553:</w:t>
      </w:r>
    </w:p>
    <w:p>
      <w:r>
        <w:t>Question : "Michael had some Banana. Angela took 49 from him. Now Michael has 99 Banana. How many Banana Michael had initially?"</w:t>
      </w:r>
    </w:p>
    <w:p>
      <w:r>
        <w:t>Equation : " X = 99 + 49"</w:t>
      </w:r>
    </w:p>
    <w:p>
      <w:r>
        <w:t xml:space="preserve">Answer : "148" </w:t>
        <w:br/>
        <w:t>}</w:t>
      </w:r>
    </w:p>
    <w:p>
      <w:r>
        <w:t>{</w:t>
        <w:br/>
        <w:t>Index 2554:</w:t>
      </w:r>
    </w:p>
    <w:p>
      <w:r>
        <w:t>Question : "Susan had some avocado. Ricky took 50 from him. Now Susan has 57 avocado. How many avocado Susan had in the first?"</w:t>
      </w:r>
    </w:p>
    <w:p>
      <w:r>
        <w:t>Equation : " X = 57 + 50"</w:t>
      </w:r>
    </w:p>
    <w:p>
      <w:r>
        <w:t xml:space="preserve">Answer : "107" </w:t>
        <w:br/>
        <w:t>}</w:t>
      </w:r>
    </w:p>
    <w:p>
      <w:r>
        <w:t>{</w:t>
        <w:br/>
        <w:t>Index 2555:</w:t>
      </w:r>
    </w:p>
    <w:p>
      <w:r>
        <w:t>Question : "Yolanda had some Doll. Sheena took 87 from him. Now Yolanda has 99 Doll. How many Doll Yolanda had primitively?"</w:t>
      </w:r>
    </w:p>
    <w:p>
      <w:r>
        <w:t>Equation : " X = 99 + 87"</w:t>
      </w:r>
    </w:p>
    <w:p>
      <w:r>
        <w:t xml:space="preserve">Answer : "186" </w:t>
        <w:br/>
        <w:t>}</w:t>
      </w:r>
    </w:p>
    <w:p>
      <w:r>
        <w:t>{</w:t>
        <w:br/>
        <w:t>Index 2556:</w:t>
      </w:r>
    </w:p>
    <w:p>
      <w:r>
        <w:t>Question : "Dorothy had some nectarine. Wade took 56 from him. Now Dorothy has 98 nectarine. How many nectarine Dorothy had at first?"</w:t>
      </w:r>
    </w:p>
    <w:p>
      <w:r>
        <w:t>Equation : " X = 98 + 56"</w:t>
      </w:r>
    </w:p>
    <w:p>
      <w:r>
        <w:t xml:space="preserve">Answer : "154" </w:t>
        <w:br/>
        <w:t>}</w:t>
      </w:r>
    </w:p>
    <w:p>
      <w:r>
        <w:t>{</w:t>
        <w:br/>
        <w:t>Index 2557:</w:t>
      </w:r>
    </w:p>
    <w:p>
      <w:r>
        <w:t>Question : "Ashley had some banana. Queen took 42 from him. Now Ashley has 75 banana. How many banana Ashley had earlier?"</w:t>
      </w:r>
    </w:p>
    <w:p>
      <w:r>
        <w:t>Equation : " X = 75 + 42"</w:t>
      </w:r>
    </w:p>
    <w:p>
      <w:r>
        <w:t xml:space="preserve">Answer : "117" </w:t>
        <w:br/>
        <w:t>}</w:t>
      </w:r>
    </w:p>
    <w:p>
      <w:r>
        <w:t>{</w:t>
        <w:br/>
        <w:t>Index 2558:</w:t>
      </w:r>
    </w:p>
    <w:p>
      <w:r>
        <w:t>Question : "Ellen had some peach. Hattie took 63 from him. Now Ellen has 70 peach. How many peach Ellen had originally?"</w:t>
      </w:r>
    </w:p>
    <w:p>
      <w:r>
        <w:t>Equation : " X = 70 + 63"</w:t>
      </w:r>
    </w:p>
    <w:p>
      <w:r>
        <w:t xml:space="preserve">Answer : "133" </w:t>
        <w:br/>
        <w:t>}</w:t>
      </w:r>
    </w:p>
    <w:p>
      <w:r>
        <w:t>{</w:t>
        <w:br/>
        <w:t>Index 2559:</w:t>
      </w:r>
    </w:p>
    <w:p>
      <w:r>
        <w:t>Question : "Roger had some apricot. Joan took 39 from him. Now Roger has 86 apricot. How many apricot Roger had in the first?"</w:t>
      </w:r>
    </w:p>
    <w:p>
      <w:r>
        <w:t>Equation : " X = 86 + 39"</w:t>
      </w:r>
    </w:p>
    <w:p>
      <w:r>
        <w:t xml:space="preserve">Answer : "125" </w:t>
        <w:br/>
        <w:t>}</w:t>
      </w:r>
    </w:p>
    <w:p>
      <w:r>
        <w:t>{</w:t>
        <w:br/>
        <w:t>Index 2560:</w:t>
      </w:r>
    </w:p>
    <w:p>
      <w:r>
        <w:t>Question : "Steve had some banana. Maria took 76 from him. Now Steve has 85 banana. How many banana Steve had initially?"</w:t>
      </w:r>
    </w:p>
    <w:p>
      <w:r>
        <w:t>Equation : " X = 85 + 76"</w:t>
      </w:r>
    </w:p>
    <w:p>
      <w:r>
        <w:t xml:space="preserve">Answer : "161" </w:t>
        <w:br/>
        <w:t>}</w:t>
      </w:r>
    </w:p>
    <w:p>
      <w:r>
        <w:t>{</w:t>
        <w:br/>
        <w:t>Index 2561:</w:t>
      </w:r>
    </w:p>
    <w:p>
      <w:r>
        <w:t>Question : "Luis had some Book. Donald took 50 from him. Now Luis has 94 Book. How many Book Luis had at first?"</w:t>
      </w:r>
    </w:p>
    <w:p>
      <w:r>
        <w:t>Equation : " X = 94 + 50"</w:t>
      </w:r>
    </w:p>
    <w:p>
      <w:r>
        <w:t xml:space="preserve">Answer : "144" </w:t>
        <w:br/>
        <w:t>}</w:t>
      </w:r>
    </w:p>
    <w:p>
      <w:r>
        <w:t>{</w:t>
        <w:br/>
        <w:t>Index 2562:</w:t>
      </w:r>
    </w:p>
    <w:p>
      <w:r>
        <w:t>Question : "Lula had some Box. Harvey took 31 from him. Now Lula has 39 Box. How many Box Lula had earlier?"</w:t>
      </w:r>
    </w:p>
    <w:p>
      <w:r>
        <w:t>Equation : " X = 39 + 31"</w:t>
      </w:r>
    </w:p>
    <w:p>
      <w:r>
        <w:t xml:space="preserve">Answer : "70" </w:t>
        <w:br/>
        <w:t>}</w:t>
      </w:r>
    </w:p>
    <w:p>
      <w:r>
        <w:t>{</w:t>
        <w:br/>
        <w:t>Index 2563:</w:t>
      </w:r>
    </w:p>
    <w:p>
      <w:r>
        <w:t>Question : "Nichole had some lemon. Timothy took 36 from him. Now Nichole has 70 lemon. How many lemon Nichole had in the beginning?"</w:t>
      </w:r>
    </w:p>
    <w:p>
      <w:r>
        <w:t>Equation : " X = 70 + 36"</w:t>
      </w:r>
    </w:p>
    <w:p>
      <w:r>
        <w:t xml:space="preserve">Answer : "106" </w:t>
        <w:br/>
        <w:t>}</w:t>
      </w:r>
    </w:p>
    <w:p>
      <w:r>
        <w:t>{</w:t>
        <w:br/>
        <w:t>Index 2564:</w:t>
      </w:r>
    </w:p>
    <w:p>
      <w:r>
        <w:t>Question : "Richard had some lychee. Patrick took 27 from him. Now Richard has 81 lychee. How many lychee Richard had in the beginning?"</w:t>
      </w:r>
    </w:p>
    <w:p>
      <w:r>
        <w:t>Equation : " X = 81 + 27"</w:t>
      </w:r>
    </w:p>
    <w:p>
      <w:r>
        <w:t xml:space="preserve">Answer : "108" </w:t>
        <w:br/>
        <w:t>}</w:t>
      </w:r>
    </w:p>
    <w:p>
      <w:r>
        <w:t>{</w:t>
        <w:br/>
        <w:t>Index 2565:</w:t>
      </w:r>
    </w:p>
    <w:p>
      <w:r>
        <w:t>Question : "Carie had some strawberry. Margaret took 35 from him. Now Carie has 48 strawberry. How many strawberry Carie had originally?"</w:t>
      </w:r>
    </w:p>
    <w:p>
      <w:r>
        <w:t>Equation : " X = 48 + 35"</w:t>
      </w:r>
    </w:p>
    <w:p>
      <w:r>
        <w:t xml:space="preserve">Answer : "83" </w:t>
        <w:br/>
        <w:t>}</w:t>
      </w:r>
    </w:p>
    <w:p>
      <w:r>
        <w:t>{</w:t>
        <w:br/>
        <w:t>Index 2566:</w:t>
      </w:r>
    </w:p>
    <w:p>
      <w:r>
        <w:t>Question : "Donna had some Pen. Joyce took 24 from him. Now Donna has 84 Pen. How many Pen Donna had originally?"</w:t>
      </w:r>
    </w:p>
    <w:p>
      <w:r>
        <w:t>Equation : " X = 84 + 24"</w:t>
      </w:r>
    </w:p>
    <w:p>
      <w:r>
        <w:t xml:space="preserve">Answer : "108" </w:t>
        <w:br/>
        <w:t>}</w:t>
      </w:r>
    </w:p>
    <w:p>
      <w:r>
        <w:t>{</w:t>
        <w:br/>
        <w:t>Index 2567:</w:t>
      </w:r>
    </w:p>
    <w:p>
      <w:r>
        <w:t>Question : "Dewey had some lime. Rebecca took 53 from him. Now Dewey has 99 lime. How many lime Dewey had at first?"</w:t>
      </w:r>
    </w:p>
    <w:p>
      <w:r>
        <w:t>Equation : " X = 99 + 53"</w:t>
      </w:r>
    </w:p>
    <w:p>
      <w:r>
        <w:t xml:space="preserve">Answer : "152" </w:t>
        <w:br/>
        <w:t>}</w:t>
      </w:r>
    </w:p>
    <w:p>
      <w:r>
        <w:t>{</w:t>
        <w:br/>
        <w:t>Index 2568:</w:t>
      </w:r>
    </w:p>
    <w:p>
      <w:r>
        <w:t>Question : "Frank had some blackcurrant. Todd took 37 from him. Now Frank has 89 blackcurrant. How many blackcurrant Frank had originally?"</w:t>
      </w:r>
    </w:p>
    <w:p>
      <w:r>
        <w:t>Equation : " X = 89 + 37"</w:t>
      </w:r>
    </w:p>
    <w:p>
      <w:r>
        <w:t xml:space="preserve">Answer : "126" </w:t>
        <w:br/>
        <w:t>}</w:t>
      </w:r>
    </w:p>
    <w:p>
      <w:r>
        <w:t>{</w:t>
        <w:br/>
        <w:t>Index 2569:</w:t>
      </w:r>
    </w:p>
    <w:p>
      <w:r>
        <w:t>Question : "Marilyn had some apple. Tina took 25 from him. Now Marilyn has 81 apple. How many apple Marilyn had earlier?"</w:t>
      </w:r>
    </w:p>
    <w:p>
      <w:r>
        <w:t>Equation : " X = 81 + 25"</w:t>
      </w:r>
    </w:p>
    <w:p>
      <w:r>
        <w:t xml:space="preserve">Answer : "106" </w:t>
        <w:br/>
        <w:t>}</w:t>
      </w:r>
    </w:p>
    <w:p>
      <w:r>
        <w:t>{</w:t>
        <w:br/>
        <w:t>Index 2570:</w:t>
      </w:r>
    </w:p>
    <w:p>
      <w:r>
        <w:t>Question : "Patricia had some lychee. Bernardina took 27 from him. Now Patricia has 36 lychee. How many lychee Patricia had in the beginning?"</w:t>
      </w:r>
    </w:p>
    <w:p>
      <w:r>
        <w:t>Equation : " X = 36 + 27"</w:t>
      </w:r>
    </w:p>
    <w:p>
      <w:r>
        <w:t xml:space="preserve">Answer : "63" </w:t>
        <w:br/>
        <w:t>}</w:t>
      </w:r>
    </w:p>
    <w:p>
      <w:r>
        <w:t>{</w:t>
        <w:br/>
        <w:t>Index 2571:</w:t>
      </w:r>
    </w:p>
    <w:p>
      <w:r>
        <w:t>Question : "Joseph had some Bread. Roxanne took 53 from him. Now Joseph has 92 Bread. How many Bread Joseph had in the first?"</w:t>
      </w:r>
    </w:p>
    <w:p>
      <w:r>
        <w:t>Equation : " X = 92 + 53"</w:t>
      </w:r>
    </w:p>
    <w:p>
      <w:r>
        <w:t xml:space="preserve">Answer : "145" </w:t>
        <w:br/>
        <w:t>}</w:t>
      </w:r>
    </w:p>
    <w:p>
      <w:r>
        <w:t>{</w:t>
        <w:br/>
        <w:t>Index 2572:</w:t>
      </w:r>
    </w:p>
    <w:p>
      <w:r>
        <w:t>Question : "Christine had some peach. Gloria took 28 from him. Now Christine has 36 peach. How many peach Christine had at first?"</w:t>
      </w:r>
    </w:p>
    <w:p>
      <w:r>
        <w:t>Equation : " X = 36 + 28"</w:t>
      </w:r>
    </w:p>
    <w:p>
      <w:r>
        <w:t xml:space="preserve">Answer : "64" </w:t>
        <w:br/>
        <w:t>}</w:t>
      </w:r>
    </w:p>
    <w:p>
      <w:r>
        <w:t>{</w:t>
        <w:br/>
        <w:t>Index 2573:</w:t>
      </w:r>
    </w:p>
    <w:p>
      <w:r>
        <w:t>Question : "Zita had some Beg. Annie took 33 from him. Now Zita has 67 Beg. How many Beg Zita had to begin with?"</w:t>
      </w:r>
    </w:p>
    <w:p>
      <w:r>
        <w:t>Equation : " X = 67 + 33"</w:t>
      </w:r>
    </w:p>
    <w:p>
      <w:r>
        <w:t xml:space="preserve">Answer : "100" </w:t>
        <w:br/>
        <w:t>}</w:t>
      </w:r>
    </w:p>
    <w:p>
      <w:r>
        <w:t>{</w:t>
        <w:br/>
        <w:t>Index 2574:</w:t>
      </w:r>
    </w:p>
    <w:p>
      <w:r>
        <w:t>Question : "Robert had some Pen. Phillip took 51 from him. Now Robert has 94 Pen. How many Pen Robert had originally?"</w:t>
      </w:r>
    </w:p>
    <w:p>
      <w:r>
        <w:t>Equation : " X = 94 + 51"</w:t>
      </w:r>
    </w:p>
    <w:p>
      <w:r>
        <w:t xml:space="preserve">Answer : "145" </w:t>
        <w:br/>
        <w:t>}</w:t>
      </w:r>
    </w:p>
    <w:p>
      <w:r>
        <w:t>{</w:t>
        <w:br/>
        <w:t>Index 2575:</w:t>
      </w:r>
    </w:p>
    <w:p>
      <w:r>
        <w:t>Question : "Vivian had some lychee. Nellie took 35 from him. Now Vivian has 81 lychee. How many lychee Vivian had primitively?"</w:t>
      </w:r>
    </w:p>
    <w:p>
      <w:r>
        <w:t>Equation : " X = 81 + 35"</w:t>
      </w:r>
    </w:p>
    <w:p>
      <w:r>
        <w:t xml:space="preserve">Answer : "116" </w:t>
        <w:br/>
        <w:t>}</w:t>
      </w:r>
    </w:p>
    <w:p>
      <w:r>
        <w:t>{</w:t>
        <w:br/>
        <w:t>Index 2576:</w:t>
      </w:r>
    </w:p>
    <w:p>
      <w:r>
        <w:t>Question : "Jane had some Flower. Frank took 81 from him. Now Jane has 88 Flower. How many Flower Jane had in the first?"</w:t>
      </w:r>
    </w:p>
    <w:p>
      <w:r>
        <w:t>Equation : " X = 88 + 81"</w:t>
      </w:r>
    </w:p>
    <w:p>
      <w:r>
        <w:t xml:space="preserve">Answer : "169" </w:t>
        <w:br/>
        <w:t>}</w:t>
      </w:r>
    </w:p>
    <w:p>
      <w:r>
        <w:t>{</w:t>
        <w:br/>
        <w:t>Index 2577:</w:t>
      </w:r>
    </w:p>
    <w:p>
      <w:r>
        <w:t>Question : "Peter had some Chocolate. Billie took 35 from him. Now Peter has 56 Chocolate. How many Chocolate Peter had earlier?"</w:t>
      </w:r>
    </w:p>
    <w:p>
      <w:r>
        <w:t>Equation : " X = 56 + 35"</w:t>
      </w:r>
    </w:p>
    <w:p>
      <w:r>
        <w:t xml:space="preserve">Answer : "91" </w:t>
        <w:br/>
        <w:t>}</w:t>
      </w:r>
    </w:p>
    <w:p>
      <w:r>
        <w:t>{</w:t>
        <w:br/>
        <w:t>Index 2578:</w:t>
      </w:r>
    </w:p>
    <w:p>
      <w:r>
        <w:t>Question : "Eva had some Banana. Casey took 22 from him. Now Eva has 80 Banana. How many Banana Eva had originally?"</w:t>
      </w:r>
    </w:p>
    <w:p>
      <w:r>
        <w:t>Equation : " X = 80 + 22"</w:t>
      </w:r>
    </w:p>
    <w:p>
      <w:r>
        <w:t xml:space="preserve">Answer : "102" </w:t>
        <w:br/>
        <w:t>}</w:t>
      </w:r>
    </w:p>
    <w:p>
      <w:r>
        <w:t>{</w:t>
        <w:br/>
        <w:t>Index 2579:</w:t>
      </w:r>
    </w:p>
    <w:p>
      <w:r>
        <w:t>Question : "Edyth had some lychee. Leroy took 46 from him. Now Edyth has 62 lychee. How many lychee Edyth had in the beginning?"</w:t>
      </w:r>
    </w:p>
    <w:p>
      <w:r>
        <w:t>Equation : " X = 62 + 46"</w:t>
      </w:r>
    </w:p>
    <w:p>
      <w:r>
        <w:t xml:space="preserve">Answer : "108" </w:t>
        <w:br/>
        <w:t>}</w:t>
      </w:r>
    </w:p>
    <w:p>
      <w:r>
        <w:t>{</w:t>
        <w:br/>
        <w:t>Index 2580:</w:t>
      </w:r>
    </w:p>
    <w:p>
      <w:r>
        <w:t>Question : "Jacob had some Chocolate. Amy took 39 from him. Now Jacob has 90 Chocolate. How many Chocolate Jacob had in the beginning?"</w:t>
      </w:r>
    </w:p>
    <w:p>
      <w:r>
        <w:t>Equation : " X = 90 + 39"</w:t>
      </w:r>
    </w:p>
    <w:p>
      <w:r>
        <w:t xml:space="preserve">Answer : "129" </w:t>
        <w:br/>
        <w:t>}</w:t>
      </w:r>
    </w:p>
    <w:p>
      <w:r>
        <w:t>{</w:t>
        <w:br/>
        <w:t>Index 2581:</w:t>
      </w:r>
    </w:p>
    <w:p>
      <w:r>
        <w:t>Question : "David had some Banana. Terry took 30 from him. Now David has 87 Banana. How many Banana David had at first?"</w:t>
      </w:r>
    </w:p>
    <w:p>
      <w:r>
        <w:t>Equation : " X = 87 + 30"</w:t>
      </w:r>
    </w:p>
    <w:p>
      <w:r>
        <w:t xml:space="preserve">Answer : "117" </w:t>
        <w:br/>
        <w:t>}</w:t>
      </w:r>
    </w:p>
    <w:p>
      <w:r>
        <w:t>{</w:t>
        <w:br/>
        <w:t>Index 2582:</w:t>
      </w:r>
    </w:p>
    <w:p>
      <w:r>
        <w:t>Question : "David had some Beg. Bruce took 40 from him. Now David has 66 Beg. How many Beg David had originally?"</w:t>
      </w:r>
    </w:p>
    <w:p>
      <w:r>
        <w:t>Equation : " X = 66 + 40"</w:t>
      </w:r>
    </w:p>
    <w:p>
      <w:r>
        <w:t xml:space="preserve">Answer : "106" </w:t>
        <w:br/>
        <w:t>}</w:t>
      </w:r>
    </w:p>
    <w:p>
      <w:r>
        <w:t>{</w:t>
        <w:br/>
        <w:t>Index 2583:</w:t>
      </w:r>
    </w:p>
    <w:p>
      <w:r>
        <w:t>Question : "Glenn had some coconut. Richard took 71 from him. Now Glenn has 99 coconut. How many coconut Glenn had in the beginning?"</w:t>
      </w:r>
    </w:p>
    <w:p>
      <w:r>
        <w:t>Equation : " X = 99 + 71"</w:t>
      </w:r>
    </w:p>
    <w:p>
      <w:r>
        <w:t xml:space="preserve">Answer : "170" </w:t>
        <w:br/>
        <w:t>}</w:t>
      </w:r>
    </w:p>
    <w:p>
      <w:r>
        <w:t>{</w:t>
        <w:br/>
        <w:t>Index 2584:</w:t>
      </w:r>
    </w:p>
    <w:p>
      <w:r>
        <w:t>Question : "John had some Doll. Terry took 44 from him. Now John has 89 Doll. How many Doll John had in the beginning?"</w:t>
      </w:r>
    </w:p>
    <w:p>
      <w:r>
        <w:t>Equation : " X = 89 + 44"</w:t>
      </w:r>
    </w:p>
    <w:p>
      <w:r>
        <w:t xml:space="preserve">Answer : "133" </w:t>
        <w:br/>
        <w:t>}</w:t>
      </w:r>
    </w:p>
    <w:p>
      <w:r>
        <w:t>{</w:t>
        <w:br/>
        <w:t>Index 2585:</w:t>
      </w:r>
    </w:p>
    <w:p>
      <w:r>
        <w:t>Question : "Cory had some orange. Terrie took 16 from him. Now Cory has 67 orange. How many orange Cory had earlier?"</w:t>
      </w:r>
    </w:p>
    <w:p>
      <w:r>
        <w:t>Equation : " X = 67 + 16"</w:t>
      </w:r>
    </w:p>
    <w:p>
      <w:r>
        <w:t xml:space="preserve">Answer : "83" </w:t>
        <w:br/>
        <w:t>}</w:t>
      </w:r>
    </w:p>
    <w:p>
      <w:r>
        <w:t>{</w:t>
        <w:br/>
        <w:t>Index 2586:</w:t>
      </w:r>
    </w:p>
    <w:p>
      <w:r>
        <w:t>Question : "Vickie had some fig. Cynthia took 35 from him. Now Vickie has 41 fig. How many fig Vickie had in the first?"</w:t>
      </w:r>
    </w:p>
    <w:p>
      <w:r>
        <w:t>Equation : " X = 41 + 35"</w:t>
      </w:r>
    </w:p>
    <w:p>
      <w:r>
        <w:t xml:space="preserve">Answer : "76" </w:t>
        <w:br/>
        <w:t>}</w:t>
      </w:r>
    </w:p>
    <w:p>
      <w:r>
        <w:t>{</w:t>
        <w:br/>
        <w:t>Index 2587:</w:t>
      </w:r>
    </w:p>
    <w:p>
      <w:r>
        <w:t>Question : "Josephine had some Bread. Mercedes took 26 from him. Now Josephine has 44 Bread. How many Bread Josephine had at first?"</w:t>
      </w:r>
    </w:p>
    <w:p>
      <w:r>
        <w:t>Equation : " X = 44 + 26"</w:t>
      </w:r>
    </w:p>
    <w:p>
      <w:r>
        <w:t xml:space="preserve">Answer : "70" </w:t>
        <w:br/>
        <w:t>}</w:t>
      </w:r>
    </w:p>
    <w:p>
      <w:r>
        <w:t>{</w:t>
        <w:br/>
        <w:t>Index 2588:</w:t>
      </w:r>
    </w:p>
    <w:p>
      <w:r>
        <w:t>Question : "Christina had some Press. Sarah took 35 from him. Now Christina has 90 Press. How many Press Christina had originally?"</w:t>
      </w:r>
    </w:p>
    <w:p>
      <w:r>
        <w:t>Equation : " X = 90 + 35"</w:t>
      </w:r>
    </w:p>
    <w:p>
      <w:r>
        <w:t xml:space="preserve">Answer : "125" </w:t>
        <w:br/>
        <w:t>}</w:t>
      </w:r>
    </w:p>
    <w:p>
      <w:r>
        <w:t>{</w:t>
        <w:br/>
        <w:t>Index 2589:</w:t>
      </w:r>
    </w:p>
    <w:p>
      <w:r>
        <w:t>Question : "Evelyn had some Press. Russell took 42 from him. Now Evelyn has 51 Press. How many Press Evelyn had incipiently?"</w:t>
      </w:r>
    </w:p>
    <w:p>
      <w:r>
        <w:t>Equation : " X = 51 + 42"</w:t>
      </w:r>
    </w:p>
    <w:p>
      <w:r>
        <w:t xml:space="preserve">Answer : "93" </w:t>
        <w:br/>
        <w:t>}</w:t>
      </w:r>
    </w:p>
    <w:p>
      <w:r>
        <w:t>{</w:t>
        <w:br/>
        <w:t>Index 2590:</w:t>
      </w:r>
    </w:p>
    <w:p>
      <w:r>
        <w:t>Question : "Antonio had some pear. James took 89 from him. Now Antonio has 92 pear. How many pear Antonio had incipiently?"</w:t>
      </w:r>
    </w:p>
    <w:p>
      <w:r>
        <w:t>Equation : " X = 92 + 89"</w:t>
      </w:r>
    </w:p>
    <w:p>
      <w:r>
        <w:t xml:space="preserve">Answer : "181" </w:t>
        <w:br/>
        <w:t>}</w:t>
      </w:r>
    </w:p>
    <w:p>
      <w:r>
        <w:t>{</w:t>
        <w:br/>
        <w:t>Index 2591:</w:t>
      </w:r>
    </w:p>
    <w:p>
      <w:r>
        <w:t>Question : "Russell had some cherry. Leslie took 39 from him. Now Russell has 67 cherry. How many cherry Russell had initially?"</w:t>
      </w:r>
    </w:p>
    <w:p>
      <w:r>
        <w:t>Equation : " X = 67 + 39"</w:t>
      </w:r>
    </w:p>
    <w:p>
      <w:r>
        <w:t xml:space="preserve">Answer : "106" </w:t>
        <w:br/>
        <w:t>}</w:t>
      </w:r>
    </w:p>
    <w:p>
      <w:r>
        <w:t>{</w:t>
        <w:br/>
        <w:t>Index 2592:</w:t>
      </w:r>
    </w:p>
    <w:p>
      <w:r>
        <w:t>Question : "Dana had some lime. Carlos took 51 from him. Now Dana has 91 lime. How many lime Dana had at first?"</w:t>
      </w:r>
    </w:p>
    <w:p>
      <w:r>
        <w:t>Equation : " X = 91 + 51"</w:t>
      </w:r>
    </w:p>
    <w:p>
      <w:r>
        <w:t xml:space="preserve">Answer : "142" </w:t>
        <w:br/>
        <w:t>}</w:t>
      </w:r>
    </w:p>
    <w:p>
      <w:r>
        <w:t>{</w:t>
        <w:br/>
        <w:t>Index 2593:</w:t>
      </w:r>
    </w:p>
    <w:p>
      <w:r>
        <w:t>Question : "Cynthia had some Box. Joshua took 54 from him. Now Cynthia has 76 Box. How many Box Cynthia had at first?"</w:t>
      </w:r>
    </w:p>
    <w:p>
      <w:r>
        <w:t>Equation : " X = 76 + 54"</w:t>
      </w:r>
    </w:p>
    <w:p>
      <w:r>
        <w:t xml:space="preserve">Answer : "130" </w:t>
        <w:br/>
        <w:t>}</w:t>
      </w:r>
    </w:p>
    <w:p>
      <w:r>
        <w:t>{</w:t>
        <w:br/>
        <w:t>Index 2594:</w:t>
      </w:r>
    </w:p>
    <w:p>
      <w:r>
        <w:t>Question : "Juan had some Chocolate. Charlotte took 14 from him. Now Juan has 22 Chocolate. How many Chocolate Juan had incipiently?"</w:t>
      </w:r>
    </w:p>
    <w:p>
      <w:r>
        <w:t>Equation : " X = 22 + 14"</w:t>
      </w:r>
    </w:p>
    <w:p>
      <w:r>
        <w:t xml:space="preserve">Answer : "36" </w:t>
        <w:br/>
        <w:t>}</w:t>
      </w:r>
    </w:p>
    <w:p>
      <w:r>
        <w:t>{</w:t>
        <w:br/>
        <w:t>Index 2595:</w:t>
      </w:r>
    </w:p>
    <w:p>
      <w:r>
        <w:t>Question : "Dorothy had some Banana. Rafael took 39 from him. Now Dorothy has 76 Banana. How many Banana Dorothy had in the first?"</w:t>
      </w:r>
    </w:p>
    <w:p>
      <w:r>
        <w:t>Equation : " X = 76 + 39"</w:t>
      </w:r>
    </w:p>
    <w:p>
      <w:r>
        <w:t xml:space="preserve">Answer : "115" </w:t>
        <w:br/>
        <w:t>}</w:t>
      </w:r>
    </w:p>
    <w:p>
      <w:r>
        <w:t>{</w:t>
        <w:br/>
        <w:t>Index 2596:</w:t>
      </w:r>
    </w:p>
    <w:p>
      <w:r>
        <w:t>Question : "Thaddeus had some blackberry. Marjorie took 79 from him. Now Thaddeus has 98 blackberry. How many blackberry Thaddeus had originally?"</w:t>
      </w:r>
    </w:p>
    <w:p>
      <w:r>
        <w:t>Equation : " X = 98 + 79"</w:t>
      </w:r>
    </w:p>
    <w:p>
      <w:r>
        <w:t xml:space="preserve">Answer : "177" </w:t>
        <w:br/>
        <w:t>}</w:t>
      </w:r>
    </w:p>
    <w:p>
      <w:r>
        <w:t>{</w:t>
        <w:br/>
        <w:t>Index 2597:</w:t>
      </w:r>
    </w:p>
    <w:p>
      <w:r>
        <w:t>Question : "Cara had some quince. Princess took 40 from him. Now Cara has 44 quince. How many quince Cara had initially?"</w:t>
      </w:r>
    </w:p>
    <w:p>
      <w:r>
        <w:t>Equation : " X = 44 + 40"</w:t>
      </w:r>
    </w:p>
    <w:p>
      <w:r>
        <w:t xml:space="preserve">Answer : "84" </w:t>
        <w:br/>
        <w:t>}</w:t>
      </w:r>
    </w:p>
    <w:p>
      <w:r>
        <w:t>{</w:t>
        <w:br/>
        <w:t>Index 2598:</w:t>
      </w:r>
    </w:p>
    <w:p>
      <w:r>
        <w:t>Question : "Joyce had some blackberry. Brittany took 15 from him. Now Joyce has 46 blackberry. How many blackberry Joyce had originally?"</w:t>
      </w:r>
    </w:p>
    <w:p>
      <w:r>
        <w:t>Equation : " X = 46 + 15"</w:t>
      </w:r>
    </w:p>
    <w:p>
      <w:r>
        <w:t xml:space="preserve">Answer : "61" </w:t>
        <w:br/>
        <w:t>}</w:t>
      </w:r>
    </w:p>
    <w:p>
      <w:r>
        <w:t>{</w:t>
        <w:br/>
        <w:t>Index 2599:</w:t>
      </w:r>
    </w:p>
    <w:p>
      <w:r>
        <w:t>Question : "Eric had some Box. Cheryl took 34 from him. Now Eric has 69 Box. How many Box Eric had at first?"</w:t>
      </w:r>
    </w:p>
    <w:p>
      <w:r>
        <w:t>Equation : " X = 69 + 34"</w:t>
      </w:r>
    </w:p>
    <w:p>
      <w:r>
        <w:t xml:space="preserve">Answer : "103" </w:t>
        <w:br/>
        <w:t>}</w:t>
      </w:r>
    </w:p>
    <w:p>
      <w:r>
        <w:t>{</w:t>
        <w:br/>
        <w:t>Index 2600:</w:t>
      </w:r>
    </w:p>
    <w:p>
      <w:r>
        <w:t>Question : "Clarence had some Watch. Josie took 26 from him. Now Clarence has 74 Watch. How many Watch Clarence had initially?"</w:t>
      </w:r>
    </w:p>
    <w:p>
      <w:r>
        <w:t>Equation : " X = 74 + 26"</w:t>
      </w:r>
    </w:p>
    <w:p>
      <w:r>
        <w:t xml:space="preserve">Answer : "100" </w:t>
        <w:br/>
        <w:t>}</w:t>
      </w:r>
    </w:p>
    <w:p>
      <w:r>
        <w:t>{</w:t>
        <w:br/>
        <w:t>Index 2601:</w:t>
      </w:r>
    </w:p>
    <w:p>
      <w:r>
        <w:t>Question : "Melda had some pear. Robert took 49 from him. Now Melda has 56 pear. How many pear Melda had in the beginning?"</w:t>
      </w:r>
    </w:p>
    <w:p>
      <w:r>
        <w:t>Equation : " X = 56 + 49"</w:t>
      </w:r>
    </w:p>
    <w:p>
      <w:r>
        <w:t xml:space="preserve">Answer : "105" </w:t>
        <w:br/>
        <w:t>}</w:t>
      </w:r>
    </w:p>
    <w:p>
      <w:r>
        <w:t>{</w:t>
        <w:br/>
        <w:t>Index 2602:</w:t>
      </w:r>
    </w:p>
    <w:p>
      <w:r>
        <w:t>Question : "Eddie had some Mango. Jackie took 17 from him. Now Eddie has 35 Mango. How many Mango Eddie had at first?"</w:t>
      </w:r>
    </w:p>
    <w:p>
      <w:r>
        <w:t>Equation : " X = 35 + 17"</w:t>
      </w:r>
    </w:p>
    <w:p>
      <w:r>
        <w:t xml:space="preserve">Answer : "52" </w:t>
        <w:br/>
        <w:t>}</w:t>
      </w:r>
    </w:p>
    <w:p>
      <w:r>
        <w:t>{</w:t>
        <w:br/>
        <w:t>Index 2603:</w:t>
      </w:r>
    </w:p>
    <w:p>
      <w:r>
        <w:t>Question : "Shirley had some kiwi. Beatrice took 37 from him. Now Shirley has 60 kiwi. How many kiwi Shirley had primitively?"</w:t>
      </w:r>
    </w:p>
    <w:p>
      <w:r>
        <w:t>Equation : " X = 60 + 37"</w:t>
      </w:r>
    </w:p>
    <w:p>
      <w:r>
        <w:t xml:space="preserve">Answer : "97" </w:t>
        <w:br/>
        <w:t>}</w:t>
      </w:r>
    </w:p>
    <w:p>
      <w:r>
        <w:t>{</w:t>
        <w:br/>
        <w:t>Index 2604:</w:t>
      </w:r>
    </w:p>
    <w:p>
      <w:r>
        <w:t>Question : "Albert had some pineapple. Brian took 29 from him. Now Albert has 91 pineapple. How many pineapple Albert had in the first?"</w:t>
      </w:r>
    </w:p>
    <w:p>
      <w:r>
        <w:t>Equation : " X = 91 + 29"</w:t>
      </w:r>
    </w:p>
    <w:p>
      <w:r>
        <w:t xml:space="preserve">Answer : "120" </w:t>
        <w:br/>
        <w:t>}</w:t>
      </w:r>
    </w:p>
    <w:p>
      <w:r>
        <w:t>{</w:t>
        <w:br/>
        <w:t>Index 2605:</w:t>
      </w:r>
    </w:p>
    <w:p>
      <w:r>
        <w:t>Question : "Diana had some coconut. Louie took 52 from him. Now Diana has 88 coconut. How many coconut Diana had at first?"</w:t>
      </w:r>
    </w:p>
    <w:p>
      <w:r>
        <w:t>Equation : " X = 88 + 52"</w:t>
      </w:r>
    </w:p>
    <w:p>
      <w:r>
        <w:t xml:space="preserve">Answer : "140" </w:t>
        <w:br/>
        <w:t>}</w:t>
      </w:r>
    </w:p>
    <w:p>
      <w:r>
        <w:t>{</w:t>
        <w:br/>
        <w:t>Index 2606:</w:t>
      </w:r>
    </w:p>
    <w:p>
      <w:r>
        <w:t>Question : "Elliott had some Car. Edna took 16 from him. Now Elliott has 96 Car. How many Car Elliott had initially?"</w:t>
      </w:r>
    </w:p>
    <w:p>
      <w:r>
        <w:t>Equation : " X = 96 + 16"</w:t>
      </w:r>
    </w:p>
    <w:p>
      <w:r>
        <w:t xml:space="preserve">Answer : "112" </w:t>
        <w:br/>
        <w:t>}</w:t>
      </w:r>
    </w:p>
    <w:p>
      <w:r>
        <w:t>{</w:t>
        <w:br/>
        <w:t>Index 2607:</w:t>
      </w:r>
    </w:p>
    <w:p>
      <w:r>
        <w:t>Question : "Kate had some Pen. Bonnie took 55 from him. Now Kate has 90 Pen. How many Pen Kate had in the beginning?"</w:t>
      </w:r>
    </w:p>
    <w:p>
      <w:r>
        <w:t>Equation : " X = 90 + 55"</w:t>
      </w:r>
    </w:p>
    <w:p>
      <w:r>
        <w:t xml:space="preserve">Answer : "145" </w:t>
        <w:br/>
        <w:t>}</w:t>
      </w:r>
    </w:p>
    <w:p>
      <w:r>
        <w:t>{</w:t>
        <w:br/>
        <w:t>Index 2608:</w:t>
      </w:r>
    </w:p>
    <w:p>
      <w:r>
        <w:t>Question : "Lorrie had some cherry. Bernard took 91 from him. Now Lorrie has 92 cherry. How many cherry Lorrie had primitively?"</w:t>
      </w:r>
    </w:p>
    <w:p>
      <w:r>
        <w:t>Equation : " X = 92 + 91"</w:t>
      </w:r>
    </w:p>
    <w:p>
      <w:r>
        <w:t xml:space="preserve">Answer : "183" </w:t>
        <w:br/>
        <w:t>}</w:t>
      </w:r>
    </w:p>
    <w:p>
      <w:r>
        <w:t>{</w:t>
        <w:br/>
        <w:t>Index 2609:</w:t>
      </w:r>
    </w:p>
    <w:p>
      <w:r>
        <w:t>Question : "David had some Mango. Bridget took 55 from him. Now David has 57 Mango. How many Mango David had originally?"</w:t>
      </w:r>
    </w:p>
    <w:p>
      <w:r>
        <w:t>Equation : " X = 57 + 55"</w:t>
      </w:r>
    </w:p>
    <w:p>
      <w:r>
        <w:t xml:space="preserve">Answer : "112" </w:t>
        <w:br/>
        <w:t>}</w:t>
      </w:r>
    </w:p>
    <w:p>
      <w:r>
        <w:t>{</w:t>
        <w:br/>
        <w:t>Index 2610:</w:t>
      </w:r>
    </w:p>
    <w:p>
      <w:r>
        <w:t>Question : "Elfreda had some kiwi. Ryan took 44 from him. Now Elfreda has 90 kiwi. How many kiwi Elfreda had in the first?"</w:t>
      </w:r>
    </w:p>
    <w:p>
      <w:r>
        <w:t>Equation : " X = 90 + 44"</w:t>
      </w:r>
    </w:p>
    <w:p>
      <w:r>
        <w:t xml:space="preserve">Answer : "134" </w:t>
        <w:br/>
        <w:t>}</w:t>
      </w:r>
    </w:p>
    <w:p>
      <w:r>
        <w:t>{</w:t>
        <w:br/>
        <w:t>Index 2611:</w:t>
      </w:r>
    </w:p>
    <w:p>
      <w:r>
        <w:t>Question : "Glen had some lemon. Terry took 49 from him. Now Glen has 94 lemon. How many lemon Glen had initially?"</w:t>
      </w:r>
    </w:p>
    <w:p>
      <w:r>
        <w:t>Equation : " X = 94 + 49"</w:t>
      </w:r>
    </w:p>
    <w:p>
      <w:r>
        <w:t xml:space="preserve">Answer : "143" </w:t>
        <w:br/>
        <w:t>}</w:t>
      </w:r>
    </w:p>
    <w:p>
      <w:r>
        <w:t>{</w:t>
        <w:br/>
        <w:t>Index 2612:</w:t>
      </w:r>
    </w:p>
    <w:p>
      <w:r>
        <w:t>Question : "Henry had some orange. Josephine took 28 from him. Now Henry has 77 orange. How many orange Henry had in the beginning?"</w:t>
      </w:r>
    </w:p>
    <w:p>
      <w:r>
        <w:t>Equation : " X = 77 + 28"</w:t>
      </w:r>
    </w:p>
    <w:p>
      <w:r>
        <w:t xml:space="preserve">Answer : "105" </w:t>
        <w:br/>
        <w:t>}</w:t>
      </w:r>
    </w:p>
    <w:p>
      <w:r>
        <w:t>{</w:t>
        <w:br/>
        <w:t>Index 2613:</w:t>
      </w:r>
    </w:p>
    <w:p>
      <w:r>
        <w:t>Question : "Joyce had some watermelon. Mary took 20 from him. Now Joyce has 51 watermelon. How many watermelon Joyce had to begin with?"</w:t>
      </w:r>
    </w:p>
    <w:p>
      <w:r>
        <w:t>Equation : " X = 51 + 20"</w:t>
      </w:r>
    </w:p>
    <w:p>
      <w:r>
        <w:t xml:space="preserve">Answer : "71" </w:t>
        <w:br/>
        <w:t>}</w:t>
      </w:r>
    </w:p>
    <w:p>
      <w:r>
        <w:t>{</w:t>
        <w:br/>
        <w:t>Index 2614:</w:t>
      </w:r>
    </w:p>
    <w:p>
      <w:r>
        <w:t>Question : "William had some apple. Chad took 35 from him. Now William has 45 apple. How many apple William had in the first?"</w:t>
      </w:r>
    </w:p>
    <w:p>
      <w:r>
        <w:t>Equation : " X = 45 + 35"</w:t>
      </w:r>
    </w:p>
    <w:p>
      <w:r>
        <w:t xml:space="preserve">Answer : "80" </w:t>
        <w:br/>
        <w:t>}</w:t>
      </w:r>
    </w:p>
    <w:p>
      <w:r>
        <w:t>{</w:t>
        <w:br/>
        <w:t>Index 2615:</w:t>
      </w:r>
    </w:p>
    <w:p>
      <w:r>
        <w:t>Question : "Louis had some Box. Harold took 29 from him. Now Louis has 64 Box. How many Box Louis had in the beginning?"</w:t>
      </w:r>
    </w:p>
    <w:p>
      <w:r>
        <w:t>Equation : " X = 64 + 29"</w:t>
      </w:r>
    </w:p>
    <w:p>
      <w:r>
        <w:t xml:space="preserve">Answer : "93" </w:t>
        <w:br/>
        <w:t>}</w:t>
      </w:r>
    </w:p>
    <w:p>
      <w:r>
        <w:t>{</w:t>
        <w:br/>
        <w:t>Index 2616:</w:t>
      </w:r>
    </w:p>
    <w:p>
      <w:r>
        <w:t>Question : "Christopher had some Car. Tina took 30 from him. Now Christopher has 68 Car. How many Car Christopher had in the beginning?"</w:t>
      </w:r>
    </w:p>
    <w:p>
      <w:r>
        <w:t>Equation : " X = 68 + 30"</w:t>
      </w:r>
    </w:p>
    <w:p>
      <w:r>
        <w:t xml:space="preserve">Answer : "98" </w:t>
        <w:br/>
        <w:t>}</w:t>
      </w:r>
    </w:p>
    <w:p>
      <w:r>
        <w:t>{</w:t>
        <w:br/>
        <w:t>Index 2617:</w:t>
      </w:r>
    </w:p>
    <w:p>
      <w:r>
        <w:t>Question : "Michael had some apricot. Louise took 14 from him. Now Michael has 35 apricot. How many apricot Michael had originally?"</w:t>
      </w:r>
    </w:p>
    <w:p>
      <w:r>
        <w:t>Equation : " X = 35 + 14"</w:t>
      </w:r>
    </w:p>
    <w:p>
      <w:r>
        <w:t xml:space="preserve">Answer : "49" </w:t>
        <w:br/>
        <w:t>}</w:t>
      </w:r>
    </w:p>
    <w:p>
      <w:r>
        <w:t>{</w:t>
        <w:br/>
        <w:t>Index 2618:</w:t>
      </w:r>
    </w:p>
    <w:p>
      <w:r>
        <w:t>Question : "Irene had some watermelon. Lorraine took 18 from him. Now Irene has 33 watermelon. How many watermelon Irene had primitively?"</w:t>
      </w:r>
    </w:p>
    <w:p>
      <w:r>
        <w:t>Equation : " X = 33 + 18"</w:t>
      </w:r>
    </w:p>
    <w:p>
      <w:r>
        <w:t xml:space="preserve">Answer : "51" </w:t>
        <w:br/>
        <w:t>}</w:t>
      </w:r>
    </w:p>
    <w:p>
      <w:r>
        <w:t>{</w:t>
        <w:br/>
        <w:t>Index 2619:</w:t>
      </w:r>
    </w:p>
    <w:p>
      <w:r>
        <w:t>Question : "Joshua had some Box. William took 12 from him. Now Joshua has 89 Box. How many Box Joshua had in the beginning?"</w:t>
      </w:r>
    </w:p>
    <w:p>
      <w:r>
        <w:t>Equation : " X = 89 + 12"</w:t>
      </w:r>
    </w:p>
    <w:p>
      <w:r>
        <w:t xml:space="preserve">Answer : "101" </w:t>
        <w:br/>
        <w:t>}</w:t>
      </w:r>
    </w:p>
    <w:p>
      <w:r>
        <w:t>{</w:t>
        <w:br/>
        <w:t>Index 2620:</w:t>
      </w:r>
    </w:p>
    <w:p>
      <w:r>
        <w:t>Question : "Delma had some Bread. Sarah took 21 from him. Now Delma has 72 Bread. How many Bread Delma had at first?"</w:t>
      </w:r>
    </w:p>
    <w:p>
      <w:r>
        <w:t>Equation : " X = 72 + 21"</w:t>
      </w:r>
    </w:p>
    <w:p>
      <w:r>
        <w:t xml:space="preserve">Answer : "93" </w:t>
        <w:br/>
        <w:t>}</w:t>
      </w:r>
    </w:p>
    <w:p>
      <w:r>
        <w:t>{</w:t>
        <w:br/>
        <w:t>Index 2621:</w:t>
      </w:r>
    </w:p>
    <w:p>
      <w:r>
        <w:t>Question : "Jose had some pineapple. John took 34 from him. Now Jose has 69 pineapple. How many pineapple Jose had to begin with?"</w:t>
      </w:r>
    </w:p>
    <w:p>
      <w:r>
        <w:t>Equation : " X = 69 + 34"</w:t>
      </w:r>
    </w:p>
    <w:p>
      <w:r>
        <w:t xml:space="preserve">Answer : "103" </w:t>
        <w:br/>
        <w:t>}</w:t>
      </w:r>
    </w:p>
    <w:p>
      <w:r>
        <w:t>{</w:t>
        <w:br/>
        <w:t>Index 2622:</w:t>
      </w:r>
    </w:p>
    <w:p>
      <w:r>
        <w:t>Question : "Jimmy had some Flower. Charlene took 14 from him. Now Jimmy has 39 Flower. How many Flower Jimmy had primitively?"</w:t>
      </w:r>
    </w:p>
    <w:p>
      <w:r>
        <w:t>Equation : " X = 39 + 14"</w:t>
      </w:r>
    </w:p>
    <w:p>
      <w:r>
        <w:t xml:space="preserve">Answer : "53" </w:t>
        <w:br/>
        <w:t>}</w:t>
      </w:r>
    </w:p>
    <w:p>
      <w:r>
        <w:t>{</w:t>
        <w:br/>
        <w:t>Index 2623:</w:t>
      </w:r>
    </w:p>
    <w:p>
      <w:r>
        <w:t>Question : "Christina had some lime. Pearlie took 26 from him. Now Christina has 55 lime. How many lime Christina had earlier?"</w:t>
      </w:r>
    </w:p>
    <w:p>
      <w:r>
        <w:t>Equation : " X = 55 + 26"</w:t>
      </w:r>
    </w:p>
    <w:p>
      <w:r>
        <w:t xml:space="preserve">Answer : "81" </w:t>
        <w:br/>
        <w:t>}</w:t>
      </w:r>
    </w:p>
    <w:p>
      <w:r>
        <w:t>{</w:t>
        <w:br/>
        <w:t>Index 2624:</w:t>
      </w:r>
    </w:p>
    <w:p>
      <w:r>
        <w:t>Question : "Robert had some Beg. Connie took 74 from him. Now Robert has 89 Beg. How many Beg Robert had originally?"</w:t>
      </w:r>
    </w:p>
    <w:p>
      <w:r>
        <w:t>Equation : " X = 89 + 74"</w:t>
      </w:r>
    </w:p>
    <w:p>
      <w:r>
        <w:t xml:space="preserve">Answer : "163" </w:t>
        <w:br/>
        <w:t>}</w:t>
      </w:r>
    </w:p>
    <w:p>
      <w:r>
        <w:t>{</w:t>
        <w:br/>
        <w:t>Index 2625:</w:t>
      </w:r>
    </w:p>
    <w:p>
      <w:r>
        <w:t>Question : "Matthew had some blackcurrant. Jared took 49 from him. Now Matthew has 98 blackcurrant. How many blackcurrant Matthew had to begin with?"</w:t>
      </w:r>
    </w:p>
    <w:p>
      <w:r>
        <w:t>Equation : " X = 98 + 49"</w:t>
      </w:r>
    </w:p>
    <w:p>
      <w:r>
        <w:t xml:space="preserve">Answer : "147" </w:t>
        <w:br/>
        <w:t>}</w:t>
      </w:r>
    </w:p>
    <w:p>
      <w:r>
        <w:t>{</w:t>
        <w:br/>
        <w:t>Index 2626:</w:t>
      </w:r>
    </w:p>
    <w:p>
      <w:r>
        <w:t>Question : "Clara had some banana. Louise took 24 from him. Now Clara has 38 banana. How many banana Clara had originally?"</w:t>
      </w:r>
    </w:p>
    <w:p>
      <w:r>
        <w:t>Equation : " X = 38 + 24"</w:t>
      </w:r>
    </w:p>
    <w:p>
      <w:r>
        <w:t xml:space="preserve">Answer : "62" </w:t>
        <w:br/>
        <w:t>}</w:t>
      </w:r>
    </w:p>
    <w:p>
      <w:r>
        <w:t>{</w:t>
        <w:br/>
        <w:t>Index 2627:</w:t>
      </w:r>
    </w:p>
    <w:p>
      <w:r>
        <w:t>Question : "Maurice had some avocado. Jose took 74 from him. Now Maurice has 90 avocado. How many avocado Maurice had earlier?"</w:t>
      </w:r>
    </w:p>
    <w:p>
      <w:r>
        <w:t>Equation : " X = 90 + 74"</w:t>
      </w:r>
    </w:p>
    <w:p>
      <w:r>
        <w:t xml:space="preserve">Answer : "164" </w:t>
        <w:br/>
        <w:t>}</w:t>
      </w:r>
    </w:p>
    <w:p>
      <w:r>
        <w:t>{</w:t>
        <w:br/>
        <w:t>Index 2628:</w:t>
      </w:r>
    </w:p>
    <w:p>
      <w:r>
        <w:t>Question : "Raymond had some papaya. Rashida took 11 from him. Now Raymond has 51 papaya. How many papaya Raymond had to begin with?"</w:t>
      </w:r>
    </w:p>
    <w:p>
      <w:r>
        <w:t>Equation : " X = 51 + 11"</w:t>
      </w:r>
    </w:p>
    <w:p>
      <w:r>
        <w:t xml:space="preserve">Answer : "62" </w:t>
        <w:br/>
        <w:t>}</w:t>
      </w:r>
    </w:p>
    <w:p>
      <w:r>
        <w:t>{</w:t>
        <w:br/>
        <w:t>Index 2629:</w:t>
      </w:r>
    </w:p>
    <w:p>
      <w:r>
        <w:t>Question : "Diane had some raspberry. Gerry took 87 from him. Now Diane has 93 raspberry. How many raspberry Diane had earlier?"</w:t>
      </w:r>
    </w:p>
    <w:p>
      <w:r>
        <w:t>Equation : " X = 93 + 87"</w:t>
      </w:r>
    </w:p>
    <w:p>
      <w:r>
        <w:t xml:space="preserve">Answer : "180" </w:t>
        <w:br/>
        <w:t>}</w:t>
      </w:r>
    </w:p>
    <w:p>
      <w:r>
        <w:t>{</w:t>
        <w:br/>
        <w:t>Index 2630:</w:t>
      </w:r>
    </w:p>
    <w:p>
      <w:r>
        <w:t>Question : "Margaret had some coconut. Roberto took 16 from him. Now Margaret has 71 coconut. How many coconut Margaret had initially?"</w:t>
      </w:r>
    </w:p>
    <w:p>
      <w:r>
        <w:t>Equation : " X = 71 + 16"</w:t>
      </w:r>
    </w:p>
    <w:p>
      <w:r>
        <w:t xml:space="preserve">Answer : "87" </w:t>
        <w:br/>
        <w:t>}</w:t>
      </w:r>
    </w:p>
    <w:p>
      <w:r>
        <w:t>{</w:t>
        <w:br/>
        <w:t>Index 2631:</w:t>
      </w:r>
    </w:p>
    <w:p>
      <w:r>
        <w:t>Question : "Kenneth had some banana. Doris took 52 from him. Now Kenneth has 63 banana. How many banana Kenneth had incipiently?"</w:t>
      </w:r>
    </w:p>
    <w:p>
      <w:r>
        <w:t>Equation : " X = 63 + 52"</w:t>
      </w:r>
    </w:p>
    <w:p>
      <w:r>
        <w:t xml:space="preserve">Answer : "115" </w:t>
        <w:br/>
        <w:t>}</w:t>
      </w:r>
    </w:p>
    <w:p>
      <w:r>
        <w:t>{</w:t>
        <w:br/>
        <w:t>Index 2632:</w:t>
      </w:r>
    </w:p>
    <w:p>
      <w:r>
        <w:t>Question : "Danial had some Banana. Paula took 43 from him. Now Danial has 53 Banana. How many Banana Danial had primitively?"</w:t>
      </w:r>
    </w:p>
    <w:p>
      <w:r>
        <w:t>Equation : " X = 53 + 43"</w:t>
      </w:r>
    </w:p>
    <w:p>
      <w:r>
        <w:t xml:space="preserve">Answer : "96" </w:t>
        <w:br/>
        <w:t>}</w:t>
      </w:r>
    </w:p>
    <w:p>
      <w:r>
        <w:t>{</w:t>
        <w:br/>
        <w:t>Index 2633:</w:t>
      </w:r>
    </w:p>
    <w:p>
      <w:r>
        <w:t>Question : "Bryan had some kiwi. Ray took 55 from him. Now Bryan has 55 kiwi. How many kiwi Bryan had incipiently?"</w:t>
      </w:r>
    </w:p>
    <w:p>
      <w:r>
        <w:t>Equation : " X = 55 + 55"</w:t>
      </w:r>
    </w:p>
    <w:p>
      <w:r>
        <w:t xml:space="preserve">Answer : "110" </w:t>
        <w:br/>
        <w:t>}</w:t>
      </w:r>
    </w:p>
    <w:p>
      <w:r>
        <w:t>{</w:t>
        <w:br/>
        <w:t>Index 2634:</w:t>
      </w:r>
    </w:p>
    <w:p>
      <w:r>
        <w:t>Question : "Stephanie had some mango. William took 43 from him. Now Stephanie has 82 mango. How many mango Stephanie had to begin with?"</w:t>
      </w:r>
    </w:p>
    <w:p>
      <w:r>
        <w:t>Equation : " X = 82 + 43"</w:t>
      </w:r>
    </w:p>
    <w:p>
      <w:r>
        <w:t xml:space="preserve">Answer : "125" </w:t>
        <w:br/>
        <w:t>}</w:t>
      </w:r>
    </w:p>
    <w:p>
      <w:r>
        <w:t>{</w:t>
        <w:br/>
        <w:t>Index 2635:</w:t>
      </w:r>
    </w:p>
    <w:p>
      <w:r>
        <w:t>Question : "Peggy had some blueberry. Donald took 21 from him. Now Peggy has 98 blueberry. How many blueberry Peggy had initially?"</w:t>
      </w:r>
    </w:p>
    <w:p>
      <w:r>
        <w:t>Equation : " X = 98 + 21"</w:t>
      </w:r>
    </w:p>
    <w:p>
      <w:r>
        <w:t xml:space="preserve">Answer : "119" </w:t>
        <w:br/>
        <w:t>}</w:t>
      </w:r>
    </w:p>
    <w:p>
      <w:r>
        <w:t>{</w:t>
        <w:br/>
        <w:t>Index 2636:</w:t>
      </w:r>
    </w:p>
    <w:p>
      <w:r>
        <w:t>Question : "Ruben had some Beg. Mark took 30 from him. Now Ruben has 46 Beg. How many Beg Ruben had earlier?"</w:t>
      </w:r>
    </w:p>
    <w:p>
      <w:r>
        <w:t>Equation : " X = 46 + 30"</w:t>
      </w:r>
    </w:p>
    <w:p>
      <w:r>
        <w:t xml:space="preserve">Answer : "76" </w:t>
        <w:br/>
        <w:t>}</w:t>
      </w:r>
    </w:p>
    <w:p>
      <w:r>
        <w:t>{</w:t>
        <w:br/>
        <w:t>Index 2637:</w:t>
      </w:r>
    </w:p>
    <w:p>
      <w:r>
        <w:t>Question : "Linda had some lime. Lisa took 25 from him. Now Linda has 46 lime. How many lime Linda had originally?"</w:t>
      </w:r>
    </w:p>
    <w:p>
      <w:r>
        <w:t>Equation : " X = 46 + 25"</w:t>
      </w:r>
    </w:p>
    <w:p>
      <w:r>
        <w:t xml:space="preserve">Answer : "71" </w:t>
        <w:br/>
        <w:t>}</w:t>
      </w:r>
    </w:p>
    <w:p>
      <w:r>
        <w:t>{</w:t>
        <w:br/>
        <w:t>Index 2638:</w:t>
      </w:r>
    </w:p>
    <w:p>
      <w:r>
        <w:t>Question : "Phil had some apricot. David took 31 from him. Now Phil has 93 apricot. How many apricot Phil had originally?"</w:t>
      </w:r>
    </w:p>
    <w:p>
      <w:r>
        <w:t>Equation : " X = 93 + 31"</w:t>
      </w:r>
    </w:p>
    <w:p>
      <w:r>
        <w:t xml:space="preserve">Answer : "124" </w:t>
        <w:br/>
        <w:t>}</w:t>
      </w:r>
    </w:p>
    <w:p>
      <w:r>
        <w:t>{</w:t>
        <w:br/>
        <w:t>Index 2639:</w:t>
      </w:r>
    </w:p>
    <w:p>
      <w:r>
        <w:t>Question : "Mindy had some watermelon. Pauline took 45 from him. Now Mindy has 97 watermelon. How many watermelon Mindy had earlier?"</w:t>
      </w:r>
    </w:p>
    <w:p>
      <w:r>
        <w:t>Equation : " X = 97 + 45"</w:t>
      </w:r>
    </w:p>
    <w:p>
      <w:r>
        <w:t xml:space="preserve">Answer : "142" </w:t>
        <w:br/>
        <w:t>}</w:t>
      </w:r>
    </w:p>
    <w:p>
      <w:r>
        <w:t>{</w:t>
        <w:br/>
        <w:t>Index 2640:</w:t>
      </w:r>
    </w:p>
    <w:p>
      <w:r>
        <w:t>Question : "James had some Flower. Dean took 31 from him. Now James has 36 Flower. How many Flower James had earlier?"</w:t>
      </w:r>
    </w:p>
    <w:p>
      <w:r>
        <w:t>Equation : " X = 36 + 31"</w:t>
      </w:r>
    </w:p>
    <w:p>
      <w:r>
        <w:t xml:space="preserve">Answer : "67" </w:t>
        <w:br/>
        <w:t>}</w:t>
      </w:r>
    </w:p>
    <w:p>
      <w:r>
        <w:t>{</w:t>
        <w:br/>
        <w:t>Index 2641:</w:t>
      </w:r>
    </w:p>
    <w:p>
      <w:r>
        <w:t>Question : "Carmen had some banana. Michele took 17 from him. Now Carmen has 45 banana. How many banana Carmen had initially?"</w:t>
      </w:r>
    </w:p>
    <w:p>
      <w:r>
        <w:t>Equation : " X = 45 + 17"</w:t>
      </w:r>
    </w:p>
    <w:p>
      <w:r>
        <w:t xml:space="preserve">Answer : "62" </w:t>
        <w:br/>
        <w:t>}</w:t>
      </w:r>
    </w:p>
    <w:p>
      <w:r>
        <w:t>{</w:t>
        <w:br/>
        <w:t>Index 2642:</w:t>
      </w:r>
    </w:p>
    <w:p>
      <w:r>
        <w:t>Question : "Thanh had some banana. Patsy took 54 from him. Now Thanh has 86 banana. How many banana Thanh had initially?"</w:t>
      </w:r>
    </w:p>
    <w:p>
      <w:r>
        <w:t>Equation : " X = 86 + 54"</w:t>
      </w:r>
    </w:p>
    <w:p>
      <w:r>
        <w:t xml:space="preserve">Answer : "140" </w:t>
        <w:br/>
        <w:t>}</w:t>
      </w:r>
    </w:p>
    <w:p>
      <w:r>
        <w:t>{</w:t>
        <w:br/>
        <w:t>Index 2643:</w:t>
      </w:r>
    </w:p>
    <w:p>
      <w:r>
        <w:t>Question : "Angela had some coconut. Debra took 64 from him. Now Angela has 74 coconut. How many coconut Angela had primitively?"</w:t>
      </w:r>
    </w:p>
    <w:p>
      <w:r>
        <w:t>Equation : " X = 74 + 64"</w:t>
      </w:r>
    </w:p>
    <w:p>
      <w:r>
        <w:t xml:space="preserve">Answer : "138" </w:t>
        <w:br/>
        <w:t>}</w:t>
      </w:r>
    </w:p>
    <w:p>
      <w:r>
        <w:t>{</w:t>
        <w:br/>
        <w:t>Index 2644:</w:t>
      </w:r>
    </w:p>
    <w:p>
      <w:r>
        <w:t>Question : "Matthew had some papaya. Corinne took 39 from him. Now Matthew has 88 papaya. How many papaya Matthew had earlier?"</w:t>
      </w:r>
    </w:p>
    <w:p>
      <w:r>
        <w:t>Equation : " X = 88 + 39"</w:t>
      </w:r>
    </w:p>
    <w:p>
      <w:r>
        <w:t xml:space="preserve">Answer : "127" </w:t>
        <w:br/>
        <w:t>}</w:t>
      </w:r>
    </w:p>
    <w:p>
      <w:r>
        <w:t>{</w:t>
        <w:br/>
        <w:t>Index 2645:</w:t>
      </w:r>
    </w:p>
    <w:p>
      <w:r>
        <w:t>Question : "Mercedes had some nectarine. Roy took 59 from him. Now Mercedes has 65 nectarine. How many nectarine Mercedes had in the first?"</w:t>
      </w:r>
    </w:p>
    <w:p>
      <w:r>
        <w:t>Equation : " X = 65 + 59"</w:t>
      </w:r>
    </w:p>
    <w:p>
      <w:r>
        <w:t xml:space="preserve">Answer : "124" </w:t>
        <w:br/>
        <w:t>}</w:t>
      </w:r>
    </w:p>
    <w:p>
      <w:r>
        <w:t>{</w:t>
        <w:br/>
        <w:t>Index 2646:</w:t>
      </w:r>
    </w:p>
    <w:p>
      <w:r>
        <w:t>Question : "Jorge had some papaya. Lyndon took 79 from him. Now Jorge has 89 papaya. How many papaya Jorge had primitively?"</w:t>
      </w:r>
    </w:p>
    <w:p>
      <w:r>
        <w:t>Equation : " X = 89 + 79"</w:t>
      </w:r>
    </w:p>
    <w:p>
      <w:r>
        <w:t xml:space="preserve">Answer : "168" </w:t>
        <w:br/>
        <w:t>}</w:t>
      </w:r>
    </w:p>
    <w:p>
      <w:r>
        <w:t>{</w:t>
        <w:br/>
        <w:t>Index 2647:</w:t>
      </w:r>
    </w:p>
    <w:p>
      <w:r>
        <w:t>Question : "Dean had some cherry. William took 89 from him. Now Dean has 97 cherry. How many cherry Dean had in the beginning?"</w:t>
      </w:r>
    </w:p>
    <w:p>
      <w:r>
        <w:t>Equation : " X = 97 + 89"</w:t>
      </w:r>
    </w:p>
    <w:p>
      <w:r>
        <w:t xml:space="preserve">Answer : "186" </w:t>
        <w:br/>
        <w:t>}</w:t>
      </w:r>
    </w:p>
    <w:p>
      <w:r>
        <w:t>{</w:t>
        <w:br/>
        <w:t>Index 2648:</w:t>
      </w:r>
    </w:p>
    <w:p>
      <w:r>
        <w:t>Question : "Roy had some Car. Lucie took 44 from him. Now Roy has 79 Car. How many Car Roy had originally?"</w:t>
      </w:r>
    </w:p>
    <w:p>
      <w:r>
        <w:t>Equation : " X = 79 + 44"</w:t>
      </w:r>
    </w:p>
    <w:p>
      <w:r>
        <w:t xml:space="preserve">Answer : "123" </w:t>
        <w:br/>
        <w:t>}</w:t>
      </w:r>
    </w:p>
    <w:p>
      <w:r>
        <w:t>{</w:t>
        <w:br/>
        <w:t>Index 2649:</w:t>
      </w:r>
    </w:p>
    <w:p>
      <w:r>
        <w:t>Question : "Amanda had some mango. Elva took 18 from him. Now Amanda has 68 mango. How many mango Amanda had originally?"</w:t>
      </w:r>
    </w:p>
    <w:p>
      <w:r>
        <w:t>Equation : " X = 68 + 18"</w:t>
      </w:r>
    </w:p>
    <w:p>
      <w:r>
        <w:t xml:space="preserve">Answer : "86" </w:t>
        <w:br/>
        <w:t>}</w:t>
      </w:r>
    </w:p>
    <w:p>
      <w:r>
        <w:t>{</w:t>
        <w:br/>
        <w:t>Index 2650:</w:t>
      </w:r>
    </w:p>
    <w:p>
      <w:r>
        <w:t>Question : "Joe had some pear. Matthew took 52 from him. Now Joe has 83 pear. How many pear Joe had initially?"</w:t>
      </w:r>
    </w:p>
    <w:p>
      <w:r>
        <w:t>Equation : " X = 83 + 52"</w:t>
      </w:r>
    </w:p>
    <w:p>
      <w:r>
        <w:t xml:space="preserve">Answer : "135" </w:t>
        <w:br/>
        <w:t>}</w:t>
      </w:r>
    </w:p>
    <w:p>
      <w:r>
        <w:t>{</w:t>
        <w:br/>
        <w:t>Index 2651:</w:t>
      </w:r>
    </w:p>
    <w:p>
      <w:r>
        <w:t>Question : "Jesus had some blackcurrant. Jane took 18 from him. Now Jesus has 81 blackcurrant. How many blackcurrant Jesus had primitively?"</w:t>
      </w:r>
    </w:p>
    <w:p>
      <w:r>
        <w:t>Equation : " X = 81 + 18"</w:t>
      </w:r>
    </w:p>
    <w:p>
      <w:r>
        <w:t xml:space="preserve">Answer : "99" </w:t>
        <w:br/>
        <w:t>}</w:t>
      </w:r>
    </w:p>
    <w:p>
      <w:r>
        <w:t>{</w:t>
        <w:br/>
        <w:t>Index 2652:</w:t>
      </w:r>
    </w:p>
    <w:p>
      <w:r>
        <w:t>Question : "Joseph had some Doll. Carrie took 18 from him. Now Joseph has 21 Doll. How many Doll Joseph had primitively?"</w:t>
      </w:r>
    </w:p>
    <w:p>
      <w:r>
        <w:t>Equation : " X = 21 + 18"</w:t>
      </w:r>
    </w:p>
    <w:p>
      <w:r>
        <w:t xml:space="preserve">Answer : "39" </w:t>
        <w:br/>
        <w:t>}</w:t>
      </w:r>
    </w:p>
    <w:p>
      <w:r>
        <w:t>{</w:t>
        <w:br/>
        <w:t>Index 2653:</w:t>
      </w:r>
    </w:p>
    <w:p>
      <w:r>
        <w:t>Question : "David had some apricot. Robin took 63 from him. Now David has 86 apricot. How many apricot David had at first?"</w:t>
      </w:r>
    </w:p>
    <w:p>
      <w:r>
        <w:t>Equation : " X = 86 + 63"</w:t>
      </w:r>
    </w:p>
    <w:p>
      <w:r>
        <w:t xml:space="preserve">Answer : "149" </w:t>
        <w:br/>
        <w:t>}</w:t>
      </w:r>
    </w:p>
    <w:p>
      <w:r>
        <w:t>{</w:t>
        <w:br/>
        <w:t>Index 2654:</w:t>
      </w:r>
    </w:p>
    <w:p>
      <w:r>
        <w:t>Question : "Randy had some peach. Michael took 61 from him. Now Randy has 83 peach. How many peach Randy had primitively?"</w:t>
      </w:r>
    </w:p>
    <w:p>
      <w:r>
        <w:t>Equation : " X = 83 + 61"</w:t>
      </w:r>
    </w:p>
    <w:p>
      <w:r>
        <w:t xml:space="preserve">Answer : "144" </w:t>
        <w:br/>
        <w:t>}</w:t>
      </w:r>
    </w:p>
    <w:p>
      <w:r>
        <w:t>{</w:t>
        <w:br/>
        <w:t>Index 2655:</w:t>
      </w:r>
    </w:p>
    <w:p>
      <w:r>
        <w:t>Question : "Desiree had some kiwi. Donna took 18 from him. Now Desiree has 19 kiwi. How many kiwi Desiree had originally?"</w:t>
      </w:r>
    </w:p>
    <w:p>
      <w:r>
        <w:t>Equation : " X = 19 + 18"</w:t>
      </w:r>
    </w:p>
    <w:p>
      <w:r>
        <w:t xml:space="preserve">Answer : "37" </w:t>
        <w:br/>
        <w:t>}</w:t>
      </w:r>
    </w:p>
    <w:p>
      <w:r>
        <w:t>{</w:t>
        <w:br/>
        <w:t>Index 2656:</w:t>
      </w:r>
    </w:p>
    <w:p>
      <w:r>
        <w:t>Question : "Lillie had some fig. Christine took 19 from him. Now Lillie has 42 fig. How many fig Lillie had to begin with?"</w:t>
      </w:r>
    </w:p>
    <w:p>
      <w:r>
        <w:t>Equation : " X = 42 + 19"</w:t>
      </w:r>
    </w:p>
    <w:p>
      <w:r>
        <w:t xml:space="preserve">Answer : "61" </w:t>
        <w:br/>
        <w:t>}</w:t>
      </w:r>
    </w:p>
    <w:p>
      <w:r>
        <w:t>{</w:t>
        <w:br/>
        <w:t>Index 2657:</w:t>
      </w:r>
    </w:p>
    <w:p>
      <w:r>
        <w:t>Question : "Russell had some watermelon. Amy took 74 from him. Now Russell has 92 watermelon. How many watermelon Russell had to begin with?"</w:t>
      </w:r>
    </w:p>
    <w:p>
      <w:r>
        <w:t>Equation : " X = 92 + 74"</w:t>
      </w:r>
    </w:p>
    <w:p>
      <w:r>
        <w:t xml:space="preserve">Answer : "166" </w:t>
        <w:br/>
        <w:t>}</w:t>
      </w:r>
    </w:p>
    <w:p>
      <w:r>
        <w:t>{</w:t>
        <w:br/>
        <w:t>Index 2658:</w:t>
      </w:r>
    </w:p>
    <w:p>
      <w:r>
        <w:t>Question : "Mary had some Mango. Edwin took 10 from him. Now Mary has 33 Mango. How many Mango Mary had initially?"</w:t>
      </w:r>
    </w:p>
    <w:p>
      <w:r>
        <w:t>Equation : " X = 33 + 10"</w:t>
      </w:r>
    </w:p>
    <w:p>
      <w:r>
        <w:t xml:space="preserve">Answer : "43" </w:t>
        <w:br/>
        <w:t>}</w:t>
      </w:r>
    </w:p>
    <w:p>
      <w:r>
        <w:t>{</w:t>
        <w:br/>
        <w:t>Index 2659:</w:t>
      </w:r>
    </w:p>
    <w:p>
      <w:r>
        <w:t>Question : "Geraldine had some coconut. Keith took 27 from him. Now Geraldine has 91 coconut. How many coconut Geraldine had in the first?"</w:t>
      </w:r>
    </w:p>
    <w:p>
      <w:r>
        <w:t>Equation : " X = 91 + 27"</w:t>
      </w:r>
    </w:p>
    <w:p>
      <w:r>
        <w:t xml:space="preserve">Answer : "118" </w:t>
        <w:br/>
        <w:t>}</w:t>
      </w:r>
    </w:p>
    <w:p>
      <w:r>
        <w:t>{</w:t>
        <w:br/>
        <w:t>Index 2660:</w:t>
      </w:r>
    </w:p>
    <w:p>
      <w:r>
        <w:t>Question : "Richard had some apple. Natalie took 68 from him. Now Richard has 83 apple. How many apple Richard had primitively?"</w:t>
      </w:r>
    </w:p>
    <w:p>
      <w:r>
        <w:t>Equation : " X = 83 + 68"</w:t>
      </w:r>
    </w:p>
    <w:p>
      <w:r>
        <w:t xml:space="preserve">Answer : "151" </w:t>
        <w:br/>
        <w:t>}</w:t>
      </w:r>
    </w:p>
    <w:p>
      <w:r>
        <w:t>{</w:t>
        <w:br/>
        <w:t>Index 2661:</w:t>
      </w:r>
    </w:p>
    <w:p>
      <w:r>
        <w:t>Question : "Robert had some Bread. Glen took 58 from him. Now Robert has 84 Bread. How many Bread Robert had incipiently?"</w:t>
      </w:r>
    </w:p>
    <w:p>
      <w:r>
        <w:t>Equation : " X = 84 + 58"</w:t>
      </w:r>
    </w:p>
    <w:p>
      <w:r>
        <w:t xml:space="preserve">Answer : "142" </w:t>
        <w:br/>
        <w:t>}</w:t>
      </w:r>
    </w:p>
    <w:p>
      <w:r>
        <w:t>{</w:t>
        <w:br/>
        <w:t>Index 2662:</w:t>
      </w:r>
    </w:p>
    <w:p>
      <w:r>
        <w:t>Question : "Yuonne had some Bread. Erik took 37 from him. Now Yuonne has 82 Bread. How many Bread Yuonne had in the first?"</w:t>
      </w:r>
    </w:p>
    <w:p>
      <w:r>
        <w:t>Equation : " X = 82 + 37"</w:t>
      </w:r>
    </w:p>
    <w:p>
      <w:r>
        <w:t xml:space="preserve">Answer : "119" </w:t>
        <w:br/>
        <w:t>}</w:t>
      </w:r>
    </w:p>
    <w:p>
      <w:r>
        <w:t>{</w:t>
        <w:br/>
        <w:t>Index 2663:</w:t>
      </w:r>
    </w:p>
    <w:p>
      <w:r>
        <w:t>Question : "David had some banana. Jason took 55 from him. Now David has 93 banana. How many banana David had at first?"</w:t>
      </w:r>
    </w:p>
    <w:p>
      <w:r>
        <w:t>Equation : " X = 93 + 55"</w:t>
      </w:r>
    </w:p>
    <w:p>
      <w:r>
        <w:t xml:space="preserve">Answer : "148" </w:t>
        <w:br/>
        <w:t>}</w:t>
      </w:r>
    </w:p>
    <w:p>
      <w:r>
        <w:t>{</w:t>
        <w:br/>
        <w:t>Index 2664:</w:t>
      </w:r>
    </w:p>
    <w:p>
      <w:r>
        <w:t>Question : "Rebecca had some kiwi. Brenda took 68 from him. Now Rebecca has 83 kiwi. How many kiwi Rebecca had to begin with?"</w:t>
      </w:r>
    </w:p>
    <w:p>
      <w:r>
        <w:t>Equation : " X = 83 + 68"</w:t>
      </w:r>
    </w:p>
    <w:p>
      <w:r>
        <w:t xml:space="preserve">Answer : "151" </w:t>
        <w:br/>
        <w:t>}</w:t>
      </w:r>
    </w:p>
    <w:p>
      <w:r>
        <w:t>{</w:t>
        <w:br/>
        <w:t>Index 2665:</w:t>
      </w:r>
    </w:p>
    <w:p>
      <w:r>
        <w:t>Question : "Alberto had some peach. Jason took 30 from him. Now Alberto has 78 peach. How many peach Alberto had in the beginning?"</w:t>
      </w:r>
    </w:p>
    <w:p>
      <w:r>
        <w:t>Equation : " X = 78 + 30"</w:t>
      </w:r>
    </w:p>
    <w:p>
      <w:r>
        <w:t xml:space="preserve">Answer : "108" </w:t>
        <w:br/>
        <w:t>}</w:t>
      </w:r>
    </w:p>
    <w:p>
      <w:r>
        <w:t>{</w:t>
        <w:br/>
        <w:t>Index 2666:</w:t>
      </w:r>
    </w:p>
    <w:p>
      <w:r>
        <w:t>Question : "Lina had some Box. Mabel took 23 from him. Now Lina has 68 Box. How many Box Lina had initially?"</w:t>
      </w:r>
    </w:p>
    <w:p>
      <w:r>
        <w:t>Equation : " X = 68 + 23"</w:t>
      </w:r>
    </w:p>
    <w:p>
      <w:r>
        <w:t xml:space="preserve">Answer : "91" </w:t>
        <w:br/>
        <w:t>}</w:t>
      </w:r>
    </w:p>
    <w:p>
      <w:r>
        <w:t>{</w:t>
        <w:br/>
        <w:t>Index 2667:</w:t>
      </w:r>
    </w:p>
    <w:p>
      <w:r>
        <w:t>Question : "Kelly had some Biscuit. Michael took 39 from him. Now Kelly has 92 Biscuit. How many Biscuit Kelly had to begin with?"</w:t>
      </w:r>
    </w:p>
    <w:p>
      <w:r>
        <w:t>Equation : " X = 92 + 39"</w:t>
      </w:r>
    </w:p>
    <w:p>
      <w:r>
        <w:t xml:space="preserve">Answer : "131" </w:t>
        <w:br/>
        <w:t>}</w:t>
      </w:r>
    </w:p>
    <w:p>
      <w:r>
        <w:t>{</w:t>
        <w:br/>
        <w:t>Index 2668:</w:t>
      </w:r>
    </w:p>
    <w:p>
      <w:r>
        <w:t>Question : "Rose had some raspberry. Larita took 74 from him. Now Rose has 80 raspberry. How many raspberry Rose had in the first?"</w:t>
      </w:r>
    </w:p>
    <w:p>
      <w:r>
        <w:t>Equation : " X = 80 + 74"</w:t>
      </w:r>
    </w:p>
    <w:p>
      <w:r>
        <w:t xml:space="preserve">Answer : "154" </w:t>
        <w:br/>
        <w:t>}</w:t>
      </w:r>
    </w:p>
    <w:p>
      <w:r>
        <w:t>{</w:t>
        <w:br/>
        <w:t>Index 2669:</w:t>
      </w:r>
    </w:p>
    <w:p>
      <w:r>
        <w:t>Question : "William had some blackberry. Ryan took 14 from him. Now William has 67 blackberry. How many blackberry William had initially?"</w:t>
      </w:r>
    </w:p>
    <w:p>
      <w:r>
        <w:t>Equation : " X = 67 + 14"</w:t>
      </w:r>
    </w:p>
    <w:p>
      <w:r>
        <w:t xml:space="preserve">Answer : "81" </w:t>
        <w:br/>
        <w:t>}</w:t>
      </w:r>
    </w:p>
    <w:p>
      <w:r>
        <w:t>{</w:t>
        <w:br/>
        <w:t>Index 2670:</w:t>
      </w:r>
    </w:p>
    <w:p>
      <w:r>
        <w:t>Question : "Tiffany had some mango. Willie took 54 from him. Now Tiffany has 77 mango. How many mango Tiffany had primitively?"</w:t>
      </w:r>
    </w:p>
    <w:p>
      <w:r>
        <w:t>Equation : " X = 77 + 54"</w:t>
      </w:r>
    </w:p>
    <w:p>
      <w:r>
        <w:t xml:space="preserve">Answer : "131" </w:t>
        <w:br/>
        <w:t>}</w:t>
      </w:r>
    </w:p>
    <w:p>
      <w:r>
        <w:t>{</w:t>
        <w:br/>
        <w:t>Index 2671:</w:t>
      </w:r>
    </w:p>
    <w:p>
      <w:r>
        <w:t>Question : "Michael had some blackberry. Eric took 21 from him. Now Michael has 44 blackberry. How many blackberry Michael had primitively?"</w:t>
      </w:r>
    </w:p>
    <w:p>
      <w:r>
        <w:t>Equation : " X = 44 + 21"</w:t>
      </w:r>
    </w:p>
    <w:p>
      <w:r>
        <w:t xml:space="preserve">Answer : "65" </w:t>
        <w:br/>
        <w:t>}</w:t>
      </w:r>
    </w:p>
    <w:p>
      <w:r>
        <w:t>{</w:t>
        <w:br/>
        <w:t>Index 2672:</w:t>
      </w:r>
    </w:p>
    <w:p>
      <w:r>
        <w:t>Question : "Lanny had some pineapple. Joe took 67 from him. Now Lanny has 81 pineapple. How many pineapple Lanny had earlier?"</w:t>
      </w:r>
    </w:p>
    <w:p>
      <w:r>
        <w:t>Equation : " X = 81 + 67"</w:t>
      </w:r>
    </w:p>
    <w:p>
      <w:r>
        <w:t xml:space="preserve">Answer : "148" </w:t>
        <w:br/>
        <w:t>}</w:t>
      </w:r>
    </w:p>
    <w:p>
      <w:r>
        <w:t>{</w:t>
        <w:br/>
        <w:t>Index 2673:</w:t>
      </w:r>
    </w:p>
    <w:p>
      <w:r>
        <w:t>Question : "Timothy had some cherry. Calvin took 10 from him. Now Timothy has 45 cherry. How many cherry Timothy had originally?"</w:t>
      </w:r>
    </w:p>
    <w:p>
      <w:r>
        <w:t>Equation : " X = 45 + 10"</w:t>
      </w:r>
    </w:p>
    <w:p>
      <w:r>
        <w:t xml:space="preserve">Answer : "55" </w:t>
        <w:br/>
        <w:t>}</w:t>
      </w:r>
    </w:p>
    <w:p>
      <w:r>
        <w:t>{</w:t>
        <w:br/>
        <w:t>Index 2674:</w:t>
      </w:r>
    </w:p>
    <w:p>
      <w:r>
        <w:t>Question : "Christy had some pineapple. James took 64 from him. Now Christy has 99 pineapple. How many pineapple Christy had earlier?"</w:t>
      </w:r>
    </w:p>
    <w:p>
      <w:r>
        <w:t>Equation : " X = 99 + 64"</w:t>
      </w:r>
    </w:p>
    <w:p>
      <w:r>
        <w:t xml:space="preserve">Answer : "163" </w:t>
        <w:br/>
        <w:t>}</w:t>
      </w:r>
    </w:p>
    <w:p>
      <w:r>
        <w:t>{</w:t>
        <w:br/>
        <w:t>Index 2675:</w:t>
      </w:r>
    </w:p>
    <w:p>
      <w:r>
        <w:t>Question : "Howard had some blackcurrant. Harry took 38 from him. Now Howard has 45 blackcurrant. How many blackcurrant Howard had in the first?"</w:t>
      </w:r>
    </w:p>
    <w:p>
      <w:r>
        <w:t>Equation : " X = 45 + 38"</w:t>
      </w:r>
    </w:p>
    <w:p>
      <w:r>
        <w:t xml:space="preserve">Answer : "83" </w:t>
        <w:br/>
        <w:t>}</w:t>
      </w:r>
    </w:p>
    <w:p>
      <w:r>
        <w:t>{</w:t>
        <w:br/>
        <w:t>Index 2676:</w:t>
      </w:r>
    </w:p>
    <w:p>
      <w:r>
        <w:t>Question : "James had some blackcurrant. George took 39 from him. Now James has 69 blackcurrant. How many blackcurrant James had primitively?"</w:t>
      </w:r>
    </w:p>
    <w:p>
      <w:r>
        <w:t>Equation : " X = 69 + 39"</w:t>
      </w:r>
    </w:p>
    <w:p>
      <w:r>
        <w:t xml:space="preserve">Answer : "108" </w:t>
        <w:br/>
        <w:t>}</w:t>
      </w:r>
    </w:p>
    <w:p>
      <w:r>
        <w:t>{</w:t>
        <w:br/>
        <w:t>Index 2677:</w:t>
      </w:r>
    </w:p>
    <w:p>
      <w:r>
        <w:t>Question : "Daphne had some nectarine. Dorothy took 44 from him. Now Daphne has 62 nectarine. How many nectarine Daphne had in the first?"</w:t>
      </w:r>
    </w:p>
    <w:p>
      <w:r>
        <w:t>Equation : " X = 62 + 44"</w:t>
      </w:r>
    </w:p>
    <w:p>
      <w:r>
        <w:t xml:space="preserve">Answer : "106" </w:t>
        <w:br/>
        <w:t>}</w:t>
      </w:r>
    </w:p>
    <w:p>
      <w:r>
        <w:t>{</w:t>
        <w:br/>
        <w:t>Index 2678:</w:t>
      </w:r>
    </w:p>
    <w:p>
      <w:r>
        <w:t>Question : "Brandy had some Bread. Kimberly took 71 from him. Now Brandy has 74 Bread. How many Bread Brandy had in the first?"</w:t>
      </w:r>
    </w:p>
    <w:p>
      <w:r>
        <w:t>Equation : " X = 74 + 71"</w:t>
      </w:r>
    </w:p>
    <w:p>
      <w:r>
        <w:t xml:space="preserve">Answer : "145" </w:t>
        <w:br/>
        <w:t>}</w:t>
      </w:r>
    </w:p>
    <w:p>
      <w:r>
        <w:t>{</w:t>
        <w:br/>
        <w:t>Index 2679:</w:t>
      </w:r>
    </w:p>
    <w:p>
      <w:r>
        <w:t>Question : "Brenda had some Book. Kenneth took 77 from him. Now Brenda has 91 Book. How many Book Brenda had incipiently?"</w:t>
      </w:r>
    </w:p>
    <w:p>
      <w:r>
        <w:t>Equation : " X = 91 + 77"</w:t>
      </w:r>
    </w:p>
    <w:p>
      <w:r>
        <w:t xml:space="preserve">Answer : "168" </w:t>
        <w:br/>
        <w:t>}</w:t>
      </w:r>
    </w:p>
    <w:p>
      <w:r>
        <w:t>{</w:t>
        <w:br/>
        <w:t>Index 2680:</w:t>
      </w:r>
    </w:p>
    <w:p>
      <w:r>
        <w:t>Question : "Sheri had some Chocolate. Caryn took 11 from him. Now Sheri has 55 Chocolate. How many Chocolate Sheri had at first?"</w:t>
      </w:r>
    </w:p>
    <w:p>
      <w:r>
        <w:t>Equation : " X = 55 + 11"</w:t>
      </w:r>
    </w:p>
    <w:p>
      <w:r>
        <w:t xml:space="preserve">Answer : "66" </w:t>
        <w:br/>
        <w:t>}</w:t>
      </w:r>
    </w:p>
    <w:p>
      <w:r>
        <w:t>{</w:t>
        <w:br/>
        <w:t>Index 2681:</w:t>
      </w:r>
    </w:p>
    <w:p>
      <w:r>
        <w:t>Question : "Murray had some raspberry. Rex took 45 from him. Now Murray has 78 raspberry. How many raspberry Murray had in the beginning?"</w:t>
      </w:r>
    </w:p>
    <w:p>
      <w:r>
        <w:t>Equation : " X = 78 + 45"</w:t>
      </w:r>
    </w:p>
    <w:p>
      <w:r>
        <w:t xml:space="preserve">Answer : "123" </w:t>
        <w:br/>
        <w:t>}</w:t>
      </w:r>
    </w:p>
    <w:p>
      <w:r>
        <w:t>{</w:t>
        <w:br/>
        <w:t>Index 2682:</w:t>
      </w:r>
    </w:p>
    <w:p>
      <w:r>
        <w:t>Question : "Ashley had some mango. Marva took 10 from him. Now Ashley has 52 mango. How many mango Ashley had incipiently?"</w:t>
      </w:r>
    </w:p>
    <w:p>
      <w:r>
        <w:t>Equation : " X = 52 + 10"</w:t>
      </w:r>
    </w:p>
    <w:p>
      <w:r>
        <w:t xml:space="preserve">Answer : "62" </w:t>
        <w:br/>
        <w:t>}</w:t>
      </w:r>
    </w:p>
    <w:p>
      <w:r>
        <w:t>{</w:t>
        <w:br/>
        <w:t>Index 2683:</w:t>
      </w:r>
    </w:p>
    <w:p>
      <w:r>
        <w:t>Question : "George had some cherry. Brandon took 62 from him. Now George has 64 cherry. How many cherry George had originally?"</w:t>
      </w:r>
    </w:p>
    <w:p>
      <w:r>
        <w:t>Equation : " X = 64 + 62"</w:t>
      </w:r>
    </w:p>
    <w:p>
      <w:r>
        <w:t xml:space="preserve">Answer : "126" </w:t>
        <w:br/>
        <w:t>}</w:t>
      </w:r>
    </w:p>
    <w:p>
      <w:r>
        <w:t>{</w:t>
        <w:br/>
        <w:t>Index 2684:</w:t>
      </w:r>
    </w:p>
    <w:p>
      <w:r>
        <w:t>Question : "Marvin had some blackcurrant. William took 30 from him. Now Marvin has 45 blackcurrant. How many blackcurrant Marvin had to begin with?"</w:t>
      </w:r>
    </w:p>
    <w:p>
      <w:r>
        <w:t>Equation : " X = 45 + 30"</w:t>
      </w:r>
    </w:p>
    <w:p>
      <w:r>
        <w:t xml:space="preserve">Answer : "75" </w:t>
        <w:br/>
        <w:t>}</w:t>
      </w:r>
    </w:p>
    <w:p>
      <w:r>
        <w:t>{</w:t>
        <w:br/>
        <w:t>Index 2685:</w:t>
      </w:r>
    </w:p>
    <w:p>
      <w:r>
        <w:t>Question : "Ty had some watermelon. Jonathon took 29 from him. Now Ty has 78 watermelon. How many watermelon Ty had in the beginning?"</w:t>
      </w:r>
    </w:p>
    <w:p>
      <w:r>
        <w:t>Equation : " X = 78 + 29"</w:t>
      </w:r>
    </w:p>
    <w:p>
      <w:r>
        <w:t xml:space="preserve">Answer : "107" </w:t>
        <w:br/>
        <w:t>}</w:t>
      </w:r>
    </w:p>
    <w:p>
      <w:r>
        <w:t>{</w:t>
        <w:br/>
        <w:t>Index 2686:</w:t>
      </w:r>
    </w:p>
    <w:p>
      <w:r>
        <w:t>Question : "Kent had some fig. Gabrielle took 36 from him. Now Kent has 38 fig. How many fig Kent had initially?"</w:t>
      </w:r>
    </w:p>
    <w:p>
      <w:r>
        <w:t>Equation : " X = 38 + 36"</w:t>
      </w:r>
    </w:p>
    <w:p>
      <w:r>
        <w:t xml:space="preserve">Answer : "74" </w:t>
        <w:br/>
        <w:t>}</w:t>
      </w:r>
    </w:p>
    <w:p>
      <w:r>
        <w:t>{</w:t>
        <w:br/>
        <w:t>Index 2687:</w:t>
      </w:r>
    </w:p>
    <w:p>
      <w:r>
        <w:t>Question : "Nicole had some orange. Edward took 32 from him. Now Nicole has 48 orange. How many orange Nicole had incipiently?"</w:t>
      </w:r>
    </w:p>
    <w:p>
      <w:r>
        <w:t>Equation : " X = 48 + 32"</w:t>
      </w:r>
    </w:p>
    <w:p>
      <w:r>
        <w:t xml:space="preserve">Answer : "80" </w:t>
        <w:br/>
        <w:t>}</w:t>
      </w:r>
    </w:p>
    <w:p>
      <w:r>
        <w:t>{</w:t>
        <w:br/>
        <w:t>Index 2688:</w:t>
      </w:r>
    </w:p>
    <w:p>
      <w:r>
        <w:t>Question : "George had some Beg. Zachary took 43 from him. Now George has 93 Beg. How many Beg George had primitively?"</w:t>
      </w:r>
    </w:p>
    <w:p>
      <w:r>
        <w:t>Equation : " X = 93 + 43"</w:t>
      </w:r>
    </w:p>
    <w:p>
      <w:r>
        <w:t xml:space="preserve">Answer : "136" </w:t>
        <w:br/>
        <w:t>}</w:t>
      </w:r>
    </w:p>
    <w:p>
      <w:r>
        <w:t>{</w:t>
        <w:br/>
        <w:t>Index 2689:</w:t>
      </w:r>
    </w:p>
    <w:p>
      <w:r>
        <w:t>Question : "Mary had some avocado. Jeffrey took 53 from him. Now Mary has 77 avocado. How many avocado Mary had earlier?"</w:t>
      </w:r>
    </w:p>
    <w:p>
      <w:r>
        <w:t>Equation : " X = 77 + 53"</w:t>
      </w:r>
    </w:p>
    <w:p>
      <w:r>
        <w:t xml:space="preserve">Answer : "130" </w:t>
        <w:br/>
        <w:t>}</w:t>
      </w:r>
    </w:p>
    <w:p>
      <w:r>
        <w:t>{</w:t>
        <w:br/>
        <w:t>Index 2690:</w:t>
      </w:r>
    </w:p>
    <w:p>
      <w:r>
        <w:t>Question : "William had some apple. Larry took 23 from him. Now William has 44 apple. How many apple William had at first?"</w:t>
      </w:r>
    </w:p>
    <w:p>
      <w:r>
        <w:t>Equation : " X = 44 + 23"</w:t>
      </w:r>
    </w:p>
    <w:p>
      <w:r>
        <w:t xml:space="preserve">Answer : "67" </w:t>
        <w:br/>
        <w:t>}</w:t>
      </w:r>
    </w:p>
    <w:p>
      <w:r>
        <w:t>{</w:t>
        <w:br/>
        <w:t>Index 2691:</w:t>
      </w:r>
    </w:p>
    <w:p>
      <w:r>
        <w:t>Question : "Noemi had some Doll. Mary took 10 from him. Now Noemi has 74 Doll. How many Doll Noemi had initially?"</w:t>
      </w:r>
    </w:p>
    <w:p>
      <w:r>
        <w:t>Equation : " X = 74 + 10"</w:t>
      </w:r>
    </w:p>
    <w:p>
      <w:r>
        <w:t xml:space="preserve">Answer : "84" </w:t>
        <w:br/>
        <w:t>}</w:t>
      </w:r>
    </w:p>
    <w:p>
      <w:r>
        <w:t>{</w:t>
        <w:br/>
        <w:t>Index 2692:</w:t>
      </w:r>
    </w:p>
    <w:p>
      <w:r>
        <w:t>Question : "Deborah had some blueberry. Matthew took 19 from him. Now Deborah has 62 blueberry. How many blueberry Deborah had to begin with?"</w:t>
      </w:r>
    </w:p>
    <w:p>
      <w:r>
        <w:t>Equation : " X = 62 + 19"</w:t>
      </w:r>
    </w:p>
    <w:p>
      <w:r>
        <w:t xml:space="preserve">Answer : "81" </w:t>
        <w:br/>
        <w:t>}</w:t>
      </w:r>
    </w:p>
    <w:p>
      <w:r>
        <w:t>{</w:t>
        <w:br/>
        <w:t>Index 2693:</w:t>
      </w:r>
    </w:p>
    <w:p>
      <w:r>
        <w:t>Question : "Betty had some raspberry. Paul took 72 from him. Now Betty has 95 raspberry. How many raspberry Betty had incipiently?"</w:t>
      </w:r>
    </w:p>
    <w:p>
      <w:r>
        <w:t>Equation : " X = 95 + 72"</w:t>
      </w:r>
    </w:p>
    <w:p>
      <w:r>
        <w:t xml:space="preserve">Answer : "167" </w:t>
        <w:br/>
        <w:t>}</w:t>
      </w:r>
    </w:p>
    <w:p>
      <w:r>
        <w:t>{</w:t>
        <w:br/>
        <w:t>Index 2694:</w:t>
      </w:r>
    </w:p>
    <w:p>
      <w:r>
        <w:t>Question : "Xavier had some apricot. Stella took 25 from him. Now Xavier has 88 apricot. How many apricot Xavier had originally?"</w:t>
      </w:r>
    </w:p>
    <w:p>
      <w:r>
        <w:t>Equation : " X = 88 + 25"</w:t>
      </w:r>
    </w:p>
    <w:p>
      <w:r>
        <w:t xml:space="preserve">Answer : "113" </w:t>
        <w:br/>
        <w:t>}</w:t>
      </w:r>
    </w:p>
    <w:p>
      <w:r>
        <w:t>{</w:t>
        <w:br/>
        <w:t>Index 2695:</w:t>
      </w:r>
    </w:p>
    <w:p>
      <w:r>
        <w:t>Question : "Antonio had some Box. Cortez took 42 from him. Now Antonio has 63 Box. How many Box Antonio had primitively?"</w:t>
      </w:r>
    </w:p>
    <w:p>
      <w:r>
        <w:t>Equation : " X = 63 + 42"</w:t>
      </w:r>
    </w:p>
    <w:p>
      <w:r>
        <w:t xml:space="preserve">Answer : "105" </w:t>
        <w:br/>
        <w:t>}</w:t>
      </w:r>
    </w:p>
    <w:p>
      <w:r>
        <w:t>{</w:t>
        <w:br/>
        <w:t>Index 2696:</w:t>
      </w:r>
    </w:p>
    <w:p>
      <w:r>
        <w:t>Question : "Jason had some raspberry. Jimmie took 11 from him. Now Jason has 72 raspberry. How many raspberry Jason had earlier?"</w:t>
      </w:r>
    </w:p>
    <w:p>
      <w:r>
        <w:t>Equation : " X = 72 + 11"</w:t>
      </w:r>
    </w:p>
    <w:p>
      <w:r>
        <w:t xml:space="preserve">Answer : "83" </w:t>
        <w:br/>
        <w:t>}</w:t>
      </w:r>
    </w:p>
    <w:p>
      <w:r>
        <w:t>{</w:t>
        <w:br/>
        <w:t>Index 2697:</w:t>
      </w:r>
    </w:p>
    <w:p>
      <w:r>
        <w:t>Question : "Byron had some strawberry. Robert took 29 from him. Now Byron has 31 strawberry. How many strawberry Byron had earlier?"</w:t>
      </w:r>
    </w:p>
    <w:p>
      <w:r>
        <w:t>Equation : " X = 31 + 29"</w:t>
      </w:r>
    </w:p>
    <w:p>
      <w:r>
        <w:t xml:space="preserve">Answer : "60" </w:t>
        <w:br/>
        <w:t>}</w:t>
      </w:r>
    </w:p>
    <w:p>
      <w:r>
        <w:t>{</w:t>
        <w:br/>
        <w:t>Index 2698:</w:t>
      </w:r>
    </w:p>
    <w:p>
      <w:r>
        <w:t>Question : "Rosann had some pineapple. David took 16 from him. Now Rosann has 63 pineapple. How many pineapple Rosann had at first?"</w:t>
      </w:r>
    </w:p>
    <w:p>
      <w:r>
        <w:t>Equation : " X = 63 + 16"</w:t>
      </w:r>
    </w:p>
    <w:p>
      <w:r>
        <w:t xml:space="preserve">Answer : "79" </w:t>
        <w:br/>
        <w:t>}</w:t>
      </w:r>
    </w:p>
    <w:p>
      <w:r>
        <w:t>{</w:t>
        <w:br/>
        <w:t>Index 2699:</w:t>
      </w:r>
    </w:p>
    <w:p>
      <w:r>
        <w:t>Question : "Charlotte had some Banana. Donald took 26 from him. Now Charlotte has 26 Banana. How many Banana Charlotte had to begin with?"</w:t>
      </w:r>
    </w:p>
    <w:p>
      <w:r>
        <w:t>Equation : " X = 26 + 26"</w:t>
      </w:r>
    </w:p>
    <w:p>
      <w:r>
        <w:t xml:space="preserve">Answer : "52" </w:t>
        <w:br/>
        <w:t>}</w:t>
      </w:r>
    </w:p>
    <w:p>
      <w:r>
        <w:t>{</w:t>
        <w:br/>
        <w:t>Index 2700:</w:t>
      </w:r>
    </w:p>
    <w:p>
      <w:r>
        <w:t>Question : "Teresa had some Banana. Minna took 35 from him. Now Teresa has 84 Banana. How many Banana Teresa had initially?"</w:t>
      </w:r>
    </w:p>
    <w:p>
      <w:r>
        <w:t>Equation : " X = 84 + 35"</w:t>
      </w:r>
    </w:p>
    <w:p>
      <w:r>
        <w:t xml:space="preserve">Answer : "119" </w:t>
        <w:br/>
        <w:t>}</w:t>
      </w:r>
    </w:p>
    <w:p>
      <w:r>
        <w:t>{</w:t>
        <w:br/>
        <w:t>Index 2701:</w:t>
      </w:r>
    </w:p>
    <w:p>
      <w:r>
        <w:t>Question : "Kathy had some pineapple. Larry took 69 from him. Now Kathy has 83 pineapple. How many pineapple Kathy had earlier?"</w:t>
      </w:r>
    </w:p>
    <w:p>
      <w:r>
        <w:t>Equation : " X = 83 + 69"</w:t>
      </w:r>
    </w:p>
    <w:p>
      <w:r>
        <w:t xml:space="preserve">Answer : "152" </w:t>
        <w:br/>
        <w:t>}</w:t>
      </w:r>
    </w:p>
    <w:p>
      <w:r>
        <w:t>{</w:t>
        <w:br/>
        <w:t>Index 2702:</w:t>
      </w:r>
    </w:p>
    <w:p>
      <w:r>
        <w:t>Question : "Mary had some raspberry. Jeremy took 49 from him. Now Mary has 61 raspberry. How many raspberry Mary had in the first?"</w:t>
      </w:r>
    </w:p>
    <w:p>
      <w:r>
        <w:t>Equation : " X = 61 + 49"</w:t>
      </w:r>
    </w:p>
    <w:p>
      <w:r>
        <w:t xml:space="preserve">Answer : "110" </w:t>
        <w:br/>
        <w:t>}</w:t>
      </w:r>
    </w:p>
    <w:p>
      <w:r>
        <w:t>{</w:t>
        <w:br/>
        <w:t>Index 2703:</w:t>
      </w:r>
    </w:p>
    <w:p>
      <w:r>
        <w:t>Question : "John had some Beg. Brian took 31 from him. Now John has 92 Beg. How many Beg John had earlier?"</w:t>
      </w:r>
    </w:p>
    <w:p>
      <w:r>
        <w:t>Equation : " X = 92 + 31"</w:t>
      </w:r>
    </w:p>
    <w:p>
      <w:r>
        <w:t xml:space="preserve">Answer : "123" </w:t>
        <w:br/>
        <w:t>}</w:t>
      </w:r>
    </w:p>
    <w:p>
      <w:r>
        <w:t>{</w:t>
        <w:br/>
        <w:t>Index 2704:</w:t>
      </w:r>
    </w:p>
    <w:p>
      <w:r>
        <w:t>Question : "Pam had some pineapple. Edythe took 67 from him. Now Pam has 81 pineapple. How many pineapple Pam had incipiently?"</w:t>
      </w:r>
    </w:p>
    <w:p>
      <w:r>
        <w:t>Equation : " X = 81 + 67"</w:t>
      </w:r>
    </w:p>
    <w:p>
      <w:r>
        <w:t xml:space="preserve">Answer : "148" </w:t>
        <w:br/>
        <w:t>}</w:t>
      </w:r>
    </w:p>
    <w:p>
      <w:r>
        <w:t>{</w:t>
        <w:br/>
        <w:t>Index 2705:</w:t>
      </w:r>
    </w:p>
    <w:p>
      <w:r>
        <w:t>Question : "Louis had some nectarine. Mildred took 53 from him. Now Louis has 93 nectarine. How many nectarine Louis had in the beginning?"</w:t>
      </w:r>
    </w:p>
    <w:p>
      <w:r>
        <w:t>Equation : " X = 93 + 53"</w:t>
      </w:r>
    </w:p>
    <w:p>
      <w:r>
        <w:t xml:space="preserve">Answer : "146" </w:t>
        <w:br/>
        <w:t>}</w:t>
      </w:r>
    </w:p>
    <w:p>
      <w:r>
        <w:t>{</w:t>
        <w:br/>
        <w:t>Index 2706:</w:t>
      </w:r>
    </w:p>
    <w:p>
      <w:r>
        <w:t>Question : "Kenneth had some Flower. Andrew took 27 from him. Now Kenneth has 61 Flower. How many Flower Kenneth had initially?"</w:t>
      </w:r>
    </w:p>
    <w:p>
      <w:r>
        <w:t>Equation : " X = 61 + 27"</w:t>
      </w:r>
    </w:p>
    <w:p>
      <w:r>
        <w:t xml:space="preserve">Answer : "88" </w:t>
        <w:br/>
        <w:t>}</w:t>
      </w:r>
    </w:p>
    <w:p>
      <w:r>
        <w:t>{</w:t>
        <w:br/>
        <w:t>Index 2707:</w:t>
      </w:r>
    </w:p>
    <w:p>
      <w:r>
        <w:t>Question : "Karen had some Watch. Lillian took 26 from him. Now Karen has 40 Watch. How many Watch Karen had at first?"</w:t>
      </w:r>
    </w:p>
    <w:p>
      <w:r>
        <w:t>Equation : " X = 40 + 26"</w:t>
      </w:r>
    </w:p>
    <w:p>
      <w:r>
        <w:t xml:space="preserve">Answer : "66" </w:t>
        <w:br/>
        <w:t>}</w:t>
      </w:r>
    </w:p>
    <w:p>
      <w:r>
        <w:t>{</w:t>
        <w:br/>
        <w:t>Index 2708:</w:t>
      </w:r>
    </w:p>
    <w:p>
      <w:r>
        <w:t>Question : "Emma had some toy. Violet took 15 from him. Now Emma has 79 toy. How many toy Emma had in the first?"</w:t>
      </w:r>
    </w:p>
    <w:p>
      <w:r>
        <w:t>Equation : " X = 79 + 15"</w:t>
      </w:r>
    </w:p>
    <w:p>
      <w:r>
        <w:t xml:space="preserve">Answer : "94" </w:t>
        <w:br/>
        <w:t>}</w:t>
      </w:r>
    </w:p>
    <w:p>
      <w:r>
        <w:t>{</w:t>
        <w:br/>
        <w:t>Index 2709:</w:t>
      </w:r>
    </w:p>
    <w:p>
      <w:r>
        <w:t>Question : "Danielle had some toy. Roxanne took 41 from him. Now Danielle has 89 toy. How many toy Danielle had at first?"</w:t>
      </w:r>
    </w:p>
    <w:p>
      <w:r>
        <w:t>Equation : " X = 89 + 41"</w:t>
      </w:r>
    </w:p>
    <w:p>
      <w:r>
        <w:t xml:space="preserve">Answer : "130" </w:t>
        <w:br/>
        <w:t>}</w:t>
      </w:r>
    </w:p>
    <w:p>
      <w:r>
        <w:t>{</w:t>
        <w:br/>
        <w:t>Index 2710:</w:t>
      </w:r>
    </w:p>
    <w:p>
      <w:r>
        <w:t>Question : "Michael had some Beg. Delma took 52 from him. Now Michael has 70 Beg. How many Beg Michael had earlier?"</w:t>
      </w:r>
    </w:p>
    <w:p>
      <w:r>
        <w:t>Equation : " X = 70 + 52"</w:t>
      </w:r>
    </w:p>
    <w:p>
      <w:r>
        <w:t xml:space="preserve">Answer : "122" </w:t>
        <w:br/>
        <w:t>}</w:t>
      </w:r>
    </w:p>
    <w:p>
      <w:r>
        <w:t>{</w:t>
        <w:br/>
        <w:t>Index 2711:</w:t>
      </w:r>
    </w:p>
    <w:p>
      <w:r>
        <w:t>Question : "John had some quince. Heather took 24 from him. Now John has 93 quince. How many quince John had to begin with?"</w:t>
      </w:r>
    </w:p>
    <w:p>
      <w:r>
        <w:t>Equation : " X = 93 + 24"</w:t>
      </w:r>
    </w:p>
    <w:p>
      <w:r>
        <w:t xml:space="preserve">Answer : "117" </w:t>
        <w:br/>
        <w:t>}</w:t>
      </w:r>
    </w:p>
    <w:p>
      <w:r>
        <w:t>{</w:t>
        <w:br/>
        <w:t>Index 2712:</w:t>
      </w:r>
    </w:p>
    <w:p>
      <w:r>
        <w:t>Question : "Jonas had some Doll. Gwendolyn took 66 from him. Now Jonas has 91 Doll. How many Doll Jonas had primitively?"</w:t>
      </w:r>
    </w:p>
    <w:p>
      <w:r>
        <w:t>Equation : " X = 91 + 66"</w:t>
      </w:r>
    </w:p>
    <w:p>
      <w:r>
        <w:t xml:space="preserve">Answer : "157" </w:t>
        <w:br/>
        <w:t>}</w:t>
      </w:r>
    </w:p>
    <w:p>
      <w:r>
        <w:t>{</w:t>
        <w:br/>
        <w:t>Index 2713:</w:t>
      </w:r>
    </w:p>
    <w:p>
      <w:r>
        <w:t>Question : "Marguerite had some kiwi. Audrey took 26 from him. Now Marguerite has 82 kiwi. How many kiwi Marguerite had initially?"</w:t>
      </w:r>
    </w:p>
    <w:p>
      <w:r>
        <w:t>Equation : " X = 82 + 26"</w:t>
      </w:r>
    </w:p>
    <w:p>
      <w:r>
        <w:t xml:space="preserve">Answer : "108" </w:t>
        <w:br/>
        <w:t>}</w:t>
      </w:r>
    </w:p>
    <w:p>
      <w:r>
        <w:t>{</w:t>
        <w:br/>
        <w:t>Index 2714:</w:t>
      </w:r>
    </w:p>
    <w:p>
      <w:r>
        <w:t>Question : "Camille had some mango. Dave took 43 from him. Now Camille has 46 mango. How many mango Camille had originally?"</w:t>
      </w:r>
    </w:p>
    <w:p>
      <w:r>
        <w:t>Equation : " X = 46 + 43"</w:t>
      </w:r>
    </w:p>
    <w:p>
      <w:r>
        <w:t xml:space="preserve">Answer : "89" </w:t>
        <w:br/>
        <w:t>}</w:t>
      </w:r>
    </w:p>
    <w:p>
      <w:r>
        <w:t>{</w:t>
        <w:br/>
        <w:t>Index 2715:</w:t>
      </w:r>
    </w:p>
    <w:p>
      <w:r>
        <w:t>Question : "Mary had some Press. David took 33 from him. Now Mary has 79 Press. How many Press Mary had incipiently?"</w:t>
      </w:r>
    </w:p>
    <w:p>
      <w:r>
        <w:t>Equation : " X = 79 + 33"</w:t>
      </w:r>
    </w:p>
    <w:p>
      <w:r>
        <w:t xml:space="preserve">Answer : "112" </w:t>
        <w:br/>
        <w:t>}</w:t>
      </w:r>
    </w:p>
    <w:p>
      <w:r>
        <w:t>{</w:t>
        <w:br/>
        <w:t>Index 2716:</w:t>
      </w:r>
    </w:p>
    <w:p>
      <w:r>
        <w:t>Question : "Robert had some plum. Victor took 24 from him. Now Robert has 53 plum. How many plum Robert had incipiently?"</w:t>
      </w:r>
    </w:p>
    <w:p>
      <w:r>
        <w:t>Equation : " X = 53 + 24"</w:t>
      </w:r>
    </w:p>
    <w:p>
      <w:r>
        <w:t xml:space="preserve">Answer : "77" </w:t>
        <w:br/>
        <w:t>}</w:t>
      </w:r>
    </w:p>
    <w:p>
      <w:r>
        <w:t>{</w:t>
        <w:br/>
        <w:t>Index 2717:</w:t>
      </w:r>
    </w:p>
    <w:p>
      <w:r>
        <w:t>Question : "Kelly had some strawberry. Stephanie took 69 from him. Now Kelly has 79 strawberry. How many strawberry Kelly had earlier?"</w:t>
      </w:r>
    </w:p>
    <w:p>
      <w:r>
        <w:t>Equation : " X = 79 + 69"</w:t>
      </w:r>
    </w:p>
    <w:p>
      <w:r>
        <w:t xml:space="preserve">Answer : "148" </w:t>
        <w:br/>
        <w:t>}</w:t>
      </w:r>
    </w:p>
    <w:p>
      <w:r>
        <w:t>{</w:t>
        <w:br/>
        <w:t>Index 2718:</w:t>
      </w:r>
    </w:p>
    <w:p>
      <w:r>
        <w:t>Question : "Henry had some Beg. Sara took 34 from him. Now Henry has 41 Beg. How many Beg Henry had earlier?"</w:t>
      </w:r>
    </w:p>
    <w:p>
      <w:r>
        <w:t>Equation : " X = 41 + 34"</w:t>
      </w:r>
    </w:p>
    <w:p>
      <w:r>
        <w:t xml:space="preserve">Answer : "75" </w:t>
        <w:br/>
        <w:t>}</w:t>
      </w:r>
    </w:p>
    <w:p>
      <w:r>
        <w:t>{</w:t>
        <w:br/>
        <w:t>Index 2719:</w:t>
      </w:r>
    </w:p>
    <w:p>
      <w:r>
        <w:t>Question : "Connie had some watermelon. April took 51 from him. Now Connie has 71 watermelon. How many watermelon Connie had originally?"</w:t>
      </w:r>
    </w:p>
    <w:p>
      <w:r>
        <w:t>Equation : " X = 71 + 51"</w:t>
      </w:r>
    </w:p>
    <w:p>
      <w:r>
        <w:t xml:space="preserve">Answer : "122" </w:t>
        <w:br/>
        <w:t>}</w:t>
      </w:r>
    </w:p>
    <w:p>
      <w:r>
        <w:t>{</w:t>
        <w:br/>
        <w:t>Index 2720:</w:t>
      </w:r>
    </w:p>
    <w:p>
      <w:r>
        <w:t>Question : "Madeleine had some Chocolate. Rena took 59 from him. Now Madeleine has 69 Chocolate. How many Chocolate Madeleine had primitively?"</w:t>
      </w:r>
    </w:p>
    <w:p>
      <w:r>
        <w:t>Equation : " X = 69 + 59"</w:t>
      </w:r>
    </w:p>
    <w:p>
      <w:r>
        <w:t xml:space="preserve">Answer : "128" </w:t>
        <w:br/>
        <w:t>}</w:t>
      </w:r>
    </w:p>
    <w:p>
      <w:r>
        <w:t>{</w:t>
        <w:br/>
        <w:t>Index 2721:</w:t>
      </w:r>
    </w:p>
    <w:p>
      <w:r>
        <w:t>Question : "Mary had some Book. Providencia took 52 from him. Now Mary has 98 Book. How many Book Mary had originally?"</w:t>
      </w:r>
    </w:p>
    <w:p>
      <w:r>
        <w:t>Equation : " X = 98 + 52"</w:t>
      </w:r>
    </w:p>
    <w:p>
      <w:r>
        <w:t xml:space="preserve">Answer : "150" </w:t>
        <w:br/>
        <w:t>}</w:t>
      </w:r>
    </w:p>
    <w:p>
      <w:r>
        <w:t>{</w:t>
        <w:br/>
        <w:t>Index 2722:</w:t>
      </w:r>
    </w:p>
    <w:p>
      <w:r>
        <w:t>Question : "Mark had some banana. Louise took 21 from him. Now Mark has 32 banana. How many banana Mark had incipiently?"</w:t>
      </w:r>
    </w:p>
    <w:p>
      <w:r>
        <w:t>Equation : " X = 32 + 21"</w:t>
      </w:r>
    </w:p>
    <w:p>
      <w:r>
        <w:t xml:space="preserve">Answer : "53" </w:t>
        <w:br/>
        <w:t>}</w:t>
      </w:r>
    </w:p>
    <w:p>
      <w:r>
        <w:t>{</w:t>
        <w:br/>
        <w:t>Index 2723:</w:t>
      </w:r>
    </w:p>
    <w:p>
      <w:r>
        <w:t>Question : "Tina had some coconut. Elmer took 15 from him. Now Tina has 95 coconut. How many coconut Tina had in the first?"</w:t>
      </w:r>
    </w:p>
    <w:p>
      <w:r>
        <w:t>Equation : " X = 95 + 15"</w:t>
      </w:r>
    </w:p>
    <w:p>
      <w:r>
        <w:t xml:space="preserve">Answer : "110" </w:t>
        <w:br/>
        <w:t>}</w:t>
      </w:r>
    </w:p>
    <w:p>
      <w:r>
        <w:t>{</w:t>
        <w:br/>
        <w:t>Index 2724:</w:t>
      </w:r>
    </w:p>
    <w:p>
      <w:r>
        <w:t>Question : "Bradley had some blackcurrant. Jeremy took 38 from him. Now Bradley has 90 blackcurrant. How many blackcurrant Bradley had in the beginning?"</w:t>
      </w:r>
    </w:p>
    <w:p>
      <w:r>
        <w:t>Equation : " X = 90 + 38"</w:t>
      </w:r>
    </w:p>
    <w:p>
      <w:r>
        <w:t xml:space="preserve">Answer : "128" </w:t>
        <w:br/>
        <w:t>}</w:t>
      </w:r>
    </w:p>
    <w:p>
      <w:r>
        <w:t>{</w:t>
        <w:br/>
        <w:t>Index 2725:</w:t>
      </w:r>
    </w:p>
    <w:p>
      <w:r>
        <w:t>Question : "James had some Car. Amy took 29 from him. Now James has 58 Car. How many Car James had initially?"</w:t>
      </w:r>
    </w:p>
    <w:p>
      <w:r>
        <w:t>Equation : " X = 58 + 29"</w:t>
      </w:r>
    </w:p>
    <w:p>
      <w:r>
        <w:t xml:space="preserve">Answer : "87" </w:t>
        <w:br/>
        <w:t>}</w:t>
      </w:r>
    </w:p>
    <w:p>
      <w:r>
        <w:t>{</w:t>
        <w:br/>
        <w:t>Index 2726:</w:t>
      </w:r>
    </w:p>
    <w:p>
      <w:r>
        <w:t>Question : "Allen had some lime. Keith took 47 from him. Now Allen has 99 lime. How many lime Allen had earlier?"</w:t>
      </w:r>
    </w:p>
    <w:p>
      <w:r>
        <w:t>Equation : " X = 99 + 47"</w:t>
      </w:r>
    </w:p>
    <w:p>
      <w:r>
        <w:t xml:space="preserve">Answer : "146" </w:t>
        <w:br/>
        <w:t>}</w:t>
      </w:r>
    </w:p>
    <w:p>
      <w:r>
        <w:t>{</w:t>
        <w:br/>
        <w:t>Index 2727:</w:t>
      </w:r>
    </w:p>
    <w:p>
      <w:r>
        <w:t>Question : "Bradley had some apple. Betty took 62 from him. Now Bradley has 64 apple. How many apple Bradley had primitively?"</w:t>
      </w:r>
    </w:p>
    <w:p>
      <w:r>
        <w:t>Equation : " X = 64 + 62"</w:t>
      </w:r>
    </w:p>
    <w:p>
      <w:r>
        <w:t xml:space="preserve">Answer : "126" </w:t>
        <w:br/>
        <w:t>}</w:t>
      </w:r>
    </w:p>
    <w:p>
      <w:r>
        <w:t>{</w:t>
        <w:br/>
        <w:t>Index 2728:</w:t>
      </w:r>
    </w:p>
    <w:p>
      <w:r>
        <w:t>Question : "Riley had some Box. Cindy took 43 from him. Now Riley has 53 Box. How many Box Riley had at first?"</w:t>
      </w:r>
    </w:p>
    <w:p>
      <w:r>
        <w:t>Equation : " X = 53 + 43"</w:t>
      </w:r>
    </w:p>
    <w:p>
      <w:r>
        <w:t xml:space="preserve">Answer : "96" </w:t>
        <w:br/>
        <w:t>}</w:t>
      </w:r>
    </w:p>
    <w:p>
      <w:r>
        <w:t>{</w:t>
        <w:br/>
        <w:t>Index 2729:</w:t>
      </w:r>
    </w:p>
    <w:p>
      <w:r>
        <w:t>Question : "Laura had some Beg. James took 67 from him. Now Laura has 76 Beg. How many Beg Laura had in the beginning?"</w:t>
      </w:r>
    </w:p>
    <w:p>
      <w:r>
        <w:t>Equation : " X = 76 + 67"</w:t>
      </w:r>
    </w:p>
    <w:p>
      <w:r>
        <w:t xml:space="preserve">Answer : "143" </w:t>
        <w:br/>
        <w:t>}</w:t>
      </w:r>
    </w:p>
    <w:p>
      <w:r>
        <w:t>{</w:t>
        <w:br/>
        <w:t>Index 2730:</w:t>
      </w:r>
    </w:p>
    <w:p>
      <w:r>
        <w:t>Question : "Joline had some blackberry. John took 25 from him. Now Joline has 69 blackberry. How many blackberry Joline had initially?"</w:t>
      </w:r>
    </w:p>
    <w:p>
      <w:r>
        <w:t>Equation : " X = 69 + 25"</w:t>
      </w:r>
    </w:p>
    <w:p>
      <w:r>
        <w:t xml:space="preserve">Answer : "94" </w:t>
        <w:br/>
        <w:t>}</w:t>
      </w:r>
    </w:p>
    <w:p>
      <w:r>
        <w:t>{</w:t>
        <w:br/>
        <w:t>Index 2731:</w:t>
      </w:r>
    </w:p>
    <w:p>
      <w:r>
        <w:t>Question : "Joseph had some fig. Samantha took 40 from him. Now Joseph has 77 fig. How many fig Joseph had primitively?"</w:t>
      </w:r>
    </w:p>
    <w:p>
      <w:r>
        <w:t>Equation : " X = 77 + 40"</w:t>
      </w:r>
    </w:p>
    <w:p>
      <w:r>
        <w:t xml:space="preserve">Answer : "117" </w:t>
        <w:br/>
        <w:t>}</w:t>
      </w:r>
    </w:p>
    <w:p>
      <w:r>
        <w:t>{</w:t>
        <w:br/>
        <w:t>Index 2732:</w:t>
      </w:r>
    </w:p>
    <w:p>
      <w:r>
        <w:t>Question : "Susan had some apple. James took 12 from him. Now Susan has 75 apple. How many apple Susan had at first?"</w:t>
      </w:r>
    </w:p>
    <w:p>
      <w:r>
        <w:t>Equation : " X = 75 + 12"</w:t>
      </w:r>
    </w:p>
    <w:p>
      <w:r>
        <w:t xml:space="preserve">Answer : "87" </w:t>
        <w:br/>
        <w:t>}</w:t>
      </w:r>
    </w:p>
    <w:p>
      <w:r>
        <w:t>{</w:t>
        <w:br/>
        <w:t>Index 2733:</w:t>
      </w:r>
    </w:p>
    <w:p>
      <w:r>
        <w:t>Question : "Hattie had some kiwi. Dorothy took 55 from him. Now Hattie has 57 kiwi. How many kiwi Hattie had primitively?"</w:t>
      </w:r>
    </w:p>
    <w:p>
      <w:r>
        <w:t>Equation : " X = 57 + 55"</w:t>
      </w:r>
    </w:p>
    <w:p>
      <w:r>
        <w:t xml:space="preserve">Answer : "112" </w:t>
        <w:br/>
        <w:t>}</w:t>
      </w:r>
    </w:p>
    <w:p>
      <w:r>
        <w:t>{</w:t>
        <w:br/>
        <w:t>Index 2734:</w:t>
      </w:r>
    </w:p>
    <w:p>
      <w:r>
        <w:t>Question : "Christopher had some orange. Johnathan took 56 from him. Now Christopher has 67 orange. How many orange Christopher had originally?"</w:t>
      </w:r>
    </w:p>
    <w:p>
      <w:r>
        <w:t>Equation : " X = 67 + 56"</w:t>
      </w:r>
    </w:p>
    <w:p>
      <w:r>
        <w:t xml:space="preserve">Answer : "123" </w:t>
        <w:br/>
        <w:t>}</w:t>
      </w:r>
    </w:p>
    <w:p>
      <w:r>
        <w:t>{</w:t>
        <w:br/>
        <w:t>Index 2735:</w:t>
      </w:r>
    </w:p>
    <w:p>
      <w:r>
        <w:t>Question : "Brandy had some nectarine. Richard took 14 from him. Now Brandy has 71 nectarine. How many nectarine Brandy had in the first?"</w:t>
      </w:r>
    </w:p>
    <w:p>
      <w:r>
        <w:t>Equation : " X = 71 + 14"</w:t>
      </w:r>
    </w:p>
    <w:p>
      <w:r>
        <w:t xml:space="preserve">Answer : "85" </w:t>
        <w:br/>
        <w:t>}</w:t>
      </w:r>
    </w:p>
    <w:p>
      <w:r>
        <w:t>{</w:t>
        <w:br/>
        <w:t>Index 2736:</w:t>
      </w:r>
    </w:p>
    <w:p>
      <w:r>
        <w:t>Question : "Kristen had some peach. Jack took 10 from him. Now Kristen has 71 peach. How many peach Kristen had initially?"</w:t>
      </w:r>
    </w:p>
    <w:p>
      <w:r>
        <w:t>Equation : " X = 71 + 10"</w:t>
      </w:r>
    </w:p>
    <w:p>
      <w:r>
        <w:t xml:space="preserve">Answer : "81" </w:t>
        <w:br/>
        <w:t>}</w:t>
      </w:r>
    </w:p>
    <w:p>
      <w:r>
        <w:t>{</w:t>
        <w:br/>
        <w:t>Index 2737:</w:t>
      </w:r>
    </w:p>
    <w:p>
      <w:r>
        <w:t>Question : "Carol had some blackcurrant. Constance took 10 from him. Now Carol has 57 blackcurrant. How many blackcurrant Carol had primitively?"</w:t>
      </w:r>
    </w:p>
    <w:p>
      <w:r>
        <w:t>Equation : " X = 57 + 10"</w:t>
      </w:r>
    </w:p>
    <w:p>
      <w:r>
        <w:t xml:space="preserve">Answer : "67" </w:t>
        <w:br/>
        <w:t>}</w:t>
      </w:r>
    </w:p>
    <w:p>
      <w:r>
        <w:t>{</w:t>
        <w:br/>
        <w:t>Index 2738:</w:t>
      </w:r>
    </w:p>
    <w:p>
      <w:r>
        <w:t>Question : "Jason had some blueberry. Meredith took 19 from him. Now Jason has 91 blueberry. How many blueberry Jason had in the beginning?"</w:t>
      </w:r>
    </w:p>
    <w:p>
      <w:r>
        <w:t>Equation : " X = 91 + 19"</w:t>
      </w:r>
    </w:p>
    <w:p>
      <w:r>
        <w:t xml:space="preserve">Answer : "110" </w:t>
        <w:br/>
        <w:t>}</w:t>
      </w:r>
    </w:p>
    <w:p>
      <w:r>
        <w:t>{</w:t>
        <w:br/>
        <w:t>Index 2739:</w:t>
      </w:r>
    </w:p>
    <w:p>
      <w:r>
        <w:t>Question : "Edwin had some blackberry. Rochelle took 43 from him. Now Edwin has 63 blackberry. How many blackberry Edwin had at first?"</w:t>
      </w:r>
    </w:p>
    <w:p>
      <w:r>
        <w:t>Equation : " X = 63 + 43"</w:t>
      </w:r>
    </w:p>
    <w:p>
      <w:r>
        <w:t xml:space="preserve">Answer : "106" </w:t>
        <w:br/>
        <w:t>}</w:t>
      </w:r>
    </w:p>
    <w:p>
      <w:r>
        <w:t>{</w:t>
        <w:br/>
        <w:t>Index 2740:</w:t>
      </w:r>
    </w:p>
    <w:p>
      <w:r>
        <w:t>Question : "Ferne had some raspberry. Larry took 46 from him. Now Ferne has 71 raspberry. How many raspberry Ferne had incipiently?"</w:t>
      </w:r>
    </w:p>
    <w:p>
      <w:r>
        <w:t>Equation : " X = 71 + 46"</w:t>
      </w:r>
    </w:p>
    <w:p>
      <w:r>
        <w:t xml:space="preserve">Answer : "117" </w:t>
        <w:br/>
        <w:t>}</w:t>
      </w:r>
    </w:p>
    <w:p>
      <w:r>
        <w:t>{</w:t>
        <w:br/>
        <w:t>Index 2741:</w:t>
      </w:r>
    </w:p>
    <w:p>
      <w:r>
        <w:t>Question : "Mark had some banana. Rebecca took 68 from him. Now Mark has 97 banana. How many banana Mark had to begin with?"</w:t>
      </w:r>
    </w:p>
    <w:p>
      <w:r>
        <w:t>Equation : " X = 97 + 68"</w:t>
      </w:r>
    </w:p>
    <w:p>
      <w:r>
        <w:t xml:space="preserve">Answer : "165" </w:t>
        <w:br/>
        <w:t>}</w:t>
      </w:r>
    </w:p>
    <w:p>
      <w:r>
        <w:t>{</w:t>
        <w:br/>
        <w:t>Index 2742:</w:t>
      </w:r>
    </w:p>
    <w:p>
      <w:r>
        <w:t>Question : "Claire had some raspberry. Estelle took 83 from him. Now Claire has 92 raspberry. How many raspberry Claire had initially?"</w:t>
      </w:r>
    </w:p>
    <w:p>
      <w:r>
        <w:t>Equation : " X = 92 + 83"</w:t>
      </w:r>
    </w:p>
    <w:p>
      <w:r>
        <w:t xml:space="preserve">Answer : "175" </w:t>
        <w:br/>
        <w:t>}</w:t>
      </w:r>
    </w:p>
    <w:p>
      <w:r>
        <w:t>{</w:t>
        <w:br/>
        <w:t>Index 2743:</w:t>
      </w:r>
    </w:p>
    <w:p>
      <w:r>
        <w:t>Question : "Stacy had some Car. Alicia took 61 from him. Now Stacy has 97 Car. How many Car Stacy had at first?"</w:t>
      </w:r>
    </w:p>
    <w:p>
      <w:r>
        <w:t>Equation : " X = 97 + 61"</w:t>
      </w:r>
    </w:p>
    <w:p>
      <w:r>
        <w:t xml:space="preserve">Answer : "158" </w:t>
        <w:br/>
        <w:t>}</w:t>
      </w:r>
    </w:p>
    <w:p>
      <w:r>
        <w:t>{</w:t>
        <w:br/>
        <w:t>Index 2744:</w:t>
      </w:r>
    </w:p>
    <w:p>
      <w:r>
        <w:t>Question : "Michelle had some strawberry. Thomas took 34 from him. Now Michelle has 57 strawberry. How many strawberry Michelle had primitively?"</w:t>
      </w:r>
    </w:p>
    <w:p>
      <w:r>
        <w:t>Equation : " X = 57 + 34"</w:t>
      </w:r>
    </w:p>
    <w:p>
      <w:r>
        <w:t xml:space="preserve">Answer : "91" </w:t>
        <w:br/>
        <w:t>}</w:t>
      </w:r>
    </w:p>
    <w:p>
      <w:r>
        <w:t>{</w:t>
        <w:br/>
        <w:t>Index 2745:</w:t>
      </w:r>
    </w:p>
    <w:p>
      <w:r>
        <w:t>Question : "Juan had some toy. Mark took 51 from him. Now Juan has 88 toy. How many toy Juan had incipiently?"</w:t>
      </w:r>
    </w:p>
    <w:p>
      <w:r>
        <w:t>Equation : " X = 88 + 51"</w:t>
      </w:r>
    </w:p>
    <w:p>
      <w:r>
        <w:t xml:space="preserve">Answer : "139" </w:t>
        <w:br/>
        <w:t>}</w:t>
      </w:r>
    </w:p>
    <w:p>
      <w:r>
        <w:t>{</w:t>
        <w:br/>
        <w:t>Index 2746:</w:t>
      </w:r>
    </w:p>
    <w:p>
      <w:r>
        <w:t>Question : "John had some lime. Kenny took 10 from him. Now John has 76 lime. How many lime John had in the first?"</w:t>
      </w:r>
    </w:p>
    <w:p>
      <w:r>
        <w:t>Equation : " X = 76 + 10"</w:t>
      </w:r>
    </w:p>
    <w:p>
      <w:r>
        <w:t xml:space="preserve">Answer : "86" </w:t>
        <w:br/>
        <w:t>}</w:t>
      </w:r>
    </w:p>
    <w:p>
      <w:r>
        <w:t>{</w:t>
        <w:br/>
        <w:t>Index 2747:</w:t>
      </w:r>
    </w:p>
    <w:p>
      <w:r>
        <w:t>Question : "Denise had some Beg. Ruben took 20 from him. Now Denise has 48 Beg. How many Beg Denise had earlier?"</w:t>
      </w:r>
    </w:p>
    <w:p>
      <w:r>
        <w:t>Equation : " X = 48 + 20"</w:t>
      </w:r>
    </w:p>
    <w:p>
      <w:r>
        <w:t xml:space="preserve">Answer : "68" </w:t>
        <w:br/>
        <w:t>}</w:t>
      </w:r>
    </w:p>
    <w:p>
      <w:r>
        <w:t>{</w:t>
        <w:br/>
        <w:t>Index 2748:</w:t>
      </w:r>
    </w:p>
    <w:p>
      <w:r>
        <w:t>Question : "Thomas had some mango. Linda took 23 from him. Now Thomas has 27 mango. How many mango Thomas had in the beginning?"</w:t>
      </w:r>
    </w:p>
    <w:p>
      <w:r>
        <w:t>Equation : " X = 27 + 23"</w:t>
      </w:r>
    </w:p>
    <w:p>
      <w:r>
        <w:t xml:space="preserve">Answer : "50" </w:t>
        <w:br/>
        <w:t>}</w:t>
      </w:r>
    </w:p>
    <w:p>
      <w:r>
        <w:t>{</w:t>
        <w:br/>
        <w:t>Index 2749:</w:t>
      </w:r>
    </w:p>
    <w:p>
      <w:r>
        <w:t>Question : "Willis had some Car. Nancy took 11 from him. Now Willis has 21 Car. How many Car Willis had primitively?"</w:t>
      </w:r>
    </w:p>
    <w:p>
      <w:r>
        <w:t>Equation : " X = 21 + 11"</w:t>
      </w:r>
    </w:p>
    <w:p>
      <w:r>
        <w:t xml:space="preserve">Answer : "32" </w:t>
        <w:br/>
        <w:t>}</w:t>
      </w:r>
    </w:p>
    <w:p>
      <w:r>
        <w:t>{</w:t>
        <w:br/>
        <w:t>Index 2750:</w:t>
      </w:r>
    </w:p>
    <w:p>
      <w:r>
        <w:t>Question : "Jean had some pineapple. Bradley took 36 from him. Now Jean has 94 pineapple. How many pineapple Jean had to begin with?"</w:t>
      </w:r>
    </w:p>
    <w:p>
      <w:r>
        <w:t>Equation : " X = 94 + 36"</w:t>
      </w:r>
    </w:p>
    <w:p>
      <w:r>
        <w:t xml:space="preserve">Answer : "130" </w:t>
        <w:br/>
        <w:t>}</w:t>
      </w:r>
    </w:p>
    <w:p>
      <w:r>
        <w:t>{</w:t>
        <w:br/>
        <w:t>Index 2751:</w:t>
      </w:r>
    </w:p>
    <w:p>
      <w:r>
        <w:t>Question : "Tammie had some Car. Dana took 55 from him. Now Tammie has 68 Car. How many Car Tammie had in the first?"</w:t>
      </w:r>
    </w:p>
    <w:p>
      <w:r>
        <w:t>Equation : " X = 68 + 55"</w:t>
      </w:r>
    </w:p>
    <w:p>
      <w:r>
        <w:t xml:space="preserve">Answer : "123" </w:t>
        <w:br/>
        <w:t>}</w:t>
      </w:r>
    </w:p>
    <w:p>
      <w:r>
        <w:t>{</w:t>
        <w:br/>
        <w:t>Index 2752:</w:t>
      </w:r>
    </w:p>
    <w:p>
      <w:r>
        <w:t>Question : "Florence had some watermelon. Michael took 46 from him. Now Florence has 62 watermelon. How many watermelon Florence had in the first?"</w:t>
      </w:r>
    </w:p>
    <w:p>
      <w:r>
        <w:t>Equation : " X = 62 + 46"</w:t>
      </w:r>
    </w:p>
    <w:p>
      <w:r>
        <w:t xml:space="preserve">Answer : "108" </w:t>
        <w:br/>
        <w:t>}</w:t>
      </w:r>
    </w:p>
    <w:p>
      <w:r>
        <w:t>{</w:t>
        <w:br/>
        <w:t>Index 2753:</w:t>
      </w:r>
    </w:p>
    <w:p>
      <w:r>
        <w:t>Question : "Beverly had some avocado. Gerry took 10 from him. Now Beverly has 44 avocado. How many avocado Beverly had incipiently?"</w:t>
      </w:r>
    </w:p>
    <w:p>
      <w:r>
        <w:t>Equation : " X = 44 + 10"</w:t>
      </w:r>
    </w:p>
    <w:p>
      <w:r>
        <w:t xml:space="preserve">Answer : "54" </w:t>
        <w:br/>
        <w:t>}</w:t>
      </w:r>
    </w:p>
    <w:p>
      <w:r>
        <w:t>{</w:t>
        <w:br/>
        <w:t>Index 2754:</w:t>
      </w:r>
    </w:p>
    <w:p>
      <w:r>
        <w:t>Question : "Marjorie had some peach. Mildred took 77 from him. Now Marjorie has 80 peach. How many peach Marjorie had earlier?"</w:t>
      </w:r>
    </w:p>
    <w:p>
      <w:r>
        <w:t>Equation : " X = 80 + 77"</w:t>
      </w:r>
    </w:p>
    <w:p>
      <w:r>
        <w:t xml:space="preserve">Answer : "157" </w:t>
        <w:br/>
        <w:t>}</w:t>
      </w:r>
    </w:p>
    <w:p>
      <w:r>
        <w:t>{</w:t>
        <w:br/>
        <w:t>Index 2755:</w:t>
      </w:r>
    </w:p>
    <w:p>
      <w:r>
        <w:t>Question : "Terri had some Bread. Bobby took 53 from him. Now Terri has 89 Bread. How many Bread Terri had incipiently?"</w:t>
      </w:r>
    </w:p>
    <w:p>
      <w:r>
        <w:t>Equation : " X = 89 + 53"</w:t>
      </w:r>
    </w:p>
    <w:p>
      <w:r>
        <w:t xml:space="preserve">Answer : "142" </w:t>
        <w:br/>
        <w:t>}</w:t>
      </w:r>
    </w:p>
    <w:p>
      <w:r>
        <w:t>{</w:t>
        <w:br/>
        <w:t>Index 2756:</w:t>
      </w:r>
    </w:p>
    <w:p>
      <w:r>
        <w:t>Question : "Francisco had some Mango. Debra took 35 from him. Now Francisco has 73 Mango. How many Mango Francisco had incipiently?"</w:t>
      </w:r>
    </w:p>
    <w:p>
      <w:r>
        <w:t>Equation : " X = 73 + 35"</w:t>
      </w:r>
    </w:p>
    <w:p>
      <w:r>
        <w:t xml:space="preserve">Answer : "108" </w:t>
        <w:br/>
        <w:t>}</w:t>
      </w:r>
    </w:p>
    <w:p>
      <w:r>
        <w:t>{</w:t>
        <w:br/>
        <w:t>Index 2757:</w:t>
      </w:r>
    </w:p>
    <w:p>
      <w:r>
        <w:t>Question : "Martha had some blueberry. Michael took 41 from him. Now Martha has 41 blueberry. How many blueberry Martha had originally?"</w:t>
      </w:r>
    </w:p>
    <w:p>
      <w:r>
        <w:t>Equation : " X = 41 + 41"</w:t>
      </w:r>
    </w:p>
    <w:p>
      <w:r>
        <w:t xml:space="preserve">Answer : "82" </w:t>
        <w:br/>
        <w:t>}</w:t>
      </w:r>
    </w:p>
    <w:p>
      <w:r>
        <w:t>{</w:t>
        <w:br/>
        <w:t>Index 2758:</w:t>
      </w:r>
    </w:p>
    <w:p>
      <w:r>
        <w:t>Question : "Julie had some Flower. Carl took 80 from him. Now Julie has 92 Flower. How many Flower Julie had originally?"</w:t>
      </w:r>
    </w:p>
    <w:p>
      <w:r>
        <w:t>Equation : " X = 92 + 80"</w:t>
      </w:r>
    </w:p>
    <w:p>
      <w:r>
        <w:t xml:space="preserve">Answer : "172" </w:t>
        <w:br/>
        <w:t>}</w:t>
      </w:r>
    </w:p>
    <w:p>
      <w:r>
        <w:t>{</w:t>
        <w:br/>
        <w:t>Index 2759:</w:t>
      </w:r>
    </w:p>
    <w:p>
      <w:r>
        <w:t>Question : "William had some Biscuit. James took 24 from him. Now William has 85 Biscuit. How many Biscuit William had in the first?"</w:t>
      </w:r>
    </w:p>
    <w:p>
      <w:r>
        <w:t>Equation : " X = 85 + 24"</w:t>
      </w:r>
    </w:p>
    <w:p>
      <w:r>
        <w:t xml:space="preserve">Answer : "109" </w:t>
        <w:br/>
        <w:t>}</w:t>
      </w:r>
    </w:p>
    <w:p>
      <w:r>
        <w:t>{</w:t>
        <w:br/>
        <w:t>Index 2760:</w:t>
      </w:r>
    </w:p>
    <w:p>
      <w:r>
        <w:t>Question : "Youlanda had some blackcurrant. Tommy took 46 from him. Now Youlanda has 63 blackcurrant. How many blackcurrant Youlanda had in the first?"</w:t>
      </w:r>
    </w:p>
    <w:p>
      <w:r>
        <w:t>Equation : " X = 63 + 46"</w:t>
      </w:r>
    </w:p>
    <w:p>
      <w:r>
        <w:t xml:space="preserve">Answer : "109" </w:t>
        <w:br/>
        <w:t>}</w:t>
      </w:r>
    </w:p>
    <w:p>
      <w:r>
        <w:t>{</w:t>
        <w:br/>
        <w:t>Index 2761:</w:t>
      </w:r>
    </w:p>
    <w:p>
      <w:r>
        <w:t>Question : "Mary had some Press. Sharon took 40 from him. Now Mary has 67 Press. How many Press Mary had to begin with?"</w:t>
      </w:r>
    </w:p>
    <w:p>
      <w:r>
        <w:t>Equation : " X = 67 + 40"</w:t>
      </w:r>
    </w:p>
    <w:p>
      <w:r>
        <w:t xml:space="preserve">Answer : "107" </w:t>
        <w:br/>
        <w:t>}</w:t>
      </w:r>
    </w:p>
    <w:p>
      <w:r>
        <w:t>{</w:t>
        <w:br/>
        <w:t>Index 2762:</w:t>
      </w:r>
    </w:p>
    <w:p>
      <w:r>
        <w:t>Question : "Philomena had some toy. Todd took 11 from him. Now Philomena has 58 toy. How many toy Philomena had in the first?"</w:t>
      </w:r>
    </w:p>
    <w:p>
      <w:r>
        <w:t>Equation : " X = 58 + 11"</w:t>
      </w:r>
    </w:p>
    <w:p>
      <w:r>
        <w:t xml:space="preserve">Answer : "69" </w:t>
        <w:br/>
        <w:t>}</w:t>
      </w:r>
    </w:p>
    <w:p>
      <w:r>
        <w:t>{</w:t>
        <w:br/>
        <w:t>Index 2763:</w:t>
      </w:r>
    </w:p>
    <w:p>
      <w:r>
        <w:t>Question : "Roxanne had some Watch. Matthew took 46 from him. Now Roxanne has 99 Watch. How many Watch Roxanne had incipiently?"</w:t>
      </w:r>
    </w:p>
    <w:p>
      <w:r>
        <w:t>Equation : " X = 99 + 46"</w:t>
      </w:r>
    </w:p>
    <w:p>
      <w:r>
        <w:t xml:space="preserve">Answer : "145" </w:t>
        <w:br/>
        <w:t>}</w:t>
      </w:r>
    </w:p>
    <w:p>
      <w:r>
        <w:t>{</w:t>
        <w:br/>
        <w:t>Index 2764:</w:t>
      </w:r>
    </w:p>
    <w:p>
      <w:r>
        <w:t>Question : "Irina had some lime. Amy took 54 from him. Now Irina has 74 lime. How many lime Irina had at first?"</w:t>
      </w:r>
    </w:p>
    <w:p>
      <w:r>
        <w:t>Equation : " X = 74 + 54"</w:t>
      </w:r>
    </w:p>
    <w:p>
      <w:r>
        <w:t xml:space="preserve">Answer : "128" </w:t>
        <w:br/>
        <w:t>}</w:t>
      </w:r>
    </w:p>
    <w:p>
      <w:r>
        <w:t>{</w:t>
        <w:br/>
        <w:t>Index 2765:</w:t>
      </w:r>
    </w:p>
    <w:p>
      <w:r>
        <w:t>Question : "Orlando had some lemon. Gail took 62 from him. Now Orlando has 95 lemon. How many lemon Orlando had earlier?"</w:t>
      </w:r>
    </w:p>
    <w:p>
      <w:r>
        <w:t>Equation : " X = 95 + 62"</w:t>
      </w:r>
    </w:p>
    <w:p>
      <w:r>
        <w:t xml:space="preserve">Answer : "157" </w:t>
        <w:br/>
        <w:t>}</w:t>
      </w:r>
    </w:p>
    <w:p>
      <w:r>
        <w:t>{</w:t>
        <w:br/>
        <w:t>Index 2766:</w:t>
      </w:r>
    </w:p>
    <w:p>
      <w:r>
        <w:t>Question : "Fred had some pear. Viola took 61 from him. Now Fred has 88 pear. How many pear Fred had primitively?"</w:t>
      </w:r>
    </w:p>
    <w:p>
      <w:r>
        <w:t>Equation : " X = 88 + 61"</w:t>
      </w:r>
    </w:p>
    <w:p>
      <w:r>
        <w:t xml:space="preserve">Answer : "149" </w:t>
        <w:br/>
        <w:t>}</w:t>
      </w:r>
    </w:p>
    <w:p>
      <w:r>
        <w:t>{</w:t>
        <w:br/>
        <w:t>Index 2767:</w:t>
      </w:r>
    </w:p>
    <w:p>
      <w:r>
        <w:t>Question : "Robert had some mango. Kristin took 59 from him. Now Robert has 82 mango. How many mango Robert had at first?"</w:t>
      </w:r>
    </w:p>
    <w:p>
      <w:r>
        <w:t>Equation : " X = 82 + 59"</w:t>
      </w:r>
    </w:p>
    <w:p>
      <w:r>
        <w:t xml:space="preserve">Answer : "141" </w:t>
        <w:br/>
        <w:t>}</w:t>
      </w:r>
    </w:p>
    <w:p>
      <w:r>
        <w:t>{</w:t>
        <w:br/>
        <w:t>Index 2768:</w:t>
      </w:r>
    </w:p>
    <w:p>
      <w:r>
        <w:t>Question : "Betty had some Flower. Jenniffer took 38 from him. Now Betty has 94 Flower. How many Flower Betty had primitively?"</w:t>
      </w:r>
    </w:p>
    <w:p>
      <w:r>
        <w:t>Equation : " X = 94 + 38"</w:t>
      </w:r>
    </w:p>
    <w:p>
      <w:r>
        <w:t xml:space="preserve">Answer : "132" </w:t>
        <w:br/>
        <w:t>}</w:t>
      </w:r>
    </w:p>
    <w:p>
      <w:r>
        <w:t>{</w:t>
        <w:br/>
        <w:t>Index 2769:</w:t>
      </w:r>
    </w:p>
    <w:p>
      <w:r>
        <w:t>Question : "James had some Car. Laura took 76 from him. Now James has 88 Car. How many Car James had incipiently?"</w:t>
      </w:r>
    </w:p>
    <w:p>
      <w:r>
        <w:t>Equation : " X = 88 + 76"</w:t>
      </w:r>
    </w:p>
    <w:p>
      <w:r>
        <w:t xml:space="preserve">Answer : "164" </w:t>
        <w:br/>
        <w:t>}</w:t>
      </w:r>
    </w:p>
    <w:p>
      <w:r>
        <w:t>{</w:t>
        <w:br/>
        <w:t>Index 2770:</w:t>
      </w:r>
    </w:p>
    <w:p>
      <w:r>
        <w:t>Question : "Christopher had some blueberry. Clarence took 22 from him. Now Christopher has 39 blueberry. How many blueberry Christopher had originally?"</w:t>
      </w:r>
    </w:p>
    <w:p>
      <w:r>
        <w:t>Equation : " X = 39 + 22"</w:t>
      </w:r>
    </w:p>
    <w:p>
      <w:r>
        <w:t xml:space="preserve">Answer : "61" </w:t>
        <w:br/>
        <w:t>}</w:t>
      </w:r>
    </w:p>
    <w:p>
      <w:r>
        <w:t>{</w:t>
        <w:br/>
        <w:t>Index 2771:</w:t>
      </w:r>
    </w:p>
    <w:p>
      <w:r>
        <w:t>Question : "Jack had some cherry. Bill took 61 from him. Now Jack has 92 cherry. How many cherry Jack had primitively?"</w:t>
      </w:r>
    </w:p>
    <w:p>
      <w:r>
        <w:t>Equation : " X = 92 + 61"</w:t>
      </w:r>
    </w:p>
    <w:p>
      <w:r>
        <w:t xml:space="preserve">Answer : "153" </w:t>
        <w:br/>
        <w:t>}</w:t>
      </w:r>
    </w:p>
    <w:p>
      <w:r>
        <w:t>{</w:t>
        <w:br/>
        <w:t>Index 2772:</w:t>
      </w:r>
    </w:p>
    <w:p>
      <w:r>
        <w:t>Question : "Kendall had some fig. Anthony took 39 from him. Now Kendall has 59 fig. How many fig Kendall had to begin with?"</w:t>
      </w:r>
    </w:p>
    <w:p>
      <w:r>
        <w:t>Equation : " X = 59 + 39"</w:t>
      </w:r>
    </w:p>
    <w:p>
      <w:r>
        <w:t xml:space="preserve">Answer : "98" </w:t>
        <w:br/>
        <w:t>}</w:t>
      </w:r>
    </w:p>
    <w:p>
      <w:r>
        <w:t>{</w:t>
        <w:br/>
        <w:t>Index 2773:</w:t>
      </w:r>
    </w:p>
    <w:p>
      <w:r>
        <w:t>Question : "Margaret had some apple. Kenny took 43 from him. Now Margaret has 59 apple. How many apple Margaret had originally?"</w:t>
      </w:r>
    </w:p>
    <w:p>
      <w:r>
        <w:t>Equation : " X = 59 + 43"</w:t>
      </w:r>
    </w:p>
    <w:p>
      <w:r>
        <w:t xml:space="preserve">Answer : "102" </w:t>
        <w:br/>
        <w:t>}</w:t>
      </w:r>
    </w:p>
    <w:p>
      <w:r>
        <w:t>{</w:t>
        <w:br/>
        <w:t>Index 2774:</w:t>
      </w:r>
    </w:p>
    <w:p>
      <w:r>
        <w:t>Question : "Ellis had some plum. Allen took 40 from him. Now Ellis has 63 plum. How many plum Ellis had incipiently?"</w:t>
      </w:r>
    </w:p>
    <w:p>
      <w:r>
        <w:t>Equation : " X = 63 + 40"</w:t>
      </w:r>
    </w:p>
    <w:p>
      <w:r>
        <w:t xml:space="preserve">Answer : "103" </w:t>
        <w:br/>
        <w:t>}</w:t>
      </w:r>
    </w:p>
    <w:p>
      <w:r>
        <w:t>{</w:t>
        <w:br/>
        <w:t>Index 2775:</w:t>
      </w:r>
    </w:p>
    <w:p>
      <w:r>
        <w:t>Question : "Arturo had some Bread. Amy took 44 from him. Now Arturo has 47 Bread. How many Bread Arturo had in the beginning?"</w:t>
      </w:r>
    </w:p>
    <w:p>
      <w:r>
        <w:t>Equation : " X = 47 + 44"</w:t>
      </w:r>
    </w:p>
    <w:p>
      <w:r>
        <w:t xml:space="preserve">Answer : "91" </w:t>
        <w:br/>
        <w:t>}</w:t>
      </w:r>
    </w:p>
    <w:p>
      <w:r>
        <w:t>{</w:t>
        <w:br/>
        <w:t>Index 2776:</w:t>
      </w:r>
    </w:p>
    <w:p>
      <w:r>
        <w:t>Question : "Ernestine had some blackberry. Douglas took 65 from him. Now Ernestine has 72 blackberry. How many blackberry Ernestine had incipiently?"</w:t>
      </w:r>
    </w:p>
    <w:p>
      <w:r>
        <w:t>Equation : " X = 72 + 65"</w:t>
      </w:r>
    </w:p>
    <w:p>
      <w:r>
        <w:t xml:space="preserve">Answer : "137" </w:t>
        <w:br/>
        <w:t>}</w:t>
      </w:r>
    </w:p>
    <w:p>
      <w:r>
        <w:t>{</w:t>
        <w:br/>
        <w:t>Index 2777:</w:t>
      </w:r>
    </w:p>
    <w:p>
      <w:r>
        <w:t>Question : "Earle had some blackcurrant. Carol took 14 from him. Now Earle has 48 blackcurrant. How many blackcurrant Earle had primitively?"</w:t>
      </w:r>
    </w:p>
    <w:p>
      <w:r>
        <w:t>Equation : " X = 48 + 14"</w:t>
      </w:r>
    </w:p>
    <w:p>
      <w:r>
        <w:t xml:space="preserve">Answer : "62" </w:t>
        <w:br/>
        <w:t>}</w:t>
      </w:r>
    </w:p>
    <w:p>
      <w:r>
        <w:t>{</w:t>
        <w:br/>
        <w:t>Index 2778:</w:t>
      </w:r>
    </w:p>
    <w:p>
      <w:r>
        <w:t>Question : "Robert had some pear. Stephen took 80 from him. Now Robert has 92 pear. How many pear Robert had incipiently?"</w:t>
      </w:r>
    </w:p>
    <w:p>
      <w:r>
        <w:t>Equation : " X = 92 + 80"</w:t>
      </w:r>
    </w:p>
    <w:p>
      <w:r>
        <w:t xml:space="preserve">Answer : "172" </w:t>
        <w:br/>
        <w:t>}</w:t>
      </w:r>
    </w:p>
    <w:p>
      <w:r>
        <w:t>{</w:t>
        <w:br/>
        <w:t>Index 2779:</w:t>
      </w:r>
    </w:p>
    <w:p>
      <w:r>
        <w:t>Question : "Jenny had some avocado. Charlene took 18 from him. Now Jenny has 97 avocado. How many avocado Jenny had incipiently?"</w:t>
      </w:r>
    </w:p>
    <w:p>
      <w:r>
        <w:t>Equation : " X = 97 + 18"</w:t>
      </w:r>
    </w:p>
    <w:p>
      <w:r>
        <w:t xml:space="preserve">Answer : "115" </w:t>
        <w:br/>
        <w:t>}</w:t>
      </w:r>
    </w:p>
    <w:p>
      <w:r>
        <w:t>{</w:t>
        <w:br/>
        <w:t>Index 2780:</w:t>
      </w:r>
    </w:p>
    <w:p>
      <w:r>
        <w:t>Question : "Elda had some pear. Lori took 17 from him. Now Elda has 73 pear. How many pear Elda had incipiently?"</w:t>
      </w:r>
    </w:p>
    <w:p>
      <w:r>
        <w:t>Equation : " X = 73 + 17"</w:t>
      </w:r>
    </w:p>
    <w:p>
      <w:r>
        <w:t xml:space="preserve">Answer : "90" </w:t>
        <w:br/>
        <w:t>}</w:t>
      </w:r>
    </w:p>
    <w:p>
      <w:r>
        <w:t>{</w:t>
        <w:br/>
        <w:t>Index 2781:</w:t>
      </w:r>
    </w:p>
    <w:p>
      <w:r>
        <w:t>Question : "Brett had some orange. Lucy took 30 from him. Now Brett has 92 orange. How many orange Brett had at first?"</w:t>
      </w:r>
    </w:p>
    <w:p>
      <w:r>
        <w:t>Equation : " X = 92 + 30"</w:t>
      </w:r>
    </w:p>
    <w:p>
      <w:r>
        <w:t xml:space="preserve">Answer : "122" </w:t>
        <w:br/>
        <w:t>}</w:t>
      </w:r>
    </w:p>
    <w:p>
      <w:r>
        <w:t>{</w:t>
        <w:br/>
        <w:t>Index 2782:</w:t>
      </w:r>
    </w:p>
    <w:p>
      <w:r>
        <w:t>Question : "Leonard had some lemon. Amy took 41 from him. Now Leonard has 66 lemon. How many lemon Leonard had to begin with?"</w:t>
      </w:r>
    </w:p>
    <w:p>
      <w:r>
        <w:t>Equation : " X = 66 + 41"</w:t>
      </w:r>
    </w:p>
    <w:p>
      <w:r>
        <w:t xml:space="preserve">Answer : "107" </w:t>
        <w:br/>
        <w:t>}</w:t>
      </w:r>
    </w:p>
    <w:p>
      <w:r>
        <w:t>{</w:t>
        <w:br/>
        <w:t>Index 2783:</w:t>
      </w:r>
    </w:p>
    <w:p>
      <w:r>
        <w:t>Question : "Brian had some Car. Mario took 18 from him. Now Brian has 87 Car. How many Car Brian had primitively?"</w:t>
      </w:r>
    </w:p>
    <w:p>
      <w:r>
        <w:t>Equation : " X = 87 + 18"</w:t>
      </w:r>
    </w:p>
    <w:p>
      <w:r>
        <w:t xml:space="preserve">Answer : "105" </w:t>
        <w:br/>
        <w:t>}</w:t>
      </w:r>
    </w:p>
    <w:p>
      <w:r>
        <w:t>{</w:t>
        <w:br/>
        <w:t>Index 2784:</w:t>
      </w:r>
    </w:p>
    <w:p>
      <w:r>
        <w:t>Question : "Herbert had some strawberry. Timothy took 57 from him. Now Herbert has 80 strawberry. How many strawberry Herbert had in the beginning?"</w:t>
      </w:r>
    </w:p>
    <w:p>
      <w:r>
        <w:t>Equation : " X = 80 + 57"</w:t>
      </w:r>
    </w:p>
    <w:p>
      <w:r>
        <w:t xml:space="preserve">Answer : "137" </w:t>
        <w:br/>
        <w:t>}</w:t>
      </w:r>
    </w:p>
    <w:p>
      <w:r>
        <w:t>{</w:t>
        <w:br/>
        <w:t>Index 2785:</w:t>
      </w:r>
    </w:p>
    <w:p>
      <w:r>
        <w:t>Question : "Sylvia had some peach. Steve took 18 from him. Now Sylvia has 27 peach. How many peach Sylvia had earlier?"</w:t>
      </w:r>
    </w:p>
    <w:p>
      <w:r>
        <w:t>Equation : " X = 27 + 18"</w:t>
      </w:r>
    </w:p>
    <w:p>
      <w:r>
        <w:t xml:space="preserve">Answer : "45" </w:t>
        <w:br/>
        <w:t>}</w:t>
      </w:r>
    </w:p>
    <w:p>
      <w:r>
        <w:t>{</w:t>
        <w:br/>
        <w:t>Index 2786:</w:t>
      </w:r>
    </w:p>
    <w:p>
      <w:r>
        <w:t>Question : "Robert had some Mango. Amelia took 20 from him. Now Robert has 95 Mango. How many Mango Robert had in the beginning?"</w:t>
      </w:r>
    </w:p>
    <w:p>
      <w:r>
        <w:t>Equation : " X = 95 + 20"</w:t>
      </w:r>
    </w:p>
    <w:p>
      <w:r>
        <w:t xml:space="preserve">Answer : "115" </w:t>
        <w:br/>
        <w:t>}</w:t>
      </w:r>
    </w:p>
    <w:p>
      <w:r>
        <w:t>{</w:t>
        <w:br/>
        <w:t>Index 2787:</w:t>
      </w:r>
    </w:p>
    <w:p>
      <w:r>
        <w:t>Question : "Mary had some strawberry. Marcus took 89 from him. Now Mary has 97 strawberry. How many strawberry Mary had initially?"</w:t>
      </w:r>
    </w:p>
    <w:p>
      <w:r>
        <w:t>Equation : " X = 97 + 89"</w:t>
      </w:r>
    </w:p>
    <w:p>
      <w:r>
        <w:t xml:space="preserve">Answer : "186" </w:t>
        <w:br/>
        <w:t>}</w:t>
      </w:r>
    </w:p>
    <w:p>
      <w:r>
        <w:t>{</w:t>
        <w:br/>
        <w:t>Index 2788:</w:t>
      </w:r>
    </w:p>
    <w:p>
      <w:r>
        <w:t>Question : "Patricia had some Book. Raymond took 64 from him. Now Patricia has 85 Book. How many Book Patricia had earlier?"</w:t>
      </w:r>
    </w:p>
    <w:p>
      <w:r>
        <w:t>Equation : " X = 85 + 64"</w:t>
      </w:r>
    </w:p>
    <w:p>
      <w:r>
        <w:t xml:space="preserve">Answer : "149" </w:t>
        <w:br/>
        <w:t>}</w:t>
      </w:r>
    </w:p>
    <w:p>
      <w:r>
        <w:t>{</w:t>
        <w:br/>
        <w:t>Index 2789:</w:t>
      </w:r>
    </w:p>
    <w:p>
      <w:r>
        <w:t>Question : "Darryl had some orange. Ruth took 41 from him. Now Darryl has 93 orange. How many orange Darryl had at first?"</w:t>
      </w:r>
    </w:p>
    <w:p>
      <w:r>
        <w:t>Equation : " X = 93 + 41"</w:t>
      </w:r>
    </w:p>
    <w:p>
      <w:r>
        <w:t xml:space="preserve">Answer : "134" </w:t>
        <w:br/>
        <w:t>}</w:t>
      </w:r>
    </w:p>
    <w:p>
      <w:r>
        <w:t>{</w:t>
        <w:br/>
        <w:t>Index 2790:</w:t>
      </w:r>
    </w:p>
    <w:p>
      <w:r>
        <w:t>Question : "Damian had some strawberry. Gary took 72 from him. Now Damian has 82 strawberry. How many strawberry Damian had at first?"</w:t>
      </w:r>
    </w:p>
    <w:p>
      <w:r>
        <w:t>Equation : " X = 82 + 72"</w:t>
      </w:r>
    </w:p>
    <w:p>
      <w:r>
        <w:t xml:space="preserve">Answer : "154" </w:t>
        <w:br/>
        <w:t>}</w:t>
      </w:r>
    </w:p>
    <w:p>
      <w:r>
        <w:t>{</w:t>
        <w:br/>
        <w:t>Index 2791:</w:t>
      </w:r>
    </w:p>
    <w:p>
      <w:r>
        <w:t>Question : "Gladys had some Bread. Jim took 26 from him. Now Gladys has 80 Bread. How many Bread Gladys had in the beginning?"</w:t>
      </w:r>
    </w:p>
    <w:p>
      <w:r>
        <w:t>Equation : " X = 80 + 26"</w:t>
      </w:r>
    </w:p>
    <w:p>
      <w:r>
        <w:t xml:space="preserve">Answer : "106" </w:t>
        <w:br/>
        <w:t>}</w:t>
      </w:r>
    </w:p>
    <w:p>
      <w:r>
        <w:t>{</w:t>
        <w:br/>
        <w:t>Index 2792:</w:t>
      </w:r>
    </w:p>
    <w:p>
      <w:r>
        <w:t>Question : "Duane had some Doll. Linda took 21 from him. Now Duane has 88 Doll. How many Doll Duane had in the first?"</w:t>
      </w:r>
    </w:p>
    <w:p>
      <w:r>
        <w:t>Equation : " X = 88 + 21"</w:t>
      </w:r>
    </w:p>
    <w:p>
      <w:r>
        <w:t xml:space="preserve">Answer : "109" </w:t>
        <w:br/>
        <w:t>}</w:t>
      </w:r>
    </w:p>
    <w:p>
      <w:r>
        <w:t>{</w:t>
        <w:br/>
        <w:t>Index 2793:</w:t>
      </w:r>
    </w:p>
    <w:p>
      <w:r>
        <w:t>Question : "Sandra had some Flower. Lara took 81 from him. Now Sandra has 91 Flower. How many Flower Sandra had in the first?"</w:t>
      </w:r>
    </w:p>
    <w:p>
      <w:r>
        <w:t>Equation : " X = 91 + 81"</w:t>
      </w:r>
    </w:p>
    <w:p>
      <w:r>
        <w:t xml:space="preserve">Answer : "172" </w:t>
        <w:br/>
        <w:t>}</w:t>
      </w:r>
    </w:p>
    <w:p>
      <w:r>
        <w:t>{</w:t>
        <w:br/>
        <w:t>Index 2794:</w:t>
      </w:r>
    </w:p>
    <w:p>
      <w:r>
        <w:t>Question : "Monte had some raspberry. Alice took 21 from him. Now Monte has 53 raspberry. How many raspberry Monte had primitively?"</w:t>
      </w:r>
    </w:p>
    <w:p>
      <w:r>
        <w:t>Equation : " X = 53 + 21"</w:t>
      </w:r>
    </w:p>
    <w:p>
      <w:r>
        <w:t xml:space="preserve">Answer : "74" </w:t>
        <w:br/>
        <w:t>}</w:t>
      </w:r>
    </w:p>
    <w:p>
      <w:r>
        <w:t>{</w:t>
        <w:br/>
        <w:t>Index 2795:</w:t>
      </w:r>
    </w:p>
    <w:p>
      <w:r>
        <w:t>Question : "Jeffrey had some strawberry. Albert took 68 from him. Now Jeffrey has 87 strawberry. How many strawberry Jeffrey had at first?"</w:t>
      </w:r>
    </w:p>
    <w:p>
      <w:r>
        <w:t>Equation : " X = 87 + 68"</w:t>
      </w:r>
    </w:p>
    <w:p>
      <w:r>
        <w:t xml:space="preserve">Answer : "155" </w:t>
        <w:br/>
        <w:t>}</w:t>
      </w:r>
    </w:p>
    <w:p>
      <w:r>
        <w:t>{</w:t>
        <w:br/>
        <w:t>Index 2796:</w:t>
      </w:r>
    </w:p>
    <w:p>
      <w:r>
        <w:t>Question : "Dawn had some apple. Sidney took 23 from him. Now Dawn has 86 apple. How many apple Dawn had in the first?"</w:t>
      </w:r>
    </w:p>
    <w:p>
      <w:r>
        <w:t>Equation : " X = 86 + 23"</w:t>
      </w:r>
    </w:p>
    <w:p>
      <w:r>
        <w:t xml:space="preserve">Answer : "109" </w:t>
        <w:br/>
        <w:t>}</w:t>
      </w:r>
    </w:p>
    <w:p>
      <w:r>
        <w:t>{</w:t>
        <w:br/>
        <w:t>Index 2797:</w:t>
      </w:r>
    </w:p>
    <w:p>
      <w:r>
        <w:t>Question : "Pamela had some lime. Kaitlin took 56 from him. Now Pamela has 63 lime. How many lime Pamela had incipiently?"</w:t>
      </w:r>
    </w:p>
    <w:p>
      <w:r>
        <w:t>Equation : " X = 63 + 56"</w:t>
      </w:r>
    </w:p>
    <w:p>
      <w:r>
        <w:t xml:space="preserve">Answer : "119" </w:t>
        <w:br/>
        <w:t>}</w:t>
      </w:r>
    </w:p>
    <w:p>
      <w:r>
        <w:t>{</w:t>
        <w:br/>
        <w:t>Index 2798:</w:t>
      </w:r>
    </w:p>
    <w:p>
      <w:r>
        <w:t>Question : "Martin had some Biscuit. Christopher took 45 from him. Now Martin has 73 Biscuit. How many Biscuit Martin had in the first?"</w:t>
      </w:r>
    </w:p>
    <w:p>
      <w:r>
        <w:t>Equation : " X = 73 + 45"</w:t>
      </w:r>
    </w:p>
    <w:p>
      <w:r>
        <w:t xml:space="preserve">Answer : "118" </w:t>
        <w:br/>
        <w:t>}</w:t>
      </w:r>
    </w:p>
    <w:p>
      <w:r>
        <w:t>{</w:t>
        <w:br/>
        <w:t>Index 2799:</w:t>
      </w:r>
    </w:p>
    <w:p>
      <w:r>
        <w:t>Question : "Graciela had some kiwi. Merrill took 89 from him. Now Graciela has 93 kiwi. How many kiwi Graciela had in the beginning?"</w:t>
      </w:r>
    </w:p>
    <w:p>
      <w:r>
        <w:t>Equation : " X = 93 + 89"</w:t>
      </w:r>
    </w:p>
    <w:p>
      <w:r>
        <w:t xml:space="preserve">Answer : "182" </w:t>
        <w:br/>
        <w:t>}</w:t>
      </w:r>
    </w:p>
    <w:p>
      <w:r>
        <w:t>{</w:t>
        <w:br/>
        <w:t>Index 2800:</w:t>
      </w:r>
    </w:p>
    <w:p>
      <w:r>
        <w:t>Question : "Helen had some strawberry. Lee took 27 from him. Now Helen has 29 strawberry. How many strawberry Helen had in the first?"</w:t>
      </w:r>
    </w:p>
    <w:p>
      <w:r>
        <w:t>Equation : " X = 29 + 27"</w:t>
      </w:r>
    </w:p>
    <w:p>
      <w:r>
        <w:t xml:space="preserve">Answer : "56" </w:t>
        <w:br/>
        <w:t>}</w:t>
      </w:r>
    </w:p>
    <w:p>
      <w:r>
        <w:t>{</w:t>
        <w:br/>
        <w:t>Index 2801:</w:t>
      </w:r>
    </w:p>
    <w:p>
      <w:r>
        <w:t>Question : "Theodore had some blackcurrant. Fred took 67 from him. Now Theodore has 76 blackcurrant. How many blackcurrant Theodore had to begin with?"</w:t>
      </w:r>
    </w:p>
    <w:p>
      <w:r>
        <w:t>Equation : " X = 76 + 67"</w:t>
      </w:r>
    </w:p>
    <w:p>
      <w:r>
        <w:t xml:space="preserve">Answer : "143" </w:t>
        <w:br/>
        <w:t>}</w:t>
      </w:r>
    </w:p>
    <w:p>
      <w:r>
        <w:t>{</w:t>
        <w:br/>
        <w:t>Index 2802:</w:t>
      </w:r>
    </w:p>
    <w:p>
      <w:r>
        <w:t>Question : "Kevin had some papaya. Dreama took 88 from him. Now Kevin has 99 papaya. How many papaya Kevin had to begin with?"</w:t>
      </w:r>
    </w:p>
    <w:p>
      <w:r>
        <w:t>Equation : " X = 99 + 88"</w:t>
      </w:r>
    </w:p>
    <w:p>
      <w:r>
        <w:t xml:space="preserve">Answer : "187" </w:t>
        <w:br/>
        <w:t>}</w:t>
      </w:r>
    </w:p>
    <w:p>
      <w:r>
        <w:t>{</w:t>
        <w:br/>
        <w:t>Index 2803:</w:t>
      </w:r>
    </w:p>
    <w:p>
      <w:r>
        <w:t>Question : "Carrie had some Flower. Marjorie took 59 from him. Now Carrie has 93 Flower. How many Flower Carrie had to begin with?"</w:t>
      </w:r>
    </w:p>
    <w:p>
      <w:r>
        <w:t>Equation : " X = 93 + 59"</w:t>
      </w:r>
    </w:p>
    <w:p>
      <w:r>
        <w:t xml:space="preserve">Answer : "152" </w:t>
        <w:br/>
        <w:t>}</w:t>
      </w:r>
    </w:p>
    <w:p>
      <w:r>
        <w:t>{</w:t>
        <w:br/>
        <w:t>Index 2804:</w:t>
      </w:r>
    </w:p>
    <w:p>
      <w:r>
        <w:t>Question : "Marie had some lime. Virginia took 43 from him. Now Marie has 85 lime. How many lime Marie had incipiently?"</w:t>
      </w:r>
    </w:p>
    <w:p>
      <w:r>
        <w:t>Equation : " X = 85 + 43"</w:t>
      </w:r>
    </w:p>
    <w:p>
      <w:r>
        <w:t xml:space="preserve">Answer : "128" </w:t>
        <w:br/>
        <w:t>}</w:t>
      </w:r>
    </w:p>
    <w:p>
      <w:r>
        <w:t>{</w:t>
        <w:br/>
        <w:t>Index 2805:</w:t>
      </w:r>
    </w:p>
    <w:p>
      <w:r>
        <w:t>Question : "Lena had some coconut. Allison took 57 from him. Now Lena has 84 coconut. How many coconut Lena had to begin with?"</w:t>
      </w:r>
    </w:p>
    <w:p>
      <w:r>
        <w:t>Equation : " X = 84 + 57"</w:t>
      </w:r>
    </w:p>
    <w:p>
      <w:r>
        <w:t xml:space="preserve">Answer : "141" </w:t>
        <w:br/>
        <w:t>}</w:t>
      </w:r>
    </w:p>
    <w:p>
      <w:r>
        <w:t>{</w:t>
        <w:br/>
        <w:t>Index 2806:</w:t>
      </w:r>
    </w:p>
    <w:p>
      <w:r>
        <w:t>Question : "Wendi had some lemon. Selma took 38 from him. Now Wendi has 52 lemon. How many lemon Wendi had in the first?"</w:t>
      </w:r>
    </w:p>
    <w:p>
      <w:r>
        <w:t>Equation : " X = 52 + 38"</w:t>
      </w:r>
    </w:p>
    <w:p>
      <w:r>
        <w:t xml:space="preserve">Answer : "90" </w:t>
        <w:br/>
        <w:t>}</w:t>
      </w:r>
    </w:p>
    <w:p>
      <w:r>
        <w:t>{</w:t>
        <w:br/>
        <w:t>Index 2807:</w:t>
      </w:r>
    </w:p>
    <w:p>
      <w:r>
        <w:t>Question : "Jim had some raspberry. Bernice took 90 from him. Now Jim has 97 raspberry. How many raspberry Jim had earlier?"</w:t>
      </w:r>
    </w:p>
    <w:p>
      <w:r>
        <w:t>Equation : " X = 97 + 90"</w:t>
      </w:r>
    </w:p>
    <w:p>
      <w:r>
        <w:t xml:space="preserve">Answer : "187" </w:t>
        <w:br/>
        <w:t>}</w:t>
      </w:r>
    </w:p>
    <w:p>
      <w:r>
        <w:t>{</w:t>
        <w:br/>
        <w:t>Index 2808:</w:t>
      </w:r>
    </w:p>
    <w:p>
      <w:r>
        <w:t>Question : "Daniel had some Book. Katherine took 77 from him. Now Daniel has 86 Book. How many Book Daniel had primitively?"</w:t>
      </w:r>
    </w:p>
    <w:p>
      <w:r>
        <w:t>Equation : " X = 86 + 77"</w:t>
      </w:r>
    </w:p>
    <w:p>
      <w:r>
        <w:t xml:space="preserve">Answer : "163" </w:t>
        <w:br/>
        <w:t>}</w:t>
      </w:r>
    </w:p>
    <w:p>
      <w:r>
        <w:t>{</w:t>
        <w:br/>
        <w:t>Index 2809:</w:t>
      </w:r>
    </w:p>
    <w:p>
      <w:r>
        <w:t>Question : "Thanh had some lemon. Maxwell took 34 from him. Now Thanh has 73 lemon. How many lemon Thanh had at first?"</w:t>
      </w:r>
    </w:p>
    <w:p>
      <w:r>
        <w:t>Equation : " X = 73 + 34"</w:t>
      </w:r>
    </w:p>
    <w:p>
      <w:r>
        <w:t xml:space="preserve">Answer : "107" </w:t>
        <w:br/>
        <w:t>}</w:t>
      </w:r>
    </w:p>
    <w:p>
      <w:r>
        <w:t>{</w:t>
        <w:br/>
        <w:t>Index 2810:</w:t>
      </w:r>
    </w:p>
    <w:p>
      <w:r>
        <w:t>Question : "Sharon had some Bread. William took 11 from him. Now Sharon has 24 Bread. How many Bread Sharon had originally?"</w:t>
      </w:r>
    </w:p>
    <w:p>
      <w:r>
        <w:t>Equation : " X = 24 + 11"</w:t>
      </w:r>
    </w:p>
    <w:p>
      <w:r>
        <w:t xml:space="preserve">Answer : "35" </w:t>
        <w:br/>
        <w:t>}</w:t>
      </w:r>
    </w:p>
    <w:p>
      <w:r>
        <w:t>{</w:t>
        <w:br/>
        <w:t>Index 2811:</w:t>
      </w:r>
    </w:p>
    <w:p>
      <w:r>
        <w:t>Question : "Christine had some pineapple. Richard took 13 from him. Now Christine has 93 pineapple. How many pineapple Christine had at first?"</w:t>
      </w:r>
    </w:p>
    <w:p>
      <w:r>
        <w:t>Equation : " X = 93 + 13"</w:t>
      </w:r>
    </w:p>
    <w:p>
      <w:r>
        <w:t xml:space="preserve">Answer : "106" </w:t>
        <w:br/>
        <w:t>}</w:t>
      </w:r>
    </w:p>
    <w:p>
      <w:r>
        <w:t>{</w:t>
        <w:br/>
        <w:t>Index 2812:</w:t>
      </w:r>
    </w:p>
    <w:p>
      <w:r>
        <w:t>Question : "Brenda had some plum. Tyler took 17 from him. Now Brenda has 27 plum. How many plum Brenda had earlier?"</w:t>
      </w:r>
    </w:p>
    <w:p>
      <w:r>
        <w:t>Equation : " X = 27 + 17"</w:t>
      </w:r>
    </w:p>
    <w:p>
      <w:r>
        <w:t xml:space="preserve">Answer : "44" </w:t>
        <w:br/>
        <w:t>}</w:t>
      </w:r>
    </w:p>
    <w:p>
      <w:r>
        <w:t>{</w:t>
        <w:br/>
        <w:t>Index 2813:</w:t>
      </w:r>
    </w:p>
    <w:p>
      <w:r>
        <w:t>Question : "Keith had some Press. Susan took 22 from him. Now Keith has 88 Press. How many Press Keith had incipiently?"</w:t>
      </w:r>
    </w:p>
    <w:p>
      <w:r>
        <w:t>Equation : " X = 88 + 22"</w:t>
      </w:r>
    </w:p>
    <w:p>
      <w:r>
        <w:t xml:space="preserve">Answer : "110" </w:t>
        <w:br/>
        <w:t>}</w:t>
      </w:r>
    </w:p>
    <w:p>
      <w:r>
        <w:t>{</w:t>
        <w:br/>
        <w:t>Index 2814:</w:t>
      </w:r>
    </w:p>
    <w:p>
      <w:r>
        <w:t>Question : "Stephen had some apricot. Maria took 85 from him. Now Stephen has 92 apricot. How many apricot Stephen had in the first?"</w:t>
      </w:r>
    </w:p>
    <w:p>
      <w:r>
        <w:t>Equation : " X = 92 + 85"</w:t>
      </w:r>
    </w:p>
    <w:p>
      <w:r>
        <w:t xml:space="preserve">Answer : "177" </w:t>
        <w:br/>
        <w:t>}</w:t>
      </w:r>
    </w:p>
    <w:p>
      <w:r>
        <w:t>{</w:t>
        <w:br/>
        <w:t>Index 2815:</w:t>
      </w:r>
    </w:p>
    <w:p>
      <w:r>
        <w:t>Question : "Guy had some Chocolate. Geraldine took 59 from him. Now Guy has 74 Chocolate. How many Chocolate Guy had in the first?"</w:t>
      </w:r>
    </w:p>
    <w:p>
      <w:r>
        <w:t>Equation : " X = 74 + 59"</w:t>
      </w:r>
    </w:p>
    <w:p>
      <w:r>
        <w:t xml:space="preserve">Answer : "133" </w:t>
        <w:br/>
        <w:t>}</w:t>
      </w:r>
    </w:p>
    <w:p>
      <w:r>
        <w:t>{</w:t>
        <w:br/>
        <w:t>Index 2816:</w:t>
      </w:r>
    </w:p>
    <w:p>
      <w:r>
        <w:t>Question : "James had some Flower. Steven took 18 from him. Now James has 28 Flower. How many Flower James had at first?"</w:t>
      </w:r>
    </w:p>
    <w:p>
      <w:r>
        <w:t>Equation : " X = 28 + 18"</w:t>
      </w:r>
    </w:p>
    <w:p>
      <w:r>
        <w:t xml:space="preserve">Answer : "46" </w:t>
        <w:br/>
        <w:t>}</w:t>
      </w:r>
    </w:p>
    <w:p>
      <w:r>
        <w:t>{</w:t>
        <w:br/>
        <w:t>Index 2817:</w:t>
      </w:r>
    </w:p>
    <w:p>
      <w:r>
        <w:t>Question : "Carline had some watermelon. Anthony took 75 from him. Now Carline has 86 watermelon. How many watermelon Carline had incipiently?"</w:t>
      </w:r>
    </w:p>
    <w:p>
      <w:r>
        <w:t>Equation : " X = 86 + 75"</w:t>
      </w:r>
    </w:p>
    <w:p>
      <w:r>
        <w:t xml:space="preserve">Answer : "161" </w:t>
        <w:br/>
        <w:t>}</w:t>
      </w:r>
    </w:p>
    <w:p>
      <w:r>
        <w:t>{</w:t>
        <w:br/>
        <w:t>Index 2818:</w:t>
      </w:r>
    </w:p>
    <w:p>
      <w:r>
        <w:t>Question : "Michael had some blackberry. Lindsey took 47 from him. Now Michael has 90 blackberry. How many blackberry Michael had at first?"</w:t>
      </w:r>
    </w:p>
    <w:p>
      <w:r>
        <w:t>Equation : " X = 90 + 47"</w:t>
      </w:r>
    </w:p>
    <w:p>
      <w:r>
        <w:t xml:space="preserve">Answer : "137" </w:t>
        <w:br/>
        <w:t>}</w:t>
      </w:r>
    </w:p>
    <w:p>
      <w:r>
        <w:t>{</w:t>
        <w:br/>
        <w:t>Index 2819:</w:t>
      </w:r>
    </w:p>
    <w:p>
      <w:r>
        <w:t>Question : "Brian had some coconut. Michael took 41 from him. Now Brian has 93 coconut. How many coconut Brian had in the beginning?"</w:t>
      </w:r>
    </w:p>
    <w:p>
      <w:r>
        <w:t>Equation : " X = 93 + 41"</w:t>
      </w:r>
    </w:p>
    <w:p>
      <w:r>
        <w:t xml:space="preserve">Answer : "134" </w:t>
        <w:br/>
        <w:t>}</w:t>
      </w:r>
    </w:p>
    <w:p>
      <w:r>
        <w:t>{</w:t>
        <w:br/>
        <w:t>Index 2820:</w:t>
      </w:r>
    </w:p>
    <w:p>
      <w:r>
        <w:t>Question : "Charlotte had some quince. Raymond took 76 from him. Now Charlotte has 82 quince. How many quince Charlotte had to begin with?"</w:t>
      </w:r>
    </w:p>
    <w:p>
      <w:r>
        <w:t>Equation : " X = 82 + 76"</w:t>
      </w:r>
    </w:p>
    <w:p>
      <w:r>
        <w:t xml:space="preserve">Answer : "158" </w:t>
        <w:br/>
        <w:t>}</w:t>
      </w:r>
    </w:p>
    <w:p>
      <w:r>
        <w:t>{</w:t>
        <w:br/>
        <w:t>Index 2821:</w:t>
      </w:r>
    </w:p>
    <w:p>
      <w:r>
        <w:t>Question : "Jordan had some Mango. Manuel took 31 from him. Now Jordan has 88 Mango. How many Mango Jordan had at first?"</w:t>
      </w:r>
    </w:p>
    <w:p>
      <w:r>
        <w:t>Equation : " X = 88 + 31"</w:t>
      </w:r>
    </w:p>
    <w:p>
      <w:r>
        <w:t xml:space="preserve">Answer : "119" </w:t>
        <w:br/>
        <w:t>}</w:t>
      </w:r>
    </w:p>
    <w:p>
      <w:r>
        <w:t>{</w:t>
        <w:br/>
        <w:t>Index 2822:</w:t>
      </w:r>
    </w:p>
    <w:p>
      <w:r>
        <w:t>Question : "Nicholas had some Watch. Timothy took 79 from him. Now Nicholas has 93 Watch. How many Watch Nicholas had primitively?"</w:t>
      </w:r>
    </w:p>
    <w:p>
      <w:r>
        <w:t>Equation : " X = 93 + 79"</w:t>
      </w:r>
    </w:p>
    <w:p>
      <w:r>
        <w:t xml:space="preserve">Answer : "172" </w:t>
        <w:br/>
        <w:t>}</w:t>
      </w:r>
    </w:p>
    <w:p>
      <w:r>
        <w:t>{</w:t>
        <w:br/>
        <w:t>Index 2823:</w:t>
      </w:r>
    </w:p>
    <w:p>
      <w:r>
        <w:t>Question : "Sandy had some fig. David took 46 from him. Now Sandy has 78 fig. How many fig Sandy had to begin with?"</w:t>
      </w:r>
    </w:p>
    <w:p>
      <w:r>
        <w:t>Equation : " X = 78 + 46"</w:t>
      </w:r>
    </w:p>
    <w:p>
      <w:r>
        <w:t xml:space="preserve">Answer : "124" </w:t>
        <w:br/>
        <w:t>}</w:t>
      </w:r>
    </w:p>
    <w:p>
      <w:r>
        <w:t>{</w:t>
        <w:br/>
        <w:t>Index 2824:</w:t>
      </w:r>
    </w:p>
    <w:p>
      <w:r>
        <w:t>Question : "Chris had some plum. Joy took 16 from him. Now Chris has 72 plum. How many plum Chris had in the first?"</w:t>
      </w:r>
    </w:p>
    <w:p>
      <w:r>
        <w:t>Equation : " X = 72 + 16"</w:t>
      </w:r>
    </w:p>
    <w:p>
      <w:r>
        <w:t xml:space="preserve">Answer : "88" </w:t>
        <w:br/>
        <w:t>}</w:t>
      </w:r>
    </w:p>
    <w:p>
      <w:r>
        <w:t>{</w:t>
        <w:br/>
        <w:t>Index 2825:</w:t>
      </w:r>
    </w:p>
    <w:p>
      <w:r>
        <w:t>Question : "Helen had some Doll. Herbert took 12 from him. Now Helen has 96 Doll. How many Doll Helen had to begin with?"</w:t>
      </w:r>
    </w:p>
    <w:p>
      <w:r>
        <w:t>Equation : " X = 96 + 12"</w:t>
      </w:r>
    </w:p>
    <w:p>
      <w:r>
        <w:t xml:space="preserve">Answer : "108" </w:t>
        <w:br/>
        <w:t>}</w:t>
      </w:r>
    </w:p>
    <w:p>
      <w:r>
        <w:t>{</w:t>
        <w:br/>
        <w:t>Index 2826:</w:t>
      </w:r>
    </w:p>
    <w:p>
      <w:r>
        <w:t>Question : "Katie had some raspberry. Michelle took 27 from him. Now Katie has 74 raspberry. How many raspberry Katie had to begin with?"</w:t>
      </w:r>
    </w:p>
    <w:p>
      <w:r>
        <w:t>Equation : " X = 74 + 27"</w:t>
      </w:r>
    </w:p>
    <w:p>
      <w:r>
        <w:t xml:space="preserve">Answer : "101" </w:t>
        <w:br/>
        <w:t>}</w:t>
      </w:r>
    </w:p>
    <w:p>
      <w:r>
        <w:t>{</w:t>
        <w:br/>
        <w:t>Index 2827:</w:t>
      </w:r>
    </w:p>
    <w:p>
      <w:r>
        <w:t>Question : "Alicia had some Mango. Robert took 14 from him. Now Alicia has 20 Mango. How many Mango Alicia had at first?"</w:t>
      </w:r>
    </w:p>
    <w:p>
      <w:r>
        <w:t>Equation : " X = 20 + 14"</w:t>
      </w:r>
    </w:p>
    <w:p>
      <w:r>
        <w:t xml:space="preserve">Answer : "34" </w:t>
        <w:br/>
        <w:t>}</w:t>
      </w:r>
    </w:p>
    <w:p>
      <w:r>
        <w:t>{</w:t>
        <w:br/>
        <w:t>Index 2828:</w:t>
      </w:r>
    </w:p>
    <w:p>
      <w:r>
        <w:t>Question : "Bonnie had some Beg. Jeffrey took 17 from him. Now Bonnie has 31 Beg. How many Beg Bonnie had incipiently?"</w:t>
      </w:r>
    </w:p>
    <w:p>
      <w:r>
        <w:t>Equation : " X = 31 + 17"</w:t>
      </w:r>
    </w:p>
    <w:p>
      <w:r>
        <w:t xml:space="preserve">Answer : "48" </w:t>
        <w:br/>
        <w:t>}</w:t>
      </w:r>
    </w:p>
    <w:p>
      <w:r>
        <w:t>{</w:t>
        <w:br/>
        <w:t>Index 2829:</w:t>
      </w:r>
    </w:p>
    <w:p>
      <w:r>
        <w:t>Question : "Kenneth had some toy. John took 57 from him. Now Kenneth has 84 toy. How many toy Kenneth had in the first?"</w:t>
      </w:r>
    </w:p>
    <w:p>
      <w:r>
        <w:t>Equation : " X = 84 + 57"</w:t>
      </w:r>
    </w:p>
    <w:p>
      <w:r>
        <w:t xml:space="preserve">Answer : "141" </w:t>
        <w:br/>
        <w:t>}</w:t>
      </w:r>
    </w:p>
    <w:p>
      <w:r>
        <w:t>{</w:t>
        <w:br/>
        <w:t>Index 2830:</w:t>
      </w:r>
    </w:p>
    <w:p>
      <w:r>
        <w:t>Question : "Erin had some nectarine. Stephen took 66 from him. Now Erin has 99 nectarine. How many nectarine Erin had in the beginning?"</w:t>
      </w:r>
    </w:p>
    <w:p>
      <w:r>
        <w:t>Equation : " X = 99 + 66"</w:t>
      </w:r>
    </w:p>
    <w:p>
      <w:r>
        <w:t xml:space="preserve">Answer : "165" </w:t>
        <w:br/>
        <w:t>}</w:t>
      </w:r>
    </w:p>
    <w:p>
      <w:r>
        <w:t>{</w:t>
        <w:br/>
        <w:t>Index 2831:</w:t>
      </w:r>
    </w:p>
    <w:p>
      <w:r>
        <w:t>Question : "Beth had some blackberry. Jimmie took 16 from him. Now Beth has 66 blackberry. How many blackberry Beth had in the beginning?"</w:t>
      </w:r>
    </w:p>
    <w:p>
      <w:r>
        <w:t>Equation : " X = 66 + 16"</w:t>
      </w:r>
    </w:p>
    <w:p>
      <w:r>
        <w:t xml:space="preserve">Answer : "82" </w:t>
        <w:br/>
        <w:t>}</w:t>
      </w:r>
    </w:p>
    <w:p>
      <w:r>
        <w:t>{</w:t>
        <w:br/>
        <w:t>Index 2832:</w:t>
      </w:r>
    </w:p>
    <w:p>
      <w:r>
        <w:t>Question : "Mark had some papaya. Charles took 15 from him. Now Mark has 51 papaya. How many papaya Mark had at first?"</w:t>
      </w:r>
    </w:p>
    <w:p>
      <w:r>
        <w:t>Equation : " X = 51 + 15"</w:t>
      </w:r>
    </w:p>
    <w:p>
      <w:r>
        <w:t xml:space="preserve">Answer : "66" </w:t>
        <w:br/>
        <w:t>}</w:t>
      </w:r>
    </w:p>
    <w:p>
      <w:r>
        <w:t>{</w:t>
        <w:br/>
        <w:t>Index 2833:</w:t>
      </w:r>
    </w:p>
    <w:p>
      <w:r>
        <w:t>Question : "Denis had some papaya. Bea took 22 from him. Now Denis has 48 papaya. How many papaya Denis had originally?"</w:t>
      </w:r>
    </w:p>
    <w:p>
      <w:r>
        <w:t>Equation : " X = 48 + 22"</w:t>
      </w:r>
    </w:p>
    <w:p>
      <w:r>
        <w:t xml:space="preserve">Answer : "70" </w:t>
        <w:br/>
        <w:t>}</w:t>
      </w:r>
    </w:p>
    <w:p>
      <w:r>
        <w:t>{</w:t>
        <w:br/>
        <w:t>Index 2834:</w:t>
      </w:r>
    </w:p>
    <w:p>
      <w:r>
        <w:t>Question : "Donna had some kiwi. Paula took 35 from him. Now Donna has 43 kiwi. How many kiwi Donna had initially?"</w:t>
      </w:r>
    </w:p>
    <w:p>
      <w:r>
        <w:t>Equation : " X = 43 + 35"</w:t>
      </w:r>
    </w:p>
    <w:p>
      <w:r>
        <w:t xml:space="preserve">Answer : "78" </w:t>
        <w:br/>
        <w:t>}</w:t>
      </w:r>
    </w:p>
    <w:p>
      <w:r>
        <w:t>{</w:t>
        <w:br/>
        <w:t>Index 2835:</w:t>
      </w:r>
    </w:p>
    <w:p>
      <w:r>
        <w:t>Question : "Marcus had some Box. Carmen took 17 from him. Now Marcus has 20 Box. How many Box Marcus had in the beginning?"</w:t>
      </w:r>
    </w:p>
    <w:p>
      <w:r>
        <w:t>Equation : " X = 20 + 17"</w:t>
      </w:r>
    </w:p>
    <w:p>
      <w:r>
        <w:t xml:space="preserve">Answer : "37" </w:t>
        <w:br/>
        <w:t>}</w:t>
      </w:r>
    </w:p>
    <w:p>
      <w:r>
        <w:t>{</w:t>
        <w:br/>
        <w:t>Index 2836:</w:t>
      </w:r>
    </w:p>
    <w:p>
      <w:r>
        <w:t>Question : "William had some mango. Annie took 79 from him. Now William has 79 mango. How many mango William had originally?"</w:t>
      </w:r>
    </w:p>
    <w:p>
      <w:r>
        <w:t>Equation : " X = 79 + 79"</w:t>
      </w:r>
    </w:p>
    <w:p>
      <w:r>
        <w:t xml:space="preserve">Answer : "158" </w:t>
        <w:br/>
        <w:t>}</w:t>
      </w:r>
    </w:p>
    <w:p>
      <w:r>
        <w:t>{</w:t>
        <w:br/>
        <w:t>Index 2837:</w:t>
      </w:r>
    </w:p>
    <w:p>
      <w:r>
        <w:t>Question : "Craig had some lemon. Annette took 13 from him. Now Craig has 63 lemon. How many lemon Craig had primitively?"</w:t>
      </w:r>
    </w:p>
    <w:p>
      <w:r>
        <w:t>Equation : " X = 63 + 13"</w:t>
      </w:r>
    </w:p>
    <w:p>
      <w:r>
        <w:t xml:space="preserve">Answer : "76" </w:t>
        <w:br/>
        <w:t>}</w:t>
      </w:r>
    </w:p>
    <w:p>
      <w:r>
        <w:t>{</w:t>
        <w:br/>
        <w:t>Index 2838:</w:t>
      </w:r>
    </w:p>
    <w:p>
      <w:r>
        <w:t>Question : "Julie had some Car. Angelo took 70 from him. Now Julie has 90 Car. How many Car Julie had to begin with?"</w:t>
      </w:r>
    </w:p>
    <w:p>
      <w:r>
        <w:t>Equation : " X = 90 + 70"</w:t>
      </w:r>
    </w:p>
    <w:p>
      <w:r>
        <w:t xml:space="preserve">Answer : "160" </w:t>
        <w:br/>
        <w:t>}</w:t>
      </w:r>
    </w:p>
    <w:p>
      <w:r>
        <w:t>{</w:t>
        <w:br/>
        <w:t>Index 2839:</w:t>
      </w:r>
    </w:p>
    <w:p>
      <w:r>
        <w:t>Question : "Beth had some Chocolate. George took 10 from him. Now Beth has 67 Chocolate. How many Chocolate Beth had in the beginning?"</w:t>
      </w:r>
    </w:p>
    <w:p>
      <w:r>
        <w:t>Equation : " X = 67 + 10"</w:t>
      </w:r>
    </w:p>
    <w:p>
      <w:r>
        <w:t xml:space="preserve">Answer : "77" </w:t>
        <w:br/>
        <w:t>}</w:t>
      </w:r>
    </w:p>
    <w:p>
      <w:r>
        <w:t>{</w:t>
        <w:br/>
        <w:t>Index 2840:</w:t>
      </w:r>
    </w:p>
    <w:p>
      <w:r>
        <w:t>Question : "Maximo had some apple. Donald took 18 from him. Now Maximo has 97 apple. How many apple Maximo had in the first?"</w:t>
      </w:r>
    </w:p>
    <w:p>
      <w:r>
        <w:t>Equation : " X = 97 + 18"</w:t>
      </w:r>
    </w:p>
    <w:p>
      <w:r>
        <w:t xml:space="preserve">Answer : "115" </w:t>
        <w:br/>
        <w:t>}</w:t>
      </w:r>
    </w:p>
    <w:p>
      <w:r>
        <w:t>{</w:t>
        <w:br/>
        <w:t>Index 2841:</w:t>
      </w:r>
    </w:p>
    <w:p>
      <w:r>
        <w:t>Question : "Katherine had some lychee. Marcelo took 23 from him. Now Katherine has 81 lychee. How many lychee Katherine had in the beginning?"</w:t>
      </w:r>
    </w:p>
    <w:p>
      <w:r>
        <w:t>Equation : " X = 81 + 23"</w:t>
      </w:r>
    </w:p>
    <w:p>
      <w:r>
        <w:t xml:space="preserve">Answer : "104" </w:t>
        <w:br/>
        <w:t>}</w:t>
      </w:r>
    </w:p>
    <w:p>
      <w:r>
        <w:t>{</w:t>
        <w:br/>
        <w:t>Index 2842:</w:t>
      </w:r>
    </w:p>
    <w:p>
      <w:r>
        <w:t>Question : "Vernon had some papaya. Esther took 41 from him. Now Vernon has 59 papaya. How many papaya Vernon had incipiently?"</w:t>
      </w:r>
    </w:p>
    <w:p>
      <w:r>
        <w:t>Equation : " X = 59 + 41"</w:t>
      </w:r>
    </w:p>
    <w:p>
      <w:r>
        <w:t xml:space="preserve">Answer : "100" </w:t>
        <w:br/>
        <w:t>}</w:t>
      </w:r>
    </w:p>
    <w:p>
      <w:r>
        <w:t>{</w:t>
        <w:br/>
        <w:t>Index 2843:</w:t>
      </w:r>
    </w:p>
    <w:p>
      <w:r>
        <w:t>Question : "Nancy had some Watch. George took 20 from him. Now Nancy has 52 Watch. How many Watch Nancy had to begin with?"</w:t>
      </w:r>
    </w:p>
    <w:p>
      <w:r>
        <w:t>Equation : " X = 52 + 20"</w:t>
      </w:r>
    </w:p>
    <w:p>
      <w:r>
        <w:t xml:space="preserve">Answer : "72" </w:t>
        <w:br/>
        <w:t>}</w:t>
      </w:r>
    </w:p>
    <w:p>
      <w:r>
        <w:t>{</w:t>
        <w:br/>
        <w:t>Index 2844:</w:t>
      </w:r>
    </w:p>
    <w:p>
      <w:r>
        <w:t>Question : "Ruth had some nectarine. Angie took 36 from him. Now Ruth has 84 nectarine. How many nectarine Ruth had primitively?"</w:t>
      </w:r>
    </w:p>
    <w:p>
      <w:r>
        <w:t>Equation : " X = 84 + 36"</w:t>
      </w:r>
    </w:p>
    <w:p>
      <w:r>
        <w:t xml:space="preserve">Answer : "120" </w:t>
        <w:br/>
        <w:t>}</w:t>
      </w:r>
    </w:p>
    <w:p>
      <w:r>
        <w:t>{</w:t>
        <w:br/>
        <w:t>Index 2845:</w:t>
      </w:r>
    </w:p>
    <w:p>
      <w:r>
        <w:t>Question : "Cecile had some toy. Howard took 26 from him. Now Cecile has 28 toy. How many toy Cecile had to begin with?"</w:t>
      </w:r>
    </w:p>
    <w:p>
      <w:r>
        <w:t>Equation : " X = 28 + 26"</w:t>
      </w:r>
    </w:p>
    <w:p>
      <w:r>
        <w:t xml:space="preserve">Answer : "54" </w:t>
        <w:br/>
        <w:t>}</w:t>
      </w:r>
    </w:p>
    <w:p>
      <w:r>
        <w:t>{</w:t>
        <w:br/>
        <w:t>Index 2846:</w:t>
      </w:r>
    </w:p>
    <w:p>
      <w:r>
        <w:t>Question : "Stefan had some blackcurrant. Walter took 11 from him. Now Stefan has 69 blackcurrant. How many blackcurrant Stefan had at first?"</w:t>
      </w:r>
    </w:p>
    <w:p>
      <w:r>
        <w:t>Equation : " X = 69 + 11"</w:t>
      </w:r>
    </w:p>
    <w:p>
      <w:r>
        <w:t xml:space="preserve">Answer : "80" </w:t>
        <w:br/>
        <w:t>}</w:t>
      </w:r>
    </w:p>
    <w:p>
      <w:r>
        <w:t>{</w:t>
        <w:br/>
        <w:t>Index 2847:</w:t>
      </w:r>
    </w:p>
    <w:p>
      <w:r>
        <w:t>Question : "Fanny had some plum. Tracy took 11 from him. Now Fanny has 14 plum. How many plum Fanny had earlier?"</w:t>
      </w:r>
    </w:p>
    <w:p>
      <w:r>
        <w:t>Equation : " X = 14 + 11"</w:t>
      </w:r>
    </w:p>
    <w:p>
      <w:r>
        <w:t xml:space="preserve">Answer : "25" </w:t>
        <w:br/>
        <w:t>}</w:t>
      </w:r>
    </w:p>
    <w:p>
      <w:r>
        <w:t>{</w:t>
        <w:br/>
        <w:t>Index 2848:</w:t>
      </w:r>
    </w:p>
    <w:p>
      <w:r>
        <w:t>Question : "Forrest had some blueberry. Monica took 35 from him. Now Forrest has 47 blueberry. How many blueberry Forrest had originally?"</w:t>
      </w:r>
    </w:p>
    <w:p>
      <w:r>
        <w:t>Equation : " X = 47 + 35"</w:t>
      </w:r>
    </w:p>
    <w:p>
      <w:r>
        <w:t xml:space="preserve">Answer : "82" </w:t>
        <w:br/>
        <w:t>}</w:t>
      </w:r>
    </w:p>
    <w:p>
      <w:r>
        <w:t>{</w:t>
        <w:br/>
        <w:t>Index 2849:</w:t>
      </w:r>
    </w:p>
    <w:p>
      <w:r>
        <w:t>Question : "Jody had some Book. Flora took 38 from him. Now Jody has 77 Book. How many Book Jody had in the first?"</w:t>
      </w:r>
    </w:p>
    <w:p>
      <w:r>
        <w:t>Equation : " X = 77 + 38"</w:t>
      </w:r>
    </w:p>
    <w:p>
      <w:r>
        <w:t xml:space="preserve">Answer : "115" </w:t>
        <w:br/>
        <w:t>}</w:t>
      </w:r>
    </w:p>
    <w:p>
      <w:r>
        <w:t>{</w:t>
        <w:br/>
        <w:t>Index 2850:</w:t>
      </w:r>
    </w:p>
    <w:p>
      <w:r>
        <w:t>Question : "Charlie had some Bread. James took 35 from him. Now Charlie has 80 Bread. How many Bread Charlie had earlier?"</w:t>
      </w:r>
    </w:p>
    <w:p>
      <w:r>
        <w:t>Equation : " X = 80 + 35"</w:t>
      </w:r>
    </w:p>
    <w:p>
      <w:r>
        <w:t xml:space="preserve">Answer : "115" </w:t>
        <w:br/>
        <w:t>}</w:t>
      </w:r>
    </w:p>
    <w:p>
      <w:r>
        <w:t>{</w:t>
        <w:br/>
        <w:t>Index 2851:</w:t>
      </w:r>
    </w:p>
    <w:p>
      <w:r>
        <w:t>Question : "Jefferson had some Bread. Marcus took 40 from him. Now Jefferson has 93 Bread. How many Bread Jefferson had at first?"</w:t>
      </w:r>
    </w:p>
    <w:p>
      <w:r>
        <w:t>Equation : " X = 93 + 40"</w:t>
      </w:r>
    </w:p>
    <w:p>
      <w:r>
        <w:t xml:space="preserve">Answer : "133" </w:t>
        <w:br/>
        <w:t>}</w:t>
      </w:r>
    </w:p>
    <w:p>
      <w:r>
        <w:t>{</w:t>
        <w:br/>
        <w:t>Index 2852:</w:t>
      </w:r>
    </w:p>
    <w:p>
      <w:r>
        <w:t>Question : "Ian had some raspberry. Adriana took 35 from him. Now Ian has 71 raspberry. How many raspberry Ian had primitively?"</w:t>
      </w:r>
    </w:p>
    <w:p>
      <w:r>
        <w:t>Equation : " X = 71 + 35"</w:t>
      </w:r>
    </w:p>
    <w:p>
      <w:r>
        <w:t xml:space="preserve">Answer : "106" </w:t>
        <w:br/>
        <w:t>}</w:t>
      </w:r>
    </w:p>
    <w:p>
      <w:r>
        <w:t>{</w:t>
        <w:br/>
        <w:t>Index 2853:</w:t>
      </w:r>
    </w:p>
    <w:p>
      <w:r>
        <w:t>Question : "Clay had some coconut. Kevin took 11 from him. Now Clay has 11 coconut. How many coconut Clay had to begin with?"</w:t>
      </w:r>
    </w:p>
    <w:p>
      <w:r>
        <w:t>Equation : " X = 11 + 11"</w:t>
      </w:r>
    </w:p>
    <w:p>
      <w:r>
        <w:t xml:space="preserve">Answer : "22" </w:t>
        <w:br/>
        <w:t>}</w:t>
      </w:r>
    </w:p>
    <w:p>
      <w:r>
        <w:t>{</w:t>
        <w:br/>
        <w:t>Index 2854:</w:t>
      </w:r>
    </w:p>
    <w:p>
      <w:r>
        <w:t>Question : "Barbara had some pear. Evelyn took 46 from him. Now Barbara has 58 pear. How many pear Barbara had primitively?"</w:t>
      </w:r>
    </w:p>
    <w:p>
      <w:r>
        <w:t>Equation : " X = 58 + 46"</w:t>
      </w:r>
    </w:p>
    <w:p>
      <w:r>
        <w:t xml:space="preserve">Answer : "104" </w:t>
        <w:br/>
        <w:t>}</w:t>
      </w:r>
    </w:p>
    <w:p>
      <w:r>
        <w:t>{</w:t>
        <w:br/>
        <w:t>Index 2855:</w:t>
      </w:r>
    </w:p>
    <w:p>
      <w:r>
        <w:t>Question : "Glenda had some Book. Gladys took 45 from him. Now Glenda has 50 Book. How many Book Glenda had incipiently?"</w:t>
      </w:r>
    </w:p>
    <w:p>
      <w:r>
        <w:t>Equation : " X = 50 + 45"</w:t>
      </w:r>
    </w:p>
    <w:p>
      <w:r>
        <w:t xml:space="preserve">Answer : "95" </w:t>
        <w:br/>
        <w:t>}</w:t>
      </w:r>
    </w:p>
    <w:p>
      <w:r>
        <w:t>{</w:t>
        <w:br/>
        <w:t>Index 2856:</w:t>
      </w:r>
    </w:p>
    <w:p>
      <w:r>
        <w:t>Question : "Miguel had some Biscuit. Mark took 44 from him. Now Miguel has 57 Biscuit. How many Biscuit Miguel had incipiently?"</w:t>
      </w:r>
    </w:p>
    <w:p>
      <w:r>
        <w:t>Equation : " X = 57 + 44"</w:t>
      </w:r>
    </w:p>
    <w:p>
      <w:r>
        <w:t xml:space="preserve">Answer : "101" </w:t>
        <w:br/>
        <w:t>}</w:t>
      </w:r>
    </w:p>
    <w:p>
      <w:r>
        <w:t>{</w:t>
        <w:br/>
        <w:t>Index 2857:</w:t>
      </w:r>
    </w:p>
    <w:p>
      <w:r>
        <w:t>Question : "Clifford had some Biscuit. Elma took 28 from him. Now Clifford has 30 Biscuit. How many Biscuit Clifford had initially?"</w:t>
      </w:r>
    </w:p>
    <w:p>
      <w:r>
        <w:t>Equation : " X = 30 + 28"</w:t>
      </w:r>
    </w:p>
    <w:p>
      <w:r>
        <w:t xml:space="preserve">Answer : "58" </w:t>
        <w:br/>
        <w:t>}</w:t>
      </w:r>
    </w:p>
    <w:p>
      <w:r>
        <w:t>{</w:t>
        <w:br/>
        <w:t>Index 2858:</w:t>
      </w:r>
    </w:p>
    <w:p>
      <w:r>
        <w:t>Question : "Jospeh had some avocado. Paul took 86 from him. Now Jospeh has 93 avocado. How many avocado Jospeh had to begin with?"</w:t>
      </w:r>
    </w:p>
    <w:p>
      <w:r>
        <w:t>Equation : " X = 93 + 86"</w:t>
      </w:r>
    </w:p>
    <w:p>
      <w:r>
        <w:t xml:space="preserve">Answer : "179" </w:t>
        <w:br/>
        <w:t>}</w:t>
      </w:r>
    </w:p>
    <w:p>
      <w:r>
        <w:t>{</w:t>
        <w:br/>
        <w:t>Index 2859:</w:t>
      </w:r>
    </w:p>
    <w:p>
      <w:r>
        <w:t>Question : "Christin had some blackcurrant. Janie took 35 from him. Now Christin has 69 blackcurrant. How many blackcurrant Christin had initially?"</w:t>
      </w:r>
    </w:p>
    <w:p>
      <w:r>
        <w:t>Equation : " X = 69 + 35"</w:t>
      </w:r>
    </w:p>
    <w:p>
      <w:r>
        <w:t xml:space="preserve">Answer : "104" </w:t>
        <w:br/>
        <w:t>}</w:t>
      </w:r>
    </w:p>
    <w:p>
      <w:r>
        <w:t>{</w:t>
        <w:br/>
        <w:t>Index 2860:</w:t>
      </w:r>
    </w:p>
    <w:p>
      <w:r>
        <w:t>Question : "Garry had some peach. Claire took 79 from him. Now Garry has 89 peach. How many peach Garry had incipiently?"</w:t>
      </w:r>
    </w:p>
    <w:p>
      <w:r>
        <w:t>Equation : " X = 89 + 79"</w:t>
      </w:r>
    </w:p>
    <w:p>
      <w:r>
        <w:t xml:space="preserve">Answer : "168" </w:t>
        <w:br/>
        <w:t>}</w:t>
      </w:r>
    </w:p>
    <w:p>
      <w:r>
        <w:t>{</w:t>
        <w:br/>
        <w:t>Index 2861:</w:t>
      </w:r>
    </w:p>
    <w:p>
      <w:r>
        <w:t>Question : "Leslie had some Beg. William took 58 from him. Now Leslie has 60 Beg. How many Beg Leslie had to begin with?"</w:t>
      </w:r>
    </w:p>
    <w:p>
      <w:r>
        <w:t>Equation : " X = 60 + 58"</w:t>
      </w:r>
    </w:p>
    <w:p>
      <w:r>
        <w:t xml:space="preserve">Answer : "118" </w:t>
        <w:br/>
        <w:t>}</w:t>
      </w:r>
    </w:p>
    <w:p>
      <w:r>
        <w:t>{</w:t>
        <w:br/>
        <w:t>Index 2862:</w:t>
      </w:r>
    </w:p>
    <w:p>
      <w:r>
        <w:t>Question : "Marie had some strawberry. Virgil took 14 from him. Now Marie has 61 strawberry. How many strawberry Marie had to begin with?"</w:t>
      </w:r>
    </w:p>
    <w:p>
      <w:r>
        <w:t>Equation : " X = 61 + 14"</w:t>
      </w:r>
    </w:p>
    <w:p>
      <w:r>
        <w:t xml:space="preserve">Answer : "75" </w:t>
        <w:br/>
        <w:t>}</w:t>
      </w:r>
    </w:p>
    <w:p>
      <w:r>
        <w:t>{</w:t>
        <w:br/>
        <w:t>Index 2863:</w:t>
      </w:r>
    </w:p>
    <w:p>
      <w:r>
        <w:t>Question : "Mark had some pear. Joan took 16 from him. Now Mark has 45 pear. How many pear Mark had to begin with?"</w:t>
      </w:r>
    </w:p>
    <w:p>
      <w:r>
        <w:t>Equation : " X = 45 + 16"</w:t>
      </w:r>
    </w:p>
    <w:p>
      <w:r>
        <w:t xml:space="preserve">Answer : "61" </w:t>
        <w:br/>
        <w:t>}</w:t>
      </w:r>
    </w:p>
    <w:p>
      <w:r>
        <w:t>{</w:t>
        <w:br/>
        <w:t>Index 2864:</w:t>
      </w:r>
    </w:p>
    <w:p>
      <w:r>
        <w:t>Question : "Samuel had some nectarine. Mildred took 44 from him. Now Samuel has 88 nectarine. How many nectarine Samuel had incipiently?"</w:t>
      </w:r>
    </w:p>
    <w:p>
      <w:r>
        <w:t>Equation : " X = 88 + 44"</w:t>
      </w:r>
    </w:p>
    <w:p>
      <w:r>
        <w:t xml:space="preserve">Answer : "132" </w:t>
        <w:br/>
        <w:t>}</w:t>
      </w:r>
    </w:p>
    <w:p>
      <w:r>
        <w:t>{</w:t>
        <w:br/>
        <w:t>Index 2865:</w:t>
      </w:r>
    </w:p>
    <w:p>
      <w:r>
        <w:t>Question : "Angelica had some nectarine. Valerie took 63 from him. Now Angelica has 99 nectarine. How many nectarine Angelica had to begin with?"</w:t>
      </w:r>
    </w:p>
    <w:p>
      <w:r>
        <w:t>Equation : " X = 99 + 63"</w:t>
      </w:r>
    </w:p>
    <w:p>
      <w:r>
        <w:t xml:space="preserve">Answer : "162" </w:t>
        <w:br/>
        <w:t>}</w:t>
      </w:r>
    </w:p>
    <w:p>
      <w:r>
        <w:t>{</w:t>
        <w:br/>
        <w:t>Index 2866:</w:t>
      </w:r>
    </w:p>
    <w:p>
      <w:r>
        <w:t>Question : "Doreen had some lychee. Robert took 23 from him. Now Doreen has 69 lychee. How many lychee Doreen had primitively?"</w:t>
      </w:r>
    </w:p>
    <w:p>
      <w:r>
        <w:t>Equation : " X = 69 + 23"</w:t>
      </w:r>
    </w:p>
    <w:p>
      <w:r>
        <w:t xml:space="preserve">Answer : "92" </w:t>
        <w:br/>
        <w:t>}</w:t>
      </w:r>
    </w:p>
    <w:p>
      <w:r>
        <w:t>{</w:t>
        <w:br/>
        <w:t>Index 2867:</w:t>
      </w:r>
    </w:p>
    <w:p>
      <w:r>
        <w:t>Question : "Rebecca had some banana. Jessica took 59 from him. Now Rebecca has 86 banana. How many banana Rebecca had originally?"</w:t>
      </w:r>
    </w:p>
    <w:p>
      <w:r>
        <w:t>Equation : " X = 86 + 59"</w:t>
      </w:r>
    </w:p>
    <w:p>
      <w:r>
        <w:t xml:space="preserve">Answer : "145" </w:t>
        <w:br/>
        <w:t>}</w:t>
      </w:r>
    </w:p>
    <w:p>
      <w:r>
        <w:t>{</w:t>
        <w:br/>
        <w:t>Index 2868:</w:t>
      </w:r>
    </w:p>
    <w:p>
      <w:r>
        <w:t>Question : "Linda had some peach. Darnell took 32 from him. Now Linda has 82 peach. How many peach Linda had initially?"</w:t>
      </w:r>
    </w:p>
    <w:p>
      <w:r>
        <w:t>Equation : " X = 82 + 32"</w:t>
      </w:r>
    </w:p>
    <w:p>
      <w:r>
        <w:t xml:space="preserve">Answer : "114" </w:t>
        <w:br/>
        <w:t>}</w:t>
      </w:r>
    </w:p>
    <w:p>
      <w:r>
        <w:t>{</w:t>
        <w:br/>
        <w:t>Index 2869:</w:t>
      </w:r>
    </w:p>
    <w:p>
      <w:r>
        <w:t>Question : "Edmond had some coconut. Jose took 81 from him. Now Edmond has 97 coconut. How many coconut Edmond had in the first?"</w:t>
      </w:r>
    </w:p>
    <w:p>
      <w:r>
        <w:t>Equation : " X = 97 + 81"</w:t>
      </w:r>
    </w:p>
    <w:p>
      <w:r>
        <w:t xml:space="preserve">Answer : "178" </w:t>
        <w:br/>
        <w:t>}</w:t>
      </w:r>
    </w:p>
    <w:p>
      <w:r>
        <w:t>{</w:t>
        <w:br/>
        <w:t>Index 2870:</w:t>
      </w:r>
    </w:p>
    <w:p>
      <w:r>
        <w:t>Question : "Tracy had some banana. Juan took 49 from him. Now Tracy has 56 banana. How many banana Tracy had earlier?"</w:t>
      </w:r>
    </w:p>
    <w:p>
      <w:r>
        <w:t>Equation : " X = 56 + 49"</w:t>
      </w:r>
    </w:p>
    <w:p>
      <w:r>
        <w:t xml:space="preserve">Answer : "105" </w:t>
        <w:br/>
        <w:t>}</w:t>
      </w:r>
    </w:p>
    <w:p>
      <w:r>
        <w:t>{</w:t>
        <w:br/>
        <w:t>Index 2871:</w:t>
      </w:r>
    </w:p>
    <w:p>
      <w:r>
        <w:t>Question : "Angela had some Banana. Randy took 35 from him. Now Angela has 87 Banana. How many Banana Angela had at first?"</w:t>
      </w:r>
    </w:p>
    <w:p>
      <w:r>
        <w:t>Equation : " X = 87 + 35"</w:t>
      </w:r>
    </w:p>
    <w:p>
      <w:r>
        <w:t xml:space="preserve">Answer : "122" </w:t>
        <w:br/>
        <w:t>}</w:t>
      </w:r>
    </w:p>
    <w:p>
      <w:r>
        <w:t>{</w:t>
        <w:br/>
        <w:t>Index 2872:</w:t>
      </w:r>
    </w:p>
    <w:p>
      <w:r>
        <w:t>Question : "Thomas had some Flower. Ruth took 54 from him. Now Thomas has 65 Flower. How many Flower Thomas had incipiently?"</w:t>
      </w:r>
    </w:p>
    <w:p>
      <w:r>
        <w:t>Equation : " X = 65 + 54"</w:t>
      </w:r>
    </w:p>
    <w:p>
      <w:r>
        <w:t xml:space="preserve">Answer : "119" </w:t>
        <w:br/>
        <w:t>}</w:t>
      </w:r>
    </w:p>
    <w:p>
      <w:r>
        <w:t>{</w:t>
        <w:br/>
        <w:t>Index 2873:</w:t>
      </w:r>
    </w:p>
    <w:p>
      <w:r>
        <w:t>Question : "Stacy had some pineapple. Jeremy took 41 from him. Now Stacy has 45 pineapple. How many pineapple Stacy had in the beginning?"</w:t>
      </w:r>
    </w:p>
    <w:p>
      <w:r>
        <w:t>Equation : " X = 45 + 41"</w:t>
      </w:r>
    </w:p>
    <w:p>
      <w:r>
        <w:t xml:space="preserve">Answer : "86" </w:t>
        <w:br/>
        <w:t>}</w:t>
      </w:r>
    </w:p>
    <w:p>
      <w:r>
        <w:t>{</w:t>
        <w:br/>
        <w:t>Index 2874:</w:t>
      </w:r>
    </w:p>
    <w:p>
      <w:r>
        <w:t>Question : "Dena had some Book. Patricia took 39 from him. Now Dena has 77 Book. How many Book Dena had in the first?"</w:t>
      </w:r>
    </w:p>
    <w:p>
      <w:r>
        <w:t>Equation : " X = 77 + 39"</w:t>
      </w:r>
    </w:p>
    <w:p>
      <w:r>
        <w:t xml:space="preserve">Answer : "116" </w:t>
        <w:br/>
        <w:t>}</w:t>
      </w:r>
    </w:p>
    <w:p>
      <w:r>
        <w:t>{</w:t>
        <w:br/>
        <w:t>Index 2875:</w:t>
      </w:r>
    </w:p>
    <w:p>
      <w:r>
        <w:t>Question : "Ashly had some Flower. Charles took 49 from him. Now Ashly has 94 Flower. How many Flower Ashly had earlier?"</w:t>
      </w:r>
    </w:p>
    <w:p>
      <w:r>
        <w:t>Equation : " X = 94 + 49"</w:t>
      </w:r>
    </w:p>
    <w:p>
      <w:r>
        <w:t xml:space="preserve">Answer : "143" </w:t>
        <w:br/>
        <w:t>}</w:t>
      </w:r>
    </w:p>
    <w:p>
      <w:r>
        <w:t>{</w:t>
        <w:br/>
        <w:t>Index 2876:</w:t>
      </w:r>
    </w:p>
    <w:p>
      <w:r>
        <w:t>Question : "Linda had some peach. Christopher took 13 from him. Now Linda has 33 peach. How many peach Linda had primitively?"</w:t>
      </w:r>
    </w:p>
    <w:p>
      <w:r>
        <w:t>Equation : " X = 33 + 13"</w:t>
      </w:r>
    </w:p>
    <w:p>
      <w:r>
        <w:t xml:space="preserve">Answer : "46" </w:t>
        <w:br/>
        <w:t>}</w:t>
      </w:r>
    </w:p>
    <w:p>
      <w:r>
        <w:t>{</w:t>
        <w:br/>
        <w:t>Index 2877:</w:t>
      </w:r>
    </w:p>
    <w:p>
      <w:r>
        <w:t>Question : "Carina had some lemon. Julia took 63 from him. Now Carina has 86 lemon. How many lemon Carina had at first?"</w:t>
      </w:r>
    </w:p>
    <w:p>
      <w:r>
        <w:t>Equation : " X = 86 + 63"</w:t>
      </w:r>
    </w:p>
    <w:p>
      <w:r>
        <w:t xml:space="preserve">Answer : "149" </w:t>
        <w:br/>
        <w:t>}</w:t>
      </w:r>
    </w:p>
    <w:p>
      <w:r>
        <w:t>{</w:t>
        <w:br/>
        <w:t>Index 2878:</w:t>
      </w:r>
    </w:p>
    <w:p>
      <w:r>
        <w:t>Question : "Elma had some Beg. Judy took 82 from him. Now Elma has 89 Beg. How many Beg Elma had initially?"</w:t>
      </w:r>
    </w:p>
    <w:p>
      <w:r>
        <w:t>Equation : " X = 89 + 82"</w:t>
      </w:r>
    </w:p>
    <w:p>
      <w:r>
        <w:t xml:space="preserve">Answer : "171" </w:t>
        <w:br/>
        <w:t>}</w:t>
      </w:r>
    </w:p>
    <w:p>
      <w:r>
        <w:t>{</w:t>
        <w:br/>
        <w:t>Index 2879:</w:t>
      </w:r>
    </w:p>
    <w:p>
      <w:r>
        <w:t>Question : "Frances had some Doll. Brandon took 29 from him. Now Frances has 56 Doll. How many Doll Frances had incipiently?"</w:t>
      </w:r>
    </w:p>
    <w:p>
      <w:r>
        <w:t>Equation : " X = 56 + 29"</w:t>
      </w:r>
    </w:p>
    <w:p>
      <w:r>
        <w:t xml:space="preserve">Answer : "85" </w:t>
        <w:br/>
        <w:t>}</w:t>
      </w:r>
    </w:p>
    <w:p>
      <w:r>
        <w:t>{</w:t>
        <w:br/>
        <w:t>Index 2880:</w:t>
      </w:r>
    </w:p>
    <w:p>
      <w:r>
        <w:t>Question : "Margaret had some peach. Christopher took 62 from him. Now Margaret has 90 peach. How many peach Margaret had earlier?"</w:t>
      </w:r>
    </w:p>
    <w:p>
      <w:r>
        <w:t>Equation : " X = 90 + 62"</w:t>
      </w:r>
    </w:p>
    <w:p>
      <w:r>
        <w:t xml:space="preserve">Answer : "152" </w:t>
        <w:br/>
        <w:t>}</w:t>
      </w:r>
    </w:p>
    <w:p>
      <w:r>
        <w:t>{</w:t>
        <w:br/>
        <w:t>Index 2881:</w:t>
      </w:r>
    </w:p>
    <w:p>
      <w:r>
        <w:t>Question : "Emily had some blueberry. Robert took 58 from him. Now Emily has 70 blueberry. How many blueberry Emily had to begin with?"</w:t>
      </w:r>
    </w:p>
    <w:p>
      <w:r>
        <w:t>Equation : " X = 70 + 58"</w:t>
      </w:r>
    </w:p>
    <w:p>
      <w:r>
        <w:t xml:space="preserve">Answer : "128" </w:t>
        <w:br/>
        <w:t>}</w:t>
      </w:r>
    </w:p>
    <w:p>
      <w:r>
        <w:t>{</w:t>
        <w:br/>
        <w:t>Index 2882:</w:t>
      </w:r>
    </w:p>
    <w:p>
      <w:r>
        <w:t>Question : "Goldie had some pineapple. John took 68 from him. Now Goldie has 74 pineapple. How many pineapple Goldie had initially?"</w:t>
      </w:r>
    </w:p>
    <w:p>
      <w:r>
        <w:t>Equation : " X = 74 + 68"</w:t>
      </w:r>
    </w:p>
    <w:p>
      <w:r>
        <w:t xml:space="preserve">Answer : "142" </w:t>
        <w:br/>
        <w:t>}</w:t>
      </w:r>
    </w:p>
    <w:p>
      <w:r>
        <w:t>{</w:t>
        <w:br/>
        <w:t>Index 2883:</w:t>
      </w:r>
    </w:p>
    <w:p>
      <w:r>
        <w:t>Question : "Christie had some nectarine. Marie took 56 from him. Now Christie has 71 nectarine. How many nectarine Christie had primitively?"</w:t>
      </w:r>
    </w:p>
    <w:p>
      <w:r>
        <w:t>Equation : " X = 71 + 56"</w:t>
      </w:r>
    </w:p>
    <w:p>
      <w:r>
        <w:t xml:space="preserve">Answer : "127" </w:t>
        <w:br/>
        <w:t>}</w:t>
      </w:r>
    </w:p>
    <w:p>
      <w:r>
        <w:t>{</w:t>
        <w:br/>
        <w:t>Index 2884:</w:t>
      </w:r>
    </w:p>
    <w:p>
      <w:r>
        <w:t>Question : "Salvador had some toy. Richard took 18 from him. Now Salvador has 74 toy. How many toy Salvador had originally?"</w:t>
      </w:r>
    </w:p>
    <w:p>
      <w:r>
        <w:t>Equation : " X = 74 + 18"</w:t>
      </w:r>
    </w:p>
    <w:p>
      <w:r>
        <w:t xml:space="preserve">Answer : "92" </w:t>
        <w:br/>
        <w:t>}</w:t>
      </w:r>
    </w:p>
    <w:p>
      <w:r>
        <w:t>{</w:t>
        <w:br/>
        <w:t>Index 2885:</w:t>
      </w:r>
    </w:p>
    <w:p>
      <w:r>
        <w:t>Question : "Anna had some Bread. Marcus took 45 from him. Now Anna has 58 Bread. How many Bread Anna had to begin with?"</w:t>
      </w:r>
    </w:p>
    <w:p>
      <w:r>
        <w:t>Equation : " X = 58 + 45"</w:t>
      </w:r>
    </w:p>
    <w:p>
      <w:r>
        <w:t xml:space="preserve">Answer : "103" </w:t>
        <w:br/>
        <w:t>}</w:t>
      </w:r>
    </w:p>
    <w:p>
      <w:r>
        <w:t>{</w:t>
        <w:br/>
        <w:t>Index 2886:</w:t>
      </w:r>
    </w:p>
    <w:p>
      <w:r>
        <w:t>Question : "Yolanda had some Bread. Jonathan took 12 from him. Now Yolanda has 91 Bread. How many Bread Yolanda had originally?"</w:t>
      </w:r>
    </w:p>
    <w:p>
      <w:r>
        <w:t>Equation : " X = 91 + 12"</w:t>
      </w:r>
    </w:p>
    <w:p>
      <w:r>
        <w:t xml:space="preserve">Answer : "103" </w:t>
        <w:br/>
        <w:t>}</w:t>
      </w:r>
    </w:p>
    <w:p>
      <w:r>
        <w:t>{</w:t>
        <w:br/>
        <w:t>Index 2887:</w:t>
      </w:r>
    </w:p>
    <w:p>
      <w:r>
        <w:t>Question : "Dollie had some fig. Benjamin took 22 from him. Now Dollie has 31 fig. How many fig Dollie had in the first?"</w:t>
      </w:r>
    </w:p>
    <w:p>
      <w:r>
        <w:t>Equation : " X = 31 + 22"</w:t>
      </w:r>
    </w:p>
    <w:p>
      <w:r>
        <w:t xml:space="preserve">Answer : "53" </w:t>
        <w:br/>
        <w:t>}</w:t>
      </w:r>
    </w:p>
    <w:p>
      <w:r>
        <w:t>{</w:t>
        <w:br/>
        <w:t>Index 2888:</w:t>
      </w:r>
    </w:p>
    <w:p>
      <w:r>
        <w:t>Question : "Hector had some Car. Shawn took 18 from him. Now Hector has 55 Car. How many Car Hector had originally?"</w:t>
      </w:r>
    </w:p>
    <w:p>
      <w:r>
        <w:t>Equation : " X = 55 + 18"</w:t>
      </w:r>
    </w:p>
    <w:p>
      <w:r>
        <w:t xml:space="preserve">Answer : "73" </w:t>
        <w:br/>
        <w:t>}</w:t>
      </w:r>
    </w:p>
    <w:p>
      <w:r>
        <w:t>{</w:t>
        <w:br/>
        <w:t>Index 2889:</w:t>
      </w:r>
    </w:p>
    <w:p>
      <w:r>
        <w:t>Question : "Mary had some Watch. Gabriella took 68 from him. Now Mary has 81 Watch. How many Watch Mary had primitively?"</w:t>
      </w:r>
    </w:p>
    <w:p>
      <w:r>
        <w:t>Equation : " X = 81 + 68"</w:t>
      </w:r>
    </w:p>
    <w:p>
      <w:r>
        <w:t xml:space="preserve">Answer : "149" </w:t>
        <w:br/>
        <w:t>}</w:t>
      </w:r>
    </w:p>
    <w:p>
      <w:r>
        <w:t>{</w:t>
        <w:br/>
        <w:t>Index 2890:</w:t>
      </w:r>
    </w:p>
    <w:p>
      <w:r>
        <w:t>Question : "Robert had some Beg. Dee took 41 from him. Now Robert has 99 Beg. How many Beg Robert had to begin with?"</w:t>
      </w:r>
    </w:p>
    <w:p>
      <w:r>
        <w:t>Equation : " X = 99 + 41"</w:t>
      </w:r>
    </w:p>
    <w:p>
      <w:r>
        <w:t xml:space="preserve">Answer : "140" </w:t>
        <w:br/>
        <w:t>}</w:t>
      </w:r>
    </w:p>
    <w:p>
      <w:r>
        <w:t>{</w:t>
        <w:br/>
        <w:t>Index 2891:</w:t>
      </w:r>
    </w:p>
    <w:p>
      <w:r>
        <w:t>Question : "Sharon had some orange. David took 30 from him. Now Sharon has 69 orange. How many orange Sharon had at first?"</w:t>
      </w:r>
    </w:p>
    <w:p>
      <w:r>
        <w:t>Equation : " X = 69 + 30"</w:t>
      </w:r>
    </w:p>
    <w:p>
      <w:r>
        <w:t xml:space="preserve">Answer : "99" </w:t>
        <w:br/>
        <w:t>}</w:t>
      </w:r>
    </w:p>
    <w:p>
      <w:r>
        <w:t>{</w:t>
        <w:br/>
        <w:t>Index 2892:</w:t>
      </w:r>
    </w:p>
    <w:p>
      <w:r>
        <w:t>Question : "Candice had some banana. Clement took 27 from him. Now Candice has 59 banana. How many banana Candice had originally?"</w:t>
      </w:r>
    </w:p>
    <w:p>
      <w:r>
        <w:t>Equation : " X = 59 + 27"</w:t>
      </w:r>
    </w:p>
    <w:p>
      <w:r>
        <w:t xml:space="preserve">Answer : "86" </w:t>
        <w:br/>
        <w:t>}</w:t>
      </w:r>
    </w:p>
    <w:p>
      <w:r>
        <w:t>{</w:t>
        <w:br/>
        <w:t>Index 2893:</w:t>
      </w:r>
    </w:p>
    <w:p>
      <w:r>
        <w:t>Question : "James had some avocado. Dean took 22 from him. Now James has 83 avocado. How many avocado James had incipiently?"</w:t>
      </w:r>
    </w:p>
    <w:p>
      <w:r>
        <w:t>Equation : " X = 83 + 22"</w:t>
      </w:r>
    </w:p>
    <w:p>
      <w:r>
        <w:t xml:space="preserve">Answer : "105" </w:t>
        <w:br/>
        <w:t>}</w:t>
      </w:r>
    </w:p>
    <w:p>
      <w:r>
        <w:t>{</w:t>
        <w:br/>
        <w:t>Index 2894:</w:t>
      </w:r>
    </w:p>
    <w:p>
      <w:r>
        <w:t>Question : "Lillie had some blackcurrant. Richard took 42 from him. Now Lillie has 55 blackcurrant. How many blackcurrant Lillie had primitively?"</w:t>
      </w:r>
    </w:p>
    <w:p>
      <w:r>
        <w:t>Equation : " X = 55 + 42"</w:t>
      </w:r>
    </w:p>
    <w:p>
      <w:r>
        <w:t xml:space="preserve">Answer : "97" </w:t>
        <w:br/>
        <w:t>}</w:t>
      </w:r>
    </w:p>
    <w:p>
      <w:r>
        <w:t>{</w:t>
        <w:br/>
        <w:t>Index 2895:</w:t>
      </w:r>
    </w:p>
    <w:p>
      <w:r>
        <w:t>Question : "Leonard had some plum. Joshua took 64 from him. Now Leonard has 78 plum. How many plum Leonard had earlier?"</w:t>
      </w:r>
    </w:p>
    <w:p>
      <w:r>
        <w:t>Equation : " X = 78 + 64"</w:t>
      </w:r>
    </w:p>
    <w:p>
      <w:r>
        <w:t xml:space="preserve">Answer : "142" </w:t>
        <w:br/>
        <w:t>}</w:t>
      </w:r>
    </w:p>
    <w:p>
      <w:r>
        <w:t>{</w:t>
        <w:br/>
        <w:t>Index 2896:</w:t>
      </w:r>
    </w:p>
    <w:p>
      <w:r>
        <w:t>Question : "Donn had some quince. Irene took 34 from him. Now Donn has 92 quince. How many quince Donn had in the beginning?"</w:t>
      </w:r>
    </w:p>
    <w:p>
      <w:r>
        <w:t>Equation : " X = 92 + 34"</w:t>
      </w:r>
    </w:p>
    <w:p>
      <w:r>
        <w:t xml:space="preserve">Answer : "126" </w:t>
        <w:br/>
        <w:t>}</w:t>
      </w:r>
    </w:p>
    <w:p>
      <w:r>
        <w:t>{</w:t>
        <w:br/>
        <w:t>Index 2897:</w:t>
      </w:r>
    </w:p>
    <w:p>
      <w:r>
        <w:t>Question : "Barbara had some strawberry. Carmen took 10 from him. Now Barbara has 59 strawberry. How many strawberry Barbara had primitively?"</w:t>
      </w:r>
    </w:p>
    <w:p>
      <w:r>
        <w:t>Equation : " X = 59 + 10"</w:t>
      </w:r>
    </w:p>
    <w:p>
      <w:r>
        <w:t xml:space="preserve">Answer : "69" </w:t>
        <w:br/>
        <w:t>}</w:t>
      </w:r>
    </w:p>
    <w:p>
      <w:r>
        <w:t>{</w:t>
        <w:br/>
        <w:t>Index 2898:</w:t>
      </w:r>
    </w:p>
    <w:p>
      <w:r>
        <w:t>Question : "Ronald had some Banana. Margaret took 21 from him. Now Ronald has 66 Banana. How many Banana Ronald had at first?"</w:t>
      </w:r>
    </w:p>
    <w:p>
      <w:r>
        <w:t>Equation : " X = 66 + 21"</w:t>
      </w:r>
    </w:p>
    <w:p>
      <w:r>
        <w:t xml:space="preserve">Answer : "87" </w:t>
        <w:br/>
        <w:t>}</w:t>
      </w:r>
    </w:p>
    <w:p>
      <w:r>
        <w:t>{</w:t>
        <w:br/>
        <w:t>Index 2899:</w:t>
      </w:r>
    </w:p>
    <w:p>
      <w:r>
        <w:t>Question : "Jamie had some Book. William took 55 from him. Now Jamie has 57 Book. How many Book Jamie had in the first?"</w:t>
      </w:r>
    </w:p>
    <w:p>
      <w:r>
        <w:t>Equation : " X = 57 + 55"</w:t>
      </w:r>
    </w:p>
    <w:p>
      <w:r>
        <w:t xml:space="preserve">Answer : "112" </w:t>
        <w:br/>
        <w:t>}</w:t>
      </w:r>
    </w:p>
    <w:p>
      <w:r>
        <w:t>{</w:t>
        <w:br/>
        <w:t>Index 2900:</w:t>
      </w:r>
    </w:p>
    <w:p>
      <w:r>
        <w:t>Question : "John had some banana. Earl took 23 from him. Now John has 74 banana. How many banana John had earlier?"</w:t>
      </w:r>
    </w:p>
    <w:p>
      <w:r>
        <w:t>Equation : " X = 74 + 23"</w:t>
      </w:r>
    </w:p>
    <w:p>
      <w:r>
        <w:t xml:space="preserve">Answer : "97" </w:t>
        <w:br/>
        <w:t>}</w:t>
      </w:r>
    </w:p>
    <w:p>
      <w:r>
        <w:t>{</w:t>
        <w:br/>
        <w:t>Index 2901:</w:t>
      </w:r>
    </w:p>
    <w:p>
      <w:r>
        <w:t>Question : "Douglas had some blackberry. Andrew took 11 from him. Now Douglas has 42 blackberry. How many blackberry Douglas had earlier?"</w:t>
      </w:r>
    </w:p>
    <w:p>
      <w:r>
        <w:t>Equation : " X = 42 + 11"</w:t>
      </w:r>
    </w:p>
    <w:p>
      <w:r>
        <w:t xml:space="preserve">Answer : "53" </w:t>
        <w:br/>
        <w:t>}</w:t>
      </w:r>
    </w:p>
    <w:p>
      <w:r>
        <w:t>{</w:t>
        <w:br/>
        <w:t>Index 2902:</w:t>
      </w:r>
    </w:p>
    <w:p>
      <w:r>
        <w:t>Question : "Maria had some banana. Quincy took 32 from him. Now Maria has 47 banana. How many banana Maria had in the beginning?"</w:t>
      </w:r>
    </w:p>
    <w:p>
      <w:r>
        <w:t>Equation : " X = 47 + 32"</w:t>
      </w:r>
    </w:p>
    <w:p>
      <w:r>
        <w:t xml:space="preserve">Answer : "79" </w:t>
        <w:br/>
        <w:t>}</w:t>
      </w:r>
    </w:p>
    <w:p>
      <w:r>
        <w:t>{</w:t>
        <w:br/>
        <w:t>Index 2903:</w:t>
      </w:r>
    </w:p>
    <w:p>
      <w:r>
        <w:t>Question : "Joseph had some Doll. Michael took 13 from him. Now Joseph has 78 Doll. How many Doll Joseph had initially?"</w:t>
      </w:r>
    </w:p>
    <w:p>
      <w:r>
        <w:t>Equation : " X = 78 + 13"</w:t>
      </w:r>
    </w:p>
    <w:p>
      <w:r>
        <w:t xml:space="preserve">Answer : "91" </w:t>
        <w:br/>
        <w:t>}</w:t>
      </w:r>
    </w:p>
    <w:p>
      <w:r>
        <w:t>{</w:t>
        <w:br/>
        <w:t>Index 2904:</w:t>
      </w:r>
    </w:p>
    <w:p>
      <w:r>
        <w:t>Question : "Raymond had some Beg. Irma took 26 from him. Now Raymond has 69 Beg. How many Beg Raymond had initially?"</w:t>
      </w:r>
    </w:p>
    <w:p>
      <w:r>
        <w:t>Equation : " X = 69 + 26"</w:t>
      </w:r>
    </w:p>
    <w:p>
      <w:r>
        <w:t xml:space="preserve">Answer : "95" </w:t>
        <w:br/>
        <w:t>}</w:t>
      </w:r>
    </w:p>
    <w:p>
      <w:r>
        <w:t>{</w:t>
        <w:br/>
        <w:t>Index 2905:</w:t>
      </w:r>
    </w:p>
    <w:p>
      <w:r>
        <w:t>Question : "Lisa had some Car. Kevin took 57 from him. Now Lisa has 92 Car. How many Car Lisa had in the first?"</w:t>
      </w:r>
    </w:p>
    <w:p>
      <w:r>
        <w:t>Equation : " X = 92 + 57"</w:t>
      </w:r>
    </w:p>
    <w:p>
      <w:r>
        <w:t xml:space="preserve">Answer : "149" </w:t>
        <w:br/>
        <w:t>}</w:t>
      </w:r>
    </w:p>
    <w:p>
      <w:r>
        <w:t>{</w:t>
        <w:br/>
        <w:t>Index 2906:</w:t>
      </w:r>
    </w:p>
    <w:p>
      <w:r>
        <w:t>Question : "Andrew had some strawberry. William took 15 from him. Now Andrew has 24 strawberry. How many strawberry Andrew had incipiently?"</w:t>
      </w:r>
    </w:p>
    <w:p>
      <w:r>
        <w:t>Equation : " X = 24 + 15"</w:t>
      </w:r>
    </w:p>
    <w:p>
      <w:r>
        <w:t xml:space="preserve">Answer : "39" </w:t>
        <w:br/>
        <w:t>}</w:t>
      </w:r>
    </w:p>
    <w:p>
      <w:r>
        <w:t>{</w:t>
        <w:br/>
        <w:t>Index 2907:</w:t>
      </w:r>
    </w:p>
    <w:p>
      <w:r>
        <w:t>Question : "Kimberly had some pineapple. Edward took 21 from him. Now Kimberly has 46 pineapple. How many pineapple Kimberly had in the first?"</w:t>
      </w:r>
    </w:p>
    <w:p>
      <w:r>
        <w:t>Equation : " X = 46 + 21"</w:t>
      </w:r>
    </w:p>
    <w:p>
      <w:r>
        <w:t xml:space="preserve">Answer : "67" </w:t>
        <w:br/>
        <w:t>}</w:t>
      </w:r>
    </w:p>
    <w:p>
      <w:r>
        <w:t>{</w:t>
        <w:br/>
        <w:t>Index 2908:</w:t>
      </w:r>
    </w:p>
    <w:p>
      <w:r>
        <w:t>Question : "John had some plum. Oscar took 78 from him. Now John has 98 plum. How many plum John had originally?"</w:t>
      </w:r>
    </w:p>
    <w:p>
      <w:r>
        <w:t>Equation : " X = 98 + 78"</w:t>
      </w:r>
    </w:p>
    <w:p>
      <w:r>
        <w:t xml:space="preserve">Answer : "176" </w:t>
        <w:br/>
        <w:t>}</w:t>
      </w:r>
    </w:p>
    <w:p>
      <w:r>
        <w:t>{</w:t>
        <w:br/>
        <w:t>Index 2909:</w:t>
      </w:r>
    </w:p>
    <w:p>
      <w:r>
        <w:t>Question : "Glen had some Box. Nancy took 29 from him. Now Glen has 71 Box. How many Box Glen had to begin with?"</w:t>
      </w:r>
    </w:p>
    <w:p>
      <w:r>
        <w:t>Equation : " X = 71 + 29"</w:t>
      </w:r>
    </w:p>
    <w:p>
      <w:r>
        <w:t xml:space="preserve">Answer : "100" </w:t>
        <w:br/>
        <w:t>}</w:t>
      </w:r>
    </w:p>
    <w:p>
      <w:r>
        <w:t>{</w:t>
        <w:br/>
        <w:t>Index 2910:</w:t>
      </w:r>
    </w:p>
    <w:p>
      <w:r>
        <w:t>Question : "Kathryn had some cherry. Margaret took 31 from him. Now Kathryn has 62 cherry. How many cherry Kathryn had at first?"</w:t>
      </w:r>
    </w:p>
    <w:p>
      <w:r>
        <w:t>Equation : " X = 62 + 31"</w:t>
      </w:r>
    </w:p>
    <w:p>
      <w:r>
        <w:t xml:space="preserve">Answer : "93" </w:t>
        <w:br/>
        <w:t>}</w:t>
      </w:r>
    </w:p>
    <w:p>
      <w:r>
        <w:t>{</w:t>
        <w:br/>
        <w:t>Index 2911:</w:t>
      </w:r>
    </w:p>
    <w:p>
      <w:r>
        <w:t>Question : "Raul had some Biscuit. Christian took 12 from him. Now Raul has 91 Biscuit. How many Biscuit Raul had initially?"</w:t>
      </w:r>
    </w:p>
    <w:p>
      <w:r>
        <w:t>Equation : " X = 91 + 12"</w:t>
      </w:r>
    </w:p>
    <w:p>
      <w:r>
        <w:t xml:space="preserve">Answer : "103" </w:t>
        <w:br/>
        <w:t>}</w:t>
      </w:r>
    </w:p>
    <w:p>
      <w:r>
        <w:t>{</w:t>
        <w:br/>
        <w:t>Index 2912:</w:t>
      </w:r>
    </w:p>
    <w:p>
      <w:r>
        <w:t>Question : "Jennifer had some Banana. Diann took 11 from him. Now Jennifer has 73 Banana. How many Banana Jennifer had to begin with?"</w:t>
      </w:r>
    </w:p>
    <w:p>
      <w:r>
        <w:t>Equation : " X = 73 + 11"</w:t>
      </w:r>
    </w:p>
    <w:p>
      <w:r>
        <w:t xml:space="preserve">Answer : "84" </w:t>
        <w:br/>
        <w:t>}</w:t>
      </w:r>
    </w:p>
    <w:p>
      <w:r>
        <w:t>{</w:t>
        <w:br/>
        <w:t>Index 2913:</w:t>
      </w:r>
    </w:p>
    <w:p>
      <w:r>
        <w:t>Question : "Stephen had some mango. George took 20 from him. Now Stephen has 63 mango. How many mango Stephen had in the beginning?"</w:t>
      </w:r>
    </w:p>
    <w:p>
      <w:r>
        <w:t>Equation : " X = 63 + 20"</w:t>
      </w:r>
    </w:p>
    <w:p>
      <w:r>
        <w:t xml:space="preserve">Answer : "83" </w:t>
        <w:br/>
        <w:t>}</w:t>
      </w:r>
    </w:p>
    <w:p>
      <w:r>
        <w:t>{</w:t>
        <w:br/>
        <w:t>Index 2914:</w:t>
      </w:r>
    </w:p>
    <w:p>
      <w:r>
        <w:t>Question : "Rita had some Box. Danny took 27 from him. Now Rita has 78 Box. How many Box Rita had in the beginning?"</w:t>
      </w:r>
    </w:p>
    <w:p>
      <w:r>
        <w:t>Equation : " X = 78 + 27"</w:t>
      </w:r>
    </w:p>
    <w:p>
      <w:r>
        <w:t xml:space="preserve">Answer : "105" </w:t>
        <w:br/>
        <w:t>}</w:t>
      </w:r>
    </w:p>
    <w:p>
      <w:r>
        <w:t>{</w:t>
        <w:br/>
        <w:t>Index 2915:</w:t>
      </w:r>
    </w:p>
    <w:p>
      <w:r>
        <w:t>Question : "Dan had some pineapple. Virginia took 81 from him. Now Dan has 94 pineapple. How many pineapple Dan had earlier?"</w:t>
      </w:r>
    </w:p>
    <w:p>
      <w:r>
        <w:t>Equation : " X = 94 + 81"</w:t>
      </w:r>
    </w:p>
    <w:p>
      <w:r>
        <w:t xml:space="preserve">Answer : "175" </w:t>
        <w:br/>
        <w:t>}</w:t>
      </w:r>
    </w:p>
    <w:p>
      <w:r>
        <w:t>{</w:t>
        <w:br/>
        <w:t>Index 2916:</w:t>
      </w:r>
    </w:p>
    <w:p>
      <w:r>
        <w:t>Question : "Louann had some papaya. Marguerite took 86 from him. Now Louann has 97 papaya. How many papaya Louann had in the first?"</w:t>
      </w:r>
    </w:p>
    <w:p>
      <w:r>
        <w:t>Equation : " X = 97 + 86"</w:t>
      </w:r>
    </w:p>
    <w:p>
      <w:r>
        <w:t xml:space="preserve">Answer : "183" </w:t>
        <w:br/>
        <w:t>}</w:t>
      </w:r>
    </w:p>
    <w:p>
      <w:r>
        <w:t>{</w:t>
        <w:br/>
        <w:t>Index 2917:</w:t>
      </w:r>
    </w:p>
    <w:p>
      <w:r>
        <w:t>Question : "Rebecca had some Flower. William took 33 from him. Now Rebecca has 50 Flower. How many Flower Rebecca had originally?"</w:t>
      </w:r>
    </w:p>
    <w:p>
      <w:r>
        <w:t>Equation : " X = 50 + 33"</w:t>
      </w:r>
    </w:p>
    <w:p>
      <w:r>
        <w:t xml:space="preserve">Answer : "83" </w:t>
        <w:br/>
        <w:t>}</w:t>
      </w:r>
    </w:p>
    <w:p>
      <w:r>
        <w:t>{</w:t>
        <w:br/>
        <w:t>Index 2918:</w:t>
      </w:r>
    </w:p>
    <w:p>
      <w:r>
        <w:t>Question : "Margo had some avocado. Erica took 67 from him. Now Margo has 72 avocado. How many avocado Margo had originally?"</w:t>
      </w:r>
    </w:p>
    <w:p>
      <w:r>
        <w:t>Equation : " X = 72 + 67"</w:t>
      </w:r>
    </w:p>
    <w:p>
      <w:r>
        <w:t xml:space="preserve">Answer : "139" </w:t>
        <w:br/>
        <w:t>}</w:t>
      </w:r>
    </w:p>
    <w:p>
      <w:r>
        <w:t>{</w:t>
        <w:br/>
        <w:t>Index 2919:</w:t>
      </w:r>
    </w:p>
    <w:p>
      <w:r>
        <w:t>Question : "Suzanne had some Doll. Pamela took 13 from him. Now Suzanne has 17 Doll. How many Doll Suzanne had in the beginning?"</w:t>
      </w:r>
    </w:p>
    <w:p>
      <w:r>
        <w:t>Equation : " X = 17 + 13"</w:t>
      </w:r>
    </w:p>
    <w:p>
      <w:r>
        <w:t xml:space="preserve">Answer : "30" </w:t>
        <w:br/>
        <w:t>}</w:t>
      </w:r>
    </w:p>
    <w:p>
      <w:r>
        <w:t>{</w:t>
        <w:br/>
        <w:t>Index 2920:</w:t>
      </w:r>
    </w:p>
    <w:p>
      <w:r>
        <w:t>Question : "Homer had some Car. Shane took 38 from him. Now Homer has 61 Car. How many Car Homer had earlier?"</w:t>
      </w:r>
    </w:p>
    <w:p>
      <w:r>
        <w:t>Equation : " X = 61 + 38"</w:t>
      </w:r>
    </w:p>
    <w:p>
      <w:r>
        <w:t xml:space="preserve">Answer : "99" </w:t>
        <w:br/>
        <w:t>}</w:t>
      </w:r>
    </w:p>
    <w:p>
      <w:r>
        <w:t>{</w:t>
        <w:br/>
        <w:t>Index 2921:</w:t>
      </w:r>
    </w:p>
    <w:p>
      <w:r>
        <w:t>Question : "Stephen had some blackcurrant. Melvin took 20 from him. Now Stephen has 58 blackcurrant. How many blackcurrant Stephen had incipiently?"</w:t>
      </w:r>
    </w:p>
    <w:p>
      <w:r>
        <w:t>Equation : " X = 58 + 20"</w:t>
      </w:r>
    </w:p>
    <w:p>
      <w:r>
        <w:t xml:space="preserve">Answer : "78" </w:t>
        <w:br/>
        <w:t>}</w:t>
      </w:r>
    </w:p>
    <w:p>
      <w:r>
        <w:t>{</w:t>
        <w:br/>
        <w:t>Index 2922:</w:t>
      </w:r>
    </w:p>
    <w:p>
      <w:r>
        <w:t>Question : "Ricky had some quince. Jeffrey took 16 from him. Now Ricky has 94 quince. How many quince Ricky had earlier?"</w:t>
      </w:r>
    </w:p>
    <w:p>
      <w:r>
        <w:t>Equation : " X = 94 + 16"</w:t>
      </w:r>
    </w:p>
    <w:p>
      <w:r>
        <w:t xml:space="preserve">Answer : "110" </w:t>
        <w:br/>
        <w:t>}</w:t>
      </w:r>
    </w:p>
    <w:p>
      <w:r>
        <w:t>{</w:t>
        <w:br/>
        <w:t>Index 2923:</w:t>
      </w:r>
    </w:p>
    <w:p>
      <w:r>
        <w:t>Question : "Jesse had some Watch. Scott took 46 from him. Now Jesse has 67 Watch. How many Watch Jesse had to begin with?"</w:t>
      </w:r>
    </w:p>
    <w:p>
      <w:r>
        <w:t>Equation : " X = 67 + 46"</w:t>
      </w:r>
    </w:p>
    <w:p>
      <w:r>
        <w:t xml:space="preserve">Answer : "113" </w:t>
        <w:br/>
        <w:t>}</w:t>
      </w:r>
    </w:p>
    <w:p>
      <w:r>
        <w:t>{</w:t>
        <w:br/>
        <w:t>Index 2924:</w:t>
      </w:r>
    </w:p>
    <w:p>
      <w:r>
        <w:t>Question : "Michael had some mango. Jacqueline took 65 from him. Now Michael has 69 mango. How many mango Michael had primitively?"</w:t>
      </w:r>
    </w:p>
    <w:p>
      <w:r>
        <w:t>Equation : " X = 69 + 65"</w:t>
      </w:r>
    </w:p>
    <w:p>
      <w:r>
        <w:t xml:space="preserve">Answer : "134" </w:t>
        <w:br/>
        <w:t>}</w:t>
      </w:r>
    </w:p>
    <w:p>
      <w:r>
        <w:t>{</w:t>
        <w:br/>
        <w:t>Index 2925:</w:t>
      </w:r>
    </w:p>
    <w:p>
      <w:r>
        <w:t>Question : "Mark had some blueberry. Gail took 26 from him. Now Mark has 81 blueberry. How many blueberry Mark had to begin with?"</w:t>
      </w:r>
    </w:p>
    <w:p>
      <w:r>
        <w:t>Equation : " X = 81 + 26"</w:t>
      </w:r>
    </w:p>
    <w:p>
      <w:r>
        <w:t xml:space="preserve">Answer : "107" </w:t>
        <w:br/>
        <w:t>}</w:t>
      </w:r>
    </w:p>
    <w:p>
      <w:r>
        <w:t>{</w:t>
        <w:br/>
        <w:t>Index 2926:</w:t>
      </w:r>
    </w:p>
    <w:p>
      <w:r>
        <w:t>Question : "Virgil had some avocado. Renee took 33 from him. Now Virgil has 99 avocado. How many avocado Virgil had earlier?"</w:t>
      </w:r>
    </w:p>
    <w:p>
      <w:r>
        <w:t>Equation : " X = 99 + 33"</w:t>
      </w:r>
    </w:p>
    <w:p>
      <w:r>
        <w:t xml:space="preserve">Answer : "132" </w:t>
        <w:br/>
        <w:t>}</w:t>
      </w:r>
    </w:p>
    <w:p>
      <w:r>
        <w:t>{</w:t>
        <w:br/>
        <w:t>Index 2927:</w:t>
      </w:r>
    </w:p>
    <w:p>
      <w:r>
        <w:t>Question : "Barry had some apple. Shirley took 21 from him. Now Barry has 87 apple. How many apple Barry had in the beginning?"</w:t>
      </w:r>
    </w:p>
    <w:p>
      <w:r>
        <w:t>Equation : " X = 87 + 21"</w:t>
      </w:r>
    </w:p>
    <w:p>
      <w:r>
        <w:t xml:space="preserve">Answer : "108" </w:t>
        <w:br/>
        <w:t>}</w:t>
      </w:r>
    </w:p>
    <w:p>
      <w:r>
        <w:t>{</w:t>
        <w:br/>
        <w:t>Index 2928:</w:t>
      </w:r>
    </w:p>
    <w:p>
      <w:r>
        <w:t>Question : "Arlene had some blueberry. Brian took 20 from him. Now Arlene has 39 blueberry. How many blueberry Arlene had initially?"</w:t>
      </w:r>
    </w:p>
    <w:p>
      <w:r>
        <w:t>Equation : " X = 39 + 20"</w:t>
      </w:r>
    </w:p>
    <w:p>
      <w:r>
        <w:t xml:space="preserve">Answer : "59" </w:t>
        <w:br/>
        <w:t>}</w:t>
      </w:r>
    </w:p>
    <w:p>
      <w:r>
        <w:t>{</w:t>
        <w:br/>
        <w:t>Index 2929:</w:t>
      </w:r>
    </w:p>
    <w:p>
      <w:r>
        <w:t>Question : "Clinton had some Pen. Thomas took 39 from him. Now Clinton has 43 Pen. How many Pen Clinton had to begin with?"</w:t>
      </w:r>
    </w:p>
    <w:p>
      <w:r>
        <w:t>Equation : " X = 43 + 39"</w:t>
      </w:r>
    </w:p>
    <w:p>
      <w:r>
        <w:t xml:space="preserve">Answer : "82" </w:t>
        <w:br/>
        <w:t>}</w:t>
      </w:r>
    </w:p>
    <w:p>
      <w:r>
        <w:t>{</w:t>
        <w:br/>
        <w:t>Index 2930:</w:t>
      </w:r>
    </w:p>
    <w:p>
      <w:r>
        <w:t>Question : "Kristy had some strawberry. Mariana took 26 from him. Now Kristy has 44 strawberry. How many strawberry Kristy had incipiently?"</w:t>
      </w:r>
    </w:p>
    <w:p>
      <w:r>
        <w:t>Equation : " X = 44 + 26"</w:t>
      </w:r>
    </w:p>
    <w:p>
      <w:r>
        <w:t xml:space="preserve">Answer : "70" </w:t>
        <w:br/>
        <w:t>}</w:t>
      </w:r>
    </w:p>
    <w:p>
      <w:r>
        <w:t>{</w:t>
        <w:br/>
        <w:t>Index 2931:</w:t>
      </w:r>
    </w:p>
    <w:p>
      <w:r>
        <w:t>Question : "James had some Book. Brandon took 48 from him. Now James has 84 Book. How many Book James had in the first?"</w:t>
      </w:r>
    </w:p>
    <w:p>
      <w:r>
        <w:t>Equation : " X = 84 + 48"</w:t>
      </w:r>
    </w:p>
    <w:p>
      <w:r>
        <w:t xml:space="preserve">Answer : "132" </w:t>
        <w:br/>
        <w:t>}</w:t>
      </w:r>
    </w:p>
    <w:p>
      <w:r>
        <w:t>{</w:t>
        <w:br/>
        <w:t>Index 2932:</w:t>
      </w:r>
    </w:p>
    <w:p>
      <w:r>
        <w:t>Question : "Christina had some papaya. Michael took 13 from him. Now Christina has 54 papaya. How many papaya Christina had primitively?"</w:t>
      </w:r>
    </w:p>
    <w:p>
      <w:r>
        <w:t>Equation : " X = 54 + 13"</w:t>
      </w:r>
    </w:p>
    <w:p>
      <w:r>
        <w:t xml:space="preserve">Answer : "67" </w:t>
        <w:br/>
        <w:t>}</w:t>
      </w:r>
    </w:p>
    <w:p>
      <w:r>
        <w:t>{</w:t>
        <w:br/>
        <w:t>Index 2933:</w:t>
      </w:r>
    </w:p>
    <w:p>
      <w:r>
        <w:t>Question : "Valerie had some cherry. Mary took 37 from him. Now Valerie has 42 cherry. How many cherry Valerie had earlier?"</w:t>
      </w:r>
    </w:p>
    <w:p>
      <w:r>
        <w:t>Equation : " X = 42 + 37"</w:t>
      </w:r>
    </w:p>
    <w:p>
      <w:r>
        <w:t xml:space="preserve">Answer : "79" </w:t>
        <w:br/>
        <w:t>}</w:t>
      </w:r>
    </w:p>
    <w:p>
      <w:r>
        <w:t>{</w:t>
        <w:br/>
        <w:t>Index 2934:</w:t>
      </w:r>
    </w:p>
    <w:p>
      <w:r>
        <w:t>Question : "Jose had some papaya. Bobbie took 37 from him. Now Jose has 79 papaya. How many papaya Jose had primitively?"</w:t>
      </w:r>
    </w:p>
    <w:p>
      <w:r>
        <w:t>Equation : " X = 79 + 37"</w:t>
      </w:r>
    </w:p>
    <w:p>
      <w:r>
        <w:t xml:space="preserve">Answer : "116" </w:t>
        <w:br/>
        <w:t>}</w:t>
      </w:r>
    </w:p>
    <w:p>
      <w:r>
        <w:t>{</w:t>
        <w:br/>
        <w:t>Index 2935:</w:t>
      </w:r>
    </w:p>
    <w:p>
      <w:r>
        <w:t>Question : "Maria had some orange. Amanda took 18 from him. Now Maria has 72 orange. How many orange Maria had in the first?"</w:t>
      </w:r>
    </w:p>
    <w:p>
      <w:r>
        <w:t>Equation : " X = 72 + 18"</w:t>
      </w:r>
    </w:p>
    <w:p>
      <w:r>
        <w:t xml:space="preserve">Answer : "90" </w:t>
        <w:br/>
        <w:t>}</w:t>
      </w:r>
    </w:p>
    <w:p>
      <w:r>
        <w:t>{</w:t>
        <w:br/>
        <w:t>Index 2936:</w:t>
      </w:r>
    </w:p>
    <w:p>
      <w:r>
        <w:t>Question : "Matthew had some avocado. Evelyn took 60 from him. Now Matthew has 63 avocado. How many avocado Matthew had to begin with?"</w:t>
      </w:r>
    </w:p>
    <w:p>
      <w:r>
        <w:t>Equation : " X = 63 + 60"</w:t>
      </w:r>
    </w:p>
    <w:p>
      <w:r>
        <w:t xml:space="preserve">Answer : "123" </w:t>
        <w:br/>
        <w:t>}</w:t>
      </w:r>
    </w:p>
    <w:p>
      <w:r>
        <w:t>{</w:t>
        <w:br/>
        <w:t>Index 2937:</w:t>
      </w:r>
    </w:p>
    <w:p>
      <w:r>
        <w:t>Question : "Otis had some Doll. Frances took 40 from him. Now Otis has 94 Doll. How many Doll Otis had to begin with?"</w:t>
      </w:r>
    </w:p>
    <w:p>
      <w:r>
        <w:t>Equation : " X = 94 + 40"</w:t>
      </w:r>
    </w:p>
    <w:p>
      <w:r>
        <w:t xml:space="preserve">Answer : "134" </w:t>
        <w:br/>
        <w:t>}</w:t>
      </w:r>
    </w:p>
    <w:p>
      <w:r>
        <w:t>{</w:t>
        <w:br/>
        <w:t>Index 2938:</w:t>
      </w:r>
    </w:p>
    <w:p>
      <w:r>
        <w:t>Question : "Jennifer had some apricot. Margaret took 39 from him. Now Jennifer has 92 apricot. How many apricot Jennifer had initially?"</w:t>
      </w:r>
    </w:p>
    <w:p>
      <w:r>
        <w:t>Equation : " X = 92 + 39"</w:t>
      </w:r>
    </w:p>
    <w:p>
      <w:r>
        <w:t xml:space="preserve">Answer : "131" </w:t>
        <w:br/>
        <w:t>}</w:t>
      </w:r>
    </w:p>
    <w:p>
      <w:r>
        <w:t>{</w:t>
        <w:br/>
        <w:t>Index 2939:</w:t>
      </w:r>
    </w:p>
    <w:p>
      <w:r>
        <w:t>Question : "Alfredo had some fig. Daniel took 31 from him. Now Alfredo has 42 fig. How many fig Alfredo had originally?"</w:t>
      </w:r>
    </w:p>
    <w:p>
      <w:r>
        <w:t>Equation : " X = 42 + 31"</w:t>
      </w:r>
    </w:p>
    <w:p>
      <w:r>
        <w:t xml:space="preserve">Answer : "73" </w:t>
        <w:br/>
        <w:t>}</w:t>
      </w:r>
    </w:p>
    <w:p>
      <w:r>
        <w:t>{</w:t>
        <w:br/>
        <w:t>Index 2940:</w:t>
      </w:r>
    </w:p>
    <w:p>
      <w:r>
        <w:t>Question : "Sara had some pineapple. Glenn took 25 from him. Now Sara has 60 pineapple. How many pineapple Sara had earlier?"</w:t>
      </w:r>
    </w:p>
    <w:p>
      <w:r>
        <w:t>Equation : " X = 60 + 25"</w:t>
      </w:r>
    </w:p>
    <w:p>
      <w:r>
        <w:t xml:space="preserve">Answer : "85" </w:t>
        <w:br/>
        <w:t>}</w:t>
      </w:r>
    </w:p>
    <w:p>
      <w:r>
        <w:t>{</w:t>
        <w:br/>
        <w:t>Index 2941:</w:t>
      </w:r>
    </w:p>
    <w:p>
      <w:r>
        <w:t>Question : "Danny had some pineapple. John took 48 from him. Now Danny has 98 pineapple. How many pineapple Danny had primitively?"</w:t>
      </w:r>
    </w:p>
    <w:p>
      <w:r>
        <w:t>Equation : " X = 98 + 48"</w:t>
      </w:r>
    </w:p>
    <w:p>
      <w:r>
        <w:t xml:space="preserve">Answer : "146" </w:t>
        <w:br/>
        <w:t>}</w:t>
      </w:r>
    </w:p>
    <w:p>
      <w:r>
        <w:t>{</w:t>
        <w:br/>
        <w:t>Index 2942:</w:t>
      </w:r>
    </w:p>
    <w:p>
      <w:r>
        <w:t>Question : "Donald had some plum. Mildred took 25 from him. Now Donald has 56 plum. How many plum Donald had initially?"</w:t>
      </w:r>
    </w:p>
    <w:p>
      <w:r>
        <w:t>Equation : " X = 56 + 25"</w:t>
      </w:r>
    </w:p>
    <w:p>
      <w:r>
        <w:t xml:space="preserve">Answer : "81" </w:t>
        <w:br/>
        <w:t>}</w:t>
      </w:r>
    </w:p>
    <w:p>
      <w:r>
        <w:t>{</w:t>
        <w:br/>
        <w:t>Index 2943:</w:t>
      </w:r>
    </w:p>
    <w:p>
      <w:r>
        <w:t>Question : "Mara had some Box. Jeff took 14 from him. Now Mara has 85 Box. How many Box Mara had to begin with?"</w:t>
      </w:r>
    </w:p>
    <w:p>
      <w:r>
        <w:t>Equation : " X = 85 + 14"</w:t>
      </w:r>
    </w:p>
    <w:p>
      <w:r>
        <w:t xml:space="preserve">Answer : "99" </w:t>
        <w:br/>
        <w:t>}</w:t>
      </w:r>
    </w:p>
    <w:p>
      <w:r>
        <w:t>{</w:t>
        <w:br/>
        <w:t>Index 2944:</w:t>
      </w:r>
    </w:p>
    <w:p>
      <w:r>
        <w:t>Question : "Margarita had some Biscuit. Patrick took 62 from him. Now Margarita has 83 Biscuit. How many Biscuit Margarita had at first?"</w:t>
      </w:r>
    </w:p>
    <w:p>
      <w:r>
        <w:t>Equation : " X = 83 + 62"</w:t>
      </w:r>
    </w:p>
    <w:p>
      <w:r>
        <w:t xml:space="preserve">Answer : "145" </w:t>
        <w:br/>
        <w:t>}</w:t>
      </w:r>
    </w:p>
    <w:p>
      <w:r>
        <w:t>{</w:t>
        <w:br/>
        <w:t>Index 2945:</w:t>
      </w:r>
    </w:p>
    <w:p>
      <w:r>
        <w:t>Question : "Donna had some Watch. Eric took 67 from him. Now Donna has 72 Watch. How many Watch Donna had to begin with?"</w:t>
      </w:r>
    </w:p>
    <w:p>
      <w:r>
        <w:t>Equation : " X = 72 + 67"</w:t>
      </w:r>
    </w:p>
    <w:p>
      <w:r>
        <w:t xml:space="preserve">Answer : "139" </w:t>
        <w:br/>
        <w:t>}</w:t>
      </w:r>
    </w:p>
    <w:p>
      <w:r>
        <w:t>{</w:t>
        <w:br/>
        <w:t>Index 2946:</w:t>
      </w:r>
    </w:p>
    <w:p>
      <w:r>
        <w:t>Question : "Marvin had some Press. Gloria took 53 from him. Now Marvin has 69 Press. How many Press Marvin had at first?"</w:t>
      </w:r>
    </w:p>
    <w:p>
      <w:r>
        <w:t>Equation : " X = 69 + 53"</w:t>
      </w:r>
    </w:p>
    <w:p>
      <w:r>
        <w:t xml:space="preserve">Answer : "122" </w:t>
        <w:br/>
        <w:t>}</w:t>
      </w:r>
    </w:p>
    <w:p>
      <w:r>
        <w:t>{</w:t>
        <w:br/>
        <w:t>Index 2947:</w:t>
      </w:r>
    </w:p>
    <w:p>
      <w:r>
        <w:t>Question : "Valerie had some lychee. Ryan took 20 from him. Now Valerie has 64 lychee. How many lychee Valerie had earlier?"</w:t>
      </w:r>
    </w:p>
    <w:p>
      <w:r>
        <w:t>Equation : " X = 64 + 20"</w:t>
      </w:r>
    </w:p>
    <w:p>
      <w:r>
        <w:t xml:space="preserve">Answer : "84" </w:t>
        <w:br/>
        <w:t>}</w:t>
      </w:r>
    </w:p>
    <w:p>
      <w:r>
        <w:t>{</w:t>
        <w:br/>
        <w:t>Index 2948:</w:t>
      </w:r>
    </w:p>
    <w:p>
      <w:r>
        <w:t>Question : "Tracie had some Car. Elba took 22 from him. Now Tracie has 28 Car. How many Car Tracie had at first?"</w:t>
      </w:r>
    </w:p>
    <w:p>
      <w:r>
        <w:t>Equation : " X = 28 + 22"</w:t>
      </w:r>
    </w:p>
    <w:p>
      <w:r>
        <w:t xml:space="preserve">Answer : "50" </w:t>
        <w:br/>
        <w:t>}</w:t>
      </w:r>
    </w:p>
    <w:p>
      <w:r>
        <w:t>{</w:t>
        <w:br/>
        <w:t>Index 2949:</w:t>
      </w:r>
    </w:p>
    <w:p>
      <w:r>
        <w:t>Question : "Carol had some banana. Luz took 54 from him. Now Carol has 64 banana. How many banana Carol had in the first?"</w:t>
      </w:r>
    </w:p>
    <w:p>
      <w:r>
        <w:t>Equation : " X = 64 + 54"</w:t>
      </w:r>
    </w:p>
    <w:p>
      <w:r>
        <w:t xml:space="preserve">Answer : "118" </w:t>
        <w:br/>
        <w:t>}</w:t>
      </w:r>
    </w:p>
    <w:p>
      <w:r>
        <w:t>{</w:t>
        <w:br/>
        <w:t>Index 2950:</w:t>
      </w:r>
    </w:p>
    <w:p>
      <w:r>
        <w:t>Question : "Mafalda had some apricot. Micheal took 50 from him. Now Mafalda has 87 apricot. How many apricot Mafalda had incipiently?"</w:t>
      </w:r>
    </w:p>
    <w:p>
      <w:r>
        <w:t>Equation : " X = 87 + 50"</w:t>
      </w:r>
    </w:p>
    <w:p>
      <w:r>
        <w:t xml:space="preserve">Answer : "137" </w:t>
        <w:br/>
        <w:t>}</w:t>
      </w:r>
    </w:p>
    <w:p>
      <w:r>
        <w:t>{</w:t>
        <w:br/>
        <w:t>Index 2951:</w:t>
      </w:r>
    </w:p>
    <w:p>
      <w:r>
        <w:t>Question : "Michael had some Pen. Germaine took 94 from him. Now Michael has 99 Pen. How many Pen Michael had primitively?"</w:t>
      </w:r>
    </w:p>
    <w:p>
      <w:r>
        <w:t>Equation : " X = 99 + 94"</w:t>
      </w:r>
    </w:p>
    <w:p>
      <w:r>
        <w:t xml:space="preserve">Answer : "193" </w:t>
        <w:br/>
        <w:t>}</w:t>
      </w:r>
    </w:p>
    <w:p>
      <w:r>
        <w:t>{</w:t>
        <w:br/>
        <w:t>Index 2952:</w:t>
      </w:r>
    </w:p>
    <w:p>
      <w:r>
        <w:t>Question : "Timothy had some banana. Steven took 44 from him. Now Timothy has 74 banana. How many banana Timothy had primitively?"</w:t>
      </w:r>
    </w:p>
    <w:p>
      <w:r>
        <w:t>Equation : " X = 74 + 44"</w:t>
      </w:r>
    </w:p>
    <w:p>
      <w:r>
        <w:t xml:space="preserve">Answer : "118" </w:t>
        <w:br/>
        <w:t>}</w:t>
      </w:r>
    </w:p>
    <w:p>
      <w:r>
        <w:t>{</w:t>
        <w:br/>
        <w:t>Index 2953:</w:t>
      </w:r>
    </w:p>
    <w:p>
      <w:r>
        <w:t>Question : "Karla had some Chocolate. Daryl took 39 from him. Now Karla has 94 Chocolate. How many Chocolate Karla had in the first?"</w:t>
      </w:r>
    </w:p>
    <w:p>
      <w:r>
        <w:t>Equation : " X = 94 + 39"</w:t>
      </w:r>
    </w:p>
    <w:p>
      <w:r>
        <w:t xml:space="preserve">Answer : "133" </w:t>
        <w:br/>
        <w:t>}</w:t>
      </w:r>
    </w:p>
    <w:p>
      <w:r>
        <w:t>{</w:t>
        <w:br/>
        <w:t>Index 2954:</w:t>
      </w:r>
    </w:p>
    <w:p>
      <w:r>
        <w:t>Question : "Kimberly had some Flower. Loretta took 46 from him. Now Kimberly has 81 Flower. How many Flower Kimberly had incipiently?"</w:t>
      </w:r>
    </w:p>
    <w:p>
      <w:r>
        <w:t>Equation : " X = 81 + 46"</w:t>
      </w:r>
    </w:p>
    <w:p>
      <w:r>
        <w:t xml:space="preserve">Answer : "127" </w:t>
        <w:br/>
        <w:t>}</w:t>
      </w:r>
    </w:p>
    <w:p>
      <w:r>
        <w:t>{</w:t>
        <w:br/>
        <w:t>Index 2955:</w:t>
      </w:r>
    </w:p>
    <w:p>
      <w:r>
        <w:t>Question : "Carolyn had some orange. Perry took 25 from him. Now Carolyn has 25 orange. How many orange Carolyn had earlier?"</w:t>
      </w:r>
    </w:p>
    <w:p>
      <w:r>
        <w:t>Equation : " X = 25 + 25"</w:t>
      </w:r>
    </w:p>
    <w:p>
      <w:r>
        <w:t xml:space="preserve">Answer : "50" </w:t>
        <w:br/>
        <w:t>}</w:t>
      </w:r>
    </w:p>
    <w:p>
      <w:r>
        <w:t>{</w:t>
        <w:br/>
        <w:t>Index 2956:</w:t>
      </w:r>
    </w:p>
    <w:p>
      <w:r>
        <w:t>Question : "Chadwick had some orange. Joseph took 11 from him. Now Chadwick has 18 orange. How many orange Chadwick had in the first?"</w:t>
      </w:r>
    </w:p>
    <w:p>
      <w:r>
        <w:t>Equation : " X = 18 + 11"</w:t>
      </w:r>
    </w:p>
    <w:p>
      <w:r>
        <w:t xml:space="preserve">Answer : "29" </w:t>
        <w:br/>
        <w:t>}</w:t>
      </w:r>
    </w:p>
    <w:p>
      <w:r>
        <w:t>{</w:t>
        <w:br/>
        <w:t>Index 2957:</w:t>
      </w:r>
    </w:p>
    <w:p>
      <w:r>
        <w:t>Question : "Kevin had some fig. Maria took 24 from him. Now Kevin has 77 fig. How many fig Kevin had originally?"</w:t>
      </w:r>
    </w:p>
    <w:p>
      <w:r>
        <w:t>Equation : " X = 77 + 24"</w:t>
      </w:r>
    </w:p>
    <w:p>
      <w:r>
        <w:t xml:space="preserve">Answer : "101" </w:t>
        <w:br/>
        <w:t>}</w:t>
      </w:r>
    </w:p>
    <w:p>
      <w:r>
        <w:t>{</w:t>
        <w:br/>
        <w:t>Index 2958:</w:t>
      </w:r>
    </w:p>
    <w:p>
      <w:r>
        <w:t>Question : "Brandon had some Pen. James took 28 from him. Now Brandon has 97 Pen. How many Pen Brandon had to begin with?"</w:t>
      </w:r>
    </w:p>
    <w:p>
      <w:r>
        <w:t>Equation : " X = 97 + 28"</w:t>
      </w:r>
    </w:p>
    <w:p>
      <w:r>
        <w:t xml:space="preserve">Answer : "125" </w:t>
        <w:br/>
        <w:t>}</w:t>
      </w:r>
    </w:p>
    <w:p>
      <w:r>
        <w:t>{</w:t>
        <w:br/>
        <w:t>Index 2959:</w:t>
      </w:r>
    </w:p>
    <w:p>
      <w:r>
        <w:t>Question : "Wendy had some apple. Angela took 43 from him. Now Wendy has 43 apple. How many apple Wendy had at first?"</w:t>
      </w:r>
    </w:p>
    <w:p>
      <w:r>
        <w:t>Equation : " X = 43 + 43"</w:t>
      </w:r>
    </w:p>
    <w:p>
      <w:r>
        <w:t xml:space="preserve">Answer : "86" </w:t>
        <w:br/>
        <w:t>}</w:t>
      </w:r>
    </w:p>
    <w:p>
      <w:r>
        <w:t>{</w:t>
        <w:br/>
        <w:t>Index 2960:</w:t>
      </w:r>
    </w:p>
    <w:p>
      <w:r>
        <w:t>Question : "Patricia had some toy. Anne took 19 from him. Now Patricia has 96 toy. How many toy Patricia had incipiently?"</w:t>
      </w:r>
    </w:p>
    <w:p>
      <w:r>
        <w:t>Equation : " X = 96 + 19"</w:t>
      </w:r>
    </w:p>
    <w:p>
      <w:r>
        <w:t xml:space="preserve">Answer : "115" </w:t>
        <w:br/>
        <w:t>}</w:t>
      </w:r>
    </w:p>
    <w:p>
      <w:r>
        <w:t>{</w:t>
        <w:br/>
        <w:t>Index 2961:</w:t>
      </w:r>
    </w:p>
    <w:p>
      <w:r>
        <w:t>Question : "Ricardo had some blueberry. Timothy took 52 from him. Now Ricardo has 71 blueberry. How many blueberry Ricardo had to begin with?"</w:t>
      </w:r>
    </w:p>
    <w:p>
      <w:r>
        <w:t>Equation : " X = 71 + 52"</w:t>
      </w:r>
    </w:p>
    <w:p>
      <w:r>
        <w:t xml:space="preserve">Answer : "123" </w:t>
        <w:br/>
        <w:t>}</w:t>
      </w:r>
    </w:p>
    <w:p>
      <w:r>
        <w:t>{</w:t>
        <w:br/>
        <w:t>Index 2962:</w:t>
      </w:r>
    </w:p>
    <w:p>
      <w:r>
        <w:t>Question : "Ryan had some pear. Kathleen took 25 from him. Now Ryan has 81 pear. How many pear Ryan had to begin with?"</w:t>
      </w:r>
    </w:p>
    <w:p>
      <w:r>
        <w:t>Equation : " X = 81 + 25"</w:t>
      </w:r>
    </w:p>
    <w:p>
      <w:r>
        <w:t xml:space="preserve">Answer : "106" </w:t>
        <w:br/>
        <w:t>}</w:t>
      </w:r>
    </w:p>
    <w:p>
      <w:r>
        <w:t>{</w:t>
        <w:br/>
        <w:t>Index 2963:</w:t>
      </w:r>
    </w:p>
    <w:p>
      <w:r>
        <w:t>Question : "Harlan had some Book. Perry took 26 from him. Now Harlan has 52 Book. How many Book Harlan had primitively?"</w:t>
      </w:r>
    </w:p>
    <w:p>
      <w:r>
        <w:t>Equation : " X = 52 + 26"</w:t>
      </w:r>
    </w:p>
    <w:p>
      <w:r>
        <w:t xml:space="preserve">Answer : "78" </w:t>
        <w:br/>
        <w:t>}</w:t>
      </w:r>
    </w:p>
    <w:p>
      <w:r>
        <w:t>{</w:t>
        <w:br/>
        <w:t>Index 2964:</w:t>
      </w:r>
    </w:p>
    <w:p>
      <w:r>
        <w:t>Question : "Dalia had some toy. Beverly took 11 from him. Now Dalia has 59 toy. How many toy Dalia had in the beginning?"</w:t>
      </w:r>
    </w:p>
    <w:p>
      <w:r>
        <w:t>Equation : " X = 59 + 11"</w:t>
      </w:r>
    </w:p>
    <w:p>
      <w:r>
        <w:t xml:space="preserve">Answer : "70" </w:t>
        <w:br/>
        <w:t>}</w:t>
      </w:r>
    </w:p>
    <w:p>
      <w:r>
        <w:t>{</w:t>
        <w:br/>
        <w:t>Index 2965:</w:t>
      </w:r>
    </w:p>
    <w:p>
      <w:r>
        <w:t>Question : "Robert had some Banana. Frank took 16 from him. Now Robert has 46 Banana. How many Banana Robert had initially?"</w:t>
      </w:r>
    </w:p>
    <w:p>
      <w:r>
        <w:t>Equation : " X = 46 + 16"</w:t>
      </w:r>
    </w:p>
    <w:p>
      <w:r>
        <w:t xml:space="preserve">Answer : "62" </w:t>
        <w:br/>
        <w:t>}</w:t>
      </w:r>
    </w:p>
    <w:p>
      <w:r>
        <w:t>{</w:t>
        <w:br/>
        <w:t>Index 2966:</w:t>
      </w:r>
    </w:p>
    <w:p>
      <w:r>
        <w:t>Question : "Ruth had some Chocolate. Janice took 47 from him. Now Ruth has 76 Chocolate. How many Chocolate Ruth had in the first?"</w:t>
      </w:r>
    </w:p>
    <w:p>
      <w:r>
        <w:t>Equation : " X = 76 + 47"</w:t>
      </w:r>
    </w:p>
    <w:p>
      <w:r>
        <w:t xml:space="preserve">Answer : "123" </w:t>
        <w:br/>
        <w:t>}</w:t>
      </w:r>
    </w:p>
    <w:p>
      <w:r>
        <w:t>{</w:t>
        <w:br/>
        <w:t>Index 2967:</w:t>
      </w:r>
    </w:p>
    <w:p>
      <w:r>
        <w:t>Question : "Anita had some apple. Gene took 15 from him. Now Anita has 67 apple. How many apple Anita had earlier?"</w:t>
      </w:r>
    </w:p>
    <w:p>
      <w:r>
        <w:t>Equation : " X = 67 + 15"</w:t>
      </w:r>
    </w:p>
    <w:p>
      <w:r>
        <w:t xml:space="preserve">Answer : "82" </w:t>
        <w:br/>
        <w:t>}</w:t>
      </w:r>
    </w:p>
    <w:p>
      <w:r>
        <w:t>{</w:t>
        <w:br/>
        <w:t>Index 2968:</w:t>
      </w:r>
    </w:p>
    <w:p>
      <w:r>
        <w:t>Question : "Pat had some Banana. Aaron took 25 from him. Now Pat has 51 Banana. How many Banana Pat had in the first?"</w:t>
      </w:r>
    </w:p>
    <w:p>
      <w:r>
        <w:t>Equation : " X = 51 + 25"</w:t>
      </w:r>
    </w:p>
    <w:p>
      <w:r>
        <w:t xml:space="preserve">Answer : "76" </w:t>
        <w:br/>
        <w:t>}</w:t>
      </w:r>
    </w:p>
    <w:p>
      <w:r>
        <w:t>{</w:t>
        <w:br/>
        <w:t>Index 2969:</w:t>
      </w:r>
    </w:p>
    <w:p>
      <w:r>
        <w:t>Question : "Robert had some raspberry. Thomas took 50 from him. Now Robert has 87 raspberry. How many raspberry Robert had to begin with?"</w:t>
      </w:r>
    </w:p>
    <w:p>
      <w:r>
        <w:t>Equation : " X = 87 + 50"</w:t>
      </w:r>
    </w:p>
    <w:p>
      <w:r>
        <w:t xml:space="preserve">Answer : "137" </w:t>
        <w:br/>
        <w:t>}</w:t>
      </w:r>
    </w:p>
    <w:p>
      <w:r>
        <w:t>{</w:t>
        <w:br/>
        <w:t>Index 2970:</w:t>
      </w:r>
    </w:p>
    <w:p>
      <w:r>
        <w:t>Question : "Jeffrey had some orange. Walton took 36 from him. Now Jeffrey has 92 orange. How many orange Jeffrey had primitively?"</w:t>
      </w:r>
    </w:p>
    <w:p>
      <w:r>
        <w:t>Equation : " X = 92 + 36"</w:t>
      </w:r>
    </w:p>
    <w:p>
      <w:r>
        <w:t xml:space="preserve">Answer : "128" </w:t>
        <w:br/>
        <w:t>}</w:t>
      </w:r>
    </w:p>
    <w:p>
      <w:r>
        <w:t>{</w:t>
        <w:br/>
        <w:t>Index 2971:</w:t>
      </w:r>
    </w:p>
    <w:p>
      <w:r>
        <w:t>Question : "Lydia had some fig. William took 55 from him. Now Lydia has 88 fig. How many fig Lydia had primitively?"</w:t>
      </w:r>
    </w:p>
    <w:p>
      <w:r>
        <w:t>Equation : " X = 88 + 55"</w:t>
      </w:r>
    </w:p>
    <w:p>
      <w:r>
        <w:t xml:space="preserve">Answer : "143" </w:t>
        <w:br/>
        <w:t>}</w:t>
      </w:r>
    </w:p>
    <w:p>
      <w:r>
        <w:t>{</w:t>
        <w:br/>
        <w:t>Index 2972:</w:t>
      </w:r>
    </w:p>
    <w:p>
      <w:r>
        <w:t>Question : "Lewis had some orange. Robert took 36 from him. Now Lewis has 99 orange. How many orange Lewis had initially?"</w:t>
      </w:r>
    </w:p>
    <w:p>
      <w:r>
        <w:t>Equation : " X = 99 + 36"</w:t>
      </w:r>
    </w:p>
    <w:p>
      <w:r>
        <w:t xml:space="preserve">Answer : "135" </w:t>
        <w:br/>
        <w:t>}</w:t>
      </w:r>
    </w:p>
    <w:p>
      <w:r>
        <w:t>{</w:t>
        <w:br/>
        <w:t>Index 2973:</w:t>
      </w:r>
    </w:p>
    <w:p>
      <w:r>
        <w:t>Question : "Muriel had some Chocolate. Eleanor took 22 from him. Now Muriel has 51 Chocolate. How many Chocolate Muriel had in the first?"</w:t>
      </w:r>
    </w:p>
    <w:p>
      <w:r>
        <w:t>Equation : " X = 51 + 22"</w:t>
      </w:r>
    </w:p>
    <w:p>
      <w:r>
        <w:t xml:space="preserve">Answer : "73" </w:t>
        <w:br/>
        <w:t>}</w:t>
      </w:r>
    </w:p>
    <w:p>
      <w:r>
        <w:t>{</w:t>
        <w:br/>
        <w:t>Index 2974:</w:t>
      </w:r>
    </w:p>
    <w:p>
      <w:r>
        <w:t>Question : "Tony had some Chocolate. Ernest took 52 from him. Now Tony has 64 Chocolate. How many Chocolate Tony had originally?"</w:t>
      </w:r>
    </w:p>
    <w:p>
      <w:r>
        <w:t>Equation : " X = 64 + 52"</w:t>
      </w:r>
    </w:p>
    <w:p>
      <w:r>
        <w:t xml:space="preserve">Answer : "116" </w:t>
        <w:br/>
        <w:t>}</w:t>
      </w:r>
    </w:p>
    <w:p>
      <w:r>
        <w:t>{</w:t>
        <w:br/>
        <w:t>Index 2975:</w:t>
      </w:r>
    </w:p>
    <w:p>
      <w:r>
        <w:t>Question : "Carolyn had some Book. Barry took 17 from him. Now Carolyn has 75 Book. How many Book Carolyn had to begin with?"</w:t>
      </w:r>
    </w:p>
    <w:p>
      <w:r>
        <w:t>Equation : " X = 75 + 17"</w:t>
      </w:r>
    </w:p>
    <w:p>
      <w:r>
        <w:t xml:space="preserve">Answer : "92" </w:t>
        <w:br/>
        <w:t>}</w:t>
      </w:r>
    </w:p>
    <w:p>
      <w:r>
        <w:t>{</w:t>
        <w:br/>
        <w:t>Index 2976:</w:t>
      </w:r>
    </w:p>
    <w:p>
      <w:r>
        <w:t>Question : "Rhonda had some Chocolate. Mary took 44 from him. Now Rhonda has 86 Chocolate. How many Chocolate Rhonda had to begin with?"</w:t>
      </w:r>
    </w:p>
    <w:p>
      <w:r>
        <w:t>Equation : " X = 86 + 44"</w:t>
      </w:r>
    </w:p>
    <w:p>
      <w:r>
        <w:t xml:space="preserve">Answer : "130" </w:t>
        <w:br/>
        <w:t>}</w:t>
      </w:r>
    </w:p>
    <w:p>
      <w:r>
        <w:t>{</w:t>
        <w:br/>
        <w:t>Index 2977:</w:t>
      </w:r>
    </w:p>
    <w:p>
      <w:r>
        <w:t>Question : "Rosemarie had some nectarine. Helen took 47 from him. Now Rosemarie has 80 nectarine. How many nectarine Rosemarie had in the beginning?"</w:t>
      </w:r>
    </w:p>
    <w:p>
      <w:r>
        <w:t>Equation : " X = 80 + 47"</w:t>
      </w:r>
    </w:p>
    <w:p>
      <w:r>
        <w:t xml:space="preserve">Answer : "127" </w:t>
        <w:br/>
        <w:t>}</w:t>
      </w:r>
    </w:p>
    <w:p>
      <w:r>
        <w:t>{</w:t>
        <w:br/>
        <w:t>Index 2978:</w:t>
      </w:r>
    </w:p>
    <w:p>
      <w:r>
        <w:t>Question : "Jeffrey had some lychee. William took 71 from him. Now Jeffrey has 99 lychee. How many lychee Jeffrey had in the beginning?"</w:t>
      </w:r>
    </w:p>
    <w:p>
      <w:r>
        <w:t>Equation : " X = 99 + 71"</w:t>
      </w:r>
    </w:p>
    <w:p>
      <w:r>
        <w:t xml:space="preserve">Answer : "170" </w:t>
        <w:br/>
        <w:t>}</w:t>
      </w:r>
    </w:p>
    <w:p>
      <w:r>
        <w:t>{</w:t>
        <w:br/>
        <w:t>Index 2979:</w:t>
      </w:r>
    </w:p>
    <w:p>
      <w:r>
        <w:t>Question : "John had some plum. Patricia took 26 from him. Now John has 66 plum. How many plum John had in the beginning?"</w:t>
      </w:r>
    </w:p>
    <w:p>
      <w:r>
        <w:t>Equation : " X = 66 + 26"</w:t>
      </w:r>
    </w:p>
    <w:p>
      <w:r>
        <w:t xml:space="preserve">Answer : "92" </w:t>
        <w:br/>
        <w:t>}</w:t>
      </w:r>
    </w:p>
    <w:p>
      <w:r>
        <w:t>{</w:t>
        <w:br/>
        <w:t>Index 2980:</w:t>
      </w:r>
    </w:p>
    <w:p>
      <w:r>
        <w:t>Question : "Christina had some blackcurrant. Patricia took 57 from him. Now Christina has 84 blackcurrant. How many blackcurrant Christina had to begin with?"</w:t>
      </w:r>
    </w:p>
    <w:p>
      <w:r>
        <w:t>Equation : " X = 84 + 57"</w:t>
      </w:r>
    </w:p>
    <w:p>
      <w:r>
        <w:t xml:space="preserve">Answer : "141" </w:t>
        <w:br/>
        <w:t>}</w:t>
      </w:r>
    </w:p>
    <w:p>
      <w:r>
        <w:t>{</w:t>
        <w:br/>
        <w:t>Index 2981:</w:t>
      </w:r>
    </w:p>
    <w:p>
      <w:r>
        <w:t>Question : "Gwen had some papaya. Gloria took 91 from him. Now Gwen has 95 papaya. How many papaya Gwen had primitively?"</w:t>
      </w:r>
    </w:p>
    <w:p>
      <w:r>
        <w:t>Equation : " X = 95 + 91"</w:t>
      </w:r>
    </w:p>
    <w:p>
      <w:r>
        <w:t xml:space="preserve">Answer : "186" </w:t>
        <w:br/>
        <w:t>}</w:t>
      </w:r>
    </w:p>
    <w:p>
      <w:r>
        <w:t>{</w:t>
        <w:br/>
        <w:t>Index 2982:</w:t>
      </w:r>
    </w:p>
    <w:p>
      <w:r>
        <w:t>Question : "Roberta had some cherry. Brooke took 75 from him. Now Roberta has 83 cherry. How many cherry Roberta had incipiently?"</w:t>
      </w:r>
    </w:p>
    <w:p>
      <w:r>
        <w:t>Equation : " X = 83 + 75"</w:t>
      </w:r>
    </w:p>
    <w:p>
      <w:r>
        <w:t xml:space="preserve">Answer : "158" </w:t>
        <w:br/>
        <w:t>}</w:t>
      </w:r>
    </w:p>
    <w:p>
      <w:r>
        <w:t>{</w:t>
        <w:br/>
        <w:t>Index 2983:</w:t>
      </w:r>
    </w:p>
    <w:p>
      <w:r>
        <w:t>Question : "Rosita had some Book. Mary took 84 from him. Now Rosita has 97 Book. How many Book Rosita had earlier?"</w:t>
      </w:r>
    </w:p>
    <w:p>
      <w:r>
        <w:t>Equation : " X = 97 + 84"</w:t>
      </w:r>
    </w:p>
    <w:p>
      <w:r>
        <w:t xml:space="preserve">Answer : "181" </w:t>
        <w:br/>
        <w:t>}</w:t>
      </w:r>
    </w:p>
    <w:p>
      <w:r>
        <w:t>{</w:t>
        <w:br/>
        <w:t>Index 2984:</w:t>
      </w:r>
    </w:p>
    <w:p>
      <w:r>
        <w:t>Question : "Harry had some strawberry. William took 44 from him. Now Harry has 94 strawberry. How many strawberry Harry had incipiently?"</w:t>
      </w:r>
    </w:p>
    <w:p>
      <w:r>
        <w:t>Equation : " X = 94 + 44"</w:t>
      </w:r>
    </w:p>
    <w:p>
      <w:r>
        <w:t xml:space="preserve">Answer : "138" </w:t>
        <w:br/>
        <w:t>}</w:t>
      </w:r>
    </w:p>
    <w:p>
      <w:r>
        <w:t>{</w:t>
        <w:br/>
        <w:t>Index 2985:</w:t>
      </w:r>
    </w:p>
    <w:p>
      <w:r>
        <w:t>Question : "Manuel had some Pen. Dianne took 54 from him. Now Manuel has 55 Pen. How many Pen Manuel had at first?"</w:t>
      </w:r>
    </w:p>
    <w:p>
      <w:r>
        <w:t>Equation : " X = 55 + 54"</w:t>
      </w:r>
    </w:p>
    <w:p>
      <w:r>
        <w:t xml:space="preserve">Answer : "109" </w:t>
        <w:br/>
        <w:t>}</w:t>
      </w:r>
    </w:p>
    <w:p>
      <w:r>
        <w:t>{</w:t>
        <w:br/>
        <w:t>Index 2986:</w:t>
      </w:r>
    </w:p>
    <w:p>
      <w:r>
        <w:t>Question : "Arthur had some toy. Caitlyn took 52 from him. Now Arthur has 70 toy. How many toy Arthur had in the beginning?"</w:t>
      </w:r>
    </w:p>
    <w:p>
      <w:r>
        <w:t>Equation : " X = 70 + 52"</w:t>
      </w:r>
    </w:p>
    <w:p>
      <w:r>
        <w:t xml:space="preserve">Answer : "122" </w:t>
        <w:br/>
        <w:t>}</w:t>
      </w:r>
    </w:p>
    <w:p>
      <w:r>
        <w:t>{</w:t>
        <w:br/>
        <w:t>Index 2987:</w:t>
      </w:r>
    </w:p>
    <w:p>
      <w:r>
        <w:t>Question : "Carolyn had some Mango. Chantell took 10 from him. Now Carolyn has 15 Mango. How many Mango Carolyn had incipiently?"</w:t>
      </w:r>
    </w:p>
    <w:p>
      <w:r>
        <w:t>Equation : " X = 15 + 10"</w:t>
      </w:r>
    </w:p>
    <w:p>
      <w:r>
        <w:t xml:space="preserve">Answer : "25" </w:t>
        <w:br/>
        <w:t>}</w:t>
      </w:r>
    </w:p>
    <w:p>
      <w:r>
        <w:t>{</w:t>
        <w:br/>
        <w:t>Index 2988:</w:t>
      </w:r>
    </w:p>
    <w:p>
      <w:r>
        <w:t>Question : "Pauline had some Watch. Veronica took 60 from him. Now Pauline has 97 Watch. How many Watch Pauline had earlier?"</w:t>
      </w:r>
    </w:p>
    <w:p>
      <w:r>
        <w:t>Equation : " X = 97 + 60"</w:t>
      </w:r>
    </w:p>
    <w:p>
      <w:r>
        <w:t xml:space="preserve">Answer : "157" </w:t>
        <w:br/>
        <w:t>}</w:t>
      </w:r>
    </w:p>
    <w:p>
      <w:r>
        <w:t>{</w:t>
        <w:br/>
        <w:t>Index 2989:</w:t>
      </w:r>
    </w:p>
    <w:p>
      <w:r>
        <w:t>Question : "Cole had some pineapple. Shannon took 19 from him. Now Cole has 94 pineapple. How many pineapple Cole had incipiently?"</w:t>
      </w:r>
    </w:p>
    <w:p>
      <w:r>
        <w:t>Equation : " X = 94 + 19"</w:t>
      </w:r>
    </w:p>
    <w:p>
      <w:r>
        <w:t xml:space="preserve">Answer : "113" </w:t>
        <w:br/>
        <w:t>}</w:t>
      </w:r>
    </w:p>
    <w:p>
      <w:r>
        <w:t>{</w:t>
        <w:br/>
        <w:t>Index 2990:</w:t>
      </w:r>
    </w:p>
    <w:p>
      <w:r>
        <w:t>Question : "Dale had some coconut. Shelby took 26 from him. Now Dale has 70 coconut. How many coconut Dale had in the first?"</w:t>
      </w:r>
    </w:p>
    <w:p>
      <w:r>
        <w:t>Equation : " X = 70 + 26"</w:t>
      </w:r>
    </w:p>
    <w:p>
      <w:r>
        <w:t xml:space="preserve">Answer : "96" </w:t>
        <w:br/>
        <w:t>}</w:t>
      </w:r>
    </w:p>
    <w:p>
      <w:r>
        <w:t>{</w:t>
        <w:br/>
        <w:t>Index 2991:</w:t>
      </w:r>
    </w:p>
    <w:p>
      <w:r>
        <w:t>Question : "Jolene had some Banana. Carl took 25 from him. Now Jolene has 40 Banana. How many Banana Jolene had primitively?"</w:t>
      </w:r>
    </w:p>
    <w:p>
      <w:r>
        <w:t>Equation : " X = 40 + 25"</w:t>
      </w:r>
    </w:p>
    <w:p>
      <w:r>
        <w:t xml:space="preserve">Answer : "65" </w:t>
        <w:br/>
        <w:t>}</w:t>
      </w:r>
    </w:p>
    <w:p>
      <w:r>
        <w:t>{</w:t>
        <w:br/>
        <w:t>Index 2992:</w:t>
      </w:r>
    </w:p>
    <w:p>
      <w:r>
        <w:t>Question : "Stanley had some Press. Jarrod took 38 from him. Now Stanley has 98 Press. How many Press Stanley had in the first?"</w:t>
      </w:r>
    </w:p>
    <w:p>
      <w:r>
        <w:t>Equation : " X = 98 + 38"</w:t>
      </w:r>
    </w:p>
    <w:p>
      <w:r>
        <w:t xml:space="preserve">Answer : "136" </w:t>
        <w:br/>
        <w:t>}</w:t>
      </w:r>
    </w:p>
    <w:p>
      <w:r>
        <w:t>{</w:t>
        <w:br/>
        <w:t>Index 2993:</w:t>
      </w:r>
    </w:p>
    <w:p>
      <w:r>
        <w:t>Question : "Christopher had some Box. Linda took 38 from him. Now Christopher has 96 Box. How many Box Christopher had at first?"</w:t>
      </w:r>
    </w:p>
    <w:p>
      <w:r>
        <w:t>Equation : " X = 96 + 38"</w:t>
      </w:r>
    </w:p>
    <w:p>
      <w:r>
        <w:t xml:space="preserve">Answer : "134" </w:t>
        <w:br/>
        <w:t>}</w:t>
      </w:r>
    </w:p>
    <w:p>
      <w:r>
        <w:t>{</w:t>
        <w:br/>
        <w:t>Index 2994:</w:t>
      </w:r>
    </w:p>
    <w:p>
      <w:r>
        <w:t>Question : "Patricia had some blackcurrant. James took 20 from him. Now Patricia has 45 blackcurrant. How many blackcurrant Patricia had incipiently?"</w:t>
      </w:r>
    </w:p>
    <w:p>
      <w:r>
        <w:t>Equation : " X = 45 + 20"</w:t>
      </w:r>
    </w:p>
    <w:p>
      <w:r>
        <w:t xml:space="preserve">Answer : "65" </w:t>
        <w:br/>
        <w:t>}</w:t>
      </w:r>
    </w:p>
    <w:p>
      <w:r>
        <w:t>{</w:t>
        <w:br/>
        <w:t>Index 2995:</w:t>
      </w:r>
    </w:p>
    <w:p>
      <w:r>
        <w:t>Question : "John had some strawberry. Stephen took 73 from him. Now John has 96 strawberry. How many strawberry John had in the first?"</w:t>
      </w:r>
    </w:p>
    <w:p>
      <w:r>
        <w:t>Equation : " X = 96 + 73"</w:t>
      </w:r>
    </w:p>
    <w:p>
      <w:r>
        <w:t xml:space="preserve">Answer : "169" </w:t>
        <w:br/>
        <w:t>}</w:t>
      </w:r>
    </w:p>
    <w:p>
      <w:r>
        <w:t>{</w:t>
        <w:br/>
        <w:t>Index 2996:</w:t>
      </w:r>
    </w:p>
    <w:p>
      <w:r>
        <w:t>Question : "Nola had some Watch. Maria took 52 from him. Now Nola has 54 Watch. How many Watch Nola had in the first?"</w:t>
      </w:r>
    </w:p>
    <w:p>
      <w:r>
        <w:t>Equation : " X = 54 + 52"</w:t>
      </w:r>
    </w:p>
    <w:p>
      <w:r>
        <w:t xml:space="preserve">Answer : "106" </w:t>
        <w:br/>
        <w:t>}</w:t>
      </w:r>
    </w:p>
    <w:p>
      <w:r>
        <w:t>{</w:t>
        <w:br/>
        <w:t>Index 2997:</w:t>
      </w:r>
    </w:p>
    <w:p>
      <w:r>
        <w:t>Question : "Rose had some kiwi. Robert took 16 from him. Now Rose has 49 kiwi. How many kiwi Rose had earlier?"</w:t>
      </w:r>
    </w:p>
    <w:p>
      <w:r>
        <w:t>Equation : " X = 49 + 16"</w:t>
      </w:r>
    </w:p>
    <w:p>
      <w:r>
        <w:t xml:space="preserve">Answer : "65" </w:t>
        <w:br/>
        <w:t>}</w:t>
      </w:r>
    </w:p>
    <w:p>
      <w:r>
        <w:t>{</w:t>
        <w:br/>
        <w:t>Index 2998:</w:t>
      </w:r>
    </w:p>
    <w:p>
      <w:r>
        <w:t>Question : "Kyle had some orange. Elizabeth took 67 from him. Now Kyle has 81 orange. How many orange Kyle had in the beginning?"</w:t>
      </w:r>
    </w:p>
    <w:p>
      <w:r>
        <w:t>Equation : " X = 81 + 67"</w:t>
      </w:r>
    </w:p>
    <w:p>
      <w:r>
        <w:t xml:space="preserve">Answer : "148" </w:t>
        <w:br/>
        <w:t>}</w:t>
      </w:r>
    </w:p>
    <w:p>
      <w:r>
        <w:t>{</w:t>
        <w:br/>
        <w:t>Index 2999:</w:t>
      </w:r>
    </w:p>
    <w:p>
      <w:r>
        <w:t>Question : "Joe had some avocado. Robert took 51 from him. Now Joe has 85 avocado. How many avocado Joe had incipiently?"</w:t>
      </w:r>
    </w:p>
    <w:p>
      <w:r>
        <w:t>Equation : " X = 85 + 51"</w:t>
      </w:r>
    </w:p>
    <w:p>
      <w:r>
        <w:t xml:space="preserve">Answer : "136" 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