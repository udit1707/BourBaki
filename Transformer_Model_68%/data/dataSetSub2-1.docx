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"John had 196 nectarine. Christopher take hold of some nectarine. Now John has 19  nectarine. How many did Christopher take hold ofs?"</w:t>
      </w:r>
    </w:p>
    <w:p>
      <w:r>
        <w:t>Equation : " X = 196 - 19"</w:t>
      </w:r>
    </w:p>
    <w:p>
      <w:r>
        <w:t xml:space="preserve">Answer : "177" </w:t>
        <w:br/>
        <w:t>}</w:t>
      </w:r>
    </w:p>
    <w:p>
      <w:r>
        <w:t>{</w:t>
        <w:br/>
        <w:t>Index 1:</w:t>
      </w:r>
    </w:p>
    <w:p>
      <w:r>
        <w:t>Question : "Gwenda had 225 Bread. Scott clutched some Bread. Now Gwenda has 63  Bread. How many did Scott clutcheds?"</w:t>
      </w:r>
    </w:p>
    <w:p>
      <w:r>
        <w:t>Equation : " X = 225 - 63"</w:t>
      </w:r>
    </w:p>
    <w:p>
      <w:r>
        <w:t xml:space="preserve">Answer : "162" </w:t>
        <w:br/>
        <w:t>}</w:t>
      </w:r>
    </w:p>
    <w:p>
      <w:r>
        <w:t>{</w:t>
        <w:br/>
        <w:t>Index 2:</w:t>
      </w:r>
    </w:p>
    <w:p>
      <w:r>
        <w:t>Question : "Jerry had 212 peach. Jerry clutched some peach. Now Jerry has 89  peach. How many did Jerry clutcheds?"</w:t>
      </w:r>
    </w:p>
    <w:p>
      <w:r>
        <w:t>Equation : " X = 212 - 89"</w:t>
      </w:r>
    </w:p>
    <w:p>
      <w:r>
        <w:t xml:space="preserve">Answer : "123" </w:t>
        <w:br/>
        <w:t>}</w:t>
      </w:r>
    </w:p>
    <w:p>
      <w:r>
        <w:t>{</w:t>
        <w:br/>
        <w:t>Index 3:</w:t>
      </w:r>
    </w:p>
    <w:p>
      <w:r>
        <w:t>Question : "Maria had 198 mango. Charles clasped some mango. Now Maria has 63  mango. How many did Charles claspeds?"</w:t>
      </w:r>
    </w:p>
    <w:p>
      <w:r>
        <w:t>Equation : " X = 198 - 63"</w:t>
      </w:r>
    </w:p>
    <w:p>
      <w:r>
        <w:t xml:space="preserve">Answer : "135" </w:t>
        <w:br/>
        <w:t>}</w:t>
      </w:r>
    </w:p>
    <w:p>
      <w:r>
        <w:t>{</w:t>
        <w:br/>
        <w:t>Index 4:</w:t>
      </w:r>
    </w:p>
    <w:p>
      <w:r>
        <w:t>Question : "Jessica had 276 cherry. Jerry grabbed some cherry. Now Jessica has 35  cherry. How many did Jerry grabbeds?"</w:t>
      </w:r>
    </w:p>
    <w:p>
      <w:r>
        <w:t>Equation : " X = 276 - 35"</w:t>
      </w:r>
    </w:p>
    <w:p>
      <w:r>
        <w:t xml:space="preserve">Answer : "241" </w:t>
        <w:br/>
        <w:t>}</w:t>
      </w:r>
    </w:p>
    <w:p>
      <w:r>
        <w:t>{</w:t>
        <w:br/>
        <w:t>Index 5:</w:t>
      </w:r>
    </w:p>
    <w:p>
      <w:r>
        <w:t>Question : "Devin had 110 lime. Gerardo lay hold of some lime. Now Devin has 79  lime. How many did Gerardo lay hold ofs?"</w:t>
      </w:r>
    </w:p>
    <w:p>
      <w:r>
        <w:t>Equation : " X = 110 - 79"</w:t>
      </w:r>
    </w:p>
    <w:p>
      <w:r>
        <w:t xml:space="preserve">Answer : "31" </w:t>
        <w:br/>
        <w:t>}</w:t>
      </w:r>
    </w:p>
    <w:p>
      <w:r>
        <w:t>{</w:t>
        <w:br/>
        <w:t>Index 6:</w:t>
      </w:r>
    </w:p>
    <w:p>
      <w:r>
        <w:t>Question : "Robert had 224 plum. Rose clasped some plum. Now Robert has 97  plum. How many did Rose claspeds?"</w:t>
      </w:r>
    </w:p>
    <w:p>
      <w:r>
        <w:t>Equation : " X = 224 - 97"</w:t>
      </w:r>
    </w:p>
    <w:p>
      <w:r>
        <w:t xml:space="preserve">Answer : "127" </w:t>
        <w:br/>
        <w:t>}</w:t>
      </w:r>
    </w:p>
    <w:p>
      <w:r>
        <w:t>{</w:t>
        <w:br/>
        <w:t>Index 7:</w:t>
      </w:r>
    </w:p>
    <w:p>
      <w:r>
        <w:t>Question : "Justin had 198 papaya. George take hold of some papaya. Now Justin has 66  papaya. How many did George take hold ofs?"</w:t>
      </w:r>
    </w:p>
    <w:p>
      <w:r>
        <w:t>Equation : " X = 198 - 66"</w:t>
      </w:r>
    </w:p>
    <w:p>
      <w:r>
        <w:t xml:space="preserve">Answer : "132" </w:t>
        <w:br/>
        <w:t>}</w:t>
      </w:r>
    </w:p>
    <w:p>
      <w:r>
        <w:t>{</w:t>
        <w:br/>
        <w:t>Index 8:</w:t>
      </w:r>
    </w:p>
    <w:p>
      <w:r>
        <w:t>Question : "Mark had 105 blackberry. Cruz lay hold of some blackberry. Now Mark has 82  blackberry. How many did Cruz lay hold ofs?"</w:t>
      </w:r>
    </w:p>
    <w:p>
      <w:r>
        <w:t>Equation : " X = 105 - 82"</w:t>
      </w:r>
    </w:p>
    <w:p>
      <w:r>
        <w:t xml:space="preserve">Answer : "23" </w:t>
        <w:br/>
        <w:t>}</w:t>
      </w:r>
    </w:p>
    <w:p>
      <w:r>
        <w:t>{</w:t>
        <w:br/>
        <w:t>Index 9:</w:t>
      </w:r>
    </w:p>
    <w:p>
      <w:r>
        <w:t>Question : "Francis had 111 blueberry. James get hold of some blueberry. Now Francis has 82  blueberry. How many did James get hold ofs?"</w:t>
      </w:r>
    </w:p>
    <w:p>
      <w:r>
        <w:t>Equation : " X = 111 - 82"</w:t>
      </w:r>
    </w:p>
    <w:p>
      <w:r>
        <w:t xml:space="preserve">Answer : "29" </w:t>
        <w:br/>
        <w:t>}</w:t>
      </w:r>
    </w:p>
    <w:p>
      <w:r>
        <w:t>{</w:t>
        <w:br/>
        <w:t>Index 10:</w:t>
      </w:r>
    </w:p>
    <w:p>
      <w:r>
        <w:t>Question : "Kevin had 243 Watch. Rena clutched some Watch. Now Kevin has 62  Watch. How many did Rena clutcheds?"</w:t>
      </w:r>
    </w:p>
    <w:p>
      <w:r>
        <w:t>Equation : " X = 243 - 62"</w:t>
      </w:r>
    </w:p>
    <w:p>
      <w:r>
        <w:t xml:space="preserve">Answer : "181" </w:t>
        <w:br/>
        <w:t>}</w:t>
      </w:r>
    </w:p>
    <w:p>
      <w:r>
        <w:t>{</w:t>
        <w:br/>
        <w:t>Index 11:</w:t>
      </w:r>
    </w:p>
    <w:p>
      <w:r>
        <w:t>Question : "Orlando had 145 mango. John clutched some mango. Now Orlando has 48  mango. How many did John clutcheds?"</w:t>
      </w:r>
    </w:p>
    <w:p>
      <w:r>
        <w:t>Equation : " X = 145 - 48"</w:t>
      </w:r>
    </w:p>
    <w:p>
      <w:r>
        <w:t xml:space="preserve">Answer : "97" </w:t>
        <w:br/>
        <w:t>}</w:t>
      </w:r>
    </w:p>
    <w:p>
      <w:r>
        <w:t>{</w:t>
        <w:br/>
        <w:t>Index 12:</w:t>
      </w:r>
    </w:p>
    <w:p>
      <w:r>
        <w:t>Question : "Daniel had 241 Bread. Odell get hold of some Bread. Now Daniel has 93  Bread. How many did Odell get hold ofs?"</w:t>
      </w:r>
    </w:p>
    <w:p>
      <w:r>
        <w:t>Equation : " X = 241 - 93"</w:t>
      </w:r>
    </w:p>
    <w:p>
      <w:r>
        <w:t xml:space="preserve">Answer : "148" </w:t>
        <w:br/>
        <w:t>}</w:t>
      </w:r>
    </w:p>
    <w:p>
      <w:r>
        <w:t>{</w:t>
        <w:br/>
        <w:t>Index 13:</w:t>
      </w:r>
    </w:p>
    <w:p>
      <w:r>
        <w:t>Question : "Anthony had 155 kiwi. Michael lay hold of some kiwi. Now Anthony has 33  kiwi. How many did Michael lay hold ofs?"</w:t>
      </w:r>
    </w:p>
    <w:p>
      <w:r>
        <w:t>Equation : " X = 155 - 33"</w:t>
      </w:r>
    </w:p>
    <w:p>
      <w:r>
        <w:t xml:space="preserve">Answer : "122" </w:t>
        <w:br/>
        <w:t>}</w:t>
      </w:r>
    </w:p>
    <w:p>
      <w:r>
        <w:t>{</w:t>
        <w:br/>
        <w:t>Index 14:</w:t>
      </w:r>
    </w:p>
    <w:p>
      <w:r>
        <w:t>Question : "Albert had 176 kiwi. Patricia clutched some kiwi. Now Albert has 93  kiwi. How many did Patricia clutcheds?"</w:t>
      </w:r>
    </w:p>
    <w:p>
      <w:r>
        <w:t>Equation : " X = 176 - 93"</w:t>
      </w:r>
    </w:p>
    <w:p>
      <w:r>
        <w:t xml:space="preserve">Answer : "83" </w:t>
        <w:br/>
        <w:t>}</w:t>
      </w:r>
    </w:p>
    <w:p>
      <w:r>
        <w:t>{</w:t>
        <w:br/>
        <w:t>Index 15:</w:t>
      </w:r>
    </w:p>
    <w:p>
      <w:r>
        <w:t>Question : "Myrtis had 273 blackberry. Maria gripped some blackberry. Now Myrtis has 7  blackberry. How many did Maria grippeds?"</w:t>
      </w:r>
    </w:p>
    <w:p>
      <w:r>
        <w:t>Equation : " X = 273 - 7"</w:t>
      </w:r>
    </w:p>
    <w:p>
      <w:r>
        <w:t xml:space="preserve">Answer : "266" </w:t>
        <w:br/>
        <w:t>}</w:t>
      </w:r>
    </w:p>
    <w:p>
      <w:r>
        <w:t>{</w:t>
        <w:br/>
        <w:t>Index 16:</w:t>
      </w:r>
    </w:p>
    <w:p>
      <w:r>
        <w:t>Question : "Althea had 282 banana. Eduardo get hold of some banana. Now Althea has 16  banana. How many did Eduardo get hold ofs?"</w:t>
      </w:r>
    </w:p>
    <w:p>
      <w:r>
        <w:t>Equation : " X = 282 - 16"</w:t>
      </w:r>
    </w:p>
    <w:p>
      <w:r>
        <w:t xml:space="preserve">Answer : "266" </w:t>
        <w:br/>
        <w:t>}</w:t>
      </w:r>
    </w:p>
    <w:p>
      <w:r>
        <w:t>{</w:t>
        <w:br/>
        <w:t>Index 17:</w:t>
      </w:r>
    </w:p>
    <w:p>
      <w:r>
        <w:t>Question : "John had 209 Book. Matthew get hold of some Book. Now John has 39  Book. How many did Matthew get hold ofs?"</w:t>
      </w:r>
    </w:p>
    <w:p>
      <w:r>
        <w:t>Equation : " X = 209 - 39"</w:t>
      </w:r>
    </w:p>
    <w:p>
      <w:r>
        <w:t xml:space="preserve">Answer : "170" </w:t>
        <w:br/>
        <w:t>}</w:t>
      </w:r>
    </w:p>
    <w:p>
      <w:r>
        <w:t>{</w:t>
        <w:br/>
        <w:t>Index 18:</w:t>
      </w:r>
    </w:p>
    <w:p>
      <w:r>
        <w:t>Question : "Teresa had 276 Watch. Helen gripped some Watch. Now Teresa has 85  Watch. How many did Helen grippeds?"</w:t>
      </w:r>
    </w:p>
    <w:p>
      <w:r>
        <w:t>Equation : " X = 276 - 85"</w:t>
      </w:r>
    </w:p>
    <w:p>
      <w:r>
        <w:t xml:space="preserve">Answer : "191" </w:t>
        <w:br/>
        <w:t>}</w:t>
      </w:r>
    </w:p>
    <w:p>
      <w:r>
        <w:t>{</w:t>
        <w:br/>
        <w:t>Index 19:</w:t>
      </w:r>
    </w:p>
    <w:p>
      <w:r>
        <w:t>Question : "Edna had 249 Watch. Laverna lay hold of some Watch. Now Edna has 11  Watch. How many did Laverna lay hold ofs?"</w:t>
      </w:r>
    </w:p>
    <w:p>
      <w:r>
        <w:t>Equation : " X = 249 - 11"</w:t>
      </w:r>
    </w:p>
    <w:p>
      <w:r>
        <w:t xml:space="preserve">Answer : "238" </w:t>
        <w:br/>
        <w:t>}</w:t>
      </w:r>
    </w:p>
    <w:p>
      <w:r>
        <w:t>{</w:t>
        <w:br/>
        <w:t>Index 20:</w:t>
      </w:r>
    </w:p>
    <w:p>
      <w:r>
        <w:t>Question : "Linda had 163 pineapple. Helen clutched some pineapple. Now Linda has 20  pineapple. How many did Helen clutcheds?"</w:t>
      </w:r>
    </w:p>
    <w:p>
      <w:r>
        <w:t>Equation : " X = 163 - 20"</w:t>
      </w:r>
    </w:p>
    <w:p>
      <w:r>
        <w:t xml:space="preserve">Answer : "143" </w:t>
        <w:br/>
        <w:t>}</w:t>
      </w:r>
    </w:p>
    <w:p>
      <w:r>
        <w:t>{</w:t>
        <w:br/>
        <w:t>Index 21:</w:t>
      </w:r>
    </w:p>
    <w:p>
      <w:r>
        <w:t>Question : "Kellie had 273 blueberry. Joshua clutched some blueberry. Now Kellie has 15  blueberry. How many did Joshua clutcheds?"</w:t>
      </w:r>
    </w:p>
    <w:p>
      <w:r>
        <w:t>Equation : " X = 273 - 15"</w:t>
      </w:r>
    </w:p>
    <w:p>
      <w:r>
        <w:t xml:space="preserve">Answer : "258" </w:t>
        <w:br/>
        <w:t>}</w:t>
      </w:r>
    </w:p>
    <w:p>
      <w:r>
        <w:t>{</w:t>
        <w:br/>
        <w:t>Index 22:</w:t>
      </w:r>
    </w:p>
    <w:p>
      <w:r>
        <w:t>Question : "Mona had 182 pineapple. Josephine grasped some pineapple. Now Mona has 42  pineapple. How many did Josephine graspeds?"</w:t>
      </w:r>
    </w:p>
    <w:p>
      <w:r>
        <w:t>Equation : " X = 182 - 42"</w:t>
      </w:r>
    </w:p>
    <w:p>
      <w:r>
        <w:t xml:space="preserve">Answer : "140" </w:t>
        <w:br/>
        <w:t>}</w:t>
      </w:r>
    </w:p>
    <w:p>
      <w:r>
        <w:t>{</w:t>
        <w:br/>
        <w:t>Index 23:</w:t>
      </w:r>
    </w:p>
    <w:p>
      <w:r>
        <w:t>Question : "John had 202 pear. Shawn grasped some pear. Now John has 50  pear. How many did Shawn graspeds?"</w:t>
      </w:r>
    </w:p>
    <w:p>
      <w:r>
        <w:t>Equation : " X = 202 - 50"</w:t>
      </w:r>
    </w:p>
    <w:p>
      <w:r>
        <w:t xml:space="preserve">Answer : "152" </w:t>
        <w:br/>
        <w:t>}</w:t>
      </w:r>
    </w:p>
    <w:p>
      <w:r>
        <w:t>{</w:t>
        <w:br/>
        <w:t>Index 24:</w:t>
      </w:r>
    </w:p>
    <w:p>
      <w:r>
        <w:t>Question : "Robert had 121 Watch. David take hold of some Watch. Now Robert has 64  Watch. How many did David take hold ofs?"</w:t>
      </w:r>
    </w:p>
    <w:p>
      <w:r>
        <w:t>Equation : " X = 121 - 64"</w:t>
      </w:r>
    </w:p>
    <w:p>
      <w:r>
        <w:t xml:space="preserve">Answer : "57" </w:t>
        <w:br/>
        <w:t>}</w:t>
      </w:r>
    </w:p>
    <w:p>
      <w:r>
        <w:t>{</w:t>
        <w:br/>
        <w:t>Index 25:</w:t>
      </w:r>
    </w:p>
    <w:p>
      <w:r>
        <w:t>Question : "Seth had 120 apple. Benjamin grasped some apple. Now Seth has 55  apple. How many did Benjamin graspeds?"</w:t>
      </w:r>
    </w:p>
    <w:p>
      <w:r>
        <w:t>Equation : " X = 120 - 55"</w:t>
      </w:r>
    </w:p>
    <w:p>
      <w:r>
        <w:t xml:space="preserve">Answer : "65" </w:t>
        <w:br/>
        <w:t>}</w:t>
      </w:r>
    </w:p>
    <w:p>
      <w:r>
        <w:t>{</w:t>
        <w:br/>
        <w:t>Index 26:</w:t>
      </w:r>
    </w:p>
    <w:p>
      <w:r>
        <w:t>Question : "Robert had 102 plum. Kim clasped some plum. Now Robert has 1  plum. How many did Kim claspeds?"</w:t>
      </w:r>
    </w:p>
    <w:p>
      <w:r>
        <w:t>Equation : " X = 102 - 1"</w:t>
      </w:r>
    </w:p>
    <w:p>
      <w:r>
        <w:t xml:space="preserve">Answer : "101" </w:t>
        <w:br/>
        <w:t>}</w:t>
      </w:r>
    </w:p>
    <w:p>
      <w:r>
        <w:t>{</w:t>
        <w:br/>
        <w:t>Index 27:</w:t>
      </w:r>
    </w:p>
    <w:p>
      <w:r>
        <w:t>Question : "Natalie had 261 raspberry. Mia lay hold of some raspberry. Now Natalie has 51  raspberry. How many did Mia lay hold ofs?"</w:t>
      </w:r>
    </w:p>
    <w:p>
      <w:r>
        <w:t>Equation : " X = 261 - 51"</w:t>
      </w:r>
    </w:p>
    <w:p>
      <w:r>
        <w:t xml:space="preserve">Answer : "210" </w:t>
        <w:br/>
        <w:t>}</w:t>
      </w:r>
    </w:p>
    <w:p>
      <w:r>
        <w:t>{</w:t>
        <w:br/>
        <w:t>Index 28:</w:t>
      </w:r>
    </w:p>
    <w:p>
      <w:r>
        <w:t>Question : "Donna had 247 lychee. Eddie clutched some lychee. Now Donna has 84  lychee. How many did Eddie clutcheds?"</w:t>
      </w:r>
    </w:p>
    <w:p>
      <w:r>
        <w:t>Equation : " X = 247 - 84"</w:t>
      </w:r>
    </w:p>
    <w:p>
      <w:r>
        <w:t xml:space="preserve">Answer : "163" </w:t>
        <w:br/>
        <w:t>}</w:t>
      </w:r>
    </w:p>
    <w:p>
      <w:r>
        <w:t>{</w:t>
        <w:br/>
        <w:t>Index 29:</w:t>
      </w:r>
    </w:p>
    <w:p>
      <w:r>
        <w:t>Question : "Anthony had 159 cherry. Millie get hold of some cherry. Now Anthony has 1  cherry. How many did Millie get hold ofs?"</w:t>
      </w:r>
    </w:p>
    <w:p>
      <w:r>
        <w:t>Equation : " X = 159 - 1"</w:t>
      </w:r>
    </w:p>
    <w:p>
      <w:r>
        <w:t xml:space="preserve">Answer : "158" </w:t>
        <w:br/>
        <w:t>}</w:t>
      </w:r>
    </w:p>
    <w:p>
      <w:r>
        <w:t>{</w:t>
        <w:br/>
        <w:t>Index 30:</w:t>
      </w:r>
    </w:p>
    <w:p>
      <w:r>
        <w:t>Question : "Hubert had 171 cherry. William gripped some cherry. Now Hubert has 14  cherry. How many did William grippeds?"</w:t>
      </w:r>
    </w:p>
    <w:p>
      <w:r>
        <w:t>Equation : " X = 171 - 14"</w:t>
      </w:r>
    </w:p>
    <w:p>
      <w:r>
        <w:t xml:space="preserve">Answer : "157" </w:t>
        <w:br/>
        <w:t>}</w:t>
      </w:r>
    </w:p>
    <w:p>
      <w:r>
        <w:t>{</w:t>
        <w:br/>
        <w:t>Index 31:</w:t>
      </w:r>
    </w:p>
    <w:p>
      <w:r>
        <w:t>Question : "Melody had 298 blueberry. Daniel take hold of some blueberry. Now Melody has 7  blueberry. How many did Daniel take hold ofs?"</w:t>
      </w:r>
    </w:p>
    <w:p>
      <w:r>
        <w:t>Equation : " X = 298 - 7"</w:t>
      </w:r>
    </w:p>
    <w:p>
      <w:r>
        <w:t xml:space="preserve">Answer : "291" </w:t>
        <w:br/>
        <w:t>}</w:t>
      </w:r>
    </w:p>
    <w:p>
      <w:r>
        <w:t>{</w:t>
        <w:br/>
        <w:t>Index 32:</w:t>
      </w:r>
    </w:p>
    <w:p>
      <w:r>
        <w:t>Question : "Terri had 232 Bread. Kimberly lay hold of some Bread. Now Terri has 94  Bread. How many did Kimberly lay hold ofs?"</w:t>
      </w:r>
    </w:p>
    <w:p>
      <w:r>
        <w:t>Equation : " X = 232 - 94"</w:t>
      </w:r>
    </w:p>
    <w:p>
      <w:r>
        <w:t xml:space="preserve">Answer : "138" </w:t>
        <w:br/>
        <w:t>}</w:t>
      </w:r>
    </w:p>
    <w:p>
      <w:r>
        <w:t>{</w:t>
        <w:br/>
        <w:t>Index 33:</w:t>
      </w:r>
    </w:p>
    <w:p>
      <w:r>
        <w:t>Question : "Vivian had 250 Car. Cole clasped some Car. Now Vivian has 37  Car. How many did Cole claspeds?"</w:t>
      </w:r>
    </w:p>
    <w:p>
      <w:r>
        <w:t>Equation : " X = 250 - 37"</w:t>
      </w:r>
    </w:p>
    <w:p>
      <w:r>
        <w:t xml:space="preserve">Answer : "213" </w:t>
        <w:br/>
        <w:t>}</w:t>
      </w:r>
    </w:p>
    <w:p>
      <w:r>
        <w:t>{</w:t>
        <w:br/>
        <w:t>Index 34:</w:t>
      </w:r>
    </w:p>
    <w:p>
      <w:r>
        <w:t>Question : "Hunter had 252 Book. Peggy clasped some Book. Now Hunter has 38  Book. How many did Peggy claspeds?"</w:t>
      </w:r>
    </w:p>
    <w:p>
      <w:r>
        <w:t>Equation : " X = 252 - 38"</w:t>
      </w:r>
    </w:p>
    <w:p>
      <w:r>
        <w:t xml:space="preserve">Answer : "214" </w:t>
        <w:br/>
        <w:t>}</w:t>
      </w:r>
    </w:p>
    <w:p>
      <w:r>
        <w:t>{</w:t>
        <w:br/>
        <w:t>Index 35:</w:t>
      </w:r>
    </w:p>
    <w:p>
      <w:r>
        <w:t>Question : "Natalia had 295 Car. Kenneth clasped some Car. Now Natalia has 35  Car. How many did Kenneth claspeds?"</w:t>
      </w:r>
    </w:p>
    <w:p>
      <w:r>
        <w:t>Equation : " X = 295 - 35"</w:t>
      </w:r>
    </w:p>
    <w:p>
      <w:r>
        <w:t xml:space="preserve">Answer : "260" </w:t>
        <w:br/>
        <w:t>}</w:t>
      </w:r>
    </w:p>
    <w:p>
      <w:r>
        <w:t>{</w:t>
        <w:br/>
        <w:t>Index 36:</w:t>
      </w:r>
    </w:p>
    <w:p>
      <w:r>
        <w:t>Question : "Carol had 278 toy. Charles clutched some toy. Now Carol has 83  toy. How many did Charles clutcheds?"</w:t>
      </w:r>
    </w:p>
    <w:p>
      <w:r>
        <w:t>Equation : " X = 278 - 83"</w:t>
      </w:r>
    </w:p>
    <w:p>
      <w:r>
        <w:t xml:space="preserve">Answer : "195" </w:t>
        <w:br/>
        <w:t>}</w:t>
      </w:r>
    </w:p>
    <w:p>
      <w:r>
        <w:t>{</w:t>
        <w:br/>
        <w:t>Index 37:</w:t>
      </w:r>
    </w:p>
    <w:p>
      <w:r>
        <w:t>Question : "Eugene had 243 lemon. Joseph clutched some lemon. Now Eugene has 18  lemon. How many did Joseph clutcheds?"</w:t>
      </w:r>
    </w:p>
    <w:p>
      <w:r>
        <w:t>Equation : " X = 243 - 18"</w:t>
      </w:r>
    </w:p>
    <w:p>
      <w:r>
        <w:t xml:space="preserve">Answer : "225" </w:t>
        <w:br/>
        <w:t>}</w:t>
      </w:r>
    </w:p>
    <w:p>
      <w:r>
        <w:t>{</w:t>
        <w:br/>
        <w:t>Index 38:</w:t>
      </w:r>
    </w:p>
    <w:p>
      <w:r>
        <w:t>Question : "Doris had 210 banana. Ramon gripped some banana. Now Doris has 17  banana. How many did Ramon grippeds?"</w:t>
      </w:r>
    </w:p>
    <w:p>
      <w:r>
        <w:t>Equation : " X = 210 - 17"</w:t>
      </w:r>
    </w:p>
    <w:p>
      <w:r>
        <w:t xml:space="preserve">Answer : "193" </w:t>
        <w:br/>
        <w:t>}</w:t>
      </w:r>
    </w:p>
    <w:p>
      <w:r>
        <w:t>{</w:t>
        <w:br/>
        <w:t>Index 39:</w:t>
      </w:r>
    </w:p>
    <w:p>
      <w:r>
        <w:t>Question : "Nancy had 298 lemon. Vina take hold of some lemon. Now Nancy has 66  lemon. How many did Vina take hold ofs?"</w:t>
      </w:r>
    </w:p>
    <w:p>
      <w:r>
        <w:t>Equation : " X = 298 - 66"</w:t>
      </w:r>
    </w:p>
    <w:p>
      <w:r>
        <w:t xml:space="preserve">Answer : "232" </w:t>
        <w:br/>
        <w:t>}</w:t>
      </w:r>
    </w:p>
    <w:p>
      <w:r>
        <w:t>{</w:t>
        <w:br/>
        <w:t>Index 40:</w:t>
      </w:r>
    </w:p>
    <w:p>
      <w:r>
        <w:t>Question : "Shannon had 154 blackcurrant. Curtis grabbed some blackcurrant. Now Shannon has 77  blackcurrant. How many did Curtis grabbeds?"</w:t>
      </w:r>
    </w:p>
    <w:p>
      <w:r>
        <w:t>Equation : " X = 154 - 77"</w:t>
      </w:r>
    </w:p>
    <w:p>
      <w:r>
        <w:t xml:space="preserve">Answer : "77" </w:t>
        <w:br/>
        <w:t>}</w:t>
      </w:r>
    </w:p>
    <w:p>
      <w:r>
        <w:t>{</w:t>
        <w:br/>
        <w:t>Index 41:</w:t>
      </w:r>
    </w:p>
    <w:p>
      <w:r>
        <w:t>Question : "Lindsay had 232 Chocolate. Yvonne gripped some Chocolate. Now Lindsay has 49  Chocolate. How many did Yvonne grippeds?"</w:t>
      </w:r>
    </w:p>
    <w:p>
      <w:r>
        <w:t>Equation : " X = 232 - 49"</w:t>
      </w:r>
    </w:p>
    <w:p>
      <w:r>
        <w:t xml:space="preserve">Answer : "183" </w:t>
        <w:br/>
        <w:t>}</w:t>
      </w:r>
    </w:p>
    <w:p>
      <w:r>
        <w:t>{</w:t>
        <w:br/>
        <w:t>Index 42:</w:t>
      </w:r>
    </w:p>
    <w:p>
      <w:r>
        <w:t>Question : "Clarence had 157 fig. Della clasped some fig. Now Clarence has 53  fig. How many did Della claspeds?"</w:t>
      </w:r>
    </w:p>
    <w:p>
      <w:r>
        <w:t>Equation : " X = 157 - 53"</w:t>
      </w:r>
    </w:p>
    <w:p>
      <w:r>
        <w:t xml:space="preserve">Answer : "104" </w:t>
        <w:br/>
        <w:t>}</w:t>
      </w:r>
    </w:p>
    <w:p>
      <w:r>
        <w:t>{</w:t>
        <w:br/>
        <w:t>Index 43:</w:t>
      </w:r>
    </w:p>
    <w:p>
      <w:r>
        <w:t>Question : "Michael had 269 pineapple. Henry grabbed some pineapple. Now Michael has 15  pineapple. How many did Henry grabbeds?"</w:t>
      </w:r>
    </w:p>
    <w:p>
      <w:r>
        <w:t>Equation : " X = 269 - 15"</w:t>
      </w:r>
    </w:p>
    <w:p>
      <w:r>
        <w:t xml:space="preserve">Answer : "254" </w:t>
        <w:br/>
        <w:t>}</w:t>
      </w:r>
    </w:p>
    <w:p>
      <w:r>
        <w:t>{</w:t>
        <w:br/>
        <w:t>Index 44:</w:t>
      </w:r>
    </w:p>
    <w:p>
      <w:r>
        <w:t>Question : "Fern had 165 toy. Barbara clasped some toy. Now Fern has 73  toy. How many did Barbara claspeds?"</w:t>
      </w:r>
    </w:p>
    <w:p>
      <w:r>
        <w:t>Equation : " X = 165 - 73"</w:t>
      </w:r>
    </w:p>
    <w:p>
      <w:r>
        <w:t xml:space="preserve">Answer : "92" </w:t>
        <w:br/>
        <w:t>}</w:t>
      </w:r>
    </w:p>
    <w:p>
      <w:r>
        <w:t>{</w:t>
        <w:br/>
        <w:t>Index 45:</w:t>
      </w:r>
    </w:p>
    <w:p>
      <w:r>
        <w:t>Question : "Christopher had 160 Bread. Deanna lay hold of some Bread. Now Christopher has 97  Bread. How many did Deanna lay hold ofs?"</w:t>
      </w:r>
    </w:p>
    <w:p>
      <w:r>
        <w:t>Equation : " X = 160 - 97"</w:t>
      </w:r>
    </w:p>
    <w:p>
      <w:r>
        <w:t xml:space="preserve">Answer : "63" </w:t>
        <w:br/>
        <w:t>}</w:t>
      </w:r>
    </w:p>
    <w:p>
      <w:r>
        <w:t>{</w:t>
        <w:br/>
        <w:t>Index 46:</w:t>
      </w:r>
    </w:p>
    <w:p>
      <w:r>
        <w:t>Question : "Roy had 277 avocado. David grasped some avocado. Now Roy has 98  avocado. How many did David graspeds?"</w:t>
      </w:r>
    </w:p>
    <w:p>
      <w:r>
        <w:t>Equation : " X = 277 - 98"</w:t>
      </w:r>
    </w:p>
    <w:p>
      <w:r>
        <w:t xml:space="preserve">Answer : "179" </w:t>
        <w:br/>
        <w:t>}</w:t>
      </w:r>
    </w:p>
    <w:p>
      <w:r>
        <w:t>{</w:t>
        <w:br/>
        <w:t>Index 47:</w:t>
      </w:r>
    </w:p>
    <w:p>
      <w:r>
        <w:t>Question : "Helen had 279 avocado. Eugene lay hold of some avocado. Now Helen has 99  avocado. How many did Eugene lay hold ofs?"</w:t>
      </w:r>
    </w:p>
    <w:p>
      <w:r>
        <w:t>Equation : " X = 279 - 99"</w:t>
      </w:r>
    </w:p>
    <w:p>
      <w:r>
        <w:t xml:space="preserve">Answer : "180" </w:t>
        <w:br/>
        <w:t>}</w:t>
      </w:r>
    </w:p>
    <w:p>
      <w:r>
        <w:t>{</w:t>
        <w:br/>
        <w:t>Index 48:</w:t>
      </w:r>
    </w:p>
    <w:p>
      <w:r>
        <w:t>Question : "Billy had 173 Beg. Latrice clasped some Beg. Now Billy has 11  Beg. How many did Latrice claspeds?"</w:t>
      </w:r>
    </w:p>
    <w:p>
      <w:r>
        <w:t>Equation : " X = 173 - 11"</w:t>
      </w:r>
    </w:p>
    <w:p>
      <w:r>
        <w:t xml:space="preserve">Answer : "162" </w:t>
        <w:br/>
        <w:t>}</w:t>
      </w:r>
    </w:p>
    <w:p>
      <w:r>
        <w:t>{</w:t>
        <w:br/>
        <w:t>Index 49:</w:t>
      </w:r>
    </w:p>
    <w:p>
      <w:r>
        <w:t>Question : "Deborah had 283 blackcurrant. Anna get hold of some blackcurrant. Now Deborah has 68  blackcurrant. How many did Anna get hold ofs?"</w:t>
      </w:r>
    </w:p>
    <w:p>
      <w:r>
        <w:t>Equation : " X = 283 - 68"</w:t>
      </w:r>
    </w:p>
    <w:p>
      <w:r>
        <w:t xml:space="preserve">Answer : "215" </w:t>
        <w:br/>
        <w:t>}</w:t>
      </w:r>
    </w:p>
    <w:p>
      <w:r>
        <w:t>{</w:t>
        <w:br/>
        <w:t>Index 50:</w:t>
      </w:r>
    </w:p>
    <w:p>
      <w:r>
        <w:t>Question : "Matt had 134 Car. Benjamin lay hold of some Car. Now Matt has 12  Car. How many did Benjamin lay hold ofs?"</w:t>
      </w:r>
    </w:p>
    <w:p>
      <w:r>
        <w:t>Equation : " X = 134 - 12"</w:t>
      </w:r>
    </w:p>
    <w:p>
      <w:r>
        <w:t xml:space="preserve">Answer : "122" </w:t>
        <w:br/>
        <w:t>}</w:t>
      </w:r>
    </w:p>
    <w:p>
      <w:r>
        <w:t>{</w:t>
        <w:br/>
        <w:t>Index 51:</w:t>
      </w:r>
    </w:p>
    <w:p>
      <w:r>
        <w:t>Question : "Gary had 213 orange. Annie grabbed some orange. Now Gary has 77  orange. How many did Annie grabbeds?"</w:t>
      </w:r>
    </w:p>
    <w:p>
      <w:r>
        <w:t>Equation : " X = 213 - 77"</w:t>
      </w:r>
    </w:p>
    <w:p>
      <w:r>
        <w:t xml:space="preserve">Answer : "136" </w:t>
        <w:br/>
        <w:t>}</w:t>
      </w:r>
    </w:p>
    <w:p>
      <w:r>
        <w:t>{</w:t>
        <w:br/>
        <w:t>Index 52:</w:t>
      </w:r>
    </w:p>
    <w:p>
      <w:r>
        <w:t>Question : "Donald had 193 coconut. Samuel get hold of some coconut. Now Donald has 53  coconut. How many did Samuel get hold ofs?"</w:t>
      </w:r>
    </w:p>
    <w:p>
      <w:r>
        <w:t>Equation : " X = 193 - 53"</w:t>
      </w:r>
    </w:p>
    <w:p>
      <w:r>
        <w:t xml:space="preserve">Answer : "140" </w:t>
        <w:br/>
        <w:t>}</w:t>
      </w:r>
    </w:p>
    <w:p>
      <w:r>
        <w:t>{</w:t>
        <w:br/>
        <w:t>Index 53:</w:t>
      </w:r>
    </w:p>
    <w:p>
      <w:r>
        <w:t>Question : "James had 250 Press. Elizabeth clutched some Press. Now James has 20  Press. How many did Elizabeth clutcheds?"</w:t>
      </w:r>
    </w:p>
    <w:p>
      <w:r>
        <w:t>Equation : " X = 250 - 20"</w:t>
      </w:r>
    </w:p>
    <w:p>
      <w:r>
        <w:t xml:space="preserve">Answer : "230" </w:t>
        <w:br/>
        <w:t>}</w:t>
      </w:r>
    </w:p>
    <w:p>
      <w:r>
        <w:t>{</w:t>
        <w:br/>
        <w:t>Index 54:</w:t>
      </w:r>
    </w:p>
    <w:p>
      <w:r>
        <w:t>Question : "John had 182 mango. Sabrina clutched some mango. Now John has 3  mango. How many did Sabrina clutcheds?"</w:t>
      </w:r>
    </w:p>
    <w:p>
      <w:r>
        <w:t>Equation : " X = 182 - 3"</w:t>
      </w:r>
    </w:p>
    <w:p>
      <w:r>
        <w:t xml:space="preserve">Answer : "179" </w:t>
        <w:br/>
        <w:t>}</w:t>
      </w:r>
    </w:p>
    <w:p>
      <w:r>
        <w:t>{</w:t>
        <w:br/>
        <w:t>Index 55:</w:t>
      </w:r>
    </w:p>
    <w:p>
      <w:r>
        <w:t>Question : "James had 295 nectarine. Daniel grabbed some nectarine. Now James has 79  nectarine. How many did Daniel grabbeds?"</w:t>
      </w:r>
    </w:p>
    <w:p>
      <w:r>
        <w:t>Equation : " X = 295 - 79"</w:t>
      </w:r>
    </w:p>
    <w:p>
      <w:r>
        <w:t xml:space="preserve">Answer : "216" </w:t>
        <w:br/>
        <w:t>}</w:t>
      </w:r>
    </w:p>
    <w:p>
      <w:r>
        <w:t>{</w:t>
        <w:br/>
        <w:t>Index 56:</w:t>
      </w:r>
    </w:p>
    <w:p>
      <w:r>
        <w:t>Question : "Robert had 211 blueberry. Curtis gripped some blueberry. Now Robert has 7  blueberry. How many did Curtis grippeds?"</w:t>
      </w:r>
    </w:p>
    <w:p>
      <w:r>
        <w:t>Equation : " X = 211 - 7"</w:t>
      </w:r>
    </w:p>
    <w:p>
      <w:r>
        <w:t xml:space="preserve">Answer : "204" </w:t>
        <w:br/>
        <w:t>}</w:t>
      </w:r>
    </w:p>
    <w:p>
      <w:r>
        <w:t>{</w:t>
        <w:br/>
        <w:t>Index 57:</w:t>
      </w:r>
    </w:p>
    <w:p>
      <w:r>
        <w:t>Question : "Susan had 114 watermelon. James get hold of some watermelon. Now Susan has 11  watermelon. How many did James get hold ofs?"</w:t>
      </w:r>
    </w:p>
    <w:p>
      <w:r>
        <w:t>Equation : " X = 114 - 11"</w:t>
      </w:r>
    </w:p>
    <w:p>
      <w:r>
        <w:t xml:space="preserve">Answer : "103" </w:t>
        <w:br/>
        <w:t>}</w:t>
      </w:r>
    </w:p>
    <w:p>
      <w:r>
        <w:t>{</w:t>
        <w:br/>
        <w:t>Index 58:</w:t>
      </w:r>
    </w:p>
    <w:p>
      <w:r>
        <w:t>Question : "Gregory had 241 pineapple. Jessica clutched some pineapple. Now Gregory has 27  pineapple. How many did Jessica clutcheds?"</w:t>
      </w:r>
    </w:p>
    <w:p>
      <w:r>
        <w:t>Equation : " X = 241 - 27"</w:t>
      </w:r>
    </w:p>
    <w:p>
      <w:r>
        <w:t xml:space="preserve">Answer : "214" </w:t>
        <w:br/>
        <w:t>}</w:t>
      </w:r>
    </w:p>
    <w:p>
      <w:r>
        <w:t>{</w:t>
        <w:br/>
        <w:t>Index 59:</w:t>
      </w:r>
    </w:p>
    <w:p>
      <w:r>
        <w:t>Question : "Bernice had 105 Beg. Minnie clutched some Beg. Now Bernice has 53  Beg. How many did Minnie clutcheds?"</w:t>
      </w:r>
    </w:p>
    <w:p>
      <w:r>
        <w:t>Equation : " X = 105 - 53"</w:t>
      </w:r>
    </w:p>
    <w:p>
      <w:r>
        <w:t xml:space="preserve">Answer : "52" </w:t>
        <w:br/>
        <w:t>}</w:t>
      </w:r>
    </w:p>
    <w:p>
      <w:r>
        <w:t>{</w:t>
        <w:br/>
        <w:t>Index 60:</w:t>
      </w:r>
    </w:p>
    <w:p>
      <w:r>
        <w:t>Question : "Amy had 266 nectarine. Jesus grabbed some nectarine. Now Amy has 87  nectarine. How many did Jesus grabbeds?"</w:t>
      </w:r>
    </w:p>
    <w:p>
      <w:r>
        <w:t>Equation : " X = 266 - 87"</w:t>
      </w:r>
    </w:p>
    <w:p>
      <w:r>
        <w:t xml:space="preserve">Answer : "179" </w:t>
        <w:br/>
        <w:t>}</w:t>
      </w:r>
    </w:p>
    <w:p>
      <w:r>
        <w:t>{</w:t>
        <w:br/>
        <w:t>Index 61:</w:t>
      </w:r>
    </w:p>
    <w:p>
      <w:r>
        <w:t>Question : "Philip had 102 Press. John get hold of some Press. Now Philip has 53  Press. How many did John get hold ofs?"</w:t>
      </w:r>
    </w:p>
    <w:p>
      <w:r>
        <w:t>Equation : " X = 102 - 53"</w:t>
      </w:r>
    </w:p>
    <w:p>
      <w:r>
        <w:t xml:space="preserve">Answer : "49" </w:t>
        <w:br/>
        <w:t>}</w:t>
      </w:r>
    </w:p>
    <w:p>
      <w:r>
        <w:t>{</w:t>
        <w:br/>
        <w:t>Index 62:</w:t>
      </w:r>
    </w:p>
    <w:p>
      <w:r>
        <w:t>Question : "Pablo had 131 blackberry. Helen get hold of some blackberry. Now Pablo has 45  blackberry. How many did Helen get hold ofs?"</w:t>
      </w:r>
    </w:p>
    <w:p>
      <w:r>
        <w:t>Equation : " X = 131 - 45"</w:t>
      </w:r>
    </w:p>
    <w:p>
      <w:r>
        <w:t xml:space="preserve">Answer : "86" </w:t>
        <w:br/>
        <w:t>}</w:t>
      </w:r>
    </w:p>
    <w:p>
      <w:r>
        <w:t>{</w:t>
        <w:br/>
        <w:t>Index 63:</w:t>
      </w:r>
    </w:p>
    <w:p>
      <w:r>
        <w:t>Question : "Donna had 183 fig. Scott grabbed some fig. Now Donna has 8  fig. How many did Scott grabbeds?"</w:t>
      </w:r>
    </w:p>
    <w:p>
      <w:r>
        <w:t>Equation : " X = 183 - 8"</w:t>
      </w:r>
    </w:p>
    <w:p>
      <w:r>
        <w:t xml:space="preserve">Answer : "175" </w:t>
        <w:br/>
        <w:t>}</w:t>
      </w:r>
    </w:p>
    <w:p>
      <w:r>
        <w:t>{</w:t>
        <w:br/>
        <w:t>Index 64:</w:t>
      </w:r>
    </w:p>
    <w:p>
      <w:r>
        <w:t>Question : "Heather had 185 lime. Joseph lay hold of some lime. Now Heather has 69  lime. How many did Joseph lay hold ofs?"</w:t>
      </w:r>
    </w:p>
    <w:p>
      <w:r>
        <w:t>Equation : " X = 185 - 69"</w:t>
      </w:r>
    </w:p>
    <w:p>
      <w:r>
        <w:t xml:space="preserve">Answer : "116" </w:t>
        <w:br/>
        <w:t>}</w:t>
      </w:r>
    </w:p>
    <w:p>
      <w:r>
        <w:t>{</w:t>
        <w:br/>
        <w:t>Index 65:</w:t>
      </w:r>
    </w:p>
    <w:p>
      <w:r>
        <w:t>Question : "Annie had 280 avocado. Hugh grabbed some avocado. Now Annie has 47  avocado. How many did Hugh grabbeds?"</w:t>
      </w:r>
    </w:p>
    <w:p>
      <w:r>
        <w:t>Equation : " X = 280 - 47"</w:t>
      </w:r>
    </w:p>
    <w:p>
      <w:r>
        <w:t xml:space="preserve">Answer : "233" </w:t>
        <w:br/>
        <w:t>}</w:t>
      </w:r>
    </w:p>
    <w:p>
      <w:r>
        <w:t>{</w:t>
        <w:br/>
        <w:t>Index 66:</w:t>
      </w:r>
    </w:p>
    <w:p>
      <w:r>
        <w:t>Question : "Amy had 139 Pen. Marvin lay hold of some Pen. Now Amy has 56  Pen. How many did Marvin lay hold ofs?"</w:t>
      </w:r>
    </w:p>
    <w:p>
      <w:r>
        <w:t>Equation : " X = 139 - 56"</w:t>
      </w:r>
    </w:p>
    <w:p>
      <w:r>
        <w:t xml:space="preserve">Answer : "83" </w:t>
        <w:br/>
        <w:t>}</w:t>
      </w:r>
    </w:p>
    <w:p>
      <w:r>
        <w:t>{</w:t>
        <w:br/>
        <w:t>Index 67:</w:t>
      </w:r>
    </w:p>
    <w:p>
      <w:r>
        <w:t>Question : "Julian had 286 Bread. Robert get hold of some Bread. Now Julian has 64  Bread. How many did Robert get hold ofs?"</w:t>
      </w:r>
    </w:p>
    <w:p>
      <w:r>
        <w:t>Equation : " X = 286 - 64"</w:t>
      </w:r>
    </w:p>
    <w:p>
      <w:r>
        <w:t xml:space="preserve">Answer : "222" </w:t>
        <w:br/>
        <w:t>}</w:t>
      </w:r>
    </w:p>
    <w:p>
      <w:r>
        <w:t>{</w:t>
        <w:br/>
        <w:t>Index 68:</w:t>
      </w:r>
    </w:p>
    <w:p>
      <w:r>
        <w:t>Question : "Christopher had 194 Flower. Lorena grasped some Flower. Now Christopher has 85  Flower. How many did Lorena graspeds?"</w:t>
      </w:r>
    </w:p>
    <w:p>
      <w:r>
        <w:t>Equation : " X = 194 - 85"</w:t>
      </w:r>
    </w:p>
    <w:p>
      <w:r>
        <w:t xml:space="preserve">Answer : "109" </w:t>
        <w:br/>
        <w:t>}</w:t>
      </w:r>
    </w:p>
    <w:p>
      <w:r>
        <w:t>{</w:t>
        <w:br/>
        <w:t>Index 69:</w:t>
      </w:r>
    </w:p>
    <w:p>
      <w:r>
        <w:t>Question : "Claudia had 171 Biscuit. Erik grasped some Biscuit. Now Claudia has 45  Biscuit. How many did Erik graspeds?"</w:t>
      </w:r>
    </w:p>
    <w:p>
      <w:r>
        <w:t>Equation : " X = 171 - 45"</w:t>
      </w:r>
    </w:p>
    <w:p>
      <w:r>
        <w:t xml:space="preserve">Answer : "126" </w:t>
        <w:br/>
        <w:t>}</w:t>
      </w:r>
    </w:p>
    <w:p>
      <w:r>
        <w:t>{</w:t>
        <w:br/>
        <w:t>Index 70:</w:t>
      </w:r>
    </w:p>
    <w:p>
      <w:r>
        <w:t>Question : "William had 220 Banana. Marilyn gripped some Banana. Now William has 25  Banana. How many did Marilyn grippeds?"</w:t>
      </w:r>
    </w:p>
    <w:p>
      <w:r>
        <w:t>Equation : " X = 220 - 25"</w:t>
      </w:r>
    </w:p>
    <w:p>
      <w:r>
        <w:t xml:space="preserve">Answer : "195" </w:t>
        <w:br/>
        <w:t>}</w:t>
      </w:r>
    </w:p>
    <w:p>
      <w:r>
        <w:t>{</w:t>
        <w:br/>
        <w:t>Index 71:</w:t>
      </w:r>
    </w:p>
    <w:p>
      <w:r>
        <w:t>Question : "Darlene had 233 peach. Joan gripped some peach. Now Darlene has 20  peach. How many did Joan grippeds?"</w:t>
      </w:r>
    </w:p>
    <w:p>
      <w:r>
        <w:t>Equation : " X = 233 - 20"</w:t>
      </w:r>
    </w:p>
    <w:p>
      <w:r>
        <w:t xml:space="preserve">Answer : "213" </w:t>
        <w:br/>
        <w:t>}</w:t>
      </w:r>
    </w:p>
    <w:p>
      <w:r>
        <w:t>{</w:t>
        <w:br/>
        <w:t>Index 72:</w:t>
      </w:r>
    </w:p>
    <w:p>
      <w:r>
        <w:t>Question : "William had 171 blackcurrant. Kathy gripped some blackcurrant. Now William has 19  blackcurrant. How many did Kathy grippeds?"</w:t>
      </w:r>
    </w:p>
    <w:p>
      <w:r>
        <w:t>Equation : " X = 171 - 19"</w:t>
      </w:r>
    </w:p>
    <w:p>
      <w:r>
        <w:t xml:space="preserve">Answer : "152" </w:t>
        <w:br/>
        <w:t>}</w:t>
      </w:r>
    </w:p>
    <w:p>
      <w:r>
        <w:t>{</w:t>
        <w:br/>
        <w:t>Index 73:</w:t>
      </w:r>
    </w:p>
    <w:p>
      <w:r>
        <w:t>Question : "Jose had 203 kiwi. Charles clutched some kiwi. Now Jose has 80  kiwi. How many did Charles clutcheds?"</w:t>
      </w:r>
    </w:p>
    <w:p>
      <w:r>
        <w:t>Equation : " X = 203 - 80"</w:t>
      </w:r>
    </w:p>
    <w:p>
      <w:r>
        <w:t xml:space="preserve">Answer : "123" </w:t>
        <w:br/>
        <w:t>}</w:t>
      </w:r>
    </w:p>
    <w:p>
      <w:r>
        <w:t>{</w:t>
        <w:br/>
        <w:t>Index 74:</w:t>
      </w:r>
    </w:p>
    <w:p>
      <w:r>
        <w:t>Question : "Rhoda had 128 blueberry. Robert take hold of some blueberry. Now Rhoda has 31  blueberry. How many did Robert take hold ofs?"</w:t>
      </w:r>
    </w:p>
    <w:p>
      <w:r>
        <w:t>Equation : " X = 128 - 31"</w:t>
      </w:r>
    </w:p>
    <w:p>
      <w:r>
        <w:t xml:space="preserve">Answer : "97" </w:t>
        <w:br/>
        <w:t>}</w:t>
      </w:r>
    </w:p>
    <w:p>
      <w:r>
        <w:t>{</w:t>
        <w:br/>
        <w:t>Index 75:</w:t>
      </w:r>
    </w:p>
    <w:p>
      <w:r>
        <w:t>Question : "Deborah had 298 orange. Lindsay take hold of some orange. Now Deborah has 62  orange. How many did Lindsay take hold ofs?"</w:t>
      </w:r>
    </w:p>
    <w:p>
      <w:r>
        <w:t>Equation : " X = 298 - 62"</w:t>
      </w:r>
    </w:p>
    <w:p>
      <w:r>
        <w:t xml:space="preserve">Answer : "236" </w:t>
        <w:br/>
        <w:t>}</w:t>
      </w:r>
    </w:p>
    <w:p>
      <w:r>
        <w:t>{</w:t>
        <w:br/>
        <w:t>Index 76:</w:t>
      </w:r>
    </w:p>
    <w:p>
      <w:r>
        <w:t>Question : "Cheryl had 152 plum. Jesse take hold of some plum. Now Cheryl has 87  plum. How many did Jesse take hold ofs?"</w:t>
      </w:r>
    </w:p>
    <w:p>
      <w:r>
        <w:t>Equation : " X = 152 - 87"</w:t>
      </w:r>
    </w:p>
    <w:p>
      <w:r>
        <w:t xml:space="preserve">Answer : "65" </w:t>
        <w:br/>
        <w:t>}</w:t>
      </w:r>
    </w:p>
    <w:p>
      <w:r>
        <w:t>{</w:t>
        <w:br/>
        <w:t>Index 77:</w:t>
      </w:r>
    </w:p>
    <w:p>
      <w:r>
        <w:t>Question : "Mary had 224 pineapple. Christopher lay hold of some pineapple. Now Mary has 1  pineapple. How many did Christopher lay hold ofs?"</w:t>
      </w:r>
    </w:p>
    <w:p>
      <w:r>
        <w:t>Equation : " X = 224 - 1"</w:t>
      </w:r>
    </w:p>
    <w:p>
      <w:r>
        <w:t xml:space="preserve">Answer : "223" </w:t>
        <w:br/>
        <w:t>}</w:t>
      </w:r>
    </w:p>
    <w:p>
      <w:r>
        <w:t>{</w:t>
        <w:br/>
        <w:t>Index 78:</w:t>
      </w:r>
    </w:p>
    <w:p>
      <w:r>
        <w:t>Question : "Kathrine had 192 cherry. Lee get hold of some cherry. Now Kathrine has 9  cherry. How many did Lee get hold ofs?"</w:t>
      </w:r>
    </w:p>
    <w:p>
      <w:r>
        <w:t>Equation : " X = 192 - 9"</w:t>
      </w:r>
    </w:p>
    <w:p>
      <w:r>
        <w:t xml:space="preserve">Answer : "183" </w:t>
        <w:br/>
        <w:t>}</w:t>
      </w:r>
    </w:p>
    <w:p>
      <w:r>
        <w:t>{</w:t>
        <w:br/>
        <w:t>Index 79:</w:t>
      </w:r>
    </w:p>
    <w:p>
      <w:r>
        <w:t>Question : "Luella had 290 lychee. David gripped some lychee. Now Luella has 23  lychee. How many did David grippeds?"</w:t>
      </w:r>
    </w:p>
    <w:p>
      <w:r>
        <w:t>Equation : " X = 290 - 23"</w:t>
      </w:r>
    </w:p>
    <w:p>
      <w:r>
        <w:t xml:space="preserve">Answer : "267" </w:t>
        <w:br/>
        <w:t>}</w:t>
      </w:r>
    </w:p>
    <w:p>
      <w:r>
        <w:t>{</w:t>
        <w:br/>
        <w:t>Index 80:</w:t>
      </w:r>
    </w:p>
    <w:p>
      <w:r>
        <w:t>Question : "Kathleen had 241 lemon. Hector lay hold of some lemon. Now Kathleen has 84  lemon. How many did Hector lay hold ofs?"</w:t>
      </w:r>
    </w:p>
    <w:p>
      <w:r>
        <w:t>Equation : " X = 241 - 84"</w:t>
      </w:r>
    </w:p>
    <w:p>
      <w:r>
        <w:t xml:space="preserve">Answer : "157" </w:t>
        <w:br/>
        <w:t>}</w:t>
      </w:r>
    </w:p>
    <w:p>
      <w:r>
        <w:t>{</w:t>
        <w:br/>
        <w:t>Index 81:</w:t>
      </w:r>
    </w:p>
    <w:p>
      <w:r>
        <w:t>Question : "Reggie had 200 papaya. Kevin get hold of some papaya. Now Reggie has 55  papaya. How many did Kevin get hold ofs?"</w:t>
      </w:r>
    </w:p>
    <w:p>
      <w:r>
        <w:t>Equation : " X = 200 - 55"</w:t>
      </w:r>
    </w:p>
    <w:p>
      <w:r>
        <w:t xml:space="preserve">Answer : "145" </w:t>
        <w:br/>
        <w:t>}</w:t>
      </w:r>
    </w:p>
    <w:p>
      <w:r>
        <w:t>{</w:t>
        <w:br/>
        <w:t>Index 82:</w:t>
      </w:r>
    </w:p>
    <w:p>
      <w:r>
        <w:t>Question : "Tara had 296 banana. Florence gripped some banana. Now Tara has 100  banana. How many did Florence grippeds?"</w:t>
      </w:r>
    </w:p>
    <w:p>
      <w:r>
        <w:t>Equation : " X = 296 - 100"</w:t>
      </w:r>
    </w:p>
    <w:p>
      <w:r>
        <w:t xml:space="preserve">Answer : "196" </w:t>
        <w:br/>
        <w:t>}</w:t>
      </w:r>
    </w:p>
    <w:p>
      <w:r>
        <w:t>{</w:t>
        <w:br/>
        <w:t>Index 83:</w:t>
      </w:r>
    </w:p>
    <w:p>
      <w:r>
        <w:t>Question : "Neal had 225 Press. Dan grabbed some Press. Now Neal has 32  Press. How many did Dan grabbeds?"</w:t>
      </w:r>
    </w:p>
    <w:p>
      <w:r>
        <w:t>Equation : " X = 225 - 32"</w:t>
      </w:r>
    </w:p>
    <w:p>
      <w:r>
        <w:t xml:space="preserve">Answer : "193" </w:t>
        <w:br/>
        <w:t>}</w:t>
      </w:r>
    </w:p>
    <w:p>
      <w:r>
        <w:t>{</w:t>
        <w:br/>
        <w:t>Index 84:</w:t>
      </w:r>
    </w:p>
    <w:p>
      <w:r>
        <w:t>Question : "Elizabeth had 109 papaya. Mary gripped some papaya. Now Elizabeth has 54  papaya. How many did Mary grippeds?"</w:t>
      </w:r>
    </w:p>
    <w:p>
      <w:r>
        <w:t>Equation : " X = 109 - 54"</w:t>
      </w:r>
    </w:p>
    <w:p>
      <w:r>
        <w:t xml:space="preserve">Answer : "55" </w:t>
        <w:br/>
        <w:t>}</w:t>
      </w:r>
    </w:p>
    <w:p>
      <w:r>
        <w:t>{</w:t>
        <w:br/>
        <w:t>Index 85:</w:t>
      </w:r>
    </w:p>
    <w:p>
      <w:r>
        <w:t>Question : "Mark had 224 Pen. Mattie grasped some Pen. Now Mark has 76  Pen. How many did Mattie graspeds?"</w:t>
      </w:r>
    </w:p>
    <w:p>
      <w:r>
        <w:t>Equation : " X = 224 - 76"</w:t>
      </w:r>
    </w:p>
    <w:p>
      <w:r>
        <w:t xml:space="preserve">Answer : "148" </w:t>
        <w:br/>
        <w:t>}</w:t>
      </w:r>
    </w:p>
    <w:p>
      <w:r>
        <w:t>{</w:t>
        <w:br/>
        <w:t>Index 86:</w:t>
      </w:r>
    </w:p>
    <w:p>
      <w:r>
        <w:t>Question : "Michael had 129 Banana. John take hold of some Banana. Now Michael has 51  Banana. How many did John take hold ofs?"</w:t>
      </w:r>
    </w:p>
    <w:p>
      <w:r>
        <w:t>Equation : " X = 129 - 51"</w:t>
      </w:r>
    </w:p>
    <w:p>
      <w:r>
        <w:t xml:space="preserve">Answer : "78" </w:t>
        <w:br/>
        <w:t>}</w:t>
      </w:r>
    </w:p>
    <w:p>
      <w:r>
        <w:t>{</w:t>
        <w:br/>
        <w:t>Index 87:</w:t>
      </w:r>
    </w:p>
    <w:p>
      <w:r>
        <w:t>Question : "Griselda had 269 nectarine. Robert grasped some nectarine. Now Griselda has 27  nectarine. How many did Robert graspeds?"</w:t>
      </w:r>
    </w:p>
    <w:p>
      <w:r>
        <w:t>Equation : " X = 269 - 27"</w:t>
      </w:r>
    </w:p>
    <w:p>
      <w:r>
        <w:t xml:space="preserve">Answer : "242" </w:t>
        <w:br/>
        <w:t>}</w:t>
      </w:r>
    </w:p>
    <w:p>
      <w:r>
        <w:t>{</w:t>
        <w:br/>
        <w:t>Index 88:</w:t>
      </w:r>
    </w:p>
    <w:p>
      <w:r>
        <w:t>Question : "Ernest had 275 banana. Laura clasped some banana. Now Ernest has 40  banana. How many did Laura claspeds?"</w:t>
      </w:r>
    </w:p>
    <w:p>
      <w:r>
        <w:t>Equation : " X = 275 - 40"</w:t>
      </w:r>
    </w:p>
    <w:p>
      <w:r>
        <w:t xml:space="preserve">Answer : "235" </w:t>
        <w:br/>
        <w:t>}</w:t>
      </w:r>
    </w:p>
    <w:p>
      <w:r>
        <w:t>{</w:t>
        <w:br/>
        <w:t>Index 89:</w:t>
      </w:r>
    </w:p>
    <w:p>
      <w:r>
        <w:t>Question : "Donnie had 204 mango. Brandon grasped some mango. Now Donnie has 85  mango. How many did Brandon graspeds?"</w:t>
      </w:r>
    </w:p>
    <w:p>
      <w:r>
        <w:t>Equation : " X = 204 - 85"</w:t>
      </w:r>
    </w:p>
    <w:p>
      <w:r>
        <w:t xml:space="preserve">Answer : "119" </w:t>
        <w:br/>
        <w:t>}</w:t>
      </w:r>
    </w:p>
    <w:p>
      <w:r>
        <w:t>{</w:t>
        <w:br/>
        <w:t>Index 90:</w:t>
      </w:r>
    </w:p>
    <w:p>
      <w:r>
        <w:t>Question : "Julie had 249 mango. Jeffrey gripped some mango. Now Julie has 44  mango. How many did Jeffrey grippeds?"</w:t>
      </w:r>
    </w:p>
    <w:p>
      <w:r>
        <w:t>Equation : " X = 249 - 44"</w:t>
      </w:r>
    </w:p>
    <w:p>
      <w:r>
        <w:t xml:space="preserve">Answer : "205" </w:t>
        <w:br/>
        <w:t>}</w:t>
      </w:r>
    </w:p>
    <w:p>
      <w:r>
        <w:t>{</w:t>
        <w:br/>
        <w:t>Index 91:</w:t>
      </w:r>
    </w:p>
    <w:p>
      <w:r>
        <w:t>Question : "Daniel had 112 raspberry. Enrique lay hold of some raspberry. Now Daniel has 17  raspberry. How many did Enrique lay hold ofs?"</w:t>
      </w:r>
    </w:p>
    <w:p>
      <w:r>
        <w:t>Equation : " X = 112 - 17"</w:t>
      </w:r>
    </w:p>
    <w:p>
      <w:r>
        <w:t xml:space="preserve">Answer : "95" </w:t>
        <w:br/>
        <w:t>}</w:t>
      </w:r>
    </w:p>
    <w:p>
      <w:r>
        <w:t>{</w:t>
        <w:br/>
        <w:t>Index 92:</w:t>
      </w:r>
    </w:p>
    <w:p>
      <w:r>
        <w:t>Question : "Charles had 170 peach. Ha grasped some peach. Now Charles has 99  peach. How many did Ha graspeds?"</w:t>
      </w:r>
    </w:p>
    <w:p>
      <w:r>
        <w:t>Equation : " X = 170 - 99"</w:t>
      </w:r>
    </w:p>
    <w:p>
      <w:r>
        <w:t xml:space="preserve">Answer : "71" </w:t>
        <w:br/>
        <w:t>}</w:t>
      </w:r>
    </w:p>
    <w:p>
      <w:r>
        <w:t>{</w:t>
        <w:br/>
        <w:t>Index 93:</w:t>
      </w:r>
    </w:p>
    <w:p>
      <w:r>
        <w:t>Question : "William had 275 Press. Ericka get hold of some Press. Now William has 31  Press. How many did Ericka get hold ofs?"</w:t>
      </w:r>
    </w:p>
    <w:p>
      <w:r>
        <w:t>Equation : " X = 275 - 31"</w:t>
      </w:r>
    </w:p>
    <w:p>
      <w:r>
        <w:t xml:space="preserve">Answer : "244" </w:t>
        <w:br/>
        <w:t>}</w:t>
      </w:r>
    </w:p>
    <w:p>
      <w:r>
        <w:t>{</w:t>
        <w:br/>
        <w:t>Index 94:</w:t>
      </w:r>
    </w:p>
    <w:p>
      <w:r>
        <w:t>Question : "Meaghan had 172 Flower. Julie lay hold of some Flower. Now Meaghan has 17  Flower. How many did Julie lay hold ofs?"</w:t>
      </w:r>
    </w:p>
    <w:p>
      <w:r>
        <w:t>Equation : " X = 172 - 17"</w:t>
      </w:r>
    </w:p>
    <w:p>
      <w:r>
        <w:t xml:space="preserve">Answer : "155" </w:t>
        <w:br/>
        <w:t>}</w:t>
      </w:r>
    </w:p>
    <w:p>
      <w:r>
        <w:t>{</w:t>
        <w:br/>
        <w:t>Index 95:</w:t>
      </w:r>
    </w:p>
    <w:p>
      <w:r>
        <w:t>Question : "Edward had 219 quince. Patrick gripped some quince. Now Edward has 85  quince. How many did Patrick grippeds?"</w:t>
      </w:r>
    </w:p>
    <w:p>
      <w:r>
        <w:t>Equation : " X = 219 - 85"</w:t>
      </w:r>
    </w:p>
    <w:p>
      <w:r>
        <w:t xml:space="preserve">Answer : "134" </w:t>
        <w:br/>
        <w:t>}</w:t>
      </w:r>
    </w:p>
    <w:p>
      <w:r>
        <w:t>{</w:t>
        <w:br/>
        <w:t>Index 96:</w:t>
      </w:r>
    </w:p>
    <w:p>
      <w:r>
        <w:t>Question : "Cynthia had 217 strawberry. Ruth clutched some strawberry. Now Cynthia has 52  strawberry. How many did Ruth clutcheds?"</w:t>
      </w:r>
    </w:p>
    <w:p>
      <w:r>
        <w:t>Equation : " X = 217 - 52"</w:t>
      </w:r>
    </w:p>
    <w:p>
      <w:r>
        <w:t xml:space="preserve">Answer : "165" </w:t>
        <w:br/>
        <w:t>}</w:t>
      </w:r>
    </w:p>
    <w:p>
      <w:r>
        <w:t>{</w:t>
        <w:br/>
        <w:t>Index 97:</w:t>
      </w:r>
    </w:p>
    <w:p>
      <w:r>
        <w:t>Question : "Jermaine had 292 Pen. Annie grasped some Pen. Now Jermaine has 98  Pen. How many did Annie graspeds?"</w:t>
      </w:r>
    </w:p>
    <w:p>
      <w:r>
        <w:t>Equation : " X = 292 - 98"</w:t>
      </w:r>
    </w:p>
    <w:p>
      <w:r>
        <w:t xml:space="preserve">Answer : "194" </w:t>
        <w:br/>
        <w:t>}</w:t>
      </w:r>
    </w:p>
    <w:p>
      <w:r>
        <w:t>{</w:t>
        <w:br/>
        <w:t>Index 98:</w:t>
      </w:r>
    </w:p>
    <w:p>
      <w:r>
        <w:t>Question : "Mildred had 116 Beg. Marshall get hold of some Beg. Now Mildred has 79  Beg. How many did Marshall get hold ofs?"</w:t>
      </w:r>
    </w:p>
    <w:p>
      <w:r>
        <w:t>Equation : " X = 116 - 79"</w:t>
      </w:r>
    </w:p>
    <w:p>
      <w:r>
        <w:t xml:space="preserve">Answer : "37" </w:t>
        <w:br/>
        <w:t>}</w:t>
      </w:r>
    </w:p>
    <w:p>
      <w:r>
        <w:t>{</w:t>
        <w:br/>
        <w:t>Index 99:</w:t>
      </w:r>
    </w:p>
    <w:p>
      <w:r>
        <w:t>Question : "Meagan had 114 mango. Gloria clutched some mango. Now Meagan has 27  mango. How many did Gloria clutcheds?"</w:t>
      </w:r>
    </w:p>
    <w:p>
      <w:r>
        <w:t>Equation : " X = 114 - 27"</w:t>
      </w:r>
    </w:p>
    <w:p>
      <w:r>
        <w:t xml:space="preserve">Answer : "87" </w:t>
        <w:br/>
        <w:t>}</w:t>
      </w:r>
    </w:p>
    <w:p>
      <w:r>
        <w:t>{</w:t>
        <w:br/>
        <w:t>Index 100:</w:t>
      </w:r>
    </w:p>
    <w:p>
      <w:r>
        <w:t>Question : "Aaron had 140 apple. Miguel clasped some apple. Now Aaron has 96  apple. How many did Miguel claspeds?"</w:t>
      </w:r>
    </w:p>
    <w:p>
      <w:r>
        <w:t>Equation : " X = 140 - 96"</w:t>
      </w:r>
    </w:p>
    <w:p>
      <w:r>
        <w:t xml:space="preserve">Answer : "44" </w:t>
        <w:br/>
        <w:t>}</w:t>
      </w:r>
    </w:p>
    <w:p>
      <w:r>
        <w:t>{</w:t>
        <w:br/>
        <w:t>Index 101:</w:t>
      </w:r>
    </w:p>
    <w:p>
      <w:r>
        <w:t>Question : "Angela had 121 lime. Juanita grasped some lime. Now Angela has 71  lime. How many did Juanita graspeds?"</w:t>
      </w:r>
    </w:p>
    <w:p>
      <w:r>
        <w:t>Equation : " X = 121 - 71"</w:t>
      </w:r>
    </w:p>
    <w:p>
      <w:r>
        <w:t xml:space="preserve">Answer : "50" </w:t>
        <w:br/>
        <w:t>}</w:t>
      </w:r>
    </w:p>
    <w:p>
      <w:r>
        <w:t>{</w:t>
        <w:br/>
        <w:t>Index 102:</w:t>
      </w:r>
    </w:p>
    <w:p>
      <w:r>
        <w:t>Question : "Harold had 165 raspberry. Mary clasped some raspberry. Now Harold has 29  raspberry. How many did Mary claspeds?"</w:t>
      </w:r>
    </w:p>
    <w:p>
      <w:r>
        <w:t>Equation : " X = 165 - 29"</w:t>
      </w:r>
    </w:p>
    <w:p>
      <w:r>
        <w:t xml:space="preserve">Answer : "136" </w:t>
        <w:br/>
        <w:t>}</w:t>
      </w:r>
    </w:p>
    <w:p>
      <w:r>
        <w:t>{</w:t>
        <w:br/>
        <w:t>Index 103:</w:t>
      </w:r>
    </w:p>
    <w:p>
      <w:r>
        <w:t>Question : "Christopher had 257 toy. William clasped some toy. Now Christopher has 73  toy. How many did William claspeds?"</w:t>
      </w:r>
    </w:p>
    <w:p>
      <w:r>
        <w:t>Equation : " X = 257 - 73"</w:t>
      </w:r>
    </w:p>
    <w:p>
      <w:r>
        <w:t xml:space="preserve">Answer : "184" </w:t>
        <w:br/>
        <w:t>}</w:t>
      </w:r>
    </w:p>
    <w:p>
      <w:r>
        <w:t>{</w:t>
        <w:br/>
        <w:t>Index 104:</w:t>
      </w:r>
    </w:p>
    <w:p>
      <w:r>
        <w:t>Question : "Esperanza had 209 toy. Julia get hold of some toy. Now Esperanza has 10  toy. How many did Julia get hold ofs?"</w:t>
      </w:r>
    </w:p>
    <w:p>
      <w:r>
        <w:t>Equation : " X = 209 - 10"</w:t>
      </w:r>
    </w:p>
    <w:p>
      <w:r>
        <w:t xml:space="preserve">Answer : "199" </w:t>
        <w:br/>
        <w:t>}</w:t>
      </w:r>
    </w:p>
    <w:p>
      <w:r>
        <w:t>{</w:t>
        <w:br/>
        <w:t>Index 105:</w:t>
      </w:r>
    </w:p>
    <w:p>
      <w:r>
        <w:t>Question : "Frances had 259 avocado. Darrell grasped some avocado. Now Frances has 58  avocado. How many did Darrell graspeds?"</w:t>
      </w:r>
    </w:p>
    <w:p>
      <w:r>
        <w:t>Equation : " X = 259 - 58"</w:t>
      </w:r>
    </w:p>
    <w:p>
      <w:r>
        <w:t xml:space="preserve">Answer : "201" </w:t>
        <w:br/>
        <w:t>}</w:t>
      </w:r>
    </w:p>
    <w:p>
      <w:r>
        <w:t>{</w:t>
        <w:br/>
        <w:t>Index 106:</w:t>
      </w:r>
    </w:p>
    <w:p>
      <w:r>
        <w:t>Question : "Debbie had 279 apple. John grasped some apple. Now Debbie has 34  apple. How many did John graspeds?"</w:t>
      </w:r>
    </w:p>
    <w:p>
      <w:r>
        <w:t>Equation : " X = 279 - 34"</w:t>
      </w:r>
    </w:p>
    <w:p>
      <w:r>
        <w:t xml:space="preserve">Answer : "245" </w:t>
        <w:br/>
        <w:t>}</w:t>
      </w:r>
    </w:p>
    <w:p>
      <w:r>
        <w:t>{</w:t>
        <w:br/>
        <w:t>Index 107:</w:t>
      </w:r>
    </w:p>
    <w:p>
      <w:r>
        <w:t>Question : "Nicole had 176 Chocolate. Jerry gripped some Chocolate. Now Nicole has 77  Chocolate. How many did Jerry grippeds?"</w:t>
      </w:r>
    </w:p>
    <w:p>
      <w:r>
        <w:t>Equation : " X = 176 - 77"</w:t>
      </w:r>
    </w:p>
    <w:p>
      <w:r>
        <w:t xml:space="preserve">Answer : "99" </w:t>
        <w:br/>
        <w:t>}</w:t>
      </w:r>
    </w:p>
    <w:p>
      <w:r>
        <w:t>{</w:t>
        <w:br/>
        <w:t>Index 108:</w:t>
      </w:r>
    </w:p>
    <w:p>
      <w:r>
        <w:t>Question : "Susan had 207 Chocolate. Rickey clasped some Chocolate. Now Susan has 60  Chocolate. How many did Rickey claspeds?"</w:t>
      </w:r>
    </w:p>
    <w:p>
      <w:r>
        <w:t>Equation : " X = 207 - 60"</w:t>
      </w:r>
    </w:p>
    <w:p>
      <w:r>
        <w:t xml:space="preserve">Answer : "147" </w:t>
        <w:br/>
        <w:t>}</w:t>
      </w:r>
    </w:p>
    <w:p>
      <w:r>
        <w:t>{</w:t>
        <w:br/>
        <w:t>Index 109:</w:t>
      </w:r>
    </w:p>
    <w:p>
      <w:r>
        <w:t>Question : "James had 282 Doll. Sandra gripped some Doll. Now James has 20  Doll. How many did Sandra grippeds?"</w:t>
      </w:r>
    </w:p>
    <w:p>
      <w:r>
        <w:t>Equation : " X = 282 - 20"</w:t>
      </w:r>
    </w:p>
    <w:p>
      <w:r>
        <w:t xml:space="preserve">Answer : "262" </w:t>
        <w:br/>
        <w:t>}</w:t>
      </w:r>
    </w:p>
    <w:p>
      <w:r>
        <w:t>{</w:t>
        <w:br/>
        <w:t>Index 110:</w:t>
      </w:r>
    </w:p>
    <w:p>
      <w:r>
        <w:t>Question : "Betty had 129 pear. Donny grasped some pear. Now Betty has 11  pear. How many did Donny graspeds?"</w:t>
      </w:r>
    </w:p>
    <w:p>
      <w:r>
        <w:t>Equation : " X = 129 - 11"</w:t>
      </w:r>
    </w:p>
    <w:p>
      <w:r>
        <w:t xml:space="preserve">Answer : "118" </w:t>
        <w:br/>
        <w:t>}</w:t>
      </w:r>
    </w:p>
    <w:p>
      <w:r>
        <w:t>{</w:t>
        <w:br/>
        <w:t>Index 111:</w:t>
      </w:r>
    </w:p>
    <w:p>
      <w:r>
        <w:t>Question : "Leslie had 249 avocado. Laurel lay hold of some avocado. Now Leslie has 60  avocado. How many did Laurel lay hold ofs?"</w:t>
      </w:r>
    </w:p>
    <w:p>
      <w:r>
        <w:t>Equation : " X = 249 - 60"</w:t>
      </w:r>
    </w:p>
    <w:p>
      <w:r>
        <w:t xml:space="preserve">Answer : "189" </w:t>
        <w:br/>
        <w:t>}</w:t>
      </w:r>
    </w:p>
    <w:p>
      <w:r>
        <w:t>{</w:t>
        <w:br/>
        <w:t>Index 112:</w:t>
      </w:r>
    </w:p>
    <w:p>
      <w:r>
        <w:t>Question : "Ida had 220 Bread. Edward clasped some Bread. Now Ida has 47  Bread. How many did Edward claspeds?"</w:t>
      </w:r>
    </w:p>
    <w:p>
      <w:r>
        <w:t>Equation : " X = 220 - 47"</w:t>
      </w:r>
    </w:p>
    <w:p>
      <w:r>
        <w:t xml:space="preserve">Answer : "173" </w:t>
        <w:br/>
        <w:t>}</w:t>
      </w:r>
    </w:p>
    <w:p>
      <w:r>
        <w:t>{</w:t>
        <w:br/>
        <w:t>Index 113:</w:t>
      </w:r>
    </w:p>
    <w:p>
      <w:r>
        <w:t>Question : "James had 298 cherry. Alisa get hold of some cherry. Now James has 17  cherry. How many did Alisa get hold ofs?"</w:t>
      </w:r>
    </w:p>
    <w:p>
      <w:r>
        <w:t>Equation : " X = 298 - 17"</w:t>
      </w:r>
    </w:p>
    <w:p>
      <w:r>
        <w:t xml:space="preserve">Answer : "281" </w:t>
        <w:br/>
        <w:t>}</w:t>
      </w:r>
    </w:p>
    <w:p>
      <w:r>
        <w:t>{</w:t>
        <w:br/>
        <w:t>Index 114:</w:t>
      </w:r>
    </w:p>
    <w:p>
      <w:r>
        <w:t>Question : "Kevin had 132 quince. Desiree gripped some quince. Now Kevin has 97  quince. How many did Desiree grippeds?"</w:t>
      </w:r>
    </w:p>
    <w:p>
      <w:r>
        <w:t>Equation : " X = 132 - 97"</w:t>
      </w:r>
    </w:p>
    <w:p>
      <w:r>
        <w:t xml:space="preserve">Answer : "35" </w:t>
        <w:br/>
        <w:t>}</w:t>
      </w:r>
    </w:p>
    <w:p>
      <w:r>
        <w:t>{</w:t>
        <w:br/>
        <w:t>Index 115:</w:t>
      </w:r>
    </w:p>
    <w:p>
      <w:r>
        <w:t>Question : "Naomi had 261 Press. Diane clasped some Press. Now Naomi has 51  Press. How many did Diane claspeds?"</w:t>
      </w:r>
    </w:p>
    <w:p>
      <w:r>
        <w:t>Equation : " X = 261 - 51"</w:t>
      </w:r>
    </w:p>
    <w:p>
      <w:r>
        <w:t xml:space="preserve">Answer : "210" </w:t>
        <w:br/>
        <w:t>}</w:t>
      </w:r>
    </w:p>
    <w:p>
      <w:r>
        <w:t>{</w:t>
        <w:br/>
        <w:t>Index 116:</w:t>
      </w:r>
    </w:p>
    <w:p>
      <w:r>
        <w:t>Question : "Amy had 252 Mango. Jonas clasped some Mango. Now Amy has 91  Mango. How many did Jonas claspeds?"</w:t>
      </w:r>
    </w:p>
    <w:p>
      <w:r>
        <w:t>Equation : " X = 252 - 91"</w:t>
      </w:r>
    </w:p>
    <w:p>
      <w:r>
        <w:t xml:space="preserve">Answer : "161" </w:t>
        <w:br/>
        <w:t>}</w:t>
      </w:r>
    </w:p>
    <w:p>
      <w:r>
        <w:t>{</w:t>
        <w:br/>
        <w:t>Index 117:</w:t>
      </w:r>
    </w:p>
    <w:p>
      <w:r>
        <w:t>Question : "David had 115 Doll. Velma get hold of some Doll. Now David has 71  Doll. How many did Velma get hold ofs?"</w:t>
      </w:r>
    </w:p>
    <w:p>
      <w:r>
        <w:t>Equation : " X = 115 - 71"</w:t>
      </w:r>
    </w:p>
    <w:p>
      <w:r>
        <w:t xml:space="preserve">Answer : "44" </w:t>
        <w:br/>
        <w:t>}</w:t>
      </w:r>
    </w:p>
    <w:p>
      <w:r>
        <w:t>{</w:t>
        <w:br/>
        <w:t>Index 118:</w:t>
      </w:r>
    </w:p>
    <w:p>
      <w:r>
        <w:t>Question : "Jackie had 211 blueberry. Deanna gripped some blueberry. Now Jackie has 14  blueberry. How many did Deanna grippeds?"</w:t>
      </w:r>
    </w:p>
    <w:p>
      <w:r>
        <w:t>Equation : " X = 211 - 14"</w:t>
      </w:r>
    </w:p>
    <w:p>
      <w:r>
        <w:t xml:space="preserve">Answer : "197" </w:t>
        <w:br/>
        <w:t>}</w:t>
      </w:r>
    </w:p>
    <w:p>
      <w:r>
        <w:t>{</w:t>
        <w:br/>
        <w:t>Index 119:</w:t>
      </w:r>
    </w:p>
    <w:p>
      <w:r>
        <w:t>Question : "Carrol had 175 blackcurrant. Lucas gripped some blackcurrant. Now Carrol has 43  blackcurrant. How many did Lucas grippeds?"</w:t>
      </w:r>
    </w:p>
    <w:p>
      <w:r>
        <w:t>Equation : " X = 175 - 43"</w:t>
      </w:r>
    </w:p>
    <w:p>
      <w:r>
        <w:t xml:space="preserve">Answer : "132" </w:t>
        <w:br/>
        <w:t>}</w:t>
      </w:r>
    </w:p>
    <w:p>
      <w:r>
        <w:t>{</w:t>
        <w:br/>
        <w:t>Index 120:</w:t>
      </w:r>
    </w:p>
    <w:p>
      <w:r>
        <w:t>Question : "Joan had 146 Pen. Desiree clasped some Pen. Now Joan has 26  Pen. How many did Desiree claspeds?"</w:t>
      </w:r>
    </w:p>
    <w:p>
      <w:r>
        <w:t>Equation : " X = 146 - 26"</w:t>
      </w:r>
    </w:p>
    <w:p>
      <w:r>
        <w:t xml:space="preserve">Answer : "120" </w:t>
        <w:br/>
        <w:t>}</w:t>
      </w:r>
    </w:p>
    <w:p>
      <w:r>
        <w:t>{</w:t>
        <w:br/>
        <w:t>Index 121:</w:t>
      </w:r>
    </w:p>
    <w:p>
      <w:r>
        <w:t>Question : "John had 262 lime. Fannie grabbed some lime. Now John has 96  lime. How many did Fannie grabbeds?"</w:t>
      </w:r>
    </w:p>
    <w:p>
      <w:r>
        <w:t>Equation : " X = 262 - 96"</w:t>
      </w:r>
    </w:p>
    <w:p>
      <w:r>
        <w:t xml:space="preserve">Answer : "166" </w:t>
        <w:br/>
        <w:t>}</w:t>
      </w:r>
    </w:p>
    <w:p>
      <w:r>
        <w:t>{</w:t>
        <w:br/>
        <w:t>Index 122:</w:t>
      </w:r>
    </w:p>
    <w:p>
      <w:r>
        <w:t>Question : "Cameron had 131 lemon. Delaine get hold of some lemon. Now Cameron has 1  lemon. How many did Delaine get hold ofs?"</w:t>
      </w:r>
    </w:p>
    <w:p>
      <w:r>
        <w:t>Equation : " X = 131 - 1"</w:t>
      </w:r>
    </w:p>
    <w:p>
      <w:r>
        <w:t xml:space="preserve">Answer : "130" </w:t>
        <w:br/>
        <w:t>}</w:t>
      </w:r>
    </w:p>
    <w:p>
      <w:r>
        <w:t>{</w:t>
        <w:br/>
        <w:t>Index 123:</w:t>
      </w:r>
    </w:p>
    <w:p>
      <w:r>
        <w:t>Question : "Kenneth had 200 lemon. James grasped some lemon. Now Kenneth has 9  lemon. How many did James graspeds?"</w:t>
      </w:r>
    </w:p>
    <w:p>
      <w:r>
        <w:t>Equation : " X = 200 - 9"</w:t>
      </w:r>
    </w:p>
    <w:p>
      <w:r>
        <w:t xml:space="preserve">Answer : "191" </w:t>
        <w:br/>
        <w:t>}</w:t>
      </w:r>
    </w:p>
    <w:p>
      <w:r>
        <w:t>{</w:t>
        <w:br/>
        <w:t>Index 124:</w:t>
      </w:r>
    </w:p>
    <w:p>
      <w:r>
        <w:t>Question : "Mary had 270 toy. Rodney grasped some toy. Now Mary has 4  toy. How many did Rodney graspeds?"</w:t>
      </w:r>
    </w:p>
    <w:p>
      <w:r>
        <w:t>Equation : " X = 270 - 4"</w:t>
      </w:r>
    </w:p>
    <w:p>
      <w:r>
        <w:t xml:space="preserve">Answer : "266" </w:t>
        <w:br/>
        <w:t>}</w:t>
      </w:r>
    </w:p>
    <w:p>
      <w:r>
        <w:t>{</w:t>
        <w:br/>
        <w:t>Index 125:</w:t>
      </w:r>
    </w:p>
    <w:p>
      <w:r>
        <w:t>Question : "Lois had 131 Banana. Greg clutched some Banana. Now Lois has 22  Banana. How many did Greg clutcheds?"</w:t>
      </w:r>
    </w:p>
    <w:p>
      <w:r>
        <w:t>Equation : " X = 131 - 22"</w:t>
      </w:r>
    </w:p>
    <w:p>
      <w:r>
        <w:t xml:space="preserve">Answer : "109" </w:t>
        <w:br/>
        <w:t>}</w:t>
      </w:r>
    </w:p>
    <w:p>
      <w:r>
        <w:t>{</w:t>
        <w:br/>
        <w:t>Index 126:</w:t>
      </w:r>
    </w:p>
    <w:p>
      <w:r>
        <w:t>Question : "Latosha had 251 watermelon. James get hold of some watermelon. Now Latosha has 5  watermelon. How many did James get hold ofs?"</w:t>
      </w:r>
    </w:p>
    <w:p>
      <w:r>
        <w:t>Equation : " X = 251 - 5"</w:t>
      </w:r>
    </w:p>
    <w:p>
      <w:r>
        <w:t xml:space="preserve">Answer : "246" </w:t>
        <w:br/>
        <w:t>}</w:t>
      </w:r>
    </w:p>
    <w:p>
      <w:r>
        <w:t>{</w:t>
        <w:br/>
        <w:t>Index 127:</w:t>
      </w:r>
    </w:p>
    <w:p>
      <w:r>
        <w:t>Question : "Sandra had 255 cherry. Helen clutched some cherry. Now Sandra has 42  cherry. How many did Helen clutcheds?"</w:t>
      </w:r>
    </w:p>
    <w:p>
      <w:r>
        <w:t>Equation : " X = 255 - 42"</w:t>
      </w:r>
    </w:p>
    <w:p>
      <w:r>
        <w:t xml:space="preserve">Answer : "213" </w:t>
        <w:br/>
        <w:t>}</w:t>
      </w:r>
    </w:p>
    <w:p>
      <w:r>
        <w:t>{</w:t>
        <w:br/>
        <w:t>Index 128:</w:t>
      </w:r>
    </w:p>
    <w:p>
      <w:r>
        <w:t>Question : "Eleanor had 286 raspberry. Angela get hold of some raspberry. Now Eleanor has 9  raspberry. How many did Angela get hold ofs?"</w:t>
      </w:r>
    </w:p>
    <w:p>
      <w:r>
        <w:t>Equation : " X = 286 - 9"</w:t>
      </w:r>
    </w:p>
    <w:p>
      <w:r>
        <w:t xml:space="preserve">Answer : "277" </w:t>
        <w:br/>
        <w:t>}</w:t>
      </w:r>
    </w:p>
    <w:p>
      <w:r>
        <w:t>{</w:t>
        <w:br/>
        <w:t>Index 129:</w:t>
      </w:r>
    </w:p>
    <w:p>
      <w:r>
        <w:t>Question : "Andrew had 273 coconut. Janice lay hold of some coconut. Now Andrew has 85  coconut. How many did Janice lay hold ofs?"</w:t>
      </w:r>
    </w:p>
    <w:p>
      <w:r>
        <w:t>Equation : " X = 273 - 85"</w:t>
      </w:r>
    </w:p>
    <w:p>
      <w:r>
        <w:t xml:space="preserve">Answer : "188" </w:t>
        <w:br/>
        <w:t>}</w:t>
      </w:r>
    </w:p>
    <w:p>
      <w:r>
        <w:t>{</w:t>
        <w:br/>
        <w:t>Index 130:</w:t>
      </w:r>
    </w:p>
    <w:p>
      <w:r>
        <w:t>Question : "Sandra had 224 lime. Scott lay hold of some lime. Now Sandra has 95  lime. How many did Scott lay hold ofs?"</w:t>
      </w:r>
    </w:p>
    <w:p>
      <w:r>
        <w:t>Equation : " X = 224 - 95"</w:t>
      </w:r>
    </w:p>
    <w:p>
      <w:r>
        <w:t xml:space="preserve">Answer : "129" </w:t>
        <w:br/>
        <w:t>}</w:t>
      </w:r>
    </w:p>
    <w:p>
      <w:r>
        <w:t>{</w:t>
        <w:br/>
        <w:t>Index 131:</w:t>
      </w:r>
    </w:p>
    <w:p>
      <w:r>
        <w:t>Question : "Jean had 164 quince. Lu lay hold of some quince. Now Jean has 4  quince. How many did Lu lay hold ofs?"</w:t>
      </w:r>
    </w:p>
    <w:p>
      <w:r>
        <w:t>Equation : " X = 164 - 4"</w:t>
      </w:r>
    </w:p>
    <w:p>
      <w:r>
        <w:t xml:space="preserve">Answer : "160" </w:t>
        <w:br/>
        <w:t>}</w:t>
      </w:r>
    </w:p>
    <w:p>
      <w:r>
        <w:t>{</w:t>
        <w:br/>
        <w:t>Index 132:</w:t>
      </w:r>
    </w:p>
    <w:p>
      <w:r>
        <w:t>Question : "Johnetta had 207 pineapple. Jeffrey clutched some pineapple. Now Johnetta has 5  pineapple. How many did Jeffrey clutcheds?"</w:t>
      </w:r>
    </w:p>
    <w:p>
      <w:r>
        <w:t>Equation : " X = 207 - 5"</w:t>
      </w:r>
    </w:p>
    <w:p>
      <w:r>
        <w:t xml:space="preserve">Answer : "202" </w:t>
        <w:br/>
        <w:t>}</w:t>
      </w:r>
    </w:p>
    <w:p>
      <w:r>
        <w:t>{</w:t>
        <w:br/>
        <w:t>Index 133:</w:t>
      </w:r>
    </w:p>
    <w:p>
      <w:r>
        <w:t>Question : "James had 223 peach. Peggy grabbed some peach. Now James has 56  peach. How many did Peggy grabbeds?"</w:t>
      </w:r>
    </w:p>
    <w:p>
      <w:r>
        <w:t>Equation : " X = 223 - 56"</w:t>
      </w:r>
    </w:p>
    <w:p>
      <w:r>
        <w:t xml:space="preserve">Answer : "167" </w:t>
        <w:br/>
        <w:t>}</w:t>
      </w:r>
    </w:p>
    <w:p>
      <w:r>
        <w:t>{</w:t>
        <w:br/>
        <w:t>Index 134:</w:t>
      </w:r>
    </w:p>
    <w:p>
      <w:r>
        <w:t>Question : "Shannon had 282 coconut. Adriana gripped some coconut. Now Shannon has 55  coconut. How many did Adriana grippeds?"</w:t>
      </w:r>
    </w:p>
    <w:p>
      <w:r>
        <w:t>Equation : " X = 282 - 55"</w:t>
      </w:r>
    </w:p>
    <w:p>
      <w:r>
        <w:t xml:space="preserve">Answer : "227" </w:t>
        <w:br/>
        <w:t>}</w:t>
      </w:r>
    </w:p>
    <w:p>
      <w:r>
        <w:t>{</w:t>
        <w:br/>
        <w:t>Index 135:</w:t>
      </w:r>
    </w:p>
    <w:p>
      <w:r>
        <w:t>Question : "Valerie had 220 orange. Larry take hold of some orange. Now Valerie has 45  orange. How many did Larry take hold ofs?"</w:t>
      </w:r>
    </w:p>
    <w:p>
      <w:r>
        <w:t>Equation : " X = 220 - 45"</w:t>
      </w:r>
    </w:p>
    <w:p>
      <w:r>
        <w:t xml:space="preserve">Answer : "175" </w:t>
        <w:br/>
        <w:t>}</w:t>
      </w:r>
    </w:p>
    <w:p>
      <w:r>
        <w:t>{</w:t>
        <w:br/>
        <w:t>Index 136:</w:t>
      </w:r>
    </w:p>
    <w:p>
      <w:r>
        <w:t>Question : "Jennifer had 282 Doll. James clasped some Doll. Now Jennifer has 2  Doll. How many did James claspeds?"</w:t>
      </w:r>
    </w:p>
    <w:p>
      <w:r>
        <w:t>Equation : " X = 282 - 2"</w:t>
      </w:r>
    </w:p>
    <w:p>
      <w:r>
        <w:t xml:space="preserve">Answer : "280" </w:t>
        <w:br/>
        <w:t>}</w:t>
      </w:r>
    </w:p>
    <w:p>
      <w:r>
        <w:t>{</w:t>
        <w:br/>
        <w:t>Index 137:</w:t>
      </w:r>
    </w:p>
    <w:p>
      <w:r>
        <w:t>Question : "Walter had 102 Press. Otis clutched some Press. Now Walter has 97  Press. How many did Otis clutcheds?"</w:t>
      </w:r>
    </w:p>
    <w:p>
      <w:r>
        <w:t>Equation : " X = 102 - 97"</w:t>
      </w:r>
    </w:p>
    <w:p>
      <w:r>
        <w:t xml:space="preserve">Answer : "5" </w:t>
        <w:br/>
        <w:t>}</w:t>
      </w:r>
    </w:p>
    <w:p>
      <w:r>
        <w:t>{</w:t>
        <w:br/>
        <w:t>Index 138:</w:t>
      </w:r>
    </w:p>
    <w:p>
      <w:r>
        <w:t>Question : "Lorene had 174 quince. Terrell clutched some quince. Now Lorene has 54  quince. How many did Terrell clutcheds?"</w:t>
      </w:r>
    </w:p>
    <w:p>
      <w:r>
        <w:t>Equation : " X = 174 - 54"</w:t>
      </w:r>
    </w:p>
    <w:p>
      <w:r>
        <w:t xml:space="preserve">Answer : "120" </w:t>
        <w:br/>
        <w:t>}</w:t>
      </w:r>
    </w:p>
    <w:p>
      <w:r>
        <w:t>{</w:t>
        <w:br/>
        <w:t>Index 139:</w:t>
      </w:r>
    </w:p>
    <w:p>
      <w:r>
        <w:t>Question : "Marion had 106 blueberry. Jeffrey take hold of some blueberry. Now Marion has 96  blueberry. How many did Jeffrey take hold ofs?"</w:t>
      </w:r>
    </w:p>
    <w:p>
      <w:r>
        <w:t>Equation : " X = 106 - 96"</w:t>
      </w:r>
    </w:p>
    <w:p>
      <w:r>
        <w:t xml:space="preserve">Answer : "10" </w:t>
        <w:br/>
        <w:t>}</w:t>
      </w:r>
    </w:p>
    <w:p>
      <w:r>
        <w:t>{</w:t>
        <w:br/>
        <w:t>Index 140:</w:t>
      </w:r>
    </w:p>
    <w:p>
      <w:r>
        <w:t>Question : "Ashlee had 266 orange. Stephan get hold of some orange. Now Ashlee has 17  orange. How many did Stephan get hold ofs?"</w:t>
      </w:r>
    </w:p>
    <w:p>
      <w:r>
        <w:t>Equation : " X = 266 - 17"</w:t>
      </w:r>
    </w:p>
    <w:p>
      <w:r>
        <w:t xml:space="preserve">Answer : "249" </w:t>
        <w:br/>
        <w:t>}</w:t>
      </w:r>
    </w:p>
    <w:p>
      <w:r>
        <w:t>{</w:t>
        <w:br/>
        <w:t>Index 141:</w:t>
      </w:r>
    </w:p>
    <w:p>
      <w:r>
        <w:t>Question : "Bobby had 268 avocado. Edward lay hold of some avocado. Now Bobby has 80  avocado. How many did Edward lay hold ofs?"</w:t>
      </w:r>
    </w:p>
    <w:p>
      <w:r>
        <w:t>Equation : " X = 268 - 80"</w:t>
      </w:r>
    </w:p>
    <w:p>
      <w:r>
        <w:t xml:space="preserve">Answer : "188" </w:t>
        <w:br/>
        <w:t>}</w:t>
      </w:r>
    </w:p>
    <w:p>
      <w:r>
        <w:t>{</w:t>
        <w:br/>
        <w:t>Index 142:</w:t>
      </w:r>
    </w:p>
    <w:p>
      <w:r>
        <w:t>Question : "Sherrie had 207 cherry. Charles lay hold of some cherry. Now Sherrie has 60  cherry. How many did Charles lay hold ofs?"</w:t>
      </w:r>
    </w:p>
    <w:p>
      <w:r>
        <w:t>Equation : " X = 207 - 60"</w:t>
      </w:r>
    </w:p>
    <w:p>
      <w:r>
        <w:t xml:space="preserve">Answer : "147" </w:t>
        <w:br/>
        <w:t>}</w:t>
      </w:r>
    </w:p>
    <w:p>
      <w:r>
        <w:t>{</w:t>
        <w:br/>
        <w:t>Index 143:</w:t>
      </w:r>
    </w:p>
    <w:p>
      <w:r>
        <w:t>Question : "Debra had 153 watermelon. Tracy clutched some watermelon. Now Debra has 76  watermelon. How many did Tracy clutcheds?"</w:t>
      </w:r>
    </w:p>
    <w:p>
      <w:r>
        <w:t>Equation : " X = 153 - 76"</w:t>
      </w:r>
    </w:p>
    <w:p>
      <w:r>
        <w:t xml:space="preserve">Answer : "77" </w:t>
        <w:br/>
        <w:t>}</w:t>
      </w:r>
    </w:p>
    <w:p>
      <w:r>
        <w:t>{</w:t>
        <w:br/>
        <w:t>Index 144:</w:t>
      </w:r>
    </w:p>
    <w:p>
      <w:r>
        <w:t>Question : "Walter had 280 Pen. Sarah lay hold of some Pen. Now Walter has 73  Pen. How many did Sarah lay hold ofs?"</w:t>
      </w:r>
    </w:p>
    <w:p>
      <w:r>
        <w:t>Equation : " X = 280 - 73"</w:t>
      </w:r>
    </w:p>
    <w:p>
      <w:r>
        <w:t xml:space="preserve">Answer : "207" </w:t>
        <w:br/>
        <w:t>}</w:t>
      </w:r>
    </w:p>
    <w:p>
      <w:r>
        <w:t>{</w:t>
        <w:br/>
        <w:t>Index 145:</w:t>
      </w:r>
    </w:p>
    <w:p>
      <w:r>
        <w:t>Question : "Michael had 158 blackberry. Dwayne gripped some blackberry. Now Michael has 61  blackberry. How many did Dwayne grippeds?"</w:t>
      </w:r>
    </w:p>
    <w:p>
      <w:r>
        <w:t>Equation : " X = 158 - 61"</w:t>
      </w:r>
    </w:p>
    <w:p>
      <w:r>
        <w:t xml:space="preserve">Answer : "97" </w:t>
        <w:br/>
        <w:t>}</w:t>
      </w:r>
    </w:p>
    <w:p>
      <w:r>
        <w:t>{</w:t>
        <w:br/>
        <w:t>Index 146:</w:t>
      </w:r>
    </w:p>
    <w:p>
      <w:r>
        <w:t>Question : "David had 169 Pen. Willie gripped some Pen. Now David has 59  Pen. How many did Willie grippeds?"</w:t>
      </w:r>
    </w:p>
    <w:p>
      <w:r>
        <w:t>Equation : " X = 169 - 59"</w:t>
      </w:r>
    </w:p>
    <w:p>
      <w:r>
        <w:t xml:space="preserve">Answer : "110" </w:t>
        <w:br/>
        <w:t>}</w:t>
      </w:r>
    </w:p>
    <w:p>
      <w:r>
        <w:t>{</w:t>
        <w:br/>
        <w:t>Index 147:</w:t>
      </w:r>
    </w:p>
    <w:p>
      <w:r>
        <w:t>Question : "Duane had 128 nectarine. Christopher clutched some nectarine. Now Duane has 32  nectarine. How many did Christopher clutcheds?"</w:t>
      </w:r>
    </w:p>
    <w:p>
      <w:r>
        <w:t>Equation : " X = 128 - 32"</w:t>
      </w:r>
    </w:p>
    <w:p>
      <w:r>
        <w:t xml:space="preserve">Answer : "96" </w:t>
        <w:br/>
        <w:t>}</w:t>
      </w:r>
    </w:p>
    <w:p>
      <w:r>
        <w:t>{</w:t>
        <w:br/>
        <w:t>Index 148:</w:t>
      </w:r>
    </w:p>
    <w:p>
      <w:r>
        <w:t>Question : "Justin had 247 Doll. Brenda grabbed some Doll. Now Justin has 98  Doll. How many did Brenda grabbeds?"</w:t>
      </w:r>
    </w:p>
    <w:p>
      <w:r>
        <w:t>Equation : " X = 247 - 98"</w:t>
      </w:r>
    </w:p>
    <w:p>
      <w:r>
        <w:t xml:space="preserve">Answer : "149" </w:t>
        <w:br/>
        <w:t>}</w:t>
      </w:r>
    </w:p>
    <w:p>
      <w:r>
        <w:t>{</w:t>
        <w:br/>
        <w:t>Index 149:</w:t>
      </w:r>
    </w:p>
    <w:p>
      <w:r>
        <w:t>Question : "Tyler had 173 peach. Marcus take hold of some peach. Now Tyler has 58  peach. How many did Marcus take hold ofs?"</w:t>
      </w:r>
    </w:p>
    <w:p>
      <w:r>
        <w:t>Equation : " X = 173 - 58"</w:t>
      </w:r>
    </w:p>
    <w:p>
      <w:r>
        <w:t xml:space="preserve">Answer : "115" </w:t>
        <w:br/>
        <w:t>}</w:t>
      </w:r>
    </w:p>
    <w:p>
      <w:r>
        <w:t>{</w:t>
        <w:br/>
        <w:t>Index 150:</w:t>
      </w:r>
    </w:p>
    <w:p>
      <w:r>
        <w:t>Question : "Kara had 211 quince. Enrique clutched some quince. Now Kara has 95  quince. How many did Enrique clutcheds?"</w:t>
      </w:r>
    </w:p>
    <w:p>
      <w:r>
        <w:t>Equation : " X = 211 - 95"</w:t>
      </w:r>
    </w:p>
    <w:p>
      <w:r>
        <w:t xml:space="preserve">Answer : "116" </w:t>
        <w:br/>
        <w:t>}</w:t>
      </w:r>
    </w:p>
    <w:p>
      <w:r>
        <w:t>{</w:t>
        <w:br/>
        <w:t>Index 151:</w:t>
      </w:r>
    </w:p>
    <w:p>
      <w:r>
        <w:t>Question : "Harriett had 112 toy. Aaron lay hold of some toy. Now Harriett has 82  toy. How many did Aaron lay hold ofs?"</w:t>
      </w:r>
    </w:p>
    <w:p>
      <w:r>
        <w:t>Equation : " X = 112 - 82"</w:t>
      </w:r>
    </w:p>
    <w:p>
      <w:r>
        <w:t xml:space="preserve">Answer : "30" </w:t>
        <w:br/>
        <w:t>}</w:t>
      </w:r>
    </w:p>
    <w:p>
      <w:r>
        <w:t>{</w:t>
        <w:br/>
        <w:t>Index 152:</w:t>
      </w:r>
    </w:p>
    <w:p>
      <w:r>
        <w:t>Question : "Robert had 260 nectarine. Pauline clasped some nectarine. Now Robert has 63  nectarine. How many did Pauline claspeds?"</w:t>
      </w:r>
    </w:p>
    <w:p>
      <w:r>
        <w:t>Equation : " X = 260 - 63"</w:t>
      </w:r>
    </w:p>
    <w:p>
      <w:r>
        <w:t xml:space="preserve">Answer : "197" </w:t>
        <w:br/>
        <w:t>}</w:t>
      </w:r>
    </w:p>
    <w:p>
      <w:r>
        <w:t>{</w:t>
        <w:br/>
        <w:t>Index 153:</w:t>
      </w:r>
    </w:p>
    <w:p>
      <w:r>
        <w:t>Question : "Samantha had 151 Bread. Marion clutched some Bread. Now Samantha has 89  Bread. How many did Marion clutcheds?"</w:t>
      </w:r>
    </w:p>
    <w:p>
      <w:r>
        <w:t>Equation : " X = 151 - 89"</w:t>
      </w:r>
    </w:p>
    <w:p>
      <w:r>
        <w:t xml:space="preserve">Answer : "62" </w:t>
        <w:br/>
        <w:t>}</w:t>
      </w:r>
    </w:p>
    <w:p>
      <w:r>
        <w:t>{</w:t>
        <w:br/>
        <w:t>Index 154:</w:t>
      </w:r>
    </w:p>
    <w:p>
      <w:r>
        <w:t>Question : "Marion had 177 blackberry. Lee gripped some blackberry. Now Marion has 29  blackberry. How many did Lee grippeds?"</w:t>
      </w:r>
    </w:p>
    <w:p>
      <w:r>
        <w:t>Equation : " X = 177 - 29"</w:t>
      </w:r>
    </w:p>
    <w:p>
      <w:r>
        <w:t xml:space="preserve">Answer : "148" </w:t>
        <w:br/>
        <w:t>}</w:t>
      </w:r>
    </w:p>
    <w:p>
      <w:r>
        <w:t>{</w:t>
        <w:br/>
        <w:t>Index 155:</w:t>
      </w:r>
    </w:p>
    <w:p>
      <w:r>
        <w:t>Question : "Agatha had 153 orange. Kelvin grabbed some orange. Now Agatha has 1  orange. How many did Kelvin grabbeds?"</w:t>
      </w:r>
    </w:p>
    <w:p>
      <w:r>
        <w:t>Equation : " X = 153 - 1"</w:t>
      </w:r>
    </w:p>
    <w:p>
      <w:r>
        <w:t xml:space="preserve">Answer : "152" </w:t>
        <w:br/>
        <w:t>}</w:t>
      </w:r>
    </w:p>
    <w:p>
      <w:r>
        <w:t>{</w:t>
        <w:br/>
        <w:t>Index 156:</w:t>
      </w:r>
    </w:p>
    <w:p>
      <w:r>
        <w:t>Question : "Steven had 169 nectarine. Christie clasped some nectarine. Now Steven has 96  nectarine. How many did Christie claspeds?"</w:t>
      </w:r>
    </w:p>
    <w:p>
      <w:r>
        <w:t>Equation : " X = 169 - 96"</w:t>
      </w:r>
    </w:p>
    <w:p>
      <w:r>
        <w:t xml:space="preserve">Answer : "73" </w:t>
        <w:br/>
        <w:t>}</w:t>
      </w:r>
    </w:p>
    <w:p>
      <w:r>
        <w:t>{</w:t>
        <w:br/>
        <w:t>Index 157:</w:t>
      </w:r>
    </w:p>
    <w:p>
      <w:r>
        <w:t>Question : "Lisa had 244 Banana. Janette take hold of some Banana. Now Lisa has 18  Banana. How many did Janette take hold ofs?"</w:t>
      </w:r>
    </w:p>
    <w:p>
      <w:r>
        <w:t>Equation : " X = 244 - 18"</w:t>
      </w:r>
    </w:p>
    <w:p>
      <w:r>
        <w:t xml:space="preserve">Answer : "226" </w:t>
        <w:br/>
        <w:t>}</w:t>
      </w:r>
    </w:p>
    <w:p>
      <w:r>
        <w:t>{</w:t>
        <w:br/>
        <w:t>Index 158:</w:t>
      </w:r>
    </w:p>
    <w:p>
      <w:r>
        <w:t>Question : "Keith had 138 kiwi. Bill clutched some kiwi. Now Keith has 35  kiwi. How many did Bill clutcheds?"</w:t>
      </w:r>
    </w:p>
    <w:p>
      <w:r>
        <w:t>Equation : " X = 138 - 35"</w:t>
      </w:r>
    </w:p>
    <w:p>
      <w:r>
        <w:t xml:space="preserve">Answer : "103" </w:t>
        <w:br/>
        <w:t>}</w:t>
      </w:r>
    </w:p>
    <w:p>
      <w:r>
        <w:t>{</w:t>
        <w:br/>
        <w:t>Index 159:</w:t>
      </w:r>
    </w:p>
    <w:p>
      <w:r>
        <w:t>Question : "Josephine had 102 Box. Robert lay hold of some Box. Now Josephine has 50  Box. How many did Robert lay hold ofs?"</w:t>
      </w:r>
    </w:p>
    <w:p>
      <w:r>
        <w:t>Equation : " X = 102 - 50"</w:t>
      </w:r>
    </w:p>
    <w:p>
      <w:r>
        <w:t xml:space="preserve">Answer : "52" </w:t>
        <w:br/>
        <w:t>}</w:t>
      </w:r>
    </w:p>
    <w:p>
      <w:r>
        <w:t>{</w:t>
        <w:br/>
        <w:t>Index 160:</w:t>
      </w:r>
    </w:p>
    <w:p>
      <w:r>
        <w:t>Question : "Nathanial had 283 kiwi. Manuela clasped some kiwi. Now Nathanial has 90  kiwi. How many did Manuela claspeds?"</w:t>
      </w:r>
    </w:p>
    <w:p>
      <w:r>
        <w:t>Equation : " X = 283 - 90"</w:t>
      </w:r>
    </w:p>
    <w:p>
      <w:r>
        <w:t xml:space="preserve">Answer : "193" </w:t>
        <w:br/>
        <w:t>}</w:t>
      </w:r>
    </w:p>
    <w:p>
      <w:r>
        <w:t>{</w:t>
        <w:br/>
        <w:t>Index 161:</w:t>
      </w:r>
    </w:p>
    <w:p>
      <w:r>
        <w:t>Question : "Allen had 181 plum. Walter clutched some plum. Now Allen has 28  plum. How many did Walter clutcheds?"</w:t>
      </w:r>
    </w:p>
    <w:p>
      <w:r>
        <w:t>Equation : " X = 181 - 28"</w:t>
      </w:r>
    </w:p>
    <w:p>
      <w:r>
        <w:t xml:space="preserve">Answer : "153" </w:t>
        <w:br/>
        <w:t>}</w:t>
      </w:r>
    </w:p>
    <w:p>
      <w:r>
        <w:t>{</w:t>
        <w:br/>
        <w:t>Index 162:</w:t>
      </w:r>
    </w:p>
    <w:p>
      <w:r>
        <w:t>Question : "Willie had 112 papaya. Anna gripped some papaya. Now Willie has 27  papaya. How many did Anna grippeds?"</w:t>
      </w:r>
    </w:p>
    <w:p>
      <w:r>
        <w:t>Equation : " X = 112 - 27"</w:t>
      </w:r>
    </w:p>
    <w:p>
      <w:r>
        <w:t xml:space="preserve">Answer : "85" </w:t>
        <w:br/>
        <w:t>}</w:t>
      </w:r>
    </w:p>
    <w:p>
      <w:r>
        <w:t>{</w:t>
        <w:br/>
        <w:t>Index 163:</w:t>
      </w:r>
    </w:p>
    <w:p>
      <w:r>
        <w:t>Question : "James had 206 Doll. Alexander lay hold of some Doll. Now James has 91  Doll. How many did Alexander lay hold ofs?"</w:t>
      </w:r>
    </w:p>
    <w:p>
      <w:r>
        <w:t>Equation : " X = 206 - 91"</w:t>
      </w:r>
    </w:p>
    <w:p>
      <w:r>
        <w:t xml:space="preserve">Answer : "115" </w:t>
        <w:br/>
        <w:t>}</w:t>
      </w:r>
    </w:p>
    <w:p>
      <w:r>
        <w:t>{</w:t>
        <w:br/>
        <w:t>Index 164:</w:t>
      </w:r>
    </w:p>
    <w:p>
      <w:r>
        <w:t>Question : "Elena had 251 strawberry. Dana lay hold of some strawberry. Now Elena has 98  strawberry. How many did Dana lay hold ofs?"</w:t>
      </w:r>
    </w:p>
    <w:p>
      <w:r>
        <w:t>Equation : " X = 251 - 98"</w:t>
      </w:r>
    </w:p>
    <w:p>
      <w:r>
        <w:t xml:space="preserve">Answer : "153" </w:t>
        <w:br/>
        <w:t>}</w:t>
      </w:r>
    </w:p>
    <w:p>
      <w:r>
        <w:t>{</w:t>
        <w:br/>
        <w:t>Index 165:</w:t>
      </w:r>
    </w:p>
    <w:p>
      <w:r>
        <w:t>Question : "William had 189 papaya. George gripped some papaya. Now William has 54  papaya. How many did George grippeds?"</w:t>
      </w:r>
    </w:p>
    <w:p>
      <w:r>
        <w:t>Equation : " X = 189 - 54"</w:t>
      </w:r>
    </w:p>
    <w:p>
      <w:r>
        <w:t xml:space="preserve">Answer : "135" </w:t>
        <w:br/>
        <w:t>}</w:t>
      </w:r>
    </w:p>
    <w:p>
      <w:r>
        <w:t>{</w:t>
        <w:br/>
        <w:t>Index 166:</w:t>
      </w:r>
    </w:p>
    <w:p>
      <w:r>
        <w:t>Question : "Jerry had 289 Press. Ralph take hold of some Press. Now Jerry has 22  Press. How many did Ralph take hold ofs?"</w:t>
      </w:r>
    </w:p>
    <w:p>
      <w:r>
        <w:t>Equation : " X = 289 - 22"</w:t>
      </w:r>
    </w:p>
    <w:p>
      <w:r>
        <w:t xml:space="preserve">Answer : "267" </w:t>
        <w:br/>
        <w:t>}</w:t>
      </w:r>
    </w:p>
    <w:p>
      <w:r>
        <w:t>{</w:t>
        <w:br/>
        <w:t>Index 167:</w:t>
      </w:r>
    </w:p>
    <w:p>
      <w:r>
        <w:t>Question : "Jorge had 282 nectarine. Dorothea clasped some nectarine. Now Jorge has 32  nectarine. How many did Dorothea claspeds?"</w:t>
      </w:r>
    </w:p>
    <w:p>
      <w:r>
        <w:t>Equation : " X = 282 - 32"</w:t>
      </w:r>
    </w:p>
    <w:p>
      <w:r>
        <w:t xml:space="preserve">Answer : "250" </w:t>
        <w:br/>
        <w:t>}</w:t>
      </w:r>
    </w:p>
    <w:p>
      <w:r>
        <w:t>{</w:t>
        <w:br/>
        <w:t>Index 168:</w:t>
      </w:r>
    </w:p>
    <w:p>
      <w:r>
        <w:t>Question : "Jeffrey had 104 pear. James grabbed some pear. Now Jeffrey has 35  pear. How many did James grabbeds?"</w:t>
      </w:r>
    </w:p>
    <w:p>
      <w:r>
        <w:t>Equation : " X = 104 - 35"</w:t>
      </w:r>
    </w:p>
    <w:p>
      <w:r>
        <w:t xml:space="preserve">Answer : "69" </w:t>
        <w:br/>
        <w:t>}</w:t>
      </w:r>
    </w:p>
    <w:p>
      <w:r>
        <w:t>{</w:t>
        <w:br/>
        <w:t>Index 169:</w:t>
      </w:r>
    </w:p>
    <w:p>
      <w:r>
        <w:t>Question : "John had 107 Box. Patrick grabbed some Box. Now John has 38  Box. How many did Patrick grabbeds?"</w:t>
      </w:r>
    </w:p>
    <w:p>
      <w:r>
        <w:t>Equation : " X = 107 - 38"</w:t>
      </w:r>
    </w:p>
    <w:p>
      <w:r>
        <w:t xml:space="preserve">Answer : "69" </w:t>
        <w:br/>
        <w:t>}</w:t>
      </w:r>
    </w:p>
    <w:p>
      <w:r>
        <w:t>{</w:t>
        <w:br/>
        <w:t>Index 170:</w:t>
      </w:r>
    </w:p>
    <w:p>
      <w:r>
        <w:t>Question : "Raymond had 226 coconut. Manuel take hold of some coconut. Now Raymond has 28  coconut. How many did Manuel take hold ofs?"</w:t>
      </w:r>
    </w:p>
    <w:p>
      <w:r>
        <w:t>Equation : " X = 226 - 28"</w:t>
      </w:r>
    </w:p>
    <w:p>
      <w:r>
        <w:t xml:space="preserve">Answer : "198" </w:t>
        <w:br/>
        <w:t>}</w:t>
      </w:r>
    </w:p>
    <w:p>
      <w:r>
        <w:t>{</w:t>
        <w:br/>
        <w:t>Index 171:</w:t>
      </w:r>
    </w:p>
    <w:p>
      <w:r>
        <w:t>Question : "Victor had 253 Book. Nannette clasped some Book. Now Victor has 9  Book. How many did Nannette claspeds?"</w:t>
      </w:r>
    </w:p>
    <w:p>
      <w:r>
        <w:t>Equation : " X = 253 - 9"</w:t>
      </w:r>
    </w:p>
    <w:p>
      <w:r>
        <w:t xml:space="preserve">Answer : "244" </w:t>
        <w:br/>
        <w:t>}</w:t>
      </w:r>
    </w:p>
    <w:p>
      <w:r>
        <w:t>{</w:t>
        <w:br/>
        <w:t>Index 172:</w:t>
      </w:r>
    </w:p>
    <w:p>
      <w:r>
        <w:t>Question : "Katherine had 109 Press. Guy take hold of some Press. Now Katherine has 86  Press. How many did Guy take hold ofs?"</w:t>
      </w:r>
    </w:p>
    <w:p>
      <w:r>
        <w:t>Equation : " X = 109 - 86"</w:t>
      </w:r>
    </w:p>
    <w:p>
      <w:r>
        <w:t xml:space="preserve">Answer : "23" </w:t>
        <w:br/>
        <w:t>}</w:t>
      </w:r>
    </w:p>
    <w:p>
      <w:r>
        <w:t>{</w:t>
        <w:br/>
        <w:t>Index 173:</w:t>
      </w:r>
    </w:p>
    <w:p>
      <w:r>
        <w:t>Question : "Linda had 159 cherry. Steven gripped some cherry. Now Linda has 48  cherry. How many did Steven grippeds?"</w:t>
      </w:r>
    </w:p>
    <w:p>
      <w:r>
        <w:t>Equation : " X = 159 - 48"</w:t>
      </w:r>
    </w:p>
    <w:p>
      <w:r>
        <w:t xml:space="preserve">Answer : "111" </w:t>
        <w:br/>
        <w:t>}</w:t>
      </w:r>
    </w:p>
    <w:p>
      <w:r>
        <w:t>{</w:t>
        <w:br/>
        <w:t>Index 174:</w:t>
      </w:r>
    </w:p>
    <w:p>
      <w:r>
        <w:t>Question : "Bryan had 180 nectarine. Angela grasped some nectarine. Now Bryan has 19  nectarine. How many did Angela graspeds?"</w:t>
      </w:r>
    </w:p>
    <w:p>
      <w:r>
        <w:t>Equation : " X = 180 - 19"</w:t>
      </w:r>
    </w:p>
    <w:p>
      <w:r>
        <w:t xml:space="preserve">Answer : "161" </w:t>
        <w:br/>
        <w:t>}</w:t>
      </w:r>
    </w:p>
    <w:p>
      <w:r>
        <w:t>{</w:t>
        <w:br/>
        <w:t>Index 175:</w:t>
      </w:r>
    </w:p>
    <w:p>
      <w:r>
        <w:t>Question : "Thomas had 270 plum. Barbie take hold of some plum. Now Thomas has 33  plum. How many did Barbie take hold ofs?"</w:t>
      </w:r>
    </w:p>
    <w:p>
      <w:r>
        <w:t>Equation : " X = 270 - 33"</w:t>
      </w:r>
    </w:p>
    <w:p>
      <w:r>
        <w:t xml:space="preserve">Answer : "237" </w:t>
        <w:br/>
        <w:t>}</w:t>
      </w:r>
    </w:p>
    <w:p>
      <w:r>
        <w:t>{</w:t>
        <w:br/>
        <w:t>Index 176:</w:t>
      </w:r>
    </w:p>
    <w:p>
      <w:r>
        <w:t>Question : "Jason had 168 Pen. Ming grasped some Pen. Now Jason has 18  Pen. How many did Ming graspeds?"</w:t>
      </w:r>
    </w:p>
    <w:p>
      <w:r>
        <w:t>Equation : " X = 168 - 18"</w:t>
      </w:r>
    </w:p>
    <w:p>
      <w:r>
        <w:t xml:space="preserve">Answer : "150" </w:t>
        <w:br/>
        <w:t>}</w:t>
      </w:r>
    </w:p>
    <w:p>
      <w:r>
        <w:t>{</w:t>
        <w:br/>
        <w:t>Index 177:</w:t>
      </w:r>
    </w:p>
    <w:p>
      <w:r>
        <w:t>Question : "Charlie had 276 quince. Hazel take hold of some quince. Now Charlie has 54  quince. How many did Hazel take hold ofs?"</w:t>
      </w:r>
    </w:p>
    <w:p>
      <w:r>
        <w:t>Equation : " X = 276 - 54"</w:t>
      </w:r>
    </w:p>
    <w:p>
      <w:r>
        <w:t xml:space="preserve">Answer : "222" </w:t>
        <w:br/>
        <w:t>}</w:t>
      </w:r>
    </w:p>
    <w:p>
      <w:r>
        <w:t>{</w:t>
        <w:br/>
        <w:t>Index 178:</w:t>
      </w:r>
    </w:p>
    <w:p>
      <w:r>
        <w:t>Question : "Patricia had 113 blackcurrant. Patricia gripped some blackcurrant. Now Patricia has 1  blackcurrant. How many did Patricia grippeds?"</w:t>
      </w:r>
    </w:p>
    <w:p>
      <w:r>
        <w:t>Equation : " X = 113 - 1"</w:t>
      </w:r>
    </w:p>
    <w:p>
      <w:r>
        <w:t xml:space="preserve">Answer : "112" </w:t>
        <w:br/>
        <w:t>}</w:t>
      </w:r>
    </w:p>
    <w:p>
      <w:r>
        <w:t>{</w:t>
        <w:br/>
        <w:t>Index 179:</w:t>
      </w:r>
    </w:p>
    <w:p>
      <w:r>
        <w:t>Question : "Trevor had 169 quince. Henry lay hold of some quince. Now Trevor has 61  quince. How many did Henry lay hold ofs?"</w:t>
      </w:r>
    </w:p>
    <w:p>
      <w:r>
        <w:t>Equation : " X = 169 - 61"</w:t>
      </w:r>
    </w:p>
    <w:p>
      <w:r>
        <w:t xml:space="preserve">Answer : "108" </w:t>
        <w:br/>
        <w:t>}</w:t>
      </w:r>
    </w:p>
    <w:p>
      <w:r>
        <w:t>{</w:t>
        <w:br/>
        <w:t>Index 180:</w:t>
      </w:r>
    </w:p>
    <w:p>
      <w:r>
        <w:t>Question : "Miguel had 285 Banana. Joel lay hold of some Banana. Now Miguel has 74  Banana. How many did Joel lay hold ofs?"</w:t>
      </w:r>
    </w:p>
    <w:p>
      <w:r>
        <w:t>Equation : " X = 285 - 74"</w:t>
      </w:r>
    </w:p>
    <w:p>
      <w:r>
        <w:t xml:space="preserve">Answer : "211" </w:t>
        <w:br/>
        <w:t>}</w:t>
      </w:r>
    </w:p>
    <w:p>
      <w:r>
        <w:t>{</w:t>
        <w:br/>
        <w:t>Index 181:</w:t>
      </w:r>
    </w:p>
    <w:p>
      <w:r>
        <w:t>Question : "Constance had 270 orange. Ursula clutched some orange. Now Constance has 94  orange. How many did Ursula clutcheds?"</w:t>
      </w:r>
    </w:p>
    <w:p>
      <w:r>
        <w:t>Equation : " X = 270 - 94"</w:t>
      </w:r>
    </w:p>
    <w:p>
      <w:r>
        <w:t xml:space="preserve">Answer : "176" </w:t>
        <w:br/>
        <w:t>}</w:t>
      </w:r>
    </w:p>
    <w:p>
      <w:r>
        <w:t>{</w:t>
        <w:br/>
        <w:t>Index 182:</w:t>
      </w:r>
    </w:p>
    <w:p>
      <w:r>
        <w:t>Question : "Shirley had 169 pineapple. Melissa grabbed some pineapple. Now Shirley has 6  pineapple. How many did Melissa grabbeds?"</w:t>
      </w:r>
    </w:p>
    <w:p>
      <w:r>
        <w:t>Equation : " X = 169 - 6"</w:t>
      </w:r>
    </w:p>
    <w:p>
      <w:r>
        <w:t xml:space="preserve">Answer : "163" </w:t>
        <w:br/>
        <w:t>}</w:t>
      </w:r>
    </w:p>
    <w:p>
      <w:r>
        <w:t>{</w:t>
        <w:br/>
        <w:t>Index 183:</w:t>
      </w:r>
    </w:p>
    <w:p>
      <w:r>
        <w:t>Question : "Stephen had 219 lemon. James get hold of some lemon. Now Stephen has 5  lemon. How many did James get hold ofs?"</w:t>
      </w:r>
    </w:p>
    <w:p>
      <w:r>
        <w:t>Equation : " X = 219 - 5"</w:t>
      </w:r>
    </w:p>
    <w:p>
      <w:r>
        <w:t xml:space="preserve">Answer : "214" </w:t>
        <w:br/>
        <w:t>}</w:t>
      </w:r>
    </w:p>
    <w:p>
      <w:r>
        <w:t>{</w:t>
        <w:br/>
        <w:t>Index 184:</w:t>
      </w:r>
    </w:p>
    <w:p>
      <w:r>
        <w:t>Question : "Andrew had 297 Chocolate. Marjorie lay hold of some Chocolate. Now Andrew has 24  Chocolate. How many did Marjorie lay hold ofs?"</w:t>
      </w:r>
    </w:p>
    <w:p>
      <w:r>
        <w:t>Equation : " X = 297 - 24"</w:t>
      </w:r>
    </w:p>
    <w:p>
      <w:r>
        <w:t xml:space="preserve">Answer : "273" </w:t>
        <w:br/>
        <w:t>}</w:t>
      </w:r>
    </w:p>
    <w:p>
      <w:r>
        <w:t>{</w:t>
        <w:br/>
        <w:t>Index 185:</w:t>
      </w:r>
    </w:p>
    <w:p>
      <w:r>
        <w:t>Question : "Todd had 132 watermelon. Demarcus grabbed some watermelon. Now Todd has 59  watermelon. How many did Demarcus grabbeds?"</w:t>
      </w:r>
    </w:p>
    <w:p>
      <w:r>
        <w:t>Equation : " X = 132 - 59"</w:t>
      </w:r>
    </w:p>
    <w:p>
      <w:r>
        <w:t xml:space="preserve">Answer : "73" </w:t>
        <w:br/>
        <w:t>}</w:t>
      </w:r>
    </w:p>
    <w:p>
      <w:r>
        <w:t>{</w:t>
        <w:br/>
        <w:t>Index 186:</w:t>
      </w:r>
    </w:p>
    <w:p>
      <w:r>
        <w:t>Question : "Constance had 176 Banana. Michael grasped some Banana. Now Constance has 3  Banana. How many did Michael graspeds?"</w:t>
      </w:r>
    </w:p>
    <w:p>
      <w:r>
        <w:t>Equation : " X = 176 - 3"</w:t>
      </w:r>
    </w:p>
    <w:p>
      <w:r>
        <w:t xml:space="preserve">Answer : "173" </w:t>
        <w:br/>
        <w:t>}</w:t>
      </w:r>
    </w:p>
    <w:p>
      <w:r>
        <w:t>{</w:t>
        <w:br/>
        <w:t>Index 187:</w:t>
      </w:r>
    </w:p>
    <w:p>
      <w:r>
        <w:t>Question : "Kenneth had 209 Beg. Ronald gripped some Beg. Now Kenneth has 7  Beg. How many did Ronald grippeds?"</w:t>
      </w:r>
    </w:p>
    <w:p>
      <w:r>
        <w:t>Equation : " X = 209 - 7"</w:t>
      </w:r>
    </w:p>
    <w:p>
      <w:r>
        <w:t xml:space="preserve">Answer : "202" </w:t>
        <w:br/>
        <w:t>}</w:t>
      </w:r>
    </w:p>
    <w:p>
      <w:r>
        <w:t>{</w:t>
        <w:br/>
        <w:t>Index 188:</w:t>
      </w:r>
    </w:p>
    <w:p>
      <w:r>
        <w:t>Question : "Kyle had 117 Doll. Douglas get hold of some Doll. Now Kyle has 11  Doll. How many did Douglas get hold ofs?"</w:t>
      </w:r>
    </w:p>
    <w:p>
      <w:r>
        <w:t>Equation : " X = 117 - 11"</w:t>
      </w:r>
    </w:p>
    <w:p>
      <w:r>
        <w:t xml:space="preserve">Answer : "106" </w:t>
        <w:br/>
        <w:t>}</w:t>
      </w:r>
    </w:p>
    <w:p>
      <w:r>
        <w:t>{</w:t>
        <w:br/>
        <w:t>Index 189:</w:t>
      </w:r>
    </w:p>
    <w:p>
      <w:r>
        <w:t>Question : "Kathryn had 199 watermelon. Harry gripped some watermelon. Now Kathryn has 55  watermelon. How many did Harry grippeds?"</w:t>
      </w:r>
    </w:p>
    <w:p>
      <w:r>
        <w:t>Equation : " X = 199 - 55"</w:t>
      </w:r>
    </w:p>
    <w:p>
      <w:r>
        <w:t xml:space="preserve">Answer : "144" </w:t>
        <w:br/>
        <w:t>}</w:t>
      </w:r>
    </w:p>
    <w:p>
      <w:r>
        <w:t>{</w:t>
        <w:br/>
        <w:t>Index 190:</w:t>
      </w:r>
    </w:p>
    <w:p>
      <w:r>
        <w:t>Question : "Juan had 122 Book. Monique grabbed some Book. Now Juan has 17  Book. How many did Monique grabbeds?"</w:t>
      </w:r>
    </w:p>
    <w:p>
      <w:r>
        <w:t>Equation : " X = 122 - 17"</w:t>
      </w:r>
    </w:p>
    <w:p>
      <w:r>
        <w:t xml:space="preserve">Answer : "105" </w:t>
        <w:br/>
        <w:t>}</w:t>
      </w:r>
    </w:p>
    <w:p>
      <w:r>
        <w:t>{</w:t>
        <w:br/>
        <w:t>Index 191:</w:t>
      </w:r>
    </w:p>
    <w:p>
      <w:r>
        <w:t>Question : "Lisa had 103 banana. Clayton clasped some banana. Now Lisa has 86  banana. How many did Clayton claspeds?"</w:t>
      </w:r>
    </w:p>
    <w:p>
      <w:r>
        <w:t>Equation : " X = 103 - 86"</w:t>
      </w:r>
    </w:p>
    <w:p>
      <w:r>
        <w:t xml:space="preserve">Answer : "17" </w:t>
        <w:br/>
        <w:t>}</w:t>
      </w:r>
    </w:p>
    <w:p>
      <w:r>
        <w:t>{</w:t>
        <w:br/>
        <w:t>Index 192:</w:t>
      </w:r>
    </w:p>
    <w:p>
      <w:r>
        <w:t>Question : "John had 213 papaya. Lisa take hold of some papaya. Now John has 23  papaya. How many did Lisa take hold ofs?"</w:t>
      </w:r>
    </w:p>
    <w:p>
      <w:r>
        <w:t>Equation : " X = 213 - 23"</w:t>
      </w:r>
    </w:p>
    <w:p>
      <w:r>
        <w:t xml:space="preserve">Answer : "190" </w:t>
        <w:br/>
        <w:t>}</w:t>
      </w:r>
    </w:p>
    <w:p>
      <w:r>
        <w:t>{</w:t>
        <w:br/>
        <w:t>Index 193:</w:t>
      </w:r>
    </w:p>
    <w:p>
      <w:r>
        <w:t>Question : "Marty had 259 quince. Michael take hold of some quince. Now Marty has 27  quince. How many did Michael take hold ofs?"</w:t>
      </w:r>
    </w:p>
    <w:p>
      <w:r>
        <w:t>Equation : " X = 259 - 27"</w:t>
      </w:r>
    </w:p>
    <w:p>
      <w:r>
        <w:t xml:space="preserve">Answer : "232" </w:t>
        <w:br/>
        <w:t>}</w:t>
      </w:r>
    </w:p>
    <w:p>
      <w:r>
        <w:t>{</w:t>
        <w:br/>
        <w:t>Index 194:</w:t>
      </w:r>
    </w:p>
    <w:p>
      <w:r>
        <w:t>Question : "Anita had 220 peach. George clutched some peach. Now Anita has 32  peach. How many did George clutcheds?"</w:t>
      </w:r>
    </w:p>
    <w:p>
      <w:r>
        <w:t>Equation : " X = 220 - 32"</w:t>
      </w:r>
    </w:p>
    <w:p>
      <w:r>
        <w:t xml:space="preserve">Answer : "188" </w:t>
        <w:br/>
        <w:t>}</w:t>
      </w:r>
    </w:p>
    <w:p>
      <w:r>
        <w:t>{</w:t>
        <w:br/>
        <w:t>Index 195:</w:t>
      </w:r>
    </w:p>
    <w:p>
      <w:r>
        <w:t>Question : "Alan had 119 Biscuit. Katherine grabbed some Biscuit. Now Alan has 78  Biscuit. How many did Katherine grabbeds?"</w:t>
      </w:r>
    </w:p>
    <w:p>
      <w:r>
        <w:t>Equation : " X = 119 - 78"</w:t>
      </w:r>
    </w:p>
    <w:p>
      <w:r>
        <w:t xml:space="preserve">Answer : "41" </w:t>
        <w:br/>
        <w:t>}</w:t>
      </w:r>
    </w:p>
    <w:p>
      <w:r>
        <w:t>{</w:t>
        <w:br/>
        <w:t>Index 196:</w:t>
      </w:r>
    </w:p>
    <w:p>
      <w:r>
        <w:t>Question : "Anna had 194 Car. Bonnie get hold of some Car. Now Anna has 4  Car. How many did Bonnie get hold ofs?"</w:t>
      </w:r>
    </w:p>
    <w:p>
      <w:r>
        <w:t>Equation : " X = 194 - 4"</w:t>
      </w:r>
    </w:p>
    <w:p>
      <w:r>
        <w:t xml:space="preserve">Answer : "190" </w:t>
        <w:br/>
        <w:t>}</w:t>
      </w:r>
    </w:p>
    <w:p>
      <w:r>
        <w:t>{</w:t>
        <w:br/>
        <w:t>Index 197:</w:t>
      </w:r>
    </w:p>
    <w:p>
      <w:r>
        <w:t>Question : "Raymond had 104 peach. Steve clutched some peach. Now Raymond has 98  peach. How many did Steve clutcheds?"</w:t>
      </w:r>
    </w:p>
    <w:p>
      <w:r>
        <w:t>Equation : " X = 104 - 98"</w:t>
      </w:r>
    </w:p>
    <w:p>
      <w:r>
        <w:t xml:space="preserve">Answer : "6" </w:t>
        <w:br/>
        <w:t>}</w:t>
      </w:r>
    </w:p>
    <w:p>
      <w:r>
        <w:t>{</w:t>
        <w:br/>
        <w:t>Index 198:</w:t>
      </w:r>
    </w:p>
    <w:p>
      <w:r>
        <w:t>Question : "Antonette had 256 avocado. Johnnie grabbed some avocado. Now Antonette has 33  avocado. How many did Johnnie grabbeds?"</w:t>
      </w:r>
    </w:p>
    <w:p>
      <w:r>
        <w:t>Equation : " X = 256 - 33"</w:t>
      </w:r>
    </w:p>
    <w:p>
      <w:r>
        <w:t xml:space="preserve">Answer : "223" </w:t>
        <w:br/>
        <w:t>}</w:t>
      </w:r>
    </w:p>
    <w:p>
      <w:r>
        <w:t>{</w:t>
        <w:br/>
        <w:t>Index 199:</w:t>
      </w:r>
    </w:p>
    <w:p>
      <w:r>
        <w:t>Question : "Jeffrey had 111 papaya. Barbara lay hold of some papaya. Now Jeffrey has 54  papaya. How many did Barbara lay hold ofs?"</w:t>
      </w:r>
    </w:p>
    <w:p>
      <w:r>
        <w:t>Equation : " X = 111 - 54"</w:t>
      </w:r>
    </w:p>
    <w:p>
      <w:r>
        <w:t xml:space="preserve">Answer : "57" </w:t>
        <w:br/>
        <w:t>}</w:t>
      </w:r>
    </w:p>
    <w:p>
      <w:r>
        <w:t>{</w:t>
        <w:br/>
        <w:t>Index 200:</w:t>
      </w:r>
    </w:p>
    <w:p>
      <w:r>
        <w:t>Question : "Kimberly had 116 Flower. Donna get hold of some Flower. Now Kimberly has 58  Flower. How many did Donna get hold ofs?"</w:t>
      </w:r>
    </w:p>
    <w:p>
      <w:r>
        <w:t>Equation : " X = 116 - 58"</w:t>
      </w:r>
    </w:p>
    <w:p>
      <w:r>
        <w:t xml:space="preserve">Answer : "58" </w:t>
        <w:br/>
        <w:t>}</w:t>
      </w:r>
    </w:p>
    <w:p>
      <w:r>
        <w:t>{</w:t>
        <w:br/>
        <w:t>Index 201:</w:t>
      </w:r>
    </w:p>
    <w:p>
      <w:r>
        <w:t>Question : "Randell had 205 kiwi. John take hold of some kiwi. Now Randell has 40  kiwi. How many did John take hold ofs?"</w:t>
      </w:r>
    </w:p>
    <w:p>
      <w:r>
        <w:t>Equation : " X = 205 - 40"</w:t>
      </w:r>
    </w:p>
    <w:p>
      <w:r>
        <w:t xml:space="preserve">Answer : "165" </w:t>
        <w:br/>
        <w:t>}</w:t>
      </w:r>
    </w:p>
    <w:p>
      <w:r>
        <w:t>{</w:t>
        <w:br/>
        <w:t>Index 202:</w:t>
      </w:r>
    </w:p>
    <w:p>
      <w:r>
        <w:t>Question : "Jesus had 258 Book. Mitchell lay hold of some Book. Now Jesus has 15  Book. How many did Mitchell lay hold ofs?"</w:t>
      </w:r>
    </w:p>
    <w:p>
      <w:r>
        <w:t>Equation : " X = 258 - 15"</w:t>
      </w:r>
    </w:p>
    <w:p>
      <w:r>
        <w:t xml:space="preserve">Answer : "243" </w:t>
        <w:br/>
        <w:t>}</w:t>
      </w:r>
    </w:p>
    <w:p>
      <w:r>
        <w:t>{</w:t>
        <w:br/>
        <w:t>Index 203:</w:t>
      </w:r>
    </w:p>
    <w:p>
      <w:r>
        <w:t>Question : "Paul had 216 apricot. Katie clutched some apricot. Now Paul has 36  apricot. How many did Katie clutcheds?"</w:t>
      </w:r>
    </w:p>
    <w:p>
      <w:r>
        <w:t>Equation : " X = 216 - 36"</w:t>
      </w:r>
    </w:p>
    <w:p>
      <w:r>
        <w:t xml:space="preserve">Answer : "180" </w:t>
        <w:br/>
        <w:t>}</w:t>
      </w:r>
    </w:p>
    <w:p>
      <w:r>
        <w:t>{</w:t>
        <w:br/>
        <w:t>Index 204:</w:t>
      </w:r>
    </w:p>
    <w:p>
      <w:r>
        <w:t>Question : "Marion had 196 Box. Anthony clutched some Box. Now Marion has 99  Box. How many did Anthony clutcheds?"</w:t>
      </w:r>
    </w:p>
    <w:p>
      <w:r>
        <w:t>Equation : " X = 196 - 99"</w:t>
      </w:r>
    </w:p>
    <w:p>
      <w:r>
        <w:t xml:space="preserve">Answer : "97" </w:t>
        <w:br/>
        <w:t>}</w:t>
      </w:r>
    </w:p>
    <w:p>
      <w:r>
        <w:t>{</w:t>
        <w:br/>
        <w:t>Index 205:</w:t>
      </w:r>
    </w:p>
    <w:p>
      <w:r>
        <w:t>Question : "Elmer had 187 quince. Whitney clasped some quince. Now Elmer has 75  quince. How many did Whitney claspeds?"</w:t>
      </w:r>
    </w:p>
    <w:p>
      <w:r>
        <w:t>Equation : " X = 187 - 75"</w:t>
      </w:r>
    </w:p>
    <w:p>
      <w:r>
        <w:t xml:space="preserve">Answer : "112" </w:t>
        <w:br/>
        <w:t>}</w:t>
      </w:r>
    </w:p>
    <w:p>
      <w:r>
        <w:t>{</w:t>
        <w:br/>
        <w:t>Index 206:</w:t>
      </w:r>
    </w:p>
    <w:p>
      <w:r>
        <w:t>Question : "Gayle had 182 lychee. Lillie clutched some lychee. Now Gayle has 11  lychee. How many did Lillie clutcheds?"</w:t>
      </w:r>
    </w:p>
    <w:p>
      <w:r>
        <w:t>Equation : " X = 182 - 11"</w:t>
      </w:r>
    </w:p>
    <w:p>
      <w:r>
        <w:t xml:space="preserve">Answer : "171" </w:t>
        <w:br/>
        <w:t>}</w:t>
      </w:r>
    </w:p>
    <w:p>
      <w:r>
        <w:t>{</w:t>
        <w:br/>
        <w:t>Index 207:</w:t>
      </w:r>
    </w:p>
    <w:p>
      <w:r>
        <w:t>Question : "Xavier had 129 blueberry. Phyllis take hold of some blueberry. Now Xavier has 75  blueberry. How many did Phyllis take hold ofs?"</w:t>
      </w:r>
    </w:p>
    <w:p>
      <w:r>
        <w:t>Equation : " X = 129 - 75"</w:t>
      </w:r>
    </w:p>
    <w:p>
      <w:r>
        <w:t xml:space="preserve">Answer : "54" </w:t>
        <w:br/>
        <w:t>}</w:t>
      </w:r>
    </w:p>
    <w:p>
      <w:r>
        <w:t>{</w:t>
        <w:br/>
        <w:t>Index 208:</w:t>
      </w:r>
    </w:p>
    <w:p>
      <w:r>
        <w:t>Question : "Jennifer had 263 mango. James gripped some mango. Now Jennifer has 90  mango. How many did James grippeds?"</w:t>
      </w:r>
    </w:p>
    <w:p>
      <w:r>
        <w:t>Equation : " X = 263 - 90"</w:t>
      </w:r>
    </w:p>
    <w:p>
      <w:r>
        <w:t xml:space="preserve">Answer : "173" </w:t>
        <w:br/>
        <w:t>}</w:t>
      </w:r>
    </w:p>
    <w:p>
      <w:r>
        <w:t>{</w:t>
        <w:br/>
        <w:t>Index 209:</w:t>
      </w:r>
    </w:p>
    <w:p>
      <w:r>
        <w:t>Question : "Luis had 141 watermelon. Maria grasped some watermelon. Now Luis has 74  watermelon. How many did Maria graspeds?"</w:t>
      </w:r>
    </w:p>
    <w:p>
      <w:r>
        <w:t>Equation : " X = 141 - 74"</w:t>
      </w:r>
    </w:p>
    <w:p>
      <w:r>
        <w:t xml:space="preserve">Answer : "67" </w:t>
        <w:br/>
        <w:t>}</w:t>
      </w:r>
    </w:p>
    <w:p>
      <w:r>
        <w:t>{</w:t>
        <w:br/>
        <w:t>Index 210:</w:t>
      </w:r>
    </w:p>
    <w:p>
      <w:r>
        <w:t>Question : "Anna had 199 orange. Deborah gripped some orange. Now Anna has 43  orange. How many did Deborah grippeds?"</w:t>
      </w:r>
    </w:p>
    <w:p>
      <w:r>
        <w:t>Equation : " X = 199 - 43"</w:t>
      </w:r>
    </w:p>
    <w:p>
      <w:r>
        <w:t xml:space="preserve">Answer : "156" </w:t>
        <w:br/>
        <w:t>}</w:t>
      </w:r>
    </w:p>
    <w:p>
      <w:r>
        <w:t>{</w:t>
        <w:br/>
        <w:t>Index 211:</w:t>
      </w:r>
    </w:p>
    <w:p>
      <w:r>
        <w:t>Question : "Kenneth had 126 orange. Steven lay hold of some orange. Now Kenneth has 30  orange. How many did Steven lay hold ofs?"</w:t>
      </w:r>
    </w:p>
    <w:p>
      <w:r>
        <w:t>Equation : " X = 126 - 30"</w:t>
      </w:r>
    </w:p>
    <w:p>
      <w:r>
        <w:t xml:space="preserve">Answer : "96" </w:t>
        <w:br/>
        <w:t>}</w:t>
      </w:r>
    </w:p>
    <w:p>
      <w:r>
        <w:t>{</w:t>
        <w:br/>
        <w:t>Index 212:</w:t>
      </w:r>
    </w:p>
    <w:p>
      <w:r>
        <w:t>Question : "Tracey had 119 lychee. Christopher clutched some lychee. Now Tracey has 94  lychee. How many did Christopher clutcheds?"</w:t>
      </w:r>
    </w:p>
    <w:p>
      <w:r>
        <w:t>Equation : " X = 119 - 94"</w:t>
      </w:r>
    </w:p>
    <w:p>
      <w:r>
        <w:t xml:space="preserve">Answer : "25" </w:t>
        <w:br/>
        <w:t>}</w:t>
      </w:r>
    </w:p>
    <w:p>
      <w:r>
        <w:t>{</w:t>
        <w:br/>
        <w:t>Index 213:</w:t>
      </w:r>
    </w:p>
    <w:p>
      <w:r>
        <w:t>Question : "James had 122 plum. Bobby lay hold of some plum. Now James has 76  plum. How many did Bobby lay hold ofs?"</w:t>
      </w:r>
    </w:p>
    <w:p>
      <w:r>
        <w:t>Equation : " X = 122 - 76"</w:t>
      </w:r>
    </w:p>
    <w:p>
      <w:r>
        <w:t xml:space="preserve">Answer : "46" </w:t>
        <w:br/>
        <w:t>}</w:t>
      </w:r>
    </w:p>
    <w:p>
      <w:r>
        <w:t>{</w:t>
        <w:br/>
        <w:t>Index 214:</w:t>
      </w:r>
    </w:p>
    <w:p>
      <w:r>
        <w:t>Question : "Willard had 101 mango. Thomas gripped some mango. Now Willard has 96  mango. How many did Thomas grippeds?"</w:t>
      </w:r>
    </w:p>
    <w:p>
      <w:r>
        <w:t>Equation : " X = 101 - 96"</w:t>
      </w:r>
    </w:p>
    <w:p>
      <w:r>
        <w:t xml:space="preserve">Answer : "5" </w:t>
        <w:br/>
        <w:t>}</w:t>
      </w:r>
    </w:p>
    <w:p>
      <w:r>
        <w:t>{</w:t>
        <w:br/>
        <w:t>Index 215:</w:t>
      </w:r>
    </w:p>
    <w:p>
      <w:r>
        <w:t>Question : "Michael had 293 Watch. John grasped some Watch. Now Michael has 22  Watch. How many did John graspeds?"</w:t>
      </w:r>
    </w:p>
    <w:p>
      <w:r>
        <w:t>Equation : " X = 293 - 22"</w:t>
      </w:r>
    </w:p>
    <w:p>
      <w:r>
        <w:t xml:space="preserve">Answer : "271" </w:t>
        <w:br/>
        <w:t>}</w:t>
      </w:r>
    </w:p>
    <w:p>
      <w:r>
        <w:t>{</w:t>
        <w:br/>
        <w:t>Index 216:</w:t>
      </w:r>
    </w:p>
    <w:p>
      <w:r>
        <w:t>Question : "Angel had 252 Beg. Marvin get hold of some Beg. Now Angel has 9  Beg. How many did Marvin get hold ofs?"</w:t>
      </w:r>
    </w:p>
    <w:p>
      <w:r>
        <w:t>Equation : " X = 252 - 9"</w:t>
      </w:r>
    </w:p>
    <w:p>
      <w:r>
        <w:t xml:space="preserve">Answer : "243" </w:t>
        <w:br/>
        <w:t>}</w:t>
      </w:r>
    </w:p>
    <w:p>
      <w:r>
        <w:t>{</w:t>
        <w:br/>
        <w:t>Index 217:</w:t>
      </w:r>
    </w:p>
    <w:p>
      <w:r>
        <w:t>Question : "Linda had 259 lime. Robert clutched some lime. Now Linda has 12  lime. How many did Robert clutcheds?"</w:t>
      </w:r>
    </w:p>
    <w:p>
      <w:r>
        <w:t>Equation : " X = 259 - 12"</w:t>
      </w:r>
    </w:p>
    <w:p>
      <w:r>
        <w:t xml:space="preserve">Answer : "247" </w:t>
        <w:br/>
        <w:t>}</w:t>
      </w:r>
    </w:p>
    <w:p>
      <w:r>
        <w:t>{</w:t>
        <w:br/>
        <w:t>Index 218:</w:t>
      </w:r>
    </w:p>
    <w:p>
      <w:r>
        <w:t>Question : "Philip had 295 blackcurrant. Louis grasped some blackcurrant. Now Philip has 54  blackcurrant. How many did Louis graspeds?"</w:t>
      </w:r>
    </w:p>
    <w:p>
      <w:r>
        <w:t>Equation : " X = 295 - 54"</w:t>
      </w:r>
    </w:p>
    <w:p>
      <w:r>
        <w:t xml:space="preserve">Answer : "241" </w:t>
        <w:br/>
        <w:t>}</w:t>
      </w:r>
    </w:p>
    <w:p>
      <w:r>
        <w:t>{</w:t>
        <w:br/>
        <w:t>Index 219:</w:t>
      </w:r>
    </w:p>
    <w:p>
      <w:r>
        <w:t>Question : "Corine had 210 mango. John grasped some mango. Now Corine has 29  mango. How many did John graspeds?"</w:t>
      </w:r>
    </w:p>
    <w:p>
      <w:r>
        <w:t>Equation : " X = 210 - 29"</w:t>
      </w:r>
    </w:p>
    <w:p>
      <w:r>
        <w:t xml:space="preserve">Answer : "181" </w:t>
        <w:br/>
        <w:t>}</w:t>
      </w:r>
    </w:p>
    <w:p>
      <w:r>
        <w:t>{</w:t>
        <w:br/>
        <w:t>Index 220:</w:t>
      </w:r>
    </w:p>
    <w:p>
      <w:r>
        <w:t>Question : "James had 118 Flower. Walter clutched some Flower. Now James has 69  Flower. How many did Walter clutcheds?"</w:t>
      </w:r>
    </w:p>
    <w:p>
      <w:r>
        <w:t>Equation : " X = 118 - 69"</w:t>
      </w:r>
    </w:p>
    <w:p>
      <w:r>
        <w:t xml:space="preserve">Answer : "49" </w:t>
        <w:br/>
        <w:t>}</w:t>
      </w:r>
    </w:p>
    <w:p>
      <w:r>
        <w:t>{</w:t>
        <w:br/>
        <w:t>Index 221:</w:t>
      </w:r>
    </w:p>
    <w:p>
      <w:r>
        <w:t>Question : "Elizabeth had 286 Chocolate. Leland clasped some Chocolate. Now Elizabeth has 18  Chocolate. How many did Leland claspeds?"</w:t>
      </w:r>
    </w:p>
    <w:p>
      <w:r>
        <w:t>Equation : " X = 286 - 18"</w:t>
      </w:r>
    </w:p>
    <w:p>
      <w:r>
        <w:t xml:space="preserve">Answer : "268" </w:t>
        <w:br/>
        <w:t>}</w:t>
      </w:r>
    </w:p>
    <w:p>
      <w:r>
        <w:t>{</w:t>
        <w:br/>
        <w:t>Index 222:</w:t>
      </w:r>
    </w:p>
    <w:p>
      <w:r>
        <w:t>Question : "James had 171 Beg. Alexa lay hold of some Beg. Now James has 22  Beg. How many did Alexa lay hold ofs?"</w:t>
      </w:r>
    </w:p>
    <w:p>
      <w:r>
        <w:t>Equation : " X = 171 - 22"</w:t>
      </w:r>
    </w:p>
    <w:p>
      <w:r>
        <w:t xml:space="preserve">Answer : "149" </w:t>
        <w:br/>
        <w:t>}</w:t>
      </w:r>
    </w:p>
    <w:p>
      <w:r>
        <w:t>{</w:t>
        <w:br/>
        <w:t>Index 223:</w:t>
      </w:r>
    </w:p>
    <w:p>
      <w:r>
        <w:t>Question : "Stefanie had 216 nectarine. Mae clutched some nectarine. Now Stefanie has 27  nectarine. How many did Mae clutcheds?"</w:t>
      </w:r>
    </w:p>
    <w:p>
      <w:r>
        <w:t>Equation : " X = 216 - 27"</w:t>
      </w:r>
    </w:p>
    <w:p>
      <w:r>
        <w:t xml:space="preserve">Answer : "189" </w:t>
        <w:br/>
        <w:t>}</w:t>
      </w:r>
    </w:p>
    <w:p>
      <w:r>
        <w:t>{</w:t>
        <w:br/>
        <w:t>Index 224:</w:t>
      </w:r>
    </w:p>
    <w:p>
      <w:r>
        <w:t>Question : "Philip had 298 blackcurrant. Jason grasped some blackcurrant. Now Philip has 5  blackcurrant. How many did Jason graspeds?"</w:t>
      </w:r>
    </w:p>
    <w:p>
      <w:r>
        <w:t>Equation : " X = 298 - 5"</w:t>
      </w:r>
    </w:p>
    <w:p>
      <w:r>
        <w:t xml:space="preserve">Answer : "293" </w:t>
        <w:br/>
        <w:t>}</w:t>
      </w:r>
    </w:p>
    <w:p>
      <w:r>
        <w:t>{</w:t>
        <w:br/>
        <w:t>Index 225:</w:t>
      </w:r>
    </w:p>
    <w:p>
      <w:r>
        <w:t>Question : "Juanita had 272 banana. Corinna lay hold of some banana. Now Juanita has 24  banana. How many did Corinna lay hold ofs?"</w:t>
      </w:r>
    </w:p>
    <w:p>
      <w:r>
        <w:t>Equation : " X = 272 - 24"</w:t>
      </w:r>
    </w:p>
    <w:p>
      <w:r>
        <w:t xml:space="preserve">Answer : "248" </w:t>
        <w:br/>
        <w:t>}</w:t>
      </w:r>
    </w:p>
    <w:p>
      <w:r>
        <w:t>{</w:t>
        <w:br/>
        <w:t>Index 226:</w:t>
      </w:r>
    </w:p>
    <w:p>
      <w:r>
        <w:t>Question : "Shaina had 116 Press. Robert gripped some Press. Now Shaina has 83  Press. How many did Robert grippeds?"</w:t>
      </w:r>
    </w:p>
    <w:p>
      <w:r>
        <w:t>Equation : " X = 116 - 83"</w:t>
      </w:r>
    </w:p>
    <w:p>
      <w:r>
        <w:t xml:space="preserve">Answer : "33" </w:t>
        <w:br/>
        <w:t>}</w:t>
      </w:r>
    </w:p>
    <w:p>
      <w:r>
        <w:t>{</w:t>
        <w:br/>
        <w:t>Index 227:</w:t>
      </w:r>
    </w:p>
    <w:p>
      <w:r>
        <w:t>Question : "Betty had 264 avocado. Joshua gripped some avocado. Now Betty has 22  avocado. How many did Joshua grippeds?"</w:t>
      </w:r>
    </w:p>
    <w:p>
      <w:r>
        <w:t>Equation : " X = 264 - 22"</w:t>
      </w:r>
    </w:p>
    <w:p>
      <w:r>
        <w:t xml:space="preserve">Answer : "242" </w:t>
        <w:br/>
        <w:t>}</w:t>
      </w:r>
    </w:p>
    <w:p>
      <w:r>
        <w:t>{</w:t>
        <w:br/>
        <w:t>Index 228:</w:t>
      </w:r>
    </w:p>
    <w:p>
      <w:r>
        <w:t>Question : "Kristen had 282 Beg. Randy gripped some Beg. Now Kristen has 74  Beg. How many did Randy grippeds?"</w:t>
      </w:r>
    </w:p>
    <w:p>
      <w:r>
        <w:t>Equation : " X = 282 - 74"</w:t>
      </w:r>
    </w:p>
    <w:p>
      <w:r>
        <w:t xml:space="preserve">Answer : "208" </w:t>
        <w:br/>
        <w:t>}</w:t>
      </w:r>
    </w:p>
    <w:p>
      <w:r>
        <w:t>{</w:t>
        <w:br/>
        <w:t>Index 229:</w:t>
      </w:r>
    </w:p>
    <w:p>
      <w:r>
        <w:t>Question : "Lucinda had 252 nectarine. Bonnie get hold of some nectarine. Now Lucinda has 19  nectarine. How many did Bonnie get hold ofs?"</w:t>
      </w:r>
    </w:p>
    <w:p>
      <w:r>
        <w:t>Equation : " X = 252 - 19"</w:t>
      </w:r>
    </w:p>
    <w:p>
      <w:r>
        <w:t xml:space="preserve">Answer : "233" </w:t>
        <w:br/>
        <w:t>}</w:t>
      </w:r>
    </w:p>
    <w:p>
      <w:r>
        <w:t>{</w:t>
        <w:br/>
        <w:t>Index 230:</w:t>
      </w:r>
    </w:p>
    <w:p>
      <w:r>
        <w:t>Question : "Brandon had 118 Chocolate. Beryl take hold of some Chocolate. Now Brandon has 56  Chocolate. How many did Beryl take hold ofs?"</w:t>
      </w:r>
    </w:p>
    <w:p>
      <w:r>
        <w:t>Equation : " X = 118 - 56"</w:t>
      </w:r>
    </w:p>
    <w:p>
      <w:r>
        <w:t xml:space="preserve">Answer : "62" </w:t>
        <w:br/>
        <w:t>}</w:t>
      </w:r>
    </w:p>
    <w:p>
      <w:r>
        <w:t>{</w:t>
        <w:br/>
        <w:t>Index 231:</w:t>
      </w:r>
    </w:p>
    <w:p>
      <w:r>
        <w:t>Question : "Richard had 167 cherry. Timothy clasped some cherry. Now Richard has 89  cherry. How many did Timothy claspeds?"</w:t>
      </w:r>
    </w:p>
    <w:p>
      <w:r>
        <w:t>Equation : " X = 167 - 89"</w:t>
      </w:r>
    </w:p>
    <w:p>
      <w:r>
        <w:t xml:space="preserve">Answer : "78" </w:t>
        <w:br/>
        <w:t>}</w:t>
      </w:r>
    </w:p>
    <w:p>
      <w:r>
        <w:t>{</w:t>
        <w:br/>
        <w:t>Index 232:</w:t>
      </w:r>
    </w:p>
    <w:p>
      <w:r>
        <w:t>Question : "William had 211 orange. Florence clutched some orange. Now William has 75  orange. How many did Florence clutcheds?"</w:t>
      </w:r>
    </w:p>
    <w:p>
      <w:r>
        <w:t>Equation : " X = 211 - 75"</w:t>
      </w:r>
    </w:p>
    <w:p>
      <w:r>
        <w:t xml:space="preserve">Answer : "136" </w:t>
        <w:br/>
        <w:t>}</w:t>
      </w:r>
    </w:p>
    <w:p>
      <w:r>
        <w:t>{</w:t>
        <w:br/>
        <w:t>Index 233:</w:t>
      </w:r>
    </w:p>
    <w:p>
      <w:r>
        <w:t>Question : "Cathleen had 120 Biscuit. Richard take hold of some Biscuit. Now Cathleen has 99  Biscuit. How many did Richard take hold ofs?"</w:t>
      </w:r>
    </w:p>
    <w:p>
      <w:r>
        <w:t>Equation : " X = 120 - 99"</w:t>
      </w:r>
    </w:p>
    <w:p>
      <w:r>
        <w:t xml:space="preserve">Answer : "21" </w:t>
        <w:br/>
        <w:t>}</w:t>
      </w:r>
    </w:p>
    <w:p>
      <w:r>
        <w:t>{</w:t>
        <w:br/>
        <w:t>Index 234:</w:t>
      </w:r>
    </w:p>
    <w:p>
      <w:r>
        <w:t>Question : "Robert had 296 pear. Linda lay hold of some pear. Now Robert has 92  pear. How many did Linda lay hold ofs?"</w:t>
      </w:r>
    </w:p>
    <w:p>
      <w:r>
        <w:t>Equation : " X = 296 - 92"</w:t>
      </w:r>
    </w:p>
    <w:p>
      <w:r>
        <w:t xml:space="preserve">Answer : "204" </w:t>
        <w:br/>
        <w:t>}</w:t>
      </w:r>
    </w:p>
    <w:p>
      <w:r>
        <w:t>{</w:t>
        <w:br/>
        <w:t>Index 235:</w:t>
      </w:r>
    </w:p>
    <w:p>
      <w:r>
        <w:t>Question : "Katherine had 168 Biscuit. Michael get hold of some Biscuit. Now Katherine has 85  Biscuit. How many did Michael get hold ofs?"</w:t>
      </w:r>
    </w:p>
    <w:p>
      <w:r>
        <w:t>Equation : " X = 168 - 85"</w:t>
      </w:r>
    </w:p>
    <w:p>
      <w:r>
        <w:t xml:space="preserve">Answer : "83" </w:t>
        <w:br/>
        <w:t>}</w:t>
      </w:r>
    </w:p>
    <w:p>
      <w:r>
        <w:t>{</w:t>
        <w:br/>
        <w:t>Index 236:</w:t>
      </w:r>
    </w:p>
    <w:p>
      <w:r>
        <w:t>Question : "Mary had 282 Flower. Patricia lay hold of some Flower. Now Mary has 22  Flower. How many did Patricia lay hold ofs?"</w:t>
      </w:r>
    </w:p>
    <w:p>
      <w:r>
        <w:t>Equation : " X = 282 - 22"</w:t>
      </w:r>
    </w:p>
    <w:p>
      <w:r>
        <w:t xml:space="preserve">Answer : "260" </w:t>
        <w:br/>
        <w:t>}</w:t>
      </w:r>
    </w:p>
    <w:p>
      <w:r>
        <w:t>{</w:t>
        <w:br/>
        <w:t>Index 237:</w:t>
      </w:r>
    </w:p>
    <w:p>
      <w:r>
        <w:t>Question : "Isaiah had 124 Car. Joanne gripped some Car. Now Isaiah has 60  Car. How many did Joanne grippeds?"</w:t>
      </w:r>
    </w:p>
    <w:p>
      <w:r>
        <w:t>Equation : " X = 124 - 60"</w:t>
      </w:r>
    </w:p>
    <w:p>
      <w:r>
        <w:t xml:space="preserve">Answer : "64" </w:t>
        <w:br/>
        <w:t>}</w:t>
      </w:r>
    </w:p>
    <w:p>
      <w:r>
        <w:t>{</w:t>
        <w:br/>
        <w:t>Index 238:</w:t>
      </w:r>
    </w:p>
    <w:p>
      <w:r>
        <w:t>Question : "Sonia had 114 Doll. Susan get hold of some Doll. Now Sonia has 16  Doll. How many did Susan get hold ofs?"</w:t>
      </w:r>
    </w:p>
    <w:p>
      <w:r>
        <w:t>Equation : " X = 114 - 16"</w:t>
      </w:r>
    </w:p>
    <w:p>
      <w:r>
        <w:t xml:space="preserve">Answer : "98" </w:t>
        <w:br/>
        <w:t>}</w:t>
      </w:r>
    </w:p>
    <w:p>
      <w:r>
        <w:t>{</w:t>
        <w:br/>
        <w:t>Index 239:</w:t>
      </w:r>
    </w:p>
    <w:p>
      <w:r>
        <w:t>Question : "Andrew had 226 watermelon. Brenda clutched some watermelon. Now Andrew has 90  watermelon. How many did Brenda clutcheds?"</w:t>
      </w:r>
    </w:p>
    <w:p>
      <w:r>
        <w:t>Equation : " X = 226 - 90"</w:t>
      </w:r>
    </w:p>
    <w:p>
      <w:r>
        <w:t xml:space="preserve">Answer : "136" </w:t>
        <w:br/>
        <w:t>}</w:t>
      </w:r>
    </w:p>
    <w:p>
      <w:r>
        <w:t>{</w:t>
        <w:br/>
        <w:t>Index 240:</w:t>
      </w:r>
    </w:p>
    <w:p>
      <w:r>
        <w:t>Question : "Lori had 220 lemon. Mary gripped some lemon. Now Lori has 57  lemon. How many did Mary grippeds?"</w:t>
      </w:r>
    </w:p>
    <w:p>
      <w:r>
        <w:t>Equation : " X = 220 - 57"</w:t>
      </w:r>
    </w:p>
    <w:p>
      <w:r>
        <w:t xml:space="preserve">Answer : "163" </w:t>
        <w:br/>
        <w:t>}</w:t>
      </w:r>
    </w:p>
    <w:p>
      <w:r>
        <w:t>{</w:t>
        <w:br/>
        <w:t>Index 241:</w:t>
      </w:r>
    </w:p>
    <w:p>
      <w:r>
        <w:t>Question : "Lucille had 169 cherry. Brian lay hold of some cherry. Now Lucille has 49  cherry. How many did Brian lay hold ofs?"</w:t>
      </w:r>
    </w:p>
    <w:p>
      <w:r>
        <w:t>Equation : " X = 169 - 49"</w:t>
      </w:r>
    </w:p>
    <w:p>
      <w:r>
        <w:t xml:space="preserve">Answer : "120" </w:t>
        <w:br/>
        <w:t>}</w:t>
      </w:r>
    </w:p>
    <w:p>
      <w:r>
        <w:t>{</w:t>
        <w:br/>
        <w:t>Index 242:</w:t>
      </w:r>
    </w:p>
    <w:p>
      <w:r>
        <w:t>Question : "Laura had 263 kiwi. Betty lay hold of some kiwi. Now Laura has 2  kiwi. How many did Betty lay hold ofs?"</w:t>
      </w:r>
    </w:p>
    <w:p>
      <w:r>
        <w:t>Equation : " X = 263 - 2"</w:t>
      </w:r>
    </w:p>
    <w:p>
      <w:r>
        <w:t xml:space="preserve">Answer : "261" </w:t>
        <w:br/>
        <w:t>}</w:t>
      </w:r>
    </w:p>
    <w:p>
      <w:r>
        <w:t>{</w:t>
        <w:br/>
        <w:t>Index 243:</w:t>
      </w:r>
    </w:p>
    <w:p>
      <w:r>
        <w:t>Question : "Tammy had 246 lime. Neal lay hold of some lime. Now Tammy has 64  lime. How many did Neal lay hold ofs?"</w:t>
      </w:r>
    </w:p>
    <w:p>
      <w:r>
        <w:t>Equation : " X = 246 - 64"</w:t>
      </w:r>
    </w:p>
    <w:p>
      <w:r>
        <w:t xml:space="preserve">Answer : "182" </w:t>
        <w:br/>
        <w:t>}</w:t>
      </w:r>
    </w:p>
    <w:p>
      <w:r>
        <w:t>{</w:t>
        <w:br/>
        <w:t>Index 244:</w:t>
      </w:r>
    </w:p>
    <w:p>
      <w:r>
        <w:t>Question : "Mercedes had 291 avocado. Joshua clasped some avocado. Now Mercedes has 94  avocado. How many did Joshua claspeds?"</w:t>
      </w:r>
    </w:p>
    <w:p>
      <w:r>
        <w:t>Equation : " X = 291 - 94"</w:t>
      </w:r>
    </w:p>
    <w:p>
      <w:r>
        <w:t xml:space="preserve">Answer : "197" </w:t>
        <w:br/>
        <w:t>}</w:t>
      </w:r>
    </w:p>
    <w:p>
      <w:r>
        <w:t>{</w:t>
        <w:br/>
        <w:t>Index 245:</w:t>
      </w:r>
    </w:p>
    <w:p>
      <w:r>
        <w:t>Question : "Bernice had 183 apple. Marry take hold of some apple. Now Bernice has 44  apple. How many did Marry take hold ofs?"</w:t>
      </w:r>
    </w:p>
    <w:p>
      <w:r>
        <w:t>Equation : " X = 183 - 44"</w:t>
      </w:r>
    </w:p>
    <w:p>
      <w:r>
        <w:t xml:space="preserve">Answer : "139" </w:t>
        <w:br/>
        <w:t>}</w:t>
      </w:r>
    </w:p>
    <w:p>
      <w:r>
        <w:t>{</w:t>
        <w:br/>
        <w:t>Index 246:</w:t>
      </w:r>
    </w:p>
    <w:p>
      <w:r>
        <w:t>Question : "Rebecca had 178 Beg. Jodi grasped some Beg. Now Rebecca has 54  Beg. How many did Jodi graspeds?"</w:t>
      </w:r>
    </w:p>
    <w:p>
      <w:r>
        <w:t>Equation : " X = 178 - 54"</w:t>
      </w:r>
    </w:p>
    <w:p>
      <w:r>
        <w:t xml:space="preserve">Answer : "124" </w:t>
        <w:br/>
        <w:t>}</w:t>
      </w:r>
    </w:p>
    <w:p>
      <w:r>
        <w:t>{</w:t>
        <w:br/>
        <w:t>Index 247:</w:t>
      </w:r>
    </w:p>
    <w:p>
      <w:r>
        <w:t>Question : "Jay had 149 cherry. Dianne gripped some cherry. Now Jay has 49  cherry. How many did Dianne grippeds?"</w:t>
      </w:r>
    </w:p>
    <w:p>
      <w:r>
        <w:t>Equation : " X = 149 - 49"</w:t>
      </w:r>
    </w:p>
    <w:p>
      <w:r>
        <w:t xml:space="preserve">Answer : "100" </w:t>
        <w:br/>
        <w:t>}</w:t>
      </w:r>
    </w:p>
    <w:p>
      <w:r>
        <w:t>{</w:t>
        <w:br/>
        <w:t>Index 248:</w:t>
      </w:r>
    </w:p>
    <w:p>
      <w:r>
        <w:t>Question : "Joyce had 284 Watch. Alicia grasped some Watch. Now Joyce has 44  Watch. How many did Alicia graspeds?"</w:t>
      </w:r>
    </w:p>
    <w:p>
      <w:r>
        <w:t>Equation : " X = 284 - 44"</w:t>
      </w:r>
    </w:p>
    <w:p>
      <w:r>
        <w:t xml:space="preserve">Answer : "240" </w:t>
        <w:br/>
        <w:t>}</w:t>
      </w:r>
    </w:p>
    <w:p>
      <w:r>
        <w:t>{</w:t>
        <w:br/>
        <w:t>Index 249:</w:t>
      </w:r>
    </w:p>
    <w:p>
      <w:r>
        <w:t>Question : "Sherry had 297 lemon. Gerald clasped some lemon. Now Sherry has 46  lemon. How many did Gerald claspeds?"</w:t>
      </w:r>
    </w:p>
    <w:p>
      <w:r>
        <w:t>Equation : " X = 297 - 46"</w:t>
      </w:r>
    </w:p>
    <w:p>
      <w:r>
        <w:t xml:space="preserve">Answer : "251" </w:t>
        <w:br/>
        <w:t>}</w:t>
      </w:r>
    </w:p>
    <w:p>
      <w:r>
        <w:t>{</w:t>
        <w:br/>
        <w:t>Index 250:</w:t>
      </w:r>
    </w:p>
    <w:p>
      <w:r>
        <w:t>Question : "Pamela had 192 avocado. Sherri get hold of some avocado. Now Pamela has 88  avocado. How many did Sherri get hold ofs?"</w:t>
      </w:r>
    </w:p>
    <w:p>
      <w:r>
        <w:t>Equation : " X = 192 - 88"</w:t>
      </w:r>
    </w:p>
    <w:p>
      <w:r>
        <w:t xml:space="preserve">Answer : "104" </w:t>
        <w:br/>
        <w:t>}</w:t>
      </w:r>
    </w:p>
    <w:p>
      <w:r>
        <w:t>{</w:t>
        <w:br/>
        <w:t>Index 251:</w:t>
      </w:r>
    </w:p>
    <w:p>
      <w:r>
        <w:t>Question : "Robert had 203 blackcurrant. Luis take hold of some blackcurrant. Now Robert has 94  blackcurrant. How many did Luis take hold ofs?"</w:t>
      </w:r>
    </w:p>
    <w:p>
      <w:r>
        <w:t>Equation : " X = 203 - 94"</w:t>
      </w:r>
    </w:p>
    <w:p>
      <w:r>
        <w:t xml:space="preserve">Answer : "109" </w:t>
        <w:br/>
        <w:t>}</w:t>
      </w:r>
    </w:p>
    <w:p>
      <w:r>
        <w:t>{</w:t>
        <w:br/>
        <w:t>Index 252:</w:t>
      </w:r>
    </w:p>
    <w:p>
      <w:r>
        <w:t>Question : "William had 239 Doll. Tiffany lay hold of some Doll. Now William has 58  Doll. How many did Tiffany lay hold ofs?"</w:t>
      </w:r>
    </w:p>
    <w:p>
      <w:r>
        <w:t>Equation : " X = 239 - 58"</w:t>
      </w:r>
    </w:p>
    <w:p>
      <w:r>
        <w:t xml:space="preserve">Answer : "181" </w:t>
        <w:br/>
        <w:t>}</w:t>
      </w:r>
    </w:p>
    <w:p>
      <w:r>
        <w:t>{</w:t>
        <w:br/>
        <w:t>Index 253:</w:t>
      </w:r>
    </w:p>
    <w:p>
      <w:r>
        <w:t>Question : "Chris had 149 lemon. James take hold of some lemon. Now Chris has 50  lemon. How many did James take hold ofs?"</w:t>
      </w:r>
    </w:p>
    <w:p>
      <w:r>
        <w:t>Equation : " X = 149 - 50"</w:t>
      </w:r>
    </w:p>
    <w:p>
      <w:r>
        <w:t xml:space="preserve">Answer : "99" </w:t>
        <w:br/>
        <w:t>}</w:t>
      </w:r>
    </w:p>
    <w:p>
      <w:r>
        <w:t>{</w:t>
        <w:br/>
        <w:t>Index 254:</w:t>
      </w:r>
    </w:p>
    <w:p>
      <w:r>
        <w:t>Question : "Gilberto had 235 Pen. Eugene grabbed some Pen. Now Gilberto has 16  Pen. How many did Eugene grabbeds?"</w:t>
      </w:r>
    </w:p>
    <w:p>
      <w:r>
        <w:t>Equation : " X = 235 - 16"</w:t>
      </w:r>
    </w:p>
    <w:p>
      <w:r>
        <w:t xml:space="preserve">Answer : "219" </w:t>
        <w:br/>
        <w:t>}</w:t>
      </w:r>
    </w:p>
    <w:p>
      <w:r>
        <w:t>{</w:t>
        <w:br/>
        <w:t>Index 255:</w:t>
      </w:r>
    </w:p>
    <w:p>
      <w:r>
        <w:t>Question : "Shirley had 128 blackberry. Patrick lay hold of some blackberry. Now Shirley has 50  blackberry. How many did Patrick lay hold ofs?"</w:t>
      </w:r>
    </w:p>
    <w:p>
      <w:r>
        <w:t>Equation : " X = 128 - 50"</w:t>
      </w:r>
    </w:p>
    <w:p>
      <w:r>
        <w:t xml:space="preserve">Answer : "78" </w:t>
        <w:br/>
        <w:t>}</w:t>
      </w:r>
    </w:p>
    <w:p>
      <w:r>
        <w:t>{</w:t>
        <w:br/>
        <w:t>Index 256:</w:t>
      </w:r>
    </w:p>
    <w:p>
      <w:r>
        <w:t>Question : "Jennifer had 229 cherry. James grabbed some cherry. Now Jennifer has 7  cherry. How many did James grabbeds?"</w:t>
      </w:r>
    </w:p>
    <w:p>
      <w:r>
        <w:t>Equation : " X = 229 - 7"</w:t>
      </w:r>
    </w:p>
    <w:p>
      <w:r>
        <w:t xml:space="preserve">Answer : "222" </w:t>
        <w:br/>
        <w:t>}</w:t>
      </w:r>
    </w:p>
    <w:p>
      <w:r>
        <w:t>{</w:t>
        <w:br/>
        <w:t>Index 257:</w:t>
      </w:r>
    </w:p>
    <w:p>
      <w:r>
        <w:t>Question : "Issac had 293 mango. Alton gripped some mango. Now Issac has 22  mango. How many did Alton grippeds?"</w:t>
      </w:r>
    </w:p>
    <w:p>
      <w:r>
        <w:t>Equation : " X = 293 - 22"</w:t>
      </w:r>
    </w:p>
    <w:p>
      <w:r>
        <w:t xml:space="preserve">Answer : "271" </w:t>
        <w:br/>
        <w:t>}</w:t>
      </w:r>
    </w:p>
    <w:p>
      <w:r>
        <w:t>{</w:t>
        <w:br/>
        <w:t>Index 258:</w:t>
      </w:r>
    </w:p>
    <w:p>
      <w:r>
        <w:t>Question : "Jimmy had 175 lime. Kevin gripped some lime. Now Jimmy has 86  lime. How many did Kevin grippeds?"</w:t>
      </w:r>
    </w:p>
    <w:p>
      <w:r>
        <w:t>Equation : " X = 175 - 86"</w:t>
      </w:r>
    </w:p>
    <w:p>
      <w:r>
        <w:t xml:space="preserve">Answer : "89" </w:t>
        <w:br/>
        <w:t>}</w:t>
      </w:r>
    </w:p>
    <w:p>
      <w:r>
        <w:t>{</w:t>
        <w:br/>
        <w:t>Index 259:</w:t>
      </w:r>
    </w:p>
    <w:p>
      <w:r>
        <w:t>Question : "Dean had 193 Mango. Gloria grasped some Mango. Now Dean has 61  Mango. How many did Gloria graspeds?"</w:t>
      </w:r>
    </w:p>
    <w:p>
      <w:r>
        <w:t>Equation : " X = 193 - 61"</w:t>
      </w:r>
    </w:p>
    <w:p>
      <w:r>
        <w:t xml:space="preserve">Answer : "132" </w:t>
        <w:br/>
        <w:t>}</w:t>
      </w:r>
    </w:p>
    <w:p>
      <w:r>
        <w:t>{</w:t>
        <w:br/>
        <w:t>Index 260:</w:t>
      </w:r>
    </w:p>
    <w:p>
      <w:r>
        <w:t>Question : "Jason had 121 Bread. Charles lay hold of some Bread. Now Jason has 65  Bread. How many did Charles lay hold ofs?"</w:t>
      </w:r>
    </w:p>
    <w:p>
      <w:r>
        <w:t>Equation : " X = 121 - 65"</w:t>
      </w:r>
    </w:p>
    <w:p>
      <w:r>
        <w:t xml:space="preserve">Answer : "56" </w:t>
        <w:br/>
        <w:t>}</w:t>
      </w:r>
    </w:p>
    <w:p>
      <w:r>
        <w:t>{</w:t>
        <w:br/>
        <w:t>Index 261:</w:t>
      </w:r>
    </w:p>
    <w:p>
      <w:r>
        <w:t>Question : "Christina had 146 fig. Viola get hold of some fig. Now Christina has 3  fig. How many did Viola get hold ofs?"</w:t>
      </w:r>
    </w:p>
    <w:p>
      <w:r>
        <w:t>Equation : " X = 146 - 3"</w:t>
      </w:r>
    </w:p>
    <w:p>
      <w:r>
        <w:t xml:space="preserve">Answer : "143" </w:t>
        <w:br/>
        <w:t>}</w:t>
      </w:r>
    </w:p>
    <w:p>
      <w:r>
        <w:t>{</w:t>
        <w:br/>
        <w:t>Index 262:</w:t>
      </w:r>
    </w:p>
    <w:p>
      <w:r>
        <w:t>Question : "Wanda had 195 lime. Elizabeth gripped some lime. Now Wanda has 1  lime. How many did Elizabeth grippeds?"</w:t>
      </w:r>
    </w:p>
    <w:p>
      <w:r>
        <w:t>Equation : " X = 195 - 1"</w:t>
      </w:r>
    </w:p>
    <w:p>
      <w:r>
        <w:t xml:space="preserve">Answer : "194" </w:t>
        <w:br/>
        <w:t>}</w:t>
      </w:r>
    </w:p>
    <w:p>
      <w:r>
        <w:t>{</w:t>
        <w:br/>
        <w:t>Index 263:</w:t>
      </w:r>
    </w:p>
    <w:p>
      <w:r>
        <w:t>Question : "Reid had 104 toy. Verna clasped some toy. Now Reid has 82  toy. How many did Verna claspeds?"</w:t>
      </w:r>
    </w:p>
    <w:p>
      <w:r>
        <w:t>Equation : " X = 104 - 82"</w:t>
      </w:r>
    </w:p>
    <w:p>
      <w:r>
        <w:t xml:space="preserve">Answer : "22" </w:t>
        <w:br/>
        <w:t>}</w:t>
      </w:r>
    </w:p>
    <w:p>
      <w:r>
        <w:t>{</w:t>
        <w:br/>
        <w:t>Index 264:</w:t>
      </w:r>
    </w:p>
    <w:p>
      <w:r>
        <w:t>Question : "Diane had 279 avocado. Emma lay hold of some avocado. Now Diane has 1  avocado. How many did Emma lay hold ofs?"</w:t>
      </w:r>
    </w:p>
    <w:p>
      <w:r>
        <w:t>Equation : " X = 279 - 1"</w:t>
      </w:r>
    </w:p>
    <w:p>
      <w:r>
        <w:t xml:space="preserve">Answer : "278" </w:t>
        <w:br/>
        <w:t>}</w:t>
      </w:r>
    </w:p>
    <w:p>
      <w:r>
        <w:t>{</w:t>
        <w:br/>
        <w:t>Index 265:</w:t>
      </w:r>
    </w:p>
    <w:p>
      <w:r>
        <w:t>Question : "Roger had 122 toy. Pamela grasped some toy. Now Roger has 26  toy. How many did Pamela graspeds?"</w:t>
      </w:r>
    </w:p>
    <w:p>
      <w:r>
        <w:t>Equation : " X = 122 - 26"</w:t>
      </w:r>
    </w:p>
    <w:p>
      <w:r>
        <w:t xml:space="preserve">Answer : "96" </w:t>
        <w:br/>
        <w:t>}</w:t>
      </w:r>
    </w:p>
    <w:p>
      <w:r>
        <w:t>{</w:t>
        <w:br/>
        <w:t>Index 266:</w:t>
      </w:r>
    </w:p>
    <w:p>
      <w:r>
        <w:t>Question : "Ray had 225 coconut. Barbara lay hold of some coconut. Now Ray has 24  coconut. How many did Barbara lay hold ofs?"</w:t>
      </w:r>
    </w:p>
    <w:p>
      <w:r>
        <w:t>Equation : " X = 225 - 24"</w:t>
      </w:r>
    </w:p>
    <w:p>
      <w:r>
        <w:t xml:space="preserve">Answer : "201" </w:t>
        <w:br/>
        <w:t>}</w:t>
      </w:r>
    </w:p>
    <w:p>
      <w:r>
        <w:t>{</w:t>
        <w:br/>
        <w:t>Index 267:</w:t>
      </w:r>
    </w:p>
    <w:p>
      <w:r>
        <w:t>Question : "Christine had 143 Pen. Kendrick gripped some Pen. Now Christine has 16  Pen. How many did Kendrick grippeds?"</w:t>
      </w:r>
    </w:p>
    <w:p>
      <w:r>
        <w:t>Equation : " X = 143 - 16"</w:t>
      </w:r>
    </w:p>
    <w:p>
      <w:r>
        <w:t xml:space="preserve">Answer : "127" </w:t>
        <w:br/>
        <w:t>}</w:t>
      </w:r>
    </w:p>
    <w:p>
      <w:r>
        <w:t>{</w:t>
        <w:br/>
        <w:t>Index 268:</w:t>
      </w:r>
    </w:p>
    <w:p>
      <w:r>
        <w:t>Question : "Leslie had 118 Box. William gripped some Box. Now Leslie has 31  Box. How many did William grippeds?"</w:t>
      </w:r>
    </w:p>
    <w:p>
      <w:r>
        <w:t>Equation : " X = 118 - 31"</w:t>
      </w:r>
    </w:p>
    <w:p>
      <w:r>
        <w:t xml:space="preserve">Answer : "87" </w:t>
        <w:br/>
        <w:t>}</w:t>
      </w:r>
    </w:p>
    <w:p>
      <w:r>
        <w:t>{</w:t>
        <w:br/>
        <w:t>Index 269:</w:t>
      </w:r>
    </w:p>
    <w:p>
      <w:r>
        <w:t>Question : "Christine had 163 banana. Michael gripped some banana. Now Christine has 90  banana. How many did Michael grippeds?"</w:t>
      </w:r>
    </w:p>
    <w:p>
      <w:r>
        <w:t>Equation : " X = 163 - 90"</w:t>
      </w:r>
    </w:p>
    <w:p>
      <w:r>
        <w:t xml:space="preserve">Answer : "73" </w:t>
        <w:br/>
        <w:t>}</w:t>
      </w:r>
    </w:p>
    <w:p>
      <w:r>
        <w:t>{</w:t>
        <w:br/>
        <w:t>Index 270:</w:t>
      </w:r>
    </w:p>
    <w:p>
      <w:r>
        <w:t>Question : "John had 219 Banana. Charles grabbed some Banana. Now John has 36  Banana. How many did Charles grabbeds?"</w:t>
      </w:r>
    </w:p>
    <w:p>
      <w:r>
        <w:t>Equation : " X = 219 - 36"</w:t>
      </w:r>
    </w:p>
    <w:p>
      <w:r>
        <w:t xml:space="preserve">Answer : "183" </w:t>
        <w:br/>
        <w:t>}</w:t>
      </w:r>
    </w:p>
    <w:p>
      <w:r>
        <w:t>{</w:t>
        <w:br/>
        <w:t>Index 271:</w:t>
      </w:r>
    </w:p>
    <w:p>
      <w:r>
        <w:t>Question : "Ronald had 283 Flower. Dana take hold of some Flower. Now Ronald has 98  Flower. How many did Dana take hold ofs?"</w:t>
      </w:r>
    </w:p>
    <w:p>
      <w:r>
        <w:t>Equation : " X = 283 - 98"</w:t>
      </w:r>
    </w:p>
    <w:p>
      <w:r>
        <w:t xml:space="preserve">Answer : "185" </w:t>
        <w:br/>
        <w:t>}</w:t>
      </w:r>
    </w:p>
    <w:p>
      <w:r>
        <w:t>{</w:t>
        <w:br/>
        <w:t>Index 272:</w:t>
      </w:r>
    </w:p>
    <w:p>
      <w:r>
        <w:t>Question : "Ivan had 221 peach. Ricky grasped some peach. Now Ivan has 80  peach. How many did Ricky graspeds?"</w:t>
      </w:r>
    </w:p>
    <w:p>
      <w:r>
        <w:t>Equation : " X = 221 - 80"</w:t>
      </w:r>
    </w:p>
    <w:p>
      <w:r>
        <w:t xml:space="preserve">Answer : "141" </w:t>
        <w:br/>
        <w:t>}</w:t>
      </w:r>
    </w:p>
    <w:p>
      <w:r>
        <w:t>{</w:t>
        <w:br/>
        <w:t>Index 273:</w:t>
      </w:r>
    </w:p>
    <w:p>
      <w:r>
        <w:t>Question : "Matthew had 187 strawberry. David grasped some strawberry. Now Matthew has 64  strawberry. How many did David graspeds?"</w:t>
      </w:r>
    </w:p>
    <w:p>
      <w:r>
        <w:t>Equation : " X = 187 - 64"</w:t>
      </w:r>
    </w:p>
    <w:p>
      <w:r>
        <w:t xml:space="preserve">Answer : "123" </w:t>
        <w:br/>
        <w:t>}</w:t>
      </w:r>
    </w:p>
    <w:p>
      <w:r>
        <w:t>{</w:t>
        <w:br/>
        <w:t>Index 274:</w:t>
      </w:r>
    </w:p>
    <w:p>
      <w:r>
        <w:t>Question : "Gary had 137 Press. Marcella lay hold of some Press. Now Gary has 27  Press. How many did Marcella lay hold ofs?"</w:t>
      </w:r>
    </w:p>
    <w:p>
      <w:r>
        <w:t>Equation : " X = 137 - 27"</w:t>
      </w:r>
    </w:p>
    <w:p>
      <w:r>
        <w:t xml:space="preserve">Answer : "110" </w:t>
        <w:br/>
        <w:t>}</w:t>
      </w:r>
    </w:p>
    <w:p>
      <w:r>
        <w:t>{</w:t>
        <w:br/>
        <w:t>Index 275:</w:t>
      </w:r>
    </w:p>
    <w:p>
      <w:r>
        <w:t>Question : "Harris had 194 pear. Annie grasped some pear. Now Harris has 27  pear. How many did Annie graspeds?"</w:t>
      </w:r>
    </w:p>
    <w:p>
      <w:r>
        <w:t>Equation : " X = 194 - 27"</w:t>
      </w:r>
    </w:p>
    <w:p>
      <w:r>
        <w:t xml:space="preserve">Answer : "167" </w:t>
        <w:br/>
        <w:t>}</w:t>
      </w:r>
    </w:p>
    <w:p>
      <w:r>
        <w:t>{</w:t>
        <w:br/>
        <w:t>Index 276:</w:t>
      </w:r>
    </w:p>
    <w:p>
      <w:r>
        <w:t>Question : "Charles had 257 pineapple. Marcus gripped some pineapple. Now Charles has 28  pineapple. How many did Marcus grippeds?"</w:t>
      </w:r>
    </w:p>
    <w:p>
      <w:r>
        <w:t>Equation : " X = 257 - 28"</w:t>
      </w:r>
    </w:p>
    <w:p>
      <w:r>
        <w:t xml:space="preserve">Answer : "229" </w:t>
        <w:br/>
        <w:t>}</w:t>
      </w:r>
    </w:p>
    <w:p>
      <w:r>
        <w:t>{</w:t>
        <w:br/>
        <w:t>Index 277:</w:t>
      </w:r>
    </w:p>
    <w:p>
      <w:r>
        <w:t>Question : "Ervin had 125 Pen. George grasped some Pen. Now Ervin has 43  Pen. How many did George graspeds?"</w:t>
      </w:r>
    </w:p>
    <w:p>
      <w:r>
        <w:t>Equation : " X = 125 - 43"</w:t>
      </w:r>
    </w:p>
    <w:p>
      <w:r>
        <w:t xml:space="preserve">Answer : "82" </w:t>
        <w:br/>
        <w:t>}</w:t>
      </w:r>
    </w:p>
    <w:p>
      <w:r>
        <w:t>{</w:t>
        <w:br/>
        <w:t>Index 278:</w:t>
      </w:r>
    </w:p>
    <w:p>
      <w:r>
        <w:t>Question : "Jose had 201 blackcurrant. Samantha get hold of some blackcurrant. Now Jose has 72  blackcurrant. How many did Samantha get hold ofs?"</w:t>
      </w:r>
    </w:p>
    <w:p>
      <w:r>
        <w:t>Equation : " X = 201 - 72"</w:t>
      </w:r>
    </w:p>
    <w:p>
      <w:r>
        <w:t xml:space="preserve">Answer : "129" </w:t>
        <w:br/>
        <w:t>}</w:t>
      </w:r>
    </w:p>
    <w:p>
      <w:r>
        <w:t>{</w:t>
        <w:br/>
        <w:t>Index 279:</w:t>
      </w:r>
    </w:p>
    <w:p>
      <w:r>
        <w:t>Question : "Mary had 216 cherry. Virginia grasped some cherry. Now Mary has 52  cherry. How many did Virginia graspeds?"</w:t>
      </w:r>
    </w:p>
    <w:p>
      <w:r>
        <w:t>Equation : " X = 216 - 52"</w:t>
      </w:r>
    </w:p>
    <w:p>
      <w:r>
        <w:t xml:space="preserve">Answer : "164" </w:t>
        <w:br/>
        <w:t>}</w:t>
      </w:r>
    </w:p>
    <w:p>
      <w:r>
        <w:t>{</w:t>
        <w:br/>
        <w:t>Index 280:</w:t>
      </w:r>
    </w:p>
    <w:p>
      <w:r>
        <w:t>Question : "Michael had 145 Book. Stephen lay hold of some Book. Now Michael has 68  Book. How many did Stephen lay hold ofs?"</w:t>
      </w:r>
    </w:p>
    <w:p>
      <w:r>
        <w:t>Equation : " X = 145 - 68"</w:t>
      </w:r>
    </w:p>
    <w:p>
      <w:r>
        <w:t xml:space="preserve">Answer : "77" </w:t>
        <w:br/>
        <w:t>}</w:t>
      </w:r>
    </w:p>
    <w:p>
      <w:r>
        <w:t>{</w:t>
        <w:br/>
        <w:t>Index 281:</w:t>
      </w:r>
    </w:p>
    <w:p>
      <w:r>
        <w:t>Question : "Christopher had 216 plum. Brandon lay hold of some plum. Now Christopher has 99  plum. How many did Brandon lay hold ofs?"</w:t>
      </w:r>
    </w:p>
    <w:p>
      <w:r>
        <w:t>Equation : " X = 216 - 99"</w:t>
      </w:r>
    </w:p>
    <w:p>
      <w:r>
        <w:t xml:space="preserve">Answer : "117" </w:t>
        <w:br/>
        <w:t>}</w:t>
      </w:r>
    </w:p>
    <w:p>
      <w:r>
        <w:t>{</w:t>
        <w:br/>
        <w:t>Index 282:</w:t>
      </w:r>
    </w:p>
    <w:p>
      <w:r>
        <w:t>Question : "Helen had 180 kiwi. Diana lay hold of some kiwi. Now Helen has 1  kiwi. How many did Diana lay hold ofs?"</w:t>
      </w:r>
    </w:p>
    <w:p>
      <w:r>
        <w:t>Equation : " X = 180 - 1"</w:t>
      </w:r>
    </w:p>
    <w:p>
      <w:r>
        <w:t xml:space="preserve">Answer : "179" </w:t>
        <w:br/>
        <w:t>}</w:t>
      </w:r>
    </w:p>
    <w:p>
      <w:r>
        <w:t>{</w:t>
        <w:br/>
        <w:t>Index 283:</w:t>
      </w:r>
    </w:p>
    <w:p>
      <w:r>
        <w:t>Question : "Randy had 233 Pen. Reginald grasped some Pen. Now Randy has 45  Pen. How many did Reginald graspeds?"</w:t>
      </w:r>
    </w:p>
    <w:p>
      <w:r>
        <w:t>Equation : " X = 233 - 45"</w:t>
      </w:r>
    </w:p>
    <w:p>
      <w:r>
        <w:t xml:space="preserve">Answer : "188" </w:t>
        <w:br/>
        <w:t>}</w:t>
      </w:r>
    </w:p>
    <w:p>
      <w:r>
        <w:t>{</w:t>
        <w:br/>
        <w:t>Index 284:</w:t>
      </w:r>
    </w:p>
    <w:p>
      <w:r>
        <w:t>Question : "Marco had 202 Flower. Leona take hold of some Flower. Now Marco has 15  Flower. How many did Leona take hold ofs?"</w:t>
      </w:r>
    </w:p>
    <w:p>
      <w:r>
        <w:t>Equation : " X = 202 - 15"</w:t>
      </w:r>
    </w:p>
    <w:p>
      <w:r>
        <w:t xml:space="preserve">Answer : "187" </w:t>
        <w:br/>
        <w:t>}</w:t>
      </w:r>
    </w:p>
    <w:p>
      <w:r>
        <w:t>{</w:t>
        <w:br/>
        <w:t>Index 285:</w:t>
      </w:r>
    </w:p>
    <w:p>
      <w:r>
        <w:t>Question : "William had 214 Doll. Desiree grasped some Doll. Now William has 18  Doll. How many did Desiree graspeds?"</w:t>
      </w:r>
    </w:p>
    <w:p>
      <w:r>
        <w:t>Equation : " X = 214 - 18"</w:t>
      </w:r>
    </w:p>
    <w:p>
      <w:r>
        <w:t xml:space="preserve">Answer : "196" </w:t>
        <w:br/>
        <w:t>}</w:t>
      </w:r>
    </w:p>
    <w:p>
      <w:r>
        <w:t>{</w:t>
        <w:br/>
        <w:t>Index 286:</w:t>
      </w:r>
    </w:p>
    <w:p>
      <w:r>
        <w:t>Question : "Francisco had 295 orange. Janet clasped some orange. Now Francisco has 5  orange. How many did Janet claspeds?"</w:t>
      </w:r>
    </w:p>
    <w:p>
      <w:r>
        <w:t>Equation : " X = 295 - 5"</w:t>
      </w:r>
    </w:p>
    <w:p>
      <w:r>
        <w:t xml:space="preserve">Answer : "290" </w:t>
        <w:br/>
        <w:t>}</w:t>
      </w:r>
    </w:p>
    <w:p>
      <w:r>
        <w:t>{</w:t>
        <w:br/>
        <w:t>Index 287:</w:t>
      </w:r>
    </w:p>
    <w:p>
      <w:r>
        <w:t>Question : "Betty had 295 Doll. Avis lay hold of some Doll. Now Betty has 73  Doll. How many did Avis lay hold ofs?"</w:t>
      </w:r>
    </w:p>
    <w:p>
      <w:r>
        <w:t>Equation : " X = 295 - 73"</w:t>
      </w:r>
    </w:p>
    <w:p>
      <w:r>
        <w:t xml:space="preserve">Answer : "222" </w:t>
        <w:br/>
        <w:t>}</w:t>
      </w:r>
    </w:p>
    <w:p>
      <w:r>
        <w:t>{</w:t>
        <w:br/>
        <w:t>Index 288:</w:t>
      </w:r>
    </w:p>
    <w:p>
      <w:r>
        <w:t>Question : "Melody had 121 peach. Joseph clutched some peach. Now Melody has 69  peach. How many did Joseph clutcheds?"</w:t>
      </w:r>
    </w:p>
    <w:p>
      <w:r>
        <w:t>Equation : " X = 121 - 69"</w:t>
      </w:r>
    </w:p>
    <w:p>
      <w:r>
        <w:t xml:space="preserve">Answer : "52" </w:t>
        <w:br/>
        <w:t>}</w:t>
      </w:r>
    </w:p>
    <w:p>
      <w:r>
        <w:t>{</w:t>
        <w:br/>
        <w:t>Index 289:</w:t>
      </w:r>
    </w:p>
    <w:p>
      <w:r>
        <w:t>Question : "Cynthia had 132 Beg. Maurice get hold of some Beg. Now Cynthia has 46  Beg. How many did Maurice get hold ofs?"</w:t>
      </w:r>
    </w:p>
    <w:p>
      <w:r>
        <w:t>Equation : " X = 132 - 46"</w:t>
      </w:r>
    </w:p>
    <w:p>
      <w:r>
        <w:t xml:space="preserve">Answer : "86" </w:t>
        <w:br/>
        <w:t>}</w:t>
      </w:r>
    </w:p>
    <w:p>
      <w:r>
        <w:t>{</w:t>
        <w:br/>
        <w:t>Index 290:</w:t>
      </w:r>
    </w:p>
    <w:p>
      <w:r>
        <w:t>Question : "Michael had 179 Doll. Ivy grabbed some Doll. Now Michael has 53  Doll. How many did Ivy grabbeds?"</w:t>
      </w:r>
    </w:p>
    <w:p>
      <w:r>
        <w:t>Equation : " X = 179 - 53"</w:t>
      </w:r>
    </w:p>
    <w:p>
      <w:r>
        <w:t xml:space="preserve">Answer : "126" </w:t>
        <w:br/>
        <w:t>}</w:t>
      </w:r>
    </w:p>
    <w:p>
      <w:r>
        <w:t>{</w:t>
        <w:br/>
        <w:t>Index 291:</w:t>
      </w:r>
    </w:p>
    <w:p>
      <w:r>
        <w:t>Question : "Thomas had 202 pineapple. James lay hold of some pineapple. Now Thomas has 4  pineapple. How many did James lay hold ofs?"</w:t>
      </w:r>
    </w:p>
    <w:p>
      <w:r>
        <w:t>Equation : " X = 202 - 4"</w:t>
      </w:r>
    </w:p>
    <w:p>
      <w:r>
        <w:t xml:space="preserve">Answer : "198" </w:t>
        <w:br/>
        <w:t>}</w:t>
      </w:r>
    </w:p>
    <w:p>
      <w:r>
        <w:t>{</w:t>
        <w:br/>
        <w:t>Index 292:</w:t>
      </w:r>
    </w:p>
    <w:p>
      <w:r>
        <w:t>Question : "Patricia had 111 strawberry. Michael grasped some strawberry. Now Patricia has 6  strawberry. How many did Michael graspeds?"</w:t>
      </w:r>
    </w:p>
    <w:p>
      <w:r>
        <w:t>Equation : " X = 111 - 6"</w:t>
      </w:r>
    </w:p>
    <w:p>
      <w:r>
        <w:t xml:space="preserve">Answer : "105" </w:t>
        <w:br/>
        <w:t>}</w:t>
      </w:r>
    </w:p>
    <w:p>
      <w:r>
        <w:t>{</w:t>
        <w:br/>
        <w:t>Index 293:</w:t>
      </w:r>
    </w:p>
    <w:p>
      <w:r>
        <w:t>Question : "Lisa had 186 pineapple. Kenneth grasped some pineapple. Now Lisa has 41  pineapple. How many did Kenneth graspeds?"</w:t>
      </w:r>
    </w:p>
    <w:p>
      <w:r>
        <w:t>Equation : " X = 186 - 41"</w:t>
      </w:r>
    </w:p>
    <w:p>
      <w:r>
        <w:t xml:space="preserve">Answer : "145" </w:t>
        <w:br/>
        <w:t>}</w:t>
      </w:r>
    </w:p>
    <w:p>
      <w:r>
        <w:t>{</w:t>
        <w:br/>
        <w:t>Index 294:</w:t>
      </w:r>
    </w:p>
    <w:p>
      <w:r>
        <w:t>Question : "Jacob had 249 coconut. Cindy grabbed some coconut. Now Jacob has 4  coconut. How many did Cindy grabbeds?"</w:t>
      </w:r>
    </w:p>
    <w:p>
      <w:r>
        <w:t>Equation : " X = 249 - 4"</w:t>
      </w:r>
    </w:p>
    <w:p>
      <w:r>
        <w:t xml:space="preserve">Answer : "245" </w:t>
        <w:br/>
        <w:t>}</w:t>
      </w:r>
    </w:p>
    <w:p>
      <w:r>
        <w:t>{</w:t>
        <w:br/>
        <w:t>Index 295:</w:t>
      </w:r>
    </w:p>
    <w:p>
      <w:r>
        <w:t>Question : "Stephen had 265 mango. Anna take hold of some mango. Now Stephen has 95  mango. How many did Anna take hold ofs?"</w:t>
      </w:r>
    </w:p>
    <w:p>
      <w:r>
        <w:t>Equation : " X = 265 - 95"</w:t>
      </w:r>
    </w:p>
    <w:p>
      <w:r>
        <w:t xml:space="preserve">Answer : "170" </w:t>
        <w:br/>
        <w:t>}</w:t>
      </w:r>
    </w:p>
    <w:p>
      <w:r>
        <w:t>{</w:t>
        <w:br/>
        <w:t>Index 296:</w:t>
      </w:r>
    </w:p>
    <w:p>
      <w:r>
        <w:t>Question : "Thomas had 177 Pen. Jordan lay hold of some Pen. Now Thomas has 38  Pen. How many did Jordan lay hold ofs?"</w:t>
      </w:r>
    </w:p>
    <w:p>
      <w:r>
        <w:t>Equation : " X = 177 - 38"</w:t>
      </w:r>
    </w:p>
    <w:p>
      <w:r>
        <w:t xml:space="preserve">Answer : "139" </w:t>
        <w:br/>
        <w:t>}</w:t>
      </w:r>
    </w:p>
    <w:p>
      <w:r>
        <w:t>{</w:t>
        <w:br/>
        <w:t>Index 297:</w:t>
      </w:r>
    </w:p>
    <w:p>
      <w:r>
        <w:t>Question : "Wesley had 220 cherry. Robert lay hold of some cherry. Now Wesley has 27  cherry. How many did Robert lay hold ofs?"</w:t>
      </w:r>
    </w:p>
    <w:p>
      <w:r>
        <w:t>Equation : " X = 220 - 27"</w:t>
      </w:r>
    </w:p>
    <w:p>
      <w:r>
        <w:t xml:space="preserve">Answer : "193" </w:t>
        <w:br/>
        <w:t>}</w:t>
      </w:r>
    </w:p>
    <w:p>
      <w:r>
        <w:t>{</w:t>
        <w:br/>
        <w:t>Index 298:</w:t>
      </w:r>
    </w:p>
    <w:p>
      <w:r>
        <w:t>Question : "Olga had 166 plum. Rose clutched some plum. Now Olga has 97  plum. How many did Rose clutcheds?"</w:t>
      </w:r>
    </w:p>
    <w:p>
      <w:r>
        <w:t>Equation : " X = 166 - 97"</w:t>
      </w:r>
    </w:p>
    <w:p>
      <w:r>
        <w:t xml:space="preserve">Answer : "69" </w:t>
        <w:br/>
        <w:t>}</w:t>
      </w:r>
    </w:p>
    <w:p>
      <w:r>
        <w:t>{</w:t>
        <w:br/>
        <w:t>Index 299:</w:t>
      </w:r>
    </w:p>
    <w:p>
      <w:r>
        <w:t>Question : "William had 228 raspberry. Juan lay hold of some raspberry. Now William has 30  raspberry. How many did Juan lay hold ofs?"</w:t>
      </w:r>
    </w:p>
    <w:p>
      <w:r>
        <w:t>Equation : " X = 228 - 30"</w:t>
      </w:r>
    </w:p>
    <w:p>
      <w:r>
        <w:t xml:space="preserve">Answer : "198" </w:t>
        <w:br/>
        <w:t>}</w:t>
      </w:r>
    </w:p>
    <w:p>
      <w:r>
        <w:t>{</w:t>
        <w:br/>
        <w:t>Index 300:</w:t>
      </w:r>
    </w:p>
    <w:p>
      <w:r>
        <w:t>Question : "Terrance had 290 toy. Virginia grabbed some toy. Now Terrance has 22  toy. How many did Virginia grabbeds?"</w:t>
      </w:r>
    </w:p>
    <w:p>
      <w:r>
        <w:t>Equation : " X = 290 - 22"</w:t>
      </w:r>
    </w:p>
    <w:p>
      <w:r>
        <w:t xml:space="preserve">Answer : "268" </w:t>
        <w:br/>
        <w:t>}</w:t>
      </w:r>
    </w:p>
    <w:p>
      <w:r>
        <w:t>{</w:t>
        <w:br/>
        <w:t>Index 301:</w:t>
      </w:r>
    </w:p>
    <w:p>
      <w:r>
        <w:t>Question : "Francis had 153 lychee. Frances grasped some lychee. Now Francis has 97  lychee. How many did Frances graspeds?"</w:t>
      </w:r>
    </w:p>
    <w:p>
      <w:r>
        <w:t>Equation : " X = 153 - 97"</w:t>
      </w:r>
    </w:p>
    <w:p>
      <w:r>
        <w:t xml:space="preserve">Answer : "56" </w:t>
        <w:br/>
        <w:t>}</w:t>
      </w:r>
    </w:p>
    <w:p>
      <w:r>
        <w:t>{</w:t>
        <w:br/>
        <w:t>Index 302:</w:t>
      </w:r>
    </w:p>
    <w:p>
      <w:r>
        <w:t>Question : "Barbara had 152 watermelon. Cheryl clasped some watermelon. Now Barbara has 69  watermelon. How many did Cheryl claspeds?"</w:t>
      </w:r>
    </w:p>
    <w:p>
      <w:r>
        <w:t>Equation : " X = 152 - 69"</w:t>
      </w:r>
    </w:p>
    <w:p>
      <w:r>
        <w:t xml:space="preserve">Answer : "83" </w:t>
        <w:br/>
        <w:t>}</w:t>
      </w:r>
    </w:p>
    <w:p>
      <w:r>
        <w:t>{</w:t>
        <w:br/>
        <w:t>Index 303:</w:t>
      </w:r>
    </w:p>
    <w:p>
      <w:r>
        <w:t>Question : "Heather had 136 Pen. Claire clutched some Pen. Now Heather has 88  Pen. How many did Claire clutcheds?"</w:t>
      </w:r>
    </w:p>
    <w:p>
      <w:r>
        <w:t>Equation : " X = 136 - 88"</w:t>
      </w:r>
    </w:p>
    <w:p>
      <w:r>
        <w:t xml:space="preserve">Answer : "48" </w:t>
        <w:br/>
        <w:t>}</w:t>
      </w:r>
    </w:p>
    <w:p>
      <w:r>
        <w:t>{</w:t>
        <w:br/>
        <w:t>Index 304:</w:t>
      </w:r>
    </w:p>
    <w:p>
      <w:r>
        <w:t>Question : "June had 246 papaya. Laura grabbed some papaya. Now June has 8  papaya. How many did Laura grabbeds?"</w:t>
      </w:r>
    </w:p>
    <w:p>
      <w:r>
        <w:t>Equation : " X = 246 - 8"</w:t>
      </w:r>
    </w:p>
    <w:p>
      <w:r>
        <w:t xml:space="preserve">Answer : "238" </w:t>
        <w:br/>
        <w:t>}</w:t>
      </w:r>
    </w:p>
    <w:p>
      <w:r>
        <w:t>{</w:t>
        <w:br/>
        <w:t>Index 305:</w:t>
      </w:r>
    </w:p>
    <w:p>
      <w:r>
        <w:t>Question : "Michael had 120 Banana. Shirely grasped some Banana. Now Michael has 62  Banana. How many did Shirely graspeds?"</w:t>
      </w:r>
    </w:p>
    <w:p>
      <w:r>
        <w:t>Equation : " X = 120 - 62"</w:t>
      </w:r>
    </w:p>
    <w:p>
      <w:r>
        <w:t xml:space="preserve">Answer : "58" </w:t>
        <w:br/>
        <w:t>}</w:t>
      </w:r>
    </w:p>
    <w:p>
      <w:r>
        <w:t>{</w:t>
        <w:br/>
        <w:t>Index 306:</w:t>
      </w:r>
    </w:p>
    <w:p>
      <w:r>
        <w:t>Question : "Maria had 206 apricot. Gregory grabbed some apricot. Now Maria has 72  apricot. How many did Gregory grabbeds?"</w:t>
      </w:r>
    </w:p>
    <w:p>
      <w:r>
        <w:t>Equation : " X = 206 - 72"</w:t>
      </w:r>
    </w:p>
    <w:p>
      <w:r>
        <w:t xml:space="preserve">Answer : "134" </w:t>
        <w:br/>
        <w:t>}</w:t>
      </w:r>
    </w:p>
    <w:p>
      <w:r>
        <w:t>{</w:t>
        <w:br/>
        <w:t>Index 307:</w:t>
      </w:r>
    </w:p>
    <w:p>
      <w:r>
        <w:t>Question : "Margie had 126 nectarine. John take hold of some nectarine. Now Margie has 88  nectarine. How many did John take hold ofs?"</w:t>
      </w:r>
    </w:p>
    <w:p>
      <w:r>
        <w:t>Equation : " X = 126 - 88"</w:t>
      </w:r>
    </w:p>
    <w:p>
      <w:r>
        <w:t xml:space="preserve">Answer : "38" </w:t>
        <w:br/>
        <w:t>}</w:t>
      </w:r>
    </w:p>
    <w:p>
      <w:r>
        <w:t>{</w:t>
        <w:br/>
        <w:t>Index 308:</w:t>
      </w:r>
    </w:p>
    <w:p>
      <w:r>
        <w:t>Question : "Henry had 222 toy. Shane clutched some toy. Now Henry has 77  toy. How many did Shane clutcheds?"</w:t>
      </w:r>
    </w:p>
    <w:p>
      <w:r>
        <w:t>Equation : " X = 222 - 77"</w:t>
      </w:r>
    </w:p>
    <w:p>
      <w:r>
        <w:t xml:space="preserve">Answer : "145" </w:t>
        <w:br/>
        <w:t>}</w:t>
      </w:r>
    </w:p>
    <w:p>
      <w:r>
        <w:t>{</w:t>
        <w:br/>
        <w:t>Index 309:</w:t>
      </w:r>
    </w:p>
    <w:p>
      <w:r>
        <w:t>Question : "Theresa had 270 Press. Booker clutched some Press. Now Theresa has 35  Press. How many did Booker clutcheds?"</w:t>
      </w:r>
    </w:p>
    <w:p>
      <w:r>
        <w:t>Equation : " X = 270 - 35"</w:t>
      </w:r>
    </w:p>
    <w:p>
      <w:r>
        <w:t xml:space="preserve">Answer : "235" </w:t>
        <w:br/>
        <w:t>}</w:t>
      </w:r>
    </w:p>
    <w:p>
      <w:r>
        <w:t>{</w:t>
        <w:br/>
        <w:t>Index 310:</w:t>
      </w:r>
    </w:p>
    <w:p>
      <w:r>
        <w:t>Question : "Justin had 156 plum. Darryl grasped some plum. Now Justin has 33  plum. How many did Darryl graspeds?"</w:t>
      </w:r>
    </w:p>
    <w:p>
      <w:r>
        <w:t>Equation : " X = 156 - 33"</w:t>
      </w:r>
    </w:p>
    <w:p>
      <w:r>
        <w:t xml:space="preserve">Answer : "123" </w:t>
        <w:br/>
        <w:t>}</w:t>
      </w:r>
    </w:p>
    <w:p>
      <w:r>
        <w:t>{</w:t>
        <w:br/>
        <w:t>Index 311:</w:t>
      </w:r>
    </w:p>
    <w:p>
      <w:r>
        <w:t>Question : "Arnulfo had 282 raspberry. Clifford lay hold of some raspberry. Now Arnulfo has 27  raspberry. How many did Clifford lay hold ofs?"</w:t>
      </w:r>
    </w:p>
    <w:p>
      <w:r>
        <w:t>Equation : " X = 282 - 27"</w:t>
      </w:r>
    </w:p>
    <w:p>
      <w:r>
        <w:t xml:space="preserve">Answer : "255" </w:t>
        <w:br/>
        <w:t>}</w:t>
      </w:r>
    </w:p>
    <w:p>
      <w:r>
        <w:t>{</w:t>
        <w:br/>
        <w:t>Index 312:</w:t>
      </w:r>
    </w:p>
    <w:p>
      <w:r>
        <w:t>Question : "Glenn had 172 strawberry. Michael grasped some strawberry. Now Glenn has 87  strawberry. How many did Michael graspeds?"</w:t>
      </w:r>
    </w:p>
    <w:p>
      <w:r>
        <w:t>Equation : " X = 172 - 87"</w:t>
      </w:r>
    </w:p>
    <w:p>
      <w:r>
        <w:t xml:space="preserve">Answer : "85" </w:t>
        <w:br/>
        <w:t>}</w:t>
      </w:r>
    </w:p>
    <w:p>
      <w:r>
        <w:t>{</w:t>
        <w:br/>
        <w:t>Index 313:</w:t>
      </w:r>
    </w:p>
    <w:p>
      <w:r>
        <w:t>Question : "Dolores had 264 peach. Christopher clutched some peach. Now Dolores has 46  peach. How many did Christopher clutcheds?"</w:t>
      </w:r>
    </w:p>
    <w:p>
      <w:r>
        <w:t>Equation : " X = 264 - 46"</w:t>
      </w:r>
    </w:p>
    <w:p>
      <w:r>
        <w:t xml:space="preserve">Answer : "218" </w:t>
        <w:br/>
        <w:t>}</w:t>
      </w:r>
    </w:p>
    <w:p>
      <w:r>
        <w:t>{</w:t>
        <w:br/>
        <w:t>Index 314:</w:t>
      </w:r>
    </w:p>
    <w:p>
      <w:r>
        <w:t>Question : "Laura had 189 Car. Walter grabbed some Car. Now Laura has 29  Car. How many did Walter grabbeds?"</w:t>
      </w:r>
    </w:p>
    <w:p>
      <w:r>
        <w:t>Equation : " X = 189 - 29"</w:t>
      </w:r>
    </w:p>
    <w:p>
      <w:r>
        <w:t xml:space="preserve">Answer : "160" </w:t>
        <w:br/>
        <w:t>}</w:t>
      </w:r>
    </w:p>
    <w:p>
      <w:r>
        <w:t>{</w:t>
        <w:br/>
        <w:t>Index 315:</w:t>
      </w:r>
    </w:p>
    <w:p>
      <w:r>
        <w:t>Question : "Joni had 292 peach. Judith gripped some peach. Now Joni has 66  peach. How many did Judith grippeds?"</w:t>
      </w:r>
    </w:p>
    <w:p>
      <w:r>
        <w:t>Equation : " X = 292 - 66"</w:t>
      </w:r>
    </w:p>
    <w:p>
      <w:r>
        <w:t xml:space="preserve">Answer : "226" </w:t>
        <w:br/>
        <w:t>}</w:t>
      </w:r>
    </w:p>
    <w:p>
      <w:r>
        <w:t>{</w:t>
        <w:br/>
        <w:t>Index 316:</w:t>
      </w:r>
    </w:p>
    <w:p>
      <w:r>
        <w:t>Question : "Michael had 255 nectarine. Harold clasped some nectarine. Now Michael has 45  nectarine. How many did Harold claspeds?"</w:t>
      </w:r>
    </w:p>
    <w:p>
      <w:r>
        <w:t>Equation : " X = 255 - 45"</w:t>
      </w:r>
    </w:p>
    <w:p>
      <w:r>
        <w:t xml:space="preserve">Answer : "210" </w:t>
        <w:br/>
        <w:t>}</w:t>
      </w:r>
    </w:p>
    <w:p>
      <w:r>
        <w:t>{</w:t>
        <w:br/>
        <w:t>Index 317:</w:t>
      </w:r>
    </w:p>
    <w:p>
      <w:r>
        <w:t>Question : "Rose had 224 Box. Robert clutched some Box. Now Rose has 83  Box. How many did Robert clutcheds?"</w:t>
      </w:r>
    </w:p>
    <w:p>
      <w:r>
        <w:t>Equation : " X = 224 - 83"</w:t>
      </w:r>
    </w:p>
    <w:p>
      <w:r>
        <w:t xml:space="preserve">Answer : "141" </w:t>
        <w:br/>
        <w:t>}</w:t>
      </w:r>
    </w:p>
    <w:p>
      <w:r>
        <w:t>{</w:t>
        <w:br/>
        <w:t>Index 318:</w:t>
      </w:r>
    </w:p>
    <w:p>
      <w:r>
        <w:t>Question : "Frank had 157 pear. Joseph gripped some pear. Now Frank has 16  pear. How many did Joseph grippeds?"</w:t>
      </w:r>
    </w:p>
    <w:p>
      <w:r>
        <w:t>Equation : " X = 157 - 16"</w:t>
      </w:r>
    </w:p>
    <w:p>
      <w:r>
        <w:t xml:space="preserve">Answer : "141" </w:t>
        <w:br/>
        <w:t>}</w:t>
      </w:r>
    </w:p>
    <w:p>
      <w:r>
        <w:t>{</w:t>
        <w:br/>
        <w:t>Index 319:</w:t>
      </w:r>
    </w:p>
    <w:p>
      <w:r>
        <w:t>Question : "Nancy had 177 plum. David gripped some plum. Now Nancy has 76  plum. How many did David grippeds?"</w:t>
      </w:r>
    </w:p>
    <w:p>
      <w:r>
        <w:t>Equation : " X = 177 - 76"</w:t>
      </w:r>
    </w:p>
    <w:p>
      <w:r>
        <w:t xml:space="preserve">Answer : "101" </w:t>
        <w:br/>
        <w:t>}</w:t>
      </w:r>
    </w:p>
    <w:p>
      <w:r>
        <w:t>{</w:t>
        <w:br/>
        <w:t>Index 320:</w:t>
      </w:r>
    </w:p>
    <w:p>
      <w:r>
        <w:t>Question : "Ana had 272 orange. Hector clasped some orange. Now Ana has 56  orange. How many did Hector claspeds?"</w:t>
      </w:r>
    </w:p>
    <w:p>
      <w:r>
        <w:t>Equation : " X = 272 - 56"</w:t>
      </w:r>
    </w:p>
    <w:p>
      <w:r>
        <w:t xml:space="preserve">Answer : "216" </w:t>
        <w:br/>
        <w:t>}</w:t>
      </w:r>
    </w:p>
    <w:p>
      <w:r>
        <w:t>{</w:t>
        <w:br/>
        <w:t>Index 321:</w:t>
      </w:r>
    </w:p>
    <w:p>
      <w:r>
        <w:t>Question : "Wilfred had 248 banana. Matthew gripped some banana. Now Wilfred has 96  banana. How many did Matthew grippeds?"</w:t>
      </w:r>
    </w:p>
    <w:p>
      <w:r>
        <w:t>Equation : " X = 248 - 96"</w:t>
      </w:r>
    </w:p>
    <w:p>
      <w:r>
        <w:t xml:space="preserve">Answer : "152" </w:t>
        <w:br/>
        <w:t>}</w:t>
      </w:r>
    </w:p>
    <w:p>
      <w:r>
        <w:t>{</w:t>
        <w:br/>
        <w:t>Index 322:</w:t>
      </w:r>
    </w:p>
    <w:p>
      <w:r>
        <w:t>Question : "Marcelino had 285 lychee. Adolfo lay hold of some lychee. Now Marcelino has 90  lychee. How many did Adolfo lay hold ofs?"</w:t>
      </w:r>
    </w:p>
    <w:p>
      <w:r>
        <w:t>Equation : " X = 285 - 90"</w:t>
      </w:r>
    </w:p>
    <w:p>
      <w:r>
        <w:t xml:space="preserve">Answer : "195" </w:t>
        <w:br/>
        <w:t>}</w:t>
      </w:r>
    </w:p>
    <w:p>
      <w:r>
        <w:t>{</w:t>
        <w:br/>
        <w:t>Index 323:</w:t>
      </w:r>
    </w:p>
    <w:p>
      <w:r>
        <w:t>Question : "Anna had 204 avocado. Billy grabbed some avocado. Now Anna has 44  avocado. How many did Billy grabbeds?"</w:t>
      </w:r>
    </w:p>
    <w:p>
      <w:r>
        <w:t>Equation : " X = 204 - 44"</w:t>
      </w:r>
    </w:p>
    <w:p>
      <w:r>
        <w:t xml:space="preserve">Answer : "160" </w:t>
        <w:br/>
        <w:t>}</w:t>
      </w:r>
    </w:p>
    <w:p>
      <w:r>
        <w:t>{</w:t>
        <w:br/>
        <w:t>Index 324:</w:t>
      </w:r>
    </w:p>
    <w:p>
      <w:r>
        <w:t>Question : "Walter had 280 Car. Marcus lay hold of some Car. Now Walter has 71  Car. How many did Marcus lay hold ofs?"</w:t>
      </w:r>
    </w:p>
    <w:p>
      <w:r>
        <w:t>Equation : " X = 280 - 71"</w:t>
      </w:r>
    </w:p>
    <w:p>
      <w:r>
        <w:t xml:space="preserve">Answer : "209" </w:t>
        <w:br/>
        <w:t>}</w:t>
      </w:r>
    </w:p>
    <w:p>
      <w:r>
        <w:t>{</w:t>
        <w:br/>
        <w:t>Index 325:</w:t>
      </w:r>
    </w:p>
    <w:p>
      <w:r>
        <w:t>Question : "Peter had 257 Bread. Ruth clutched some Bread. Now Peter has 100  Bread. How many did Ruth clutcheds?"</w:t>
      </w:r>
    </w:p>
    <w:p>
      <w:r>
        <w:t>Equation : " X = 257 - 100"</w:t>
      </w:r>
    </w:p>
    <w:p>
      <w:r>
        <w:t xml:space="preserve">Answer : "157" </w:t>
        <w:br/>
        <w:t>}</w:t>
      </w:r>
    </w:p>
    <w:p>
      <w:r>
        <w:t>{</w:t>
        <w:br/>
        <w:t>Index 326:</w:t>
      </w:r>
    </w:p>
    <w:p>
      <w:r>
        <w:t>Question : "Michael had 165 lychee. Tabatha take hold of some lychee. Now Michael has 17  lychee. How many did Tabatha take hold ofs?"</w:t>
      </w:r>
    </w:p>
    <w:p>
      <w:r>
        <w:t>Equation : " X = 165 - 17"</w:t>
      </w:r>
    </w:p>
    <w:p>
      <w:r>
        <w:t xml:space="preserve">Answer : "148" </w:t>
        <w:br/>
        <w:t>}</w:t>
      </w:r>
    </w:p>
    <w:p>
      <w:r>
        <w:t>{</w:t>
        <w:br/>
        <w:t>Index 327:</w:t>
      </w:r>
    </w:p>
    <w:p>
      <w:r>
        <w:t>Question : "Anthony had 290 Bread. Harold clasped some Bread. Now Anthony has 81  Bread. How many did Harold claspeds?"</w:t>
      </w:r>
    </w:p>
    <w:p>
      <w:r>
        <w:t>Equation : " X = 290 - 81"</w:t>
      </w:r>
    </w:p>
    <w:p>
      <w:r>
        <w:t xml:space="preserve">Answer : "209" </w:t>
        <w:br/>
        <w:t>}</w:t>
      </w:r>
    </w:p>
    <w:p>
      <w:r>
        <w:t>{</w:t>
        <w:br/>
        <w:t>Index 328:</w:t>
      </w:r>
    </w:p>
    <w:p>
      <w:r>
        <w:t>Question : "Jerry had 205 coconut. Carissa clutched some coconut. Now Jerry has 45  coconut. How many did Carissa clutcheds?"</w:t>
      </w:r>
    </w:p>
    <w:p>
      <w:r>
        <w:t>Equation : " X = 205 - 45"</w:t>
      </w:r>
    </w:p>
    <w:p>
      <w:r>
        <w:t xml:space="preserve">Answer : "160" </w:t>
        <w:br/>
        <w:t>}</w:t>
      </w:r>
    </w:p>
    <w:p>
      <w:r>
        <w:t>{</w:t>
        <w:br/>
        <w:t>Index 329:</w:t>
      </w:r>
    </w:p>
    <w:p>
      <w:r>
        <w:t>Question : "Barbara had 293 apricot. Anastasia gripped some apricot. Now Barbara has 16  apricot. How many did Anastasia grippeds?"</w:t>
      </w:r>
    </w:p>
    <w:p>
      <w:r>
        <w:t>Equation : " X = 293 - 16"</w:t>
      </w:r>
    </w:p>
    <w:p>
      <w:r>
        <w:t xml:space="preserve">Answer : "277" </w:t>
        <w:br/>
        <w:t>}</w:t>
      </w:r>
    </w:p>
    <w:p>
      <w:r>
        <w:t>{</w:t>
        <w:br/>
        <w:t>Index 330:</w:t>
      </w:r>
    </w:p>
    <w:p>
      <w:r>
        <w:t>Question : "Evelyn had 160 Car. Earnest lay hold of some Car. Now Evelyn has 39  Car. How many did Earnest lay hold ofs?"</w:t>
      </w:r>
    </w:p>
    <w:p>
      <w:r>
        <w:t>Equation : " X = 160 - 39"</w:t>
      </w:r>
    </w:p>
    <w:p>
      <w:r>
        <w:t xml:space="preserve">Answer : "121" </w:t>
        <w:br/>
        <w:t>}</w:t>
      </w:r>
    </w:p>
    <w:p>
      <w:r>
        <w:t>{</w:t>
        <w:br/>
        <w:t>Index 331:</w:t>
      </w:r>
    </w:p>
    <w:p>
      <w:r>
        <w:t>Question : "Elmer had 155 peach. Toni take hold of some peach. Now Elmer has 35  peach. How many did Toni take hold ofs?"</w:t>
      </w:r>
    </w:p>
    <w:p>
      <w:r>
        <w:t>Equation : " X = 155 - 35"</w:t>
      </w:r>
    </w:p>
    <w:p>
      <w:r>
        <w:t xml:space="preserve">Answer : "120" </w:t>
        <w:br/>
        <w:t>}</w:t>
      </w:r>
    </w:p>
    <w:p>
      <w:r>
        <w:t>{</w:t>
        <w:br/>
        <w:t>Index 332:</w:t>
      </w:r>
    </w:p>
    <w:p>
      <w:r>
        <w:t>Question : "Alfredo had 182 Book. Reginald clutched some Book. Now Alfredo has 32  Book. How many did Reginald clutcheds?"</w:t>
      </w:r>
    </w:p>
    <w:p>
      <w:r>
        <w:t>Equation : " X = 182 - 32"</w:t>
      </w:r>
    </w:p>
    <w:p>
      <w:r>
        <w:t xml:space="preserve">Answer : "150" </w:t>
        <w:br/>
        <w:t>}</w:t>
      </w:r>
    </w:p>
    <w:p>
      <w:r>
        <w:t>{</w:t>
        <w:br/>
        <w:t>Index 333:</w:t>
      </w:r>
    </w:p>
    <w:p>
      <w:r>
        <w:t>Question : "Richard had 102 apple. James clutched some apple. Now Richard has 61  apple. How many did James clutcheds?"</w:t>
      </w:r>
    </w:p>
    <w:p>
      <w:r>
        <w:t>Equation : " X = 102 - 61"</w:t>
      </w:r>
    </w:p>
    <w:p>
      <w:r>
        <w:t xml:space="preserve">Answer : "41" </w:t>
        <w:br/>
        <w:t>}</w:t>
      </w:r>
    </w:p>
    <w:p>
      <w:r>
        <w:t>{</w:t>
        <w:br/>
        <w:t>Index 334:</w:t>
      </w:r>
    </w:p>
    <w:p>
      <w:r>
        <w:t>Question : "Rebecca had 101 Mango. Oralia lay hold of some Mango. Now Rebecca has 35  Mango. How many did Oralia lay hold ofs?"</w:t>
      </w:r>
    </w:p>
    <w:p>
      <w:r>
        <w:t>Equation : " X = 101 - 35"</w:t>
      </w:r>
    </w:p>
    <w:p>
      <w:r>
        <w:t xml:space="preserve">Answer : "66" </w:t>
        <w:br/>
        <w:t>}</w:t>
      </w:r>
    </w:p>
    <w:p>
      <w:r>
        <w:t>{</w:t>
        <w:br/>
        <w:t>Index 335:</w:t>
      </w:r>
    </w:p>
    <w:p>
      <w:r>
        <w:t>Question : "James had 276 quince. Della clasped some quince. Now James has 78  quince. How many did Della claspeds?"</w:t>
      </w:r>
    </w:p>
    <w:p>
      <w:r>
        <w:t>Equation : " X = 276 - 78"</w:t>
      </w:r>
    </w:p>
    <w:p>
      <w:r>
        <w:t xml:space="preserve">Answer : "198" </w:t>
        <w:br/>
        <w:t>}</w:t>
      </w:r>
    </w:p>
    <w:p>
      <w:r>
        <w:t>{</w:t>
        <w:br/>
        <w:t>Index 336:</w:t>
      </w:r>
    </w:p>
    <w:p>
      <w:r>
        <w:t>Question : "Betty had 142 Pen. Susan clasped some Pen. Now Betty has 12  Pen. How many did Susan claspeds?"</w:t>
      </w:r>
    </w:p>
    <w:p>
      <w:r>
        <w:t>Equation : " X = 142 - 12"</w:t>
      </w:r>
    </w:p>
    <w:p>
      <w:r>
        <w:t xml:space="preserve">Answer : "130" </w:t>
        <w:br/>
        <w:t>}</w:t>
      </w:r>
    </w:p>
    <w:p>
      <w:r>
        <w:t>{</w:t>
        <w:br/>
        <w:t>Index 337:</w:t>
      </w:r>
    </w:p>
    <w:p>
      <w:r>
        <w:t>Question : "John had 285 coconut. Ramona gripped some coconut. Now John has 75  coconut. How many did Ramona grippeds?"</w:t>
      </w:r>
    </w:p>
    <w:p>
      <w:r>
        <w:t>Equation : " X = 285 - 75"</w:t>
      </w:r>
    </w:p>
    <w:p>
      <w:r>
        <w:t xml:space="preserve">Answer : "210" </w:t>
        <w:br/>
        <w:t>}</w:t>
      </w:r>
    </w:p>
    <w:p>
      <w:r>
        <w:t>{</w:t>
        <w:br/>
        <w:t>Index 338:</w:t>
      </w:r>
    </w:p>
    <w:p>
      <w:r>
        <w:t>Question : "Rusty had 143 peach. Justin gripped some peach. Now Rusty has 19  peach. How many did Justin grippeds?"</w:t>
      </w:r>
    </w:p>
    <w:p>
      <w:r>
        <w:t>Equation : " X = 143 - 19"</w:t>
      </w:r>
    </w:p>
    <w:p>
      <w:r>
        <w:t xml:space="preserve">Answer : "124" </w:t>
        <w:br/>
        <w:t>}</w:t>
      </w:r>
    </w:p>
    <w:p>
      <w:r>
        <w:t>{</w:t>
        <w:br/>
        <w:t>Index 339:</w:t>
      </w:r>
    </w:p>
    <w:p>
      <w:r>
        <w:t>Question : "Faviola had 110 plum. Liliana grabbed some plum. Now Faviola has 83  plum. How many did Liliana grabbeds?"</w:t>
      </w:r>
    </w:p>
    <w:p>
      <w:r>
        <w:t>Equation : " X = 110 - 83"</w:t>
      </w:r>
    </w:p>
    <w:p>
      <w:r>
        <w:t xml:space="preserve">Answer : "27" </w:t>
        <w:br/>
        <w:t>}</w:t>
      </w:r>
    </w:p>
    <w:p>
      <w:r>
        <w:t>{</w:t>
        <w:br/>
        <w:t>Index 340:</w:t>
      </w:r>
    </w:p>
    <w:p>
      <w:r>
        <w:t>Question : "Lois had 209 coconut. Carl get hold of some coconut. Now Lois has 10  coconut. How many did Carl get hold ofs?"</w:t>
      </w:r>
    </w:p>
    <w:p>
      <w:r>
        <w:t>Equation : " X = 209 - 10"</w:t>
      </w:r>
    </w:p>
    <w:p>
      <w:r>
        <w:t xml:space="preserve">Answer : "199" </w:t>
        <w:br/>
        <w:t>}</w:t>
      </w:r>
    </w:p>
    <w:p>
      <w:r>
        <w:t>{</w:t>
        <w:br/>
        <w:t>Index 341:</w:t>
      </w:r>
    </w:p>
    <w:p>
      <w:r>
        <w:t>Question : "Lorenzo had 152 Pen. Kenneth grasped some Pen. Now Lorenzo has 44  Pen. How many did Kenneth graspeds?"</w:t>
      </w:r>
    </w:p>
    <w:p>
      <w:r>
        <w:t>Equation : " X = 152 - 44"</w:t>
      </w:r>
    </w:p>
    <w:p>
      <w:r>
        <w:t xml:space="preserve">Answer : "108" </w:t>
        <w:br/>
        <w:t>}</w:t>
      </w:r>
    </w:p>
    <w:p>
      <w:r>
        <w:t>{</w:t>
        <w:br/>
        <w:t>Index 342:</w:t>
      </w:r>
    </w:p>
    <w:p>
      <w:r>
        <w:t>Question : "Margaret had 152 apple. Pearl clutched some apple. Now Margaret has 16  apple. How many did Pearl clutcheds?"</w:t>
      </w:r>
    </w:p>
    <w:p>
      <w:r>
        <w:t>Equation : " X = 152 - 16"</w:t>
      </w:r>
    </w:p>
    <w:p>
      <w:r>
        <w:t xml:space="preserve">Answer : "136" </w:t>
        <w:br/>
        <w:t>}</w:t>
      </w:r>
    </w:p>
    <w:p>
      <w:r>
        <w:t>{</w:t>
        <w:br/>
        <w:t>Index 343:</w:t>
      </w:r>
    </w:p>
    <w:p>
      <w:r>
        <w:t>Question : "Randy had 137 strawberry. Robert clasped some strawberry. Now Randy has 42  strawberry. How many did Robert claspeds?"</w:t>
      </w:r>
    </w:p>
    <w:p>
      <w:r>
        <w:t>Equation : " X = 137 - 42"</w:t>
      </w:r>
    </w:p>
    <w:p>
      <w:r>
        <w:t xml:space="preserve">Answer : "95" </w:t>
        <w:br/>
        <w:t>}</w:t>
      </w:r>
    </w:p>
    <w:p>
      <w:r>
        <w:t>{</w:t>
        <w:br/>
        <w:t>Index 344:</w:t>
      </w:r>
    </w:p>
    <w:p>
      <w:r>
        <w:t>Question : "Gustavo had 271 Beg. Harvey get hold of some Beg. Now Gustavo has 93  Beg. How many did Harvey get hold ofs?"</w:t>
      </w:r>
    </w:p>
    <w:p>
      <w:r>
        <w:t>Equation : " X = 271 - 93"</w:t>
      </w:r>
    </w:p>
    <w:p>
      <w:r>
        <w:t xml:space="preserve">Answer : "178" </w:t>
        <w:br/>
        <w:t>}</w:t>
      </w:r>
    </w:p>
    <w:p>
      <w:r>
        <w:t>{</w:t>
        <w:br/>
        <w:t>Index 345:</w:t>
      </w:r>
    </w:p>
    <w:p>
      <w:r>
        <w:t>Question : "David had 120 peach. Christopher clutched some peach. Now David has 88  peach. How many did Christopher clutcheds?"</w:t>
      </w:r>
    </w:p>
    <w:p>
      <w:r>
        <w:t>Equation : " X = 120 - 88"</w:t>
      </w:r>
    </w:p>
    <w:p>
      <w:r>
        <w:t xml:space="preserve">Answer : "32" </w:t>
        <w:br/>
        <w:t>}</w:t>
      </w:r>
    </w:p>
    <w:p>
      <w:r>
        <w:t>{</w:t>
        <w:br/>
        <w:t>Index 346:</w:t>
      </w:r>
    </w:p>
    <w:p>
      <w:r>
        <w:t>Question : "Bradley had 261 quince. Debra clasped some quince. Now Bradley has 79  quince. How many did Debra claspeds?"</w:t>
      </w:r>
    </w:p>
    <w:p>
      <w:r>
        <w:t>Equation : " X = 261 - 79"</w:t>
      </w:r>
    </w:p>
    <w:p>
      <w:r>
        <w:t xml:space="preserve">Answer : "182" </w:t>
        <w:br/>
        <w:t>}</w:t>
      </w:r>
    </w:p>
    <w:p>
      <w:r>
        <w:t>{</w:t>
        <w:br/>
        <w:t>Index 347:</w:t>
      </w:r>
    </w:p>
    <w:p>
      <w:r>
        <w:t>Question : "Nina had 189 Car. Magdalene clasped some Car. Now Nina has 28  Car. How many did Magdalene claspeds?"</w:t>
      </w:r>
    </w:p>
    <w:p>
      <w:r>
        <w:t>Equation : " X = 189 - 28"</w:t>
      </w:r>
    </w:p>
    <w:p>
      <w:r>
        <w:t xml:space="preserve">Answer : "161" </w:t>
        <w:br/>
        <w:t>}</w:t>
      </w:r>
    </w:p>
    <w:p>
      <w:r>
        <w:t>{</w:t>
        <w:br/>
        <w:t>Index 348:</w:t>
      </w:r>
    </w:p>
    <w:p>
      <w:r>
        <w:t>Question : "Aaron had 242 avocado. Catherine grasped some avocado. Now Aaron has 44  avocado. How many did Catherine graspeds?"</w:t>
      </w:r>
    </w:p>
    <w:p>
      <w:r>
        <w:t>Equation : " X = 242 - 44"</w:t>
      </w:r>
    </w:p>
    <w:p>
      <w:r>
        <w:t xml:space="preserve">Answer : "198" </w:t>
        <w:br/>
        <w:t>}</w:t>
      </w:r>
    </w:p>
    <w:p>
      <w:r>
        <w:t>{</w:t>
        <w:br/>
        <w:t>Index 349:</w:t>
      </w:r>
    </w:p>
    <w:p>
      <w:r>
        <w:t>Question : "Bridget had 253 blackcurrant. Ian clasped some blackcurrant. Now Bridget has 8  blackcurrant. How many did Ian claspeds?"</w:t>
      </w:r>
    </w:p>
    <w:p>
      <w:r>
        <w:t>Equation : " X = 253 - 8"</w:t>
      </w:r>
    </w:p>
    <w:p>
      <w:r>
        <w:t xml:space="preserve">Answer : "245" </w:t>
        <w:br/>
        <w:t>}</w:t>
      </w:r>
    </w:p>
    <w:p>
      <w:r>
        <w:t>{</w:t>
        <w:br/>
        <w:t>Index 350:</w:t>
      </w:r>
    </w:p>
    <w:p>
      <w:r>
        <w:t>Question : "Roger had 253 cherry. Riley take hold of some cherry. Now Roger has 29  cherry. How many did Riley take hold ofs?"</w:t>
      </w:r>
    </w:p>
    <w:p>
      <w:r>
        <w:t>Equation : " X = 253 - 29"</w:t>
      </w:r>
    </w:p>
    <w:p>
      <w:r>
        <w:t xml:space="preserve">Answer : "224" </w:t>
        <w:br/>
        <w:t>}</w:t>
      </w:r>
    </w:p>
    <w:p>
      <w:r>
        <w:t>{</w:t>
        <w:br/>
        <w:t>Index 351:</w:t>
      </w:r>
    </w:p>
    <w:p>
      <w:r>
        <w:t>Question : "Tim had 104 Flower. Steven grasped some Flower. Now Tim has 86  Flower. How many did Steven graspeds?"</w:t>
      </w:r>
    </w:p>
    <w:p>
      <w:r>
        <w:t>Equation : " X = 104 - 86"</w:t>
      </w:r>
    </w:p>
    <w:p>
      <w:r>
        <w:t xml:space="preserve">Answer : "18" </w:t>
        <w:br/>
        <w:t>}</w:t>
      </w:r>
    </w:p>
    <w:p>
      <w:r>
        <w:t>{</w:t>
        <w:br/>
        <w:t>Index 352:</w:t>
      </w:r>
    </w:p>
    <w:p>
      <w:r>
        <w:t>Question : "Susie had 277 toy. Jamie grasped some toy. Now Susie has 86  toy. How many did Jamie graspeds?"</w:t>
      </w:r>
    </w:p>
    <w:p>
      <w:r>
        <w:t>Equation : " X = 277 - 86"</w:t>
      </w:r>
    </w:p>
    <w:p>
      <w:r>
        <w:t xml:space="preserve">Answer : "191" </w:t>
        <w:br/>
        <w:t>}</w:t>
      </w:r>
    </w:p>
    <w:p>
      <w:r>
        <w:t>{</w:t>
        <w:br/>
        <w:t>Index 353:</w:t>
      </w:r>
    </w:p>
    <w:p>
      <w:r>
        <w:t>Question : "Rita had 216 lime. Elaine gripped some lime. Now Rita has 80  lime. How many did Elaine grippeds?"</w:t>
      </w:r>
    </w:p>
    <w:p>
      <w:r>
        <w:t>Equation : " X = 216 - 80"</w:t>
      </w:r>
    </w:p>
    <w:p>
      <w:r>
        <w:t xml:space="preserve">Answer : "136" </w:t>
        <w:br/>
        <w:t>}</w:t>
      </w:r>
    </w:p>
    <w:p>
      <w:r>
        <w:t>{</w:t>
        <w:br/>
        <w:t>Index 354:</w:t>
      </w:r>
    </w:p>
    <w:p>
      <w:r>
        <w:t>Question : "Bobby had 145 fig. Jack clasped some fig. Now Bobby has 72  fig. How many did Jack claspeds?"</w:t>
      </w:r>
    </w:p>
    <w:p>
      <w:r>
        <w:t>Equation : " X = 145 - 72"</w:t>
      </w:r>
    </w:p>
    <w:p>
      <w:r>
        <w:t xml:space="preserve">Answer : "73" </w:t>
        <w:br/>
        <w:t>}</w:t>
      </w:r>
    </w:p>
    <w:p>
      <w:r>
        <w:t>{</w:t>
        <w:br/>
        <w:t>Index 355:</w:t>
      </w:r>
    </w:p>
    <w:p>
      <w:r>
        <w:t>Question : "Joyce had 238 Banana. Stephen get hold of some Banana. Now Joyce has 91  Banana. How many did Stephen get hold ofs?"</w:t>
      </w:r>
    </w:p>
    <w:p>
      <w:r>
        <w:t>Equation : " X = 238 - 91"</w:t>
      </w:r>
    </w:p>
    <w:p>
      <w:r>
        <w:t xml:space="preserve">Answer : "147" </w:t>
        <w:br/>
        <w:t>}</w:t>
      </w:r>
    </w:p>
    <w:p>
      <w:r>
        <w:t>{</w:t>
        <w:br/>
        <w:t>Index 356:</w:t>
      </w:r>
    </w:p>
    <w:p>
      <w:r>
        <w:t>Question : "Allan had 161 fig. Thomas take hold of some fig. Now Allan has 5  fig. How many did Thomas take hold ofs?"</w:t>
      </w:r>
    </w:p>
    <w:p>
      <w:r>
        <w:t>Equation : " X = 161 - 5"</w:t>
      </w:r>
    </w:p>
    <w:p>
      <w:r>
        <w:t xml:space="preserve">Answer : "156" </w:t>
        <w:br/>
        <w:t>}</w:t>
      </w:r>
    </w:p>
    <w:p>
      <w:r>
        <w:t>{</w:t>
        <w:br/>
        <w:t>Index 357:</w:t>
      </w:r>
    </w:p>
    <w:p>
      <w:r>
        <w:t>Question : "Annette had 253 Mango. Thomas take hold of some Mango. Now Annette has 62  Mango. How many did Thomas take hold ofs?"</w:t>
      </w:r>
    </w:p>
    <w:p>
      <w:r>
        <w:t>Equation : " X = 253 - 62"</w:t>
      </w:r>
    </w:p>
    <w:p>
      <w:r>
        <w:t xml:space="preserve">Answer : "191" </w:t>
        <w:br/>
        <w:t>}</w:t>
      </w:r>
    </w:p>
    <w:p>
      <w:r>
        <w:t>{</w:t>
        <w:br/>
        <w:t>Index 358:</w:t>
      </w:r>
    </w:p>
    <w:p>
      <w:r>
        <w:t>Question : "Jane had 282 Flower. Tyrell grasped some Flower. Now Jane has 54  Flower. How many did Tyrell graspeds?"</w:t>
      </w:r>
    </w:p>
    <w:p>
      <w:r>
        <w:t>Equation : " X = 282 - 54"</w:t>
      </w:r>
    </w:p>
    <w:p>
      <w:r>
        <w:t xml:space="preserve">Answer : "228" </w:t>
        <w:br/>
        <w:t>}</w:t>
      </w:r>
    </w:p>
    <w:p>
      <w:r>
        <w:t>{</w:t>
        <w:br/>
        <w:t>Index 359:</w:t>
      </w:r>
    </w:p>
    <w:p>
      <w:r>
        <w:t>Question : "Julianne had 155 fig. Donald lay hold of some fig. Now Julianne has 90  fig. How many did Donald lay hold ofs?"</w:t>
      </w:r>
    </w:p>
    <w:p>
      <w:r>
        <w:t>Equation : " X = 155 - 90"</w:t>
      </w:r>
    </w:p>
    <w:p>
      <w:r>
        <w:t xml:space="preserve">Answer : "65" </w:t>
        <w:br/>
        <w:t>}</w:t>
      </w:r>
    </w:p>
    <w:p>
      <w:r>
        <w:t>{</w:t>
        <w:br/>
        <w:t>Index 360:</w:t>
      </w:r>
    </w:p>
    <w:p>
      <w:r>
        <w:t>Question : "Sandra had 288 mango. Jordan grasped some mango. Now Sandra has 21  mango. How many did Jordan graspeds?"</w:t>
      </w:r>
    </w:p>
    <w:p>
      <w:r>
        <w:t>Equation : " X = 288 - 21"</w:t>
      </w:r>
    </w:p>
    <w:p>
      <w:r>
        <w:t xml:space="preserve">Answer : "267" </w:t>
        <w:br/>
        <w:t>}</w:t>
      </w:r>
    </w:p>
    <w:p>
      <w:r>
        <w:t>{</w:t>
        <w:br/>
        <w:t>Index 361:</w:t>
      </w:r>
    </w:p>
    <w:p>
      <w:r>
        <w:t>Question : "Ruth had 189 watermelon. Natalie clasped some watermelon. Now Ruth has 69  watermelon. How many did Natalie claspeds?"</w:t>
      </w:r>
    </w:p>
    <w:p>
      <w:r>
        <w:t>Equation : " X = 189 - 69"</w:t>
      </w:r>
    </w:p>
    <w:p>
      <w:r>
        <w:t xml:space="preserve">Answer : "120" </w:t>
        <w:br/>
        <w:t>}</w:t>
      </w:r>
    </w:p>
    <w:p>
      <w:r>
        <w:t>{</w:t>
        <w:br/>
        <w:t>Index 362:</w:t>
      </w:r>
    </w:p>
    <w:p>
      <w:r>
        <w:t>Question : "Dorothy had 105 Watch. Lorraine grasped some Watch. Now Dorothy has 12  Watch. How many did Lorraine graspeds?"</w:t>
      </w:r>
    </w:p>
    <w:p>
      <w:r>
        <w:t>Equation : " X = 105 - 12"</w:t>
      </w:r>
    </w:p>
    <w:p>
      <w:r>
        <w:t xml:space="preserve">Answer : "93" </w:t>
        <w:br/>
        <w:t>}</w:t>
      </w:r>
    </w:p>
    <w:p>
      <w:r>
        <w:t>{</w:t>
        <w:br/>
        <w:t>Index 363:</w:t>
      </w:r>
    </w:p>
    <w:p>
      <w:r>
        <w:t>Question : "Deborah had 279 apple. David take hold of some apple. Now Deborah has 43  apple. How many did David take hold ofs?"</w:t>
      </w:r>
    </w:p>
    <w:p>
      <w:r>
        <w:t>Equation : " X = 279 - 43"</w:t>
      </w:r>
    </w:p>
    <w:p>
      <w:r>
        <w:t xml:space="preserve">Answer : "236" </w:t>
        <w:br/>
        <w:t>}</w:t>
      </w:r>
    </w:p>
    <w:p>
      <w:r>
        <w:t>{</w:t>
        <w:br/>
        <w:t>Index 364:</w:t>
      </w:r>
    </w:p>
    <w:p>
      <w:r>
        <w:t>Question : "Roseanne had 192 Press. David take hold of some Press. Now Roseanne has 26  Press. How many did David take hold ofs?"</w:t>
      </w:r>
    </w:p>
    <w:p>
      <w:r>
        <w:t>Equation : " X = 192 - 26"</w:t>
      </w:r>
    </w:p>
    <w:p>
      <w:r>
        <w:t xml:space="preserve">Answer : "166" </w:t>
        <w:br/>
        <w:t>}</w:t>
      </w:r>
    </w:p>
    <w:p>
      <w:r>
        <w:t>{</w:t>
        <w:br/>
        <w:t>Index 365:</w:t>
      </w:r>
    </w:p>
    <w:p>
      <w:r>
        <w:t>Question : "David had 149 strawberry. Moses grasped some strawberry. Now David has 49  strawberry. How many did Moses graspeds?"</w:t>
      </w:r>
    </w:p>
    <w:p>
      <w:r>
        <w:t>Equation : " X = 149 - 49"</w:t>
      </w:r>
    </w:p>
    <w:p>
      <w:r>
        <w:t xml:space="preserve">Answer : "100" </w:t>
        <w:br/>
        <w:t>}</w:t>
      </w:r>
    </w:p>
    <w:p>
      <w:r>
        <w:t>{</w:t>
        <w:br/>
        <w:t>Index 366:</w:t>
      </w:r>
    </w:p>
    <w:p>
      <w:r>
        <w:t>Question : "Daryl had 188 mango. Nicole clasped some mango. Now Daryl has 53  mango. How many did Nicole claspeds?"</w:t>
      </w:r>
    </w:p>
    <w:p>
      <w:r>
        <w:t>Equation : " X = 188 - 53"</w:t>
      </w:r>
    </w:p>
    <w:p>
      <w:r>
        <w:t xml:space="preserve">Answer : "135" </w:t>
        <w:br/>
        <w:t>}</w:t>
      </w:r>
    </w:p>
    <w:p>
      <w:r>
        <w:t>{</w:t>
        <w:br/>
        <w:t>Index 367:</w:t>
      </w:r>
    </w:p>
    <w:p>
      <w:r>
        <w:t>Question : "Shannon had 230 blueberry. Elmer grabbed some blueberry. Now Shannon has 99  blueberry. How many did Elmer grabbeds?"</w:t>
      </w:r>
    </w:p>
    <w:p>
      <w:r>
        <w:t>Equation : " X = 230 - 99"</w:t>
      </w:r>
    </w:p>
    <w:p>
      <w:r>
        <w:t xml:space="preserve">Answer : "131" </w:t>
        <w:br/>
        <w:t>}</w:t>
      </w:r>
    </w:p>
    <w:p>
      <w:r>
        <w:t>{</w:t>
        <w:br/>
        <w:t>Index 368:</w:t>
      </w:r>
    </w:p>
    <w:p>
      <w:r>
        <w:t>Question : "Pasty had 161 Beg. Juan lay hold of some Beg. Now Pasty has 69  Beg. How many did Juan lay hold ofs?"</w:t>
      </w:r>
    </w:p>
    <w:p>
      <w:r>
        <w:t>Equation : " X = 161 - 69"</w:t>
      </w:r>
    </w:p>
    <w:p>
      <w:r>
        <w:t xml:space="preserve">Answer : "92" </w:t>
        <w:br/>
        <w:t>}</w:t>
      </w:r>
    </w:p>
    <w:p>
      <w:r>
        <w:t>{</w:t>
        <w:br/>
        <w:t>Index 369:</w:t>
      </w:r>
    </w:p>
    <w:p>
      <w:r>
        <w:t>Question : "Josefina had 267 lychee. Marion grasped some lychee. Now Josefina has 74  lychee. How many did Marion graspeds?"</w:t>
      </w:r>
    </w:p>
    <w:p>
      <w:r>
        <w:t>Equation : " X = 267 - 74"</w:t>
      </w:r>
    </w:p>
    <w:p>
      <w:r>
        <w:t xml:space="preserve">Answer : "193" </w:t>
        <w:br/>
        <w:t>}</w:t>
      </w:r>
    </w:p>
    <w:p>
      <w:r>
        <w:t>{</w:t>
        <w:br/>
        <w:t>Index 370:</w:t>
      </w:r>
    </w:p>
    <w:p>
      <w:r>
        <w:t>Question : "Steve had 275 Bread. Mary take hold of some Bread. Now Steve has 6  Bread. How many did Mary take hold ofs?"</w:t>
      </w:r>
    </w:p>
    <w:p>
      <w:r>
        <w:t>Equation : " X = 275 - 6"</w:t>
      </w:r>
    </w:p>
    <w:p>
      <w:r>
        <w:t xml:space="preserve">Answer : "269" </w:t>
        <w:br/>
        <w:t>}</w:t>
      </w:r>
    </w:p>
    <w:p>
      <w:r>
        <w:t>{</w:t>
        <w:br/>
        <w:t>Index 371:</w:t>
      </w:r>
    </w:p>
    <w:p>
      <w:r>
        <w:t>Question : "Erika had 163 toy. Heather lay hold of some toy. Now Erika has 47  toy. How many did Heather lay hold ofs?"</w:t>
      </w:r>
    </w:p>
    <w:p>
      <w:r>
        <w:t>Equation : " X = 163 - 47"</w:t>
      </w:r>
    </w:p>
    <w:p>
      <w:r>
        <w:t xml:space="preserve">Answer : "116" </w:t>
        <w:br/>
        <w:t>}</w:t>
      </w:r>
    </w:p>
    <w:p>
      <w:r>
        <w:t>{</w:t>
        <w:br/>
        <w:t>Index 372:</w:t>
      </w:r>
    </w:p>
    <w:p>
      <w:r>
        <w:t>Question : "Ronnie had 224 lychee. Frances lay hold of some lychee. Now Ronnie has 46  lychee. How many did Frances lay hold ofs?"</w:t>
      </w:r>
    </w:p>
    <w:p>
      <w:r>
        <w:t>Equation : " X = 224 - 46"</w:t>
      </w:r>
    </w:p>
    <w:p>
      <w:r>
        <w:t xml:space="preserve">Answer : "178" </w:t>
        <w:br/>
        <w:t>}</w:t>
      </w:r>
    </w:p>
    <w:p>
      <w:r>
        <w:t>{</w:t>
        <w:br/>
        <w:t>Index 373:</w:t>
      </w:r>
    </w:p>
    <w:p>
      <w:r>
        <w:t>Question : "Andrea had 150 pear. Tamika get hold of some pear. Now Andrea has 22  pear. How many did Tamika get hold ofs?"</w:t>
      </w:r>
    </w:p>
    <w:p>
      <w:r>
        <w:t>Equation : " X = 150 - 22"</w:t>
      </w:r>
    </w:p>
    <w:p>
      <w:r>
        <w:t xml:space="preserve">Answer : "128" </w:t>
        <w:br/>
        <w:t>}</w:t>
      </w:r>
    </w:p>
    <w:p>
      <w:r>
        <w:t>{</w:t>
        <w:br/>
        <w:t>Index 374:</w:t>
      </w:r>
    </w:p>
    <w:p>
      <w:r>
        <w:t>Question : "William had 106 Car. Jeannie grabbed some Car. Now William has 56  Car. How many did Jeannie grabbeds?"</w:t>
      </w:r>
    </w:p>
    <w:p>
      <w:r>
        <w:t>Equation : " X = 106 - 56"</w:t>
      </w:r>
    </w:p>
    <w:p>
      <w:r>
        <w:t xml:space="preserve">Answer : "50" </w:t>
        <w:br/>
        <w:t>}</w:t>
      </w:r>
    </w:p>
    <w:p>
      <w:r>
        <w:t>{</w:t>
        <w:br/>
        <w:t>Index 375:</w:t>
      </w:r>
    </w:p>
    <w:p>
      <w:r>
        <w:t>Question : "Rayna had 162 mango. Audrey lay hold of some mango. Now Rayna has 40  mango. How many did Audrey lay hold ofs?"</w:t>
      </w:r>
    </w:p>
    <w:p>
      <w:r>
        <w:t>Equation : " X = 162 - 40"</w:t>
      </w:r>
    </w:p>
    <w:p>
      <w:r>
        <w:t xml:space="preserve">Answer : "122" </w:t>
        <w:br/>
        <w:t>}</w:t>
      </w:r>
    </w:p>
    <w:p>
      <w:r>
        <w:t>{</w:t>
        <w:br/>
        <w:t>Index 376:</w:t>
      </w:r>
    </w:p>
    <w:p>
      <w:r>
        <w:t>Question : "Leticia had 197 Banana. William clasped some Banana. Now Leticia has 99  Banana. How many did William claspeds?"</w:t>
      </w:r>
    </w:p>
    <w:p>
      <w:r>
        <w:t>Equation : " X = 197 - 99"</w:t>
      </w:r>
    </w:p>
    <w:p>
      <w:r>
        <w:t xml:space="preserve">Answer : "98" </w:t>
        <w:br/>
        <w:t>}</w:t>
      </w:r>
    </w:p>
    <w:p>
      <w:r>
        <w:t>{</w:t>
        <w:br/>
        <w:t>Index 377:</w:t>
      </w:r>
    </w:p>
    <w:p>
      <w:r>
        <w:t>Question : "Frank had 161 blueberry. Avelina take hold of some blueberry. Now Frank has 4  blueberry. How many did Avelina take hold ofs?"</w:t>
      </w:r>
    </w:p>
    <w:p>
      <w:r>
        <w:t>Equation : " X = 161 - 4"</w:t>
      </w:r>
    </w:p>
    <w:p>
      <w:r>
        <w:t xml:space="preserve">Answer : "157" </w:t>
        <w:br/>
        <w:t>}</w:t>
      </w:r>
    </w:p>
    <w:p>
      <w:r>
        <w:t>{</w:t>
        <w:br/>
        <w:t>Index 378:</w:t>
      </w:r>
    </w:p>
    <w:p>
      <w:r>
        <w:t>Question : "Monica had 278 kiwi. Emmie clasped some kiwi. Now Monica has 65  kiwi. How many did Emmie claspeds?"</w:t>
      </w:r>
    </w:p>
    <w:p>
      <w:r>
        <w:t>Equation : " X = 278 - 65"</w:t>
      </w:r>
    </w:p>
    <w:p>
      <w:r>
        <w:t xml:space="preserve">Answer : "213" </w:t>
        <w:br/>
        <w:t>}</w:t>
      </w:r>
    </w:p>
    <w:p>
      <w:r>
        <w:t>{</w:t>
        <w:br/>
        <w:t>Index 379:</w:t>
      </w:r>
    </w:p>
    <w:p>
      <w:r>
        <w:t>Question : "Wendy had 292 Press. Mai grasped some Press. Now Wendy has 64  Press. How many did Mai graspeds?"</w:t>
      </w:r>
    </w:p>
    <w:p>
      <w:r>
        <w:t>Equation : " X = 292 - 64"</w:t>
      </w:r>
    </w:p>
    <w:p>
      <w:r>
        <w:t xml:space="preserve">Answer : "228" </w:t>
        <w:br/>
        <w:t>}</w:t>
      </w:r>
    </w:p>
    <w:p>
      <w:r>
        <w:t>{</w:t>
        <w:br/>
        <w:t>Index 380:</w:t>
      </w:r>
    </w:p>
    <w:p>
      <w:r>
        <w:t>Question : "Dorothy had 216 plum. Joseph lay hold of some plum. Now Dorothy has 60  plum. How many did Joseph lay hold ofs?"</w:t>
      </w:r>
    </w:p>
    <w:p>
      <w:r>
        <w:t>Equation : " X = 216 - 60"</w:t>
      </w:r>
    </w:p>
    <w:p>
      <w:r>
        <w:t xml:space="preserve">Answer : "156" </w:t>
        <w:br/>
        <w:t>}</w:t>
      </w:r>
    </w:p>
    <w:p>
      <w:r>
        <w:t>{</w:t>
        <w:br/>
        <w:t>Index 381:</w:t>
      </w:r>
    </w:p>
    <w:p>
      <w:r>
        <w:t>Question : "Ralph had 242 fig. William grasped some fig. Now Ralph has 26  fig. How many did William graspeds?"</w:t>
      </w:r>
    </w:p>
    <w:p>
      <w:r>
        <w:t>Equation : " X = 242 - 26"</w:t>
      </w:r>
    </w:p>
    <w:p>
      <w:r>
        <w:t xml:space="preserve">Answer : "216" </w:t>
        <w:br/>
        <w:t>}</w:t>
      </w:r>
    </w:p>
    <w:p>
      <w:r>
        <w:t>{</w:t>
        <w:br/>
        <w:t>Index 382:</w:t>
      </w:r>
    </w:p>
    <w:p>
      <w:r>
        <w:t>Question : "Lucy had 204 Bread. Ann clasped some Bread. Now Lucy has 87  Bread. How many did Ann claspeds?"</w:t>
      </w:r>
    </w:p>
    <w:p>
      <w:r>
        <w:t>Equation : " X = 204 - 87"</w:t>
      </w:r>
    </w:p>
    <w:p>
      <w:r>
        <w:t xml:space="preserve">Answer : "117" </w:t>
        <w:br/>
        <w:t>}</w:t>
      </w:r>
    </w:p>
    <w:p>
      <w:r>
        <w:t>{</w:t>
        <w:br/>
        <w:t>Index 383:</w:t>
      </w:r>
    </w:p>
    <w:p>
      <w:r>
        <w:t>Question : "Linda had 168 Watch. Edward grasped some Watch. Now Linda has 71  Watch. How many did Edward graspeds?"</w:t>
      </w:r>
    </w:p>
    <w:p>
      <w:r>
        <w:t>Equation : " X = 168 - 71"</w:t>
      </w:r>
    </w:p>
    <w:p>
      <w:r>
        <w:t xml:space="preserve">Answer : "97" </w:t>
        <w:br/>
        <w:t>}</w:t>
      </w:r>
    </w:p>
    <w:p>
      <w:r>
        <w:t>{</w:t>
        <w:br/>
        <w:t>Index 384:</w:t>
      </w:r>
    </w:p>
    <w:p>
      <w:r>
        <w:t>Question : "Olivia had 205 Flower. Sonny grabbed some Flower. Now Olivia has 97  Flower. How many did Sonny grabbeds?"</w:t>
      </w:r>
    </w:p>
    <w:p>
      <w:r>
        <w:t>Equation : " X = 205 - 97"</w:t>
      </w:r>
    </w:p>
    <w:p>
      <w:r>
        <w:t xml:space="preserve">Answer : "108" </w:t>
        <w:br/>
        <w:t>}</w:t>
      </w:r>
    </w:p>
    <w:p>
      <w:r>
        <w:t>{</w:t>
        <w:br/>
        <w:t>Index 385:</w:t>
      </w:r>
    </w:p>
    <w:p>
      <w:r>
        <w:t>Question : "Edward had 248 toy. Doris grabbed some toy. Now Edward has 68  toy. How many did Doris grabbeds?"</w:t>
      </w:r>
    </w:p>
    <w:p>
      <w:r>
        <w:t>Equation : " X = 248 - 68"</w:t>
      </w:r>
    </w:p>
    <w:p>
      <w:r>
        <w:t xml:space="preserve">Answer : "180" </w:t>
        <w:br/>
        <w:t>}</w:t>
      </w:r>
    </w:p>
    <w:p>
      <w:r>
        <w:t>{</w:t>
        <w:br/>
        <w:t>Index 386:</w:t>
      </w:r>
    </w:p>
    <w:p>
      <w:r>
        <w:t>Question : "Charles had 134 pineapple. Michael clasped some pineapple. Now Charles has 4  pineapple. How many did Michael claspeds?"</w:t>
      </w:r>
    </w:p>
    <w:p>
      <w:r>
        <w:t>Equation : " X = 134 - 4"</w:t>
      </w:r>
    </w:p>
    <w:p>
      <w:r>
        <w:t xml:space="preserve">Answer : "130" </w:t>
        <w:br/>
        <w:t>}</w:t>
      </w:r>
    </w:p>
    <w:p>
      <w:r>
        <w:t>{</w:t>
        <w:br/>
        <w:t>Index 387:</w:t>
      </w:r>
    </w:p>
    <w:p>
      <w:r>
        <w:t>Question : "Bradford had 239 blueberry. Patricia clutched some blueberry. Now Bradford has 1  blueberry. How many did Patricia clutcheds?"</w:t>
      </w:r>
    </w:p>
    <w:p>
      <w:r>
        <w:t>Equation : " X = 239 - 1"</w:t>
      </w:r>
    </w:p>
    <w:p>
      <w:r>
        <w:t xml:space="preserve">Answer : "238" </w:t>
        <w:br/>
        <w:t>}</w:t>
      </w:r>
    </w:p>
    <w:p>
      <w:r>
        <w:t>{</w:t>
        <w:br/>
        <w:t>Index 388:</w:t>
      </w:r>
    </w:p>
    <w:p>
      <w:r>
        <w:t>Question : "Francis had 222 apricot. Sharon grasped some apricot. Now Francis has 54  apricot. How many did Sharon graspeds?"</w:t>
      </w:r>
    </w:p>
    <w:p>
      <w:r>
        <w:t>Equation : " X = 222 - 54"</w:t>
      </w:r>
    </w:p>
    <w:p>
      <w:r>
        <w:t xml:space="preserve">Answer : "168" </w:t>
        <w:br/>
        <w:t>}</w:t>
      </w:r>
    </w:p>
    <w:p>
      <w:r>
        <w:t>{</w:t>
        <w:br/>
        <w:t>Index 389:</w:t>
      </w:r>
    </w:p>
    <w:p>
      <w:r>
        <w:t>Question : "Dwight had 198 mango. John take hold of some mango. Now Dwight has 17  mango. How many did John take hold ofs?"</w:t>
      </w:r>
    </w:p>
    <w:p>
      <w:r>
        <w:t>Equation : " X = 198 - 17"</w:t>
      </w:r>
    </w:p>
    <w:p>
      <w:r>
        <w:t xml:space="preserve">Answer : "181" </w:t>
        <w:br/>
        <w:t>}</w:t>
      </w:r>
    </w:p>
    <w:p>
      <w:r>
        <w:t>{</w:t>
        <w:br/>
        <w:t>Index 390:</w:t>
      </w:r>
    </w:p>
    <w:p>
      <w:r>
        <w:t>Question : "Wendy had 157 nectarine. Carl gripped some nectarine. Now Wendy has 15  nectarine. How many did Carl grippeds?"</w:t>
      </w:r>
    </w:p>
    <w:p>
      <w:r>
        <w:t>Equation : " X = 157 - 15"</w:t>
      </w:r>
    </w:p>
    <w:p>
      <w:r>
        <w:t xml:space="preserve">Answer : "142" </w:t>
        <w:br/>
        <w:t>}</w:t>
      </w:r>
    </w:p>
    <w:p>
      <w:r>
        <w:t>{</w:t>
        <w:br/>
        <w:t>Index 391:</w:t>
      </w:r>
    </w:p>
    <w:p>
      <w:r>
        <w:t>Question : "Wilbur had 289 lime. Alla lay hold of some lime. Now Wilbur has 76  lime. How many did Alla lay hold ofs?"</w:t>
      </w:r>
    </w:p>
    <w:p>
      <w:r>
        <w:t>Equation : " X = 289 - 76"</w:t>
      </w:r>
    </w:p>
    <w:p>
      <w:r>
        <w:t xml:space="preserve">Answer : "213" </w:t>
        <w:br/>
        <w:t>}</w:t>
      </w:r>
    </w:p>
    <w:p>
      <w:r>
        <w:t>{</w:t>
        <w:br/>
        <w:t>Index 392:</w:t>
      </w:r>
    </w:p>
    <w:p>
      <w:r>
        <w:t>Question : "Martin had 121 Car. Tim grabbed some Car. Now Martin has 96  Car. How many did Tim grabbeds?"</w:t>
      </w:r>
    </w:p>
    <w:p>
      <w:r>
        <w:t>Equation : " X = 121 - 96"</w:t>
      </w:r>
    </w:p>
    <w:p>
      <w:r>
        <w:t xml:space="preserve">Answer : "25" </w:t>
        <w:br/>
        <w:t>}</w:t>
      </w:r>
    </w:p>
    <w:p>
      <w:r>
        <w:t>{</w:t>
        <w:br/>
        <w:t>Index 393:</w:t>
      </w:r>
    </w:p>
    <w:p>
      <w:r>
        <w:t>Question : "Grace had 278 avocado. Lula lay hold of some avocado. Now Grace has 43  avocado. How many did Lula lay hold ofs?"</w:t>
      </w:r>
    </w:p>
    <w:p>
      <w:r>
        <w:t>Equation : " X = 278 - 43"</w:t>
      </w:r>
    </w:p>
    <w:p>
      <w:r>
        <w:t xml:space="preserve">Answer : "235" </w:t>
        <w:br/>
        <w:t>}</w:t>
      </w:r>
    </w:p>
    <w:p>
      <w:r>
        <w:t>{</w:t>
        <w:br/>
        <w:t>Index 394:</w:t>
      </w:r>
    </w:p>
    <w:p>
      <w:r>
        <w:t>Question : "Jacqueline had 298 Biscuit. Paz grasped some Biscuit. Now Jacqueline has 61  Biscuit. How many did Paz graspeds?"</w:t>
      </w:r>
    </w:p>
    <w:p>
      <w:r>
        <w:t>Equation : " X = 298 - 61"</w:t>
      </w:r>
    </w:p>
    <w:p>
      <w:r>
        <w:t xml:space="preserve">Answer : "237" </w:t>
        <w:br/>
        <w:t>}</w:t>
      </w:r>
    </w:p>
    <w:p>
      <w:r>
        <w:t>{</w:t>
        <w:br/>
        <w:t>Index 395:</w:t>
      </w:r>
    </w:p>
    <w:p>
      <w:r>
        <w:t>Question : "Thomas had 248 watermelon. Emily gripped some watermelon. Now Thomas has 82  watermelon. How many did Emily grippeds?"</w:t>
      </w:r>
    </w:p>
    <w:p>
      <w:r>
        <w:t>Equation : " X = 248 - 82"</w:t>
      </w:r>
    </w:p>
    <w:p>
      <w:r>
        <w:t xml:space="preserve">Answer : "166" </w:t>
        <w:br/>
        <w:t>}</w:t>
      </w:r>
    </w:p>
    <w:p>
      <w:r>
        <w:t>{</w:t>
        <w:br/>
        <w:t>Index 396:</w:t>
      </w:r>
    </w:p>
    <w:p>
      <w:r>
        <w:t>Question : "Rose had 129 peach. Elvina grabbed some peach. Now Rose has 49  peach. How many did Elvina grabbeds?"</w:t>
      </w:r>
    </w:p>
    <w:p>
      <w:r>
        <w:t>Equation : " X = 129 - 49"</w:t>
      </w:r>
    </w:p>
    <w:p>
      <w:r>
        <w:t xml:space="preserve">Answer : "80" </w:t>
        <w:br/>
        <w:t>}</w:t>
      </w:r>
    </w:p>
    <w:p>
      <w:r>
        <w:t>{</w:t>
        <w:br/>
        <w:t>Index 397:</w:t>
      </w:r>
    </w:p>
    <w:p>
      <w:r>
        <w:t>Question : "David had 288 toy. Juan get hold of some toy. Now David has 50  toy. How many did Juan get hold ofs?"</w:t>
      </w:r>
    </w:p>
    <w:p>
      <w:r>
        <w:t>Equation : " X = 288 - 50"</w:t>
      </w:r>
    </w:p>
    <w:p>
      <w:r>
        <w:t xml:space="preserve">Answer : "238" </w:t>
        <w:br/>
        <w:t>}</w:t>
      </w:r>
    </w:p>
    <w:p>
      <w:r>
        <w:t>{</w:t>
        <w:br/>
        <w:t>Index 398:</w:t>
      </w:r>
    </w:p>
    <w:p>
      <w:r>
        <w:t>Question : "Mike had 182 Box. Allen gripped some Box. Now Mike has 51  Box. How many did Allen grippeds?"</w:t>
      </w:r>
    </w:p>
    <w:p>
      <w:r>
        <w:t>Equation : " X = 182 - 51"</w:t>
      </w:r>
    </w:p>
    <w:p>
      <w:r>
        <w:t xml:space="preserve">Answer : "131" </w:t>
        <w:br/>
        <w:t>}</w:t>
      </w:r>
    </w:p>
    <w:p>
      <w:r>
        <w:t>{</w:t>
        <w:br/>
        <w:t>Index 399:</w:t>
      </w:r>
    </w:p>
    <w:p>
      <w:r>
        <w:t>Question : "Rebecca had 103 avocado. Christine gripped some avocado. Now Rebecca has 4  avocado. How many did Christine grippeds?"</w:t>
      </w:r>
    </w:p>
    <w:p>
      <w:r>
        <w:t>Equation : " X = 103 - 4"</w:t>
      </w:r>
    </w:p>
    <w:p>
      <w:r>
        <w:t xml:space="preserve">Answer : "99" </w:t>
        <w:br/>
        <w:t>}</w:t>
      </w:r>
    </w:p>
    <w:p>
      <w:r>
        <w:t>{</w:t>
        <w:br/>
        <w:t>Index 400:</w:t>
      </w:r>
    </w:p>
    <w:p>
      <w:r>
        <w:t>Question : "Jillian had 120 Chocolate. Karen gripped some Chocolate. Now Jillian has 27  Chocolate. How many did Karen grippeds?"</w:t>
      </w:r>
    </w:p>
    <w:p>
      <w:r>
        <w:t>Equation : " X = 120 - 27"</w:t>
      </w:r>
    </w:p>
    <w:p>
      <w:r>
        <w:t xml:space="preserve">Answer : "93" </w:t>
        <w:br/>
        <w:t>}</w:t>
      </w:r>
    </w:p>
    <w:p>
      <w:r>
        <w:t>{</w:t>
        <w:br/>
        <w:t>Index 401:</w:t>
      </w:r>
    </w:p>
    <w:p>
      <w:r>
        <w:t>Question : "Shirley had 171 lychee. Jacob clasped some lychee. Now Shirley has 5  lychee. How many did Jacob claspeds?"</w:t>
      </w:r>
    </w:p>
    <w:p>
      <w:r>
        <w:t>Equation : " X = 171 - 5"</w:t>
      </w:r>
    </w:p>
    <w:p>
      <w:r>
        <w:t xml:space="preserve">Answer : "166" </w:t>
        <w:br/>
        <w:t>}</w:t>
      </w:r>
    </w:p>
    <w:p>
      <w:r>
        <w:t>{</w:t>
        <w:br/>
        <w:t>Index 402:</w:t>
      </w:r>
    </w:p>
    <w:p>
      <w:r>
        <w:t>Question : "Lillian had 287 blackberry. Derrick clutched some blackberry. Now Lillian has 32  blackberry. How many did Derrick clutcheds?"</w:t>
      </w:r>
    </w:p>
    <w:p>
      <w:r>
        <w:t>Equation : " X = 287 - 32"</w:t>
      </w:r>
    </w:p>
    <w:p>
      <w:r>
        <w:t xml:space="preserve">Answer : "255" </w:t>
        <w:br/>
        <w:t>}</w:t>
      </w:r>
    </w:p>
    <w:p>
      <w:r>
        <w:t>{</w:t>
        <w:br/>
        <w:t>Index 403:</w:t>
      </w:r>
    </w:p>
    <w:p>
      <w:r>
        <w:t>Question : "John had 207 Press. Cornell gripped some Press. Now John has 38  Press. How many did Cornell grippeds?"</w:t>
      </w:r>
    </w:p>
    <w:p>
      <w:r>
        <w:t>Equation : " X = 207 - 38"</w:t>
      </w:r>
    </w:p>
    <w:p>
      <w:r>
        <w:t xml:space="preserve">Answer : "169" </w:t>
        <w:br/>
        <w:t>}</w:t>
      </w:r>
    </w:p>
    <w:p>
      <w:r>
        <w:t>{</w:t>
        <w:br/>
        <w:t>Index 404:</w:t>
      </w:r>
    </w:p>
    <w:p>
      <w:r>
        <w:t>Question : "Troy had 141 apple. Porfirio gripped some apple. Now Troy has 77  apple. How many did Porfirio grippeds?"</w:t>
      </w:r>
    </w:p>
    <w:p>
      <w:r>
        <w:t>Equation : " X = 141 - 77"</w:t>
      </w:r>
    </w:p>
    <w:p>
      <w:r>
        <w:t xml:space="preserve">Answer : "64" </w:t>
        <w:br/>
        <w:t>}</w:t>
      </w:r>
    </w:p>
    <w:p>
      <w:r>
        <w:t>{</w:t>
        <w:br/>
        <w:t>Index 405:</w:t>
      </w:r>
    </w:p>
    <w:p>
      <w:r>
        <w:t>Question : "Christopher had 143 lychee. Holly lay hold of some lychee. Now Christopher has 89  lychee. How many did Holly lay hold ofs?"</w:t>
      </w:r>
    </w:p>
    <w:p>
      <w:r>
        <w:t>Equation : " X = 143 - 89"</w:t>
      </w:r>
    </w:p>
    <w:p>
      <w:r>
        <w:t xml:space="preserve">Answer : "54" </w:t>
        <w:br/>
        <w:t>}</w:t>
      </w:r>
    </w:p>
    <w:p>
      <w:r>
        <w:t>{</w:t>
        <w:br/>
        <w:t>Index 406:</w:t>
      </w:r>
    </w:p>
    <w:p>
      <w:r>
        <w:t>Question : "Douglas had 174 Book. Hilda get hold of some Book. Now Douglas has 28  Book. How many did Hilda get hold ofs?"</w:t>
      </w:r>
    </w:p>
    <w:p>
      <w:r>
        <w:t>Equation : " X = 174 - 28"</w:t>
      </w:r>
    </w:p>
    <w:p>
      <w:r>
        <w:t xml:space="preserve">Answer : "146" </w:t>
        <w:br/>
        <w:t>}</w:t>
      </w:r>
    </w:p>
    <w:p>
      <w:r>
        <w:t>{</w:t>
        <w:br/>
        <w:t>Index 407:</w:t>
      </w:r>
    </w:p>
    <w:p>
      <w:r>
        <w:t>Question : "Tina had 289 Banana. Holly lay hold of some Banana. Now Tina has 49  Banana. How many did Holly lay hold ofs?"</w:t>
      </w:r>
    </w:p>
    <w:p>
      <w:r>
        <w:t>Equation : " X = 289 - 49"</w:t>
      </w:r>
    </w:p>
    <w:p>
      <w:r>
        <w:t xml:space="preserve">Answer : "240" </w:t>
        <w:br/>
        <w:t>}</w:t>
      </w:r>
    </w:p>
    <w:p>
      <w:r>
        <w:t>{</w:t>
        <w:br/>
        <w:t>Index 408:</w:t>
      </w:r>
    </w:p>
    <w:p>
      <w:r>
        <w:t>Question : "Ruth had 297 Mango. Gloria take hold of some Mango. Now Ruth has 19  Mango. How many did Gloria take hold ofs?"</w:t>
      </w:r>
    </w:p>
    <w:p>
      <w:r>
        <w:t>Equation : " X = 297 - 19"</w:t>
      </w:r>
    </w:p>
    <w:p>
      <w:r>
        <w:t xml:space="preserve">Answer : "278" </w:t>
        <w:br/>
        <w:t>}</w:t>
      </w:r>
    </w:p>
    <w:p>
      <w:r>
        <w:t>{</w:t>
        <w:br/>
        <w:t>Index 409:</w:t>
      </w:r>
    </w:p>
    <w:p>
      <w:r>
        <w:t>Question : "Myra had 253 Biscuit. Betty grasped some Biscuit. Now Myra has 23  Biscuit. How many did Betty graspeds?"</w:t>
      </w:r>
    </w:p>
    <w:p>
      <w:r>
        <w:t>Equation : " X = 253 - 23"</w:t>
      </w:r>
    </w:p>
    <w:p>
      <w:r>
        <w:t xml:space="preserve">Answer : "230" </w:t>
        <w:br/>
        <w:t>}</w:t>
      </w:r>
    </w:p>
    <w:p>
      <w:r>
        <w:t>{</w:t>
        <w:br/>
        <w:t>Index 410:</w:t>
      </w:r>
    </w:p>
    <w:p>
      <w:r>
        <w:t>Question : "Teresa had 298 blackcurrant. Elsie gripped some blackcurrant. Now Teresa has 51  blackcurrant. How many did Elsie grippeds?"</w:t>
      </w:r>
    </w:p>
    <w:p>
      <w:r>
        <w:t>Equation : " X = 298 - 51"</w:t>
      </w:r>
    </w:p>
    <w:p>
      <w:r>
        <w:t xml:space="preserve">Answer : "247" </w:t>
        <w:br/>
        <w:t>}</w:t>
      </w:r>
    </w:p>
    <w:p>
      <w:r>
        <w:t>{</w:t>
        <w:br/>
        <w:t>Index 411:</w:t>
      </w:r>
    </w:p>
    <w:p>
      <w:r>
        <w:t>Question : "Anthony had 117 pineapple. Dana grasped some pineapple. Now Anthony has 71  pineapple. How many did Dana graspeds?"</w:t>
      </w:r>
    </w:p>
    <w:p>
      <w:r>
        <w:t>Equation : " X = 117 - 71"</w:t>
      </w:r>
    </w:p>
    <w:p>
      <w:r>
        <w:t xml:space="preserve">Answer : "46" </w:t>
        <w:br/>
        <w:t>}</w:t>
      </w:r>
    </w:p>
    <w:p>
      <w:r>
        <w:t>{</w:t>
        <w:br/>
        <w:t>Index 412:</w:t>
      </w:r>
    </w:p>
    <w:p>
      <w:r>
        <w:t>Question : "Earl had 141 apple. Stacy clutched some apple. Now Earl has 64  apple. How many did Stacy clutcheds?"</w:t>
      </w:r>
    </w:p>
    <w:p>
      <w:r>
        <w:t>Equation : " X = 141 - 64"</w:t>
      </w:r>
    </w:p>
    <w:p>
      <w:r>
        <w:t xml:space="preserve">Answer : "77" </w:t>
        <w:br/>
        <w:t>}</w:t>
      </w:r>
    </w:p>
    <w:p>
      <w:r>
        <w:t>{</w:t>
        <w:br/>
        <w:t>Index 413:</w:t>
      </w:r>
    </w:p>
    <w:p>
      <w:r>
        <w:t>Question : "Clifford had 163 kiwi. Joshua take hold of some kiwi. Now Clifford has 24  kiwi. How many did Joshua take hold ofs?"</w:t>
      </w:r>
    </w:p>
    <w:p>
      <w:r>
        <w:t>Equation : " X = 163 - 24"</w:t>
      </w:r>
    </w:p>
    <w:p>
      <w:r>
        <w:t xml:space="preserve">Answer : "139" </w:t>
        <w:br/>
        <w:t>}</w:t>
      </w:r>
    </w:p>
    <w:p>
      <w:r>
        <w:t>{</w:t>
        <w:br/>
        <w:t>Index 414:</w:t>
      </w:r>
    </w:p>
    <w:p>
      <w:r>
        <w:t>Question : "Katherine had 284 kiwi. Eugene get hold of some kiwi. Now Katherine has 78  kiwi. How many did Eugene get hold ofs?"</w:t>
      </w:r>
    </w:p>
    <w:p>
      <w:r>
        <w:t>Equation : " X = 284 - 78"</w:t>
      </w:r>
    </w:p>
    <w:p>
      <w:r>
        <w:t xml:space="preserve">Answer : "206" </w:t>
        <w:br/>
        <w:t>}</w:t>
      </w:r>
    </w:p>
    <w:p>
      <w:r>
        <w:t>{</w:t>
        <w:br/>
        <w:t>Index 415:</w:t>
      </w:r>
    </w:p>
    <w:p>
      <w:r>
        <w:t>Question : "Rochelle had 170 Watch. William clasped some Watch. Now Rochelle has 97  Watch. How many did William claspeds?"</w:t>
      </w:r>
    </w:p>
    <w:p>
      <w:r>
        <w:t>Equation : " X = 170 - 97"</w:t>
      </w:r>
    </w:p>
    <w:p>
      <w:r>
        <w:t xml:space="preserve">Answer : "73" </w:t>
        <w:br/>
        <w:t>}</w:t>
      </w:r>
    </w:p>
    <w:p>
      <w:r>
        <w:t>{</w:t>
        <w:br/>
        <w:t>Index 416:</w:t>
      </w:r>
    </w:p>
    <w:p>
      <w:r>
        <w:t>Question : "Karen had 233 coconut. Margaret clutched some coconut. Now Karen has 34  coconut. How many did Margaret clutcheds?"</w:t>
      </w:r>
    </w:p>
    <w:p>
      <w:r>
        <w:t>Equation : " X = 233 - 34"</w:t>
      </w:r>
    </w:p>
    <w:p>
      <w:r>
        <w:t xml:space="preserve">Answer : "199" </w:t>
        <w:br/>
        <w:t>}</w:t>
      </w:r>
    </w:p>
    <w:p>
      <w:r>
        <w:t>{</w:t>
        <w:br/>
        <w:t>Index 417:</w:t>
      </w:r>
    </w:p>
    <w:p>
      <w:r>
        <w:t>Question : "Patricia had 286 Watch. Diana lay hold of some Watch. Now Patricia has 39  Watch. How many did Diana lay hold ofs?"</w:t>
      </w:r>
    </w:p>
    <w:p>
      <w:r>
        <w:t>Equation : " X = 286 - 39"</w:t>
      </w:r>
    </w:p>
    <w:p>
      <w:r>
        <w:t xml:space="preserve">Answer : "247" </w:t>
        <w:br/>
        <w:t>}</w:t>
      </w:r>
    </w:p>
    <w:p>
      <w:r>
        <w:t>{</w:t>
        <w:br/>
        <w:t>Index 418:</w:t>
      </w:r>
    </w:p>
    <w:p>
      <w:r>
        <w:t>Question : "Ashley had 224 peach. Michael clutched some peach. Now Ashley has 50  peach. How many did Michael clutcheds?"</w:t>
      </w:r>
    </w:p>
    <w:p>
      <w:r>
        <w:t>Equation : " X = 224 - 50"</w:t>
      </w:r>
    </w:p>
    <w:p>
      <w:r>
        <w:t xml:space="preserve">Answer : "174" </w:t>
        <w:br/>
        <w:t>}</w:t>
      </w:r>
    </w:p>
    <w:p>
      <w:r>
        <w:t>{</w:t>
        <w:br/>
        <w:t>Index 419:</w:t>
      </w:r>
    </w:p>
    <w:p>
      <w:r>
        <w:t>Question : "Mark had 248 blueberry. James take hold of some blueberry. Now Mark has 83  blueberry. How many did James take hold ofs?"</w:t>
      </w:r>
    </w:p>
    <w:p>
      <w:r>
        <w:t>Equation : " X = 248 - 83"</w:t>
      </w:r>
    </w:p>
    <w:p>
      <w:r>
        <w:t xml:space="preserve">Answer : "165" </w:t>
        <w:br/>
        <w:t>}</w:t>
      </w:r>
    </w:p>
    <w:p>
      <w:r>
        <w:t>{</w:t>
        <w:br/>
        <w:t>Index 420:</w:t>
      </w:r>
    </w:p>
    <w:p>
      <w:r>
        <w:t>Question : "Charles had 237 nectarine. Rolando get hold of some nectarine. Now Charles has 4  nectarine. How many did Rolando get hold ofs?"</w:t>
      </w:r>
    </w:p>
    <w:p>
      <w:r>
        <w:t>Equation : " X = 237 - 4"</w:t>
      </w:r>
    </w:p>
    <w:p>
      <w:r>
        <w:t xml:space="preserve">Answer : "233" </w:t>
        <w:br/>
        <w:t>}</w:t>
      </w:r>
    </w:p>
    <w:p>
      <w:r>
        <w:t>{</w:t>
        <w:br/>
        <w:t>Index 421:</w:t>
      </w:r>
    </w:p>
    <w:p>
      <w:r>
        <w:t>Question : "Jessica had 178 blackcurrant. David lay hold of some blackcurrant. Now Jessica has 76  blackcurrant. How many did David lay hold ofs?"</w:t>
      </w:r>
    </w:p>
    <w:p>
      <w:r>
        <w:t>Equation : " X = 178 - 76"</w:t>
      </w:r>
    </w:p>
    <w:p>
      <w:r>
        <w:t xml:space="preserve">Answer : "102" </w:t>
        <w:br/>
        <w:t>}</w:t>
      </w:r>
    </w:p>
    <w:p>
      <w:r>
        <w:t>{</w:t>
        <w:br/>
        <w:t>Index 422:</w:t>
      </w:r>
    </w:p>
    <w:p>
      <w:r>
        <w:t>Question : "Craig had 118 peach. Jeannine grasped some peach. Now Craig has 19  peach. How many did Jeannine graspeds?"</w:t>
      </w:r>
    </w:p>
    <w:p>
      <w:r>
        <w:t>Equation : " X = 118 - 19"</w:t>
      </w:r>
    </w:p>
    <w:p>
      <w:r>
        <w:t xml:space="preserve">Answer : "99" </w:t>
        <w:br/>
        <w:t>}</w:t>
      </w:r>
    </w:p>
    <w:p>
      <w:r>
        <w:t>{</w:t>
        <w:br/>
        <w:t>Index 423:</w:t>
      </w:r>
    </w:p>
    <w:p>
      <w:r>
        <w:t>Question : "Charles had 116 Chocolate. Michael lay hold of some Chocolate. Now Charles has 29  Chocolate. How many did Michael lay hold ofs?"</w:t>
      </w:r>
    </w:p>
    <w:p>
      <w:r>
        <w:t>Equation : " X = 116 - 29"</w:t>
      </w:r>
    </w:p>
    <w:p>
      <w:r>
        <w:t xml:space="preserve">Answer : "87" </w:t>
        <w:br/>
        <w:t>}</w:t>
      </w:r>
    </w:p>
    <w:p>
      <w:r>
        <w:t>{</w:t>
        <w:br/>
        <w:t>Index 424:</w:t>
      </w:r>
    </w:p>
    <w:p>
      <w:r>
        <w:t>Question : "Wallace had 239 apple. Alma take hold of some apple. Now Wallace has 51  apple. How many did Alma take hold ofs?"</w:t>
      </w:r>
    </w:p>
    <w:p>
      <w:r>
        <w:t>Equation : " X = 239 - 51"</w:t>
      </w:r>
    </w:p>
    <w:p>
      <w:r>
        <w:t xml:space="preserve">Answer : "188" </w:t>
        <w:br/>
        <w:t>}</w:t>
      </w:r>
    </w:p>
    <w:p>
      <w:r>
        <w:t>{</w:t>
        <w:br/>
        <w:t>Index 425:</w:t>
      </w:r>
    </w:p>
    <w:p>
      <w:r>
        <w:t>Question : "Frank had 265 Watch. Judith get hold of some Watch. Now Frank has 10  Watch. How many did Judith get hold ofs?"</w:t>
      </w:r>
    </w:p>
    <w:p>
      <w:r>
        <w:t>Equation : " X = 265 - 10"</w:t>
      </w:r>
    </w:p>
    <w:p>
      <w:r>
        <w:t xml:space="preserve">Answer : "255" </w:t>
        <w:br/>
        <w:t>}</w:t>
      </w:r>
    </w:p>
    <w:p>
      <w:r>
        <w:t>{</w:t>
        <w:br/>
        <w:t>Index 426:</w:t>
      </w:r>
    </w:p>
    <w:p>
      <w:r>
        <w:t>Question : "Michael had 193 Biscuit. Michelle gripped some Biscuit. Now Michael has 21  Biscuit. How many did Michelle grippeds?"</w:t>
      </w:r>
    </w:p>
    <w:p>
      <w:r>
        <w:t>Equation : " X = 193 - 21"</w:t>
      </w:r>
    </w:p>
    <w:p>
      <w:r>
        <w:t xml:space="preserve">Answer : "172" </w:t>
        <w:br/>
        <w:t>}</w:t>
      </w:r>
    </w:p>
    <w:p>
      <w:r>
        <w:t>{</w:t>
        <w:br/>
        <w:t>Index 427:</w:t>
      </w:r>
    </w:p>
    <w:p>
      <w:r>
        <w:t>Question : "Michael had 227 fig. Robert take hold of some fig. Now Michael has 96  fig. How many did Robert take hold ofs?"</w:t>
      </w:r>
    </w:p>
    <w:p>
      <w:r>
        <w:t>Equation : " X = 227 - 96"</w:t>
      </w:r>
    </w:p>
    <w:p>
      <w:r>
        <w:t xml:space="preserve">Answer : "131" </w:t>
        <w:br/>
        <w:t>}</w:t>
      </w:r>
    </w:p>
    <w:p>
      <w:r>
        <w:t>{</w:t>
        <w:br/>
        <w:t>Index 428:</w:t>
      </w:r>
    </w:p>
    <w:p>
      <w:r>
        <w:t>Question : "George had 220 raspberry. Rosa gripped some raspberry. Now George has 24  raspberry. How many did Rosa grippeds?"</w:t>
      </w:r>
    </w:p>
    <w:p>
      <w:r>
        <w:t>Equation : " X = 220 - 24"</w:t>
      </w:r>
    </w:p>
    <w:p>
      <w:r>
        <w:t xml:space="preserve">Answer : "196" </w:t>
        <w:br/>
        <w:t>}</w:t>
      </w:r>
    </w:p>
    <w:p>
      <w:r>
        <w:t>{</w:t>
        <w:br/>
        <w:t>Index 429:</w:t>
      </w:r>
    </w:p>
    <w:p>
      <w:r>
        <w:t>Question : "Andrew had 132 Banana. Kristy gripped some Banana. Now Andrew has 88  Banana. How many did Kristy grippeds?"</w:t>
      </w:r>
    </w:p>
    <w:p>
      <w:r>
        <w:t>Equation : " X = 132 - 88"</w:t>
      </w:r>
    </w:p>
    <w:p>
      <w:r>
        <w:t xml:space="preserve">Answer : "44" </w:t>
        <w:br/>
        <w:t>}</w:t>
      </w:r>
    </w:p>
    <w:p>
      <w:r>
        <w:t>{</w:t>
        <w:br/>
        <w:t>Index 430:</w:t>
      </w:r>
    </w:p>
    <w:p>
      <w:r>
        <w:t>Question : "Ida had 210 Watch. Crystal clasped some Watch. Now Ida has 14  Watch. How many did Crystal claspeds?"</w:t>
      </w:r>
    </w:p>
    <w:p>
      <w:r>
        <w:t>Equation : " X = 210 - 14"</w:t>
      </w:r>
    </w:p>
    <w:p>
      <w:r>
        <w:t xml:space="preserve">Answer : "196" </w:t>
        <w:br/>
        <w:t>}</w:t>
      </w:r>
    </w:p>
    <w:p>
      <w:r>
        <w:t>{</w:t>
        <w:br/>
        <w:t>Index 431:</w:t>
      </w:r>
    </w:p>
    <w:p>
      <w:r>
        <w:t>Question : "Rosena had 153 apricot. Gabriel lay hold of some apricot. Now Rosena has 97  apricot. How many did Gabriel lay hold ofs?"</w:t>
      </w:r>
    </w:p>
    <w:p>
      <w:r>
        <w:t>Equation : " X = 153 - 97"</w:t>
      </w:r>
    </w:p>
    <w:p>
      <w:r>
        <w:t xml:space="preserve">Answer : "56" </w:t>
        <w:br/>
        <w:t>}</w:t>
      </w:r>
    </w:p>
    <w:p>
      <w:r>
        <w:t>{</w:t>
        <w:br/>
        <w:t>Index 432:</w:t>
      </w:r>
    </w:p>
    <w:p>
      <w:r>
        <w:t>Question : "Thomas had 257 blackberry. Beverly clasped some blackberry. Now Thomas has 51  blackberry. How many did Beverly claspeds?"</w:t>
      </w:r>
    </w:p>
    <w:p>
      <w:r>
        <w:t>Equation : " X = 257 - 51"</w:t>
      </w:r>
    </w:p>
    <w:p>
      <w:r>
        <w:t xml:space="preserve">Answer : "206" </w:t>
        <w:br/>
        <w:t>}</w:t>
      </w:r>
    </w:p>
    <w:p>
      <w:r>
        <w:t>{</w:t>
        <w:br/>
        <w:t>Index 433:</w:t>
      </w:r>
    </w:p>
    <w:p>
      <w:r>
        <w:t>Question : "Scott had 171 Beg. William take hold of some Beg. Now Scott has 98  Beg. How many did William take hold ofs?"</w:t>
      </w:r>
    </w:p>
    <w:p>
      <w:r>
        <w:t>Equation : " X = 171 - 98"</w:t>
      </w:r>
    </w:p>
    <w:p>
      <w:r>
        <w:t xml:space="preserve">Answer : "73" </w:t>
        <w:br/>
        <w:t>}</w:t>
      </w:r>
    </w:p>
    <w:p>
      <w:r>
        <w:t>{</w:t>
        <w:br/>
        <w:t>Index 434:</w:t>
      </w:r>
    </w:p>
    <w:p>
      <w:r>
        <w:t>Question : "Rosie had 232 nectarine. Latoya take hold of some nectarine. Now Rosie has 81  nectarine. How many did Latoya take hold ofs?"</w:t>
      </w:r>
    </w:p>
    <w:p>
      <w:r>
        <w:t>Equation : " X = 232 - 81"</w:t>
      </w:r>
    </w:p>
    <w:p>
      <w:r>
        <w:t xml:space="preserve">Answer : "151" </w:t>
        <w:br/>
        <w:t>}</w:t>
      </w:r>
    </w:p>
    <w:p>
      <w:r>
        <w:t>{</w:t>
        <w:br/>
        <w:t>Index 435:</w:t>
      </w:r>
    </w:p>
    <w:p>
      <w:r>
        <w:t>Question : "Judith had 251 fig. Scott clutched some fig. Now Judith has 17  fig. How many did Scott clutcheds?"</w:t>
      </w:r>
    </w:p>
    <w:p>
      <w:r>
        <w:t>Equation : " X = 251 - 17"</w:t>
      </w:r>
    </w:p>
    <w:p>
      <w:r>
        <w:t xml:space="preserve">Answer : "234" </w:t>
        <w:br/>
        <w:t>}</w:t>
      </w:r>
    </w:p>
    <w:p>
      <w:r>
        <w:t>{</w:t>
        <w:br/>
        <w:t>Index 436:</w:t>
      </w:r>
    </w:p>
    <w:p>
      <w:r>
        <w:t>Question : "Marilynn had 203 Book. John grabbed some Book. Now Marilynn has 45  Book. How many did John grabbeds?"</w:t>
      </w:r>
    </w:p>
    <w:p>
      <w:r>
        <w:t>Equation : " X = 203 - 45"</w:t>
      </w:r>
    </w:p>
    <w:p>
      <w:r>
        <w:t xml:space="preserve">Answer : "158" </w:t>
        <w:br/>
        <w:t>}</w:t>
      </w:r>
    </w:p>
    <w:p>
      <w:r>
        <w:t>{</w:t>
        <w:br/>
        <w:t>Index 437:</w:t>
      </w:r>
    </w:p>
    <w:p>
      <w:r>
        <w:t>Question : "Jessica had 189 Watch. Tyler get hold of some Watch. Now Jessica has 36  Watch. How many did Tyler get hold ofs?"</w:t>
      </w:r>
    </w:p>
    <w:p>
      <w:r>
        <w:t>Equation : " X = 189 - 36"</w:t>
      </w:r>
    </w:p>
    <w:p>
      <w:r>
        <w:t xml:space="preserve">Answer : "153" </w:t>
        <w:br/>
        <w:t>}</w:t>
      </w:r>
    </w:p>
    <w:p>
      <w:r>
        <w:t>{</w:t>
        <w:br/>
        <w:t>Index 438:</w:t>
      </w:r>
    </w:p>
    <w:p>
      <w:r>
        <w:t>Question : "Harold had 229 pineapple. Kari lay hold of some pineapple. Now Harold has 16  pineapple. How many did Kari lay hold ofs?"</w:t>
      </w:r>
    </w:p>
    <w:p>
      <w:r>
        <w:t>Equation : " X = 229 - 16"</w:t>
      </w:r>
    </w:p>
    <w:p>
      <w:r>
        <w:t xml:space="preserve">Answer : "213" </w:t>
        <w:br/>
        <w:t>}</w:t>
      </w:r>
    </w:p>
    <w:p>
      <w:r>
        <w:t>{</w:t>
        <w:br/>
        <w:t>Index 439:</w:t>
      </w:r>
    </w:p>
    <w:p>
      <w:r>
        <w:t>Question : "Alberta had 159 Chocolate. Stephen clutched some Chocolate. Now Alberta has 53  Chocolate. How many did Stephen clutcheds?"</w:t>
      </w:r>
    </w:p>
    <w:p>
      <w:r>
        <w:t>Equation : " X = 159 - 53"</w:t>
      </w:r>
    </w:p>
    <w:p>
      <w:r>
        <w:t xml:space="preserve">Answer : "106" </w:t>
        <w:br/>
        <w:t>}</w:t>
      </w:r>
    </w:p>
    <w:p>
      <w:r>
        <w:t>{</w:t>
        <w:br/>
        <w:t>Index 440:</w:t>
      </w:r>
    </w:p>
    <w:p>
      <w:r>
        <w:t>Question : "Chrissy had 109 Banana. Anna clutched some Banana. Now Chrissy has 69  Banana. How many did Anna clutcheds?"</w:t>
      </w:r>
    </w:p>
    <w:p>
      <w:r>
        <w:t>Equation : " X = 109 - 69"</w:t>
      </w:r>
    </w:p>
    <w:p>
      <w:r>
        <w:t xml:space="preserve">Answer : "40" </w:t>
        <w:br/>
        <w:t>}</w:t>
      </w:r>
    </w:p>
    <w:p>
      <w:r>
        <w:t>{</w:t>
        <w:br/>
        <w:t>Index 441:</w:t>
      </w:r>
    </w:p>
    <w:p>
      <w:r>
        <w:t>Question : "Wanda had 154 kiwi. Martha clutched some kiwi. Now Wanda has 77  kiwi. How many did Martha clutcheds?"</w:t>
      </w:r>
    </w:p>
    <w:p>
      <w:r>
        <w:t>Equation : " X = 154 - 77"</w:t>
      </w:r>
    </w:p>
    <w:p>
      <w:r>
        <w:t xml:space="preserve">Answer : "77" </w:t>
        <w:br/>
        <w:t>}</w:t>
      </w:r>
    </w:p>
    <w:p>
      <w:r>
        <w:t>{</w:t>
        <w:br/>
        <w:t>Index 442:</w:t>
      </w:r>
    </w:p>
    <w:p>
      <w:r>
        <w:t>Question : "Rosalind had 145 peach. Suzan grabbed some peach. Now Rosalind has 37  peach. How many did Suzan grabbeds?"</w:t>
      </w:r>
    </w:p>
    <w:p>
      <w:r>
        <w:t>Equation : " X = 145 - 37"</w:t>
      </w:r>
    </w:p>
    <w:p>
      <w:r>
        <w:t xml:space="preserve">Answer : "108" </w:t>
        <w:br/>
        <w:t>}</w:t>
      </w:r>
    </w:p>
    <w:p>
      <w:r>
        <w:t>{</w:t>
        <w:br/>
        <w:t>Index 443:</w:t>
      </w:r>
    </w:p>
    <w:p>
      <w:r>
        <w:t>Question : "Sandra had 292 lime. Angel clasped some lime. Now Sandra has 93  lime. How many did Angel claspeds?"</w:t>
      </w:r>
    </w:p>
    <w:p>
      <w:r>
        <w:t>Equation : " X = 292 - 93"</w:t>
      </w:r>
    </w:p>
    <w:p>
      <w:r>
        <w:t xml:space="preserve">Answer : "199" </w:t>
        <w:br/>
        <w:t>}</w:t>
      </w:r>
    </w:p>
    <w:p>
      <w:r>
        <w:t>{</w:t>
        <w:br/>
        <w:t>Index 444:</w:t>
      </w:r>
    </w:p>
    <w:p>
      <w:r>
        <w:t>Question : "William had 185 lemon. Julie grabbed some lemon. Now William has 77  lemon. How many did Julie grabbeds?"</w:t>
      </w:r>
    </w:p>
    <w:p>
      <w:r>
        <w:t>Equation : " X = 185 - 77"</w:t>
      </w:r>
    </w:p>
    <w:p>
      <w:r>
        <w:t xml:space="preserve">Answer : "108" </w:t>
        <w:br/>
        <w:t>}</w:t>
      </w:r>
    </w:p>
    <w:p>
      <w:r>
        <w:t>{</w:t>
        <w:br/>
        <w:t>Index 445:</w:t>
      </w:r>
    </w:p>
    <w:p>
      <w:r>
        <w:t>Question : "Wendy had 270 kiwi. Kenny gripped some kiwi. Now Wendy has 34  kiwi. How many did Kenny grippeds?"</w:t>
      </w:r>
    </w:p>
    <w:p>
      <w:r>
        <w:t>Equation : " X = 270 - 34"</w:t>
      </w:r>
    </w:p>
    <w:p>
      <w:r>
        <w:t xml:space="preserve">Answer : "236" </w:t>
        <w:br/>
        <w:t>}</w:t>
      </w:r>
    </w:p>
    <w:p>
      <w:r>
        <w:t>{</w:t>
        <w:br/>
        <w:t>Index 446:</w:t>
      </w:r>
    </w:p>
    <w:p>
      <w:r>
        <w:t>Question : "Fabian had 238 cherry. Brian take hold of some cherry. Now Fabian has 52  cherry. How many did Brian take hold ofs?"</w:t>
      </w:r>
    </w:p>
    <w:p>
      <w:r>
        <w:t>Equation : " X = 238 - 52"</w:t>
      </w:r>
    </w:p>
    <w:p>
      <w:r>
        <w:t xml:space="preserve">Answer : "186" </w:t>
        <w:br/>
        <w:t>}</w:t>
      </w:r>
    </w:p>
    <w:p>
      <w:r>
        <w:t>{</w:t>
        <w:br/>
        <w:t>Index 447:</w:t>
      </w:r>
    </w:p>
    <w:p>
      <w:r>
        <w:t>Question : "Debra had 231 coconut. Rosa gripped some coconut. Now Debra has 99  coconut. How many did Rosa grippeds?"</w:t>
      </w:r>
    </w:p>
    <w:p>
      <w:r>
        <w:t>Equation : " X = 231 - 99"</w:t>
      </w:r>
    </w:p>
    <w:p>
      <w:r>
        <w:t xml:space="preserve">Answer : "132" </w:t>
        <w:br/>
        <w:t>}</w:t>
      </w:r>
    </w:p>
    <w:p>
      <w:r>
        <w:t>{</w:t>
        <w:br/>
        <w:t>Index 448:</w:t>
      </w:r>
    </w:p>
    <w:p>
      <w:r>
        <w:t>Question : "Thomas had 182 Flower. Jody take hold of some Flower. Now Thomas has 70  Flower. How many did Jody take hold ofs?"</w:t>
      </w:r>
    </w:p>
    <w:p>
      <w:r>
        <w:t>Equation : " X = 182 - 70"</w:t>
      </w:r>
    </w:p>
    <w:p>
      <w:r>
        <w:t xml:space="preserve">Answer : "112" </w:t>
        <w:br/>
        <w:t>}</w:t>
      </w:r>
    </w:p>
    <w:p>
      <w:r>
        <w:t>{</w:t>
        <w:br/>
        <w:t>Index 449:</w:t>
      </w:r>
    </w:p>
    <w:p>
      <w:r>
        <w:t>Question : "Elizabeth had 129 coconut. Louis grasped some coconut. Now Elizabeth has 53  coconut. How many did Louis graspeds?"</w:t>
      </w:r>
    </w:p>
    <w:p>
      <w:r>
        <w:t>Equation : " X = 129 - 53"</w:t>
      </w:r>
    </w:p>
    <w:p>
      <w:r>
        <w:t xml:space="preserve">Answer : "76" </w:t>
        <w:br/>
        <w:t>}</w:t>
      </w:r>
    </w:p>
    <w:p>
      <w:r>
        <w:t>{</w:t>
        <w:br/>
        <w:t>Index 450:</w:t>
      </w:r>
    </w:p>
    <w:p>
      <w:r>
        <w:t>Question : "Nathan had 177 strawberry. John clutched some strawberry. Now Nathan has 84  strawberry. How many did John clutcheds?"</w:t>
      </w:r>
    </w:p>
    <w:p>
      <w:r>
        <w:t>Equation : " X = 177 - 84"</w:t>
      </w:r>
    </w:p>
    <w:p>
      <w:r>
        <w:t xml:space="preserve">Answer : "93" </w:t>
        <w:br/>
        <w:t>}</w:t>
      </w:r>
    </w:p>
    <w:p>
      <w:r>
        <w:t>{</w:t>
        <w:br/>
        <w:t>Index 451:</w:t>
      </w:r>
    </w:p>
    <w:p>
      <w:r>
        <w:t>Question : "Stephanie had 141 blackcurrant. John gripped some blackcurrant. Now Stephanie has 3  blackcurrant. How many did John grippeds?"</w:t>
      </w:r>
    </w:p>
    <w:p>
      <w:r>
        <w:t>Equation : " X = 141 - 3"</w:t>
      </w:r>
    </w:p>
    <w:p>
      <w:r>
        <w:t xml:space="preserve">Answer : "138" </w:t>
        <w:br/>
        <w:t>}</w:t>
      </w:r>
    </w:p>
    <w:p>
      <w:r>
        <w:t>{</w:t>
        <w:br/>
        <w:t>Index 452:</w:t>
      </w:r>
    </w:p>
    <w:p>
      <w:r>
        <w:t>Question : "Deanna had 182 banana. John gripped some banana. Now Deanna has 48  banana. How many did John grippeds?"</w:t>
      </w:r>
    </w:p>
    <w:p>
      <w:r>
        <w:t>Equation : " X = 182 - 48"</w:t>
      </w:r>
    </w:p>
    <w:p>
      <w:r>
        <w:t xml:space="preserve">Answer : "134" </w:t>
        <w:br/>
        <w:t>}</w:t>
      </w:r>
    </w:p>
    <w:p>
      <w:r>
        <w:t>{</w:t>
        <w:br/>
        <w:t>Index 453:</w:t>
      </w:r>
    </w:p>
    <w:p>
      <w:r>
        <w:t>Question : "Stephen had 275 blackcurrant. Barbara take hold of some blackcurrant. Now Stephen has 97  blackcurrant. How many did Barbara take hold ofs?"</w:t>
      </w:r>
    </w:p>
    <w:p>
      <w:r>
        <w:t>Equation : " X = 275 - 97"</w:t>
      </w:r>
    </w:p>
    <w:p>
      <w:r>
        <w:t xml:space="preserve">Answer : "178" </w:t>
        <w:br/>
        <w:t>}</w:t>
      </w:r>
    </w:p>
    <w:p>
      <w:r>
        <w:t>{</w:t>
        <w:br/>
        <w:t>Index 454:</w:t>
      </w:r>
    </w:p>
    <w:p>
      <w:r>
        <w:t>Question : "Shawn had 282 coconut. Ellen grabbed some coconut. Now Shawn has 63  coconut. How many did Ellen grabbeds?"</w:t>
      </w:r>
    </w:p>
    <w:p>
      <w:r>
        <w:t>Equation : " X = 282 - 63"</w:t>
      </w:r>
    </w:p>
    <w:p>
      <w:r>
        <w:t xml:space="preserve">Answer : "219" </w:t>
        <w:br/>
        <w:t>}</w:t>
      </w:r>
    </w:p>
    <w:p>
      <w:r>
        <w:t>{</w:t>
        <w:br/>
        <w:t>Index 455:</w:t>
      </w:r>
    </w:p>
    <w:p>
      <w:r>
        <w:t>Question : "Robert had 288 orange. Lucille get hold of some orange. Now Robert has 61  orange. How many did Lucille get hold ofs?"</w:t>
      </w:r>
    </w:p>
    <w:p>
      <w:r>
        <w:t>Equation : " X = 288 - 61"</w:t>
      </w:r>
    </w:p>
    <w:p>
      <w:r>
        <w:t xml:space="preserve">Answer : "227" </w:t>
        <w:br/>
        <w:t>}</w:t>
      </w:r>
    </w:p>
    <w:p>
      <w:r>
        <w:t>{</w:t>
        <w:br/>
        <w:t>Index 456:</w:t>
      </w:r>
    </w:p>
    <w:p>
      <w:r>
        <w:t>Question : "Tommie had 219 apple. Pamela grabbed some apple. Now Tommie has 35  apple. How many did Pamela grabbeds?"</w:t>
      </w:r>
    </w:p>
    <w:p>
      <w:r>
        <w:t>Equation : " X = 219 - 35"</w:t>
      </w:r>
    </w:p>
    <w:p>
      <w:r>
        <w:t xml:space="preserve">Answer : "184" </w:t>
        <w:br/>
        <w:t>}</w:t>
      </w:r>
    </w:p>
    <w:p>
      <w:r>
        <w:t>{</w:t>
        <w:br/>
        <w:t>Index 457:</w:t>
      </w:r>
    </w:p>
    <w:p>
      <w:r>
        <w:t>Question : "Amy had 118 nectarine. Gail clutched some nectarine. Now Amy has 23  nectarine. How many did Gail clutcheds?"</w:t>
      </w:r>
    </w:p>
    <w:p>
      <w:r>
        <w:t>Equation : " X = 118 - 23"</w:t>
      </w:r>
    </w:p>
    <w:p>
      <w:r>
        <w:t xml:space="preserve">Answer : "95" </w:t>
        <w:br/>
        <w:t>}</w:t>
      </w:r>
    </w:p>
    <w:p>
      <w:r>
        <w:t>{</w:t>
        <w:br/>
        <w:t>Index 458:</w:t>
      </w:r>
    </w:p>
    <w:p>
      <w:r>
        <w:t>Question : "Robert had 193 avocado. Lester get hold of some avocado. Now Robert has 32  avocado. How many did Lester get hold ofs?"</w:t>
      </w:r>
    </w:p>
    <w:p>
      <w:r>
        <w:t>Equation : " X = 193 - 32"</w:t>
      </w:r>
    </w:p>
    <w:p>
      <w:r>
        <w:t xml:space="preserve">Answer : "161" </w:t>
        <w:br/>
        <w:t>}</w:t>
      </w:r>
    </w:p>
    <w:p>
      <w:r>
        <w:t>{</w:t>
        <w:br/>
        <w:t>Index 459:</w:t>
      </w:r>
    </w:p>
    <w:p>
      <w:r>
        <w:t>Question : "Robert had 210 papaya. Tara get hold of some papaya. Now Robert has 44  papaya. How many did Tara get hold ofs?"</w:t>
      </w:r>
    </w:p>
    <w:p>
      <w:r>
        <w:t>Equation : " X = 210 - 44"</w:t>
      </w:r>
    </w:p>
    <w:p>
      <w:r>
        <w:t xml:space="preserve">Answer : "166" </w:t>
        <w:br/>
        <w:t>}</w:t>
      </w:r>
    </w:p>
    <w:p>
      <w:r>
        <w:t>{</w:t>
        <w:br/>
        <w:t>Index 460:</w:t>
      </w:r>
    </w:p>
    <w:p>
      <w:r>
        <w:t>Question : "Gladys had 240 lychee. Jin clasped some lychee. Now Gladys has 61  lychee. How many did Jin claspeds?"</w:t>
      </w:r>
    </w:p>
    <w:p>
      <w:r>
        <w:t>Equation : " X = 240 - 61"</w:t>
      </w:r>
    </w:p>
    <w:p>
      <w:r>
        <w:t xml:space="preserve">Answer : "179" </w:t>
        <w:br/>
        <w:t>}</w:t>
      </w:r>
    </w:p>
    <w:p>
      <w:r>
        <w:t>{</w:t>
        <w:br/>
        <w:t>Index 461:</w:t>
      </w:r>
    </w:p>
    <w:p>
      <w:r>
        <w:t>Question : "Linda had 296 lime. Lillian get hold of some lime. Now Linda has 6  lime. How many did Lillian get hold ofs?"</w:t>
      </w:r>
    </w:p>
    <w:p>
      <w:r>
        <w:t>Equation : " X = 296 - 6"</w:t>
      </w:r>
    </w:p>
    <w:p>
      <w:r>
        <w:t xml:space="preserve">Answer : "290" </w:t>
        <w:br/>
        <w:t>}</w:t>
      </w:r>
    </w:p>
    <w:p>
      <w:r>
        <w:t>{</w:t>
        <w:br/>
        <w:t>Index 462:</w:t>
      </w:r>
    </w:p>
    <w:p>
      <w:r>
        <w:t>Question : "Carol had 128 plum. Twyla grasped some plum. Now Carol has 75  plum. How many did Twyla graspeds?"</w:t>
      </w:r>
    </w:p>
    <w:p>
      <w:r>
        <w:t>Equation : " X = 128 - 75"</w:t>
      </w:r>
    </w:p>
    <w:p>
      <w:r>
        <w:t xml:space="preserve">Answer : "53" </w:t>
        <w:br/>
        <w:t>}</w:t>
      </w:r>
    </w:p>
    <w:p>
      <w:r>
        <w:t>{</w:t>
        <w:br/>
        <w:t>Index 463:</w:t>
      </w:r>
    </w:p>
    <w:p>
      <w:r>
        <w:t>Question : "Fredrick had 168 papaya. Esther gripped some papaya. Now Fredrick has 21  papaya. How many did Esther grippeds?"</w:t>
      </w:r>
    </w:p>
    <w:p>
      <w:r>
        <w:t>Equation : " X = 168 - 21"</w:t>
      </w:r>
    </w:p>
    <w:p>
      <w:r>
        <w:t xml:space="preserve">Answer : "147" </w:t>
        <w:br/>
        <w:t>}</w:t>
      </w:r>
    </w:p>
    <w:p>
      <w:r>
        <w:t>{</w:t>
        <w:br/>
        <w:t>Index 464:</w:t>
      </w:r>
    </w:p>
    <w:p>
      <w:r>
        <w:t>Question : "Erica had 285 pear. Albert lay hold of some pear. Now Erica has 71  pear. How many did Albert lay hold ofs?"</w:t>
      </w:r>
    </w:p>
    <w:p>
      <w:r>
        <w:t>Equation : " X = 285 - 71"</w:t>
      </w:r>
    </w:p>
    <w:p>
      <w:r>
        <w:t xml:space="preserve">Answer : "214" </w:t>
        <w:br/>
        <w:t>}</w:t>
      </w:r>
    </w:p>
    <w:p>
      <w:r>
        <w:t>{</w:t>
        <w:br/>
        <w:t>Index 465:</w:t>
      </w:r>
    </w:p>
    <w:p>
      <w:r>
        <w:t>Question : "Ramon had 241 Bread. Aline clutched some Bread. Now Ramon has 27  Bread. How many did Aline clutcheds?"</w:t>
      </w:r>
    </w:p>
    <w:p>
      <w:r>
        <w:t>Equation : " X = 241 - 27"</w:t>
      </w:r>
    </w:p>
    <w:p>
      <w:r>
        <w:t xml:space="preserve">Answer : "214" </w:t>
        <w:br/>
        <w:t>}</w:t>
      </w:r>
    </w:p>
    <w:p>
      <w:r>
        <w:t>{</w:t>
        <w:br/>
        <w:t>Index 466:</w:t>
      </w:r>
    </w:p>
    <w:p>
      <w:r>
        <w:t>Question : "Tim had 201 banana. Susana grasped some banana. Now Tim has 70  banana. How many did Susana graspeds?"</w:t>
      </w:r>
    </w:p>
    <w:p>
      <w:r>
        <w:t>Equation : " X = 201 - 70"</w:t>
      </w:r>
    </w:p>
    <w:p>
      <w:r>
        <w:t xml:space="preserve">Answer : "131" </w:t>
        <w:br/>
        <w:t>}</w:t>
      </w:r>
    </w:p>
    <w:p>
      <w:r>
        <w:t>{</w:t>
        <w:br/>
        <w:t>Index 467:</w:t>
      </w:r>
    </w:p>
    <w:p>
      <w:r>
        <w:t>Question : "Albert had 165 lychee. Jeremy take hold of some lychee. Now Albert has 16  lychee. How many did Jeremy take hold ofs?"</w:t>
      </w:r>
    </w:p>
    <w:p>
      <w:r>
        <w:t>Equation : " X = 165 - 16"</w:t>
      </w:r>
    </w:p>
    <w:p>
      <w:r>
        <w:t xml:space="preserve">Answer : "149" </w:t>
        <w:br/>
        <w:t>}</w:t>
      </w:r>
    </w:p>
    <w:p>
      <w:r>
        <w:t>{</w:t>
        <w:br/>
        <w:t>Index 468:</w:t>
      </w:r>
    </w:p>
    <w:p>
      <w:r>
        <w:t>Question : "Melvin had 291 blackcurrant. Karen get hold of some blackcurrant. Now Melvin has 78  blackcurrant. How many did Karen get hold ofs?"</w:t>
      </w:r>
    </w:p>
    <w:p>
      <w:r>
        <w:t>Equation : " X = 291 - 78"</w:t>
      </w:r>
    </w:p>
    <w:p>
      <w:r>
        <w:t xml:space="preserve">Answer : "213" </w:t>
        <w:br/>
        <w:t>}</w:t>
      </w:r>
    </w:p>
    <w:p>
      <w:r>
        <w:t>{</w:t>
        <w:br/>
        <w:t>Index 469:</w:t>
      </w:r>
    </w:p>
    <w:p>
      <w:r>
        <w:t>Question : "Mark had 249 papaya. Marilyn lay hold of some papaya. Now Mark has 85  papaya. How many did Marilyn lay hold ofs?"</w:t>
      </w:r>
    </w:p>
    <w:p>
      <w:r>
        <w:t>Equation : " X = 249 - 85"</w:t>
      </w:r>
    </w:p>
    <w:p>
      <w:r>
        <w:t xml:space="preserve">Answer : "164" </w:t>
        <w:br/>
        <w:t>}</w:t>
      </w:r>
    </w:p>
    <w:p>
      <w:r>
        <w:t>{</w:t>
        <w:br/>
        <w:t>Index 470:</w:t>
      </w:r>
    </w:p>
    <w:p>
      <w:r>
        <w:t>Question : "Michael had 118 cherry. Antonio gripped some cherry. Now Michael has 27  cherry. How many did Antonio grippeds?"</w:t>
      </w:r>
    </w:p>
    <w:p>
      <w:r>
        <w:t>Equation : " X = 118 - 27"</w:t>
      </w:r>
    </w:p>
    <w:p>
      <w:r>
        <w:t xml:space="preserve">Answer : "91" </w:t>
        <w:br/>
        <w:t>}</w:t>
      </w:r>
    </w:p>
    <w:p>
      <w:r>
        <w:t>{</w:t>
        <w:br/>
        <w:t>Index 471:</w:t>
      </w:r>
    </w:p>
    <w:p>
      <w:r>
        <w:t>Question : "Daniel had 279 banana. Gary clasped some banana. Now Daniel has 83  banana. How many did Gary claspeds?"</w:t>
      </w:r>
    </w:p>
    <w:p>
      <w:r>
        <w:t>Equation : " X = 279 - 83"</w:t>
      </w:r>
    </w:p>
    <w:p>
      <w:r>
        <w:t xml:space="preserve">Answer : "196" </w:t>
        <w:br/>
        <w:t>}</w:t>
      </w:r>
    </w:p>
    <w:p>
      <w:r>
        <w:t>{</w:t>
        <w:br/>
        <w:t>Index 472:</w:t>
      </w:r>
    </w:p>
    <w:p>
      <w:r>
        <w:t>Question : "Roland had 155 pear. Laura gripped some pear. Now Roland has 24  pear. How many did Laura grippeds?"</w:t>
      </w:r>
    </w:p>
    <w:p>
      <w:r>
        <w:t>Equation : " X = 155 - 24"</w:t>
      </w:r>
    </w:p>
    <w:p>
      <w:r>
        <w:t xml:space="preserve">Answer : "131" </w:t>
        <w:br/>
        <w:t>}</w:t>
      </w:r>
    </w:p>
    <w:p>
      <w:r>
        <w:t>{</w:t>
        <w:br/>
        <w:t>Index 473:</w:t>
      </w:r>
    </w:p>
    <w:p>
      <w:r>
        <w:t>Question : "Earl had 163 pineapple. Sheila gripped some pineapple. Now Earl has 43  pineapple. How many did Sheila grippeds?"</w:t>
      </w:r>
    </w:p>
    <w:p>
      <w:r>
        <w:t>Equation : " X = 163 - 43"</w:t>
      </w:r>
    </w:p>
    <w:p>
      <w:r>
        <w:t xml:space="preserve">Answer : "120" </w:t>
        <w:br/>
        <w:t>}</w:t>
      </w:r>
    </w:p>
    <w:p>
      <w:r>
        <w:t>{</w:t>
        <w:br/>
        <w:t>Index 474:</w:t>
      </w:r>
    </w:p>
    <w:p>
      <w:r>
        <w:t>Question : "Brittany had 257 nectarine. Rosemary take hold of some nectarine. Now Brittany has 42  nectarine. How many did Rosemary take hold ofs?"</w:t>
      </w:r>
    </w:p>
    <w:p>
      <w:r>
        <w:t>Equation : " X = 257 - 42"</w:t>
      </w:r>
    </w:p>
    <w:p>
      <w:r>
        <w:t xml:space="preserve">Answer : "215" </w:t>
        <w:br/>
        <w:t>}</w:t>
      </w:r>
    </w:p>
    <w:p>
      <w:r>
        <w:t>{</w:t>
        <w:br/>
        <w:t>Index 475:</w:t>
      </w:r>
    </w:p>
    <w:p>
      <w:r>
        <w:t>Question : "Jose had 257 Flower. Betty clasped some Flower. Now Jose has 62  Flower. How many did Betty claspeds?"</w:t>
      </w:r>
    </w:p>
    <w:p>
      <w:r>
        <w:t>Equation : " X = 257 - 62"</w:t>
      </w:r>
    </w:p>
    <w:p>
      <w:r>
        <w:t xml:space="preserve">Answer : "195" </w:t>
        <w:br/>
        <w:t>}</w:t>
      </w:r>
    </w:p>
    <w:p>
      <w:r>
        <w:t>{</w:t>
        <w:br/>
        <w:t>Index 476:</w:t>
      </w:r>
    </w:p>
    <w:p>
      <w:r>
        <w:t>Question : "Tammy had 120 pineapple. Alisha grasped some pineapple. Now Tammy has 26  pineapple. How many did Alisha graspeds?"</w:t>
      </w:r>
    </w:p>
    <w:p>
      <w:r>
        <w:t>Equation : " X = 120 - 26"</w:t>
      </w:r>
    </w:p>
    <w:p>
      <w:r>
        <w:t xml:space="preserve">Answer : "94" </w:t>
        <w:br/>
        <w:t>}</w:t>
      </w:r>
    </w:p>
    <w:p>
      <w:r>
        <w:t>{</w:t>
        <w:br/>
        <w:t>Index 477:</w:t>
      </w:r>
    </w:p>
    <w:p>
      <w:r>
        <w:t>Question : "Michelle had 115 Pen. Melinda lay hold of some Pen. Now Michelle has 52  Pen. How many did Melinda lay hold ofs?"</w:t>
      </w:r>
    </w:p>
    <w:p>
      <w:r>
        <w:t>Equation : " X = 115 - 52"</w:t>
      </w:r>
    </w:p>
    <w:p>
      <w:r>
        <w:t xml:space="preserve">Answer : "63" </w:t>
        <w:br/>
        <w:t>}</w:t>
      </w:r>
    </w:p>
    <w:p>
      <w:r>
        <w:t>{</w:t>
        <w:br/>
        <w:t>Index 478:</w:t>
      </w:r>
    </w:p>
    <w:p>
      <w:r>
        <w:t>Question : "Debbie had 172 Bread. Eric grasped some Bread. Now Debbie has 63  Bread. How many did Eric graspeds?"</w:t>
      </w:r>
    </w:p>
    <w:p>
      <w:r>
        <w:t>Equation : " X = 172 - 63"</w:t>
      </w:r>
    </w:p>
    <w:p>
      <w:r>
        <w:t xml:space="preserve">Answer : "109" </w:t>
        <w:br/>
        <w:t>}</w:t>
      </w:r>
    </w:p>
    <w:p>
      <w:r>
        <w:t>{</w:t>
        <w:br/>
        <w:t>Index 479:</w:t>
      </w:r>
    </w:p>
    <w:p>
      <w:r>
        <w:t>Question : "Marquita had 148 Car. Hannah lay hold of some Car. Now Marquita has 85  Car. How many did Hannah lay hold ofs?"</w:t>
      </w:r>
    </w:p>
    <w:p>
      <w:r>
        <w:t>Equation : " X = 148 - 85"</w:t>
      </w:r>
    </w:p>
    <w:p>
      <w:r>
        <w:t xml:space="preserve">Answer : "63" </w:t>
        <w:br/>
        <w:t>}</w:t>
      </w:r>
    </w:p>
    <w:p>
      <w:r>
        <w:t>{</w:t>
        <w:br/>
        <w:t>Index 480:</w:t>
      </w:r>
    </w:p>
    <w:p>
      <w:r>
        <w:t>Question : "Robert had 282 plum. Percy get hold of some plum. Now Robert has 90  plum. How many did Percy get hold ofs?"</w:t>
      </w:r>
    </w:p>
    <w:p>
      <w:r>
        <w:t>Equation : " X = 282 - 90"</w:t>
      </w:r>
    </w:p>
    <w:p>
      <w:r>
        <w:t xml:space="preserve">Answer : "192" </w:t>
        <w:br/>
        <w:t>}</w:t>
      </w:r>
    </w:p>
    <w:p>
      <w:r>
        <w:t>{</w:t>
        <w:br/>
        <w:t>Index 481:</w:t>
      </w:r>
    </w:p>
    <w:p>
      <w:r>
        <w:t>Question : "Angela had 280 lime. Paul grabbed some lime. Now Angela has 99  lime. How many did Paul grabbeds?"</w:t>
      </w:r>
    </w:p>
    <w:p>
      <w:r>
        <w:t>Equation : " X = 280 - 99"</w:t>
      </w:r>
    </w:p>
    <w:p>
      <w:r>
        <w:t xml:space="preserve">Answer : "181" </w:t>
        <w:br/>
        <w:t>}</w:t>
      </w:r>
    </w:p>
    <w:p>
      <w:r>
        <w:t>{</w:t>
        <w:br/>
        <w:t>Index 482:</w:t>
      </w:r>
    </w:p>
    <w:p>
      <w:r>
        <w:t>Question : "Blake had 145 raspberry. Bonnie clutched some raspberry. Now Blake has 50  raspberry. How many did Bonnie clutcheds?"</w:t>
      </w:r>
    </w:p>
    <w:p>
      <w:r>
        <w:t>Equation : " X = 145 - 50"</w:t>
      </w:r>
    </w:p>
    <w:p>
      <w:r>
        <w:t xml:space="preserve">Answer : "95" </w:t>
        <w:br/>
        <w:t>}</w:t>
      </w:r>
    </w:p>
    <w:p>
      <w:r>
        <w:t>{</w:t>
        <w:br/>
        <w:t>Index 483:</w:t>
      </w:r>
    </w:p>
    <w:p>
      <w:r>
        <w:t>Question : "Ronnie had 237 Chocolate. Colette take hold of some Chocolate. Now Ronnie has 20  Chocolate. How many did Colette take hold ofs?"</w:t>
      </w:r>
    </w:p>
    <w:p>
      <w:r>
        <w:t>Equation : " X = 237 - 20"</w:t>
      </w:r>
    </w:p>
    <w:p>
      <w:r>
        <w:t xml:space="preserve">Answer : "217" </w:t>
        <w:br/>
        <w:t>}</w:t>
      </w:r>
    </w:p>
    <w:p>
      <w:r>
        <w:t>{</w:t>
        <w:br/>
        <w:t>Index 484:</w:t>
      </w:r>
    </w:p>
    <w:p>
      <w:r>
        <w:t>Question : "Wendy had 124 pear. Dora lay hold of some pear. Now Wendy has 99  pear. How many did Dora lay hold ofs?"</w:t>
      </w:r>
    </w:p>
    <w:p>
      <w:r>
        <w:t>Equation : " X = 124 - 99"</w:t>
      </w:r>
    </w:p>
    <w:p>
      <w:r>
        <w:t xml:space="preserve">Answer : "25" </w:t>
        <w:br/>
        <w:t>}</w:t>
      </w:r>
    </w:p>
    <w:p>
      <w:r>
        <w:t>{</w:t>
        <w:br/>
        <w:t>Index 485:</w:t>
      </w:r>
    </w:p>
    <w:p>
      <w:r>
        <w:t>Question : "Dale had 289 Doll. John gripped some Doll. Now Dale has 64  Doll. How many did John grippeds?"</w:t>
      </w:r>
    </w:p>
    <w:p>
      <w:r>
        <w:t>Equation : " X = 289 - 64"</w:t>
      </w:r>
    </w:p>
    <w:p>
      <w:r>
        <w:t xml:space="preserve">Answer : "225" </w:t>
        <w:br/>
        <w:t>}</w:t>
      </w:r>
    </w:p>
    <w:p>
      <w:r>
        <w:t>{</w:t>
        <w:br/>
        <w:t>Index 486:</w:t>
      </w:r>
    </w:p>
    <w:p>
      <w:r>
        <w:t>Question : "Leah had 228 lime. Delmer clutched some lime. Now Leah has 75  lime. How many did Delmer clutcheds?"</w:t>
      </w:r>
    </w:p>
    <w:p>
      <w:r>
        <w:t>Equation : " X = 228 - 75"</w:t>
      </w:r>
    </w:p>
    <w:p>
      <w:r>
        <w:t xml:space="preserve">Answer : "153" </w:t>
        <w:br/>
        <w:t>}</w:t>
      </w:r>
    </w:p>
    <w:p>
      <w:r>
        <w:t>{</w:t>
        <w:br/>
        <w:t>Index 487:</w:t>
      </w:r>
    </w:p>
    <w:p>
      <w:r>
        <w:t>Question : "Rafael had 192 mango. Frank clutched some mango. Now Rafael has 40  mango. How many did Frank clutcheds?"</w:t>
      </w:r>
    </w:p>
    <w:p>
      <w:r>
        <w:t>Equation : " X = 192 - 40"</w:t>
      </w:r>
    </w:p>
    <w:p>
      <w:r>
        <w:t xml:space="preserve">Answer : "152" </w:t>
        <w:br/>
        <w:t>}</w:t>
      </w:r>
    </w:p>
    <w:p>
      <w:r>
        <w:t>{</w:t>
        <w:br/>
        <w:t>Index 488:</w:t>
      </w:r>
    </w:p>
    <w:p>
      <w:r>
        <w:t>Question : "Howard had 211 lychee. Charles grabbed some lychee. Now Howard has 38  lychee. How many did Charles grabbeds?"</w:t>
      </w:r>
    </w:p>
    <w:p>
      <w:r>
        <w:t>Equation : " X = 211 - 38"</w:t>
      </w:r>
    </w:p>
    <w:p>
      <w:r>
        <w:t xml:space="preserve">Answer : "173" </w:t>
        <w:br/>
        <w:t>}</w:t>
      </w:r>
    </w:p>
    <w:p>
      <w:r>
        <w:t>{</w:t>
        <w:br/>
        <w:t>Index 489:</w:t>
      </w:r>
    </w:p>
    <w:p>
      <w:r>
        <w:t>Question : "Susie had 264 peach. Gerald take hold of some peach. Now Susie has 21  peach. How many did Gerald take hold ofs?"</w:t>
      </w:r>
    </w:p>
    <w:p>
      <w:r>
        <w:t>Equation : " X = 264 - 21"</w:t>
      </w:r>
    </w:p>
    <w:p>
      <w:r>
        <w:t xml:space="preserve">Answer : "243" </w:t>
        <w:br/>
        <w:t>}</w:t>
      </w:r>
    </w:p>
    <w:p>
      <w:r>
        <w:t>{</w:t>
        <w:br/>
        <w:t>Index 490:</w:t>
      </w:r>
    </w:p>
    <w:p>
      <w:r>
        <w:t>Question : "Shirley had 156 lychee. Marie clutched some lychee. Now Shirley has 43  lychee. How many did Marie clutcheds?"</w:t>
      </w:r>
    </w:p>
    <w:p>
      <w:r>
        <w:t>Equation : " X = 156 - 43"</w:t>
      </w:r>
    </w:p>
    <w:p>
      <w:r>
        <w:t xml:space="preserve">Answer : "113" </w:t>
        <w:br/>
        <w:t>}</w:t>
      </w:r>
    </w:p>
    <w:p>
      <w:r>
        <w:t>{</w:t>
        <w:br/>
        <w:t>Index 491:</w:t>
      </w:r>
    </w:p>
    <w:p>
      <w:r>
        <w:t>Question : "Christopher had 248 toy. Harold gripped some toy. Now Christopher has 6  toy. How many did Harold grippeds?"</w:t>
      </w:r>
    </w:p>
    <w:p>
      <w:r>
        <w:t>Equation : " X = 248 - 6"</w:t>
      </w:r>
    </w:p>
    <w:p>
      <w:r>
        <w:t xml:space="preserve">Answer : "242" </w:t>
        <w:br/>
        <w:t>}</w:t>
      </w:r>
    </w:p>
    <w:p>
      <w:r>
        <w:t>{</w:t>
        <w:br/>
        <w:t>Index 492:</w:t>
      </w:r>
    </w:p>
    <w:p>
      <w:r>
        <w:t>Question : "Alice had 128 coconut. Ralph clasped some coconut. Now Alice has 20  coconut. How many did Ralph claspeds?"</w:t>
      </w:r>
    </w:p>
    <w:p>
      <w:r>
        <w:t>Equation : " X = 128 - 20"</w:t>
      </w:r>
    </w:p>
    <w:p>
      <w:r>
        <w:t xml:space="preserve">Answer : "108" </w:t>
        <w:br/>
        <w:t>}</w:t>
      </w:r>
    </w:p>
    <w:p>
      <w:r>
        <w:t>{</w:t>
        <w:br/>
        <w:t>Index 493:</w:t>
      </w:r>
    </w:p>
    <w:p>
      <w:r>
        <w:t>Question : "Hillary had 127 lychee. Maria clutched some lychee. Now Hillary has 78  lychee. How many did Maria clutcheds?"</w:t>
      </w:r>
    </w:p>
    <w:p>
      <w:r>
        <w:t>Equation : " X = 127 - 78"</w:t>
      </w:r>
    </w:p>
    <w:p>
      <w:r>
        <w:t xml:space="preserve">Answer : "49" </w:t>
        <w:br/>
        <w:t>}</w:t>
      </w:r>
    </w:p>
    <w:p>
      <w:r>
        <w:t>{</w:t>
        <w:br/>
        <w:t>Index 494:</w:t>
      </w:r>
    </w:p>
    <w:p>
      <w:r>
        <w:t>Question : "Michael had 156 Car. Edwin clutched some Car. Now Michael has 1  Car. How many did Edwin clutcheds?"</w:t>
      </w:r>
    </w:p>
    <w:p>
      <w:r>
        <w:t>Equation : " X = 156 - 1"</w:t>
      </w:r>
    </w:p>
    <w:p>
      <w:r>
        <w:t xml:space="preserve">Answer : "155" </w:t>
        <w:br/>
        <w:t>}</w:t>
      </w:r>
    </w:p>
    <w:p>
      <w:r>
        <w:t>{</w:t>
        <w:br/>
        <w:t>Index 495:</w:t>
      </w:r>
    </w:p>
    <w:p>
      <w:r>
        <w:t>Question : "Mary had 219 apricot. David clasped some apricot. Now Mary has 25  apricot. How many did David claspeds?"</w:t>
      </w:r>
    </w:p>
    <w:p>
      <w:r>
        <w:t>Equation : " X = 219 - 25"</w:t>
      </w:r>
    </w:p>
    <w:p>
      <w:r>
        <w:t xml:space="preserve">Answer : "194" </w:t>
        <w:br/>
        <w:t>}</w:t>
      </w:r>
    </w:p>
    <w:p>
      <w:r>
        <w:t>{</w:t>
        <w:br/>
        <w:t>Index 496:</w:t>
      </w:r>
    </w:p>
    <w:p>
      <w:r>
        <w:t>Question : "Michael had 166 apple. Jack grabbed some apple. Now Michael has 45  apple. How many did Jack grabbeds?"</w:t>
      </w:r>
    </w:p>
    <w:p>
      <w:r>
        <w:t>Equation : " X = 166 - 45"</w:t>
      </w:r>
    </w:p>
    <w:p>
      <w:r>
        <w:t xml:space="preserve">Answer : "121" </w:t>
        <w:br/>
        <w:t>}</w:t>
      </w:r>
    </w:p>
    <w:p>
      <w:r>
        <w:t>{</w:t>
        <w:br/>
        <w:t>Index 497:</w:t>
      </w:r>
    </w:p>
    <w:p>
      <w:r>
        <w:t>Question : "John had 112 blueberry. James get hold of some blueberry. Now John has 31  blueberry. How many did James get hold ofs?"</w:t>
      </w:r>
    </w:p>
    <w:p>
      <w:r>
        <w:t>Equation : " X = 112 - 31"</w:t>
      </w:r>
    </w:p>
    <w:p>
      <w:r>
        <w:t xml:space="preserve">Answer : "81" </w:t>
        <w:br/>
        <w:t>}</w:t>
      </w:r>
    </w:p>
    <w:p>
      <w:r>
        <w:t>{</w:t>
        <w:br/>
        <w:t>Index 498:</w:t>
      </w:r>
    </w:p>
    <w:p>
      <w:r>
        <w:t>Question : "Anthony had 208 nectarine. Pete lay hold of some nectarine. Now Anthony has 65  nectarine. How many did Pete lay hold ofs?"</w:t>
      </w:r>
    </w:p>
    <w:p>
      <w:r>
        <w:t>Equation : " X = 208 - 65"</w:t>
      </w:r>
    </w:p>
    <w:p>
      <w:r>
        <w:t xml:space="preserve">Answer : "143" </w:t>
        <w:br/>
        <w:t>}</w:t>
      </w:r>
    </w:p>
    <w:p>
      <w:r>
        <w:t>{</w:t>
        <w:br/>
        <w:t>Index 499:</w:t>
      </w:r>
    </w:p>
    <w:p>
      <w:r>
        <w:t>Question : "Carl had 176 Bread. Jane grabbed some Bread. Now Carl has 86  Bread. How many did Jane grabbeds?"</w:t>
      </w:r>
    </w:p>
    <w:p>
      <w:r>
        <w:t>Equation : " X = 176 - 86"</w:t>
      </w:r>
    </w:p>
    <w:p>
      <w:r>
        <w:t xml:space="preserve">Answer : "90" </w:t>
        <w:br/>
        <w:t>}</w:t>
      </w:r>
    </w:p>
    <w:p>
      <w:r>
        <w:t>{</w:t>
        <w:br/>
        <w:t>Index 500:</w:t>
      </w:r>
    </w:p>
    <w:p>
      <w:r>
        <w:t>Question : "Linda had 248 peach. William gripped some peach. Now Linda has 74  peach. How many did William grippeds?"</w:t>
      </w:r>
    </w:p>
    <w:p>
      <w:r>
        <w:t>Equation : " X = 248 - 74"</w:t>
      </w:r>
    </w:p>
    <w:p>
      <w:r>
        <w:t xml:space="preserve">Answer : "174" </w:t>
        <w:br/>
        <w:t>}</w:t>
      </w:r>
    </w:p>
    <w:p>
      <w:r>
        <w:t>{</w:t>
        <w:br/>
        <w:t>Index 501:</w:t>
      </w:r>
    </w:p>
    <w:p>
      <w:r>
        <w:t>Question : "Julietta had 152 Pen. Ann get hold of some Pen. Now Julietta has 91  Pen. How many did Ann get hold ofs?"</w:t>
      </w:r>
    </w:p>
    <w:p>
      <w:r>
        <w:t>Equation : " X = 152 - 91"</w:t>
      </w:r>
    </w:p>
    <w:p>
      <w:r>
        <w:t xml:space="preserve">Answer : "61" </w:t>
        <w:br/>
        <w:t>}</w:t>
      </w:r>
    </w:p>
    <w:p>
      <w:r>
        <w:t>{</w:t>
        <w:br/>
        <w:t>Index 502:</w:t>
      </w:r>
    </w:p>
    <w:p>
      <w:r>
        <w:t>Question : "Kenneth had 299 Book. Fern clasped some Book. Now Kenneth has 28  Book. How many did Fern claspeds?"</w:t>
      </w:r>
    </w:p>
    <w:p>
      <w:r>
        <w:t>Equation : " X = 299 - 28"</w:t>
      </w:r>
    </w:p>
    <w:p>
      <w:r>
        <w:t xml:space="preserve">Answer : "271" </w:t>
        <w:br/>
        <w:t>}</w:t>
      </w:r>
    </w:p>
    <w:p>
      <w:r>
        <w:t>{</w:t>
        <w:br/>
        <w:t>Index 503:</w:t>
      </w:r>
    </w:p>
    <w:p>
      <w:r>
        <w:t>Question : "Raven had 111 watermelon. Carole clasped some watermelon. Now Raven has 96  watermelon. How many did Carole claspeds?"</w:t>
      </w:r>
    </w:p>
    <w:p>
      <w:r>
        <w:t>Equation : " X = 111 - 96"</w:t>
      </w:r>
    </w:p>
    <w:p>
      <w:r>
        <w:t xml:space="preserve">Answer : "15" </w:t>
        <w:br/>
        <w:t>}</w:t>
      </w:r>
    </w:p>
    <w:p>
      <w:r>
        <w:t>{</w:t>
        <w:br/>
        <w:t>Index 504:</w:t>
      </w:r>
    </w:p>
    <w:p>
      <w:r>
        <w:t>Question : "Diane had 250 Book. Jacob lay hold of some Book. Now Diane has 89  Book. How many did Jacob lay hold ofs?"</w:t>
      </w:r>
    </w:p>
    <w:p>
      <w:r>
        <w:t>Equation : " X = 250 - 89"</w:t>
      </w:r>
    </w:p>
    <w:p>
      <w:r>
        <w:t xml:space="preserve">Answer : "161" </w:t>
        <w:br/>
        <w:t>}</w:t>
      </w:r>
    </w:p>
    <w:p>
      <w:r>
        <w:t>{</w:t>
        <w:br/>
        <w:t>Index 505:</w:t>
      </w:r>
    </w:p>
    <w:p>
      <w:r>
        <w:t>Question : "Jose had 218 Watch. Roscoe gripped some Watch. Now Jose has 38  Watch. How many did Roscoe grippeds?"</w:t>
      </w:r>
    </w:p>
    <w:p>
      <w:r>
        <w:t>Equation : " X = 218 - 38"</w:t>
      </w:r>
    </w:p>
    <w:p>
      <w:r>
        <w:t xml:space="preserve">Answer : "180" </w:t>
        <w:br/>
        <w:t>}</w:t>
      </w:r>
    </w:p>
    <w:p>
      <w:r>
        <w:t>{</w:t>
        <w:br/>
        <w:t>Index 506:</w:t>
      </w:r>
    </w:p>
    <w:p>
      <w:r>
        <w:t>Question : "Dora had 186 papaya. Hugo lay hold of some papaya. Now Dora has 77  papaya. How many did Hugo lay hold ofs?"</w:t>
      </w:r>
    </w:p>
    <w:p>
      <w:r>
        <w:t>Equation : " X = 186 - 77"</w:t>
      </w:r>
    </w:p>
    <w:p>
      <w:r>
        <w:t xml:space="preserve">Answer : "109" </w:t>
        <w:br/>
        <w:t>}</w:t>
      </w:r>
    </w:p>
    <w:p>
      <w:r>
        <w:t>{</w:t>
        <w:br/>
        <w:t>Index 507:</w:t>
      </w:r>
    </w:p>
    <w:p>
      <w:r>
        <w:t>Question : "Rodney had 216 blackberry. Charles lay hold of some blackberry. Now Rodney has 15  blackberry. How many did Charles lay hold ofs?"</w:t>
      </w:r>
    </w:p>
    <w:p>
      <w:r>
        <w:t>Equation : " X = 216 - 15"</w:t>
      </w:r>
    </w:p>
    <w:p>
      <w:r>
        <w:t xml:space="preserve">Answer : "201" </w:t>
        <w:br/>
        <w:t>}</w:t>
      </w:r>
    </w:p>
    <w:p>
      <w:r>
        <w:t>{</w:t>
        <w:br/>
        <w:t>Index 508:</w:t>
      </w:r>
    </w:p>
    <w:p>
      <w:r>
        <w:t>Question : "Scott had 145 Watch. Lois lay hold of some Watch. Now Scott has 67  Watch. How many did Lois lay hold ofs?"</w:t>
      </w:r>
    </w:p>
    <w:p>
      <w:r>
        <w:t>Equation : " X = 145 - 67"</w:t>
      </w:r>
    </w:p>
    <w:p>
      <w:r>
        <w:t xml:space="preserve">Answer : "78" </w:t>
        <w:br/>
        <w:t>}</w:t>
      </w:r>
    </w:p>
    <w:p>
      <w:r>
        <w:t>{</w:t>
        <w:br/>
        <w:t>Index 509:</w:t>
      </w:r>
    </w:p>
    <w:p>
      <w:r>
        <w:t>Question : "Micah had 231 cherry. James take hold of some cherry. Now Micah has 27  cherry. How many did James take hold ofs?"</w:t>
      </w:r>
    </w:p>
    <w:p>
      <w:r>
        <w:t>Equation : " X = 231 - 27"</w:t>
      </w:r>
    </w:p>
    <w:p>
      <w:r>
        <w:t xml:space="preserve">Answer : "204" </w:t>
        <w:br/>
        <w:t>}</w:t>
      </w:r>
    </w:p>
    <w:p>
      <w:r>
        <w:t>{</w:t>
        <w:br/>
        <w:t>Index 510:</w:t>
      </w:r>
    </w:p>
    <w:p>
      <w:r>
        <w:t>Question : "Noel had 156 Bread. Floyd lay hold of some Bread. Now Noel has 15  Bread. How many did Floyd lay hold ofs?"</w:t>
      </w:r>
    </w:p>
    <w:p>
      <w:r>
        <w:t>Equation : " X = 156 - 15"</w:t>
      </w:r>
    </w:p>
    <w:p>
      <w:r>
        <w:t xml:space="preserve">Answer : "141" </w:t>
        <w:br/>
        <w:t>}</w:t>
      </w:r>
    </w:p>
    <w:p>
      <w:r>
        <w:t>{</w:t>
        <w:br/>
        <w:t>Index 511:</w:t>
      </w:r>
    </w:p>
    <w:p>
      <w:r>
        <w:t>Question : "Stephen had 141 Car. Steven clasped some Car. Now Stephen has 85  Car. How many did Steven claspeds?"</w:t>
      </w:r>
    </w:p>
    <w:p>
      <w:r>
        <w:t>Equation : " X = 141 - 85"</w:t>
      </w:r>
    </w:p>
    <w:p>
      <w:r>
        <w:t xml:space="preserve">Answer : "56" </w:t>
        <w:br/>
        <w:t>}</w:t>
      </w:r>
    </w:p>
    <w:p>
      <w:r>
        <w:t>{</w:t>
        <w:br/>
        <w:t>Index 512:</w:t>
      </w:r>
    </w:p>
    <w:p>
      <w:r>
        <w:t>Question : "Andrew had 199 Bread. Dorothy gripped some Bread. Now Andrew has 35  Bread. How many did Dorothy grippeds?"</w:t>
      </w:r>
    </w:p>
    <w:p>
      <w:r>
        <w:t>Equation : " X = 199 - 35"</w:t>
      </w:r>
    </w:p>
    <w:p>
      <w:r>
        <w:t xml:space="preserve">Answer : "164" </w:t>
        <w:br/>
        <w:t>}</w:t>
      </w:r>
    </w:p>
    <w:p>
      <w:r>
        <w:t>{</w:t>
        <w:br/>
        <w:t>Index 513:</w:t>
      </w:r>
    </w:p>
    <w:p>
      <w:r>
        <w:t>Question : "Leona had 290 banana. Wilson gripped some banana. Now Leona has 52  banana. How many did Wilson grippeds?"</w:t>
      </w:r>
    </w:p>
    <w:p>
      <w:r>
        <w:t>Equation : " X = 290 - 52"</w:t>
      </w:r>
    </w:p>
    <w:p>
      <w:r>
        <w:t xml:space="preserve">Answer : "238" </w:t>
        <w:br/>
        <w:t>}</w:t>
      </w:r>
    </w:p>
    <w:p>
      <w:r>
        <w:t>{</w:t>
        <w:br/>
        <w:t>Index 514:</w:t>
      </w:r>
    </w:p>
    <w:p>
      <w:r>
        <w:t>Question : "Adrian had 272 cherry. Lawrence clutched some cherry. Now Adrian has 23  cherry. How many did Lawrence clutcheds?"</w:t>
      </w:r>
    </w:p>
    <w:p>
      <w:r>
        <w:t>Equation : " X = 272 - 23"</w:t>
      </w:r>
    </w:p>
    <w:p>
      <w:r>
        <w:t xml:space="preserve">Answer : "249" </w:t>
        <w:br/>
        <w:t>}</w:t>
      </w:r>
    </w:p>
    <w:p>
      <w:r>
        <w:t>{</w:t>
        <w:br/>
        <w:t>Index 515:</w:t>
      </w:r>
    </w:p>
    <w:p>
      <w:r>
        <w:t>Question : "Richard had 221 apricot. Charles clutched some apricot. Now Richard has 79  apricot. How many did Charles clutcheds?"</w:t>
      </w:r>
    </w:p>
    <w:p>
      <w:r>
        <w:t>Equation : " X = 221 - 79"</w:t>
      </w:r>
    </w:p>
    <w:p>
      <w:r>
        <w:t xml:space="preserve">Answer : "142" </w:t>
        <w:br/>
        <w:t>}</w:t>
      </w:r>
    </w:p>
    <w:p>
      <w:r>
        <w:t>{</w:t>
        <w:br/>
        <w:t>Index 516:</w:t>
      </w:r>
    </w:p>
    <w:p>
      <w:r>
        <w:t>Question : "Sarah had 113 orange. Angela get hold of some orange. Now Sarah has 89  orange. How many did Angela get hold ofs?"</w:t>
      </w:r>
    </w:p>
    <w:p>
      <w:r>
        <w:t>Equation : " X = 113 - 89"</w:t>
      </w:r>
    </w:p>
    <w:p>
      <w:r>
        <w:t xml:space="preserve">Answer : "24" </w:t>
        <w:br/>
        <w:t>}</w:t>
      </w:r>
    </w:p>
    <w:p>
      <w:r>
        <w:t>{</w:t>
        <w:br/>
        <w:t>Index 517:</w:t>
      </w:r>
    </w:p>
    <w:p>
      <w:r>
        <w:t>Question : "Jessica had 244 pineapple. Dave clutched some pineapple. Now Jessica has 35  pineapple. How many did Dave clutcheds?"</w:t>
      </w:r>
    </w:p>
    <w:p>
      <w:r>
        <w:t>Equation : " X = 244 - 35"</w:t>
      </w:r>
    </w:p>
    <w:p>
      <w:r>
        <w:t xml:space="preserve">Answer : "209" </w:t>
        <w:br/>
        <w:t>}</w:t>
      </w:r>
    </w:p>
    <w:p>
      <w:r>
        <w:t>{</w:t>
        <w:br/>
        <w:t>Index 518:</w:t>
      </w:r>
    </w:p>
    <w:p>
      <w:r>
        <w:t>Question : "Katherine had 157 Mango. George get hold of some Mango. Now Katherine has 10  Mango. How many did George get hold ofs?"</w:t>
      </w:r>
    </w:p>
    <w:p>
      <w:r>
        <w:t>Equation : " X = 157 - 10"</w:t>
      </w:r>
    </w:p>
    <w:p>
      <w:r>
        <w:t xml:space="preserve">Answer : "147" </w:t>
        <w:br/>
        <w:t>}</w:t>
      </w:r>
    </w:p>
    <w:p>
      <w:r>
        <w:t>{</w:t>
        <w:br/>
        <w:t>Index 519:</w:t>
      </w:r>
    </w:p>
    <w:p>
      <w:r>
        <w:t>Question : "John had 141 strawberry. Brian grabbed some strawberry. Now John has 21  strawberry. How many did Brian grabbeds?"</w:t>
      </w:r>
    </w:p>
    <w:p>
      <w:r>
        <w:t>Equation : " X = 141 - 21"</w:t>
      </w:r>
    </w:p>
    <w:p>
      <w:r>
        <w:t xml:space="preserve">Answer : "120" </w:t>
        <w:br/>
        <w:t>}</w:t>
      </w:r>
    </w:p>
    <w:p>
      <w:r>
        <w:t>{</w:t>
        <w:br/>
        <w:t>Index 520:</w:t>
      </w:r>
    </w:p>
    <w:p>
      <w:r>
        <w:t>Question : "Gary had 205 kiwi. Donna gripped some kiwi. Now Gary has 13  kiwi. How many did Donna grippeds?"</w:t>
      </w:r>
    </w:p>
    <w:p>
      <w:r>
        <w:t>Equation : " X = 205 - 13"</w:t>
      </w:r>
    </w:p>
    <w:p>
      <w:r>
        <w:t xml:space="preserve">Answer : "192" </w:t>
        <w:br/>
        <w:t>}</w:t>
      </w:r>
    </w:p>
    <w:p>
      <w:r>
        <w:t>{</w:t>
        <w:br/>
        <w:t>Index 521:</w:t>
      </w:r>
    </w:p>
    <w:p>
      <w:r>
        <w:t>Question : "Maria had 139 banana. Wm clutched some banana. Now Maria has 69  banana. How many did Wm clutcheds?"</w:t>
      </w:r>
    </w:p>
    <w:p>
      <w:r>
        <w:t>Equation : " X = 139 - 69"</w:t>
      </w:r>
    </w:p>
    <w:p>
      <w:r>
        <w:t xml:space="preserve">Answer : "70" </w:t>
        <w:br/>
        <w:t>}</w:t>
      </w:r>
    </w:p>
    <w:p>
      <w:r>
        <w:t>{</w:t>
        <w:br/>
        <w:t>Index 522:</w:t>
      </w:r>
    </w:p>
    <w:p>
      <w:r>
        <w:t>Question : "Kimberly had 147 avocado. Mildred grasped some avocado. Now Kimberly has 99  avocado. How many did Mildred graspeds?"</w:t>
      </w:r>
    </w:p>
    <w:p>
      <w:r>
        <w:t>Equation : " X = 147 - 99"</w:t>
      </w:r>
    </w:p>
    <w:p>
      <w:r>
        <w:t xml:space="preserve">Answer : "48" </w:t>
        <w:br/>
        <w:t>}</w:t>
      </w:r>
    </w:p>
    <w:p>
      <w:r>
        <w:t>{</w:t>
        <w:br/>
        <w:t>Index 523:</w:t>
      </w:r>
    </w:p>
    <w:p>
      <w:r>
        <w:t>Question : "Jeffrey had 230 Doll. Stella grasped some Doll. Now Jeffrey has 83  Doll. How many did Stella graspeds?"</w:t>
      </w:r>
    </w:p>
    <w:p>
      <w:r>
        <w:t>Equation : " X = 230 - 83"</w:t>
      </w:r>
    </w:p>
    <w:p>
      <w:r>
        <w:t xml:space="preserve">Answer : "147" </w:t>
        <w:br/>
        <w:t>}</w:t>
      </w:r>
    </w:p>
    <w:p>
      <w:r>
        <w:t>{</w:t>
        <w:br/>
        <w:t>Index 524:</w:t>
      </w:r>
    </w:p>
    <w:p>
      <w:r>
        <w:t>Question : "Sheila had 152 lime. Steve grasped some lime. Now Sheila has 31  lime. How many did Steve graspeds?"</w:t>
      </w:r>
    </w:p>
    <w:p>
      <w:r>
        <w:t>Equation : " X = 152 - 31"</w:t>
      </w:r>
    </w:p>
    <w:p>
      <w:r>
        <w:t xml:space="preserve">Answer : "121" </w:t>
        <w:br/>
        <w:t>}</w:t>
      </w:r>
    </w:p>
    <w:p>
      <w:r>
        <w:t>{</w:t>
        <w:br/>
        <w:t>Index 525:</w:t>
      </w:r>
    </w:p>
    <w:p>
      <w:r>
        <w:t>Question : "Shannon had 253 apple. Raul clutched some apple. Now Shannon has 71  apple. How many did Raul clutcheds?"</w:t>
      </w:r>
    </w:p>
    <w:p>
      <w:r>
        <w:t>Equation : " X = 253 - 71"</w:t>
      </w:r>
    </w:p>
    <w:p>
      <w:r>
        <w:t xml:space="preserve">Answer : "182" </w:t>
        <w:br/>
        <w:t>}</w:t>
      </w:r>
    </w:p>
    <w:p>
      <w:r>
        <w:t>{</w:t>
        <w:br/>
        <w:t>Index 526:</w:t>
      </w:r>
    </w:p>
    <w:p>
      <w:r>
        <w:t>Question : "Linda had 203 Pen. Linda gripped some Pen. Now Linda has 61  Pen. How many did Linda grippeds?"</w:t>
      </w:r>
    </w:p>
    <w:p>
      <w:r>
        <w:t>Equation : " X = 203 - 61"</w:t>
      </w:r>
    </w:p>
    <w:p>
      <w:r>
        <w:t xml:space="preserve">Answer : "142" </w:t>
        <w:br/>
        <w:t>}</w:t>
      </w:r>
    </w:p>
    <w:p>
      <w:r>
        <w:t>{</w:t>
        <w:br/>
        <w:t>Index 527:</w:t>
      </w:r>
    </w:p>
    <w:p>
      <w:r>
        <w:t>Question : "Randy had 145 Pen. Nadine take hold of some Pen. Now Randy has 76  Pen. How many did Nadine take hold ofs?"</w:t>
      </w:r>
    </w:p>
    <w:p>
      <w:r>
        <w:t>Equation : " X = 145 - 76"</w:t>
      </w:r>
    </w:p>
    <w:p>
      <w:r>
        <w:t xml:space="preserve">Answer : "69" </w:t>
        <w:br/>
        <w:t>}</w:t>
      </w:r>
    </w:p>
    <w:p>
      <w:r>
        <w:t>{</w:t>
        <w:br/>
        <w:t>Index 528:</w:t>
      </w:r>
    </w:p>
    <w:p>
      <w:r>
        <w:t>Question : "Mary had 217 Mango. Ruby grasped some Mango. Now Mary has 4  Mango. How many did Ruby graspeds?"</w:t>
      </w:r>
    </w:p>
    <w:p>
      <w:r>
        <w:t>Equation : " X = 217 - 4"</w:t>
      </w:r>
    </w:p>
    <w:p>
      <w:r>
        <w:t xml:space="preserve">Answer : "213" </w:t>
        <w:br/>
        <w:t>}</w:t>
      </w:r>
    </w:p>
    <w:p>
      <w:r>
        <w:t>{</w:t>
        <w:br/>
        <w:t>Index 529:</w:t>
      </w:r>
    </w:p>
    <w:p>
      <w:r>
        <w:t>Question : "William had 129 blackcurrant. Vicki lay hold of some blackcurrant. Now William has 63  blackcurrant. How many did Vicki lay hold ofs?"</w:t>
      </w:r>
    </w:p>
    <w:p>
      <w:r>
        <w:t>Equation : " X = 129 - 63"</w:t>
      </w:r>
    </w:p>
    <w:p>
      <w:r>
        <w:t xml:space="preserve">Answer : "66" </w:t>
        <w:br/>
        <w:t>}</w:t>
      </w:r>
    </w:p>
    <w:p>
      <w:r>
        <w:t>{</w:t>
        <w:br/>
        <w:t>Index 530:</w:t>
      </w:r>
    </w:p>
    <w:p>
      <w:r>
        <w:t>Question : "Elmo had 289 Beg. Sadie grasped some Beg. Now Elmo has 2  Beg. How many did Sadie graspeds?"</w:t>
      </w:r>
    </w:p>
    <w:p>
      <w:r>
        <w:t>Equation : " X = 289 - 2"</w:t>
      </w:r>
    </w:p>
    <w:p>
      <w:r>
        <w:t xml:space="preserve">Answer : "287" </w:t>
        <w:br/>
        <w:t>}</w:t>
      </w:r>
    </w:p>
    <w:p>
      <w:r>
        <w:t>{</w:t>
        <w:br/>
        <w:t>Index 531:</w:t>
      </w:r>
    </w:p>
    <w:p>
      <w:r>
        <w:t>Question : "Van had 173 lychee. Mary take hold of some lychee. Now Van has 50  lychee. How many did Mary take hold ofs?"</w:t>
      </w:r>
    </w:p>
    <w:p>
      <w:r>
        <w:t>Equation : " X = 173 - 50"</w:t>
      </w:r>
    </w:p>
    <w:p>
      <w:r>
        <w:t xml:space="preserve">Answer : "123" </w:t>
        <w:br/>
        <w:t>}</w:t>
      </w:r>
    </w:p>
    <w:p>
      <w:r>
        <w:t>{</w:t>
        <w:br/>
        <w:t>Index 532:</w:t>
      </w:r>
    </w:p>
    <w:p>
      <w:r>
        <w:t>Question : "Giuseppe had 187 pineapple. Larry grasped some pineapple. Now Giuseppe has 43  pineapple. How many did Larry graspeds?"</w:t>
      </w:r>
    </w:p>
    <w:p>
      <w:r>
        <w:t>Equation : " X = 187 - 43"</w:t>
      </w:r>
    </w:p>
    <w:p>
      <w:r>
        <w:t xml:space="preserve">Answer : "144" </w:t>
        <w:br/>
        <w:t>}</w:t>
      </w:r>
    </w:p>
    <w:p>
      <w:r>
        <w:t>{</w:t>
        <w:br/>
        <w:t>Index 533:</w:t>
      </w:r>
    </w:p>
    <w:p>
      <w:r>
        <w:t>Question : "Kevin had 251 pineapple. Paul clasped some pineapple. Now Kevin has 47  pineapple. How many did Paul claspeds?"</w:t>
      </w:r>
    </w:p>
    <w:p>
      <w:r>
        <w:t>Equation : " X = 251 - 47"</w:t>
      </w:r>
    </w:p>
    <w:p>
      <w:r>
        <w:t xml:space="preserve">Answer : "204" </w:t>
        <w:br/>
        <w:t>}</w:t>
      </w:r>
    </w:p>
    <w:p>
      <w:r>
        <w:t>{</w:t>
        <w:br/>
        <w:t>Index 534:</w:t>
      </w:r>
    </w:p>
    <w:p>
      <w:r>
        <w:t>Question : "John had 198 peach. Betty clutched some peach. Now John has 27  peach. How many did Betty clutcheds?"</w:t>
      </w:r>
    </w:p>
    <w:p>
      <w:r>
        <w:t>Equation : " X = 198 - 27"</w:t>
      </w:r>
    </w:p>
    <w:p>
      <w:r>
        <w:t xml:space="preserve">Answer : "171" </w:t>
        <w:br/>
        <w:t>}</w:t>
      </w:r>
    </w:p>
    <w:p>
      <w:r>
        <w:t>{</w:t>
        <w:br/>
        <w:t>Index 535:</w:t>
      </w:r>
    </w:p>
    <w:p>
      <w:r>
        <w:t>Question : "Arnold had 118 quince. Daniel lay hold of some quince. Now Arnold has 39  quince. How many did Daniel lay hold ofs?"</w:t>
      </w:r>
    </w:p>
    <w:p>
      <w:r>
        <w:t>Equation : " X = 118 - 39"</w:t>
      </w:r>
    </w:p>
    <w:p>
      <w:r>
        <w:t xml:space="preserve">Answer : "79" </w:t>
        <w:br/>
        <w:t>}</w:t>
      </w:r>
    </w:p>
    <w:p>
      <w:r>
        <w:t>{</w:t>
        <w:br/>
        <w:t>Index 536:</w:t>
      </w:r>
    </w:p>
    <w:p>
      <w:r>
        <w:t>Question : "Patrick had 128 blackberry. Kay grabbed some blackberry. Now Patrick has 56  blackberry. How many did Kay grabbeds?"</w:t>
      </w:r>
    </w:p>
    <w:p>
      <w:r>
        <w:t>Equation : " X = 128 - 56"</w:t>
      </w:r>
    </w:p>
    <w:p>
      <w:r>
        <w:t xml:space="preserve">Answer : "72" </w:t>
        <w:br/>
        <w:t>}</w:t>
      </w:r>
    </w:p>
    <w:p>
      <w:r>
        <w:t>{</w:t>
        <w:br/>
        <w:t>Index 537:</w:t>
      </w:r>
    </w:p>
    <w:p>
      <w:r>
        <w:t>Question : "Doug had 202 apple. Kathryn take hold of some apple. Now Doug has 16  apple. How many did Kathryn take hold ofs?"</w:t>
      </w:r>
    </w:p>
    <w:p>
      <w:r>
        <w:t>Equation : " X = 202 - 16"</w:t>
      </w:r>
    </w:p>
    <w:p>
      <w:r>
        <w:t xml:space="preserve">Answer : "186" </w:t>
        <w:br/>
        <w:t>}</w:t>
      </w:r>
    </w:p>
    <w:p>
      <w:r>
        <w:t>{</w:t>
        <w:br/>
        <w:t>Index 538:</w:t>
      </w:r>
    </w:p>
    <w:p>
      <w:r>
        <w:t>Question : "Mitchell had 283 mango. Clarence get hold of some mango. Now Mitchell has 87  mango. How many did Clarence get hold ofs?"</w:t>
      </w:r>
    </w:p>
    <w:p>
      <w:r>
        <w:t>Equation : " X = 283 - 87"</w:t>
      </w:r>
    </w:p>
    <w:p>
      <w:r>
        <w:t xml:space="preserve">Answer : "196" </w:t>
        <w:br/>
        <w:t>}</w:t>
      </w:r>
    </w:p>
    <w:p>
      <w:r>
        <w:t>{</w:t>
        <w:br/>
        <w:t>Index 539:</w:t>
      </w:r>
    </w:p>
    <w:p>
      <w:r>
        <w:t>Question : "Carole had 247 Pen. Dana clasped some Pen. Now Carole has 22  Pen. How many did Dana claspeds?"</w:t>
      </w:r>
    </w:p>
    <w:p>
      <w:r>
        <w:t>Equation : " X = 247 - 22"</w:t>
      </w:r>
    </w:p>
    <w:p>
      <w:r>
        <w:t xml:space="preserve">Answer : "225" </w:t>
        <w:br/>
        <w:t>}</w:t>
      </w:r>
    </w:p>
    <w:p>
      <w:r>
        <w:t>{</w:t>
        <w:br/>
        <w:t>Index 540:</w:t>
      </w:r>
    </w:p>
    <w:p>
      <w:r>
        <w:t>Question : "Joy had 196 kiwi. Donald grabbed some kiwi. Now Joy has 61  kiwi. How many did Donald grabbeds?"</w:t>
      </w:r>
    </w:p>
    <w:p>
      <w:r>
        <w:t>Equation : " X = 196 - 61"</w:t>
      </w:r>
    </w:p>
    <w:p>
      <w:r>
        <w:t xml:space="preserve">Answer : "135" </w:t>
        <w:br/>
        <w:t>}</w:t>
      </w:r>
    </w:p>
    <w:p>
      <w:r>
        <w:t>{</w:t>
        <w:br/>
        <w:t>Index 541:</w:t>
      </w:r>
    </w:p>
    <w:p>
      <w:r>
        <w:t>Question : "Myron had 282 Biscuit. Tamera grabbed some Biscuit. Now Myron has 9  Biscuit. How many did Tamera grabbeds?"</w:t>
      </w:r>
    </w:p>
    <w:p>
      <w:r>
        <w:t>Equation : " X = 282 - 9"</w:t>
      </w:r>
    </w:p>
    <w:p>
      <w:r>
        <w:t xml:space="preserve">Answer : "273" </w:t>
        <w:br/>
        <w:t>}</w:t>
      </w:r>
    </w:p>
    <w:p>
      <w:r>
        <w:t>{</w:t>
        <w:br/>
        <w:t>Index 542:</w:t>
      </w:r>
    </w:p>
    <w:p>
      <w:r>
        <w:t>Question : "Gary had 174 pear. Odilia grasped some pear. Now Gary has 97  pear. How many did Odilia graspeds?"</w:t>
      </w:r>
    </w:p>
    <w:p>
      <w:r>
        <w:t>Equation : " X = 174 - 97"</w:t>
      </w:r>
    </w:p>
    <w:p>
      <w:r>
        <w:t xml:space="preserve">Answer : "77" </w:t>
        <w:br/>
        <w:t>}</w:t>
      </w:r>
    </w:p>
    <w:p>
      <w:r>
        <w:t>{</w:t>
        <w:br/>
        <w:t>Index 543:</w:t>
      </w:r>
    </w:p>
    <w:p>
      <w:r>
        <w:t>Question : "Emma had 127 Biscuit. Steven clasped some Biscuit. Now Emma has 37  Biscuit. How many did Steven claspeds?"</w:t>
      </w:r>
    </w:p>
    <w:p>
      <w:r>
        <w:t>Equation : " X = 127 - 37"</w:t>
      </w:r>
    </w:p>
    <w:p>
      <w:r>
        <w:t xml:space="preserve">Answer : "90" </w:t>
        <w:br/>
        <w:t>}</w:t>
      </w:r>
    </w:p>
    <w:p>
      <w:r>
        <w:t>{</w:t>
        <w:br/>
        <w:t>Index 544:</w:t>
      </w:r>
    </w:p>
    <w:p>
      <w:r>
        <w:t>Question : "Frances had 181 blueberry. William lay hold of some blueberry. Now Frances has 37  blueberry. How many did William lay hold ofs?"</w:t>
      </w:r>
    </w:p>
    <w:p>
      <w:r>
        <w:t>Equation : " X = 181 - 37"</w:t>
      </w:r>
    </w:p>
    <w:p>
      <w:r>
        <w:t xml:space="preserve">Answer : "144" </w:t>
        <w:br/>
        <w:t>}</w:t>
      </w:r>
    </w:p>
    <w:p>
      <w:r>
        <w:t>{</w:t>
        <w:br/>
        <w:t>Index 545:</w:t>
      </w:r>
    </w:p>
    <w:p>
      <w:r>
        <w:t>Question : "William had 297 blackberry. Sara clutched some blackberry. Now William has 79  blackberry. How many did Sara clutcheds?"</w:t>
      </w:r>
    </w:p>
    <w:p>
      <w:r>
        <w:t>Equation : " X = 297 - 79"</w:t>
      </w:r>
    </w:p>
    <w:p>
      <w:r>
        <w:t xml:space="preserve">Answer : "218" </w:t>
        <w:br/>
        <w:t>}</w:t>
      </w:r>
    </w:p>
    <w:p>
      <w:r>
        <w:t>{</w:t>
        <w:br/>
        <w:t>Index 546:</w:t>
      </w:r>
    </w:p>
    <w:p>
      <w:r>
        <w:t>Question : "Elouise had 107 Banana. Mark take hold of some Banana. Now Elouise has 20  Banana. How many did Mark take hold ofs?"</w:t>
      </w:r>
    </w:p>
    <w:p>
      <w:r>
        <w:t>Equation : " X = 107 - 20"</w:t>
      </w:r>
    </w:p>
    <w:p>
      <w:r>
        <w:t xml:space="preserve">Answer : "87" </w:t>
        <w:br/>
        <w:t>}</w:t>
      </w:r>
    </w:p>
    <w:p>
      <w:r>
        <w:t>{</w:t>
        <w:br/>
        <w:t>Index 547:</w:t>
      </w:r>
    </w:p>
    <w:p>
      <w:r>
        <w:t>Question : "Michelle had 249 coconut. Kathryn clasped some coconut. Now Michelle has 50  coconut. How many did Kathryn claspeds?"</w:t>
      </w:r>
    </w:p>
    <w:p>
      <w:r>
        <w:t>Equation : " X = 249 - 50"</w:t>
      </w:r>
    </w:p>
    <w:p>
      <w:r>
        <w:t xml:space="preserve">Answer : "199" </w:t>
        <w:br/>
        <w:t>}</w:t>
      </w:r>
    </w:p>
    <w:p>
      <w:r>
        <w:t>{</w:t>
        <w:br/>
        <w:t>Index 548:</w:t>
      </w:r>
    </w:p>
    <w:p>
      <w:r>
        <w:t>Question : "William had 234 Banana. Ronald grasped some Banana. Now William has 55  Banana. How many did Ronald graspeds?"</w:t>
      </w:r>
    </w:p>
    <w:p>
      <w:r>
        <w:t>Equation : " X = 234 - 55"</w:t>
      </w:r>
    </w:p>
    <w:p>
      <w:r>
        <w:t xml:space="preserve">Answer : "179" </w:t>
        <w:br/>
        <w:t>}</w:t>
      </w:r>
    </w:p>
    <w:p>
      <w:r>
        <w:t>{</w:t>
        <w:br/>
        <w:t>Index 549:</w:t>
      </w:r>
    </w:p>
    <w:p>
      <w:r>
        <w:t>Question : "Michelle had 281 Car. Steven lay hold of some Car. Now Michelle has 9  Car. How many did Steven lay hold ofs?"</w:t>
      </w:r>
    </w:p>
    <w:p>
      <w:r>
        <w:t>Equation : " X = 281 - 9"</w:t>
      </w:r>
    </w:p>
    <w:p>
      <w:r>
        <w:t xml:space="preserve">Answer : "272" </w:t>
        <w:br/>
        <w:t>}</w:t>
      </w:r>
    </w:p>
    <w:p>
      <w:r>
        <w:t>{</w:t>
        <w:br/>
        <w:t>Index 550:</w:t>
      </w:r>
    </w:p>
    <w:p>
      <w:r>
        <w:t>Question : "Mary had 162 Car. Kristy clutched some Car. Now Mary has 8  Car. How many did Kristy clutcheds?"</w:t>
      </w:r>
    </w:p>
    <w:p>
      <w:r>
        <w:t>Equation : " X = 162 - 8"</w:t>
      </w:r>
    </w:p>
    <w:p>
      <w:r>
        <w:t xml:space="preserve">Answer : "154" </w:t>
        <w:br/>
        <w:t>}</w:t>
      </w:r>
    </w:p>
    <w:p>
      <w:r>
        <w:t>{</w:t>
        <w:br/>
        <w:t>Index 551:</w:t>
      </w:r>
    </w:p>
    <w:p>
      <w:r>
        <w:t>Question : "Edna had 249 Flower. Tammy gripped some Flower. Now Edna has 53  Flower. How many did Tammy grippeds?"</w:t>
      </w:r>
    </w:p>
    <w:p>
      <w:r>
        <w:t>Equation : " X = 249 - 53"</w:t>
      </w:r>
    </w:p>
    <w:p>
      <w:r>
        <w:t xml:space="preserve">Answer : "196" </w:t>
        <w:br/>
        <w:t>}</w:t>
      </w:r>
    </w:p>
    <w:p>
      <w:r>
        <w:t>{</w:t>
        <w:br/>
        <w:t>Index 552:</w:t>
      </w:r>
    </w:p>
    <w:p>
      <w:r>
        <w:t>Question : "Charles had 138 cherry. Michelle get hold of some cherry. Now Charles has 25  cherry. How many did Michelle get hold ofs?"</w:t>
      </w:r>
    </w:p>
    <w:p>
      <w:r>
        <w:t>Equation : " X = 138 - 25"</w:t>
      </w:r>
    </w:p>
    <w:p>
      <w:r>
        <w:t xml:space="preserve">Answer : "113" </w:t>
        <w:br/>
        <w:t>}</w:t>
      </w:r>
    </w:p>
    <w:p>
      <w:r>
        <w:t>{</w:t>
        <w:br/>
        <w:t>Index 553:</w:t>
      </w:r>
    </w:p>
    <w:p>
      <w:r>
        <w:t>Question : "Robert had 113 mango. Jane lay hold of some mango. Now Robert has 6  mango. How many did Jane lay hold ofs?"</w:t>
      </w:r>
    </w:p>
    <w:p>
      <w:r>
        <w:t>Equation : " X = 113 - 6"</w:t>
      </w:r>
    </w:p>
    <w:p>
      <w:r>
        <w:t xml:space="preserve">Answer : "107" </w:t>
        <w:br/>
        <w:t>}</w:t>
      </w:r>
    </w:p>
    <w:p>
      <w:r>
        <w:t>{</w:t>
        <w:br/>
        <w:t>Index 554:</w:t>
      </w:r>
    </w:p>
    <w:p>
      <w:r>
        <w:t>Question : "Deborah had 174 Book. Andrew grasped some Book. Now Deborah has 45  Book. How many did Andrew graspeds?"</w:t>
      </w:r>
    </w:p>
    <w:p>
      <w:r>
        <w:t>Equation : " X = 174 - 45"</w:t>
      </w:r>
    </w:p>
    <w:p>
      <w:r>
        <w:t xml:space="preserve">Answer : "129" </w:t>
        <w:br/>
        <w:t>}</w:t>
      </w:r>
    </w:p>
    <w:p>
      <w:r>
        <w:t>{</w:t>
        <w:br/>
        <w:t>Index 555:</w:t>
      </w:r>
    </w:p>
    <w:p>
      <w:r>
        <w:t>Question : "Bruce had 212 Watch. William lay hold of some Watch. Now Bruce has 38  Watch. How many did William lay hold ofs?"</w:t>
      </w:r>
    </w:p>
    <w:p>
      <w:r>
        <w:t>Equation : " X = 212 - 38"</w:t>
      </w:r>
    </w:p>
    <w:p>
      <w:r>
        <w:t xml:space="preserve">Answer : "174" </w:t>
        <w:br/>
        <w:t>}</w:t>
      </w:r>
    </w:p>
    <w:p>
      <w:r>
        <w:t>{</w:t>
        <w:br/>
        <w:t>Index 556:</w:t>
      </w:r>
    </w:p>
    <w:p>
      <w:r>
        <w:t>Question : "Mary had 155 nectarine. Sandra take hold of some nectarine. Now Mary has 6  nectarine. How many did Sandra take hold ofs?"</w:t>
      </w:r>
    </w:p>
    <w:p>
      <w:r>
        <w:t>Equation : " X = 155 - 6"</w:t>
      </w:r>
    </w:p>
    <w:p>
      <w:r>
        <w:t xml:space="preserve">Answer : "149" </w:t>
        <w:br/>
        <w:t>}</w:t>
      </w:r>
    </w:p>
    <w:p>
      <w:r>
        <w:t>{</w:t>
        <w:br/>
        <w:t>Index 557:</w:t>
      </w:r>
    </w:p>
    <w:p>
      <w:r>
        <w:t>Question : "Martha had 208 plum. George take hold of some plum. Now Martha has 13  plum. How many did George take hold ofs?"</w:t>
      </w:r>
    </w:p>
    <w:p>
      <w:r>
        <w:t>Equation : " X = 208 - 13"</w:t>
      </w:r>
    </w:p>
    <w:p>
      <w:r>
        <w:t xml:space="preserve">Answer : "195" </w:t>
        <w:br/>
        <w:t>}</w:t>
      </w:r>
    </w:p>
    <w:p>
      <w:r>
        <w:t>{</w:t>
        <w:br/>
        <w:t>Index 558:</w:t>
      </w:r>
    </w:p>
    <w:p>
      <w:r>
        <w:t>Question : "Tamra had 157 Mango. Bertha grabbed some Mango. Now Tamra has 20  Mango. How many did Bertha grabbeds?"</w:t>
      </w:r>
    </w:p>
    <w:p>
      <w:r>
        <w:t>Equation : " X = 157 - 20"</w:t>
      </w:r>
    </w:p>
    <w:p>
      <w:r>
        <w:t xml:space="preserve">Answer : "137" </w:t>
        <w:br/>
        <w:t>}</w:t>
      </w:r>
    </w:p>
    <w:p>
      <w:r>
        <w:t>{</w:t>
        <w:br/>
        <w:t>Index 559:</w:t>
      </w:r>
    </w:p>
    <w:p>
      <w:r>
        <w:t>Question : "Gladys had 155 papaya. Willie take hold of some papaya. Now Gladys has 94  papaya. How many did Willie take hold ofs?"</w:t>
      </w:r>
    </w:p>
    <w:p>
      <w:r>
        <w:t>Equation : " X = 155 - 94"</w:t>
      </w:r>
    </w:p>
    <w:p>
      <w:r>
        <w:t xml:space="preserve">Answer : "61" </w:t>
        <w:br/>
        <w:t>}</w:t>
      </w:r>
    </w:p>
    <w:p>
      <w:r>
        <w:t>{</w:t>
        <w:br/>
        <w:t>Index 560:</w:t>
      </w:r>
    </w:p>
    <w:p>
      <w:r>
        <w:t>Question : "Shawna had 105 blueberry. Matthew grabbed some blueberry. Now Shawna has 7  blueberry. How many did Matthew grabbeds?"</w:t>
      </w:r>
    </w:p>
    <w:p>
      <w:r>
        <w:t>Equation : " X = 105 - 7"</w:t>
      </w:r>
    </w:p>
    <w:p>
      <w:r>
        <w:t xml:space="preserve">Answer : "98" </w:t>
        <w:br/>
        <w:t>}</w:t>
      </w:r>
    </w:p>
    <w:p>
      <w:r>
        <w:t>{</w:t>
        <w:br/>
        <w:t>Index 561:</w:t>
      </w:r>
    </w:p>
    <w:p>
      <w:r>
        <w:t>Question : "Scott had 287 lychee. Victor take hold of some lychee. Now Scott has 69  lychee. How many did Victor take hold ofs?"</w:t>
      </w:r>
    </w:p>
    <w:p>
      <w:r>
        <w:t>Equation : " X = 287 - 69"</w:t>
      </w:r>
    </w:p>
    <w:p>
      <w:r>
        <w:t xml:space="preserve">Answer : "218" </w:t>
        <w:br/>
        <w:t>}</w:t>
      </w:r>
    </w:p>
    <w:p>
      <w:r>
        <w:t>{</w:t>
        <w:br/>
        <w:t>Index 562:</w:t>
      </w:r>
    </w:p>
    <w:p>
      <w:r>
        <w:t>Question : "Walter had 144 Car. Jaclyn get hold of some Car. Now Walter has 2  Car. How many did Jaclyn get hold ofs?"</w:t>
      </w:r>
    </w:p>
    <w:p>
      <w:r>
        <w:t>Equation : " X = 144 - 2"</w:t>
      </w:r>
    </w:p>
    <w:p>
      <w:r>
        <w:t xml:space="preserve">Answer : "142" </w:t>
        <w:br/>
        <w:t>}</w:t>
      </w:r>
    </w:p>
    <w:p>
      <w:r>
        <w:t>{</w:t>
        <w:br/>
        <w:t>Index 563:</w:t>
      </w:r>
    </w:p>
    <w:p>
      <w:r>
        <w:t>Question : "Kristopher had 247 banana. Marguerite gripped some banana. Now Kristopher has 66  banana. How many did Marguerite grippeds?"</w:t>
      </w:r>
    </w:p>
    <w:p>
      <w:r>
        <w:t>Equation : " X = 247 - 66"</w:t>
      </w:r>
    </w:p>
    <w:p>
      <w:r>
        <w:t xml:space="preserve">Answer : "181" </w:t>
        <w:br/>
        <w:t>}</w:t>
      </w:r>
    </w:p>
    <w:p>
      <w:r>
        <w:t>{</w:t>
        <w:br/>
        <w:t>Index 564:</w:t>
      </w:r>
    </w:p>
    <w:p>
      <w:r>
        <w:t>Question : "Willie had 223 Biscuit. Jim clutched some Biscuit. Now Willie has 57  Biscuit. How many did Jim clutcheds?"</w:t>
      </w:r>
    </w:p>
    <w:p>
      <w:r>
        <w:t>Equation : " X = 223 - 57"</w:t>
      </w:r>
    </w:p>
    <w:p>
      <w:r>
        <w:t xml:space="preserve">Answer : "166" </w:t>
        <w:br/>
        <w:t>}</w:t>
      </w:r>
    </w:p>
    <w:p>
      <w:r>
        <w:t>{</w:t>
        <w:br/>
        <w:t>Index 565:</w:t>
      </w:r>
    </w:p>
    <w:p>
      <w:r>
        <w:t>Question : "Mary had 149 Flower. Barbara gripped some Flower. Now Mary has 16  Flower. How many did Barbara grippeds?"</w:t>
      </w:r>
    </w:p>
    <w:p>
      <w:r>
        <w:t>Equation : " X = 149 - 16"</w:t>
      </w:r>
    </w:p>
    <w:p>
      <w:r>
        <w:t xml:space="preserve">Answer : "133" </w:t>
        <w:br/>
        <w:t>}</w:t>
      </w:r>
    </w:p>
    <w:p>
      <w:r>
        <w:t>{</w:t>
        <w:br/>
        <w:t>Index 566:</w:t>
      </w:r>
    </w:p>
    <w:p>
      <w:r>
        <w:t>Question : "Norma had 213 fig. Michael take hold of some fig. Now Norma has 12  fig. How many did Michael take hold ofs?"</w:t>
      </w:r>
    </w:p>
    <w:p>
      <w:r>
        <w:t>Equation : " X = 213 - 12"</w:t>
      </w:r>
    </w:p>
    <w:p>
      <w:r>
        <w:t xml:space="preserve">Answer : "201" </w:t>
        <w:br/>
        <w:t>}</w:t>
      </w:r>
    </w:p>
    <w:p>
      <w:r>
        <w:t>{</w:t>
        <w:br/>
        <w:t>Index 567:</w:t>
      </w:r>
    </w:p>
    <w:p>
      <w:r>
        <w:t>Question : "James had 234 fig. Eugene grasped some fig. Now James has 68  fig. How many did Eugene graspeds?"</w:t>
      </w:r>
    </w:p>
    <w:p>
      <w:r>
        <w:t>Equation : " X = 234 - 68"</w:t>
      </w:r>
    </w:p>
    <w:p>
      <w:r>
        <w:t xml:space="preserve">Answer : "166" </w:t>
        <w:br/>
        <w:t>}</w:t>
      </w:r>
    </w:p>
    <w:p>
      <w:r>
        <w:t>{</w:t>
        <w:br/>
        <w:t>Index 568:</w:t>
      </w:r>
    </w:p>
    <w:p>
      <w:r>
        <w:t>Question : "Leanna had 184 Box. James lay hold of some Box. Now Leanna has 39  Box. How many did James lay hold ofs?"</w:t>
      </w:r>
    </w:p>
    <w:p>
      <w:r>
        <w:t>Equation : " X = 184 - 39"</w:t>
      </w:r>
    </w:p>
    <w:p>
      <w:r>
        <w:t xml:space="preserve">Answer : "145" </w:t>
        <w:br/>
        <w:t>}</w:t>
      </w:r>
    </w:p>
    <w:p>
      <w:r>
        <w:t>{</w:t>
        <w:br/>
        <w:t>Index 569:</w:t>
      </w:r>
    </w:p>
    <w:p>
      <w:r>
        <w:t>Question : "Kirk had 209 peach. Mark grabbed some peach. Now Kirk has 8  peach. How many did Mark grabbeds?"</w:t>
      </w:r>
    </w:p>
    <w:p>
      <w:r>
        <w:t>Equation : " X = 209 - 8"</w:t>
      </w:r>
    </w:p>
    <w:p>
      <w:r>
        <w:t xml:space="preserve">Answer : "201" </w:t>
        <w:br/>
        <w:t>}</w:t>
      </w:r>
    </w:p>
    <w:p>
      <w:r>
        <w:t>{</w:t>
        <w:br/>
        <w:t>Index 570:</w:t>
      </w:r>
    </w:p>
    <w:p>
      <w:r>
        <w:t>Question : "Paul had 238 raspberry. Malcolm grasped some raspberry. Now Paul has 36  raspberry. How many did Malcolm graspeds?"</w:t>
      </w:r>
    </w:p>
    <w:p>
      <w:r>
        <w:t>Equation : " X = 238 - 36"</w:t>
      </w:r>
    </w:p>
    <w:p>
      <w:r>
        <w:t xml:space="preserve">Answer : "202" </w:t>
        <w:br/>
        <w:t>}</w:t>
      </w:r>
    </w:p>
    <w:p>
      <w:r>
        <w:t>{</w:t>
        <w:br/>
        <w:t>Index 571:</w:t>
      </w:r>
    </w:p>
    <w:p>
      <w:r>
        <w:t>Question : "Shelley had 288 Flower. Cristopher grasped some Flower. Now Shelley has 19  Flower. How many did Cristopher graspeds?"</w:t>
      </w:r>
    </w:p>
    <w:p>
      <w:r>
        <w:t>Equation : " X = 288 - 19"</w:t>
      </w:r>
    </w:p>
    <w:p>
      <w:r>
        <w:t xml:space="preserve">Answer : "269" </w:t>
        <w:br/>
        <w:t>}</w:t>
      </w:r>
    </w:p>
    <w:p>
      <w:r>
        <w:t>{</w:t>
        <w:br/>
        <w:t>Index 572:</w:t>
      </w:r>
    </w:p>
    <w:p>
      <w:r>
        <w:t>Question : "Elaine had 266 Press. Bryan clasped some Press. Now Elaine has 29  Press. How many did Bryan claspeds?"</w:t>
      </w:r>
    </w:p>
    <w:p>
      <w:r>
        <w:t>Equation : " X = 266 - 29"</w:t>
      </w:r>
    </w:p>
    <w:p>
      <w:r>
        <w:t xml:space="preserve">Answer : "237" </w:t>
        <w:br/>
        <w:t>}</w:t>
      </w:r>
    </w:p>
    <w:p>
      <w:r>
        <w:t>{</w:t>
        <w:br/>
        <w:t>Index 573:</w:t>
      </w:r>
    </w:p>
    <w:p>
      <w:r>
        <w:t>Question : "Jason had 294 blackberry. James get hold of some blackberry. Now Jason has 15  blackberry. How many did James get hold ofs?"</w:t>
      </w:r>
    </w:p>
    <w:p>
      <w:r>
        <w:t>Equation : " X = 294 - 15"</w:t>
      </w:r>
    </w:p>
    <w:p>
      <w:r>
        <w:t xml:space="preserve">Answer : "279" </w:t>
        <w:br/>
        <w:t>}</w:t>
      </w:r>
    </w:p>
    <w:p>
      <w:r>
        <w:t>{</w:t>
        <w:br/>
        <w:t>Index 574:</w:t>
      </w:r>
    </w:p>
    <w:p>
      <w:r>
        <w:t>Question : "Antonio had 274 lime. Ilda grasped some lime. Now Antonio has 4  lime. How many did Ilda graspeds?"</w:t>
      </w:r>
    </w:p>
    <w:p>
      <w:r>
        <w:t>Equation : " X = 274 - 4"</w:t>
      </w:r>
    </w:p>
    <w:p>
      <w:r>
        <w:t xml:space="preserve">Answer : "270" </w:t>
        <w:br/>
        <w:t>}</w:t>
      </w:r>
    </w:p>
    <w:p>
      <w:r>
        <w:t>{</w:t>
        <w:br/>
        <w:t>Index 575:</w:t>
      </w:r>
    </w:p>
    <w:p>
      <w:r>
        <w:t>Question : "Steven had 126 blackcurrant. Kathleen take hold of some blackcurrant. Now Steven has 27  blackcurrant. How many did Kathleen take hold ofs?"</w:t>
      </w:r>
    </w:p>
    <w:p>
      <w:r>
        <w:t>Equation : " X = 126 - 27"</w:t>
      </w:r>
    </w:p>
    <w:p>
      <w:r>
        <w:t xml:space="preserve">Answer : "99" </w:t>
        <w:br/>
        <w:t>}</w:t>
      </w:r>
    </w:p>
    <w:p>
      <w:r>
        <w:t>{</w:t>
        <w:br/>
        <w:t>Index 576:</w:t>
      </w:r>
    </w:p>
    <w:p>
      <w:r>
        <w:t>Question : "Johnnie had 124 banana. James gripped some banana. Now Johnnie has 48  banana. How many did James grippeds?"</w:t>
      </w:r>
    </w:p>
    <w:p>
      <w:r>
        <w:t>Equation : " X = 124 - 48"</w:t>
      </w:r>
    </w:p>
    <w:p>
      <w:r>
        <w:t xml:space="preserve">Answer : "76" </w:t>
        <w:br/>
        <w:t>}</w:t>
      </w:r>
    </w:p>
    <w:p>
      <w:r>
        <w:t>{</w:t>
        <w:br/>
        <w:t>Index 577:</w:t>
      </w:r>
    </w:p>
    <w:p>
      <w:r>
        <w:t>Question : "Thomas had 213 Mango. Pete clutched some Mango. Now Thomas has 10  Mango. How many did Pete clutcheds?"</w:t>
      </w:r>
    </w:p>
    <w:p>
      <w:r>
        <w:t>Equation : " X = 213 - 10"</w:t>
      </w:r>
    </w:p>
    <w:p>
      <w:r>
        <w:t xml:space="preserve">Answer : "203" </w:t>
        <w:br/>
        <w:t>}</w:t>
      </w:r>
    </w:p>
    <w:p>
      <w:r>
        <w:t>{</w:t>
        <w:br/>
        <w:t>Index 578:</w:t>
      </w:r>
    </w:p>
    <w:p>
      <w:r>
        <w:t>Question : "Rickey had 107 coconut. Maria grabbed some coconut. Now Rickey has 48  coconut. How many did Maria grabbeds?"</w:t>
      </w:r>
    </w:p>
    <w:p>
      <w:r>
        <w:t>Equation : " X = 107 - 48"</w:t>
      </w:r>
    </w:p>
    <w:p>
      <w:r>
        <w:t xml:space="preserve">Answer : "59" </w:t>
        <w:br/>
        <w:t>}</w:t>
      </w:r>
    </w:p>
    <w:p>
      <w:r>
        <w:t>{</w:t>
        <w:br/>
        <w:t>Index 579:</w:t>
      </w:r>
    </w:p>
    <w:p>
      <w:r>
        <w:t>Question : "Mabel had 191 lime. Sara clasped some lime. Now Mabel has 82  lime. How many did Sara claspeds?"</w:t>
      </w:r>
    </w:p>
    <w:p>
      <w:r>
        <w:t>Equation : " X = 191 - 82"</w:t>
      </w:r>
    </w:p>
    <w:p>
      <w:r>
        <w:t xml:space="preserve">Answer : "109" </w:t>
        <w:br/>
        <w:t>}</w:t>
      </w:r>
    </w:p>
    <w:p>
      <w:r>
        <w:t>{</w:t>
        <w:br/>
        <w:t>Index 580:</w:t>
      </w:r>
    </w:p>
    <w:p>
      <w:r>
        <w:t>Question : "Joann had 221 Pen. Christopher lay hold of some Pen. Now Joann has 14  Pen. How many did Christopher lay hold ofs?"</w:t>
      </w:r>
    </w:p>
    <w:p>
      <w:r>
        <w:t>Equation : " X = 221 - 14"</w:t>
      </w:r>
    </w:p>
    <w:p>
      <w:r>
        <w:t xml:space="preserve">Answer : "207" </w:t>
        <w:br/>
        <w:t>}</w:t>
      </w:r>
    </w:p>
    <w:p>
      <w:r>
        <w:t>{</w:t>
        <w:br/>
        <w:t>Index 581:</w:t>
      </w:r>
    </w:p>
    <w:p>
      <w:r>
        <w:t>Question : "Mitchell had 164 plum. Willie lay hold of some plum. Now Mitchell has 12  plum. How many did Willie lay hold ofs?"</w:t>
      </w:r>
    </w:p>
    <w:p>
      <w:r>
        <w:t>Equation : " X = 164 - 12"</w:t>
      </w:r>
    </w:p>
    <w:p>
      <w:r>
        <w:t xml:space="preserve">Answer : "152" </w:t>
        <w:br/>
        <w:t>}</w:t>
      </w:r>
    </w:p>
    <w:p>
      <w:r>
        <w:t>{</w:t>
        <w:br/>
        <w:t>Index 582:</w:t>
      </w:r>
    </w:p>
    <w:p>
      <w:r>
        <w:t>Question : "Nancy had 114 Car. Rose take hold of some Car. Now Nancy has 98  Car. How many did Rose take hold ofs?"</w:t>
      </w:r>
    </w:p>
    <w:p>
      <w:r>
        <w:t>Equation : " X = 114 - 98"</w:t>
      </w:r>
    </w:p>
    <w:p>
      <w:r>
        <w:t xml:space="preserve">Answer : "16" </w:t>
        <w:br/>
        <w:t>}</w:t>
      </w:r>
    </w:p>
    <w:p>
      <w:r>
        <w:t>{</w:t>
        <w:br/>
        <w:t>Index 583:</w:t>
      </w:r>
    </w:p>
    <w:p>
      <w:r>
        <w:t>Question : "Elizabeth had 205 pineapple. Colleen grabbed some pineapple. Now Elizabeth has 37  pineapple. How many did Colleen grabbeds?"</w:t>
      </w:r>
    </w:p>
    <w:p>
      <w:r>
        <w:t>Equation : " X = 205 - 37"</w:t>
      </w:r>
    </w:p>
    <w:p>
      <w:r>
        <w:t xml:space="preserve">Answer : "168" </w:t>
        <w:br/>
        <w:t>}</w:t>
      </w:r>
    </w:p>
    <w:p>
      <w:r>
        <w:t>{</w:t>
        <w:br/>
        <w:t>Index 584:</w:t>
      </w:r>
    </w:p>
    <w:p>
      <w:r>
        <w:t>Question : "Kimberly had 282 Pen. Sally clasped some Pen. Now Kimberly has 79  Pen. How many did Sally claspeds?"</w:t>
      </w:r>
    </w:p>
    <w:p>
      <w:r>
        <w:t>Equation : " X = 282 - 79"</w:t>
      </w:r>
    </w:p>
    <w:p>
      <w:r>
        <w:t xml:space="preserve">Answer : "203" </w:t>
        <w:br/>
        <w:t>}</w:t>
      </w:r>
    </w:p>
    <w:p>
      <w:r>
        <w:t>{</w:t>
        <w:br/>
        <w:t>Index 585:</w:t>
      </w:r>
    </w:p>
    <w:p>
      <w:r>
        <w:t>Question : "Rosario had 152 Mango. Michael take hold of some Mango. Now Rosario has 79  Mango. How many did Michael take hold ofs?"</w:t>
      </w:r>
    </w:p>
    <w:p>
      <w:r>
        <w:t>Equation : " X = 152 - 79"</w:t>
      </w:r>
    </w:p>
    <w:p>
      <w:r>
        <w:t xml:space="preserve">Answer : "73" </w:t>
        <w:br/>
        <w:t>}</w:t>
      </w:r>
    </w:p>
    <w:p>
      <w:r>
        <w:t>{</w:t>
        <w:br/>
        <w:t>Index 586:</w:t>
      </w:r>
    </w:p>
    <w:p>
      <w:r>
        <w:t>Question : "Myrna had 108 Chocolate. Armando clutched some Chocolate. Now Myrna has 64  Chocolate. How many did Armando clutcheds?"</w:t>
      </w:r>
    </w:p>
    <w:p>
      <w:r>
        <w:t>Equation : " X = 108 - 64"</w:t>
      </w:r>
    </w:p>
    <w:p>
      <w:r>
        <w:t xml:space="preserve">Answer : "44" </w:t>
        <w:br/>
        <w:t>}</w:t>
      </w:r>
    </w:p>
    <w:p>
      <w:r>
        <w:t>{</w:t>
        <w:br/>
        <w:t>Index 587:</w:t>
      </w:r>
    </w:p>
    <w:p>
      <w:r>
        <w:t>Question : "Sue had 227 fig. Kay clutched some fig. Now Sue has 60  fig. How many did Kay clutcheds?"</w:t>
      </w:r>
    </w:p>
    <w:p>
      <w:r>
        <w:t>Equation : " X = 227 - 60"</w:t>
      </w:r>
    </w:p>
    <w:p>
      <w:r>
        <w:t xml:space="preserve">Answer : "167" </w:t>
        <w:br/>
        <w:t>}</w:t>
      </w:r>
    </w:p>
    <w:p>
      <w:r>
        <w:t>{</w:t>
        <w:br/>
        <w:t>Index 588:</w:t>
      </w:r>
    </w:p>
    <w:p>
      <w:r>
        <w:t>Question : "Julian had 143 apple. Kathleen grabbed some apple. Now Julian has 33  apple. How many did Kathleen grabbeds?"</w:t>
      </w:r>
    </w:p>
    <w:p>
      <w:r>
        <w:t>Equation : " X = 143 - 33"</w:t>
      </w:r>
    </w:p>
    <w:p>
      <w:r>
        <w:t xml:space="preserve">Answer : "110" </w:t>
        <w:br/>
        <w:t>}</w:t>
      </w:r>
    </w:p>
    <w:p>
      <w:r>
        <w:t>{</w:t>
        <w:br/>
        <w:t>Index 589:</w:t>
      </w:r>
    </w:p>
    <w:p>
      <w:r>
        <w:t>Question : "Mary had 256 cherry. Elmer clasped some cherry. Now Mary has 83  cherry. How many did Elmer claspeds?"</w:t>
      </w:r>
    </w:p>
    <w:p>
      <w:r>
        <w:t>Equation : " X = 256 - 83"</w:t>
      </w:r>
    </w:p>
    <w:p>
      <w:r>
        <w:t xml:space="preserve">Answer : "173" </w:t>
        <w:br/>
        <w:t>}</w:t>
      </w:r>
    </w:p>
    <w:p>
      <w:r>
        <w:t>{</w:t>
        <w:br/>
        <w:t>Index 590:</w:t>
      </w:r>
    </w:p>
    <w:p>
      <w:r>
        <w:t>Question : "Wayne had 209 fig. David take hold of some fig. Now Wayne has 85  fig. How many did David take hold ofs?"</w:t>
      </w:r>
    </w:p>
    <w:p>
      <w:r>
        <w:t>Equation : " X = 209 - 85"</w:t>
      </w:r>
    </w:p>
    <w:p>
      <w:r>
        <w:t xml:space="preserve">Answer : "124" </w:t>
        <w:br/>
        <w:t>}</w:t>
      </w:r>
    </w:p>
    <w:p>
      <w:r>
        <w:t>{</w:t>
        <w:br/>
        <w:t>Index 591:</w:t>
      </w:r>
    </w:p>
    <w:p>
      <w:r>
        <w:t>Question : "James had 188 avocado. Margaret gripped some avocado. Now James has 7  avocado. How many did Margaret grippeds?"</w:t>
      </w:r>
    </w:p>
    <w:p>
      <w:r>
        <w:t>Equation : " X = 188 - 7"</w:t>
      </w:r>
    </w:p>
    <w:p>
      <w:r>
        <w:t xml:space="preserve">Answer : "181" </w:t>
        <w:br/>
        <w:t>}</w:t>
      </w:r>
    </w:p>
    <w:p>
      <w:r>
        <w:t>{</w:t>
        <w:br/>
        <w:t>Index 592:</w:t>
      </w:r>
    </w:p>
    <w:p>
      <w:r>
        <w:t>Question : "Charles had 125 kiwi. Marvin grabbed some kiwi. Now Charles has 1  kiwi. How many did Marvin grabbeds?"</w:t>
      </w:r>
    </w:p>
    <w:p>
      <w:r>
        <w:t>Equation : " X = 125 - 1"</w:t>
      </w:r>
    </w:p>
    <w:p>
      <w:r>
        <w:t xml:space="preserve">Answer : "124" </w:t>
        <w:br/>
        <w:t>}</w:t>
      </w:r>
    </w:p>
    <w:p>
      <w:r>
        <w:t>{</w:t>
        <w:br/>
        <w:t>Index 593:</w:t>
      </w:r>
    </w:p>
    <w:p>
      <w:r>
        <w:t>Question : "Larry had 155 coconut. Patricia gripped some coconut. Now Larry has 3  coconut. How many did Patricia grippeds?"</w:t>
      </w:r>
    </w:p>
    <w:p>
      <w:r>
        <w:t>Equation : " X = 155 - 3"</w:t>
      </w:r>
    </w:p>
    <w:p>
      <w:r>
        <w:t xml:space="preserve">Answer : "152" </w:t>
        <w:br/>
        <w:t>}</w:t>
      </w:r>
    </w:p>
    <w:p>
      <w:r>
        <w:t>{</w:t>
        <w:br/>
        <w:t>Index 594:</w:t>
      </w:r>
    </w:p>
    <w:p>
      <w:r>
        <w:t>Question : "Dana had 101 Watch. Estela gripped some Watch. Now Dana has 61  Watch. How many did Estela grippeds?"</w:t>
      </w:r>
    </w:p>
    <w:p>
      <w:r>
        <w:t>Equation : " X = 101 - 61"</w:t>
      </w:r>
    </w:p>
    <w:p>
      <w:r>
        <w:t xml:space="preserve">Answer : "40" </w:t>
        <w:br/>
        <w:t>}</w:t>
      </w:r>
    </w:p>
    <w:p>
      <w:r>
        <w:t>{</w:t>
        <w:br/>
        <w:t>Index 595:</w:t>
      </w:r>
    </w:p>
    <w:p>
      <w:r>
        <w:t>Question : "Kathy had 103 nectarine. Elaina gripped some nectarine. Now Kathy has 72  nectarine. How many did Elaina grippeds?"</w:t>
      </w:r>
    </w:p>
    <w:p>
      <w:r>
        <w:t>Equation : " X = 103 - 72"</w:t>
      </w:r>
    </w:p>
    <w:p>
      <w:r>
        <w:t xml:space="preserve">Answer : "31" </w:t>
        <w:br/>
        <w:t>}</w:t>
      </w:r>
    </w:p>
    <w:p>
      <w:r>
        <w:t>{</w:t>
        <w:br/>
        <w:t>Index 596:</w:t>
      </w:r>
    </w:p>
    <w:p>
      <w:r>
        <w:t>Question : "Sandra had 289 Chocolate. Jerry gripped some Chocolate. Now Sandra has 64  Chocolate. How many did Jerry grippeds?"</w:t>
      </w:r>
    </w:p>
    <w:p>
      <w:r>
        <w:t>Equation : " X = 289 - 64"</w:t>
      </w:r>
    </w:p>
    <w:p>
      <w:r>
        <w:t xml:space="preserve">Answer : "225" </w:t>
        <w:br/>
        <w:t>}</w:t>
      </w:r>
    </w:p>
    <w:p>
      <w:r>
        <w:t>{</w:t>
        <w:br/>
        <w:t>Index 597:</w:t>
      </w:r>
    </w:p>
    <w:p>
      <w:r>
        <w:t>Question : "Diane had 196 kiwi. Kendrick grasped some kiwi. Now Diane has 94  kiwi. How many did Kendrick graspeds?"</w:t>
      </w:r>
    </w:p>
    <w:p>
      <w:r>
        <w:t>Equation : " X = 196 - 94"</w:t>
      </w:r>
    </w:p>
    <w:p>
      <w:r>
        <w:t xml:space="preserve">Answer : "102" </w:t>
        <w:br/>
        <w:t>}</w:t>
      </w:r>
    </w:p>
    <w:p>
      <w:r>
        <w:t>{</w:t>
        <w:br/>
        <w:t>Index 598:</w:t>
      </w:r>
    </w:p>
    <w:p>
      <w:r>
        <w:t>Question : "Sharon had 282 lychee. Eric gripped some lychee. Now Sharon has 89  lychee. How many did Eric grippeds?"</w:t>
      </w:r>
    </w:p>
    <w:p>
      <w:r>
        <w:t>Equation : " X = 282 - 89"</w:t>
      </w:r>
    </w:p>
    <w:p>
      <w:r>
        <w:t xml:space="preserve">Answer : "193" </w:t>
        <w:br/>
        <w:t>}</w:t>
      </w:r>
    </w:p>
    <w:p>
      <w:r>
        <w:t>{</w:t>
        <w:br/>
        <w:t>Index 599:</w:t>
      </w:r>
    </w:p>
    <w:p>
      <w:r>
        <w:t>Question : "Regina had 139 Banana. James clasped some Banana. Now Regina has 14  Banana. How many did James claspeds?"</w:t>
      </w:r>
    </w:p>
    <w:p>
      <w:r>
        <w:t>Equation : " X = 139 - 14"</w:t>
      </w:r>
    </w:p>
    <w:p>
      <w:r>
        <w:t xml:space="preserve">Answer : "125" </w:t>
        <w:br/>
        <w:t>}</w:t>
      </w:r>
    </w:p>
    <w:p>
      <w:r>
        <w:t>{</w:t>
        <w:br/>
        <w:t>Index 600:</w:t>
      </w:r>
    </w:p>
    <w:p>
      <w:r>
        <w:t>Question : "Martha had 242 apple. Betty clasped some apple. Now Martha has 14  apple. How many did Betty claspeds?"</w:t>
      </w:r>
    </w:p>
    <w:p>
      <w:r>
        <w:t>Equation : " X = 242 - 14"</w:t>
      </w:r>
    </w:p>
    <w:p>
      <w:r>
        <w:t xml:space="preserve">Answer : "228" </w:t>
        <w:br/>
        <w:t>}</w:t>
      </w:r>
    </w:p>
    <w:p>
      <w:r>
        <w:t>{</w:t>
        <w:br/>
        <w:t>Index 601:</w:t>
      </w:r>
    </w:p>
    <w:p>
      <w:r>
        <w:t>Question : "Richard had 254 Press. Danny grabbed some Press. Now Richard has 87  Press. How many did Danny grabbeds?"</w:t>
      </w:r>
    </w:p>
    <w:p>
      <w:r>
        <w:t>Equation : " X = 254 - 87"</w:t>
      </w:r>
    </w:p>
    <w:p>
      <w:r>
        <w:t xml:space="preserve">Answer : "167" </w:t>
        <w:br/>
        <w:t>}</w:t>
      </w:r>
    </w:p>
    <w:p>
      <w:r>
        <w:t>{</w:t>
        <w:br/>
        <w:t>Index 602:</w:t>
      </w:r>
    </w:p>
    <w:p>
      <w:r>
        <w:t>Question : "Yvonne had 253 Doll. William clasped some Doll. Now Yvonne has 77  Doll. How many did William claspeds?"</w:t>
      </w:r>
    </w:p>
    <w:p>
      <w:r>
        <w:t>Equation : " X = 253 - 77"</w:t>
      </w:r>
    </w:p>
    <w:p>
      <w:r>
        <w:t xml:space="preserve">Answer : "176" </w:t>
        <w:br/>
        <w:t>}</w:t>
      </w:r>
    </w:p>
    <w:p>
      <w:r>
        <w:t>{</w:t>
        <w:br/>
        <w:t>Index 603:</w:t>
      </w:r>
    </w:p>
    <w:p>
      <w:r>
        <w:t>Question : "Michael had 274 nectarine. Travis clutched some nectarine. Now Michael has 10  nectarine. How many did Travis clutcheds?"</w:t>
      </w:r>
    </w:p>
    <w:p>
      <w:r>
        <w:t>Equation : " X = 274 - 10"</w:t>
      </w:r>
    </w:p>
    <w:p>
      <w:r>
        <w:t xml:space="preserve">Answer : "264" </w:t>
        <w:br/>
        <w:t>}</w:t>
      </w:r>
    </w:p>
    <w:p>
      <w:r>
        <w:t>{</w:t>
        <w:br/>
        <w:t>Index 604:</w:t>
      </w:r>
    </w:p>
    <w:p>
      <w:r>
        <w:t>Question : "Robert had 125 banana. Jessica clasped some banana. Now Robert has 37  banana. How many did Jessica claspeds?"</w:t>
      </w:r>
    </w:p>
    <w:p>
      <w:r>
        <w:t>Equation : " X = 125 - 37"</w:t>
      </w:r>
    </w:p>
    <w:p>
      <w:r>
        <w:t xml:space="preserve">Answer : "88" </w:t>
        <w:br/>
        <w:t>}</w:t>
      </w:r>
    </w:p>
    <w:p>
      <w:r>
        <w:t>{</w:t>
        <w:br/>
        <w:t>Index 605:</w:t>
      </w:r>
    </w:p>
    <w:p>
      <w:r>
        <w:t>Question : "Alan had 186 banana. Donna clasped some banana. Now Alan has 59  banana. How many did Donna claspeds?"</w:t>
      </w:r>
    </w:p>
    <w:p>
      <w:r>
        <w:t>Equation : " X = 186 - 59"</w:t>
      </w:r>
    </w:p>
    <w:p>
      <w:r>
        <w:t xml:space="preserve">Answer : "127" </w:t>
        <w:br/>
        <w:t>}</w:t>
      </w:r>
    </w:p>
    <w:p>
      <w:r>
        <w:t>{</w:t>
        <w:br/>
        <w:t>Index 606:</w:t>
      </w:r>
    </w:p>
    <w:p>
      <w:r>
        <w:t>Question : "Michael had 290 apple. Ryan grasped some apple. Now Michael has 10  apple. How many did Ryan graspeds?"</w:t>
      </w:r>
    </w:p>
    <w:p>
      <w:r>
        <w:t>Equation : " X = 290 - 10"</w:t>
      </w:r>
    </w:p>
    <w:p>
      <w:r>
        <w:t xml:space="preserve">Answer : "280" </w:t>
        <w:br/>
        <w:t>}</w:t>
      </w:r>
    </w:p>
    <w:p>
      <w:r>
        <w:t>{</w:t>
        <w:br/>
        <w:t>Index 607:</w:t>
      </w:r>
    </w:p>
    <w:p>
      <w:r>
        <w:t>Question : "Blanche had 206 blackcurrant. Irene grabbed some blackcurrant. Now Blanche has 36  blackcurrant. How many did Irene grabbeds?"</w:t>
      </w:r>
    </w:p>
    <w:p>
      <w:r>
        <w:t>Equation : " X = 206 - 36"</w:t>
      </w:r>
    </w:p>
    <w:p>
      <w:r>
        <w:t xml:space="preserve">Answer : "170" </w:t>
        <w:br/>
        <w:t>}</w:t>
      </w:r>
    </w:p>
    <w:p>
      <w:r>
        <w:t>{</w:t>
        <w:br/>
        <w:t>Index 608:</w:t>
      </w:r>
    </w:p>
    <w:p>
      <w:r>
        <w:t>Question : "Emma had 232 strawberry. Virginia gripped some strawberry. Now Emma has 78  strawberry. How many did Virginia grippeds?"</w:t>
      </w:r>
    </w:p>
    <w:p>
      <w:r>
        <w:t>Equation : " X = 232 - 78"</w:t>
      </w:r>
    </w:p>
    <w:p>
      <w:r>
        <w:t xml:space="preserve">Answer : "154" </w:t>
        <w:br/>
        <w:t>}</w:t>
      </w:r>
    </w:p>
    <w:p>
      <w:r>
        <w:t>{</w:t>
        <w:br/>
        <w:t>Index 609:</w:t>
      </w:r>
    </w:p>
    <w:p>
      <w:r>
        <w:t>Question : "Rosa had 201 mango. Natasha clasped some mango. Now Rosa has 60  mango. How many did Natasha claspeds?"</w:t>
      </w:r>
    </w:p>
    <w:p>
      <w:r>
        <w:t>Equation : " X = 201 - 60"</w:t>
      </w:r>
    </w:p>
    <w:p>
      <w:r>
        <w:t xml:space="preserve">Answer : "141" </w:t>
        <w:br/>
        <w:t>}</w:t>
      </w:r>
    </w:p>
    <w:p>
      <w:r>
        <w:t>{</w:t>
        <w:br/>
        <w:t>Index 610:</w:t>
      </w:r>
    </w:p>
    <w:p>
      <w:r>
        <w:t>Question : "Sara had 127 blackberry. Florence clutched some blackberry. Now Sara has 4  blackberry. How many did Florence clutcheds?"</w:t>
      </w:r>
    </w:p>
    <w:p>
      <w:r>
        <w:t>Equation : " X = 127 - 4"</w:t>
      </w:r>
    </w:p>
    <w:p>
      <w:r>
        <w:t xml:space="preserve">Answer : "123" </w:t>
        <w:br/>
        <w:t>}</w:t>
      </w:r>
    </w:p>
    <w:p>
      <w:r>
        <w:t>{</w:t>
        <w:br/>
        <w:t>Index 611:</w:t>
      </w:r>
    </w:p>
    <w:p>
      <w:r>
        <w:t>Question : "Joe had 288 watermelon. Jose grasped some watermelon. Now Joe has 7  watermelon. How many did Jose graspeds?"</w:t>
      </w:r>
    </w:p>
    <w:p>
      <w:r>
        <w:t>Equation : " X = 288 - 7"</w:t>
      </w:r>
    </w:p>
    <w:p>
      <w:r>
        <w:t xml:space="preserve">Answer : "281" </w:t>
        <w:br/>
        <w:t>}</w:t>
      </w:r>
    </w:p>
    <w:p>
      <w:r>
        <w:t>{</w:t>
        <w:br/>
        <w:t>Index 612:</w:t>
      </w:r>
    </w:p>
    <w:p>
      <w:r>
        <w:t>Question : "Sherry had 183 banana. Blaine grabbed some banana. Now Sherry has 94  banana. How many did Blaine grabbeds?"</w:t>
      </w:r>
    </w:p>
    <w:p>
      <w:r>
        <w:t>Equation : " X = 183 - 94"</w:t>
      </w:r>
    </w:p>
    <w:p>
      <w:r>
        <w:t xml:space="preserve">Answer : "89" </w:t>
        <w:br/>
        <w:t>}</w:t>
      </w:r>
    </w:p>
    <w:p>
      <w:r>
        <w:t>{</w:t>
        <w:br/>
        <w:t>Index 613:</w:t>
      </w:r>
    </w:p>
    <w:p>
      <w:r>
        <w:t>Question : "Alexander had 269 apple. Melvin grabbed some apple. Now Alexander has 42  apple. How many did Melvin grabbeds?"</w:t>
      </w:r>
    </w:p>
    <w:p>
      <w:r>
        <w:t>Equation : " X = 269 - 42"</w:t>
      </w:r>
    </w:p>
    <w:p>
      <w:r>
        <w:t xml:space="preserve">Answer : "227" </w:t>
        <w:br/>
        <w:t>}</w:t>
      </w:r>
    </w:p>
    <w:p>
      <w:r>
        <w:t>{</w:t>
        <w:br/>
        <w:t>Index 614:</w:t>
      </w:r>
    </w:p>
    <w:p>
      <w:r>
        <w:t>Question : "Jody had 280 quince. Carolyn get hold of some quince. Now Jody has 2  quince. How many did Carolyn get hold ofs?"</w:t>
      </w:r>
    </w:p>
    <w:p>
      <w:r>
        <w:t>Equation : " X = 280 - 2"</w:t>
      </w:r>
    </w:p>
    <w:p>
      <w:r>
        <w:t xml:space="preserve">Answer : "278" </w:t>
        <w:br/>
        <w:t>}</w:t>
      </w:r>
    </w:p>
    <w:p>
      <w:r>
        <w:t>{</w:t>
        <w:br/>
        <w:t>Index 615:</w:t>
      </w:r>
    </w:p>
    <w:p>
      <w:r>
        <w:t>Question : "Jana had 141 apple. Agnes grasped some apple. Now Jana has 64  apple. How many did Agnes graspeds?"</w:t>
      </w:r>
    </w:p>
    <w:p>
      <w:r>
        <w:t>Equation : " X = 141 - 64"</w:t>
      </w:r>
    </w:p>
    <w:p>
      <w:r>
        <w:t xml:space="preserve">Answer : "77" </w:t>
        <w:br/>
        <w:t>}</w:t>
      </w:r>
    </w:p>
    <w:p>
      <w:r>
        <w:t>{</w:t>
        <w:br/>
        <w:t>Index 616:</w:t>
      </w:r>
    </w:p>
    <w:p>
      <w:r>
        <w:t>Question : "Florence had 273 Flower. Timothy take hold of some Flower. Now Florence has 6  Flower. How many did Timothy take hold ofs?"</w:t>
      </w:r>
    </w:p>
    <w:p>
      <w:r>
        <w:t>Equation : " X = 273 - 6"</w:t>
      </w:r>
    </w:p>
    <w:p>
      <w:r>
        <w:t xml:space="preserve">Answer : "267" </w:t>
        <w:br/>
        <w:t>}</w:t>
      </w:r>
    </w:p>
    <w:p>
      <w:r>
        <w:t>{</w:t>
        <w:br/>
        <w:t>Index 617:</w:t>
      </w:r>
    </w:p>
    <w:p>
      <w:r>
        <w:t>Question : "Mary had 223 fig. Beverly grasped some fig. Now Mary has 56  fig. How many did Beverly graspeds?"</w:t>
      </w:r>
    </w:p>
    <w:p>
      <w:r>
        <w:t>Equation : " X = 223 - 56"</w:t>
      </w:r>
    </w:p>
    <w:p>
      <w:r>
        <w:t xml:space="preserve">Answer : "167" </w:t>
        <w:br/>
        <w:t>}</w:t>
      </w:r>
    </w:p>
    <w:p>
      <w:r>
        <w:t>{</w:t>
        <w:br/>
        <w:t>Index 618:</w:t>
      </w:r>
    </w:p>
    <w:p>
      <w:r>
        <w:t>Question : "Nila had 267 lychee. Steve take hold of some lychee. Now Nila has 73  lychee. How many did Steve take hold ofs?"</w:t>
      </w:r>
    </w:p>
    <w:p>
      <w:r>
        <w:t>Equation : " X = 267 - 73"</w:t>
      </w:r>
    </w:p>
    <w:p>
      <w:r>
        <w:t xml:space="preserve">Answer : "194" </w:t>
        <w:br/>
        <w:t>}</w:t>
      </w:r>
    </w:p>
    <w:p>
      <w:r>
        <w:t>{</w:t>
        <w:br/>
        <w:t>Index 619:</w:t>
      </w:r>
    </w:p>
    <w:p>
      <w:r>
        <w:t>Question : "William had 178 strawberry. Clint clasped some strawberry. Now William has 30  strawberry. How many did Clint claspeds?"</w:t>
      </w:r>
    </w:p>
    <w:p>
      <w:r>
        <w:t>Equation : " X = 178 - 30"</w:t>
      </w:r>
    </w:p>
    <w:p>
      <w:r>
        <w:t xml:space="preserve">Answer : "148" </w:t>
        <w:br/>
        <w:t>}</w:t>
      </w:r>
    </w:p>
    <w:p>
      <w:r>
        <w:t>{</w:t>
        <w:br/>
        <w:t>Index 620:</w:t>
      </w:r>
    </w:p>
    <w:p>
      <w:r>
        <w:t>Question : "Paul had 275 Beg. Matthew get hold of some Beg. Now Paul has 95  Beg. How many did Matthew get hold ofs?"</w:t>
      </w:r>
    </w:p>
    <w:p>
      <w:r>
        <w:t>Equation : " X = 275 - 95"</w:t>
      </w:r>
    </w:p>
    <w:p>
      <w:r>
        <w:t xml:space="preserve">Answer : "180" </w:t>
        <w:br/>
        <w:t>}</w:t>
      </w:r>
    </w:p>
    <w:p>
      <w:r>
        <w:t>{</w:t>
        <w:br/>
        <w:t>Index 621:</w:t>
      </w:r>
    </w:p>
    <w:p>
      <w:r>
        <w:t>Question : "Kathyrn had 101 pineapple. Mark get hold of some pineapple. Now Kathyrn has 30  pineapple. How many did Mark get hold ofs?"</w:t>
      </w:r>
    </w:p>
    <w:p>
      <w:r>
        <w:t>Equation : " X = 101 - 30"</w:t>
      </w:r>
    </w:p>
    <w:p>
      <w:r>
        <w:t xml:space="preserve">Answer : "71" </w:t>
        <w:br/>
        <w:t>}</w:t>
      </w:r>
    </w:p>
    <w:p>
      <w:r>
        <w:t>{</w:t>
        <w:br/>
        <w:t>Index 622:</w:t>
      </w:r>
    </w:p>
    <w:p>
      <w:r>
        <w:t>Question : "Amy had 199 papaya. James take hold of some papaya. Now Amy has 36  papaya. How many did James take hold ofs?"</w:t>
      </w:r>
    </w:p>
    <w:p>
      <w:r>
        <w:t>Equation : " X = 199 - 36"</w:t>
      </w:r>
    </w:p>
    <w:p>
      <w:r>
        <w:t xml:space="preserve">Answer : "163" </w:t>
        <w:br/>
        <w:t>}</w:t>
      </w:r>
    </w:p>
    <w:p>
      <w:r>
        <w:t>{</w:t>
        <w:br/>
        <w:t>Index 623:</w:t>
      </w:r>
    </w:p>
    <w:p>
      <w:r>
        <w:t>Question : "Judith had 202 strawberry. Delia gripped some strawberry. Now Judith has 11  strawberry. How many did Delia grippeds?"</w:t>
      </w:r>
    </w:p>
    <w:p>
      <w:r>
        <w:t>Equation : " X = 202 - 11"</w:t>
      </w:r>
    </w:p>
    <w:p>
      <w:r>
        <w:t xml:space="preserve">Answer : "191" </w:t>
        <w:br/>
        <w:t>}</w:t>
      </w:r>
    </w:p>
    <w:p>
      <w:r>
        <w:t>{</w:t>
        <w:br/>
        <w:t>Index 624:</w:t>
      </w:r>
    </w:p>
    <w:p>
      <w:r>
        <w:t>Question : "Don had 285 strawberry. Stephanie take hold of some strawberry. Now Don has 70  strawberry. How many did Stephanie take hold ofs?"</w:t>
      </w:r>
    </w:p>
    <w:p>
      <w:r>
        <w:t>Equation : " X = 285 - 70"</w:t>
      </w:r>
    </w:p>
    <w:p>
      <w:r>
        <w:t xml:space="preserve">Answer : "215" </w:t>
        <w:br/>
        <w:t>}</w:t>
      </w:r>
    </w:p>
    <w:p>
      <w:r>
        <w:t>{</w:t>
        <w:br/>
        <w:t>Index 625:</w:t>
      </w:r>
    </w:p>
    <w:p>
      <w:r>
        <w:t>Question : "Elvira had 255 toy. Dean grabbed some toy. Now Elvira has 74  toy. How many did Dean grabbeds?"</w:t>
      </w:r>
    </w:p>
    <w:p>
      <w:r>
        <w:t>Equation : " X = 255 - 74"</w:t>
      </w:r>
    </w:p>
    <w:p>
      <w:r>
        <w:t xml:space="preserve">Answer : "181" </w:t>
        <w:br/>
        <w:t>}</w:t>
      </w:r>
    </w:p>
    <w:p>
      <w:r>
        <w:t>{</w:t>
        <w:br/>
        <w:t>Index 626:</w:t>
      </w:r>
    </w:p>
    <w:p>
      <w:r>
        <w:t>Question : "Christina had 268 Book. Keith grabbed some Book. Now Christina has 50  Book. How many did Keith grabbeds?"</w:t>
      </w:r>
    </w:p>
    <w:p>
      <w:r>
        <w:t>Equation : " X = 268 - 50"</w:t>
      </w:r>
    </w:p>
    <w:p>
      <w:r>
        <w:t xml:space="preserve">Answer : "218" </w:t>
        <w:br/>
        <w:t>}</w:t>
      </w:r>
    </w:p>
    <w:p>
      <w:r>
        <w:t>{</w:t>
        <w:br/>
        <w:t>Index 627:</w:t>
      </w:r>
    </w:p>
    <w:p>
      <w:r>
        <w:t>Question : "Niki had 287 Biscuit. Carlton grabbed some Biscuit. Now Niki has 26  Biscuit. How many did Carlton grabbeds?"</w:t>
      </w:r>
    </w:p>
    <w:p>
      <w:r>
        <w:t>Equation : " X = 287 - 26"</w:t>
      </w:r>
    </w:p>
    <w:p>
      <w:r>
        <w:t xml:space="preserve">Answer : "261" </w:t>
        <w:br/>
        <w:t>}</w:t>
      </w:r>
    </w:p>
    <w:p>
      <w:r>
        <w:t>{</w:t>
        <w:br/>
        <w:t>Index 628:</w:t>
      </w:r>
    </w:p>
    <w:p>
      <w:r>
        <w:t>Question : "Steven had 103 blueberry. Art clasped some blueberry. Now Steven has 85  blueberry. How many did Art claspeds?"</w:t>
      </w:r>
    </w:p>
    <w:p>
      <w:r>
        <w:t>Equation : " X = 103 - 85"</w:t>
      </w:r>
    </w:p>
    <w:p>
      <w:r>
        <w:t xml:space="preserve">Answer : "18" </w:t>
        <w:br/>
        <w:t>}</w:t>
      </w:r>
    </w:p>
    <w:p>
      <w:r>
        <w:t>{</w:t>
        <w:br/>
        <w:t>Index 629:</w:t>
      </w:r>
    </w:p>
    <w:p>
      <w:r>
        <w:t>Question : "Dolores had 285 raspberry. John clutched some raspberry. Now Dolores has 56  raspberry. How many did John clutcheds?"</w:t>
      </w:r>
    </w:p>
    <w:p>
      <w:r>
        <w:t>Equation : " X = 285 - 56"</w:t>
      </w:r>
    </w:p>
    <w:p>
      <w:r>
        <w:t xml:space="preserve">Answer : "229" </w:t>
        <w:br/>
        <w:t>}</w:t>
      </w:r>
    </w:p>
    <w:p>
      <w:r>
        <w:t>{</w:t>
        <w:br/>
        <w:t>Index 630:</w:t>
      </w:r>
    </w:p>
    <w:p>
      <w:r>
        <w:t>Question : "Jose had 290 Watch. Donald grabbed some Watch. Now Jose has 93  Watch. How many did Donald grabbeds?"</w:t>
      </w:r>
    </w:p>
    <w:p>
      <w:r>
        <w:t>Equation : " X = 290 - 93"</w:t>
      </w:r>
    </w:p>
    <w:p>
      <w:r>
        <w:t xml:space="preserve">Answer : "197" </w:t>
        <w:br/>
        <w:t>}</w:t>
      </w:r>
    </w:p>
    <w:p>
      <w:r>
        <w:t>{</w:t>
        <w:br/>
        <w:t>Index 631:</w:t>
      </w:r>
    </w:p>
    <w:p>
      <w:r>
        <w:t>Question : "Donald had 125 fig. Maria take hold of some fig. Now Donald has 95  fig. How many did Maria take hold ofs?"</w:t>
      </w:r>
    </w:p>
    <w:p>
      <w:r>
        <w:t>Equation : " X = 125 - 95"</w:t>
      </w:r>
    </w:p>
    <w:p>
      <w:r>
        <w:t xml:space="preserve">Answer : "30" </w:t>
        <w:br/>
        <w:t>}</w:t>
      </w:r>
    </w:p>
    <w:p>
      <w:r>
        <w:t>{</w:t>
        <w:br/>
        <w:t>Index 632:</w:t>
      </w:r>
    </w:p>
    <w:p>
      <w:r>
        <w:t>Question : "Jamie had 259 Bread. Juan gripped some Bread. Now Jamie has 4  Bread. How many did Juan grippeds?"</w:t>
      </w:r>
    </w:p>
    <w:p>
      <w:r>
        <w:t>Equation : " X = 259 - 4"</w:t>
      </w:r>
    </w:p>
    <w:p>
      <w:r>
        <w:t xml:space="preserve">Answer : "255" </w:t>
        <w:br/>
        <w:t>}</w:t>
      </w:r>
    </w:p>
    <w:p>
      <w:r>
        <w:t>{</w:t>
        <w:br/>
        <w:t>Index 633:</w:t>
      </w:r>
    </w:p>
    <w:p>
      <w:r>
        <w:t>Question : "Melisa had 154 strawberry. Bennie grabbed some strawberry. Now Melisa has 31  strawberry. How many did Bennie grabbeds?"</w:t>
      </w:r>
    </w:p>
    <w:p>
      <w:r>
        <w:t>Equation : " X = 154 - 31"</w:t>
      </w:r>
    </w:p>
    <w:p>
      <w:r>
        <w:t xml:space="preserve">Answer : "123" </w:t>
        <w:br/>
        <w:t>}</w:t>
      </w:r>
    </w:p>
    <w:p>
      <w:r>
        <w:t>{</w:t>
        <w:br/>
        <w:t>Index 634:</w:t>
      </w:r>
    </w:p>
    <w:p>
      <w:r>
        <w:t>Question : "Sharlene had 174 Box. Janie grabbed some Box. Now Sharlene has 19  Box. How many did Janie grabbeds?"</w:t>
      </w:r>
    </w:p>
    <w:p>
      <w:r>
        <w:t>Equation : " X = 174 - 19"</w:t>
      </w:r>
    </w:p>
    <w:p>
      <w:r>
        <w:t xml:space="preserve">Answer : "155" </w:t>
        <w:br/>
        <w:t>}</w:t>
      </w:r>
    </w:p>
    <w:p>
      <w:r>
        <w:t>{</w:t>
        <w:br/>
        <w:t>Index 635:</w:t>
      </w:r>
    </w:p>
    <w:p>
      <w:r>
        <w:t>Question : "Joshua had 256 plum. Jermaine gripped some plum. Now Joshua has 87  plum. How many did Jermaine grippeds?"</w:t>
      </w:r>
    </w:p>
    <w:p>
      <w:r>
        <w:t>Equation : " X = 256 - 87"</w:t>
      </w:r>
    </w:p>
    <w:p>
      <w:r>
        <w:t xml:space="preserve">Answer : "169" </w:t>
        <w:br/>
        <w:t>}</w:t>
      </w:r>
    </w:p>
    <w:p>
      <w:r>
        <w:t>{</w:t>
        <w:br/>
        <w:t>Index 636:</w:t>
      </w:r>
    </w:p>
    <w:p>
      <w:r>
        <w:t>Question : "Laura had 122 Doll. Michelle lay hold of some Doll. Now Laura has 33  Doll. How many did Michelle lay hold ofs?"</w:t>
      </w:r>
    </w:p>
    <w:p>
      <w:r>
        <w:t>Equation : " X = 122 - 33"</w:t>
      </w:r>
    </w:p>
    <w:p>
      <w:r>
        <w:t xml:space="preserve">Answer : "89" </w:t>
        <w:br/>
        <w:t>}</w:t>
      </w:r>
    </w:p>
    <w:p>
      <w:r>
        <w:t>{</w:t>
        <w:br/>
        <w:t>Index 637:</w:t>
      </w:r>
    </w:p>
    <w:p>
      <w:r>
        <w:t>Question : "Sheryl had 101 fig. Yolanda grabbed some fig. Now Sheryl has 78  fig. How many did Yolanda grabbeds?"</w:t>
      </w:r>
    </w:p>
    <w:p>
      <w:r>
        <w:t>Equation : " X = 101 - 78"</w:t>
      </w:r>
    </w:p>
    <w:p>
      <w:r>
        <w:t xml:space="preserve">Answer : "23" </w:t>
        <w:br/>
        <w:t>}</w:t>
      </w:r>
    </w:p>
    <w:p>
      <w:r>
        <w:t>{</w:t>
        <w:br/>
        <w:t>Index 638:</w:t>
      </w:r>
    </w:p>
    <w:p>
      <w:r>
        <w:t>Question : "Elizabeth had 221 lemon. Deborah get hold of some lemon. Now Elizabeth has 69  lemon. How many did Deborah get hold ofs?"</w:t>
      </w:r>
    </w:p>
    <w:p>
      <w:r>
        <w:t>Equation : " X = 221 - 69"</w:t>
      </w:r>
    </w:p>
    <w:p>
      <w:r>
        <w:t xml:space="preserve">Answer : "152" </w:t>
        <w:br/>
        <w:t>}</w:t>
      </w:r>
    </w:p>
    <w:p>
      <w:r>
        <w:t>{</w:t>
        <w:br/>
        <w:t>Index 639:</w:t>
      </w:r>
    </w:p>
    <w:p>
      <w:r>
        <w:t>Question : "Robert had 166 Doll. Joseph take hold of some Doll. Now Robert has 36  Doll. How many did Joseph take hold ofs?"</w:t>
      </w:r>
    </w:p>
    <w:p>
      <w:r>
        <w:t>Equation : " X = 166 - 36"</w:t>
      </w:r>
    </w:p>
    <w:p>
      <w:r>
        <w:t xml:space="preserve">Answer : "130" </w:t>
        <w:br/>
        <w:t>}</w:t>
      </w:r>
    </w:p>
    <w:p>
      <w:r>
        <w:t>{</w:t>
        <w:br/>
        <w:t>Index 640:</w:t>
      </w:r>
    </w:p>
    <w:p>
      <w:r>
        <w:t>Question : "Doris had 247 coconut. William grasped some coconut. Now Doris has 49  coconut. How many did William graspeds?"</w:t>
      </w:r>
    </w:p>
    <w:p>
      <w:r>
        <w:t>Equation : " X = 247 - 49"</w:t>
      </w:r>
    </w:p>
    <w:p>
      <w:r>
        <w:t xml:space="preserve">Answer : "198" </w:t>
        <w:br/>
        <w:t>}</w:t>
      </w:r>
    </w:p>
    <w:p>
      <w:r>
        <w:t>{</w:t>
        <w:br/>
        <w:t>Index 641:</w:t>
      </w:r>
    </w:p>
    <w:p>
      <w:r>
        <w:t>Question : "William had 255 toy. Shane take hold of some toy. Now William has 27  toy. How many did Shane take hold ofs?"</w:t>
      </w:r>
    </w:p>
    <w:p>
      <w:r>
        <w:t>Equation : " X = 255 - 27"</w:t>
      </w:r>
    </w:p>
    <w:p>
      <w:r>
        <w:t xml:space="preserve">Answer : "228" </w:t>
        <w:br/>
        <w:t>}</w:t>
      </w:r>
    </w:p>
    <w:p>
      <w:r>
        <w:t>{</w:t>
        <w:br/>
        <w:t>Index 642:</w:t>
      </w:r>
    </w:p>
    <w:p>
      <w:r>
        <w:t>Question : "James had 182 blackcurrant. Heidi grasped some blackcurrant. Now James has 11  blackcurrant. How many did Heidi graspeds?"</w:t>
      </w:r>
    </w:p>
    <w:p>
      <w:r>
        <w:t>Equation : " X = 182 - 11"</w:t>
      </w:r>
    </w:p>
    <w:p>
      <w:r>
        <w:t xml:space="preserve">Answer : "171" </w:t>
        <w:br/>
        <w:t>}</w:t>
      </w:r>
    </w:p>
    <w:p>
      <w:r>
        <w:t>{</w:t>
        <w:br/>
        <w:t>Index 643:</w:t>
      </w:r>
    </w:p>
    <w:p>
      <w:r>
        <w:t>Question : "Sara had 280 Press. Shannon gripped some Press. Now Sara has 81  Press. How many did Shannon grippeds?"</w:t>
      </w:r>
    </w:p>
    <w:p>
      <w:r>
        <w:t>Equation : " X = 280 - 81"</w:t>
      </w:r>
    </w:p>
    <w:p>
      <w:r>
        <w:t xml:space="preserve">Answer : "199" </w:t>
        <w:br/>
        <w:t>}</w:t>
      </w:r>
    </w:p>
    <w:p>
      <w:r>
        <w:t>{</w:t>
        <w:br/>
        <w:t>Index 644:</w:t>
      </w:r>
    </w:p>
    <w:p>
      <w:r>
        <w:t>Question : "Lisa had 169 Banana. Johnnie clutched some Banana. Now Lisa has 94  Banana. How many did Johnnie clutcheds?"</w:t>
      </w:r>
    </w:p>
    <w:p>
      <w:r>
        <w:t>Equation : " X = 169 - 94"</w:t>
      </w:r>
    </w:p>
    <w:p>
      <w:r>
        <w:t xml:space="preserve">Answer : "75" </w:t>
        <w:br/>
        <w:t>}</w:t>
      </w:r>
    </w:p>
    <w:p>
      <w:r>
        <w:t>{</w:t>
        <w:br/>
        <w:t>Index 645:</w:t>
      </w:r>
    </w:p>
    <w:p>
      <w:r>
        <w:t>Question : "Mary had 258 lychee. Billie grasped some lychee. Now Mary has 3  lychee. How many did Billie graspeds?"</w:t>
      </w:r>
    </w:p>
    <w:p>
      <w:r>
        <w:t>Equation : " X = 258 - 3"</w:t>
      </w:r>
    </w:p>
    <w:p>
      <w:r>
        <w:t xml:space="preserve">Answer : "255" </w:t>
        <w:br/>
        <w:t>}</w:t>
      </w:r>
    </w:p>
    <w:p>
      <w:r>
        <w:t>{</w:t>
        <w:br/>
        <w:t>Index 646:</w:t>
      </w:r>
    </w:p>
    <w:p>
      <w:r>
        <w:t>Question : "Susan had 198 mango. Mary take hold of some mango. Now Susan has 27  mango. How many did Mary take hold ofs?"</w:t>
      </w:r>
    </w:p>
    <w:p>
      <w:r>
        <w:t>Equation : " X = 198 - 27"</w:t>
      </w:r>
    </w:p>
    <w:p>
      <w:r>
        <w:t xml:space="preserve">Answer : "171" </w:t>
        <w:br/>
        <w:t>}</w:t>
      </w:r>
    </w:p>
    <w:p>
      <w:r>
        <w:t>{</w:t>
        <w:br/>
        <w:t>Index 647:</w:t>
      </w:r>
    </w:p>
    <w:p>
      <w:r>
        <w:t>Question : "Susan had 185 cherry. Beatrice take hold of some cherry. Now Susan has 1  cherry. How many did Beatrice take hold ofs?"</w:t>
      </w:r>
    </w:p>
    <w:p>
      <w:r>
        <w:t>Equation : " X = 185 - 1"</w:t>
      </w:r>
    </w:p>
    <w:p>
      <w:r>
        <w:t xml:space="preserve">Answer : "184" </w:t>
        <w:br/>
        <w:t>}</w:t>
      </w:r>
    </w:p>
    <w:p>
      <w:r>
        <w:t>{</w:t>
        <w:br/>
        <w:t>Index 648:</w:t>
      </w:r>
    </w:p>
    <w:p>
      <w:r>
        <w:t>Question : "George had 181 blackberry. Cindy gripped some blackberry. Now George has 16  blackberry. How many did Cindy grippeds?"</w:t>
      </w:r>
    </w:p>
    <w:p>
      <w:r>
        <w:t>Equation : " X = 181 - 16"</w:t>
      </w:r>
    </w:p>
    <w:p>
      <w:r>
        <w:t xml:space="preserve">Answer : "165" </w:t>
        <w:br/>
        <w:t>}</w:t>
      </w:r>
    </w:p>
    <w:p>
      <w:r>
        <w:t>{</w:t>
        <w:br/>
        <w:t>Index 649:</w:t>
      </w:r>
    </w:p>
    <w:p>
      <w:r>
        <w:t>Question : "Cecelia had 208 blueberry. Carol clasped some blueberry. Now Cecelia has 69  blueberry. How many did Carol claspeds?"</w:t>
      </w:r>
    </w:p>
    <w:p>
      <w:r>
        <w:t>Equation : " X = 208 - 69"</w:t>
      </w:r>
    </w:p>
    <w:p>
      <w:r>
        <w:t xml:space="preserve">Answer : "139" </w:t>
        <w:br/>
        <w:t>}</w:t>
      </w:r>
    </w:p>
    <w:p>
      <w:r>
        <w:t>{</w:t>
        <w:br/>
        <w:t>Index 650:</w:t>
      </w:r>
    </w:p>
    <w:p>
      <w:r>
        <w:t>Question : "Kevin had 231 lychee. Michael lay hold of some lychee. Now Kevin has 66  lychee. How many did Michael lay hold ofs?"</w:t>
      </w:r>
    </w:p>
    <w:p>
      <w:r>
        <w:t>Equation : " X = 231 - 66"</w:t>
      </w:r>
    </w:p>
    <w:p>
      <w:r>
        <w:t xml:space="preserve">Answer : "165" </w:t>
        <w:br/>
        <w:t>}</w:t>
      </w:r>
    </w:p>
    <w:p>
      <w:r>
        <w:t>{</w:t>
        <w:br/>
        <w:t>Index 651:</w:t>
      </w:r>
    </w:p>
    <w:p>
      <w:r>
        <w:t>Question : "Annie had 208 fig. Jan grabbed some fig. Now Annie has 82  fig. How many did Jan grabbeds?"</w:t>
      </w:r>
    </w:p>
    <w:p>
      <w:r>
        <w:t>Equation : " X = 208 - 82"</w:t>
      </w:r>
    </w:p>
    <w:p>
      <w:r>
        <w:t xml:space="preserve">Answer : "126" </w:t>
        <w:br/>
        <w:t>}</w:t>
      </w:r>
    </w:p>
    <w:p>
      <w:r>
        <w:t>{</w:t>
        <w:br/>
        <w:t>Index 652:</w:t>
      </w:r>
    </w:p>
    <w:p>
      <w:r>
        <w:t>Question : "Mark had 215 kiwi. Calvin clutched some kiwi. Now Mark has 54  kiwi. How many did Calvin clutcheds?"</w:t>
      </w:r>
    </w:p>
    <w:p>
      <w:r>
        <w:t>Equation : " X = 215 - 54"</w:t>
      </w:r>
    </w:p>
    <w:p>
      <w:r>
        <w:t xml:space="preserve">Answer : "161" </w:t>
        <w:br/>
        <w:t>}</w:t>
      </w:r>
    </w:p>
    <w:p>
      <w:r>
        <w:t>{</w:t>
        <w:br/>
        <w:t>Index 653:</w:t>
      </w:r>
    </w:p>
    <w:p>
      <w:r>
        <w:t>Question : "Daniel had 160 nectarine. Denise grasped some nectarine. Now Daniel has 53  nectarine. How many did Denise graspeds?"</w:t>
      </w:r>
    </w:p>
    <w:p>
      <w:r>
        <w:t>Equation : " X = 160 - 53"</w:t>
      </w:r>
    </w:p>
    <w:p>
      <w:r>
        <w:t xml:space="preserve">Answer : "107" </w:t>
        <w:br/>
        <w:t>}</w:t>
      </w:r>
    </w:p>
    <w:p>
      <w:r>
        <w:t>{</w:t>
        <w:br/>
        <w:t>Index 654:</w:t>
      </w:r>
    </w:p>
    <w:p>
      <w:r>
        <w:t>Question : "Kellie had 190 Mango. Frank grasped some Mango. Now Kellie has 79  Mango. How many did Frank graspeds?"</w:t>
      </w:r>
    </w:p>
    <w:p>
      <w:r>
        <w:t>Equation : " X = 190 - 79"</w:t>
      </w:r>
    </w:p>
    <w:p>
      <w:r>
        <w:t xml:space="preserve">Answer : "111" </w:t>
        <w:br/>
        <w:t>}</w:t>
      </w:r>
    </w:p>
    <w:p>
      <w:r>
        <w:t>{</w:t>
        <w:br/>
        <w:t>Index 655:</w:t>
      </w:r>
    </w:p>
    <w:p>
      <w:r>
        <w:t>Question : "David had 289 mango. Tina clutched some mango. Now David has 21  mango. How many did Tina clutcheds?"</w:t>
      </w:r>
    </w:p>
    <w:p>
      <w:r>
        <w:t>Equation : " X = 289 - 21"</w:t>
      </w:r>
    </w:p>
    <w:p>
      <w:r>
        <w:t xml:space="preserve">Answer : "268" </w:t>
        <w:br/>
        <w:t>}</w:t>
      </w:r>
    </w:p>
    <w:p>
      <w:r>
        <w:t>{</w:t>
        <w:br/>
        <w:t>Index 656:</w:t>
      </w:r>
    </w:p>
    <w:p>
      <w:r>
        <w:t>Question : "Adam had 115 nectarine. Shannon grabbed some nectarine. Now Adam has 44  nectarine. How many did Shannon grabbeds?"</w:t>
      </w:r>
    </w:p>
    <w:p>
      <w:r>
        <w:t>Equation : " X = 115 - 44"</w:t>
      </w:r>
    </w:p>
    <w:p>
      <w:r>
        <w:t xml:space="preserve">Answer : "71" </w:t>
        <w:br/>
        <w:t>}</w:t>
      </w:r>
    </w:p>
    <w:p>
      <w:r>
        <w:t>{</w:t>
        <w:br/>
        <w:t>Index 657:</w:t>
      </w:r>
    </w:p>
    <w:p>
      <w:r>
        <w:t>Question : "Sophia had 141 watermelon. Aaron lay hold of some watermelon. Now Sophia has 9  watermelon. How many did Aaron lay hold ofs?"</w:t>
      </w:r>
    </w:p>
    <w:p>
      <w:r>
        <w:t>Equation : " X = 141 - 9"</w:t>
      </w:r>
    </w:p>
    <w:p>
      <w:r>
        <w:t xml:space="preserve">Answer : "132" </w:t>
        <w:br/>
        <w:t>}</w:t>
      </w:r>
    </w:p>
    <w:p>
      <w:r>
        <w:t>{</w:t>
        <w:br/>
        <w:t>Index 658:</w:t>
      </w:r>
    </w:p>
    <w:p>
      <w:r>
        <w:t>Question : "Chris had 174 blueberry. Lena clutched some blueberry. Now Chris has 22  blueberry. How many did Lena clutcheds?"</w:t>
      </w:r>
    </w:p>
    <w:p>
      <w:r>
        <w:t>Equation : " X = 174 - 22"</w:t>
      </w:r>
    </w:p>
    <w:p>
      <w:r>
        <w:t xml:space="preserve">Answer : "152" </w:t>
        <w:br/>
        <w:t>}</w:t>
      </w:r>
    </w:p>
    <w:p>
      <w:r>
        <w:t>{</w:t>
        <w:br/>
        <w:t>Index 659:</w:t>
      </w:r>
    </w:p>
    <w:p>
      <w:r>
        <w:t>Question : "Daniel had 115 Biscuit. Horace grasped some Biscuit. Now Daniel has 4  Biscuit. How many did Horace graspeds?"</w:t>
      </w:r>
    </w:p>
    <w:p>
      <w:r>
        <w:t>Equation : " X = 115 - 4"</w:t>
      </w:r>
    </w:p>
    <w:p>
      <w:r>
        <w:t xml:space="preserve">Answer : "111" </w:t>
        <w:br/>
        <w:t>}</w:t>
      </w:r>
    </w:p>
    <w:p>
      <w:r>
        <w:t>{</w:t>
        <w:br/>
        <w:t>Index 660:</w:t>
      </w:r>
    </w:p>
    <w:p>
      <w:r>
        <w:t>Question : "James had 139 Bread. Vinita gripped some Bread. Now James has 74  Bread. How many did Vinita grippeds?"</w:t>
      </w:r>
    </w:p>
    <w:p>
      <w:r>
        <w:t>Equation : " X = 139 - 74"</w:t>
      </w:r>
    </w:p>
    <w:p>
      <w:r>
        <w:t xml:space="preserve">Answer : "65" </w:t>
        <w:br/>
        <w:t>}</w:t>
      </w:r>
    </w:p>
    <w:p>
      <w:r>
        <w:t>{</w:t>
        <w:br/>
        <w:t>Index 661:</w:t>
      </w:r>
    </w:p>
    <w:p>
      <w:r>
        <w:t>Question : "Anna had 207 lemon. Kenneth clasped some lemon. Now Anna has 74  lemon. How many did Kenneth claspeds?"</w:t>
      </w:r>
    </w:p>
    <w:p>
      <w:r>
        <w:t>Equation : " X = 207 - 74"</w:t>
      </w:r>
    </w:p>
    <w:p>
      <w:r>
        <w:t xml:space="preserve">Answer : "133" </w:t>
        <w:br/>
        <w:t>}</w:t>
      </w:r>
    </w:p>
    <w:p>
      <w:r>
        <w:t>{</w:t>
        <w:br/>
        <w:t>Index 662:</w:t>
      </w:r>
    </w:p>
    <w:p>
      <w:r>
        <w:t>Question : "Alma had 179 blueberry. Raymond gripped some blueberry. Now Alma has 62  blueberry. How many did Raymond grippeds?"</w:t>
      </w:r>
    </w:p>
    <w:p>
      <w:r>
        <w:t>Equation : " X = 179 - 62"</w:t>
      </w:r>
    </w:p>
    <w:p>
      <w:r>
        <w:t xml:space="preserve">Answer : "117" </w:t>
        <w:br/>
        <w:t>}</w:t>
      </w:r>
    </w:p>
    <w:p>
      <w:r>
        <w:t>{</w:t>
        <w:br/>
        <w:t>Index 663:</w:t>
      </w:r>
    </w:p>
    <w:p>
      <w:r>
        <w:t>Question : "Susan had 124 blackcurrant. Rachel take hold of some blackcurrant. Now Susan has 43  blackcurrant. How many did Rachel take hold ofs?"</w:t>
      </w:r>
    </w:p>
    <w:p>
      <w:r>
        <w:t>Equation : " X = 124 - 43"</w:t>
      </w:r>
    </w:p>
    <w:p>
      <w:r>
        <w:t xml:space="preserve">Answer : "81" </w:t>
        <w:br/>
        <w:t>}</w:t>
      </w:r>
    </w:p>
    <w:p>
      <w:r>
        <w:t>{</w:t>
        <w:br/>
        <w:t>Index 664:</w:t>
      </w:r>
    </w:p>
    <w:p>
      <w:r>
        <w:t>Question : "Pamala had 145 plum. Philip get hold of some plum. Now Pamala has 24  plum. How many did Philip get hold ofs?"</w:t>
      </w:r>
    </w:p>
    <w:p>
      <w:r>
        <w:t>Equation : " X = 145 - 24"</w:t>
      </w:r>
    </w:p>
    <w:p>
      <w:r>
        <w:t xml:space="preserve">Answer : "121" </w:t>
        <w:br/>
        <w:t>}</w:t>
      </w:r>
    </w:p>
    <w:p>
      <w:r>
        <w:t>{</w:t>
        <w:br/>
        <w:t>Index 665:</w:t>
      </w:r>
    </w:p>
    <w:p>
      <w:r>
        <w:t>Question : "Peggy had 226 Banana. James lay hold of some Banana. Now Peggy has 89  Banana. How many did James lay hold ofs?"</w:t>
      </w:r>
    </w:p>
    <w:p>
      <w:r>
        <w:t>Equation : " X = 226 - 89"</w:t>
      </w:r>
    </w:p>
    <w:p>
      <w:r>
        <w:t xml:space="preserve">Answer : "137" </w:t>
        <w:br/>
        <w:t>}</w:t>
      </w:r>
    </w:p>
    <w:p>
      <w:r>
        <w:t>{</w:t>
        <w:br/>
        <w:t>Index 666:</w:t>
      </w:r>
    </w:p>
    <w:p>
      <w:r>
        <w:t>Question : "Richard had 210 apricot. Andrew gripped some apricot. Now Richard has 36  apricot. How many did Andrew grippeds?"</w:t>
      </w:r>
    </w:p>
    <w:p>
      <w:r>
        <w:t>Equation : " X = 210 - 36"</w:t>
      </w:r>
    </w:p>
    <w:p>
      <w:r>
        <w:t xml:space="preserve">Answer : "174" </w:t>
        <w:br/>
        <w:t>}</w:t>
      </w:r>
    </w:p>
    <w:p>
      <w:r>
        <w:t>{</w:t>
        <w:br/>
        <w:t>Index 667:</w:t>
      </w:r>
    </w:p>
    <w:p>
      <w:r>
        <w:t>Question : "Raymond had 293 blackcurrant. Anne take hold of some blackcurrant. Now Raymond has 75  blackcurrant. How many did Anne take hold ofs?"</w:t>
      </w:r>
    </w:p>
    <w:p>
      <w:r>
        <w:t>Equation : " X = 293 - 75"</w:t>
      </w:r>
    </w:p>
    <w:p>
      <w:r>
        <w:t xml:space="preserve">Answer : "218" </w:t>
        <w:br/>
        <w:t>}</w:t>
      </w:r>
    </w:p>
    <w:p>
      <w:r>
        <w:t>{</w:t>
        <w:br/>
        <w:t>Index 668:</w:t>
      </w:r>
    </w:p>
    <w:p>
      <w:r>
        <w:t>Question : "Louise had 221 Car. Mark get hold of some Car. Now Louise has 90  Car. How many did Mark get hold ofs?"</w:t>
      </w:r>
    </w:p>
    <w:p>
      <w:r>
        <w:t>Equation : " X = 221 - 90"</w:t>
      </w:r>
    </w:p>
    <w:p>
      <w:r>
        <w:t xml:space="preserve">Answer : "131" </w:t>
        <w:br/>
        <w:t>}</w:t>
      </w:r>
    </w:p>
    <w:p>
      <w:r>
        <w:t>{</w:t>
        <w:br/>
        <w:t>Index 669:</w:t>
      </w:r>
    </w:p>
    <w:p>
      <w:r>
        <w:t>Question : "Jason had 290 strawberry. Daniel get hold of some strawberry. Now Jason has 1  strawberry. How many did Daniel get hold ofs?"</w:t>
      </w:r>
    </w:p>
    <w:p>
      <w:r>
        <w:t>Equation : " X = 290 - 1"</w:t>
      </w:r>
    </w:p>
    <w:p>
      <w:r>
        <w:t xml:space="preserve">Answer : "289" </w:t>
        <w:br/>
        <w:t>}</w:t>
      </w:r>
    </w:p>
    <w:p>
      <w:r>
        <w:t>{</w:t>
        <w:br/>
        <w:t>Index 670:</w:t>
      </w:r>
    </w:p>
    <w:p>
      <w:r>
        <w:t>Question : "Vincent had 154 lemon. Ralph lay hold of some lemon. Now Vincent has 44  lemon. How many did Ralph lay hold ofs?"</w:t>
      </w:r>
    </w:p>
    <w:p>
      <w:r>
        <w:t>Equation : " X = 154 - 44"</w:t>
      </w:r>
    </w:p>
    <w:p>
      <w:r>
        <w:t xml:space="preserve">Answer : "110" </w:t>
        <w:br/>
        <w:t>}</w:t>
      </w:r>
    </w:p>
    <w:p>
      <w:r>
        <w:t>{</w:t>
        <w:br/>
        <w:t>Index 671:</w:t>
      </w:r>
    </w:p>
    <w:p>
      <w:r>
        <w:t>Question : "Catherine had 223 Beg. Maria gripped some Beg. Now Catherine has 21  Beg. How many did Maria grippeds?"</w:t>
      </w:r>
    </w:p>
    <w:p>
      <w:r>
        <w:t>Equation : " X = 223 - 21"</w:t>
      </w:r>
    </w:p>
    <w:p>
      <w:r>
        <w:t xml:space="preserve">Answer : "202" </w:t>
        <w:br/>
        <w:t>}</w:t>
      </w:r>
    </w:p>
    <w:p>
      <w:r>
        <w:t>{</w:t>
        <w:br/>
        <w:t>Index 672:</w:t>
      </w:r>
    </w:p>
    <w:p>
      <w:r>
        <w:t>Question : "Robert had 170 Chocolate. Doris gripped some Chocolate. Now Robert has 62  Chocolate. How many did Doris grippeds?"</w:t>
      </w:r>
    </w:p>
    <w:p>
      <w:r>
        <w:t>Equation : " X = 170 - 62"</w:t>
      </w:r>
    </w:p>
    <w:p>
      <w:r>
        <w:t xml:space="preserve">Answer : "108" </w:t>
        <w:br/>
        <w:t>}</w:t>
      </w:r>
    </w:p>
    <w:p>
      <w:r>
        <w:t>{</w:t>
        <w:br/>
        <w:t>Index 673:</w:t>
      </w:r>
    </w:p>
    <w:p>
      <w:r>
        <w:t>Question : "Jasmin had 265 lime. Victor gripped some lime. Now Jasmin has 100  lime. How many did Victor grippeds?"</w:t>
      </w:r>
    </w:p>
    <w:p>
      <w:r>
        <w:t>Equation : " X = 265 - 100"</w:t>
      </w:r>
    </w:p>
    <w:p>
      <w:r>
        <w:t xml:space="preserve">Answer : "165" </w:t>
        <w:br/>
        <w:t>}</w:t>
      </w:r>
    </w:p>
    <w:p>
      <w:r>
        <w:t>{</w:t>
        <w:br/>
        <w:t>Index 674:</w:t>
      </w:r>
    </w:p>
    <w:p>
      <w:r>
        <w:t>Question : "Sherry had 109 Bread. Ralph take hold of some Bread. Now Sherry has 68  Bread. How many did Ralph take hold ofs?"</w:t>
      </w:r>
    </w:p>
    <w:p>
      <w:r>
        <w:t>Equation : " X = 109 - 68"</w:t>
      </w:r>
    </w:p>
    <w:p>
      <w:r>
        <w:t xml:space="preserve">Answer : "41" </w:t>
        <w:br/>
        <w:t>}</w:t>
      </w:r>
    </w:p>
    <w:p>
      <w:r>
        <w:t>{</w:t>
        <w:br/>
        <w:t>Index 675:</w:t>
      </w:r>
    </w:p>
    <w:p>
      <w:r>
        <w:t>Question : "Angelita had 165 avocado. Christopher lay hold of some avocado. Now Angelita has 49  avocado. How many did Christopher lay hold ofs?"</w:t>
      </w:r>
    </w:p>
    <w:p>
      <w:r>
        <w:t>Equation : " X = 165 - 49"</w:t>
      </w:r>
    </w:p>
    <w:p>
      <w:r>
        <w:t xml:space="preserve">Answer : "116" </w:t>
        <w:br/>
        <w:t>}</w:t>
      </w:r>
    </w:p>
    <w:p>
      <w:r>
        <w:t>{</w:t>
        <w:br/>
        <w:t>Index 676:</w:t>
      </w:r>
    </w:p>
    <w:p>
      <w:r>
        <w:t>Question : "Vania had 282 Beg. Rodolfo grabbed some Beg. Now Vania has 38  Beg. How many did Rodolfo grabbeds?"</w:t>
      </w:r>
    </w:p>
    <w:p>
      <w:r>
        <w:t>Equation : " X = 282 - 38"</w:t>
      </w:r>
    </w:p>
    <w:p>
      <w:r>
        <w:t xml:space="preserve">Answer : "244" </w:t>
        <w:br/>
        <w:t>}</w:t>
      </w:r>
    </w:p>
    <w:p>
      <w:r>
        <w:t>{</w:t>
        <w:br/>
        <w:t>Index 677:</w:t>
      </w:r>
    </w:p>
    <w:p>
      <w:r>
        <w:t>Question : "Henry had 250 quince. Clarence take hold of some quince. Now Henry has 24  quince. How many did Clarence take hold ofs?"</w:t>
      </w:r>
    </w:p>
    <w:p>
      <w:r>
        <w:t>Equation : " X = 250 - 24"</w:t>
      </w:r>
    </w:p>
    <w:p>
      <w:r>
        <w:t xml:space="preserve">Answer : "226" </w:t>
        <w:br/>
        <w:t>}</w:t>
      </w:r>
    </w:p>
    <w:p>
      <w:r>
        <w:t>{</w:t>
        <w:br/>
        <w:t>Index 678:</w:t>
      </w:r>
    </w:p>
    <w:p>
      <w:r>
        <w:t>Question : "James had 268 Watch. Jason grabbed some Watch. Now James has 88  Watch. How many did Jason grabbeds?"</w:t>
      </w:r>
    </w:p>
    <w:p>
      <w:r>
        <w:t>Equation : " X = 268 - 88"</w:t>
      </w:r>
    </w:p>
    <w:p>
      <w:r>
        <w:t xml:space="preserve">Answer : "180" </w:t>
        <w:br/>
        <w:t>}</w:t>
      </w:r>
    </w:p>
    <w:p>
      <w:r>
        <w:t>{</w:t>
        <w:br/>
        <w:t>Index 679:</w:t>
      </w:r>
    </w:p>
    <w:p>
      <w:r>
        <w:t>Question : "Peggy had 202 mango. Noemi grasped some mango. Now Peggy has 81  mango. How many did Noemi graspeds?"</w:t>
      </w:r>
    </w:p>
    <w:p>
      <w:r>
        <w:t>Equation : " X = 202 - 81"</w:t>
      </w:r>
    </w:p>
    <w:p>
      <w:r>
        <w:t xml:space="preserve">Answer : "121" </w:t>
        <w:br/>
        <w:t>}</w:t>
      </w:r>
    </w:p>
    <w:p>
      <w:r>
        <w:t>{</w:t>
        <w:br/>
        <w:t>Index 680:</w:t>
      </w:r>
    </w:p>
    <w:p>
      <w:r>
        <w:t>Question : "Peggy had 130 kiwi. William get hold of some kiwi. Now Peggy has 28  kiwi. How many did William get hold ofs?"</w:t>
      </w:r>
    </w:p>
    <w:p>
      <w:r>
        <w:t>Equation : " X = 130 - 28"</w:t>
      </w:r>
    </w:p>
    <w:p>
      <w:r>
        <w:t xml:space="preserve">Answer : "102" </w:t>
        <w:br/>
        <w:t>}</w:t>
      </w:r>
    </w:p>
    <w:p>
      <w:r>
        <w:t>{</w:t>
        <w:br/>
        <w:t>Index 681:</w:t>
      </w:r>
    </w:p>
    <w:p>
      <w:r>
        <w:t>Question : "Thomas had 251 blackberry. Darlene clutched some blackberry. Now Thomas has 77  blackberry. How many did Darlene clutcheds?"</w:t>
      </w:r>
    </w:p>
    <w:p>
      <w:r>
        <w:t>Equation : " X = 251 - 77"</w:t>
      </w:r>
    </w:p>
    <w:p>
      <w:r>
        <w:t xml:space="preserve">Answer : "174" </w:t>
        <w:br/>
        <w:t>}</w:t>
      </w:r>
    </w:p>
    <w:p>
      <w:r>
        <w:t>{</w:t>
        <w:br/>
        <w:t>Index 682:</w:t>
      </w:r>
    </w:p>
    <w:p>
      <w:r>
        <w:t>Question : "Patricia had 155 blackcurrant. Ralph lay hold of some blackcurrant. Now Patricia has 1  blackcurrant. How many did Ralph lay hold ofs?"</w:t>
      </w:r>
    </w:p>
    <w:p>
      <w:r>
        <w:t>Equation : " X = 155 - 1"</w:t>
      </w:r>
    </w:p>
    <w:p>
      <w:r>
        <w:t xml:space="preserve">Answer : "154" </w:t>
        <w:br/>
        <w:t>}</w:t>
      </w:r>
    </w:p>
    <w:p>
      <w:r>
        <w:t>{</w:t>
        <w:br/>
        <w:t>Index 683:</w:t>
      </w:r>
    </w:p>
    <w:p>
      <w:r>
        <w:t>Question : "Lillian had 243 strawberry. Dorothy gripped some strawberry. Now Lillian has 82  strawberry. How many did Dorothy grippeds?"</w:t>
      </w:r>
    </w:p>
    <w:p>
      <w:r>
        <w:t>Equation : " X = 243 - 82"</w:t>
      </w:r>
    </w:p>
    <w:p>
      <w:r>
        <w:t xml:space="preserve">Answer : "161" </w:t>
        <w:br/>
        <w:t>}</w:t>
      </w:r>
    </w:p>
    <w:p>
      <w:r>
        <w:t>{</w:t>
        <w:br/>
        <w:t>Index 684:</w:t>
      </w:r>
    </w:p>
    <w:p>
      <w:r>
        <w:t>Question : "Tanya had 268 Banana. Hal lay hold of some Banana. Now Tanya has 60  Banana. How many did Hal lay hold ofs?"</w:t>
      </w:r>
    </w:p>
    <w:p>
      <w:r>
        <w:t>Equation : " X = 268 - 60"</w:t>
      </w:r>
    </w:p>
    <w:p>
      <w:r>
        <w:t xml:space="preserve">Answer : "208" </w:t>
        <w:br/>
        <w:t>}</w:t>
      </w:r>
    </w:p>
    <w:p>
      <w:r>
        <w:t>{</w:t>
        <w:br/>
        <w:t>Index 685:</w:t>
      </w:r>
    </w:p>
    <w:p>
      <w:r>
        <w:t>Question : "Darin had 163 lime. Jennifer get hold of some lime. Now Darin has 12  lime. How many did Jennifer get hold ofs?"</w:t>
      </w:r>
    </w:p>
    <w:p>
      <w:r>
        <w:t>Equation : " X = 163 - 12"</w:t>
      </w:r>
    </w:p>
    <w:p>
      <w:r>
        <w:t xml:space="preserve">Answer : "151" </w:t>
        <w:br/>
        <w:t>}</w:t>
      </w:r>
    </w:p>
    <w:p>
      <w:r>
        <w:t>{</w:t>
        <w:br/>
        <w:t>Index 686:</w:t>
      </w:r>
    </w:p>
    <w:p>
      <w:r>
        <w:t>Question : "George had 221 Chocolate. Bud gripped some Chocolate. Now George has 39  Chocolate. How many did Bud grippeds?"</w:t>
      </w:r>
    </w:p>
    <w:p>
      <w:r>
        <w:t>Equation : " X = 221 - 39"</w:t>
      </w:r>
    </w:p>
    <w:p>
      <w:r>
        <w:t xml:space="preserve">Answer : "182" </w:t>
        <w:br/>
        <w:t>}</w:t>
      </w:r>
    </w:p>
    <w:p>
      <w:r>
        <w:t>{</w:t>
        <w:br/>
        <w:t>Index 687:</w:t>
      </w:r>
    </w:p>
    <w:p>
      <w:r>
        <w:t>Question : "Michael had 203 apple. Saul lay hold of some apple. Now Michael has 84  apple. How many did Saul lay hold ofs?"</w:t>
      </w:r>
    </w:p>
    <w:p>
      <w:r>
        <w:t>Equation : " X = 203 - 84"</w:t>
      </w:r>
    </w:p>
    <w:p>
      <w:r>
        <w:t xml:space="preserve">Answer : "119" </w:t>
        <w:br/>
        <w:t>}</w:t>
      </w:r>
    </w:p>
    <w:p>
      <w:r>
        <w:t>{</w:t>
        <w:br/>
        <w:t>Index 688:</w:t>
      </w:r>
    </w:p>
    <w:p>
      <w:r>
        <w:t>Question : "Mike had 119 Mango. Jerry lay hold of some Mango. Now Mike has 45  Mango. How many did Jerry lay hold ofs?"</w:t>
      </w:r>
    </w:p>
    <w:p>
      <w:r>
        <w:t>Equation : " X = 119 - 45"</w:t>
      </w:r>
    </w:p>
    <w:p>
      <w:r>
        <w:t xml:space="preserve">Answer : "74" </w:t>
        <w:br/>
        <w:t>}</w:t>
      </w:r>
    </w:p>
    <w:p>
      <w:r>
        <w:t>{</w:t>
        <w:br/>
        <w:t>Index 689:</w:t>
      </w:r>
    </w:p>
    <w:p>
      <w:r>
        <w:t>Question : "Darrell had 214 orange. Rosalva gripped some orange. Now Darrell has 65  orange. How many did Rosalva grippeds?"</w:t>
      </w:r>
    </w:p>
    <w:p>
      <w:r>
        <w:t>Equation : " X = 214 - 65"</w:t>
      </w:r>
    </w:p>
    <w:p>
      <w:r>
        <w:t xml:space="preserve">Answer : "149" </w:t>
        <w:br/>
        <w:t>}</w:t>
      </w:r>
    </w:p>
    <w:p>
      <w:r>
        <w:t>{</w:t>
        <w:br/>
        <w:t>Index 690:</w:t>
      </w:r>
    </w:p>
    <w:p>
      <w:r>
        <w:t>Question : "Michele had 151 lemon. Frank gripped some lemon. Now Michele has 39  lemon. How many did Frank grippeds?"</w:t>
      </w:r>
    </w:p>
    <w:p>
      <w:r>
        <w:t>Equation : " X = 151 - 39"</w:t>
      </w:r>
    </w:p>
    <w:p>
      <w:r>
        <w:t xml:space="preserve">Answer : "112" </w:t>
        <w:br/>
        <w:t>}</w:t>
      </w:r>
    </w:p>
    <w:p>
      <w:r>
        <w:t>{</w:t>
        <w:br/>
        <w:t>Index 691:</w:t>
      </w:r>
    </w:p>
    <w:p>
      <w:r>
        <w:t>Question : "Mary had 293 Bread. Steven gripped some Bread. Now Mary has 93  Bread. How many did Steven grippeds?"</w:t>
      </w:r>
    </w:p>
    <w:p>
      <w:r>
        <w:t>Equation : " X = 293 - 93"</w:t>
      </w:r>
    </w:p>
    <w:p>
      <w:r>
        <w:t xml:space="preserve">Answer : "200" </w:t>
        <w:br/>
        <w:t>}</w:t>
      </w:r>
    </w:p>
    <w:p>
      <w:r>
        <w:t>{</w:t>
        <w:br/>
        <w:t>Index 692:</w:t>
      </w:r>
    </w:p>
    <w:p>
      <w:r>
        <w:t>Question : "Robert had 106 blueberry. Annette get hold of some blueberry. Now Robert has 93  blueberry. How many did Annette get hold ofs?"</w:t>
      </w:r>
    </w:p>
    <w:p>
      <w:r>
        <w:t>Equation : " X = 106 - 93"</w:t>
      </w:r>
    </w:p>
    <w:p>
      <w:r>
        <w:t xml:space="preserve">Answer : "13" </w:t>
        <w:br/>
        <w:t>}</w:t>
      </w:r>
    </w:p>
    <w:p>
      <w:r>
        <w:t>{</w:t>
        <w:br/>
        <w:t>Index 693:</w:t>
      </w:r>
    </w:p>
    <w:p>
      <w:r>
        <w:t>Question : "Robert had 254 Beg. Clarence gripped some Beg. Now Robert has 99  Beg. How many did Clarence grippeds?"</w:t>
      </w:r>
    </w:p>
    <w:p>
      <w:r>
        <w:t>Equation : " X = 254 - 99"</w:t>
      </w:r>
    </w:p>
    <w:p>
      <w:r>
        <w:t xml:space="preserve">Answer : "155" </w:t>
        <w:br/>
        <w:t>}</w:t>
      </w:r>
    </w:p>
    <w:p>
      <w:r>
        <w:t>{</w:t>
        <w:br/>
        <w:t>Index 694:</w:t>
      </w:r>
    </w:p>
    <w:p>
      <w:r>
        <w:t>Question : "Tiffany had 242 Pen. Robert grabbed some Pen. Now Tiffany has 82  Pen. How many did Robert grabbeds?"</w:t>
      </w:r>
    </w:p>
    <w:p>
      <w:r>
        <w:t>Equation : " X = 242 - 82"</w:t>
      </w:r>
    </w:p>
    <w:p>
      <w:r>
        <w:t xml:space="preserve">Answer : "160" </w:t>
        <w:br/>
        <w:t>}</w:t>
      </w:r>
    </w:p>
    <w:p>
      <w:r>
        <w:t>{</w:t>
        <w:br/>
        <w:t>Index 695:</w:t>
      </w:r>
    </w:p>
    <w:p>
      <w:r>
        <w:t>Question : "Nicholas had 270 Mango. Lisa take hold of some Mango. Now Nicholas has 61  Mango. How many did Lisa take hold ofs?"</w:t>
      </w:r>
    </w:p>
    <w:p>
      <w:r>
        <w:t>Equation : " X = 270 - 61"</w:t>
      </w:r>
    </w:p>
    <w:p>
      <w:r>
        <w:t xml:space="preserve">Answer : "209" </w:t>
        <w:br/>
        <w:t>}</w:t>
      </w:r>
    </w:p>
    <w:p>
      <w:r>
        <w:t>{</w:t>
        <w:br/>
        <w:t>Index 696:</w:t>
      </w:r>
    </w:p>
    <w:p>
      <w:r>
        <w:t>Question : "Tommy had 143 blackberry. Michelle grabbed some blackberry. Now Tommy has 46  blackberry. How many did Michelle grabbeds?"</w:t>
      </w:r>
    </w:p>
    <w:p>
      <w:r>
        <w:t>Equation : " X = 143 - 46"</w:t>
      </w:r>
    </w:p>
    <w:p>
      <w:r>
        <w:t xml:space="preserve">Answer : "97" </w:t>
        <w:br/>
        <w:t>}</w:t>
      </w:r>
    </w:p>
    <w:p>
      <w:r>
        <w:t>{</w:t>
        <w:br/>
        <w:t>Index 697:</w:t>
      </w:r>
    </w:p>
    <w:p>
      <w:r>
        <w:t>Question : "Scottie had 151 mango. Robert grabbed some mango. Now Scottie has 20  mango. How many did Robert grabbeds?"</w:t>
      </w:r>
    </w:p>
    <w:p>
      <w:r>
        <w:t>Equation : " X = 151 - 20"</w:t>
      </w:r>
    </w:p>
    <w:p>
      <w:r>
        <w:t xml:space="preserve">Answer : "131" </w:t>
        <w:br/>
        <w:t>}</w:t>
      </w:r>
    </w:p>
    <w:p>
      <w:r>
        <w:t>{</w:t>
        <w:br/>
        <w:t>Index 698:</w:t>
      </w:r>
    </w:p>
    <w:p>
      <w:r>
        <w:t>Question : "Ellen had 202 plum. Lynda clutched some plum. Now Ellen has 40  plum. How many did Lynda clutcheds?"</w:t>
      </w:r>
    </w:p>
    <w:p>
      <w:r>
        <w:t>Equation : " X = 202 - 40"</w:t>
      </w:r>
    </w:p>
    <w:p>
      <w:r>
        <w:t xml:space="preserve">Answer : "162" </w:t>
        <w:br/>
        <w:t>}</w:t>
      </w:r>
    </w:p>
    <w:p>
      <w:r>
        <w:t>{</w:t>
        <w:br/>
        <w:t>Index 699:</w:t>
      </w:r>
    </w:p>
    <w:p>
      <w:r>
        <w:t>Question : "Candi had 167 nectarine. Walter take hold of some nectarine. Now Candi has 69  nectarine. How many did Walter take hold ofs?"</w:t>
      </w:r>
    </w:p>
    <w:p>
      <w:r>
        <w:t>Equation : " X = 167 - 69"</w:t>
      </w:r>
    </w:p>
    <w:p>
      <w:r>
        <w:t xml:space="preserve">Answer : "98" </w:t>
        <w:br/>
        <w:t>}</w:t>
      </w:r>
    </w:p>
    <w:p>
      <w:r>
        <w:t>{</w:t>
        <w:br/>
        <w:t>Index 700:</w:t>
      </w:r>
    </w:p>
    <w:p>
      <w:r>
        <w:t>Question : "Cathy had 280 papaya. Cynthia clasped some papaya. Now Cathy has 45  papaya. How many did Cynthia claspeds?"</w:t>
      </w:r>
    </w:p>
    <w:p>
      <w:r>
        <w:t>Equation : " X = 280 - 45"</w:t>
      </w:r>
    </w:p>
    <w:p>
      <w:r>
        <w:t xml:space="preserve">Answer : "235" </w:t>
        <w:br/>
        <w:t>}</w:t>
      </w:r>
    </w:p>
    <w:p>
      <w:r>
        <w:t>{</w:t>
        <w:br/>
        <w:t>Index 701:</w:t>
      </w:r>
    </w:p>
    <w:p>
      <w:r>
        <w:t>Question : "Alex had 244 Beg. Barbara grabbed some Beg. Now Alex has 48  Beg. How many did Barbara grabbeds?"</w:t>
      </w:r>
    </w:p>
    <w:p>
      <w:r>
        <w:t>Equation : " X = 244 - 48"</w:t>
      </w:r>
    </w:p>
    <w:p>
      <w:r>
        <w:t xml:space="preserve">Answer : "196" </w:t>
        <w:br/>
        <w:t>}</w:t>
      </w:r>
    </w:p>
    <w:p>
      <w:r>
        <w:t>{</w:t>
        <w:br/>
        <w:t>Index 702:</w:t>
      </w:r>
    </w:p>
    <w:p>
      <w:r>
        <w:t>Question : "Judy had 290 Biscuit. Jessica grabbed some Biscuit. Now Judy has 80  Biscuit. How many did Jessica grabbeds?"</w:t>
      </w:r>
    </w:p>
    <w:p>
      <w:r>
        <w:t>Equation : " X = 290 - 80"</w:t>
      </w:r>
    </w:p>
    <w:p>
      <w:r>
        <w:t xml:space="preserve">Answer : "210" </w:t>
        <w:br/>
        <w:t>}</w:t>
      </w:r>
    </w:p>
    <w:p>
      <w:r>
        <w:t>{</w:t>
        <w:br/>
        <w:t>Index 703:</w:t>
      </w:r>
    </w:p>
    <w:p>
      <w:r>
        <w:t>Question : "Margaret had 122 Watch. Eric lay hold of some Watch. Now Margaret has 20  Watch. How many did Eric lay hold ofs?"</w:t>
      </w:r>
    </w:p>
    <w:p>
      <w:r>
        <w:t>Equation : " X = 122 - 20"</w:t>
      </w:r>
    </w:p>
    <w:p>
      <w:r>
        <w:t xml:space="preserve">Answer : "102" </w:t>
        <w:br/>
        <w:t>}</w:t>
      </w:r>
    </w:p>
    <w:p>
      <w:r>
        <w:t>{</w:t>
        <w:br/>
        <w:t>Index 704:</w:t>
      </w:r>
    </w:p>
    <w:p>
      <w:r>
        <w:t>Question : "Alice had 233 apple. Joyce get hold of some apple. Now Alice has 62  apple. How many did Joyce get hold ofs?"</w:t>
      </w:r>
    </w:p>
    <w:p>
      <w:r>
        <w:t>Equation : " X = 233 - 62"</w:t>
      </w:r>
    </w:p>
    <w:p>
      <w:r>
        <w:t xml:space="preserve">Answer : "171" </w:t>
        <w:br/>
        <w:t>}</w:t>
      </w:r>
    </w:p>
    <w:p>
      <w:r>
        <w:t>{</w:t>
        <w:br/>
        <w:t>Index 705:</w:t>
      </w:r>
    </w:p>
    <w:p>
      <w:r>
        <w:t>Question : "Joel had 220 Watch. Kimberly gripped some Watch. Now Joel has 37  Watch. How many did Kimberly grippeds?"</w:t>
      </w:r>
    </w:p>
    <w:p>
      <w:r>
        <w:t>Equation : " X = 220 - 37"</w:t>
      </w:r>
    </w:p>
    <w:p>
      <w:r>
        <w:t xml:space="preserve">Answer : "183" </w:t>
        <w:br/>
        <w:t>}</w:t>
      </w:r>
    </w:p>
    <w:p>
      <w:r>
        <w:t>{</w:t>
        <w:br/>
        <w:t>Index 706:</w:t>
      </w:r>
    </w:p>
    <w:p>
      <w:r>
        <w:t>Question : "Stephen had 220 Press. Harriet get hold of some Press. Now Stephen has 46  Press. How many did Harriet get hold ofs?"</w:t>
      </w:r>
    </w:p>
    <w:p>
      <w:r>
        <w:t>Equation : " X = 220 - 46"</w:t>
      </w:r>
    </w:p>
    <w:p>
      <w:r>
        <w:t xml:space="preserve">Answer : "174" </w:t>
        <w:br/>
        <w:t>}</w:t>
      </w:r>
    </w:p>
    <w:p>
      <w:r>
        <w:t>{</w:t>
        <w:br/>
        <w:t>Index 707:</w:t>
      </w:r>
    </w:p>
    <w:p>
      <w:r>
        <w:t>Question : "Antonio had 217 Flower. John lay hold of some Flower. Now Antonio has 54  Flower. How many did John lay hold ofs?"</w:t>
      </w:r>
    </w:p>
    <w:p>
      <w:r>
        <w:t>Equation : " X = 217 - 54"</w:t>
      </w:r>
    </w:p>
    <w:p>
      <w:r>
        <w:t xml:space="preserve">Answer : "163" </w:t>
        <w:br/>
        <w:t>}</w:t>
      </w:r>
    </w:p>
    <w:p>
      <w:r>
        <w:t>{</w:t>
        <w:br/>
        <w:t>Index 708:</w:t>
      </w:r>
    </w:p>
    <w:p>
      <w:r>
        <w:t>Question : "Shawn had 286 cherry. Patrick clasped some cherry. Now Shawn has 69  cherry. How many did Patrick claspeds?"</w:t>
      </w:r>
    </w:p>
    <w:p>
      <w:r>
        <w:t>Equation : " X = 286 - 69"</w:t>
      </w:r>
    </w:p>
    <w:p>
      <w:r>
        <w:t xml:space="preserve">Answer : "217" </w:t>
        <w:br/>
        <w:t>}</w:t>
      </w:r>
    </w:p>
    <w:p>
      <w:r>
        <w:t>{</w:t>
        <w:br/>
        <w:t>Index 709:</w:t>
      </w:r>
    </w:p>
    <w:p>
      <w:r>
        <w:t>Question : "Jimmie had 267 Beg. Virginia lay hold of some Beg. Now Jimmie has 52  Beg. How many did Virginia lay hold ofs?"</w:t>
      </w:r>
    </w:p>
    <w:p>
      <w:r>
        <w:t>Equation : " X = 267 - 52"</w:t>
      </w:r>
    </w:p>
    <w:p>
      <w:r>
        <w:t xml:space="preserve">Answer : "215" </w:t>
        <w:br/>
        <w:t>}</w:t>
      </w:r>
    </w:p>
    <w:p>
      <w:r>
        <w:t>{</w:t>
        <w:br/>
        <w:t>Index 710:</w:t>
      </w:r>
    </w:p>
    <w:p>
      <w:r>
        <w:t>Question : "Robert had 190 apple. Kristin clutched some apple. Now Robert has 99  apple. How many did Kristin clutcheds?"</w:t>
      </w:r>
    </w:p>
    <w:p>
      <w:r>
        <w:t>Equation : " X = 190 - 99"</w:t>
      </w:r>
    </w:p>
    <w:p>
      <w:r>
        <w:t xml:space="preserve">Answer : "91" </w:t>
        <w:br/>
        <w:t>}</w:t>
      </w:r>
    </w:p>
    <w:p>
      <w:r>
        <w:t>{</w:t>
        <w:br/>
        <w:t>Index 711:</w:t>
      </w:r>
    </w:p>
    <w:p>
      <w:r>
        <w:t>Question : "Robert had 108 Press. Michael take hold of some Press. Now Robert has 79  Press. How many did Michael take hold ofs?"</w:t>
      </w:r>
    </w:p>
    <w:p>
      <w:r>
        <w:t>Equation : " X = 108 - 79"</w:t>
      </w:r>
    </w:p>
    <w:p>
      <w:r>
        <w:t xml:space="preserve">Answer : "29" </w:t>
        <w:br/>
        <w:t>}</w:t>
      </w:r>
    </w:p>
    <w:p>
      <w:r>
        <w:t>{</w:t>
        <w:br/>
        <w:t>Index 712:</w:t>
      </w:r>
    </w:p>
    <w:p>
      <w:r>
        <w:t>Question : "Frances had 286 coconut. Penny get hold of some coconut. Now Frances has 6  coconut. How many did Penny get hold ofs?"</w:t>
      </w:r>
    </w:p>
    <w:p>
      <w:r>
        <w:t>Equation : " X = 286 - 6"</w:t>
      </w:r>
    </w:p>
    <w:p>
      <w:r>
        <w:t xml:space="preserve">Answer : "280" </w:t>
        <w:br/>
        <w:t>}</w:t>
      </w:r>
    </w:p>
    <w:p>
      <w:r>
        <w:t>{</w:t>
        <w:br/>
        <w:t>Index 713:</w:t>
      </w:r>
    </w:p>
    <w:p>
      <w:r>
        <w:t>Question : "Juana had 234 cherry. Juan get hold of some cherry. Now Juana has 9  cherry. How many did Juan get hold ofs?"</w:t>
      </w:r>
    </w:p>
    <w:p>
      <w:r>
        <w:t>Equation : " X = 234 - 9"</w:t>
      </w:r>
    </w:p>
    <w:p>
      <w:r>
        <w:t xml:space="preserve">Answer : "225" </w:t>
        <w:br/>
        <w:t>}</w:t>
      </w:r>
    </w:p>
    <w:p>
      <w:r>
        <w:t>{</w:t>
        <w:br/>
        <w:t>Index 714:</w:t>
      </w:r>
    </w:p>
    <w:p>
      <w:r>
        <w:t>Question : "Eddie had 298 lychee. Richard clutched some lychee. Now Eddie has 22  lychee. How many did Richard clutcheds?"</w:t>
      </w:r>
    </w:p>
    <w:p>
      <w:r>
        <w:t>Equation : " X = 298 - 22"</w:t>
      </w:r>
    </w:p>
    <w:p>
      <w:r>
        <w:t xml:space="preserve">Answer : "276" </w:t>
        <w:br/>
        <w:t>}</w:t>
      </w:r>
    </w:p>
    <w:p>
      <w:r>
        <w:t>{</w:t>
        <w:br/>
        <w:t>Index 715:</w:t>
      </w:r>
    </w:p>
    <w:p>
      <w:r>
        <w:t>Question : "Megan had 208 Bread. Donna take hold of some Bread. Now Megan has 43  Bread. How many did Donna take hold ofs?"</w:t>
      </w:r>
    </w:p>
    <w:p>
      <w:r>
        <w:t>Equation : " X = 208 - 43"</w:t>
      </w:r>
    </w:p>
    <w:p>
      <w:r>
        <w:t xml:space="preserve">Answer : "165" </w:t>
        <w:br/>
        <w:t>}</w:t>
      </w:r>
    </w:p>
    <w:p>
      <w:r>
        <w:t>{</w:t>
        <w:br/>
        <w:t>Index 716:</w:t>
      </w:r>
    </w:p>
    <w:p>
      <w:r>
        <w:t>Question : "David had 141 raspberry. James clasped some raspberry. Now David has 5  raspberry. How many did James claspeds?"</w:t>
      </w:r>
    </w:p>
    <w:p>
      <w:r>
        <w:t>Equation : " X = 141 - 5"</w:t>
      </w:r>
    </w:p>
    <w:p>
      <w:r>
        <w:t xml:space="preserve">Answer : "136" </w:t>
        <w:br/>
        <w:t>}</w:t>
      </w:r>
    </w:p>
    <w:p>
      <w:r>
        <w:t>{</w:t>
        <w:br/>
        <w:t>Index 717:</w:t>
      </w:r>
    </w:p>
    <w:p>
      <w:r>
        <w:t>Question : "Kenneth had 224 Biscuit. Michael grasped some Biscuit. Now Kenneth has 22  Biscuit. How many did Michael graspeds?"</w:t>
      </w:r>
    </w:p>
    <w:p>
      <w:r>
        <w:t>Equation : " X = 224 - 22"</w:t>
      </w:r>
    </w:p>
    <w:p>
      <w:r>
        <w:t xml:space="preserve">Answer : "202" </w:t>
        <w:br/>
        <w:t>}</w:t>
      </w:r>
    </w:p>
    <w:p>
      <w:r>
        <w:t>{</w:t>
        <w:br/>
        <w:t>Index 718:</w:t>
      </w:r>
    </w:p>
    <w:p>
      <w:r>
        <w:t>Question : "Jeffrey had 219 Bread. Howard take hold of some Bread. Now Jeffrey has 1  Bread. How many did Howard take hold ofs?"</w:t>
      </w:r>
    </w:p>
    <w:p>
      <w:r>
        <w:t>Equation : " X = 219 - 1"</w:t>
      </w:r>
    </w:p>
    <w:p>
      <w:r>
        <w:t xml:space="preserve">Answer : "218" </w:t>
        <w:br/>
        <w:t>}</w:t>
      </w:r>
    </w:p>
    <w:p>
      <w:r>
        <w:t>{</w:t>
        <w:br/>
        <w:t>Index 719:</w:t>
      </w:r>
    </w:p>
    <w:p>
      <w:r>
        <w:t>Question : "Rita had 221 pineapple. Nathan clutched some pineapple. Now Rita has 24  pineapple. How many did Nathan clutcheds?"</w:t>
      </w:r>
    </w:p>
    <w:p>
      <w:r>
        <w:t>Equation : " X = 221 - 24"</w:t>
      </w:r>
    </w:p>
    <w:p>
      <w:r>
        <w:t xml:space="preserve">Answer : "197" </w:t>
        <w:br/>
        <w:t>}</w:t>
      </w:r>
    </w:p>
    <w:p>
      <w:r>
        <w:t>{</w:t>
        <w:br/>
        <w:t>Index 720:</w:t>
      </w:r>
    </w:p>
    <w:p>
      <w:r>
        <w:t>Question : "Frankie had 226 Beg. Lucy take hold of some Beg. Now Frankie has 55  Beg. How many did Lucy take hold ofs?"</w:t>
      </w:r>
    </w:p>
    <w:p>
      <w:r>
        <w:t>Equation : " X = 226 - 55"</w:t>
      </w:r>
    </w:p>
    <w:p>
      <w:r>
        <w:t xml:space="preserve">Answer : "171" </w:t>
        <w:br/>
        <w:t>}</w:t>
      </w:r>
    </w:p>
    <w:p>
      <w:r>
        <w:t>{</w:t>
        <w:br/>
        <w:t>Index 721:</w:t>
      </w:r>
    </w:p>
    <w:p>
      <w:r>
        <w:t>Question : "Terry had 139 pineapple. Susie gripped some pineapple. Now Terry has 35  pineapple. How many did Susie grippeds?"</w:t>
      </w:r>
    </w:p>
    <w:p>
      <w:r>
        <w:t>Equation : " X = 139 - 35"</w:t>
      </w:r>
    </w:p>
    <w:p>
      <w:r>
        <w:t xml:space="preserve">Answer : "104" </w:t>
        <w:br/>
        <w:t>}</w:t>
      </w:r>
    </w:p>
    <w:p>
      <w:r>
        <w:t>{</w:t>
        <w:br/>
        <w:t>Index 722:</w:t>
      </w:r>
    </w:p>
    <w:p>
      <w:r>
        <w:t>Question : "Stephanie had 168 watermelon. Helen grasped some watermelon. Now Stephanie has 55  watermelon. How many did Helen graspeds?"</w:t>
      </w:r>
    </w:p>
    <w:p>
      <w:r>
        <w:t>Equation : " X = 168 - 55"</w:t>
      </w:r>
    </w:p>
    <w:p>
      <w:r>
        <w:t xml:space="preserve">Answer : "113" </w:t>
        <w:br/>
        <w:t>}</w:t>
      </w:r>
    </w:p>
    <w:p>
      <w:r>
        <w:t>{</w:t>
        <w:br/>
        <w:t>Index 723:</w:t>
      </w:r>
    </w:p>
    <w:p>
      <w:r>
        <w:t>Question : "Tony had 147 coconut. Bessie gripped some coconut. Now Tony has 83  coconut. How many did Bessie grippeds?"</w:t>
      </w:r>
    </w:p>
    <w:p>
      <w:r>
        <w:t>Equation : " X = 147 - 83"</w:t>
      </w:r>
    </w:p>
    <w:p>
      <w:r>
        <w:t xml:space="preserve">Answer : "64" </w:t>
        <w:br/>
        <w:t>}</w:t>
      </w:r>
    </w:p>
    <w:p>
      <w:r>
        <w:t>{</w:t>
        <w:br/>
        <w:t>Index 724:</w:t>
      </w:r>
    </w:p>
    <w:p>
      <w:r>
        <w:t>Question : "Viola had 119 raspberry. Javier clasped some raspberry. Now Viola has 21  raspberry. How many did Javier claspeds?"</w:t>
      </w:r>
    </w:p>
    <w:p>
      <w:r>
        <w:t>Equation : " X = 119 - 21"</w:t>
      </w:r>
    </w:p>
    <w:p>
      <w:r>
        <w:t xml:space="preserve">Answer : "98" </w:t>
        <w:br/>
        <w:t>}</w:t>
      </w:r>
    </w:p>
    <w:p>
      <w:r>
        <w:t>{</w:t>
        <w:br/>
        <w:t>Index 725:</w:t>
      </w:r>
    </w:p>
    <w:p>
      <w:r>
        <w:t>Question : "Mary had 245 Mango. Gerald get hold of some Mango. Now Mary has 41  Mango. How many did Gerald get hold ofs?"</w:t>
      </w:r>
    </w:p>
    <w:p>
      <w:r>
        <w:t>Equation : " X = 245 - 41"</w:t>
      </w:r>
    </w:p>
    <w:p>
      <w:r>
        <w:t xml:space="preserve">Answer : "204" </w:t>
        <w:br/>
        <w:t>}</w:t>
      </w:r>
    </w:p>
    <w:p>
      <w:r>
        <w:t>{</w:t>
        <w:br/>
        <w:t>Index 726:</w:t>
      </w:r>
    </w:p>
    <w:p>
      <w:r>
        <w:t>Question : "Donald had 146 kiwi. John lay hold of some kiwi. Now Donald has 64  kiwi. How many did John lay hold ofs?"</w:t>
      </w:r>
    </w:p>
    <w:p>
      <w:r>
        <w:t>Equation : " X = 146 - 64"</w:t>
      </w:r>
    </w:p>
    <w:p>
      <w:r>
        <w:t xml:space="preserve">Answer : "82" </w:t>
        <w:br/>
        <w:t>}</w:t>
      </w:r>
    </w:p>
    <w:p>
      <w:r>
        <w:t>{</w:t>
        <w:br/>
        <w:t>Index 727:</w:t>
      </w:r>
    </w:p>
    <w:p>
      <w:r>
        <w:t>Question : "Douglas had 159 Watch. Elma take hold of some Watch. Now Douglas has 25  Watch. How many did Elma take hold ofs?"</w:t>
      </w:r>
    </w:p>
    <w:p>
      <w:r>
        <w:t>Equation : " X = 159 - 25"</w:t>
      </w:r>
    </w:p>
    <w:p>
      <w:r>
        <w:t xml:space="preserve">Answer : "134" </w:t>
        <w:br/>
        <w:t>}</w:t>
      </w:r>
    </w:p>
    <w:p>
      <w:r>
        <w:t>{</w:t>
        <w:br/>
        <w:t>Index 728:</w:t>
      </w:r>
    </w:p>
    <w:p>
      <w:r>
        <w:t>Question : "Ethel had 214 lychee. Lisbeth clutched some lychee. Now Ethel has 70  lychee. How many did Lisbeth clutcheds?"</w:t>
      </w:r>
    </w:p>
    <w:p>
      <w:r>
        <w:t>Equation : " X = 214 - 70"</w:t>
      </w:r>
    </w:p>
    <w:p>
      <w:r>
        <w:t xml:space="preserve">Answer : "144" </w:t>
        <w:br/>
        <w:t>}</w:t>
      </w:r>
    </w:p>
    <w:p>
      <w:r>
        <w:t>{</w:t>
        <w:br/>
        <w:t>Index 729:</w:t>
      </w:r>
    </w:p>
    <w:p>
      <w:r>
        <w:t>Question : "Daniel had 298 Car. Robert gripped some Car. Now Daniel has 87  Car. How many did Robert grippeds?"</w:t>
      </w:r>
    </w:p>
    <w:p>
      <w:r>
        <w:t>Equation : " X = 298 - 87"</w:t>
      </w:r>
    </w:p>
    <w:p>
      <w:r>
        <w:t xml:space="preserve">Answer : "211" </w:t>
        <w:br/>
        <w:t>}</w:t>
      </w:r>
    </w:p>
    <w:p>
      <w:r>
        <w:t>{</w:t>
        <w:br/>
        <w:t>Index 730:</w:t>
      </w:r>
    </w:p>
    <w:p>
      <w:r>
        <w:t>Question : "Seth had 195 apricot. Andrea take hold of some apricot. Now Seth has 47  apricot. How many did Andrea take hold ofs?"</w:t>
      </w:r>
    </w:p>
    <w:p>
      <w:r>
        <w:t>Equation : " X = 195 - 47"</w:t>
      </w:r>
    </w:p>
    <w:p>
      <w:r>
        <w:t xml:space="preserve">Answer : "148" </w:t>
        <w:br/>
        <w:t>}</w:t>
      </w:r>
    </w:p>
    <w:p>
      <w:r>
        <w:t>{</w:t>
        <w:br/>
        <w:t>Index 731:</w:t>
      </w:r>
    </w:p>
    <w:p>
      <w:r>
        <w:t>Question : "Paul had 283 orange. Shelley lay hold of some orange. Now Paul has 24  orange. How many did Shelley lay hold ofs?"</w:t>
      </w:r>
    </w:p>
    <w:p>
      <w:r>
        <w:t>Equation : " X = 283 - 24"</w:t>
      </w:r>
    </w:p>
    <w:p>
      <w:r>
        <w:t xml:space="preserve">Answer : "259" </w:t>
        <w:br/>
        <w:t>}</w:t>
      </w:r>
    </w:p>
    <w:p>
      <w:r>
        <w:t>{</w:t>
        <w:br/>
        <w:t>Index 732:</w:t>
      </w:r>
    </w:p>
    <w:p>
      <w:r>
        <w:t>Question : "Charles had 250 kiwi. Lottie get hold of some kiwi. Now Charles has 50  kiwi. How many did Lottie get hold ofs?"</w:t>
      </w:r>
    </w:p>
    <w:p>
      <w:r>
        <w:t>Equation : " X = 250 - 50"</w:t>
      </w:r>
    </w:p>
    <w:p>
      <w:r>
        <w:t xml:space="preserve">Answer : "200" </w:t>
        <w:br/>
        <w:t>}</w:t>
      </w:r>
    </w:p>
    <w:p>
      <w:r>
        <w:t>{</w:t>
        <w:br/>
        <w:t>Index 733:</w:t>
      </w:r>
    </w:p>
    <w:p>
      <w:r>
        <w:t>Question : "Allen had 162 plum. Linda grasped some plum. Now Allen has 65  plum. How many did Linda graspeds?"</w:t>
      </w:r>
    </w:p>
    <w:p>
      <w:r>
        <w:t>Equation : " X = 162 - 65"</w:t>
      </w:r>
    </w:p>
    <w:p>
      <w:r>
        <w:t xml:space="preserve">Answer : "97" </w:t>
        <w:br/>
        <w:t>}</w:t>
      </w:r>
    </w:p>
    <w:p>
      <w:r>
        <w:t>{</w:t>
        <w:br/>
        <w:t>Index 734:</w:t>
      </w:r>
    </w:p>
    <w:p>
      <w:r>
        <w:t>Question : "Stephanie had 181 lemon. Lisa get hold of some lemon. Now Stephanie has 78  lemon. How many did Lisa get hold ofs?"</w:t>
      </w:r>
    </w:p>
    <w:p>
      <w:r>
        <w:t>Equation : " X = 181 - 78"</w:t>
      </w:r>
    </w:p>
    <w:p>
      <w:r>
        <w:t xml:space="preserve">Answer : "103" </w:t>
        <w:br/>
        <w:t>}</w:t>
      </w:r>
    </w:p>
    <w:p>
      <w:r>
        <w:t>{</w:t>
        <w:br/>
        <w:t>Index 735:</w:t>
      </w:r>
    </w:p>
    <w:p>
      <w:r>
        <w:t>Question : "Samuel had 121 avocado. Zetta get hold of some avocado. Now Samuel has 20  avocado. How many did Zetta get hold ofs?"</w:t>
      </w:r>
    </w:p>
    <w:p>
      <w:r>
        <w:t>Equation : " X = 121 - 20"</w:t>
      </w:r>
    </w:p>
    <w:p>
      <w:r>
        <w:t xml:space="preserve">Answer : "101" </w:t>
        <w:br/>
        <w:t>}</w:t>
      </w:r>
    </w:p>
    <w:p>
      <w:r>
        <w:t>{</w:t>
        <w:br/>
        <w:t>Index 736:</w:t>
      </w:r>
    </w:p>
    <w:p>
      <w:r>
        <w:t>Question : "Thomas had 239 papaya. Charlie get hold of some papaya. Now Thomas has 86  papaya. How many did Charlie get hold ofs?"</w:t>
      </w:r>
    </w:p>
    <w:p>
      <w:r>
        <w:t>Equation : " X = 239 - 86"</w:t>
      </w:r>
    </w:p>
    <w:p>
      <w:r>
        <w:t xml:space="preserve">Answer : "153" </w:t>
        <w:br/>
        <w:t>}</w:t>
      </w:r>
    </w:p>
    <w:p>
      <w:r>
        <w:t>{</w:t>
        <w:br/>
        <w:t>Index 737:</w:t>
      </w:r>
    </w:p>
    <w:p>
      <w:r>
        <w:t>Question : "Joan had 283 kiwi. Jessica get hold of some kiwi. Now Joan has 11  kiwi. How many did Jessica get hold ofs?"</w:t>
      </w:r>
    </w:p>
    <w:p>
      <w:r>
        <w:t>Equation : " X = 283 - 11"</w:t>
      </w:r>
    </w:p>
    <w:p>
      <w:r>
        <w:t xml:space="preserve">Answer : "272" </w:t>
        <w:br/>
        <w:t>}</w:t>
      </w:r>
    </w:p>
    <w:p>
      <w:r>
        <w:t>{</w:t>
        <w:br/>
        <w:t>Index 738:</w:t>
      </w:r>
    </w:p>
    <w:p>
      <w:r>
        <w:t>Question : "Simon had 124 mango. Samuel lay hold of some mango. Now Simon has 50  mango. How many did Samuel lay hold ofs?"</w:t>
      </w:r>
    </w:p>
    <w:p>
      <w:r>
        <w:t>Equation : " X = 124 - 50"</w:t>
      </w:r>
    </w:p>
    <w:p>
      <w:r>
        <w:t xml:space="preserve">Answer : "74" </w:t>
        <w:br/>
        <w:t>}</w:t>
      </w:r>
    </w:p>
    <w:p>
      <w:r>
        <w:t>{</w:t>
        <w:br/>
        <w:t>Index 739:</w:t>
      </w:r>
    </w:p>
    <w:p>
      <w:r>
        <w:t>Question : "Ashley had 213 Pen. Peter clasped some Pen. Now Ashley has 41  Pen. How many did Peter claspeds?"</w:t>
      </w:r>
    </w:p>
    <w:p>
      <w:r>
        <w:t>Equation : " X = 213 - 41"</w:t>
      </w:r>
    </w:p>
    <w:p>
      <w:r>
        <w:t xml:space="preserve">Answer : "172" </w:t>
        <w:br/>
        <w:t>}</w:t>
      </w:r>
    </w:p>
    <w:p>
      <w:r>
        <w:t>{</w:t>
        <w:br/>
        <w:t>Index 740:</w:t>
      </w:r>
    </w:p>
    <w:p>
      <w:r>
        <w:t>Question : "Larry had 184 blueberry. Joan get hold of some blueberry. Now Larry has 94  blueberry. How many did Joan get hold ofs?"</w:t>
      </w:r>
    </w:p>
    <w:p>
      <w:r>
        <w:t>Equation : " X = 184 - 94"</w:t>
      </w:r>
    </w:p>
    <w:p>
      <w:r>
        <w:t xml:space="preserve">Answer : "90" </w:t>
        <w:br/>
        <w:t>}</w:t>
      </w:r>
    </w:p>
    <w:p>
      <w:r>
        <w:t>{</w:t>
        <w:br/>
        <w:t>Index 741:</w:t>
      </w:r>
    </w:p>
    <w:p>
      <w:r>
        <w:t>Question : "Mirna had 276 fig. Lena clasped some fig. Now Mirna has 28  fig. How many did Lena claspeds?"</w:t>
      </w:r>
    </w:p>
    <w:p>
      <w:r>
        <w:t>Equation : " X = 276 - 28"</w:t>
      </w:r>
    </w:p>
    <w:p>
      <w:r>
        <w:t xml:space="preserve">Answer : "248" </w:t>
        <w:br/>
        <w:t>}</w:t>
      </w:r>
    </w:p>
    <w:p>
      <w:r>
        <w:t>{</w:t>
        <w:br/>
        <w:t>Index 742:</w:t>
      </w:r>
    </w:p>
    <w:p>
      <w:r>
        <w:t>Question : "Nicole had 119 lemon. Jeffrey lay hold of some lemon. Now Nicole has 93  lemon. How many did Jeffrey lay hold ofs?"</w:t>
      </w:r>
    </w:p>
    <w:p>
      <w:r>
        <w:t>Equation : " X = 119 - 93"</w:t>
      </w:r>
    </w:p>
    <w:p>
      <w:r>
        <w:t xml:space="preserve">Answer : "26" </w:t>
        <w:br/>
        <w:t>}</w:t>
      </w:r>
    </w:p>
    <w:p>
      <w:r>
        <w:t>{</w:t>
        <w:br/>
        <w:t>Index 743:</w:t>
      </w:r>
    </w:p>
    <w:p>
      <w:r>
        <w:t>Question : "Robert had 132 apricot. Patricia clasped some apricot. Now Robert has 86  apricot. How many did Patricia claspeds?"</w:t>
      </w:r>
    </w:p>
    <w:p>
      <w:r>
        <w:t>Equation : " X = 132 - 86"</w:t>
      </w:r>
    </w:p>
    <w:p>
      <w:r>
        <w:t xml:space="preserve">Answer : "46" </w:t>
        <w:br/>
        <w:t>}</w:t>
      </w:r>
    </w:p>
    <w:p>
      <w:r>
        <w:t>{</w:t>
        <w:br/>
        <w:t>Index 744:</w:t>
      </w:r>
    </w:p>
    <w:p>
      <w:r>
        <w:t>Question : "William had 177 avocado. Robert grabbed some avocado. Now William has 40  avocado. How many did Robert grabbeds?"</w:t>
      </w:r>
    </w:p>
    <w:p>
      <w:r>
        <w:t>Equation : " X = 177 - 40"</w:t>
      </w:r>
    </w:p>
    <w:p>
      <w:r>
        <w:t xml:space="preserve">Answer : "137" </w:t>
        <w:br/>
        <w:t>}</w:t>
      </w:r>
    </w:p>
    <w:p>
      <w:r>
        <w:t>{</w:t>
        <w:br/>
        <w:t>Index 745:</w:t>
      </w:r>
    </w:p>
    <w:p>
      <w:r>
        <w:t>Question : "Rafael had 115 Watch. Concha take hold of some Watch. Now Rafael has 81  Watch. How many did Concha take hold ofs?"</w:t>
      </w:r>
    </w:p>
    <w:p>
      <w:r>
        <w:t>Equation : " X = 115 - 81"</w:t>
      </w:r>
    </w:p>
    <w:p>
      <w:r>
        <w:t xml:space="preserve">Answer : "34" </w:t>
        <w:br/>
        <w:t>}</w:t>
      </w:r>
    </w:p>
    <w:p>
      <w:r>
        <w:t>{</w:t>
        <w:br/>
        <w:t>Index 746:</w:t>
      </w:r>
    </w:p>
    <w:p>
      <w:r>
        <w:t>Question : "Maria had 192 blackcurrant. Ronald get hold of some blackcurrant. Now Maria has 87  blackcurrant. How many did Ronald get hold ofs?"</w:t>
      </w:r>
    </w:p>
    <w:p>
      <w:r>
        <w:t>Equation : " X = 192 - 87"</w:t>
      </w:r>
    </w:p>
    <w:p>
      <w:r>
        <w:t xml:space="preserve">Answer : "105" </w:t>
        <w:br/>
        <w:t>}</w:t>
      </w:r>
    </w:p>
    <w:p>
      <w:r>
        <w:t>{</w:t>
        <w:br/>
        <w:t>Index 747:</w:t>
      </w:r>
    </w:p>
    <w:p>
      <w:r>
        <w:t>Question : "Gloria had 242 lime. Albert take hold of some lime. Now Gloria has 100  lime. How many did Albert take hold ofs?"</w:t>
      </w:r>
    </w:p>
    <w:p>
      <w:r>
        <w:t>Equation : " X = 242 - 100"</w:t>
      </w:r>
    </w:p>
    <w:p>
      <w:r>
        <w:t xml:space="preserve">Answer : "142" </w:t>
        <w:br/>
        <w:t>}</w:t>
      </w:r>
    </w:p>
    <w:p>
      <w:r>
        <w:t>{</w:t>
        <w:br/>
        <w:t>Index 748:</w:t>
      </w:r>
    </w:p>
    <w:p>
      <w:r>
        <w:t>Question : "Andrew had 185 Bread. Lillian get hold of some Bread. Now Andrew has 40  Bread. How many did Lillian get hold ofs?"</w:t>
      </w:r>
    </w:p>
    <w:p>
      <w:r>
        <w:t>Equation : " X = 185 - 40"</w:t>
      </w:r>
    </w:p>
    <w:p>
      <w:r>
        <w:t xml:space="preserve">Answer : "145" </w:t>
        <w:br/>
        <w:t>}</w:t>
      </w:r>
    </w:p>
    <w:p>
      <w:r>
        <w:t>{</w:t>
        <w:br/>
        <w:t>Index 749:</w:t>
      </w:r>
    </w:p>
    <w:p>
      <w:r>
        <w:t>Question : "Jessie had 237 Beg. Brenda gripped some Beg. Now Jessie has 68  Beg. How many did Brenda grippeds?"</w:t>
      </w:r>
    </w:p>
    <w:p>
      <w:r>
        <w:t>Equation : " X = 237 - 68"</w:t>
      </w:r>
    </w:p>
    <w:p>
      <w:r>
        <w:t xml:space="preserve">Answer : "169" </w:t>
        <w:br/>
        <w:t>}</w:t>
      </w:r>
    </w:p>
    <w:p>
      <w:r>
        <w:t>{</w:t>
        <w:br/>
        <w:t>Index 750:</w:t>
      </w:r>
    </w:p>
    <w:p>
      <w:r>
        <w:t>Question : "Margaret had 191 fig. Shirley lay hold of some fig. Now Margaret has 29  fig. How many did Shirley lay hold ofs?"</w:t>
      </w:r>
    </w:p>
    <w:p>
      <w:r>
        <w:t>Equation : " X = 191 - 29"</w:t>
      </w:r>
    </w:p>
    <w:p>
      <w:r>
        <w:t xml:space="preserve">Answer : "162" </w:t>
        <w:br/>
        <w:t>}</w:t>
      </w:r>
    </w:p>
    <w:p>
      <w:r>
        <w:t>{</w:t>
        <w:br/>
        <w:t>Index 751:</w:t>
      </w:r>
    </w:p>
    <w:p>
      <w:r>
        <w:t>Question : "Mary had 137 coconut. Alton grasped some coconut. Now Mary has 29  coconut. How many did Alton graspeds?"</w:t>
      </w:r>
    </w:p>
    <w:p>
      <w:r>
        <w:t>Equation : " X = 137 - 29"</w:t>
      </w:r>
    </w:p>
    <w:p>
      <w:r>
        <w:t xml:space="preserve">Answer : "108" </w:t>
        <w:br/>
        <w:t>}</w:t>
      </w:r>
    </w:p>
    <w:p>
      <w:r>
        <w:t>{</w:t>
        <w:br/>
        <w:t>Index 752:</w:t>
      </w:r>
    </w:p>
    <w:p>
      <w:r>
        <w:t>Question : "Debra had 185 kiwi. Alyssa get hold of some kiwi. Now Debra has 70  kiwi. How many did Alyssa get hold ofs?"</w:t>
      </w:r>
    </w:p>
    <w:p>
      <w:r>
        <w:t>Equation : " X = 185 - 70"</w:t>
      </w:r>
    </w:p>
    <w:p>
      <w:r>
        <w:t xml:space="preserve">Answer : "115" </w:t>
        <w:br/>
        <w:t>}</w:t>
      </w:r>
    </w:p>
    <w:p>
      <w:r>
        <w:t>{</w:t>
        <w:br/>
        <w:t>Index 753:</w:t>
      </w:r>
    </w:p>
    <w:p>
      <w:r>
        <w:t>Question : "Donna had 159 Watch. Shirley clutched some Watch. Now Donna has 87  Watch. How many did Shirley clutcheds?"</w:t>
      </w:r>
    </w:p>
    <w:p>
      <w:r>
        <w:t>Equation : " X = 159 - 87"</w:t>
      </w:r>
    </w:p>
    <w:p>
      <w:r>
        <w:t xml:space="preserve">Answer : "72" </w:t>
        <w:br/>
        <w:t>}</w:t>
      </w:r>
    </w:p>
    <w:p>
      <w:r>
        <w:t>{</w:t>
        <w:br/>
        <w:t>Index 754:</w:t>
      </w:r>
    </w:p>
    <w:p>
      <w:r>
        <w:t>Question : "Jamie had 123 Watch. Connie clutched some Watch. Now Jamie has 81  Watch. How many did Connie clutcheds?"</w:t>
      </w:r>
    </w:p>
    <w:p>
      <w:r>
        <w:t>Equation : " X = 123 - 81"</w:t>
      </w:r>
    </w:p>
    <w:p>
      <w:r>
        <w:t xml:space="preserve">Answer : "42" </w:t>
        <w:br/>
        <w:t>}</w:t>
      </w:r>
    </w:p>
    <w:p>
      <w:r>
        <w:t>{</w:t>
        <w:br/>
        <w:t>Index 755:</w:t>
      </w:r>
    </w:p>
    <w:p>
      <w:r>
        <w:t>Question : "Randy had 297 peach. Bernice grabbed some peach. Now Randy has 56  peach. How many did Bernice grabbeds?"</w:t>
      </w:r>
    </w:p>
    <w:p>
      <w:r>
        <w:t>Equation : " X = 297 - 56"</w:t>
      </w:r>
    </w:p>
    <w:p>
      <w:r>
        <w:t xml:space="preserve">Answer : "241" </w:t>
        <w:br/>
        <w:t>}</w:t>
      </w:r>
    </w:p>
    <w:p>
      <w:r>
        <w:t>{</w:t>
        <w:br/>
        <w:t>Index 756:</w:t>
      </w:r>
    </w:p>
    <w:p>
      <w:r>
        <w:t>Question : "Zella had 115 watermelon. Trey clasped some watermelon. Now Zella has 15  watermelon. How many did Trey claspeds?"</w:t>
      </w:r>
    </w:p>
    <w:p>
      <w:r>
        <w:t>Equation : " X = 115 - 15"</w:t>
      </w:r>
    </w:p>
    <w:p>
      <w:r>
        <w:t xml:space="preserve">Answer : "100" </w:t>
        <w:br/>
        <w:t>}</w:t>
      </w:r>
    </w:p>
    <w:p>
      <w:r>
        <w:t>{</w:t>
        <w:br/>
        <w:t>Index 757:</w:t>
      </w:r>
    </w:p>
    <w:p>
      <w:r>
        <w:t>Question : "Jeffrey had 187 Beg. James lay hold of some Beg. Now Jeffrey has 77  Beg. How many did James lay hold ofs?"</w:t>
      </w:r>
    </w:p>
    <w:p>
      <w:r>
        <w:t>Equation : " X = 187 - 77"</w:t>
      </w:r>
    </w:p>
    <w:p>
      <w:r>
        <w:t xml:space="preserve">Answer : "110" </w:t>
        <w:br/>
        <w:t>}</w:t>
      </w:r>
    </w:p>
    <w:p>
      <w:r>
        <w:t>{</w:t>
        <w:br/>
        <w:t>Index 758:</w:t>
      </w:r>
    </w:p>
    <w:p>
      <w:r>
        <w:t>Question : "Betty had 197 toy. Jessica gripped some toy. Now Betty has 66  toy. How many did Jessica grippeds?"</w:t>
      </w:r>
    </w:p>
    <w:p>
      <w:r>
        <w:t>Equation : " X = 197 - 66"</w:t>
      </w:r>
    </w:p>
    <w:p>
      <w:r>
        <w:t xml:space="preserve">Answer : "131" </w:t>
        <w:br/>
        <w:t>}</w:t>
      </w:r>
    </w:p>
    <w:p>
      <w:r>
        <w:t>{</w:t>
        <w:br/>
        <w:t>Index 759:</w:t>
      </w:r>
    </w:p>
    <w:p>
      <w:r>
        <w:t>Question : "Michael had 291 Doll. Joan lay hold of some Doll. Now Michael has 41  Doll. How many did Joan lay hold ofs?"</w:t>
      </w:r>
    </w:p>
    <w:p>
      <w:r>
        <w:t>Equation : " X = 291 - 41"</w:t>
      </w:r>
    </w:p>
    <w:p>
      <w:r>
        <w:t xml:space="preserve">Answer : "250" </w:t>
        <w:br/>
        <w:t>}</w:t>
      </w:r>
    </w:p>
    <w:p>
      <w:r>
        <w:t>{</w:t>
        <w:br/>
        <w:t>Index 760:</w:t>
      </w:r>
    </w:p>
    <w:p>
      <w:r>
        <w:t>Question : "James had 233 Bread. Renee lay hold of some Bread. Now James has 84  Bread. How many did Renee lay hold ofs?"</w:t>
      </w:r>
    </w:p>
    <w:p>
      <w:r>
        <w:t>Equation : " X = 233 - 84"</w:t>
      </w:r>
    </w:p>
    <w:p>
      <w:r>
        <w:t xml:space="preserve">Answer : "149" </w:t>
        <w:br/>
        <w:t>}</w:t>
      </w:r>
    </w:p>
    <w:p>
      <w:r>
        <w:t>{</w:t>
        <w:br/>
        <w:t>Index 761:</w:t>
      </w:r>
    </w:p>
    <w:p>
      <w:r>
        <w:t>Question : "Manuel had 228 Chocolate. Debbie clasped some Chocolate. Now Manuel has 25  Chocolate. How many did Debbie claspeds?"</w:t>
      </w:r>
    </w:p>
    <w:p>
      <w:r>
        <w:t>Equation : " X = 228 - 25"</w:t>
      </w:r>
    </w:p>
    <w:p>
      <w:r>
        <w:t xml:space="preserve">Answer : "203" </w:t>
        <w:br/>
        <w:t>}</w:t>
      </w:r>
    </w:p>
    <w:p>
      <w:r>
        <w:t>{</w:t>
        <w:br/>
        <w:t>Index 762:</w:t>
      </w:r>
    </w:p>
    <w:p>
      <w:r>
        <w:t>Question : "Pricilla had 168 cherry. Rodney clasped some cherry. Now Pricilla has 51  cherry. How many did Rodney claspeds?"</w:t>
      </w:r>
    </w:p>
    <w:p>
      <w:r>
        <w:t>Equation : " X = 168 - 51"</w:t>
      </w:r>
    </w:p>
    <w:p>
      <w:r>
        <w:t xml:space="preserve">Answer : "117" </w:t>
        <w:br/>
        <w:t>}</w:t>
      </w:r>
    </w:p>
    <w:p>
      <w:r>
        <w:t>{</w:t>
        <w:br/>
        <w:t>Index 763:</w:t>
      </w:r>
    </w:p>
    <w:p>
      <w:r>
        <w:t>Question : "Patricia had 272 plum. Jessie get hold of some plum. Now Patricia has 15  plum. How many did Jessie get hold ofs?"</w:t>
      </w:r>
    </w:p>
    <w:p>
      <w:r>
        <w:t>Equation : " X = 272 - 15"</w:t>
      </w:r>
    </w:p>
    <w:p>
      <w:r>
        <w:t xml:space="preserve">Answer : "257" </w:t>
        <w:br/>
        <w:t>}</w:t>
      </w:r>
    </w:p>
    <w:p>
      <w:r>
        <w:t>{</w:t>
        <w:br/>
        <w:t>Index 764:</w:t>
      </w:r>
    </w:p>
    <w:p>
      <w:r>
        <w:t>Question : "Melanie had 274 watermelon. Horace clutched some watermelon. Now Melanie has 4  watermelon. How many did Horace clutcheds?"</w:t>
      </w:r>
    </w:p>
    <w:p>
      <w:r>
        <w:t>Equation : " X = 274 - 4"</w:t>
      </w:r>
    </w:p>
    <w:p>
      <w:r>
        <w:t xml:space="preserve">Answer : "270" </w:t>
        <w:br/>
        <w:t>}</w:t>
      </w:r>
    </w:p>
    <w:p>
      <w:r>
        <w:t>{</w:t>
        <w:br/>
        <w:t>Index 765:</w:t>
      </w:r>
    </w:p>
    <w:p>
      <w:r>
        <w:t>Question : "Penny had 140 plum. Matthew lay hold of some plum. Now Penny has 35  plum. How many did Matthew lay hold ofs?"</w:t>
      </w:r>
    </w:p>
    <w:p>
      <w:r>
        <w:t>Equation : " X = 140 - 35"</w:t>
      </w:r>
    </w:p>
    <w:p>
      <w:r>
        <w:t xml:space="preserve">Answer : "105" </w:t>
        <w:br/>
        <w:t>}</w:t>
      </w:r>
    </w:p>
    <w:p>
      <w:r>
        <w:t>{</w:t>
        <w:br/>
        <w:t>Index 766:</w:t>
      </w:r>
    </w:p>
    <w:p>
      <w:r>
        <w:t>Question : "Stephanie had 252 quince. James take hold of some quince. Now Stephanie has 23  quince. How many did James take hold ofs?"</w:t>
      </w:r>
    </w:p>
    <w:p>
      <w:r>
        <w:t>Equation : " X = 252 - 23"</w:t>
      </w:r>
    </w:p>
    <w:p>
      <w:r>
        <w:t xml:space="preserve">Answer : "229" </w:t>
        <w:br/>
        <w:t>}</w:t>
      </w:r>
    </w:p>
    <w:p>
      <w:r>
        <w:t>{</w:t>
        <w:br/>
        <w:t>Index 767:</w:t>
      </w:r>
    </w:p>
    <w:p>
      <w:r>
        <w:t>Question : "Nancy had 117 Press. Mary grasped some Press. Now Nancy has 86  Press. How many did Mary graspeds?"</w:t>
      </w:r>
    </w:p>
    <w:p>
      <w:r>
        <w:t>Equation : " X = 117 - 86"</w:t>
      </w:r>
    </w:p>
    <w:p>
      <w:r>
        <w:t xml:space="preserve">Answer : "31" </w:t>
        <w:br/>
        <w:t>}</w:t>
      </w:r>
    </w:p>
    <w:p>
      <w:r>
        <w:t>{</w:t>
        <w:br/>
        <w:t>Index 768:</w:t>
      </w:r>
    </w:p>
    <w:p>
      <w:r>
        <w:t>Question : "Sarah had 297 avocado. Marvin get hold of some avocado. Now Sarah has 81  avocado. How many did Marvin get hold ofs?"</w:t>
      </w:r>
    </w:p>
    <w:p>
      <w:r>
        <w:t>Equation : " X = 297 - 81"</w:t>
      </w:r>
    </w:p>
    <w:p>
      <w:r>
        <w:t xml:space="preserve">Answer : "216" </w:t>
        <w:br/>
        <w:t>}</w:t>
      </w:r>
    </w:p>
    <w:p>
      <w:r>
        <w:t>{</w:t>
        <w:br/>
        <w:t>Index 769:</w:t>
      </w:r>
    </w:p>
    <w:p>
      <w:r>
        <w:t>Question : "Julio had 193 kiwi. William get hold of some kiwi. Now Julio has 19  kiwi. How many did William get hold ofs?"</w:t>
      </w:r>
    </w:p>
    <w:p>
      <w:r>
        <w:t>Equation : " X = 193 - 19"</w:t>
      </w:r>
    </w:p>
    <w:p>
      <w:r>
        <w:t xml:space="preserve">Answer : "174" </w:t>
        <w:br/>
        <w:t>}</w:t>
      </w:r>
    </w:p>
    <w:p>
      <w:r>
        <w:t>{</w:t>
        <w:br/>
        <w:t>Index 770:</w:t>
      </w:r>
    </w:p>
    <w:p>
      <w:r>
        <w:t>Question : "Rodney had 270 raspberry. William clasped some raspberry. Now Rodney has 99  raspberry. How many did William claspeds?"</w:t>
      </w:r>
    </w:p>
    <w:p>
      <w:r>
        <w:t>Equation : " X = 270 - 99"</w:t>
      </w:r>
    </w:p>
    <w:p>
      <w:r>
        <w:t xml:space="preserve">Answer : "171" </w:t>
        <w:br/>
        <w:t>}</w:t>
      </w:r>
    </w:p>
    <w:p>
      <w:r>
        <w:t>{</w:t>
        <w:br/>
        <w:t>Index 771:</w:t>
      </w:r>
    </w:p>
    <w:p>
      <w:r>
        <w:t>Question : "Gloria had 251 Mango. Roberto lay hold of some Mango. Now Gloria has 59  Mango. How many did Roberto lay hold ofs?"</w:t>
      </w:r>
    </w:p>
    <w:p>
      <w:r>
        <w:t>Equation : " X = 251 - 59"</w:t>
      </w:r>
    </w:p>
    <w:p>
      <w:r>
        <w:t xml:space="preserve">Answer : "192" </w:t>
        <w:br/>
        <w:t>}</w:t>
      </w:r>
    </w:p>
    <w:p>
      <w:r>
        <w:t>{</w:t>
        <w:br/>
        <w:t>Index 772:</w:t>
      </w:r>
    </w:p>
    <w:p>
      <w:r>
        <w:t>Question : "Jesse had 126 cherry. Amy lay hold of some cherry. Now Jesse has 49  cherry. How many did Amy lay hold ofs?"</w:t>
      </w:r>
    </w:p>
    <w:p>
      <w:r>
        <w:t>Equation : " X = 126 - 49"</w:t>
      </w:r>
    </w:p>
    <w:p>
      <w:r>
        <w:t xml:space="preserve">Answer : "77" </w:t>
        <w:br/>
        <w:t>}</w:t>
      </w:r>
    </w:p>
    <w:p>
      <w:r>
        <w:t>{</w:t>
        <w:br/>
        <w:t>Index 773:</w:t>
      </w:r>
    </w:p>
    <w:p>
      <w:r>
        <w:t>Question : "William had 179 raspberry. Ruth clasped some raspberry. Now William has 18  raspberry. How many did Ruth claspeds?"</w:t>
      </w:r>
    </w:p>
    <w:p>
      <w:r>
        <w:t>Equation : " X = 179 - 18"</w:t>
      </w:r>
    </w:p>
    <w:p>
      <w:r>
        <w:t xml:space="preserve">Answer : "161" </w:t>
        <w:br/>
        <w:t>}</w:t>
      </w:r>
    </w:p>
    <w:p>
      <w:r>
        <w:t>{</w:t>
        <w:br/>
        <w:t>Index 774:</w:t>
      </w:r>
    </w:p>
    <w:p>
      <w:r>
        <w:t>Question : "Holly had 236 peach. Pauline gripped some peach. Now Holly has 5  peach. How many did Pauline grippeds?"</w:t>
      </w:r>
    </w:p>
    <w:p>
      <w:r>
        <w:t>Equation : " X = 236 - 5"</w:t>
      </w:r>
    </w:p>
    <w:p>
      <w:r>
        <w:t xml:space="preserve">Answer : "231" </w:t>
        <w:br/>
        <w:t>}</w:t>
      </w:r>
    </w:p>
    <w:p>
      <w:r>
        <w:t>{</w:t>
        <w:br/>
        <w:t>Index 775:</w:t>
      </w:r>
    </w:p>
    <w:p>
      <w:r>
        <w:t>Question : "Ivy had 164 pear. Todd gripped some pear. Now Ivy has 28  pear. How many did Todd grippeds?"</w:t>
      </w:r>
    </w:p>
    <w:p>
      <w:r>
        <w:t>Equation : " X = 164 - 28"</w:t>
      </w:r>
    </w:p>
    <w:p>
      <w:r>
        <w:t xml:space="preserve">Answer : "136" </w:t>
        <w:br/>
        <w:t>}</w:t>
      </w:r>
    </w:p>
    <w:p>
      <w:r>
        <w:t>{</w:t>
        <w:br/>
        <w:t>Index 776:</w:t>
      </w:r>
    </w:p>
    <w:p>
      <w:r>
        <w:t>Question : "April had 233 peach. Tony clutched some peach. Now April has 85  peach. How many did Tony clutcheds?"</w:t>
      </w:r>
    </w:p>
    <w:p>
      <w:r>
        <w:t>Equation : " X = 233 - 85"</w:t>
      </w:r>
    </w:p>
    <w:p>
      <w:r>
        <w:t xml:space="preserve">Answer : "148" </w:t>
        <w:br/>
        <w:t>}</w:t>
      </w:r>
    </w:p>
    <w:p>
      <w:r>
        <w:t>{</w:t>
        <w:br/>
        <w:t>Index 777:</w:t>
      </w:r>
    </w:p>
    <w:p>
      <w:r>
        <w:t>Question : "William had 284 Car. Brent clutched some Car. Now William has 5  Car. How many did Brent clutcheds?"</w:t>
      </w:r>
    </w:p>
    <w:p>
      <w:r>
        <w:t>Equation : " X = 284 - 5"</w:t>
      </w:r>
    </w:p>
    <w:p>
      <w:r>
        <w:t xml:space="preserve">Answer : "279" </w:t>
        <w:br/>
        <w:t>}</w:t>
      </w:r>
    </w:p>
    <w:p>
      <w:r>
        <w:t>{</w:t>
        <w:br/>
        <w:t>Index 778:</w:t>
      </w:r>
    </w:p>
    <w:p>
      <w:r>
        <w:t>Question : "Mason had 140 kiwi. Laura clasped some kiwi. Now Mason has 65  kiwi. How many did Laura claspeds?"</w:t>
      </w:r>
    </w:p>
    <w:p>
      <w:r>
        <w:t>Equation : " X = 140 - 65"</w:t>
      </w:r>
    </w:p>
    <w:p>
      <w:r>
        <w:t xml:space="preserve">Answer : "75" </w:t>
        <w:br/>
        <w:t>}</w:t>
      </w:r>
    </w:p>
    <w:p>
      <w:r>
        <w:t>{</w:t>
        <w:br/>
        <w:t>Index 779:</w:t>
      </w:r>
    </w:p>
    <w:p>
      <w:r>
        <w:t>Question : "Janet had 191 apple. Juan lay hold of some apple. Now Janet has 9  apple. How many did Juan lay hold ofs?"</w:t>
      </w:r>
    </w:p>
    <w:p>
      <w:r>
        <w:t>Equation : " X = 191 - 9"</w:t>
      </w:r>
    </w:p>
    <w:p>
      <w:r>
        <w:t xml:space="preserve">Answer : "182" </w:t>
        <w:br/>
        <w:t>}</w:t>
      </w:r>
    </w:p>
    <w:p>
      <w:r>
        <w:t>{</w:t>
        <w:br/>
        <w:t>Index 780:</w:t>
      </w:r>
    </w:p>
    <w:p>
      <w:r>
        <w:t>Question : "John had 266 Mango. Opal grabbed some Mango. Now John has 70  Mango. How many did Opal grabbeds?"</w:t>
      </w:r>
    </w:p>
    <w:p>
      <w:r>
        <w:t>Equation : " X = 266 - 70"</w:t>
      </w:r>
    </w:p>
    <w:p>
      <w:r>
        <w:t xml:space="preserve">Answer : "196" </w:t>
        <w:br/>
        <w:t>}</w:t>
      </w:r>
    </w:p>
    <w:p>
      <w:r>
        <w:t>{</w:t>
        <w:br/>
        <w:t>Index 781:</w:t>
      </w:r>
    </w:p>
    <w:p>
      <w:r>
        <w:t>Question : "Kathy had 270 toy. Susanna clasped some toy. Now Kathy has 14  toy. How many did Susanna claspeds?"</w:t>
      </w:r>
    </w:p>
    <w:p>
      <w:r>
        <w:t>Equation : " X = 270 - 14"</w:t>
      </w:r>
    </w:p>
    <w:p>
      <w:r>
        <w:t xml:space="preserve">Answer : "256" </w:t>
        <w:br/>
        <w:t>}</w:t>
      </w:r>
    </w:p>
    <w:p>
      <w:r>
        <w:t>{</w:t>
        <w:br/>
        <w:t>Index 782:</w:t>
      </w:r>
    </w:p>
    <w:p>
      <w:r>
        <w:t>Question : "Arthur had 261 Book. Denise lay hold of some Book. Now Arthur has 81  Book. How many did Denise lay hold ofs?"</w:t>
      </w:r>
    </w:p>
    <w:p>
      <w:r>
        <w:t>Equation : " X = 261 - 81"</w:t>
      </w:r>
    </w:p>
    <w:p>
      <w:r>
        <w:t xml:space="preserve">Answer : "180" </w:t>
        <w:br/>
        <w:t>}</w:t>
      </w:r>
    </w:p>
    <w:p>
      <w:r>
        <w:t>{</w:t>
        <w:br/>
        <w:t>Index 783:</w:t>
      </w:r>
    </w:p>
    <w:p>
      <w:r>
        <w:t>Question : "Nathan had 242 mango. William clutched some mango. Now Nathan has 28  mango. How many did William clutcheds?"</w:t>
      </w:r>
    </w:p>
    <w:p>
      <w:r>
        <w:t>Equation : " X = 242 - 28"</w:t>
      </w:r>
    </w:p>
    <w:p>
      <w:r>
        <w:t xml:space="preserve">Answer : "214" </w:t>
        <w:br/>
        <w:t>}</w:t>
      </w:r>
    </w:p>
    <w:p>
      <w:r>
        <w:t>{</w:t>
        <w:br/>
        <w:t>Index 784:</w:t>
      </w:r>
    </w:p>
    <w:p>
      <w:r>
        <w:t>Question : "Scott had 173 kiwi. Michelle get hold of some kiwi. Now Scott has 3  kiwi. How many did Michelle get hold ofs?"</w:t>
      </w:r>
    </w:p>
    <w:p>
      <w:r>
        <w:t>Equation : " X = 173 - 3"</w:t>
      </w:r>
    </w:p>
    <w:p>
      <w:r>
        <w:t xml:space="preserve">Answer : "170" </w:t>
        <w:br/>
        <w:t>}</w:t>
      </w:r>
    </w:p>
    <w:p>
      <w:r>
        <w:t>{</w:t>
        <w:br/>
        <w:t>Index 785:</w:t>
      </w:r>
    </w:p>
    <w:p>
      <w:r>
        <w:t>Question : "Donald had 178 blueberry. Virginia get hold of some blueberry. Now Donald has 36  blueberry. How many did Virginia get hold ofs?"</w:t>
      </w:r>
    </w:p>
    <w:p>
      <w:r>
        <w:t>Equation : " X = 178 - 36"</w:t>
      </w:r>
    </w:p>
    <w:p>
      <w:r>
        <w:t xml:space="preserve">Answer : "142" </w:t>
        <w:br/>
        <w:t>}</w:t>
      </w:r>
    </w:p>
    <w:p>
      <w:r>
        <w:t>{</w:t>
        <w:br/>
        <w:t>Index 786:</w:t>
      </w:r>
    </w:p>
    <w:p>
      <w:r>
        <w:t>Question : "Mildred had 206 Pen. Brandon take hold of some Pen. Now Mildred has 96  Pen. How many did Brandon take hold ofs?"</w:t>
      </w:r>
    </w:p>
    <w:p>
      <w:r>
        <w:t>Equation : " X = 206 - 96"</w:t>
      </w:r>
    </w:p>
    <w:p>
      <w:r>
        <w:t xml:space="preserve">Answer : "110" </w:t>
        <w:br/>
        <w:t>}</w:t>
      </w:r>
    </w:p>
    <w:p>
      <w:r>
        <w:t>{</w:t>
        <w:br/>
        <w:t>Index 787:</w:t>
      </w:r>
    </w:p>
    <w:p>
      <w:r>
        <w:t>Question : "Sandra had 173 cherry. Julie clutched some cherry. Now Sandra has 37  cherry. How many did Julie clutcheds?"</w:t>
      </w:r>
    </w:p>
    <w:p>
      <w:r>
        <w:t>Equation : " X = 173 - 37"</w:t>
      </w:r>
    </w:p>
    <w:p>
      <w:r>
        <w:t xml:space="preserve">Answer : "136" </w:t>
        <w:br/>
        <w:t>}</w:t>
      </w:r>
    </w:p>
    <w:p>
      <w:r>
        <w:t>{</w:t>
        <w:br/>
        <w:t>Index 788:</w:t>
      </w:r>
    </w:p>
    <w:p>
      <w:r>
        <w:t>Question : "Michael had 118 nectarine. Dayna clasped some nectarine. Now Michael has 85  nectarine. How many did Dayna claspeds?"</w:t>
      </w:r>
    </w:p>
    <w:p>
      <w:r>
        <w:t>Equation : " X = 118 - 85"</w:t>
      </w:r>
    </w:p>
    <w:p>
      <w:r>
        <w:t xml:space="preserve">Answer : "33" </w:t>
        <w:br/>
        <w:t>}</w:t>
      </w:r>
    </w:p>
    <w:p>
      <w:r>
        <w:t>{</w:t>
        <w:br/>
        <w:t>Index 789:</w:t>
      </w:r>
    </w:p>
    <w:p>
      <w:r>
        <w:t>Question : "Galen had 222 Car. Frances clasped some Car. Now Galen has 65  Car. How many did Frances claspeds?"</w:t>
      </w:r>
    </w:p>
    <w:p>
      <w:r>
        <w:t>Equation : " X = 222 - 65"</w:t>
      </w:r>
    </w:p>
    <w:p>
      <w:r>
        <w:t xml:space="preserve">Answer : "157" </w:t>
        <w:br/>
        <w:t>}</w:t>
      </w:r>
    </w:p>
    <w:p>
      <w:r>
        <w:t>{</w:t>
        <w:br/>
        <w:t>Index 790:</w:t>
      </w:r>
    </w:p>
    <w:p>
      <w:r>
        <w:t>Question : "Lewis had 106 peach. Anita clasped some peach. Now Lewis has 25  peach. How many did Anita claspeds?"</w:t>
      </w:r>
    </w:p>
    <w:p>
      <w:r>
        <w:t>Equation : " X = 106 - 25"</w:t>
      </w:r>
    </w:p>
    <w:p>
      <w:r>
        <w:t xml:space="preserve">Answer : "81" </w:t>
        <w:br/>
        <w:t>}</w:t>
      </w:r>
    </w:p>
    <w:p>
      <w:r>
        <w:t>{</w:t>
        <w:br/>
        <w:t>Index 791:</w:t>
      </w:r>
    </w:p>
    <w:p>
      <w:r>
        <w:t>Question : "Gerald had 294 lemon. Charles clasped some lemon. Now Gerald has 43  lemon. How many did Charles claspeds?"</w:t>
      </w:r>
    </w:p>
    <w:p>
      <w:r>
        <w:t>Equation : " X = 294 - 43"</w:t>
      </w:r>
    </w:p>
    <w:p>
      <w:r>
        <w:t xml:space="preserve">Answer : "251" </w:t>
        <w:br/>
        <w:t>}</w:t>
      </w:r>
    </w:p>
    <w:p>
      <w:r>
        <w:t>{</w:t>
        <w:br/>
        <w:t>Index 792:</w:t>
      </w:r>
    </w:p>
    <w:p>
      <w:r>
        <w:t>Question : "Luis had 189 blueberry. Laurie gripped some blueberry. Now Luis has 60  blueberry. How many did Laurie grippeds?"</w:t>
      </w:r>
    </w:p>
    <w:p>
      <w:r>
        <w:t>Equation : " X = 189 - 60"</w:t>
      </w:r>
    </w:p>
    <w:p>
      <w:r>
        <w:t xml:space="preserve">Answer : "129" </w:t>
        <w:br/>
        <w:t>}</w:t>
      </w:r>
    </w:p>
    <w:p>
      <w:r>
        <w:t>{</w:t>
        <w:br/>
        <w:t>Index 793:</w:t>
      </w:r>
    </w:p>
    <w:p>
      <w:r>
        <w:t>Question : "Donald had 237 Watch. Carson grasped some Watch. Now Donald has 18  Watch. How many did Carson graspeds?"</w:t>
      </w:r>
    </w:p>
    <w:p>
      <w:r>
        <w:t>Equation : " X = 237 - 18"</w:t>
      </w:r>
    </w:p>
    <w:p>
      <w:r>
        <w:t xml:space="preserve">Answer : "219" </w:t>
        <w:br/>
        <w:t>}</w:t>
      </w:r>
    </w:p>
    <w:p>
      <w:r>
        <w:t>{</w:t>
        <w:br/>
        <w:t>Index 794:</w:t>
      </w:r>
    </w:p>
    <w:p>
      <w:r>
        <w:t>Question : "Robert had 267 Watch. Jessica take hold of some Watch. Now Robert has 27  Watch. How many did Jessica take hold ofs?"</w:t>
      </w:r>
    </w:p>
    <w:p>
      <w:r>
        <w:t>Equation : " X = 267 - 27"</w:t>
      </w:r>
    </w:p>
    <w:p>
      <w:r>
        <w:t xml:space="preserve">Answer : "240" </w:t>
        <w:br/>
        <w:t>}</w:t>
      </w:r>
    </w:p>
    <w:p>
      <w:r>
        <w:t>{</w:t>
        <w:br/>
        <w:t>Index 795:</w:t>
      </w:r>
    </w:p>
    <w:p>
      <w:r>
        <w:t>Question : "Josiah had 156 cherry. William clasped some cherry. Now Josiah has 62  cherry. How many did William claspeds?"</w:t>
      </w:r>
    </w:p>
    <w:p>
      <w:r>
        <w:t>Equation : " X = 156 - 62"</w:t>
      </w:r>
    </w:p>
    <w:p>
      <w:r>
        <w:t xml:space="preserve">Answer : "94" </w:t>
        <w:br/>
        <w:t>}</w:t>
      </w:r>
    </w:p>
    <w:p>
      <w:r>
        <w:t>{</w:t>
        <w:br/>
        <w:t>Index 796:</w:t>
      </w:r>
    </w:p>
    <w:p>
      <w:r>
        <w:t>Question : "Allen had 270 Flower. Austin lay hold of some Flower. Now Allen has 90  Flower. How many did Austin lay hold ofs?"</w:t>
      </w:r>
    </w:p>
    <w:p>
      <w:r>
        <w:t>Equation : " X = 270 - 90"</w:t>
      </w:r>
    </w:p>
    <w:p>
      <w:r>
        <w:t xml:space="preserve">Answer : "180" </w:t>
        <w:br/>
        <w:t>}</w:t>
      </w:r>
    </w:p>
    <w:p>
      <w:r>
        <w:t>{</w:t>
        <w:br/>
        <w:t>Index 797:</w:t>
      </w:r>
    </w:p>
    <w:p>
      <w:r>
        <w:t>Question : "Dan had 104 Watch. Stewart take hold of some Watch. Now Dan has 100  Watch. How many did Stewart take hold ofs?"</w:t>
      </w:r>
    </w:p>
    <w:p>
      <w:r>
        <w:t>Equation : " X = 104 - 100"</w:t>
      </w:r>
    </w:p>
    <w:p>
      <w:r>
        <w:t xml:space="preserve">Answer : "4" </w:t>
        <w:br/>
        <w:t>}</w:t>
      </w:r>
    </w:p>
    <w:p>
      <w:r>
        <w:t>{</w:t>
        <w:br/>
        <w:t>Index 798:</w:t>
      </w:r>
    </w:p>
    <w:p>
      <w:r>
        <w:t>Question : "Mary had 101 quince. Robert clasped some quince. Now Mary has 12  quince. How many did Robert claspeds?"</w:t>
      </w:r>
    </w:p>
    <w:p>
      <w:r>
        <w:t>Equation : " X = 101 - 12"</w:t>
      </w:r>
    </w:p>
    <w:p>
      <w:r>
        <w:t xml:space="preserve">Answer : "89" </w:t>
        <w:br/>
        <w:t>}</w:t>
      </w:r>
    </w:p>
    <w:p>
      <w:r>
        <w:t>{</w:t>
        <w:br/>
        <w:t>Index 799:</w:t>
      </w:r>
    </w:p>
    <w:p>
      <w:r>
        <w:t>Question : "Vincent had 280 Doll. Barbara grasped some Doll. Now Vincent has 43  Doll. How many did Barbara graspeds?"</w:t>
      </w:r>
    </w:p>
    <w:p>
      <w:r>
        <w:t>Equation : " X = 280 - 43"</w:t>
      </w:r>
    </w:p>
    <w:p>
      <w:r>
        <w:t xml:space="preserve">Answer : "237" </w:t>
        <w:br/>
        <w:t>}</w:t>
      </w:r>
    </w:p>
    <w:p>
      <w:r>
        <w:t>{</w:t>
        <w:br/>
        <w:t>Index 800:</w:t>
      </w:r>
    </w:p>
    <w:p>
      <w:r>
        <w:t>Question : "Brenda had 215 apple. Joseph take hold of some apple. Now Brenda has 53  apple. How many did Joseph take hold ofs?"</w:t>
      </w:r>
    </w:p>
    <w:p>
      <w:r>
        <w:t>Equation : " X = 215 - 53"</w:t>
      </w:r>
    </w:p>
    <w:p>
      <w:r>
        <w:t xml:space="preserve">Answer : "162" </w:t>
        <w:br/>
        <w:t>}</w:t>
      </w:r>
    </w:p>
    <w:p>
      <w:r>
        <w:t>{</w:t>
        <w:br/>
        <w:t>Index 801:</w:t>
      </w:r>
    </w:p>
    <w:p>
      <w:r>
        <w:t>Question : "Raymond had 183 blueberry. Patrick grabbed some blueberry. Now Raymond has 29  blueberry. How many did Patrick grabbeds?"</w:t>
      </w:r>
    </w:p>
    <w:p>
      <w:r>
        <w:t>Equation : " X = 183 - 29"</w:t>
      </w:r>
    </w:p>
    <w:p>
      <w:r>
        <w:t xml:space="preserve">Answer : "154" </w:t>
        <w:br/>
        <w:t>}</w:t>
      </w:r>
    </w:p>
    <w:p>
      <w:r>
        <w:t>{</w:t>
        <w:br/>
        <w:t>Index 802:</w:t>
      </w:r>
    </w:p>
    <w:p>
      <w:r>
        <w:t>Question : "Donald had 293 Bread. Dorothy get hold of some Bread. Now Donald has 25  Bread. How many did Dorothy get hold ofs?"</w:t>
      </w:r>
    </w:p>
    <w:p>
      <w:r>
        <w:t>Equation : " X = 293 - 25"</w:t>
      </w:r>
    </w:p>
    <w:p>
      <w:r>
        <w:t xml:space="preserve">Answer : "268" </w:t>
        <w:br/>
        <w:t>}</w:t>
      </w:r>
    </w:p>
    <w:p>
      <w:r>
        <w:t>{</w:t>
        <w:br/>
        <w:t>Index 803:</w:t>
      </w:r>
    </w:p>
    <w:p>
      <w:r>
        <w:t>Question : "Sarah had 150 blackberry. Carla get hold of some blackberry. Now Sarah has 95  blackberry. How many did Carla get hold ofs?"</w:t>
      </w:r>
    </w:p>
    <w:p>
      <w:r>
        <w:t>Equation : " X = 150 - 95"</w:t>
      </w:r>
    </w:p>
    <w:p>
      <w:r>
        <w:t xml:space="preserve">Answer : "55" </w:t>
        <w:br/>
        <w:t>}</w:t>
      </w:r>
    </w:p>
    <w:p>
      <w:r>
        <w:t>{</w:t>
        <w:br/>
        <w:t>Index 804:</w:t>
      </w:r>
    </w:p>
    <w:p>
      <w:r>
        <w:t>Question : "Donnie had 161 Doll. Gerald gripped some Doll. Now Donnie has 26  Doll. How many did Gerald grippeds?"</w:t>
      </w:r>
    </w:p>
    <w:p>
      <w:r>
        <w:t>Equation : " X = 161 - 26"</w:t>
      </w:r>
    </w:p>
    <w:p>
      <w:r>
        <w:t xml:space="preserve">Answer : "135" </w:t>
        <w:br/>
        <w:t>}</w:t>
      </w:r>
    </w:p>
    <w:p>
      <w:r>
        <w:t>{</w:t>
        <w:br/>
        <w:t>Index 805:</w:t>
      </w:r>
    </w:p>
    <w:p>
      <w:r>
        <w:t>Question : "Martin had 293 Car. Katheryn gripped some Car. Now Martin has 35  Car. How many did Katheryn grippeds?"</w:t>
      </w:r>
    </w:p>
    <w:p>
      <w:r>
        <w:t>Equation : " X = 293 - 35"</w:t>
      </w:r>
    </w:p>
    <w:p>
      <w:r>
        <w:t xml:space="preserve">Answer : "258" </w:t>
        <w:br/>
        <w:t>}</w:t>
      </w:r>
    </w:p>
    <w:p>
      <w:r>
        <w:t>{</w:t>
        <w:br/>
        <w:t>Index 806:</w:t>
      </w:r>
    </w:p>
    <w:p>
      <w:r>
        <w:t>Question : "Fred had 284 papaya. Daniel grabbed some papaya. Now Fred has 28  papaya. How many did Daniel grabbeds?"</w:t>
      </w:r>
    </w:p>
    <w:p>
      <w:r>
        <w:t>Equation : " X = 284 - 28"</w:t>
      </w:r>
    </w:p>
    <w:p>
      <w:r>
        <w:t xml:space="preserve">Answer : "256" </w:t>
        <w:br/>
        <w:t>}</w:t>
      </w:r>
    </w:p>
    <w:p>
      <w:r>
        <w:t>{</w:t>
        <w:br/>
        <w:t>Index 807:</w:t>
      </w:r>
    </w:p>
    <w:p>
      <w:r>
        <w:t>Question : "Joshua had 164 peach. Barbara gripped some peach. Now Joshua has 53  peach. How many did Barbara grippeds?"</w:t>
      </w:r>
    </w:p>
    <w:p>
      <w:r>
        <w:t>Equation : " X = 164 - 53"</w:t>
      </w:r>
    </w:p>
    <w:p>
      <w:r>
        <w:t xml:space="preserve">Answer : "111" </w:t>
        <w:br/>
        <w:t>}</w:t>
      </w:r>
    </w:p>
    <w:p>
      <w:r>
        <w:t>{</w:t>
        <w:br/>
        <w:t>Index 808:</w:t>
      </w:r>
    </w:p>
    <w:p>
      <w:r>
        <w:t>Question : "Lula had 204 Doll. Carrol clasped some Doll. Now Lula has 83  Doll. How many did Carrol claspeds?"</w:t>
      </w:r>
    </w:p>
    <w:p>
      <w:r>
        <w:t>Equation : " X = 204 - 83"</w:t>
      </w:r>
    </w:p>
    <w:p>
      <w:r>
        <w:t xml:space="preserve">Answer : "121" </w:t>
        <w:br/>
        <w:t>}</w:t>
      </w:r>
    </w:p>
    <w:p>
      <w:r>
        <w:t>{</w:t>
        <w:br/>
        <w:t>Index 809:</w:t>
      </w:r>
    </w:p>
    <w:p>
      <w:r>
        <w:t>Question : "Scott had 120 Biscuit. Colleen grabbed some Biscuit. Now Scott has 99  Biscuit. How many did Colleen grabbeds?"</w:t>
      </w:r>
    </w:p>
    <w:p>
      <w:r>
        <w:t>Equation : " X = 120 - 99"</w:t>
      </w:r>
    </w:p>
    <w:p>
      <w:r>
        <w:t xml:space="preserve">Answer : "21" </w:t>
        <w:br/>
        <w:t>}</w:t>
      </w:r>
    </w:p>
    <w:p>
      <w:r>
        <w:t>{</w:t>
        <w:br/>
        <w:t>Index 810:</w:t>
      </w:r>
    </w:p>
    <w:p>
      <w:r>
        <w:t>Question : "Charles had 210 orange. Carolyn gripped some orange. Now Charles has 44  orange. How many did Carolyn grippeds?"</w:t>
      </w:r>
    </w:p>
    <w:p>
      <w:r>
        <w:t>Equation : " X = 210 - 44"</w:t>
      </w:r>
    </w:p>
    <w:p>
      <w:r>
        <w:t xml:space="preserve">Answer : "166" </w:t>
        <w:br/>
        <w:t>}</w:t>
      </w:r>
    </w:p>
    <w:p>
      <w:r>
        <w:t>{</w:t>
        <w:br/>
        <w:t>Index 811:</w:t>
      </w:r>
    </w:p>
    <w:p>
      <w:r>
        <w:t>Question : "Sandra had 150 watermelon. Edna gripped some watermelon. Now Sandra has 20  watermelon. How many did Edna grippeds?"</w:t>
      </w:r>
    </w:p>
    <w:p>
      <w:r>
        <w:t>Equation : " X = 150 - 20"</w:t>
      </w:r>
    </w:p>
    <w:p>
      <w:r>
        <w:t xml:space="preserve">Answer : "130" </w:t>
        <w:br/>
        <w:t>}</w:t>
      </w:r>
    </w:p>
    <w:p>
      <w:r>
        <w:t>{</w:t>
        <w:br/>
        <w:t>Index 812:</w:t>
      </w:r>
    </w:p>
    <w:p>
      <w:r>
        <w:t>Question : "Lori had 228 pineapple. John get hold of some pineapple. Now Lori has 9  pineapple. How many did John get hold ofs?"</w:t>
      </w:r>
    </w:p>
    <w:p>
      <w:r>
        <w:t>Equation : " X = 228 - 9"</w:t>
      </w:r>
    </w:p>
    <w:p>
      <w:r>
        <w:t xml:space="preserve">Answer : "219" </w:t>
        <w:br/>
        <w:t>}</w:t>
      </w:r>
    </w:p>
    <w:p>
      <w:r>
        <w:t>{</w:t>
        <w:br/>
        <w:t>Index 813:</w:t>
      </w:r>
    </w:p>
    <w:p>
      <w:r>
        <w:t>Question : "Mary had 103 Car. Susan grasped some Car. Now Mary has 65  Car. How many did Susan graspeds?"</w:t>
      </w:r>
    </w:p>
    <w:p>
      <w:r>
        <w:t>Equation : " X = 103 - 65"</w:t>
      </w:r>
    </w:p>
    <w:p>
      <w:r>
        <w:t xml:space="preserve">Answer : "38" </w:t>
        <w:br/>
        <w:t>}</w:t>
      </w:r>
    </w:p>
    <w:p>
      <w:r>
        <w:t>{</w:t>
        <w:br/>
        <w:t>Index 814:</w:t>
      </w:r>
    </w:p>
    <w:p>
      <w:r>
        <w:t>Question : "Andrew had 236 cherry. Geraldine clasped some cherry. Now Andrew has 33  cherry. How many did Geraldine claspeds?"</w:t>
      </w:r>
    </w:p>
    <w:p>
      <w:r>
        <w:t>Equation : " X = 236 - 33"</w:t>
      </w:r>
    </w:p>
    <w:p>
      <w:r>
        <w:t xml:space="preserve">Answer : "203" </w:t>
        <w:br/>
        <w:t>}</w:t>
      </w:r>
    </w:p>
    <w:p>
      <w:r>
        <w:t>{</w:t>
        <w:br/>
        <w:t>Index 815:</w:t>
      </w:r>
    </w:p>
    <w:p>
      <w:r>
        <w:t>Question : "Wayne had 252 Pen. Edmond clutched some Pen. Now Wayne has 54  Pen. How many did Edmond clutcheds?"</w:t>
      </w:r>
    </w:p>
    <w:p>
      <w:r>
        <w:t>Equation : " X = 252 - 54"</w:t>
      </w:r>
    </w:p>
    <w:p>
      <w:r>
        <w:t xml:space="preserve">Answer : "198" </w:t>
        <w:br/>
        <w:t>}</w:t>
      </w:r>
    </w:p>
    <w:p>
      <w:r>
        <w:t>{</w:t>
        <w:br/>
        <w:t>Index 816:</w:t>
      </w:r>
    </w:p>
    <w:p>
      <w:r>
        <w:t>Question : "Martin had 137 Doll. Gail lay hold of some Doll. Now Martin has 79  Doll. How many did Gail lay hold ofs?"</w:t>
      </w:r>
    </w:p>
    <w:p>
      <w:r>
        <w:t>Equation : " X = 137 - 79"</w:t>
      </w:r>
    </w:p>
    <w:p>
      <w:r>
        <w:t xml:space="preserve">Answer : "58" </w:t>
        <w:br/>
        <w:t>}</w:t>
      </w:r>
    </w:p>
    <w:p>
      <w:r>
        <w:t>{</w:t>
        <w:br/>
        <w:t>Index 817:</w:t>
      </w:r>
    </w:p>
    <w:p>
      <w:r>
        <w:t>Question : "Faviola had 233 Box. Shirley grabbed some Box. Now Faviola has 23  Box. How many did Shirley grabbeds?"</w:t>
      </w:r>
    </w:p>
    <w:p>
      <w:r>
        <w:t>Equation : " X = 233 - 23"</w:t>
      </w:r>
    </w:p>
    <w:p>
      <w:r>
        <w:t xml:space="preserve">Answer : "210" </w:t>
        <w:br/>
        <w:t>}</w:t>
      </w:r>
    </w:p>
    <w:p>
      <w:r>
        <w:t>{</w:t>
        <w:br/>
        <w:t>Index 818:</w:t>
      </w:r>
    </w:p>
    <w:p>
      <w:r>
        <w:t>Question : "Amanda had 184 pear. Daniel clutched some pear. Now Amanda has 72  pear. How many did Daniel clutcheds?"</w:t>
      </w:r>
    </w:p>
    <w:p>
      <w:r>
        <w:t>Equation : " X = 184 - 72"</w:t>
      </w:r>
    </w:p>
    <w:p>
      <w:r>
        <w:t xml:space="preserve">Answer : "112" </w:t>
        <w:br/>
        <w:t>}</w:t>
      </w:r>
    </w:p>
    <w:p>
      <w:r>
        <w:t>{</w:t>
        <w:br/>
        <w:t>Index 819:</w:t>
      </w:r>
    </w:p>
    <w:p>
      <w:r>
        <w:t>Question : "Amy had 288 Car. Robert get hold of some Car. Now Amy has 81  Car. How many did Robert get hold ofs?"</w:t>
      </w:r>
    </w:p>
    <w:p>
      <w:r>
        <w:t>Equation : " X = 288 - 81"</w:t>
      </w:r>
    </w:p>
    <w:p>
      <w:r>
        <w:t xml:space="preserve">Answer : "207" </w:t>
        <w:br/>
        <w:t>}</w:t>
      </w:r>
    </w:p>
    <w:p>
      <w:r>
        <w:t>{</w:t>
        <w:br/>
        <w:t>Index 820:</w:t>
      </w:r>
    </w:p>
    <w:p>
      <w:r>
        <w:t>Question : "Danielle had 254 Mango. Chance lay hold of some Mango. Now Danielle has 99  Mango. How many did Chance lay hold ofs?"</w:t>
      </w:r>
    </w:p>
    <w:p>
      <w:r>
        <w:t>Equation : " X = 254 - 99"</w:t>
      </w:r>
    </w:p>
    <w:p>
      <w:r>
        <w:t xml:space="preserve">Answer : "155" </w:t>
        <w:br/>
        <w:t>}</w:t>
      </w:r>
    </w:p>
    <w:p>
      <w:r>
        <w:t>{</w:t>
        <w:br/>
        <w:t>Index 821:</w:t>
      </w:r>
    </w:p>
    <w:p>
      <w:r>
        <w:t>Question : "Kristie had 155 peach. Barbara gripped some peach. Now Kristie has 25  peach. How many did Barbara grippeds?"</w:t>
      </w:r>
    </w:p>
    <w:p>
      <w:r>
        <w:t>Equation : " X = 155 - 25"</w:t>
      </w:r>
    </w:p>
    <w:p>
      <w:r>
        <w:t xml:space="preserve">Answer : "130" </w:t>
        <w:br/>
        <w:t>}</w:t>
      </w:r>
    </w:p>
    <w:p>
      <w:r>
        <w:t>{</w:t>
        <w:br/>
        <w:t>Index 822:</w:t>
      </w:r>
    </w:p>
    <w:p>
      <w:r>
        <w:t>Question : "Carly had 253 Pen. Ellen gripped some Pen. Now Carly has 1  Pen. How many did Ellen grippeds?"</w:t>
      </w:r>
    </w:p>
    <w:p>
      <w:r>
        <w:t>Equation : " X = 253 - 1"</w:t>
      </w:r>
    </w:p>
    <w:p>
      <w:r>
        <w:t xml:space="preserve">Answer : "252" </w:t>
        <w:br/>
        <w:t>}</w:t>
      </w:r>
    </w:p>
    <w:p>
      <w:r>
        <w:t>{</w:t>
        <w:br/>
        <w:t>Index 823:</w:t>
      </w:r>
    </w:p>
    <w:p>
      <w:r>
        <w:t>Question : "Frederick had 268 Bread. Ashley clutched some Bread. Now Frederick has 60  Bread. How many did Ashley clutcheds?"</w:t>
      </w:r>
    </w:p>
    <w:p>
      <w:r>
        <w:t>Equation : " X = 268 - 60"</w:t>
      </w:r>
    </w:p>
    <w:p>
      <w:r>
        <w:t xml:space="preserve">Answer : "208" </w:t>
        <w:br/>
        <w:t>}</w:t>
      </w:r>
    </w:p>
    <w:p>
      <w:r>
        <w:t>{</w:t>
        <w:br/>
        <w:t>Index 824:</w:t>
      </w:r>
    </w:p>
    <w:p>
      <w:r>
        <w:t>Question : "Mark had 147 Car. Margie get hold of some Car. Now Mark has 94  Car. How many did Margie get hold ofs?"</w:t>
      </w:r>
    </w:p>
    <w:p>
      <w:r>
        <w:t>Equation : " X = 147 - 94"</w:t>
      </w:r>
    </w:p>
    <w:p>
      <w:r>
        <w:t xml:space="preserve">Answer : "53" </w:t>
        <w:br/>
        <w:t>}</w:t>
      </w:r>
    </w:p>
    <w:p>
      <w:r>
        <w:t>{</w:t>
        <w:br/>
        <w:t>Index 825:</w:t>
      </w:r>
    </w:p>
    <w:p>
      <w:r>
        <w:t>Question : "Susan had 109 pineapple. Norma lay hold of some pineapple. Now Susan has 71  pineapple. How many did Norma lay hold ofs?"</w:t>
      </w:r>
    </w:p>
    <w:p>
      <w:r>
        <w:t>Equation : " X = 109 - 71"</w:t>
      </w:r>
    </w:p>
    <w:p>
      <w:r>
        <w:t xml:space="preserve">Answer : "38" </w:t>
        <w:br/>
        <w:t>}</w:t>
      </w:r>
    </w:p>
    <w:p>
      <w:r>
        <w:t>{</w:t>
        <w:br/>
        <w:t>Index 826:</w:t>
      </w:r>
    </w:p>
    <w:p>
      <w:r>
        <w:t>Question : "Steven had 249 nectarine. Jennifer take hold of some nectarine. Now Steven has 7  nectarine. How many did Jennifer take hold ofs?"</w:t>
      </w:r>
    </w:p>
    <w:p>
      <w:r>
        <w:t>Equation : " X = 249 - 7"</w:t>
      </w:r>
    </w:p>
    <w:p>
      <w:r>
        <w:t xml:space="preserve">Answer : "242" </w:t>
        <w:br/>
        <w:t>}</w:t>
      </w:r>
    </w:p>
    <w:p>
      <w:r>
        <w:t>{</w:t>
        <w:br/>
        <w:t>Index 827:</w:t>
      </w:r>
    </w:p>
    <w:p>
      <w:r>
        <w:t>Question : "Lillian had 261 Doll. Christine take hold of some Doll. Now Lillian has 8  Doll. How many did Christine take hold ofs?"</w:t>
      </w:r>
    </w:p>
    <w:p>
      <w:r>
        <w:t>Equation : " X = 261 - 8"</w:t>
      </w:r>
    </w:p>
    <w:p>
      <w:r>
        <w:t xml:space="preserve">Answer : "253" </w:t>
        <w:br/>
        <w:t>}</w:t>
      </w:r>
    </w:p>
    <w:p>
      <w:r>
        <w:t>{</w:t>
        <w:br/>
        <w:t>Index 828:</w:t>
      </w:r>
    </w:p>
    <w:p>
      <w:r>
        <w:t>Question : "Sharon had 238 apple. Muriel get hold of some apple. Now Sharon has 16  apple. How many did Muriel get hold ofs?"</w:t>
      </w:r>
    </w:p>
    <w:p>
      <w:r>
        <w:t>Equation : " X = 238 - 16"</w:t>
      </w:r>
    </w:p>
    <w:p>
      <w:r>
        <w:t xml:space="preserve">Answer : "222" </w:t>
        <w:br/>
        <w:t>}</w:t>
      </w:r>
    </w:p>
    <w:p>
      <w:r>
        <w:t>{</w:t>
        <w:br/>
        <w:t>Index 829:</w:t>
      </w:r>
    </w:p>
    <w:p>
      <w:r>
        <w:t>Question : "Gary had 290 banana. Jimmy grabbed some banana. Now Gary has 41  banana. How many did Jimmy grabbeds?"</w:t>
      </w:r>
    </w:p>
    <w:p>
      <w:r>
        <w:t>Equation : " X = 290 - 41"</w:t>
      </w:r>
    </w:p>
    <w:p>
      <w:r>
        <w:t xml:space="preserve">Answer : "249" </w:t>
        <w:br/>
        <w:t>}</w:t>
      </w:r>
    </w:p>
    <w:p>
      <w:r>
        <w:t>{</w:t>
        <w:br/>
        <w:t>Index 830:</w:t>
      </w:r>
    </w:p>
    <w:p>
      <w:r>
        <w:t>Question : "Sadie had 115 apricot. Joe clasped some apricot. Now Sadie has 82  apricot. How many did Joe claspeds?"</w:t>
      </w:r>
    </w:p>
    <w:p>
      <w:r>
        <w:t>Equation : " X = 115 - 82"</w:t>
      </w:r>
    </w:p>
    <w:p>
      <w:r>
        <w:t xml:space="preserve">Answer : "33" </w:t>
        <w:br/>
        <w:t>}</w:t>
      </w:r>
    </w:p>
    <w:p>
      <w:r>
        <w:t>{</w:t>
        <w:br/>
        <w:t>Index 831:</w:t>
      </w:r>
    </w:p>
    <w:p>
      <w:r>
        <w:t>Question : "Norma had 141 raspberry. Carma lay hold of some raspberry. Now Norma has 5  raspberry. How many did Carma lay hold ofs?"</w:t>
      </w:r>
    </w:p>
    <w:p>
      <w:r>
        <w:t>Equation : " X = 141 - 5"</w:t>
      </w:r>
    </w:p>
    <w:p>
      <w:r>
        <w:t xml:space="preserve">Answer : "136" </w:t>
        <w:br/>
        <w:t>}</w:t>
      </w:r>
    </w:p>
    <w:p>
      <w:r>
        <w:t>{</w:t>
        <w:br/>
        <w:t>Index 832:</w:t>
      </w:r>
    </w:p>
    <w:p>
      <w:r>
        <w:t>Question : "Arnold had 197 apricot. Mary grasped some apricot. Now Arnold has 32  apricot. How many did Mary graspeds?"</w:t>
      </w:r>
    </w:p>
    <w:p>
      <w:r>
        <w:t>Equation : " X = 197 - 32"</w:t>
      </w:r>
    </w:p>
    <w:p>
      <w:r>
        <w:t xml:space="preserve">Answer : "165" </w:t>
        <w:br/>
        <w:t>}</w:t>
      </w:r>
    </w:p>
    <w:p>
      <w:r>
        <w:t>{</w:t>
        <w:br/>
        <w:t>Index 833:</w:t>
      </w:r>
    </w:p>
    <w:p>
      <w:r>
        <w:t>Question : "Daniel had 221 Flower. Teresa get hold of some Flower. Now Daniel has 61  Flower. How many did Teresa get hold ofs?"</w:t>
      </w:r>
    </w:p>
    <w:p>
      <w:r>
        <w:t>Equation : " X = 221 - 61"</w:t>
      </w:r>
    </w:p>
    <w:p>
      <w:r>
        <w:t xml:space="preserve">Answer : "160" </w:t>
        <w:br/>
        <w:t>}</w:t>
      </w:r>
    </w:p>
    <w:p>
      <w:r>
        <w:t>{</w:t>
        <w:br/>
        <w:t>Index 834:</w:t>
      </w:r>
    </w:p>
    <w:p>
      <w:r>
        <w:t>Question : "Matt had 264 Pen. Rhonda gripped some Pen. Now Matt has 65  Pen. How many did Rhonda grippeds?"</w:t>
      </w:r>
    </w:p>
    <w:p>
      <w:r>
        <w:t>Equation : " X = 264 - 65"</w:t>
      </w:r>
    </w:p>
    <w:p>
      <w:r>
        <w:t xml:space="preserve">Answer : "199" </w:t>
        <w:br/>
        <w:t>}</w:t>
      </w:r>
    </w:p>
    <w:p>
      <w:r>
        <w:t>{</w:t>
        <w:br/>
        <w:t>Index 835:</w:t>
      </w:r>
    </w:p>
    <w:p>
      <w:r>
        <w:t>Question : "Joanna had 174 lime. Bertha get hold of some lime. Now Joanna has 35  lime. How many did Bertha get hold ofs?"</w:t>
      </w:r>
    </w:p>
    <w:p>
      <w:r>
        <w:t>Equation : " X = 174 - 35"</w:t>
      </w:r>
    </w:p>
    <w:p>
      <w:r>
        <w:t xml:space="preserve">Answer : "139" </w:t>
        <w:br/>
        <w:t>}</w:t>
      </w:r>
    </w:p>
    <w:p>
      <w:r>
        <w:t>{</w:t>
        <w:br/>
        <w:t>Index 836:</w:t>
      </w:r>
    </w:p>
    <w:p>
      <w:r>
        <w:t>Question : "Leon had 277 Beg. Eleanor clasped some Beg. Now Leon has 25  Beg. How many did Eleanor claspeds?"</w:t>
      </w:r>
    </w:p>
    <w:p>
      <w:r>
        <w:t>Equation : " X = 277 - 25"</w:t>
      </w:r>
    </w:p>
    <w:p>
      <w:r>
        <w:t xml:space="preserve">Answer : "252" </w:t>
        <w:br/>
        <w:t>}</w:t>
      </w:r>
    </w:p>
    <w:p>
      <w:r>
        <w:t>{</w:t>
        <w:br/>
        <w:t>Index 837:</w:t>
      </w:r>
    </w:p>
    <w:p>
      <w:r>
        <w:t>Question : "Michael had 157 Pen. Jessie grasped some Pen. Now Michael has 67  Pen. How many did Jessie graspeds?"</w:t>
      </w:r>
    </w:p>
    <w:p>
      <w:r>
        <w:t>Equation : " X = 157 - 67"</w:t>
      </w:r>
    </w:p>
    <w:p>
      <w:r>
        <w:t xml:space="preserve">Answer : "90" </w:t>
        <w:br/>
        <w:t>}</w:t>
      </w:r>
    </w:p>
    <w:p>
      <w:r>
        <w:t>{</w:t>
        <w:br/>
        <w:t>Index 838:</w:t>
      </w:r>
    </w:p>
    <w:p>
      <w:r>
        <w:t>Question : "Ronald had 185 Car. Gary grasped some Car. Now Ronald has 25  Car. How many did Gary graspeds?"</w:t>
      </w:r>
    </w:p>
    <w:p>
      <w:r>
        <w:t>Equation : " X = 185 - 25"</w:t>
      </w:r>
    </w:p>
    <w:p>
      <w:r>
        <w:t xml:space="preserve">Answer : "160" </w:t>
        <w:br/>
        <w:t>}</w:t>
      </w:r>
    </w:p>
    <w:p>
      <w:r>
        <w:t>{</w:t>
        <w:br/>
        <w:t>Index 839:</w:t>
      </w:r>
    </w:p>
    <w:p>
      <w:r>
        <w:t>Question : "Emily had 219 plum. Margie get hold of some plum. Now Emily has 5  plum. How many did Margie get hold ofs?"</w:t>
      </w:r>
    </w:p>
    <w:p>
      <w:r>
        <w:t>Equation : " X = 219 - 5"</w:t>
      </w:r>
    </w:p>
    <w:p>
      <w:r>
        <w:t xml:space="preserve">Answer : "214" </w:t>
        <w:br/>
        <w:t>}</w:t>
      </w:r>
    </w:p>
    <w:p>
      <w:r>
        <w:t>{</w:t>
        <w:br/>
        <w:t>Index 840:</w:t>
      </w:r>
    </w:p>
    <w:p>
      <w:r>
        <w:t>Question : "Walter had 235 Car. Loyce clutched some Car. Now Walter has 39  Car. How many did Loyce clutcheds?"</w:t>
      </w:r>
    </w:p>
    <w:p>
      <w:r>
        <w:t>Equation : " X = 235 - 39"</w:t>
      </w:r>
    </w:p>
    <w:p>
      <w:r>
        <w:t xml:space="preserve">Answer : "196" </w:t>
        <w:br/>
        <w:t>}</w:t>
      </w:r>
    </w:p>
    <w:p>
      <w:r>
        <w:t>{</w:t>
        <w:br/>
        <w:t>Index 841:</w:t>
      </w:r>
    </w:p>
    <w:p>
      <w:r>
        <w:t>Question : "Sara had 175 blackcurrant. Don lay hold of some blackcurrant. Now Sara has 53  blackcurrant. How many did Don lay hold ofs?"</w:t>
      </w:r>
    </w:p>
    <w:p>
      <w:r>
        <w:t>Equation : " X = 175 - 53"</w:t>
      </w:r>
    </w:p>
    <w:p>
      <w:r>
        <w:t xml:space="preserve">Answer : "122" </w:t>
        <w:br/>
        <w:t>}</w:t>
      </w:r>
    </w:p>
    <w:p>
      <w:r>
        <w:t>{</w:t>
        <w:br/>
        <w:t>Index 842:</w:t>
      </w:r>
    </w:p>
    <w:p>
      <w:r>
        <w:t>Question : "Sarah had 265 Watch. Phillip grabbed some Watch. Now Sarah has 49  Watch. How many did Phillip grabbeds?"</w:t>
      </w:r>
    </w:p>
    <w:p>
      <w:r>
        <w:t>Equation : " X = 265 - 49"</w:t>
      </w:r>
    </w:p>
    <w:p>
      <w:r>
        <w:t xml:space="preserve">Answer : "216" </w:t>
        <w:br/>
        <w:t>}</w:t>
      </w:r>
    </w:p>
    <w:p>
      <w:r>
        <w:t>{</w:t>
        <w:br/>
        <w:t>Index 843:</w:t>
      </w:r>
    </w:p>
    <w:p>
      <w:r>
        <w:t>Question : "Amelia had 268 papaya. Luis lay hold of some papaya. Now Amelia has 28  papaya. How many did Luis lay hold ofs?"</w:t>
      </w:r>
    </w:p>
    <w:p>
      <w:r>
        <w:t>Equation : " X = 268 - 28"</w:t>
      </w:r>
    </w:p>
    <w:p>
      <w:r>
        <w:t xml:space="preserve">Answer : "240" </w:t>
        <w:br/>
        <w:t>}</w:t>
      </w:r>
    </w:p>
    <w:p>
      <w:r>
        <w:t>{</w:t>
        <w:br/>
        <w:t>Index 844:</w:t>
      </w:r>
    </w:p>
    <w:p>
      <w:r>
        <w:t>Question : "Carol had 256 strawberry. Carl clasped some strawberry. Now Carol has 64  strawberry. How many did Carl claspeds?"</w:t>
      </w:r>
    </w:p>
    <w:p>
      <w:r>
        <w:t>Equation : " X = 256 - 64"</w:t>
      </w:r>
    </w:p>
    <w:p>
      <w:r>
        <w:t xml:space="preserve">Answer : "192" </w:t>
        <w:br/>
        <w:t>}</w:t>
      </w:r>
    </w:p>
    <w:p>
      <w:r>
        <w:t>{</w:t>
        <w:br/>
        <w:t>Index 845:</w:t>
      </w:r>
    </w:p>
    <w:p>
      <w:r>
        <w:t>Question : "Eva had 133 Mango. Yesenia grabbed some Mango. Now Eva has 39  Mango. How many did Yesenia grabbeds?"</w:t>
      </w:r>
    </w:p>
    <w:p>
      <w:r>
        <w:t>Equation : " X = 133 - 39"</w:t>
      </w:r>
    </w:p>
    <w:p>
      <w:r>
        <w:t xml:space="preserve">Answer : "94" </w:t>
        <w:br/>
        <w:t>}</w:t>
      </w:r>
    </w:p>
    <w:p>
      <w:r>
        <w:t>{</w:t>
        <w:br/>
        <w:t>Index 846:</w:t>
      </w:r>
    </w:p>
    <w:p>
      <w:r>
        <w:t>Question : "Viola had 246 pineapple. Sadie grasped some pineapple. Now Viola has 80  pineapple. How many did Sadie graspeds?"</w:t>
      </w:r>
    </w:p>
    <w:p>
      <w:r>
        <w:t>Equation : " X = 246 - 80"</w:t>
      </w:r>
    </w:p>
    <w:p>
      <w:r>
        <w:t xml:space="preserve">Answer : "166" </w:t>
        <w:br/>
        <w:t>}</w:t>
      </w:r>
    </w:p>
    <w:p>
      <w:r>
        <w:t>{</w:t>
        <w:br/>
        <w:t>Index 847:</w:t>
      </w:r>
    </w:p>
    <w:p>
      <w:r>
        <w:t>Question : "Charles had 146 nectarine. Jose grasped some nectarine. Now Charles has 92  nectarine. How many did Jose graspeds?"</w:t>
      </w:r>
    </w:p>
    <w:p>
      <w:r>
        <w:t>Equation : " X = 146 - 92"</w:t>
      </w:r>
    </w:p>
    <w:p>
      <w:r>
        <w:t xml:space="preserve">Answer : "54" </w:t>
        <w:br/>
        <w:t>}</w:t>
      </w:r>
    </w:p>
    <w:p>
      <w:r>
        <w:t>{</w:t>
        <w:br/>
        <w:t>Index 848:</w:t>
      </w:r>
    </w:p>
    <w:p>
      <w:r>
        <w:t>Question : "Wilbur had 189 watermelon. Sharon clasped some watermelon. Now Wilbur has 84  watermelon. How many did Sharon claspeds?"</w:t>
      </w:r>
    </w:p>
    <w:p>
      <w:r>
        <w:t>Equation : " X = 189 - 84"</w:t>
      </w:r>
    </w:p>
    <w:p>
      <w:r>
        <w:t xml:space="preserve">Answer : "105" </w:t>
        <w:br/>
        <w:t>}</w:t>
      </w:r>
    </w:p>
    <w:p>
      <w:r>
        <w:t>{</w:t>
        <w:br/>
        <w:t>Index 849:</w:t>
      </w:r>
    </w:p>
    <w:p>
      <w:r>
        <w:t>Question : "Trenton had 149 blackberry. Ben clasped some blackberry. Now Trenton has 35  blackberry. How many did Ben claspeds?"</w:t>
      </w:r>
    </w:p>
    <w:p>
      <w:r>
        <w:t>Equation : " X = 149 - 35"</w:t>
      </w:r>
    </w:p>
    <w:p>
      <w:r>
        <w:t xml:space="preserve">Answer : "114" </w:t>
        <w:br/>
        <w:t>}</w:t>
      </w:r>
    </w:p>
    <w:p>
      <w:r>
        <w:t>{</w:t>
        <w:br/>
        <w:t>Index 850:</w:t>
      </w:r>
    </w:p>
    <w:p>
      <w:r>
        <w:t>Question : "Bob had 146 lychee. Saundra clasped some lychee. Now Bob has 68  lychee. How many did Saundra claspeds?"</w:t>
      </w:r>
    </w:p>
    <w:p>
      <w:r>
        <w:t>Equation : " X = 146 - 68"</w:t>
      </w:r>
    </w:p>
    <w:p>
      <w:r>
        <w:t xml:space="preserve">Answer : "78" </w:t>
        <w:br/>
        <w:t>}</w:t>
      </w:r>
    </w:p>
    <w:p>
      <w:r>
        <w:t>{</w:t>
        <w:br/>
        <w:t>Index 851:</w:t>
      </w:r>
    </w:p>
    <w:p>
      <w:r>
        <w:t>Question : "Tanya had 109 peach. Steven gripped some peach. Now Tanya has 75  peach. How many did Steven grippeds?"</w:t>
      </w:r>
    </w:p>
    <w:p>
      <w:r>
        <w:t>Equation : " X = 109 - 75"</w:t>
      </w:r>
    </w:p>
    <w:p>
      <w:r>
        <w:t xml:space="preserve">Answer : "34" </w:t>
        <w:br/>
        <w:t>}</w:t>
      </w:r>
    </w:p>
    <w:p>
      <w:r>
        <w:t>{</w:t>
        <w:br/>
        <w:t>Index 852:</w:t>
      </w:r>
    </w:p>
    <w:p>
      <w:r>
        <w:t>Question : "Benjamin had 124 blackcurrant. Norma grabbed some blackcurrant. Now Benjamin has 30  blackcurrant. How many did Norma grabbeds?"</w:t>
      </w:r>
    </w:p>
    <w:p>
      <w:r>
        <w:t>Equation : " X = 124 - 30"</w:t>
      </w:r>
    </w:p>
    <w:p>
      <w:r>
        <w:t xml:space="preserve">Answer : "94" </w:t>
        <w:br/>
        <w:t>}</w:t>
      </w:r>
    </w:p>
    <w:p>
      <w:r>
        <w:t>{</w:t>
        <w:br/>
        <w:t>Index 853:</w:t>
      </w:r>
    </w:p>
    <w:p>
      <w:r>
        <w:t>Question : "Maria had 131 mango. Freeda take hold of some mango. Now Maria has 90  mango. How many did Freeda take hold ofs?"</w:t>
      </w:r>
    </w:p>
    <w:p>
      <w:r>
        <w:t>Equation : " X = 131 - 90"</w:t>
      </w:r>
    </w:p>
    <w:p>
      <w:r>
        <w:t xml:space="preserve">Answer : "41" </w:t>
        <w:br/>
        <w:t>}</w:t>
      </w:r>
    </w:p>
    <w:p>
      <w:r>
        <w:t>{</w:t>
        <w:br/>
        <w:t>Index 854:</w:t>
      </w:r>
    </w:p>
    <w:p>
      <w:r>
        <w:t>Question : "Bridget had 102 strawberry. Jimmy grasped some strawberry. Now Bridget has 24  strawberry. How many did Jimmy graspeds?"</w:t>
      </w:r>
    </w:p>
    <w:p>
      <w:r>
        <w:t>Equation : " X = 102 - 24"</w:t>
      </w:r>
    </w:p>
    <w:p>
      <w:r>
        <w:t xml:space="preserve">Answer : "78" </w:t>
        <w:br/>
        <w:t>}</w:t>
      </w:r>
    </w:p>
    <w:p>
      <w:r>
        <w:t>{</w:t>
        <w:br/>
        <w:t>Index 855:</w:t>
      </w:r>
    </w:p>
    <w:p>
      <w:r>
        <w:t>Question : "Phyllis had 290 Beg. Mark gripped some Beg. Now Phyllis has 49  Beg. How many did Mark grippeds?"</w:t>
      </w:r>
    </w:p>
    <w:p>
      <w:r>
        <w:t>Equation : " X = 290 - 49"</w:t>
      </w:r>
    </w:p>
    <w:p>
      <w:r>
        <w:t xml:space="preserve">Answer : "241" </w:t>
        <w:br/>
        <w:t>}</w:t>
      </w:r>
    </w:p>
    <w:p>
      <w:r>
        <w:t>{</w:t>
        <w:br/>
        <w:t>Index 856:</w:t>
      </w:r>
    </w:p>
    <w:p>
      <w:r>
        <w:t>Question : "David had 218 strawberry. Faye get hold of some strawberry. Now David has 20  strawberry. How many did Faye get hold ofs?"</w:t>
      </w:r>
    </w:p>
    <w:p>
      <w:r>
        <w:t>Equation : " X = 218 - 20"</w:t>
      </w:r>
    </w:p>
    <w:p>
      <w:r>
        <w:t xml:space="preserve">Answer : "198" </w:t>
        <w:br/>
        <w:t>}</w:t>
      </w:r>
    </w:p>
    <w:p>
      <w:r>
        <w:t>{</w:t>
        <w:br/>
        <w:t>Index 857:</w:t>
      </w:r>
    </w:p>
    <w:p>
      <w:r>
        <w:t>Question : "Mark had 280 lime. Frank grabbed some lime. Now Mark has 23  lime. How many did Frank grabbeds?"</w:t>
      </w:r>
    </w:p>
    <w:p>
      <w:r>
        <w:t>Equation : " X = 280 - 23"</w:t>
      </w:r>
    </w:p>
    <w:p>
      <w:r>
        <w:t xml:space="preserve">Answer : "257" </w:t>
        <w:br/>
        <w:t>}</w:t>
      </w:r>
    </w:p>
    <w:p>
      <w:r>
        <w:t>{</w:t>
        <w:br/>
        <w:t>Index 858:</w:t>
      </w:r>
    </w:p>
    <w:p>
      <w:r>
        <w:t>Question : "Leland had 161 pear. Joe grasped some pear. Now Leland has 51  pear. How many did Joe graspeds?"</w:t>
      </w:r>
    </w:p>
    <w:p>
      <w:r>
        <w:t>Equation : " X = 161 - 51"</w:t>
      </w:r>
    </w:p>
    <w:p>
      <w:r>
        <w:t xml:space="preserve">Answer : "110" </w:t>
        <w:br/>
        <w:t>}</w:t>
      </w:r>
    </w:p>
    <w:p>
      <w:r>
        <w:t>{</w:t>
        <w:br/>
        <w:t>Index 859:</w:t>
      </w:r>
    </w:p>
    <w:p>
      <w:r>
        <w:t>Question : "Elisa had 153 plum. Cheryl gripped some plum. Now Elisa has 13  plum. How many did Cheryl grippeds?"</w:t>
      </w:r>
    </w:p>
    <w:p>
      <w:r>
        <w:t>Equation : " X = 153 - 13"</w:t>
      </w:r>
    </w:p>
    <w:p>
      <w:r>
        <w:t xml:space="preserve">Answer : "140" </w:t>
        <w:br/>
        <w:t>}</w:t>
      </w:r>
    </w:p>
    <w:p>
      <w:r>
        <w:t>{</w:t>
        <w:br/>
        <w:t>Index 860:</w:t>
      </w:r>
    </w:p>
    <w:p>
      <w:r>
        <w:t>Question : "William had 247 mango. Blair get hold of some mango. Now William has 39  mango. How many did Blair get hold ofs?"</w:t>
      </w:r>
    </w:p>
    <w:p>
      <w:r>
        <w:t>Equation : " X = 247 - 39"</w:t>
      </w:r>
    </w:p>
    <w:p>
      <w:r>
        <w:t xml:space="preserve">Answer : "208" </w:t>
        <w:br/>
        <w:t>}</w:t>
      </w:r>
    </w:p>
    <w:p>
      <w:r>
        <w:t>{</w:t>
        <w:br/>
        <w:t>Index 861:</w:t>
      </w:r>
    </w:p>
    <w:p>
      <w:r>
        <w:t>Question : "Jimmy had 259 quince. Timothy clutched some quince. Now Jimmy has 66  quince. How many did Timothy clutcheds?"</w:t>
      </w:r>
    </w:p>
    <w:p>
      <w:r>
        <w:t>Equation : " X = 259 - 66"</w:t>
      </w:r>
    </w:p>
    <w:p>
      <w:r>
        <w:t xml:space="preserve">Answer : "193" </w:t>
        <w:br/>
        <w:t>}</w:t>
      </w:r>
    </w:p>
    <w:p>
      <w:r>
        <w:t>{</w:t>
        <w:br/>
        <w:t>Index 862:</w:t>
      </w:r>
    </w:p>
    <w:p>
      <w:r>
        <w:t>Question : "Todd had 187 nectarine. Joseph grasped some nectarine. Now Todd has 44  nectarine. How many did Joseph graspeds?"</w:t>
      </w:r>
    </w:p>
    <w:p>
      <w:r>
        <w:t>Equation : " X = 187 - 44"</w:t>
      </w:r>
    </w:p>
    <w:p>
      <w:r>
        <w:t xml:space="preserve">Answer : "143" </w:t>
        <w:br/>
        <w:t>}</w:t>
      </w:r>
    </w:p>
    <w:p>
      <w:r>
        <w:t>{</w:t>
        <w:br/>
        <w:t>Index 863:</w:t>
      </w:r>
    </w:p>
    <w:p>
      <w:r>
        <w:t>Question : "Paula had 250 Press. Anna grasped some Press. Now Paula has 35  Press. How many did Anna graspeds?"</w:t>
      </w:r>
    </w:p>
    <w:p>
      <w:r>
        <w:t>Equation : " X = 250 - 35"</w:t>
      </w:r>
    </w:p>
    <w:p>
      <w:r>
        <w:t xml:space="preserve">Answer : "215" </w:t>
        <w:br/>
        <w:t>}</w:t>
      </w:r>
    </w:p>
    <w:p>
      <w:r>
        <w:t>{</w:t>
        <w:br/>
        <w:t>Index 864:</w:t>
      </w:r>
    </w:p>
    <w:p>
      <w:r>
        <w:t>Question : "James had 148 quince. Judy clutched some quince. Now James has 39  quince. How many did Judy clutcheds?"</w:t>
      </w:r>
    </w:p>
    <w:p>
      <w:r>
        <w:t>Equation : " X = 148 - 39"</w:t>
      </w:r>
    </w:p>
    <w:p>
      <w:r>
        <w:t xml:space="preserve">Answer : "109" </w:t>
        <w:br/>
        <w:t>}</w:t>
      </w:r>
    </w:p>
    <w:p>
      <w:r>
        <w:t>{</w:t>
        <w:br/>
        <w:t>Index 865:</w:t>
      </w:r>
    </w:p>
    <w:p>
      <w:r>
        <w:t>Question : "Raymond had 188 papaya. Lisa grabbed some papaya. Now Raymond has 68  papaya. How many did Lisa grabbeds?"</w:t>
      </w:r>
    </w:p>
    <w:p>
      <w:r>
        <w:t>Equation : " X = 188 - 68"</w:t>
      </w:r>
    </w:p>
    <w:p>
      <w:r>
        <w:t xml:space="preserve">Answer : "120" </w:t>
        <w:br/>
        <w:t>}</w:t>
      </w:r>
    </w:p>
    <w:p>
      <w:r>
        <w:t>{</w:t>
        <w:br/>
        <w:t>Index 866:</w:t>
      </w:r>
    </w:p>
    <w:p>
      <w:r>
        <w:t>Question : "Virginia had 174 avocado. Christina clutched some avocado. Now Virginia has 81  avocado. How many did Christina clutcheds?"</w:t>
      </w:r>
    </w:p>
    <w:p>
      <w:r>
        <w:t>Equation : " X = 174 - 81"</w:t>
      </w:r>
    </w:p>
    <w:p>
      <w:r>
        <w:t xml:space="preserve">Answer : "93" </w:t>
        <w:br/>
        <w:t>}</w:t>
      </w:r>
    </w:p>
    <w:p>
      <w:r>
        <w:t>{</w:t>
        <w:br/>
        <w:t>Index 867:</w:t>
      </w:r>
    </w:p>
    <w:p>
      <w:r>
        <w:t>Question : "John had 175 Car. Charles get hold of some Car. Now John has 51  Car. How many did Charles get hold ofs?"</w:t>
      </w:r>
    </w:p>
    <w:p>
      <w:r>
        <w:t>Equation : " X = 175 - 51"</w:t>
      </w:r>
    </w:p>
    <w:p>
      <w:r>
        <w:t xml:space="preserve">Answer : "124" </w:t>
        <w:br/>
        <w:t>}</w:t>
      </w:r>
    </w:p>
    <w:p>
      <w:r>
        <w:t>{</w:t>
        <w:br/>
        <w:t>Index 868:</w:t>
      </w:r>
    </w:p>
    <w:p>
      <w:r>
        <w:t>Question : "Kimberly had 295 kiwi. William lay hold of some kiwi. Now Kimberly has 50  kiwi. How many did William lay hold ofs?"</w:t>
      </w:r>
    </w:p>
    <w:p>
      <w:r>
        <w:t>Equation : " X = 295 - 50"</w:t>
      </w:r>
    </w:p>
    <w:p>
      <w:r>
        <w:t xml:space="preserve">Answer : "245" </w:t>
        <w:br/>
        <w:t>}</w:t>
      </w:r>
    </w:p>
    <w:p>
      <w:r>
        <w:t>{</w:t>
        <w:br/>
        <w:t>Index 869:</w:t>
      </w:r>
    </w:p>
    <w:p>
      <w:r>
        <w:t>Question : "James had 220 Mango. George get hold of some Mango. Now James has 82  Mango. How many did George get hold ofs?"</w:t>
      </w:r>
    </w:p>
    <w:p>
      <w:r>
        <w:t>Equation : " X = 220 - 82"</w:t>
      </w:r>
    </w:p>
    <w:p>
      <w:r>
        <w:t xml:space="preserve">Answer : "138" </w:t>
        <w:br/>
        <w:t>}</w:t>
      </w:r>
    </w:p>
    <w:p>
      <w:r>
        <w:t>{</w:t>
        <w:br/>
        <w:t>Index 870:</w:t>
      </w:r>
    </w:p>
    <w:p>
      <w:r>
        <w:t>Question : "Kristin had 271 apple. Debra grasped some apple. Now Kristin has 25  apple. How many did Debra graspeds?"</w:t>
      </w:r>
    </w:p>
    <w:p>
      <w:r>
        <w:t>Equation : " X = 271 - 25"</w:t>
      </w:r>
    </w:p>
    <w:p>
      <w:r>
        <w:t xml:space="preserve">Answer : "246" </w:t>
        <w:br/>
        <w:t>}</w:t>
      </w:r>
    </w:p>
    <w:p>
      <w:r>
        <w:t>{</w:t>
        <w:br/>
        <w:t>Index 871:</w:t>
      </w:r>
    </w:p>
    <w:p>
      <w:r>
        <w:t>Question : "James had 270 peach. Douglas get hold of some peach. Now James has 49  peach. How many did Douglas get hold ofs?"</w:t>
      </w:r>
    </w:p>
    <w:p>
      <w:r>
        <w:t>Equation : " X = 270 - 49"</w:t>
      </w:r>
    </w:p>
    <w:p>
      <w:r>
        <w:t xml:space="preserve">Answer : "221" </w:t>
        <w:br/>
        <w:t>}</w:t>
      </w:r>
    </w:p>
    <w:p>
      <w:r>
        <w:t>{</w:t>
        <w:br/>
        <w:t>Index 872:</w:t>
      </w:r>
    </w:p>
    <w:p>
      <w:r>
        <w:t>Question : "Michelle had 152 banana. Randall clasped some banana. Now Michelle has 70  banana. How many did Randall claspeds?"</w:t>
      </w:r>
    </w:p>
    <w:p>
      <w:r>
        <w:t>Equation : " X = 152 - 70"</w:t>
      </w:r>
    </w:p>
    <w:p>
      <w:r>
        <w:t xml:space="preserve">Answer : "82" </w:t>
        <w:br/>
        <w:t>}</w:t>
      </w:r>
    </w:p>
    <w:p>
      <w:r>
        <w:t>{</w:t>
        <w:br/>
        <w:t>Index 873:</w:t>
      </w:r>
    </w:p>
    <w:p>
      <w:r>
        <w:t>Question : "Eric had 105 quince. Marilyn clasped some quince. Now Eric has 73  quince. How many did Marilyn claspeds?"</w:t>
      </w:r>
    </w:p>
    <w:p>
      <w:r>
        <w:t>Equation : " X = 105 - 73"</w:t>
      </w:r>
    </w:p>
    <w:p>
      <w:r>
        <w:t xml:space="preserve">Answer : "32" </w:t>
        <w:br/>
        <w:t>}</w:t>
      </w:r>
    </w:p>
    <w:p>
      <w:r>
        <w:t>{</w:t>
        <w:br/>
        <w:t>Index 874:</w:t>
      </w:r>
    </w:p>
    <w:p>
      <w:r>
        <w:t>Question : "Jeff had 189 blackcurrant. George clasped some blackcurrant. Now Jeff has 20  blackcurrant. How many did George claspeds?"</w:t>
      </w:r>
    </w:p>
    <w:p>
      <w:r>
        <w:t>Equation : " X = 189 - 20"</w:t>
      </w:r>
    </w:p>
    <w:p>
      <w:r>
        <w:t xml:space="preserve">Answer : "169" </w:t>
        <w:br/>
        <w:t>}</w:t>
      </w:r>
    </w:p>
    <w:p>
      <w:r>
        <w:t>{</w:t>
        <w:br/>
        <w:t>Index 875:</w:t>
      </w:r>
    </w:p>
    <w:p>
      <w:r>
        <w:t>Question : "Edwin had 106 apple. Nancy grasped some apple. Now Edwin has 11  apple. How many did Nancy graspeds?"</w:t>
      </w:r>
    </w:p>
    <w:p>
      <w:r>
        <w:t>Equation : " X = 106 - 11"</w:t>
      </w:r>
    </w:p>
    <w:p>
      <w:r>
        <w:t xml:space="preserve">Answer : "95" </w:t>
        <w:br/>
        <w:t>}</w:t>
      </w:r>
    </w:p>
    <w:p>
      <w:r>
        <w:t>{</w:t>
        <w:br/>
        <w:t>Index 876:</w:t>
      </w:r>
    </w:p>
    <w:p>
      <w:r>
        <w:t>Question : "Robert had 112 papaya. Denise take hold of some papaya. Now Robert has 89  papaya. How many did Denise take hold ofs?"</w:t>
      </w:r>
    </w:p>
    <w:p>
      <w:r>
        <w:t>Equation : " X = 112 - 89"</w:t>
      </w:r>
    </w:p>
    <w:p>
      <w:r>
        <w:t xml:space="preserve">Answer : "23" </w:t>
        <w:br/>
        <w:t>}</w:t>
      </w:r>
    </w:p>
    <w:p>
      <w:r>
        <w:t>{</w:t>
        <w:br/>
        <w:t>Index 877:</w:t>
      </w:r>
    </w:p>
    <w:p>
      <w:r>
        <w:t>Question : "Maria had 133 plum. Mary get hold of some plum. Now Maria has 21  plum. How many did Mary get hold ofs?"</w:t>
      </w:r>
    </w:p>
    <w:p>
      <w:r>
        <w:t>Equation : " X = 133 - 21"</w:t>
      </w:r>
    </w:p>
    <w:p>
      <w:r>
        <w:t xml:space="preserve">Answer : "112" </w:t>
        <w:br/>
        <w:t>}</w:t>
      </w:r>
    </w:p>
    <w:p>
      <w:r>
        <w:t>{</w:t>
        <w:br/>
        <w:t>Index 878:</w:t>
      </w:r>
    </w:p>
    <w:p>
      <w:r>
        <w:t>Question : "Nicole had 188 Book. Darlene get hold of some Book. Now Nicole has 84  Book. How many did Darlene get hold ofs?"</w:t>
      </w:r>
    </w:p>
    <w:p>
      <w:r>
        <w:t>Equation : " X = 188 - 84"</w:t>
      </w:r>
    </w:p>
    <w:p>
      <w:r>
        <w:t xml:space="preserve">Answer : "104" </w:t>
        <w:br/>
        <w:t>}</w:t>
      </w:r>
    </w:p>
    <w:p>
      <w:r>
        <w:t>{</w:t>
        <w:br/>
        <w:t>Index 879:</w:t>
      </w:r>
    </w:p>
    <w:p>
      <w:r>
        <w:t>Question : "Michael had 257 Biscuit. Michael grabbed some Biscuit. Now Michael has 24  Biscuit. How many did Michael grabbeds?"</w:t>
      </w:r>
    </w:p>
    <w:p>
      <w:r>
        <w:t>Equation : " X = 257 - 24"</w:t>
      </w:r>
    </w:p>
    <w:p>
      <w:r>
        <w:t xml:space="preserve">Answer : "233" </w:t>
        <w:br/>
        <w:t>}</w:t>
      </w:r>
    </w:p>
    <w:p>
      <w:r>
        <w:t>{</w:t>
        <w:br/>
        <w:t>Index 880:</w:t>
      </w:r>
    </w:p>
    <w:p>
      <w:r>
        <w:t>Question : "Jon had 160 Box. Robert grasped some Box. Now Jon has 51  Box. How many did Robert graspeds?"</w:t>
      </w:r>
    </w:p>
    <w:p>
      <w:r>
        <w:t>Equation : " X = 160 - 51"</w:t>
      </w:r>
    </w:p>
    <w:p>
      <w:r>
        <w:t xml:space="preserve">Answer : "109" </w:t>
        <w:br/>
        <w:t>}</w:t>
      </w:r>
    </w:p>
    <w:p>
      <w:r>
        <w:t>{</w:t>
        <w:br/>
        <w:t>Index 881:</w:t>
      </w:r>
    </w:p>
    <w:p>
      <w:r>
        <w:t>Question : "Cleo had 168 coconut. Melanie gripped some coconut. Now Cleo has 92  coconut. How many did Melanie grippeds?"</w:t>
      </w:r>
    </w:p>
    <w:p>
      <w:r>
        <w:t>Equation : " X = 168 - 92"</w:t>
      </w:r>
    </w:p>
    <w:p>
      <w:r>
        <w:t xml:space="preserve">Answer : "76" </w:t>
        <w:br/>
        <w:t>}</w:t>
      </w:r>
    </w:p>
    <w:p>
      <w:r>
        <w:t>{</w:t>
        <w:br/>
        <w:t>Index 882:</w:t>
      </w:r>
    </w:p>
    <w:p>
      <w:r>
        <w:t>Question : "Harvey had 237 blueberry. Gertrude lay hold of some blueberry. Now Harvey has 14  blueberry. How many did Gertrude lay hold ofs?"</w:t>
      </w:r>
    </w:p>
    <w:p>
      <w:r>
        <w:t>Equation : " X = 237 - 14"</w:t>
      </w:r>
    </w:p>
    <w:p>
      <w:r>
        <w:t xml:space="preserve">Answer : "223" </w:t>
        <w:br/>
        <w:t>}</w:t>
      </w:r>
    </w:p>
    <w:p>
      <w:r>
        <w:t>{</w:t>
        <w:br/>
        <w:t>Index 883:</w:t>
      </w:r>
    </w:p>
    <w:p>
      <w:r>
        <w:t>Question : "Cheryl had 248 lychee. Alphonse get hold of some lychee. Now Cheryl has 39  lychee. How many did Alphonse get hold ofs?"</w:t>
      </w:r>
    </w:p>
    <w:p>
      <w:r>
        <w:t>Equation : " X = 248 - 39"</w:t>
      </w:r>
    </w:p>
    <w:p>
      <w:r>
        <w:t xml:space="preserve">Answer : "209" </w:t>
        <w:br/>
        <w:t>}</w:t>
      </w:r>
    </w:p>
    <w:p>
      <w:r>
        <w:t>{</w:t>
        <w:br/>
        <w:t>Index 884:</w:t>
      </w:r>
    </w:p>
    <w:p>
      <w:r>
        <w:t>Question : "Michael had 101 nectarine. Doris lay hold of some nectarine. Now Michael has 6  nectarine. How many did Doris lay hold ofs?"</w:t>
      </w:r>
    </w:p>
    <w:p>
      <w:r>
        <w:t>Equation : " X = 101 - 6"</w:t>
      </w:r>
    </w:p>
    <w:p>
      <w:r>
        <w:t xml:space="preserve">Answer : "95" </w:t>
        <w:br/>
        <w:t>}</w:t>
      </w:r>
    </w:p>
    <w:p>
      <w:r>
        <w:t>{</w:t>
        <w:br/>
        <w:t>Index 885:</w:t>
      </w:r>
    </w:p>
    <w:p>
      <w:r>
        <w:t>Question : "Robin had 235 Doll. William gripped some Doll. Now Robin has 46  Doll. How many did William grippeds?"</w:t>
      </w:r>
    </w:p>
    <w:p>
      <w:r>
        <w:t>Equation : " X = 235 - 46"</w:t>
      </w:r>
    </w:p>
    <w:p>
      <w:r>
        <w:t xml:space="preserve">Answer : "189" </w:t>
        <w:br/>
        <w:t>}</w:t>
      </w:r>
    </w:p>
    <w:p>
      <w:r>
        <w:t>{</w:t>
        <w:br/>
        <w:t>Index 886:</w:t>
      </w:r>
    </w:p>
    <w:p>
      <w:r>
        <w:t>Question : "Elouise had 234 Car. Don get hold of some Car. Now Elouise has 9  Car. How many did Don get hold ofs?"</w:t>
      </w:r>
    </w:p>
    <w:p>
      <w:r>
        <w:t>Equation : " X = 234 - 9"</w:t>
      </w:r>
    </w:p>
    <w:p>
      <w:r>
        <w:t xml:space="preserve">Answer : "225" </w:t>
        <w:br/>
        <w:t>}</w:t>
      </w:r>
    </w:p>
    <w:p>
      <w:r>
        <w:t>{</w:t>
        <w:br/>
        <w:t>Index 887:</w:t>
      </w:r>
    </w:p>
    <w:p>
      <w:r>
        <w:t>Question : "William had 232 Biscuit. Michael clutched some Biscuit. Now William has 90  Biscuit. How many did Michael clutcheds?"</w:t>
      </w:r>
    </w:p>
    <w:p>
      <w:r>
        <w:t>Equation : " X = 232 - 90"</w:t>
      </w:r>
    </w:p>
    <w:p>
      <w:r>
        <w:t xml:space="preserve">Answer : "142" </w:t>
        <w:br/>
        <w:t>}</w:t>
      </w:r>
    </w:p>
    <w:p>
      <w:r>
        <w:t>{</w:t>
        <w:br/>
        <w:t>Index 888:</w:t>
      </w:r>
    </w:p>
    <w:p>
      <w:r>
        <w:t>Question : "Louise had 162 apple. Frank grabbed some apple. Now Louise has 19  apple. How many did Frank grabbeds?"</w:t>
      </w:r>
    </w:p>
    <w:p>
      <w:r>
        <w:t>Equation : " X = 162 - 19"</w:t>
      </w:r>
    </w:p>
    <w:p>
      <w:r>
        <w:t xml:space="preserve">Answer : "143" </w:t>
        <w:br/>
        <w:t>}</w:t>
      </w:r>
    </w:p>
    <w:p>
      <w:r>
        <w:t>{</w:t>
        <w:br/>
        <w:t>Index 889:</w:t>
      </w:r>
    </w:p>
    <w:p>
      <w:r>
        <w:t>Question : "James had 162 banana. Sherry gripped some banana. Now James has 26  banana. How many did Sherry grippeds?"</w:t>
      </w:r>
    </w:p>
    <w:p>
      <w:r>
        <w:t>Equation : " X = 162 - 26"</w:t>
      </w:r>
    </w:p>
    <w:p>
      <w:r>
        <w:t xml:space="preserve">Answer : "136" </w:t>
        <w:br/>
        <w:t>}</w:t>
      </w:r>
    </w:p>
    <w:p>
      <w:r>
        <w:t>{</w:t>
        <w:br/>
        <w:t>Index 890:</w:t>
      </w:r>
    </w:p>
    <w:p>
      <w:r>
        <w:t>Question : "Andrew had 238 watermelon. Mary get hold of some watermelon. Now Andrew has 34  watermelon. How many did Mary get hold ofs?"</w:t>
      </w:r>
    </w:p>
    <w:p>
      <w:r>
        <w:t>Equation : " X = 238 - 34"</w:t>
      </w:r>
    </w:p>
    <w:p>
      <w:r>
        <w:t xml:space="preserve">Answer : "204" </w:t>
        <w:br/>
        <w:t>}</w:t>
      </w:r>
    </w:p>
    <w:p>
      <w:r>
        <w:t>{</w:t>
        <w:br/>
        <w:t>Index 891:</w:t>
      </w:r>
    </w:p>
    <w:p>
      <w:r>
        <w:t>Question : "Mary had 289 Book. Robin grasped some Book. Now Mary has 79  Book. How many did Robin graspeds?"</w:t>
      </w:r>
    </w:p>
    <w:p>
      <w:r>
        <w:t>Equation : " X = 289 - 79"</w:t>
      </w:r>
    </w:p>
    <w:p>
      <w:r>
        <w:t xml:space="preserve">Answer : "210" </w:t>
        <w:br/>
        <w:t>}</w:t>
      </w:r>
    </w:p>
    <w:p>
      <w:r>
        <w:t>{</w:t>
        <w:br/>
        <w:t>Index 892:</w:t>
      </w:r>
    </w:p>
    <w:p>
      <w:r>
        <w:t>Question : "Sheila had 232 Flower. Larry gripped some Flower. Now Sheila has 12  Flower. How many did Larry grippeds?"</w:t>
      </w:r>
    </w:p>
    <w:p>
      <w:r>
        <w:t>Equation : " X = 232 - 12"</w:t>
      </w:r>
    </w:p>
    <w:p>
      <w:r>
        <w:t xml:space="preserve">Answer : "220" </w:t>
        <w:br/>
        <w:t>}</w:t>
      </w:r>
    </w:p>
    <w:p>
      <w:r>
        <w:t>{</w:t>
        <w:br/>
        <w:t>Index 893:</w:t>
      </w:r>
    </w:p>
    <w:p>
      <w:r>
        <w:t>Question : "Esther had 277 apple. Margaret gripped some apple. Now Esther has 65  apple. How many did Margaret grippeds?"</w:t>
      </w:r>
    </w:p>
    <w:p>
      <w:r>
        <w:t>Equation : " X = 277 - 65"</w:t>
      </w:r>
    </w:p>
    <w:p>
      <w:r>
        <w:t xml:space="preserve">Answer : "212" </w:t>
        <w:br/>
        <w:t>}</w:t>
      </w:r>
    </w:p>
    <w:p>
      <w:r>
        <w:t>{</w:t>
        <w:br/>
        <w:t>Index 894:</w:t>
      </w:r>
    </w:p>
    <w:p>
      <w:r>
        <w:t>Question : "Philip had 158 cherry. Sarah get hold of some cherry. Now Philip has 83  cherry. How many did Sarah get hold ofs?"</w:t>
      </w:r>
    </w:p>
    <w:p>
      <w:r>
        <w:t>Equation : " X = 158 - 83"</w:t>
      </w:r>
    </w:p>
    <w:p>
      <w:r>
        <w:t xml:space="preserve">Answer : "75" </w:t>
        <w:br/>
        <w:t>}</w:t>
      </w:r>
    </w:p>
    <w:p>
      <w:r>
        <w:t>{</w:t>
        <w:br/>
        <w:t>Index 895:</w:t>
      </w:r>
    </w:p>
    <w:p>
      <w:r>
        <w:t>Question : "Brian had 237 Mango. Robert clutched some Mango. Now Brian has 65  Mango. How many did Robert clutcheds?"</w:t>
      </w:r>
    </w:p>
    <w:p>
      <w:r>
        <w:t>Equation : " X = 237 - 65"</w:t>
      </w:r>
    </w:p>
    <w:p>
      <w:r>
        <w:t xml:space="preserve">Answer : "172" </w:t>
        <w:br/>
        <w:t>}</w:t>
      </w:r>
    </w:p>
    <w:p>
      <w:r>
        <w:t>{</w:t>
        <w:br/>
        <w:t>Index 896:</w:t>
      </w:r>
    </w:p>
    <w:p>
      <w:r>
        <w:t>Question : "Chelsea had 227 strawberry. John gripped some strawberry. Now Chelsea has 78  strawberry. How many did John grippeds?"</w:t>
      </w:r>
    </w:p>
    <w:p>
      <w:r>
        <w:t>Equation : " X = 227 - 78"</w:t>
      </w:r>
    </w:p>
    <w:p>
      <w:r>
        <w:t xml:space="preserve">Answer : "149" </w:t>
        <w:br/>
        <w:t>}</w:t>
      </w:r>
    </w:p>
    <w:p>
      <w:r>
        <w:t>{</w:t>
        <w:br/>
        <w:t>Index 897:</w:t>
      </w:r>
    </w:p>
    <w:p>
      <w:r>
        <w:t>Question : "Brenda had 253 raspberry. John gripped some raspberry. Now Brenda has 66  raspberry. How many did John grippeds?"</w:t>
      </w:r>
    </w:p>
    <w:p>
      <w:r>
        <w:t>Equation : " X = 253 - 66"</w:t>
      </w:r>
    </w:p>
    <w:p>
      <w:r>
        <w:t xml:space="preserve">Answer : "187" </w:t>
        <w:br/>
        <w:t>}</w:t>
      </w:r>
    </w:p>
    <w:p>
      <w:r>
        <w:t>{</w:t>
        <w:br/>
        <w:t>Index 898:</w:t>
      </w:r>
    </w:p>
    <w:p>
      <w:r>
        <w:t>Question : "Scott had 291 lemon. Diane lay hold of some lemon. Now Scott has 29  lemon. How many did Diane lay hold ofs?"</w:t>
      </w:r>
    </w:p>
    <w:p>
      <w:r>
        <w:t>Equation : " X = 291 - 29"</w:t>
      </w:r>
    </w:p>
    <w:p>
      <w:r>
        <w:t xml:space="preserve">Answer : "262" </w:t>
        <w:br/>
        <w:t>}</w:t>
      </w:r>
    </w:p>
    <w:p>
      <w:r>
        <w:t>{</w:t>
        <w:br/>
        <w:t>Index 899:</w:t>
      </w:r>
    </w:p>
    <w:p>
      <w:r>
        <w:t>Question : "Pete had 169 Flower. Danny get hold of some Flower. Now Pete has 95  Flower. How many did Danny get hold ofs?"</w:t>
      </w:r>
    </w:p>
    <w:p>
      <w:r>
        <w:t>Equation : " X = 169 - 95"</w:t>
      </w:r>
    </w:p>
    <w:p>
      <w:r>
        <w:t xml:space="preserve">Answer : "74" </w:t>
        <w:br/>
        <w:t>}</w:t>
      </w:r>
    </w:p>
    <w:p>
      <w:r>
        <w:t>{</w:t>
        <w:br/>
        <w:t>Index 900:</w:t>
      </w:r>
    </w:p>
    <w:p>
      <w:r>
        <w:t>Question : "Paul had 180 Beg. Sharon gripped some Beg. Now Paul has 87  Beg. How many did Sharon grippeds?"</w:t>
      </w:r>
    </w:p>
    <w:p>
      <w:r>
        <w:t>Equation : " X = 180 - 87"</w:t>
      </w:r>
    </w:p>
    <w:p>
      <w:r>
        <w:t xml:space="preserve">Answer : "93" </w:t>
        <w:br/>
        <w:t>}</w:t>
      </w:r>
    </w:p>
    <w:p>
      <w:r>
        <w:t>{</w:t>
        <w:br/>
        <w:t>Index 901:</w:t>
      </w:r>
    </w:p>
    <w:p>
      <w:r>
        <w:t>Question : "Marie had 111 pear. Esperanza lay hold of some pear. Now Marie has 93  pear. How many did Esperanza lay hold ofs?"</w:t>
      </w:r>
    </w:p>
    <w:p>
      <w:r>
        <w:t>Equation : " X = 111 - 93"</w:t>
      </w:r>
    </w:p>
    <w:p>
      <w:r>
        <w:t xml:space="preserve">Answer : "18" </w:t>
        <w:br/>
        <w:t>}</w:t>
      </w:r>
    </w:p>
    <w:p>
      <w:r>
        <w:t>{</w:t>
        <w:br/>
        <w:t>Index 902:</w:t>
      </w:r>
    </w:p>
    <w:p>
      <w:r>
        <w:t>Question : "Kimberly had 257 Press. Thaddeus clasped some Press. Now Kimberly has 43  Press. How many did Thaddeus claspeds?"</w:t>
      </w:r>
    </w:p>
    <w:p>
      <w:r>
        <w:t>Equation : " X = 257 - 43"</w:t>
      </w:r>
    </w:p>
    <w:p>
      <w:r>
        <w:t xml:space="preserve">Answer : "214" </w:t>
        <w:br/>
        <w:t>}</w:t>
      </w:r>
    </w:p>
    <w:p>
      <w:r>
        <w:t>{</w:t>
        <w:br/>
        <w:t>Index 903:</w:t>
      </w:r>
    </w:p>
    <w:p>
      <w:r>
        <w:t>Question : "Robert had 118 Car. Jose grabbed some Car. Now Robert has 89  Car. How many did Jose grabbeds?"</w:t>
      </w:r>
    </w:p>
    <w:p>
      <w:r>
        <w:t>Equation : " X = 118 - 89"</w:t>
      </w:r>
    </w:p>
    <w:p>
      <w:r>
        <w:t xml:space="preserve">Answer : "29" </w:t>
        <w:br/>
        <w:t>}</w:t>
      </w:r>
    </w:p>
    <w:p>
      <w:r>
        <w:t>{</w:t>
        <w:br/>
        <w:t>Index 904:</w:t>
      </w:r>
    </w:p>
    <w:p>
      <w:r>
        <w:t>Question : "Ollie had 163 Box. Ladonna grasped some Box. Now Ollie has 100  Box. How many did Ladonna graspeds?"</w:t>
      </w:r>
    </w:p>
    <w:p>
      <w:r>
        <w:t>Equation : " X = 163 - 100"</w:t>
      </w:r>
    </w:p>
    <w:p>
      <w:r>
        <w:t xml:space="preserve">Answer : "63" </w:t>
        <w:br/>
        <w:t>}</w:t>
      </w:r>
    </w:p>
    <w:p>
      <w:r>
        <w:t>{</w:t>
        <w:br/>
        <w:t>Index 905:</w:t>
      </w:r>
    </w:p>
    <w:p>
      <w:r>
        <w:t>Question : "Freddy had 194 lemon. Diane grabbed some lemon. Now Freddy has 26  lemon. How many did Diane grabbeds?"</w:t>
      </w:r>
    </w:p>
    <w:p>
      <w:r>
        <w:t>Equation : " X = 194 - 26"</w:t>
      </w:r>
    </w:p>
    <w:p>
      <w:r>
        <w:t xml:space="preserve">Answer : "168" </w:t>
        <w:br/>
        <w:t>}</w:t>
      </w:r>
    </w:p>
    <w:p>
      <w:r>
        <w:t>{</w:t>
        <w:br/>
        <w:t>Index 906:</w:t>
      </w:r>
    </w:p>
    <w:p>
      <w:r>
        <w:t>Question : "Susan had 119 Bread. Lucina grabbed some Bread. Now Susan has 4  Bread. How many did Lucina grabbeds?"</w:t>
      </w:r>
    </w:p>
    <w:p>
      <w:r>
        <w:t>Equation : " X = 119 - 4"</w:t>
      </w:r>
    </w:p>
    <w:p>
      <w:r>
        <w:t xml:space="preserve">Answer : "115" </w:t>
        <w:br/>
        <w:t>}</w:t>
      </w:r>
    </w:p>
    <w:p>
      <w:r>
        <w:t>{</w:t>
        <w:br/>
        <w:t>Index 907:</w:t>
      </w:r>
    </w:p>
    <w:p>
      <w:r>
        <w:t>Question : "Christopher had 144 lychee. Mark take hold of some lychee. Now Christopher has 41  lychee. How many did Mark take hold ofs?"</w:t>
      </w:r>
    </w:p>
    <w:p>
      <w:r>
        <w:t>Equation : " X = 144 - 41"</w:t>
      </w:r>
    </w:p>
    <w:p>
      <w:r>
        <w:t xml:space="preserve">Answer : "103" </w:t>
        <w:br/>
        <w:t>}</w:t>
      </w:r>
    </w:p>
    <w:p>
      <w:r>
        <w:t>{</w:t>
        <w:br/>
        <w:t>Index 908:</w:t>
      </w:r>
    </w:p>
    <w:p>
      <w:r>
        <w:t>Question : "Clarissa had 140 Book. Amy take hold of some Book. Now Clarissa has 32  Book. How many did Amy take hold ofs?"</w:t>
      </w:r>
    </w:p>
    <w:p>
      <w:r>
        <w:t>Equation : " X = 140 - 32"</w:t>
      </w:r>
    </w:p>
    <w:p>
      <w:r>
        <w:t xml:space="preserve">Answer : "108" </w:t>
        <w:br/>
        <w:t>}</w:t>
      </w:r>
    </w:p>
    <w:p>
      <w:r>
        <w:t>{</w:t>
        <w:br/>
        <w:t>Index 909:</w:t>
      </w:r>
    </w:p>
    <w:p>
      <w:r>
        <w:t>Question : "Robert had 152 blackcurrant. Jane gripped some blackcurrant. Now Robert has 71  blackcurrant. How many did Jane grippeds?"</w:t>
      </w:r>
    </w:p>
    <w:p>
      <w:r>
        <w:t>Equation : " X = 152 - 71"</w:t>
      </w:r>
    </w:p>
    <w:p>
      <w:r>
        <w:t xml:space="preserve">Answer : "81" </w:t>
        <w:br/>
        <w:t>}</w:t>
      </w:r>
    </w:p>
    <w:p>
      <w:r>
        <w:t>{</w:t>
        <w:br/>
        <w:t>Index 910:</w:t>
      </w:r>
    </w:p>
    <w:p>
      <w:r>
        <w:t>Question : "Ana had 252 Biscuit. Gail clutched some Biscuit. Now Ana has 70  Biscuit. How many did Gail clutcheds?"</w:t>
      </w:r>
    </w:p>
    <w:p>
      <w:r>
        <w:t>Equation : " X = 252 - 70"</w:t>
      </w:r>
    </w:p>
    <w:p>
      <w:r>
        <w:t xml:space="preserve">Answer : "182" </w:t>
        <w:br/>
        <w:t>}</w:t>
      </w:r>
    </w:p>
    <w:p>
      <w:r>
        <w:t>{</w:t>
        <w:br/>
        <w:t>Index 911:</w:t>
      </w:r>
    </w:p>
    <w:p>
      <w:r>
        <w:t>Question : "Darlene had 210 Watch. Marion lay hold of some Watch. Now Darlene has 69  Watch. How many did Marion lay hold ofs?"</w:t>
      </w:r>
    </w:p>
    <w:p>
      <w:r>
        <w:t>Equation : " X = 210 - 69"</w:t>
      </w:r>
    </w:p>
    <w:p>
      <w:r>
        <w:t xml:space="preserve">Answer : "141" </w:t>
        <w:br/>
        <w:t>}</w:t>
      </w:r>
    </w:p>
    <w:p>
      <w:r>
        <w:t>{</w:t>
        <w:br/>
        <w:t>Index 912:</w:t>
      </w:r>
    </w:p>
    <w:p>
      <w:r>
        <w:t>Question : "Kyle had 242 Bread. Daniel grabbed some Bread. Now Kyle has 40  Bread. How many did Daniel grabbeds?"</w:t>
      </w:r>
    </w:p>
    <w:p>
      <w:r>
        <w:t>Equation : " X = 242 - 40"</w:t>
      </w:r>
    </w:p>
    <w:p>
      <w:r>
        <w:t xml:space="preserve">Answer : "202" </w:t>
        <w:br/>
        <w:t>}</w:t>
      </w:r>
    </w:p>
    <w:p>
      <w:r>
        <w:t>{</w:t>
        <w:br/>
        <w:t>Index 913:</w:t>
      </w:r>
    </w:p>
    <w:p>
      <w:r>
        <w:t>Question : "Christine had 247 Beg. Michelle take hold of some Beg. Now Christine has 41  Beg. How many did Michelle take hold ofs?"</w:t>
      </w:r>
    </w:p>
    <w:p>
      <w:r>
        <w:t>Equation : " X = 247 - 41"</w:t>
      </w:r>
    </w:p>
    <w:p>
      <w:r>
        <w:t xml:space="preserve">Answer : "206" </w:t>
        <w:br/>
        <w:t>}</w:t>
      </w:r>
    </w:p>
    <w:p>
      <w:r>
        <w:t>{</w:t>
        <w:br/>
        <w:t>Index 914:</w:t>
      </w:r>
    </w:p>
    <w:p>
      <w:r>
        <w:t>Question : "Richard had 125 Chocolate. Maria lay hold of some Chocolate. Now Richard has 31  Chocolate. How many did Maria lay hold ofs?"</w:t>
      </w:r>
    </w:p>
    <w:p>
      <w:r>
        <w:t>Equation : " X = 125 - 31"</w:t>
      </w:r>
    </w:p>
    <w:p>
      <w:r>
        <w:t xml:space="preserve">Answer : "94" </w:t>
        <w:br/>
        <w:t>}</w:t>
      </w:r>
    </w:p>
    <w:p>
      <w:r>
        <w:t>{</w:t>
        <w:br/>
        <w:t>Index 915:</w:t>
      </w:r>
    </w:p>
    <w:p>
      <w:r>
        <w:t>Question : "Michelle had 124 Chocolate. Amos grabbed some Chocolate. Now Michelle has 8  Chocolate. How many did Amos grabbeds?"</w:t>
      </w:r>
    </w:p>
    <w:p>
      <w:r>
        <w:t>Equation : " X = 124 - 8"</w:t>
      </w:r>
    </w:p>
    <w:p>
      <w:r>
        <w:t xml:space="preserve">Answer : "116" </w:t>
        <w:br/>
        <w:t>}</w:t>
      </w:r>
    </w:p>
    <w:p>
      <w:r>
        <w:t>{</w:t>
        <w:br/>
        <w:t>Index 916:</w:t>
      </w:r>
    </w:p>
    <w:p>
      <w:r>
        <w:t>Question : "Alfred had 190 coconut. Lisa clasped some coconut. Now Alfred has 46  coconut. How many did Lisa claspeds?"</w:t>
      </w:r>
    </w:p>
    <w:p>
      <w:r>
        <w:t>Equation : " X = 190 - 46"</w:t>
      </w:r>
    </w:p>
    <w:p>
      <w:r>
        <w:t xml:space="preserve">Answer : "144" </w:t>
        <w:br/>
        <w:t>}</w:t>
      </w:r>
    </w:p>
    <w:p>
      <w:r>
        <w:t>{</w:t>
        <w:br/>
        <w:t>Index 917:</w:t>
      </w:r>
    </w:p>
    <w:p>
      <w:r>
        <w:t>Question : "Kathryn had 116 Mango. Richard clasped some Mango. Now Kathryn has 54  Mango. How many did Richard claspeds?"</w:t>
      </w:r>
    </w:p>
    <w:p>
      <w:r>
        <w:t>Equation : " X = 116 - 54"</w:t>
      </w:r>
    </w:p>
    <w:p>
      <w:r>
        <w:t xml:space="preserve">Answer : "62" </w:t>
        <w:br/>
        <w:t>}</w:t>
      </w:r>
    </w:p>
    <w:p>
      <w:r>
        <w:t>{</w:t>
        <w:br/>
        <w:t>Index 918:</w:t>
      </w:r>
    </w:p>
    <w:p>
      <w:r>
        <w:t>Question : "Veronica had 168 pear. Antionette clasped some pear. Now Veronica has 62  pear. How many did Antionette claspeds?"</w:t>
      </w:r>
    </w:p>
    <w:p>
      <w:r>
        <w:t>Equation : " X = 168 - 62"</w:t>
      </w:r>
    </w:p>
    <w:p>
      <w:r>
        <w:t xml:space="preserve">Answer : "106" </w:t>
        <w:br/>
        <w:t>}</w:t>
      </w:r>
    </w:p>
    <w:p>
      <w:r>
        <w:t>{</w:t>
        <w:br/>
        <w:t>Index 919:</w:t>
      </w:r>
    </w:p>
    <w:p>
      <w:r>
        <w:t>Question : "Marjorie had 281 Bread. Matthew lay hold of some Bread. Now Marjorie has 38  Bread. How many did Matthew lay hold ofs?"</w:t>
      </w:r>
    </w:p>
    <w:p>
      <w:r>
        <w:t>Equation : " X = 281 - 38"</w:t>
      </w:r>
    </w:p>
    <w:p>
      <w:r>
        <w:t xml:space="preserve">Answer : "243" </w:t>
        <w:br/>
        <w:t>}</w:t>
      </w:r>
    </w:p>
    <w:p>
      <w:r>
        <w:t>{</w:t>
        <w:br/>
        <w:t>Index 920:</w:t>
      </w:r>
    </w:p>
    <w:p>
      <w:r>
        <w:t>Question : "Christopher had 187 banana. Ben get hold of some banana. Now Christopher has 7  banana. How many did Ben get hold ofs?"</w:t>
      </w:r>
    </w:p>
    <w:p>
      <w:r>
        <w:t>Equation : " X = 187 - 7"</w:t>
      </w:r>
    </w:p>
    <w:p>
      <w:r>
        <w:t xml:space="preserve">Answer : "180" </w:t>
        <w:br/>
        <w:t>}</w:t>
      </w:r>
    </w:p>
    <w:p>
      <w:r>
        <w:t>{</w:t>
        <w:br/>
        <w:t>Index 921:</w:t>
      </w:r>
    </w:p>
    <w:p>
      <w:r>
        <w:t>Question : "Chris had 251 Doll. Clara grabbed some Doll. Now Chris has 14  Doll. How many did Clara grabbeds?"</w:t>
      </w:r>
    </w:p>
    <w:p>
      <w:r>
        <w:t>Equation : " X = 251 - 14"</w:t>
      </w:r>
    </w:p>
    <w:p>
      <w:r>
        <w:t xml:space="preserve">Answer : "237" </w:t>
        <w:br/>
        <w:t>}</w:t>
      </w:r>
    </w:p>
    <w:p>
      <w:r>
        <w:t>{</w:t>
        <w:br/>
        <w:t>Index 922:</w:t>
      </w:r>
    </w:p>
    <w:p>
      <w:r>
        <w:t>Question : "Thomas had 293 banana. Robert clutched some banana. Now Thomas has 58  banana. How many did Robert clutcheds?"</w:t>
      </w:r>
    </w:p>
    <w:p>
      <w:r>
        <w:t>Equation : " X = 293 - 58"</w:t>
      </w:r>
    </w:p>
    <w:p>
      <w:r>
        <w:t xml:space="preserve">Answer : "235" </w:t>
        <w:br/>
        <w:t>}</w:t>
      </w:r>
    </w:p>
    <w:p>
      <w:r>
        <w:t>{</w:t>
        <w:br/>
        <w:t>Index 923:</w:t>
      </w:r>
    </w:p>
    <w:p>
      <w:r>
        <w:t>Question : "Britany had 231 cherry. Elizabeth take hold of some cherry. Now Britany has 18  cherry. How many did Elizabeth take hold ofs?"</w:t>
      </w:r>
    </w:p>
    <w:p>
      <w:r>
        <w:t>Equation : " X = 231 - 18"</w:t>
      </w:r>
    </w:p>
    <w:p>
      <w:r>
        <w:t xml:space="preserve">Answer : "213" </w:t>
        <w:br/>
        <w:t>}</w:t>
      </w:r>
    </w:p>
    <w:p>
      <w:r>
        <w:t>{</w:t>
        <w:br/>
        <w:t>Index 924:</w:t>
      </w:r>
    </w:p>
    <w:p>
      <w:r>
        <w:t>Question : "Lena had 233 Biscuit. Arlene take hold of some Biscuit. Now Lena has 62  Biscuit. How many did Arlene take hold ofs?"</w:t>
      </w:r>
    </w:p>
    <w:p>
      <w:r>
        <w:t>Equation : " X = 233 - 62"</w:t>
      </w:r>
    </w:p>
    <w:p>
      <w:r>
        <w:t xml:space="preserve">Answer : "171" </w:t>
        <w:br/>
        <w:t>}</w:t>
      </w:r>
    </w:p>
    <w:p>
      <w:r>
        <w:t>{</w:t>
        <w:br/>
        <w:t>Index 925:</w:t>
      </w:r>
    </w:p>
    <w:p>
      <w:r>
        <w:t>Question : "Dale had 287 Bread. Dorothy grasped some Bread. Now Dale has 35  Bread. How many did Dorothy graspeds?"</w:t>
      </w:r>
    </w:p>
    <w:p>
      <w:r>
        <w:t>Equation : " X = 287 - 35"</w:t>
      </w:r>
    </w:p>
    <w:p>
      <w:r>
        <w:t xml:space="preserve">Answer : "252" </w:t>
        <w:br/>
        <w:t>}</w:t>
      </w:r>
    </w:p>
    <w:p>
      <w:r>
        <w:t>{</w:t>
        <w:br/>
        <w:t>Index 926:</w:t>
      </w:r>
    </w:p>
    <w:p>
      <w:r>
        <w:t>Question : "Dennis had 177 quince. James get hold of some quince. Now Dennis has 95  quince. How many did James get hold ofs?"</w:t>
      </w:r>
    </w:p>
    <w:p>
      <w:r>
        <w:t>Equation : " X = 177 - 95"</w:t>
      </w:r>
    </w:p>
    <w:p>
      <w:r>
        <w:t xml:space="preserve">Answer : "82" </w:t>
        <w:br/>
        <w:t>}</w:t>
      </w:r>
    </w:p>
    <w:p>
      <w:r>
        <w:t>{</w:t>
        <w:br/>
        <w:t>Index 927:</w:t>
      </w:r>
    </w:p>
    <w:p>
      <w:r>
        <w:t>Question : "Chantel had 185 mango. Lydia clutched some mango. Now Chantel has 8  mango. How many did Lydia clutcheds?"</w:t>
      </w:r>
    </w:p>
    <w:p>
      <w:r>
        <w:t>Equation : " X = 185 - 8"</w:t>
      </w:r>
    </w:p>
    <w:p>
      <w:r>
        <w:t xml:space="preserve">Answer : "177" </w:t>
        <w:br/>
        <w:t>}</w:t>
      </w:r>
    </w:p>
    <w:p>
      <w:r>
        <w:t>{</w:t>
        <w:br/>
        <w:t>Index 928:</w:t>
      </w:r>
    </w:p>
    <w:p>
      <w:r>
        <w:t>Question : "Noel had 192 Book. Nancy get hold of some Book. Now Noel has 7  Book. How many did Nancy get hold ofs?"</w:t>
      </w:r>
    </w:p>
    <w:p>
      <w:r>
        <w:t>Equation : " X = 192 - 7"</w:t>
      </w:r>
    </w:p>
    <w:p>
      <w:r>
        <w:t xml:space="preserve">Answer : "185" </w:t>
        <w:br/>
        <w:t>}</w:t>
      </w:r>
    </w:p>
    <w:p>
      <w:r>
        <w:t>{</w:t>
        <w:br/>
        <w:t>Index 929:</w:t>
      </w:r>
    </w:p>
    <w:p>
      <w:r>
        <w:t>Question : "Ronald had 157 strawberry. Bertha get hold of some strawberry. Now Ronald has 36  strawberry. How many did Bertha get hold ofs?"</w:t>
      </w:r>
    </w:p>
    <w:p>
      <w:r>
        <w:t>Equation : " X = 157 - 36"</w:t>
      </w:r>
    </w:p>
    <w:p>
      <w:r>
        <w:t xml:space="preserve">Answer : "121" </w:t>
        <w:br/>
        <w:t>}</w:t>
      </w:r>
    </w:p>
    <w:p>
      <w:r>
        <w:t>{</w:t>
        <w:br/>
        <w:t>Index 930:</w:t>
      </w:r>
    </w:p>
    <w:p>
      <w:r>
        <w:t>Question : "Irwin had 124 cherry. Stephen grabbed some cherry. Now Irwin has 37  cherry. How many did Stephen grabbeds?"</w:t>
      </w:r>
    </w:p>
    <w:p>
      <w:r>
        <w:t>Equation : " X = 124 - 37"</w:t>
      </w:r>
    </w:p>
    <w:p>
      <w:r>
        <w:t xml:space="preserve">Answer : "87" </w:t>
        <w:br/>
        <w:t>}</w:t>
      </w:r>
    </w:p>
    <w:p>
      <w:r>
        <w:t>{</w:t>
        <w:br/>
        <w:t>Index 931:</w:t>
      </w:r>
    </w:p>
    <w:p>
      <w:r>
        <w:t>Question : "Omar had 238 raspberry. John lay hold of some raspberry. Now Omar has 25  raspberry. How many did John lay hold ofs?"</w:t>
      </w:r>
    </w:p>
    <w:p>
      <w:r>
        <w:t>Equation : " X = 238 - 25"</w:t>
      </w:r>
    </w:p>
    <w:p>
      <w:r>
        <w:t xml:space="preserve">Answer : "213" </w:t>
        <w:br/>
        <w:t>}</w:t>
      </w:r>
    </w:p>
    <w:p>
      <w:r>
        <w:t>{</w:t>
        <w:br/>
        <w:t>Index 932:</w:t>
      </w:r>
    </w:p>
    <w:p>
      <w:r>
        <w:t>Question : "James had 210 blackcurrant. Leonard gripped some blackcurrant. Now James has 45  blackcurrant. How many did Leonard grippeds?"</w:t>
      </w:r>
    </w:p>
    <w:p>
      <w:r>
        <w:t>Equation : " X = 210 - 45"</w:t>
      </w:r>
    </w:p>
    <w:p>
      <w:r>
        <w:t xml:space="preserve">Answer : "165" </w:t>
        <w:br/>
        <w:t>}</w:t>
      </w:r>
    </w:p>
    <w:p>
      <w:r>
        <w:t>{</w:t>
        <w:br/>
        <w:t>Index 933:</w:t>
      </w:r>
    </w:p>
    <w:p>
      <w:r>
        <w:t>Question : "John had 288 raspberry. Mildred get hold of some raspberry. Now John has 24  raspberry. How many did Mildred get hold ofs?"</w:t>
      </w:r>
    </w:p>
    <w:p>
      <w:r>
        <w:t>Equation : " X = 288 - 24"</w:t>
      </w:r>
    </w:p>
    <w:p>
      <w:r>
        <w:t xml:space="preserve">Answer : "264" </w:t>
        <w:br/>
        <w:t>}</w:t>
      </w:r>
    </w:p>
    <w:p>
      <w:r>
        <w:t>{</w:t>
        <w:br/>
        <w:t>Index 934:</w:t>
      </w:r>
    </w:p>
    <w:p>
      <w:r>
        <w:t>Question : "Heath had 237 lychee. Shirley clutched some lychee. Now Heath has 10  lychee. How many did Shirley clutcheds?"</w:t>
      </w:r>
    </w:p>
    <w:p>
      <w:r>
        <w:t>Equation : " X = 237 - 10"</w:t>
      </w:r>
    </w:p>
    <w:p>
      <w:r>
        <w:t xml:space="preserve">Answer : "227" </w:t>
        <w:br/>
        <w:t>}</w:t>
      </w:r>
    </w:p>
    <w:p>
      <w:r>
        <w:t>{</w:t>
        <w:br/>
        <w:t>Index 935:</w:t>
      </w:r>
    </w:p>
    <w:p>
      <w:r>
        <w:t>Question : "Warren had 187 Pen. George clutched some Pen. Now Warren has 80  Pen. How many did George clutcheds?"</w:t>
      </w:r>
    </w:p>
    <w:p>
      <w:r>
        <w:t>Equation : " X = 187 - 80"</w:t>
      </w:r>
    </w:p>
    <w:p>
      <w:r>
        <w:t xml:space="preserve">Answer : "107" </w:t>
        <w:br/>
        <w:t>}</w:t>
      </w:r>
    </w:p>
    <w:p>
      <w:r>
        <w:t>{</w:t>
        <w:br/>
        <w:t>Index 936:</w:t>
      </w:r>
    </w:p>
    <w:p>
      <w:r>
        <w:t>Question : "Anne had 101 apple. Cristopher gripped some apple. Now Anne has 65  apple. How many did Cristopher grippeds?"</w:t>
      </w:r>
    </w:p>
    <w:p>
      <w:r>
        <w:t>Equation : " X = 101 - 65"</w:t>
      </w:r>
    </w:p>
    <w:p>
      <w:r>
        <w:t xml:space="preserve">Answer : "36" </w:t>
        <w:br/>
        <w:t>}</w:t>
      </w:r>
    </w:p>
    <w:p>
      <w:r>
        <w:t>{</w:t>
        <w:br/>
        <w:t>Index 937:</w:t>
      </w:r>
    </w:p>
    <w:p>
      <w:r>
        <w:t>Question : "Celia had 130 Box. Becky get hold of some Box. Now Celia has 32  Box. How many did Becky get hold ofs?"</w:t>
      </w:r>
    </w:p>
    <w:p>
      <w:r>
        <w:t>Equation : " X = 130 - 32"</w:t>
      </w:r>
    </w:p>
    <w:p>
      <w:r>
        <w:t xml:space="preserve">Answer : "98" </w:t>
        <w:br/>
        <w:t>}</w:t>
      </w:r>
    </w:p>
    <w:p>
      <w:r>
        <w:t>{</w:t>
        <w:br/>
        <w:t>Index 938:</w:t>
      </w:r>
    </w:p>
    <w:p>
      <w:r>
        <w:t>Question : "Melanie had 171 Press. Clara grasped some Press. Now Melanie has 91  Press. How many did Clara graspeds?"</w:t>
      </w:r>
    </w:p>
    <w:p>
      <w:r>
        <w:t>Equation : " X = 171 - 91"</w:t>
      </w:r>
    </w:p>
    <w:p>
      <w:r>
        <w:t xml:space="preserve">Answer : "80" </w:t>
        <w:br/>
        <w:t>}</w:t>
      </w:r>
    </w:p>
    <w:p>
      <w:r>
        <w:t>{</w:t>
        <w:br/>
        <w:t>Index 939:</w:t>
      </w:r>
    </w:p>
    <w:p>
      <w:r>
        <w:t>Question : "Carole had 147 blueberry. Lisa gripped some blueberry. Now Carole has 47  blueberry. How many did Lisa grippeds?"</w:t>
      </w:r>
    </w:p>
    <w:p>
      <w:r>
        <w:t>Equation : " X = 147 - 47"</w:t>
      </w:r>
    </w:p>
    <w:p>
      <w:r>
        <w:t xml:space="preserve">Answer : "100" </w:t>
        <w:br/>
        <w:t>}</w:t>
      </w:r>
    </w:p>
    <w:p>
      <w:r>
        <w:t>{</w:t>
        <w:br/>
        <w:t>Index 940:</w:t>
      </w:r>
    </w:p>
    <w:p>
      <w:r>
        <w:t>Question : "Erin had 133 banana. Martha lay hold of some banana. Now Erin has 16  banana. How many did Martha lay hold ofs?"</w:t>
      </w:r>
    </w:p>
    <w:p>
      <w:r>
        <w:t>Equation : " X = 133 - 16"</w:t>
      </w:r>
    </w:p>
    <w:p>
      <w:r>
        <w:t xml:space="preserve">Answer : "117" </w:t>
        <w:br/>
        <w:t>}</w:t>
      </w:r>
    </w:p>
    <w:p>
      <w:r>
        <w:t>{</w:t>
        <w:br/>
        <w:t>Index 941:</w:t>
      </w:r>
    </w:p>
    <w:p>
      <w:r>
        <w:t>Question : "Jennifer had 194 lime. Jason gripped some lime. Now Jennifer has 82  lime. How many did Jason grippeds?"</w:t>
      </w:r>
    </w:p>
    <w:p>
      <w:r>
        <w:t>Equation : " X = 194 - 82"</w:t>
      </w:r>
    </w:p>
    <w:p>
      <w:r>
        <w:t xml:space="preserve">Answer : "112" </w:t>
        <w:br/>
        <w:t>}</w:t>
      </w:r>
    </w:p>
    <w:p>
      <w:r>
        <w:t>{</w:t>
        <w:br/>
        <w:t>Index 942:</w:t>
      </w:r>
    </w:p>
    <w:p>
      <w:r>
        <w:t>Question : "Tomas had 209 apple. Carol gripped some apple. Now Tomas has 100  apple. How many did Carol grippeds?"</w:t>
      </w:r>
    </w:p>
    <w:p>
      <w:r>
        <w:t>Equation : " X = 209 - 100"</w:t>
      </w:r>
    </w:p>
    <w:p>
      <w:r>
        <w:t xml:space="preserve">Answer : "109" </w:t>
        <w:br/>
        <w:t>}</w:t>
      </w:r>
    </w:p>
    <w:p>
      <w:r>
        <w:t>{</w:t>
        <w:br/>
        <w:t>Index 943:</w:t>
      </w:r>
    </w:p>
    <w:p>
      <w:r>
        <w:t>Question : "Richard had 219 apricot. Eugene gripped some apricot. Now Richard has 43  apricot. How many did Eugene grippeds?"</w:t>
      </w:r>
    </w:p>
    <w:p>
      <w:r>
        <w:t>Equation : " X = 219 - 43"</w:t>
      </w:r>
    </w:p>
    <w:p>
      <w:r>
        <w:t xml:space="preserve">Answer : "176" </w:t>
        <w:br/>
        <w:t>}</w:t>
      </w:r>
    </w:p>
    <w:p>
      <w:r>
        <w:t>{</w:t>
        <w:br/>
        <w:t>Index 944:</w:t>
      </w:r>
    </w:p>
    <w:p>
      <w:r>
        <w:t>Question : "Melissa had 158 Mango. Sammy take hold of some Mango. Now Melissa has 77  Mango. How many did Sammy take hold ofs?"</w:t>
      </w:r>
    </w:p>
    <w:p>
      <w:r>
        <w:t>Equation : " X = 158 - 77"</w:t>
      </w:r>
    </w:p>
    <w:p>
      <w:r>
        <w:t xml:space="preserve">Answer : "81" </w:t>
        <w:br/>
        <w:t>}</w:t>
      </w:r>
    </w:p>
    <w:p>
      <w:r>
        <w:t>{</w:t>
        <w:br/>
        <w:t>Index 945:</w:t>
      </w:r>
    </w:p>
    <w:p>
      <w:r>
        <w:t>Question : "Scott had 293 Flower. Tamala get hold of some Flower. Now Scott has 25  Flower. How many did Tamala get hold ofs?"</w:t>
      </w:r>
    </w:p>
    <w:p>
      <w:r>
        <w:t>Equation : " X = 293 - 25"</w:t>
      </w:r>
    </w:p>
    <w:p>
      <w:r>
        <w:t xml:space="preserve">Answer : "268" </w:t>
        <w:br/>
        <w:t>}</w:t>
      </w:r>
    </w:p>
    <w:p>
      <w:r>
        <w:t>{</w:t>
        <w:br/>
        <w:t>Index 946:</w:t>
      </w:r>
    </w:p>
    <w:p>
      <w:r>
        <w:t>Question : "Matthew had 179 Beg. Mary lay hold of some Beg. Now Matthew has 14  Beg. How many did Mary lay hold ofs?"</w:t>
      </w:r>
    </w:p>
    <w:p>
      <w:r>
        <w:t>Equation : " X = 179 - 14"</w:t>
      </w:r>
    </w:p>
    <w:p>
      <w:r>
        <w:t xml:space="preserve">Answer : "165" </w:t>
        <w:br/>
        <w:t>}</w:t>
      </w:r>
    </w:p>
    <w:p>
      <w:r>
        <w:t>{</w:t>
        <w:br/>
        <w:t>Index 947:</w:t>
      </w:r>
    </w:p>
    <w:p>
      <w:r>
        <w:t>Question : "Tara had 103 fig. Karen get hold of some fig. Now Tara has 98  fig. How many did Karen get hold ofs?"</w:t>
      </w:r>
    </w:p>
    <w:p>
      <w:r>
        <w:t>Equation : " X = 103 - 98"</w:t>
      </w:r>
    </w:p>
    <w:p>
      <w:r>
        <w:t xml:space="preserve">Answer : "5" </w:t>
        <w:br/>
        <w:t>}</w:t>
      </w:r>
    </w:p>
    <w:p>
      <w:r>
        <w:t>{</w:t>
        <w:br/>
        <w:t>Index 948:</w:t>
      </w:r>
    </w:p>
    <w:p>
      <w:r>
        <w:t>Question : "Lydia had 210 Beg. Barbara grasped some Beg. Now Lydia has 17  Beg. How many did Barbara graspeds?"</w:t>
      </w:r>
    </w:p>
    <w:p>
      <w:r>
        <w:t>Equation : " X = 210 - 17"</w:t>
      </w:r>
    </w:p>
    <w:p>
      <w:r>
        <w:t xml:space="preserve">Answer : "193" </w:t>
        <w:br/>
        <w:t>}</w:t>
      </w:r>
    </w:p>
    <w:p>
      <w:r>
        <w:t>{</w:t>
        <w:br/>
        <w:t>Index 949:</w:t>
      </w:r>
    </w:p>
    <w:p>
      <w:r>
        <w:t>Question : "Kimi had 248 toy. James clutched some toy. Now Kimi has 36  toy. How many did James clutcheds?"</w:t>
      </w:r>
    </w:p>
    <w:p>
      <w:r>
        <w:t>Equation : " X = 248 - 36"</w:t>
      </w:r>
    </w:p>
    <w:p>
      <w:r>
        <w:t xml:space="preserve">Answer : "212" </w:t>
        <w:br/>
        <w:t>}</w:t>
      </w:r>
    </w:p>
    <w:p>
      <w:r>
        <w:t>{</w:t>
        <w:br/>
        <w:t>Index 950:</w:t>
      </w:r>
    </w:p>
    <w:p>
      <w:r>
        <w:t>Question : "James had 122 blackcurrant. Hortencia clasped some blackcurrant. Now James has 95  blackcurrant. How many did Hortencia claspeds?"</w:t>
      </w:r>
    </w:p>
    <w:p>
      <w:r>
        <w:t>Equation : " X = 122 - 95"</w:t>
      </w:r>
    </w:p>
    <w:p>
      <w:r>
        <w:t xml:space="preserve">Answer : "27" </w:t>
        <w:br/>
        <w:t>}</w:t>
      </w:r>
    </w:p>
    <w:p>
      <w:r>
        <w:t>{</w:t>
        <w:br/>
        <w:t>Index 951:</w:t>
      </w:r>
    </w:p>
    <w:p>
      <w:r>
        <w:t>Question : "Ryan had 187 blackcurrant. Tony take hold of some blackcurrant. Now Ryan has 41  blackcurrant. How many did Tony take hold ofs?"</w:t>
      </w:r>
    </w:p>
    <w:p>
      <w:r>
        <w:t>Equation : " X = 187 - 41"</w:t>
      </w:r>
    </w:p>
    <w:p>
      <w:r>
        <w:t xml:space="preserve">Answer : "146" </w:t>
        <w:br/>
        <w:t>}</w:t>
      </w:r>
    </w:p>
    <w:p>
      <w:r>
        <w:t>{</w:t>
        <w:br/>
        <w:t>Index 952:</w:t>
      </w:r>
    </w:p>
    <w:p>
      <w:r>
        <w:t>Question : "Parker had 101 cherry. Lindsay grabbed some cherry. Now Parker has 44  cherry. How many did Lindsay grabbeds?"</w:t>
      </w:r>
    </w:p>
    <w:p>
      <w:r>
        <w:t>Equation : " X = 101 - 44"</w:t>
      </w:r>
    </w:p>
    <w:p>
      <w:r>
        <w:t xml:space="preserve">Answer : "57" </w:t>
        <w:br/>
        <w:t>}</w:t>
      </w:r>
    </w:p>
    <w:p>
      <w:r>
        <w:t>{</w:t>
        <w:br/>
        <w:t>Index 953:</w:t>
      </w:r>
    </w:p>
    <w:p>
      <w:r>
        <w:t>Question : "Kyle had 175 plum. Pansy gripped some plum. Now Kyle has 21  plum. How many did Pansy grippeds?"</w:t>
      </w:r>
    </w:p>
    <w:p>
      <w:r>
        <w:t>Equation : " X = 175 - 21"</w:t>
      </w:r>
    </w:p>
    <w:p>
      <w:r>
        <w:t xml:space="preserve">Answer : "154" </w:t>
        <w:br/>
        <w:t>}</w:t>
      </w:r>
    </w:p>
    <w:p>
      <w:r>
        <w:t>{</w:t>
        <w:br/>
        <w:t>Index 954:</w:t>
      </w:r>
    </w:p>
    <w:p>
      <w:r>
        <w:t>Question : "Calvin had 288 orange. Terry lay hold of some orange. Now Calvin has 42  orange. How many did Terry lay hold ofs?"</w:t>
      </w:r>
    </w:p>
    <w:p>
      <w:r>
        <w:t>Equation : " X = 288 - 42"</w:t>
      </w:r>
    </w:p>
    <w:p>
      <w:r>
        <w:t xml:space="preserve">Answer : "246" </w:t>
        <w:br/>
        <w:t>}</w:t>
      </w:r>
    </w:p>
    <w:p>
      <w:r>
        <w:t>{</w:t>
        <w:br/>
        <w:t>Index 955:</w:t>
      </w:r>
    </w:p>
    <w:p>
      <w:r>
        <w:t>Question : "Steven had 282 strawberry. Daniel clasped some strawberry. Now Steven has 85  strawberry. How many did Daniel claspeds?"</w:t>
      </w:r>
    </w:p>
    <w:p>
      <w:r>
        <w:t>Equation : " X = 282 - 85"</w:t>
      </w:r>
    </w:p>
    <w:p>
      <w:r>
        <w:t xml:space="preserve">Answer : "197" </w:t>
        <w:br/>
        <w:t>}</w:t>
      </w:r>
    </w:p>
    <w:p>
      <w:r>
        <w:t>{</w:t>
        <w:br/>
        <w:t>Index 956:</w:t>
      </w:r>
    </w:p>
    <w:p>
      <w:r>
        <w:t>Question : "Carol had 214 cherry. Matthew lay hold of some cherry. Now Carol has 70  cherry. How many did Matthew lay hold ofs?"</w:t>
      </w:r>
    </w:p>
    <w:p>
      <w:r>
        <w:t>Equation : " X = 214 - 70"</w:t>
      </w:r>
    </w:p>
    <w:p>
      <w:r>
        <w:t xml:space="preserve">Answer : "144" </w:t>
        <w:br/>
        <w:t>}</w:t>
      </w:r>
    </w:p>
    <w:p>
      <w:r>
        <w:t>{</w:t>
        <w:br/>
        <w:t>Index 957:</w:t>
      </w:r>
    </w:p>
    <w:p>
      <w:r>
        <w:t>Question : "Susan had 128 Biscuit. Mary get hold of some Biscuit. Now Susan has 42  Biscuit. How many did Mary get hold ofs?"</w:t>
      </w:r>
    </w:p>
    <w:p>
      <w:r>
        <w:t>Equation : " X = 128 - 42"</w:t>
      </w:r>
    </w:p>
    <w:p>
      <w:r>
        <w:t xml:space="preserve">Answer : "86" </w:t>
        <w:br/>
        <w:t>}</w:t>
      </w:r>
    </w:p>
    <w:p>
      <w:r>
        <w:t>{</w:t>
        <w:br/>
        <w:t>Index 958:</w:t>
      </w:r>
    </w:p>
    <w:p>
      <w:r>
        <w:t>Question : "Mae had 250 Bread. Katherine get hold of some Bread. Now Mae has 31  Bread. How many did Katherine get hold ofs?"</w:t>
      </w:r>
    </w:p>
    <w:p>
      <w:r>
        <w:t>Equation : " X = 250 - 31"</w:t>
      </w:r>
    </w:p>
    <w:p>
      <w:r>
        <w:t xml:space="preserve">Answer : "219" </w:t>
        <w:br/>
        <w:t>}</w:t>
      </w:r>
    </w:p>
    <w:p>
      <w:r>
        <w:t>{</w:t>
        <w:br/>
        <w:t>Index 959:</w:t>
      </w:r>
    </w:p>
    <w:p>
      <w:r>
        <w:t>Question : "Randall had 184 Car. Linda clasped some Car. Now Randall has 73  Car. How many did Linda claspeds?"</w:t>
      </w:r>
    </w:p>
    <w:p>
      <w:r>
        <w:t>Equation : " X = 184 - 73"</w:t>
      </w:r>
    </w:p>
    <w:p>
      <w:r>
        <w:t xml:space="preserve">Answer : "111" </w:t>
        <w:br/>
        <w:t>}</w:t>
      </w:r>
    </w:p>
    <w:p>
      <w:r>
        <w:t>{</w:t>
        <w:br/>
        <w:t>Index 960:</w:t>
      </w:r>
    </w:p>
    <w:p>
      <w:r>
        <w:t>Question : "Margie had 152 Press. Stacia grabbed some Press. Now Margie has 56  Press. How many did Stacia grabbeds?"</w:t>
      </w:r>
    </w:p>
    <w:p>
      <w:r>
        <w:t>Equation : " X = 152 - 56"</w:t>
      </w:r>
    </w:p>
    <w:p>
      <w:r>
        <w:t xml:space="preserve">Answer : "96" </w:t>
        <w:br/>
        <w:t>}</w:t>
      </w:r>
    </w:p>
    <w:p>
      <w:r>
        <w:t>{</w:t>
        <w:br/>
        <w:t>Index 961:</w:t>
      </w:r>
    </w:p>
    <w:p>
      <w:r>
        <w:t>Question : "Edward had 288 toy. Kevin take hold of some toy. Now Edward has 56  toy. How many did Kevin take hold ofs?"</w:t>
      </w:r>
    </w:p>
    <w:p>
      <w:r>
        <w:t>Equation : " X = 288 - 56"</w:t>
      </w:r>
    </w:p>
    <w:p>
      <w:r>
        <w:t xml:space="preserve">Answer : "232" </w:t>
        <w:br/>
        <w:t>}</w:t>
      </w:r>
    </w:p>
    <w:p>
      <w:r>
        <w:t>{</w:t>
        <w:br/>
        <w:t>Index 962:</w:t>
      </w:r>
    </w:p>
    <w:p>
      <w:r>
        <w:t>Question : "Carolyn had 227 cherry. Candida grabbed some cherry. Now Carolyn has 84  cherry. How many did Candida grabbeds?"</w:t>
      </w:r>
    </w:p>
    <w:p>
      <w:r>
        <w:t>Equation : " X = 227 - 84"</w:t>
      </w:r>
    </w:p>
    <w:p>
      <w:r>
        <w:t xml:space="preserve">Answer : "143" </w:t>
        <w:br/>
        <w:t>}</w:t>
      </w:r>
    </w:p>
    <w:p>
      <w:r>
        <w:t>{</w:t>
        <w:br/>
        <w:t>Index 963:</w:t>
      </w:r>
    </w:p>
    <w:p>
      <w:r>
        <w:t>Question : "Eric had 260 fig. John take hold of some fig. Now Eric has 23  fig. How many did John take hold ofs?"</w:t>
      </w:r>
    </w:p>
    <w:p>
      <w:r>
        <w:t>Equation : " X = 260 - 23"</w:t>
      </w:r>
    </w:p>
    <w:p>
      <w:r>
        <w:t xml:space="preserve">Answer : "237" </w:t>
        <w:br/>
        <w:t>}</w:t>
      </w:r>
    </w:p>
    <w:p>
      <w:r>
        <w:t>{</w:t>
        <w:br/>
        <w:t>Index 964:</w:t>
      </w:r>
    </w:p>
    <w:p>
      <w:r>
        <w:t>Question : "Jennifer had 115 avocado. Lisa clutched some avocado. Now Jennifer has 89  avocado. How many did Lisa clutcheds?"</w:t>
      </w:r>
    </w:p>
    <w:p>
      <w:r>
        <w:t>Equation : " X = 115 - 89"</w:t>
      </w:r>
    </w:p>
    <w:p>
      <w:r>
        <w:t xml:space="preserve">Answer : "26" </w:t>
        <w:br/>
        <w:t>}</w:t>
      </w:r>
    </w:p>
    <w:p>
      <w:r>
        <w:t>{</w:t>
        <w:br/>
        <w:t>Index 965:</w:t>
      </w:r>
    </w:p>
    <w:p>
      <w:r>
        <w:t>Question : "Gabriela had 218 pineapple. Carolina lay hold of some pineapple. Now Gabriela has 74  pineapple. How many did Carolina lay hold ofs?"</w:t>
      </w:r>
    </w:p>
    <w:p>
      <w:r>
        <w:t>Equation : " X = 218 - 74"</w:t>
      </w:r>
    </w:p>
    <w:p>
      <w:r>
        <w:t xml:space="preserve">Answer : "144" </w:t>
        <w:br/>
        <w:t>}</w:t>
      </w:r>
    </w:p>
    <w:p>
      <w:r>
        <w:t>{</w:t>
        <w:br/>
        <w:t>Index 966:</w:t>
      </w:r>
    </w:p>
    <w:p>
      <w:r>
        <w:t>Question : "Leonard had 212 nectarine. Guillermo get hold of some nectarine. Now Leonard has 66  nectarine. How many did Guillermo get hold ofs?"</w:t>
      </w:r>
    </w:p>
    <w:p>
      <w:r>
        <w:t>Equation : " X = 212 - 66"</w:t>
      </w:r>
    </w:p>
    <w:p>
      <w:r>
        <w:t xml:space="preserve">Answer : "146" </w:t>
        <w:br/>
        <w:t>}</w:t>
      </w:r>
    </w:p>
    <w:p>
      <w:r>
        <w:t>{</w:t>
        <w:br/>
        <w:t>Index 967:</w:t>
      </w:r>
    </w:p>
    <w:p>
      <w:r>
        <w:t>Question : "Peter had 195 fig. Manuel take hold of some fig. Now Peter has 43  fig. How many did Manuel take hold ofs?"</w:t>
      </w:r>
    </w:p>
    <w:p>
      <w:r>
        <w:t>Equation : " X = 195 - 43"</w:t>
      </w:r>
    </w:p>
    <w:p>
      <w:r>
        <w:t xml:space="preserve">Answer : "152" </w:t>
        <w:br/>
        <w:t>}</w:t>
      </w:r>
    </w:p>
    <w:p>
      <w:r>
        <w:t>{</w:t>
        <w:br/>
        <w:t>Index 968:</w:t>
      </w:r>
    </w:p>
    <w:p>
      <w:r>
        <w:t>Question : "Sally had 258 blueberry. David get hold of some blueberry. Now Sally has 17  blueberry. How many did David get hold ofs?"</w:t>
      </w:r>
    </w:p>
    <w:p>
      <w:r>
        <w:t>Equation : " X = 258 - 17"</w:t>
      </w:r>
    </w:p>
    <w:p>
      <w:r>
        <w:t xml:space="preserve">Answer : "241" </w:t>
        <w:br/>
        <w:t>}</w:t>
      </w:r>
    </w:p>
    <w:p>
      <w:r>
        <w:t>{</w:t>
        <w:br/>
        <w:t>Index 969:</w:t>
      </w:r>
    </w:p>
    <w:p>
      <w:r>
        <w:t>Question : "Elenora had 196 pineapple. Deborah grabbed some pineapple. Now Elenora has 46  pineapple. How many did Deborah grabbeds?"</w:t>
      </w:r>
    </w:p>
    <w:p>
      <w:r>
        <w:t>Equation : " X = 196 - 46"</w:t>
      </w:r>
    </w:p>
    <w:p>
      <w:r>
        <w:t xml:space="preserve">Answer : "150" </w:t>
        <w:br/>
        <w:t>}</w:t>
      </w:r>
    </w:p>
    <w:p>
      <w:r>
        <w:t>{</w:t>
        <w:br/>
        <w:t>Index 970:</w:t>
      </w:r>
    </w:p>
    <w:p>
      <w:r>
        <w:t>Question : "Valerie had 191 avocado. Donald grabbed some avocado. Now Valerie has 91  avocado. How many did Donald grabbeds?"</w:t>
      </w:r>
    </w:p>
    <w:p>
      <w:r>
        <w:t>Equation : " X = 191 - 91"</w:t>
      </w:r>
    </w:p>
    <w:p>
      <w:r>
        <w:t xml:space="preserve">Answer : "100" </w:t>
        <w:br/>
        <w:t>}</w:t>
      </w:r>
    </w:p>
    <w:p>
      <w:r>
        <w:t>{</w:t>
        <w:br/>
        <w:t>Index 971:</w:t>
      </w:r>
    </w:p>
    <w:p>
      <w:r>
        <w:t>Question : "Farah had 208 orange. Mitchell take hold of some orange. Now Farah has 61  orange. How many did Mitchell take hold ofs?"</w:t>
      </w:r>
    </w:p>
    <w:p>
      <w:r>
        <w:t>Equation : " X = 208 - 61"</w:t>
      </w:r>
    </w:p>
    <w:p>
      <w:r>
        <w:t xml:space="preserve">Answer : "147" </w:t>
        <w:br/>
        <w:t>}</w:t>
      </w:r>
    </w:p>
    <w:p>
      <w:r>
        <w:t>{</w:t>
        <w:br/>
        <w:t>Index 972:</w:t>
      </w:r>
    </w:p>
    <w:p>
      <w:r>
        <w:t>Question : "William had 117 fig. Diana gripped some fig. Now William has 71  fig. How many did Diana grippeds?"</w:t>
      </w:r>
    </w:p>
    <w:p>
      <w:r>
        <w:t>Equation : " X = 117 - 71"</w:t>
      </w:r>
    </w:p>
    <w:p>
      <w:r>
        <w:t xml:space="preserve">Answer : "46" </w:t>
        <w:br/>
        <w:t>}</w:t>
      </w:r>
    </w:p>
    <w:p>
      <w:r>
        <w:t>{</w:t>
        <w:br/>
        <w:t>Index 973:</w:t>
      </w:r>
    </w:p>
    <w:p>
      <w:r>
        <w:t>Question : "James had 222 avocado. Charles get hold of some avocado. Now James has 39  avocado. How many did Charles get hold ofs?"</w:t>
      </w:r>
    </w:p>
    <w:p>
      <w:r>
        <w:t>Equation : " X = 222 - 39"</w:t>
      </w:r>
    </w:p>
    <w:p>
      <w:r>
        <w:t xml:space="preserve">Answer : "183" </w:t>
        <w:br/>
        <w:t>}</w:t>
      </w:r>
    </w:p>
    <w:p>
      <w:r>
        <w:t>{</w:t>
        <w:br/>
        <w:t>Index 974:</w:t>
      </w:r>
    </w:p>
    <w:p>
      <w:r>
        <w:t>Question : "Paul had 260 Book. Louis clasped some Book. Now Paul has 85  Book. How many did Louis claspeds?"</w:t>
      </w:r>
    </w:p>
    <w:p>
      <w:r>
        <w:t>Equation : " X = 260 - 85"</w:t>
      </w:r>
    </w:p>
    <w:p>
      <w:r>
        <w:t xml:space="preserve">Answer : "175" </w:t>
        <w:br/>
        <w:t>}</w:t>
      </w:r>
    </w:p>
    <w:p>
      <w:r>
        <w:t>{</w:t>
        <w:br/>
        <w:t>Index 975:</w:t>
      </w:r>
    </w:p>
    <w:p>
      <w:r>
        <w:t>Question : "Nicholas had 268 lychee. George grasped some lychee. Now Nicholas has 63  lychee. How many did George graspeds?"</w:t>
      </w:r>
    </w:p>
    <w:p>
      <w:r>
        <w:t>Equation : " X = 268 - 63"</w:t>
      </w:r>
    </w:p>
    <w:p>
      <w:r>
        <w:t xml:space="preserve">Answer : "205" </w:t>
        <w:br/>
        <w:t>}</w:t>
      </w:r>
    </w:p>
    <w:p>
      <w:r>
        <w:t>{</w:t>
        <w:br/>
        <w:t>Index 976:</w:t>
      </w:r>
    </w:p>
    <w:p>
      <w:r>
        <w:t>Question : "Scott had 288 apricot. Melvin get hold of some apricot. Now Scott has 66  apricot. How many did Melvin get hold ofs?"</w:t>
      </w:r>
    </w:p>
    <w:p>
      <w:r>
        <w:t>Equation : " X = 288 - 66"</w:t>
      </w:r>
    </w:p>
    <w:p>
      <w:r>
        <w:t xml:space="preserve">Answer : "222" </w:t>
        <w:br/>
        <w:t>}</w:t>
      </w:r>
    </w:p>
    <w:p>
      <w:r>
        <w:t>{</w:t>
        <w:br/>
        <w:t>Index 977:</w:t>
      </w:r>
    </w:p>
    <w:p>
      <w:r>
        <w:t>Question : "William had 289 blueberry. Amy lay hold of some blueberry. Now William has 17  blueberry. How many did Amy lay hold ofs?"</w:t>
      </w:r>
    </w:p>
    <w:p>
      <w:r>
        <w:t>Equation : " X = 289 - 17"</w:t>
      </w:r>
    </w:p>
    <w:p>
      <w:r>
        <w:t xml:space="preserve">Answer : "272" </w:t>
        <w:br/>
        <w:t>}</w:t>
      </w:r>
    </w:p>
    <w:p>
      <w:r>
        <w:t>{</w:t>
        <w:br/>
        <w:t>Index 978:</w:t>
      </w:r>
    </w:p>
    <w:p>
      <w:r>
        <w:t>Question : "Evelyne had 131 avocado. Willie grasped some avocado. Now Evelyne has 56  avocado. How many did Willie graspeds?"</w:t>
      </w:r>
    </w:p>
    <w:p>
      <w:r>
        <w:t>Equation : " X = 131 - 56"</w:t>
      </w:r>
    </w:p>
    <w:p>
      <w:r>
        <w:t xml:space="preserve">Answer : "75" </w:t>
        <w:br/>
        <w:t>}</w:t>
      </w:r>
    </w:p>
    <w:p>
      <w:r>
        <w:t>{</w:t>
        <w:br/>
        <w:t>Index 979:</w:t>
      </w:r>
    </w:p>
    <w:p>
      <w:r>
        <w:t>Question : "Michale had 239 toy. Samuel grabbed some toy. Now Michale has 38  toy. How many did Samuel grabbeds?"</w:t>
      </w:r>
    </w:p>
    <w:p>
      <w:r>
        <w:t>Equation : " X = 239 - 38"</w:t>
      </w:r>
    </w:p>
    <w:p>
      <w:r>
        <w:t xml:space="preserve">Answer : "201" </w:t>
        <w:br/>
        <w:t>}</w:t>
      </w:r>
    </w:p>
    <w:p>
      <w:r>
        <w:t>{</w:t>
        <w:br/>
        <w:t>Index 980:</w:t>
      </w:r>
    </w:p>
    <w:p>
      <w:r>
        <w:t>Question : "Douglas had 128 plum. Elsie lay hold of some plum. Now Douglas has 8  plum. How many did Elsie lay hold ofs?"</w:t>
      </w:r>
    </w:p>
    <w:p>
      <w:r>
        <w:t>Equation : " X = 128 - 8"</w:t>
      </w:r>
    </w:p>
    <w:p>
      <w:r>
        <w:t xml:space="preserve">Answer : "120" </w:t>
        <w:br/>
        <w:t>}</w:t>
      </w:r>
    </w:p>
    <w:p>
      <w:r>
        <w:t>{</w:t>
        <w:br/>
        <w:t>Index 981:</w:t>
      </w:r>
    </w:p>
    <w:p>
      <w:r>
        <w:t>Question : "Donald had 107 Flower. James gripped some Flower. Now Donald has 88  Flower. How many did James grippeds?"</w:t>
      </w:r>
    </w:p>
    <w:p>
      <w:r>
        <w:t>Equation : " X = 107 - 88"</w:t>
      </w:r>
    </w:p>
    <w:p>
      <w:r>
        <w:t xml:space="preserve">Answer : "19" </w:t>
        <w:br/>
        <w:t>}</w:t>
      </w:r>
    </w:p>
    <w:p>
      <w:r>
        <w:t>{</w:t>
        <w:br/>
        <w:t>Index 982:</w:t>
      </w:r>
    </w:p>
    <w:p>
      <w:r>
        <w:t>Question : "Graham had 292 apple. Deanna clutched some apple. Now Graham has 23  apple. How many did Deanna clutcheds?"</w:t>
      </w:r>
    </w:p>
    <w:p>
      <w:r>
        <w:t>Equation : " X = 292 - 23"</w:t>
      </w:r>
    </w:p>
    <w:p>
      <w:r>
        <w:t xml:space="preserve">Answer : "269" </w:t>
        <w:br/>
        <w:t>}</w:t>
      </w:r>
    </w:p>
    <w:p>
      <w:r>
        <w:t>{</w:t>
        <w:br/>
        <w:t>Index 983:</w:t>
      </w:r>
    </w:p>
    <w:p>
      <w:r>
        <w:t>Question : "Elena had 259 toy. James clasped some toy. Now Elena has 41  toy. How many did James claspeds?"</w:t>
      </w:r>
    </w:p>
    <w:p>
      <w:r>
        <w:t>Equation : " X = 259 - 41"</w:t>
      </w:r>
    </w:p>
    <w:p>
      <w:r>
        <w:t xml:space="preserve">Answer : "218" </w:t>
        <w:br/>
        <w:t>}</w:t>
      </w:r>
    </w:p>
    <w:p>
      <w:r>
        <w:t>{</w:t>
        <w:br/>
        <w:t>Index 984:</w:t>
      </w:r>
    </w:p>
    <w:p>
      <w:r>
        <w:t>Question : "Angela had 219 blackcurrant. Todd grabbed some blackcurrant. Now Angela has 99  blackcurrant. How many did Todd grabbeds?"</w:t>
      </w:r>
    </w:p>
    <w:p>
      <w:r>
        <w:t>Equation : " X = 219 - 99"</w:t>
      </w:r>
    </w:p>
    <w:p>
      <w:r>
        <w:t xml:space="preserve">Answer : "120" </w:t>
        <w:br/>
        <w:t>}</w:t>
      </w:r>
    </w:p>
    <w:p>
      <w:r>
        <w:t>{</w:t>
        <w:br/>
        <w:t>Index 985:</w:t>
      </w:r>
    </w:p>
    <w:p>
      <w:r>
        <w:t>Question : "Nery had 215 Box. Michelle grasped some Box. Now Nery has 28  Box. How many did Michelle graspeds?"</w:t>
      </w:r>
    </w:p>
    <w:p>
      <w:r>
        <w:t>Equation : " X = 215 - 28"</w:t>
      </w:r>
    </w:p>
    <w:p>
      <w:r>
        <w:t xml:space="preserve">Answer : "187" </w:t>
        <w:br/>
        <w:t>}</w:t>
      </w:r>
    </w:p>
    <w:p>
      <w:r>
        <w:t>{</w:t>
        <w:br/>
        <w:t>Index 986:</w:t>
      </w:r>
    </w:p>
    <w:p>
      <w:r>
        <w:t>Question : "Marion had 139 Box. Norman lay hold of some Box. Now Marion has 14  Box. How many did Norman lay hold ofs?"</w:t>
      </w:r>
    </w:p>
    <w:p>
      <w:r>
        <w:t>Equation : " X = 139 - 14"</w:t>
      </w:r>
    </w:p>
    <w:p>
      <w:r>
        <w:t xml:space="preserve">Answer : "125" </w:t>
        <w:br/>
        <w:t>}</w:t>
      </w:r>
    </w:p>
    <w:p>
      <w:r>
        <w:t>{</w:t>
        <w:br/>
        <w:t>Index 987:</w:t>
      </w:r>
    </w:p>
    <w:p>
      <w:r>
        <w:t>Question : "Louise had 245 Biscuit. Marissa take hold of some Biscuit. Now Louise has 64  Biscuit. How many did Marissa take hold ofs?"</w:t>
      </w:r>
    </w:p>
    <w:p>
      <w:r>
        <w:t>Equation : " X = 245 - 64"</w:t>
      </w:r>
    </w:p>
    <w:p>
      <w:r>
        <w:t xml:space="preserve">Answer : "181" </w:t>
        <w:br/>
        <w:t>}</w:t>
      </w:r>
    </w:p>
    <w:p>
      <w:r>
        <w:t>{</w:t>
        <w:br/>
        <w:t>Index 988:</w:t>
      </w:r>
    </w:p>
    <w:p>
      <w:r>
        <w:t>Question : "Kandy had 248 mango. Rob grasped some mango. Now Kandy has 42  mango. How many did Rob graspeds?"</w:t>
      </w:r>
    </w:p>
    <w:p>
      <w:r>
        <w:t>Equation : " X = 248 - 42"</w:t>
      </w:r>
    </w:p>
    <w:p>
      <w:r>
        <w:t xml:space="preserve">Answer : "206" </w:t>
        <w:br/>
        <w:t>}</w:t>
      </w:r>
    </w:p>
    <w:p>
      <w:r>
        <w:t>{</w:t>
        <w:br/>
        <w:t>Index 989:</w:t>
      </w:r>
    </w:p>
    <w:p>
      <w:r>
        <w:t>Question : "Stanley had 279 Beg. Susan grabbed some Beg. Now Stanley has 53  Beg. How many did Susan grabbeds?"</w:t>
      </w:r>
    </w:p>
    <w:p>
      <w:r>
        <w:t>Equation : " X = 279 - 53"</w:t>
      </w:r>
    </w:p>
    <w:p>
      <w:r>
        <w:t xml:space="preserve">Answer : "226" </w:t>
        <w:br/>
        <w:t>}</w:t>
      </w:r>
    </w:p>
    <w:p>
      <w:r>
        <w:t>{</w:t>
        <w:br/>
        <w:t>Index 990:</w:t>
      </w:r>
    </w:p>
    <w:p>
      <w:r>
        <w:t>Question : "Alan had 261 Beg. Steven clutched some Beg. Now Alan has 49  Beg. How many did Steven clutcheds?"</w:t>
      </w:r>
    </w:p>
    <w:p>
      <w:r>
        <w:t>Equation : " X = 261 - 49"</w:t>
      </w:r>
    </w:p>
    <w:p>
      <w:r>
        <w:t xml:space="preserve">Answer : "212" </w:t>
        <w:br/>
        <w:t>}</w:t>
      </w:r>
    </w:p>
    <w:p>
      <w:r>
        <w:t>{</w:t>
        <w:br/>
        <w:t>Index 991:</w:t>
      </w:r>
    </w:p>
    <w:p>
      <w:r>
        <w:t>Question : "Louise had 130 avocado. Barbara clasped some avocado. Now Louise has 57  avocado. How many did Barbara claspeds?"</w:t>
      </w:r>
    </w:p>
    <w:p>
      <w:r>
        <w:t>Equation : " X = 130 - 57"</w:t>
      </w:r>
    </w:p>
    <w:p>
      <w:r>
        <w:t xml:space="preserve">Answer : "73" </w:t>
        <w:br/>
        <w:t>}</w:t>
      </w:r>
    </w:p>
    <w:p>
      <w:r>
        <w:t>{</w:t>
        <w:br/>
        <w:t>Index 992:</w:t>
      </w:r>
    </w:p>
    <w:p>
      <w:r>
        <w:t>Question : "David had 148 Doll. Ted clasped some Doll. Now David has 3  Doll. How many did Ted claspeds?"</w:t>
      </w:r>
    </w:p>
    <w:p>
      <w:r>
        <w:t>Equation : " X = 148 - 3"</w:t>
      </w:r>
    </w:p>
    <w:p>
      <w:r>
        <w:t xml:space="preserve">Answer : "145" </w:t>
        <w:br/>
        <w:t>}</w:t>
      </w:r>
    </w:p>
    <w:p>
      <w:r>
        <w:t>{</w:t>
        <w:br/>
        <w:t>Index 993:</w:t>
      </w:r>
    </w:p>
    <w:p>
      <w:r>
        <w:t>Question : "Dora had 110 Beg. Nathaniel lay hold of some Beg. Now Dora has 46  Beg. How many did Nathaniel lay hold ofs?"</w:t>
      </w:r>
    </w:p>
    <w:p>
      <w:r>
        <w:t>Equation : " X = 110 - 46"</w:t>
      </w:r>
    </w:p>
    <w:p>
      <w:r>
        <w:t xml:space="preserve">Answer : "64" </w:t>
        <w:br/>
        <w:t>}</w:t>
      </w:r>
    </w:p>
    <w:p>
      <w:r>
        <w:t>{</w:t>
        <w:br/>
        <w:t>Index 994:</w:t>
      </w:r>
    </w:p>
    <w:p>
      <w:r>
        <w:t>Question : "Kari had 269 Biscuit. Janis get hold of some Biscuit. Now Kari has 55  Biscuit. How many did Janis get hold ofs?"</w:t>
      </w:r>
    </w:p>
    <w:p>
      <w:r>
        <w:t>Equation : " X = 269 - 55"</w:t>
      </w:r>
    </w:p>
    <w:p>
      <w:r>
        <w:t xml:space="preserve">Answer : "214" </w:t>
        <w:br/>
        <w:t>}</w:t>
      </w:r>
    </w:p>
    <w:p>
      <w:r>
        <w:t>{</w:t>
        <w:br/>
        <w:t>Index 995:</w:t>
      </w:r>
    </w:p>
    <w:p>
      <w:r>
        <w:t>Question : "Edgardo had 262 raspberry. Everett grasped some raspberry. Now Edgardo has 2  raspberry. How many did Everett graspeds?"</w:t>
      </w:r>
    </w:p>
    <w:p>
      <w:r>
        <w:t>Equation : " X = 262 - 2"</w:t>
      </w:r>
    </w:p>
    <w:p>
      <w:r>
        <w:t xml:space="preserve">Answer : "260" </w:t>
        <w:br/>
        <w:t>}</w:t>
      </w:r>
    </w:p>
    <w:p>
      <w:r>
        <w:t>{</w:t>
        <w:br/>
        <w:t>Index 996:</w:t>
      </w:r>
    </w:p>
    <w:p>
      <w:r>
        <w:t>Question : "John had 238 Box. Lucille grasped some Box. Now John has 54  Box. How many did Lucille graspeds?"</w:t>
      </w:r>
    </w:p>
    <w:p>
      <w:r>
        <w:t>Equation : " X = 238 - 54"</w:t>
      </w:r>
    </w:p>
    <w:p>
      <w:r>
        <w:t xml:space="preserve">Answer : "184" </w:t>
        <w:br/>
        <w:t>}</w:t>
      </w:r>
    </w:p>
    <w:p>
      <w:r>
        <w:t>{</w:t>
        <w:br/>
        <w:t>Index 997:</w:t>
      </w:r>
    </w:p>
    <w:p>
      <w:r>
        <w:t>Question : "Charles had 137 apple. Joseph gripped some apple. Now Charles has 44  apple. How many did Joseph grippeds?"</w:t>
      </w:r>
    </w:p>
    <w:p>
      <w:r>
        <w:t>Equation : " X = 137 - 44"</w:t>
      </w:r>
    </w:p>
    <w:p>
      <w:r>
        <w:t xml:space="preserve">Answer : "93" </w:t>
        <w:br/>
        <w:t>}</w:t>
      </w:r>
    </w:p>
    <w:p>
      <w:r>
        <w:t>{</w:t>
        <w:br/>
        <w:t>Index 998:</w:t>
      </w:r>
    </w:p>
    <w:p>
      <w:r>
        <w:t>Question : "Melinda had 116 lychee. Ricardo grasped some lychee. Now Melinda has 5  lychee. How many did Ricardo graspeds?"</w:t>
      </w:r>
    </w:p>
    <w:p>
      <w:r>
        <w:t>Equation : " X = 116 - 5"</w:t>
      </w:r>
    </w:p>
    <w:p>
      <w:r>
        <w:t xml:space="preserve">Answer : "111" </w:t>
        <w:br/>
        <w:t>}</w:t>
      </w:r>
    </w:p>
    <w:p>
      <w:r>
        <w:t>{</w:t>
        <w:br/>
        <w:t>Index 999:</w:t>
      </w:r>
    </w:p>
    <w:p>
      <w:r>
        <w:t>Question : "Jerald had 145 Doll. Gilbert get hold of some Doll. Now Jerald has 2  Doll. How many did Gilbert get hold ofs?"</w:t>
      </w:r>
    </w:p>
    <w:p>
      <w:r>
        <w:t>Equation : " X = 145 - 2"</w:t>
      </w:r>
    </w:p>
    <w:p>
      <w:r>
        <w:t xml:space="preserve">Answer : "143" </w:t>
        <w:br/>
        <w:t>}</w:t>
      </w:r>
    </w:p>
    <w:p>
      <w:r>
        <w:t>{</w:t>
        <w:br/>
        <w:t>Index 1000:</w:t>
      </w:r>
    </w:p>
    <w:p>
      <w:r>
        <w:t>Question : "Vincent had 190 Biscuit. Robert clasped some Biscuit. Now Vincent has 36  Biscuit. How many did Robert claspeds?"</w:t>
      </w:r>
    </w:p>
    <w:p>
      <w:r>
        <w:t>Equation : " X = 190 - 36"</w:t>
      </w:r>
    </w:p>
    <w:p>
      <w:r>
        <w:t xml:space="preserve">Answer : "154" </w:t>
        <w:br/>
        <w:t>}</w:t>
      </w:r>
    </w:p>
    <w:p>
      <w:r>
        <w:t>{</w:t>
        <w:br/>
        <w:t>Index 1001:</w:t>
      </w:r>
    </w:p>
    <w:p>
      <w:r>
        <w:t>Question : "Robert had 117 Car. Rebecca grasped some Car. Now Robert has 67  Car. How many did Rebecca graspeds?"</w:t>
      </w:r>
    </w:p>
    <w:p>
      <w:r>
        <w:t>Equation : " X = 117 - 67"</w:t>
      </w:r>
    </w:p>
    <w:p>
      <w:r>
        <w:t xml:space="preserve">Answer : "50" </w:t>
        <w:br/>
        <w:t>}</w:t>
      </w:r>
    </w:p>
    <w:p>
      <w:r>
        <w:t>{</w:t>
        <w:br/>
        <w:t>Index 1002:</w:t>
      </w:r>
    </w:p>
    <w:p>
      <w:r>
        <w:t>Question : "Lisa had 225 toy. Debra clasped some toy. Now Lisa has 51  toy. How many did Debra claspeds?"</w:t>
      </w:r>
    </w:p>
    <w:p>
      <w:r>
        <w:t>Equation : " X = 225 - 51"</w:t>
      </w:r>
    </w:p>
    <w:p>
      <w:r>
        <w:t xml:space="preserve">Answer : "174" </w:t>
        <w:br/>
        <w:t>}</w:t>
      </w:r>
    </w:p>
    <w:p>
      <w:r>
        <w:t>{</w:t>
        <w:br/>
        <w:t>Index 1003:</w:t>
      </w:r>
    </w:p>
    <w:p>
      <w:r>
        <w:t>Question : "Christine had 185 Press. Gwendolyn clasped some Press. Now Christine has 29  Press. How many did Gwendolyn claspeds?"</w:t>
      </w:r>
    </w:p>
    <w:p>
      <w:r>
        <w:t>Equation : " X = 185 - 29"</w:t>
      </w:r>
    </w:p>
    <w:p>
      <w:r>
        <w:t xml:space="preserve">Answer : "156" </w:t>
        <w:br/>
        <w:t>}</w:t>
      </w:r>
    </w:p>
    <w:p>
      <w:r>
        <w:t>{</w:t>
        <w:br/>
        <w:t>Index 1004:</w:t>
      </w:r>
    </w:p>
    <w:p>
      <w:r>
        <w:t>Question : "Nancy had 124 orange. Olga grasped some orange. Now Nancy has 80  orange. How many did Olga graspeds?"</w:t>
      </w:r>
    </w:p>
    <w:p>
      <w:r>
        <w:t>Equation : " X = 124 - 80"</w:t>
      </w:r>
    </w:p>
    <w:p>
      <w:r>
        <w:t xml:space="preserve">Answer : "44" </w:t>
        <w:br/>
        <w:t>}</w:t>
      </w:r>
    </w:p>
    <w:p>
      <w:r>
        <w:t>{</w:t>
        <w:br/>
        <w:t>Index 1005:</w:t>
      </w:r>
    </w:p>
    <w:p>
      <w:r>
        <w:t>Question : "Jesus had 115 apricot. Eric gripped some apricot. Now Jesus has 54  apricot. How many did Eric grippeds?"</w:t>
      </w:r>
    </w:p>
    <w:p>
      <w:r>
        <w:t>Equation : " X = 115 - 54"</w:t>
      </w:r>
    </w:p>
    <w:p>
      <w:r>
        <w:t xml:space="preserve">Answer : "61" </w:t>
        <w:br/>
        <w:t>}</w:t>
      </w:r>
    </w:p>
    <w:p>
      <w:r>
        <w:t>{</w:t>
        <w:br/>
        <w:t>Index 1006:</w:t>
      </w:r>
    </w:p>
    <w:p>
      <w:r>
        <w:t>Question : "John had 298 blackberry. Lia clutched some blackberry. Now John has 38  blackberry. How many did Lia clutcheds?"</w:t>
      </w:r>
    </w:p>
    <w:p>
      <w:r>
        <w:t>Equation : " X = 298 - 38"</w:t>
      </w:r>
    </w:p>
    <w:p>
      <w:r>
        <w:t xml:space="preserve">Answer : "260" </w:t>
        <w:br/>
        <w:t>}</w:t>
      </w:r>
    </w:p>
    <w:p>
      <w:r>
        <w:t>{</w:t>
        <w:br/>
        <w:t>Index 1007:</w:t>
      </w:r>
    </w:p>
    <w:p>
      <w:r>
        <w:t>Question : "Mary had 198 nectarine. Jessica get hold of some nectarine. Now Mary has 86  nectarine. How many did Jessica get hold ofs?"</w:t>
      </w:r>
    </w:p>
    <w:p>
      <w:r>
        <w:t>Equation : " X = 198 - 86"</w:t>
      </w:r>
    </w:p>
    <w:p>
      <w:r>
        <w:t xml:space="preserve">Answer : "112" </w:t>
        <w:br/>
        <w:t>}</w:t>
      </w:r>
    </w:p>
    <w:p>
      <w:r>
        <w:t>{</w:t>
        <w:br/>
        <w:t>Index 1008:</w:t>
      </w:r>
    </w:p>
    <w:p>
      <w:r>
        <w:t>Question : "Glenda had 260 blackberry. Harry clutched some blackberry. Now Glenda has 12  blackberry. How many did Harry clutcheds?"</w:t>
      </w:r>
    </w:p>
    <w:p>
      <w:r>
        <w:t>Equation : " X = 260 - 12"</w:t>
      </w:r>
    </w:p>
    <w:p>
      <w:r>
        <w:t xml:space="preserve">Answer : "248" </w:t>
        <w:br/>
        <w:t>}</w:t>
      </w:r>
    </w:p>
    <w:p>
      <w:r>
        <w:t>{</w:t>
        <w:br/>
        <w:t>Index 1009:</w:t>
      </w:r>
    </w:p>
    <w:p>
      <w:r>
        <w:t>Question : "Alyson had 223 blackcurrant. Gerry get hold of some blackcurrant. Now Alyson has 16  blackcurrant. How many did Gerry get hold ofs?"</w:t>
      </w:r>
    </w:p>
    <w:p>
      <w:r>
        <w:t>Equation : " X = 223 - 16"</w:t>
      </w:r>
    </w:p>
    <w:p>
      <w:r>
        <w:t xml:space="preserve">Answer : "207" </w:t>
        <w:br/>
        <w:t>}</w:t>
      </w:r>
    </w:p>
    <w:p>
      <w:r>
        <w:t>{</w:t>
        <w:br/>
        <w:t>Index 1010:</w:t>
      </w:r>
    </w:p>
    <w:p>
      <w:r>
        <w:t>Question : "Rick had 215 watermelon. Felicita clasped some watermelon. Now Rick has 41  watermelon. How many did Felicita claspeds?"</w:t>
      </w:r>
    </w:p>
    <w:p>
      <w:r>
        <w:t>Equation : " X = 215 - 41"</w:t>
      </w:r>
    </w:p>
    <w:p>
      <w:r>
        <w:t xml:space="preserve">Answer : "174" </w:t>
        <w:br/>
        <w:t>}</w:t>
      </w:r>
    </w:p>
    <w:p>
      <w:r>
        <w:t>{</w:t>
        <w:br/>
        <w:t>Index 1011:</w:t>
      </w:r>
    </w:p>
    <w:p>
      <w:r>
        <w:t>Question : "Ruthie had 131 Beg. Derek clutched some Beg. Now Ruthie has 94  Beg. How many did Derek clutcheds?"</w:t>
      </w:r>
    </w:p>
    <w:p>
      <w:r>
        <w:t>Equation : " X = 131 - 94"</w:t>
      </w:r>
    </w:p>
    <w:p>
      <w:r>
        <w:t xml:space="preserve">Answer : "37" </w:t>
        <w:br/>
        <w:t>}</w:t>
      </w:r>
    </w:p>
    <w:p>
      <w:r>
        <w:t>{</w:t>
        <w:br/>
        <w:t>Index 1012:</w:t>
      </w:r>
    </w:p>
    <w:p>
      <w:r>
        <w:t>Question : "Chris had 183 Press. Brandon take hold of some Press. Now Chris has 23  Press. How many did Brandon take hold ofs?"</w:t>
      </w:r>
    </w:p>
    <w:p>
      <w:r>
        <w:t>Equation : " X = 183 - 23"</w:t>
      </w:r>
    </w:p>
    <w:p>
      <w:r>
        <w:t xml:space="preserve">Answer : "160" </w:t>
        <w:br/>
        <w:t>}</w:t>
      </w:r>
    </w:p>
    <w:p>
      <w:r>
        <w:t>{</w:t>
        <w:br/>
        <w:t>Index 1013:</w:t>
      </w:r>
    </w:p>
    <w:p>
      <w:r>
        <w:t>Question : "Brian had 273 Doll. Virgil take hold of some Doll. Now Brian has 98  Doll. How many did Virgil take hold ofs?"</w:t>
      </w:r>
    </w:p>
    <w:p>
      <w:r>
        <w:t>Equation : " X = 273 - 98"</w:t>
      </w:r>
    </w:p>
    <w:p>
      <w:r>
        <w:t xml:space="preserve">Answer : "175" </w:t>
        <w:br/>
        <w:t>}</w:t>
      </w:r>
    </w:p>
    <w:p>
      <w:r>
        <w:t>{</w:t>
        <w:br/>
        <w:t>Index 1014:</w:t>
      </w:r>
    </w:p>
    <w:p>
      <w:r>
        <w:t>Question : "Crystal had 158 banana. Ralph take hold of some banana. Now Crystal has 13  banana. How many did Ralph take hold ofs?"</w:t>
      </w:r>
    </w:p>
    <w:p>
      <w:r>
        <w:t>Equation : " X = 158 - 13"</w:t>
      </w:r>
    </w:p>
    <w:p>
      <w:r>
        <w:t xml:space="preserve">Answer : "145" </w:t>
        <w:br/>
        <w:t>}</w:t>
      </w:r>
    </w:p>
    <w:p>
      <w:r>
        <w:t>{</w:t>
        <w:br/>
        <w:t>Index 1015:</w:t>
      </w:r>
    </w:p>
    <w:p>
      <w:r>
        <w:t>Question : "George had 211 Car. Connie gripped some Car. Now George has 19  Car. How many did Connie grippeds?"</w:t>
      </w:r>
    </w:p>
    <w:p>
      <w:r>
        <w:t>Equation : " X = 211 - 19"</w:t>
      </w:r>
    </w:p>
    <w:p>
      <w:r>
        <w:t xml:space="preserve">Answer : "192" </w:t>
        <w:br/>
        <w:t>}</w:t>
      </w:r>
    </w:p>
    <w:p>
      <w:r>
        <w:t>{</w:t>
        <w:br/>
        <w:t>Index 1016:</w:t>
      </w:r>
    </w:p>
    <w:p>
      <w:r>
        <w:t>Question : "Marshall had 114 blueberry. Vernon grabbed some blueberry. Now Marshall has 8  blueberry. How many did Vernon grabbeds?"</w:t>
      </w:r>
    </w:p>
    <w:p>
      <w:r>
        <w:t>Equation : " X = 114 - 8"</w:t>
      </w:r>
    </w:p>
    <w:p>
      <w:r>
        <w:t xml:space="preserve">Answer : "106" </w:t>
        <w:br/>
        <w:t>}</w:t>
      </w:r>
    </w:p>
    <w:p>
      <w:r>
        <w:t>{</w:t>
        <w:br/>
        <w:t>Index 1017:</w:t>
      </w:r>
    </w:p>
    <w:p>
      <w:r>
        <w:t>Question : "Leonard had 123 Mango. Mary grasped some Mango. Now Leonard has 93  Mango. How many did Mary graspeds?"</w:t>
      </w:r>
    </w:p>
    <w:p>
      <w:r>
        <w:t>Equation : " X = 123 - 93"</w:t>
      </w:r>
    </w:p>
    <w:p>
      <w:r>
        <w:t xml:space="preserve">Answer : "30" </w:t>
        <w:br/>
        <w:t>}</w:t>
      </w:r>
    </w:p>
    <w:p>
      <w:r>
        <w:t>{</w:t>
        <w:br/>
        <w:t>Index 1018:</w:t>
      </w:r>
    </w:p>
    <w:p>
      <w:r>
        <w:t>Question : "Paul had 114 blackcurrant. Tiffany get hold of some blackcurrant. Now Paul has 3  blackcurrant. How many did Tiffany get hold ofs?"</w:t>
      </w:r>
    </w:p>
    <w:p>
      <w:r>
        <w:t>Equation : " X = 114 - 3"</w:t>
      </w:r>
    </w:p>
    <w:p>
      <w:r>
        <w:t xml:space="preserve">Answer : "111" </w:t>
        <w:br/>
        <w:t>}</w:t>
      </w:r>
    </w:p>
    <w:p>
      <w:r>
        <w:t>{</w:t>
        <w:br/>
        <w:t>Index 1019:</w:t>
      </w:r>
    </w:p>
    <w:p>
      <w:r>
        <w:t>Question : "Lorene had 186 Bread. Anna take hold of some Bread. Now Lorene has 57  Bread. How many did Anna take hold ofs?"</w:t>
      </w:r>
    </w:p>
    <w:p>
      <w:r>
        <w:t>Equation : " X = 186 - 57"</w:t>
      </w:r>
    </w:p>
    <w:p>
      <w:r>
        <w:t xml:space="preserve">Answer : "129" </w:t>
        <w:br/>
        <w:t>}</w:t>
      </w:r>
    </w:p>
    <w:p>
      <w:r>
        <w:t>{</w:t>
        <w:br/>
        <w:t>Index 1020:</w:t>
      </w:r>
    </w:p>
    <w:p>
      <w:r>
        <w:t>Question : "Ann had 227 coconut. Erin clutched some coconut. Now Ann has 83  coconut. How many did Erin clutcheds?"</w:t>
      </w:r>
    </w:p>
    <w:p>
      <w:r>
        <w:t>Equation : " X = 227 - 83"</w:t>
      </w:r>
    </w:p>
    <w:p>
      <w:r>
        <w:t xml:space="preserve">Answer : "144" </w:t>
        <w:br/>
        <w:t>}</w:t>
      </w:r>
    </w:p>
    <w:p>
      <w:r>
        <w:t>{</w:t>
        <w:br/>
        <w:t>Index 1021:</w:t>
      </w:r>
    </w:p>
    <w:p>
      <w:r>
        <w:t>Question : "Jaunita had 238 Press. Andrew take hold of some Press. Now Jaunita has 67  Press. How many did Andrew take hold ofs?"</w:t>
      </w:r>
    </w:p>
    <w:p>
      <w:r>
        <w:t>Equation : " X = 238 - 67"</w:t>
      </w:r>
    </w:p>
    <w:p>
      <w:r>
        <w:t xml:space="preserve">Answer : "171" </w:t>
        <w:br/>
        <w:t>}</w:t>
      </w:r>
    </w:p>
    <w:p>
      <w:r>
        <w:t>{</w:t>
        <w:br/>
        <w:t>Index 1022:</w:t>
      </w:r>
    </w:p>
    <w:p>
      <w:r>
        <w:t>Question : "Carl had 132 kiwi. Grace clutched some kiwi. Now Carl has 86  kiwi. How many did Grace clutcheds?"</w:t>
      </w:r>
    </w:p>
    <w:p>
      <w:r>
        <w:t>Equation : " X = 132 - 86"</w:t>
      </w:r>
    </w:p>
    <w:p>
      <w:r>
        <w:t xml:space="preserve">Answer : "46" </w:t>
        <w:br/>
        <w:t>}</w:t>
      </w:r>
    </w:p>
    <w:p>
      <w:r>
        <w:t>{</w:t>
        <w:br/>
        <w:t>Index 1023:</w:t>
      </w:r>
    </w:p>
    <w:p>
      <w:r>
        <w:t>Question : "Carol had 271 watermelon. Ryan take hold of some watermelon. Now Carol has 100  watermelon. How many did Ryan take hold ofs?"</w:t>
      </w:r>
    </w:p>
    <w:p>
      <w:r>
        <w:t>Equation : " X = 271 - 100"</w:t>
      </w:r>
    </w:p>
    <w:p>
      <w:r>
        <w:t xml:space="preserve">Answer : "171" </w:t>
        <w:br/>
        <w:t>}</w:t>
      </w:r>
    </w:p>
    <w:p>
      <w:r>
        <w:t>{</w:t>
        <w:br/>
        <w:t>Index 1024:</w:t>
      </w:r>
    </w:p>
    <w:p>
      <w:r>
        <w:t>Question : "Wayne had 126 nectarine. Candace grabbed some nectarine. Now Wayne has 31  nectarine. How many did Candace grabbeds?"</w:t>
      </w:r>
    </w:p>
    <w:p>
      <w:r>
        <w:t>Equation : " X = 126 - 31"</w:t>
      </w:r>
    </w:p>
    <w:p>
      <w:r>
        <w:t xml:space="preserve">Answer : "95" </w:t>
        <w:br/>
        <w:t>}</w:t>
      </w:r>
    </w:p>
    <w:p>
      <w:r>
        <w:t>{</w:t>
        <w:br/>
        <w:t>Index 1025:</w:t>
      </w:r>
    </w:p>
    <w:p>
      <w:r>
        <w:t>Question : "Elsie had 261 strawberry. Joanne gripped some strawberry. Now Elsie has 10  strawberry. How many did Joanne grippeds?"</w:t>
      </w:r>
    </w:p>
    <w:p>
      <w:r>
        <w:t>Equation : " X = 261 - 10"</w:t>
      </w:r>
    </w:p>
    <w:p>
      <w:r>
        <w:t xml:space="preserve">Answer : "251" </w:t>
        <w:br/>
        <w:t>}</w:t>
      </w:r>
    </w:p>
    <w:p>
      <w:r>
        <w:t>{</w:t>
        <w:br/>
        <w:t>Index 1026:</w:t>
      </w:r>
    </w:p>
    <w:p>
      <w:r>
        <w:t>Question : "Alva had 179 Car. Carl take hold of some Car. Now Alva has 81  Car. How many did Carl take hold ofs?"</w:t>
      </w:r>
    </w:p>
    <w:p>
      <w:r>
        <w:t>Equation : " X = 179 - 81"</w:t>
      </w:r>
    </w:p>
    <w:p>
      <w:r>
        <w:t xml:space="preserve">Answer : "98" </w:t>
        <w:br/>
        <w:t>}</w:t>
      </w:r>
    </w:p>
    <w:p>
      <w:r>
        <w:t>{</w:t>
        <w:br/>
        <w:t>Index 1027:</w:t>
      </w:r>
    </w:p>
    <w:p>
      <w:r>
        <w:t>Question : "Robert had 247 lychee. Petra gripped some lychee. Now Robert has 10  lychee. How many did Petra grippeds?"</w:t>
      </w:r>
    </w:p>
    <w:p>
      <w:r>
        <w:t>Equation : " X = 247 - 10"</w:t>
      </w:r>
    </w:p>
    <w:p>
      <w:r>
        <w:t xml:space="preserve">Answer : "237" </w:t>
        <w:br/>
        <w:t>}</w:t>
      </w:r>
    </w:p>
    <w:p>
      <w:r>
        <w:t>{</w:t>
        <w:br/>
        <w:t>Index 1028:</w:t>
      </w:r>
    </w:p>
    <w:p>
      <w:r>
        <w:t>Question : "Ashely had 219 Chocolate. Wendy grasped some Chocolate. Now Ashely has 93  Chocolate. How many did Wendy graspeds?"</w:t>
      </w:r>
    </w:p>
    <w:p>
      <w:r>
        <w:t>Equation : " X = 219 - 93"</w:t>
      </w:r>
    </w:p>
    <w:p>
      <w:r>
        <w:t xml:space="preserve">Answer : "126" </w:t>
        <w:br/>
        <w:t>}</w:t>
      </w:r>
    </w:p>
    <w:p>
      <w:r>
        <w:t>{</w:t>
        <w:br/>
        <w:t>Index 1029:</w:t>
      </w:r>
    </w:p>
    <w:p>
      <w:r>
        <w:t>Question : "August had 104 avocado. Nicky grabbed some avocado. Now August has 87  avocado. How many did Nicky grabbeds?"</w:t>
      </w:r>
    </w:p>
    <w:p>
      <w:r>
        <w:t>Equation : " X = 104 - 87"</w:t>
      </w:r>
    </w:p>
    <w:p>
      <w:r>
        <w:t xml:space="preserve">Answer : "17" </w:t>
        <w:br/>
        <w:t>}</w:t>
      </w:r>
    </w:p>
    <w:p>
      <w:r>
        <w:t>{</w:t>
        <w:br/>
        <w:t>Index 1030:</w:t>
      </w:r>
    </w:p>
    <w:p>
      <w:r>
        <w:t>Question : "Marge had 247 pineapple. Tracy get hold of some pineapple. Now Marge has 59  pineapple. How many did Tracy get hold ofs?"</w:t>
      </w:r>
    </w:p>
    <w:p>
      <w:r>
        <w:t>Equation : " X = 247 - 59"</w:t>
      </w:r>
    </w:p>
    <w:p>
      <w:r>
        <w:t xml:space="preserve">Answer : "188" </w:t>
        <w:br/>
        <w:t>}</w:t>
      </w:r>
    </w:p>
    <w:p>
      <w:r>
        <w:t>{</w:t>
        <w:br/>
        <w:t>Index 1031:</w:t>
      </w:r>
    </w:p>
    <w:p>
      <w:r>
        <w:t>Question : "Melinda had 143 Watch. Hong grasped some Watch. Now Melinda has 13  Watch. How many did Hong graspeds?"</w:t>
      </w:r>
    </w:p>
    <w:p>
      <w:r>
        <w:t>Equation : " X = 143 - 13"</w:t>
      </w:r>
    </w:p>
    <w:p>
      <w:r>
        <w:t xml:space="preserve">Answer : "130" </w:t>
        <w:br/>
        <w:t>}</w:t>
      </w:r>
    </w:p>
    <w:p>
      <w:r>
        <w:t>{</w:t>
        <w:br/>
        <w:t>Index 1032:</w:t>
      </w:r>
    </w:p>
    <w:p>
      <w:r>
        <w:t>Question : "Deborah had 146 Book. Mary take hold of some Book. Now Deborah has 75  Book. How many did Mary take hold ofs?"</w:t>
      </w:r>
    </w:p>
    <w:p>
      <w:r>
        <w:t>Equation : " X = 146 - 75"</w:t>
      </w:r>
    </w:p>
    <w:p>
      <w:r>
        <w:t xml:space="preserve">Answer : "71" </w:t>
        <w:br/>
        <w:t>}</w:t>
      </w:r>
    </w:p>
    <w:p>
      <w:r>
        <w:t>{</w:t>
        <w:br/>
        <w:t>Index 1033:</w:t>
      </w:r>
    </w:p>
    <w:p>
      <w:r>
        <w:t>Question : "Eric had 206 Doll. James lay hold of some Doll. Now Eric has 93  Doll. How many did James lay hold ofs?"</w:t>
      </w:r>
    </w:p>
    <w:p>
      <w:r>
        <w:t>Equation : " X = 206 - 93"</w:t>
      </w:r>
    </w:p>
    <w:p>
      <w:r>
        <w:t xml:space="preserve">Answer : "113" </w:t>
        <w:br/>
        <w:t>}</w:t>
      </w:r>
    </w:p>
    <w:p>
      <w:r>
        <w:t>{</w:t>
        <w:br/>
        <w:t>Index 1034:</w:t>
      </w:r>
    </w:p>
    <w:p>
      <w:r>
        <w:t>Question : "Luz had 119 coconut. Bryan gripped some coconut. Now Luz has 59  coconut. How many did Bryan grippeds?"</w:t>
      </w:r>
    </w:p>
    <w:p>
      <w:r>
        <w:t>Equation : " X = 119 - 59"</w:t>
      </w:r>
    </w:p>
    <w:p>
      <w:r>
        <w:t xml:space="preserve">Answer : "60" </w:t>
        <w:br/>
        <w:t>}</w:t>
      </w:r>
    </w:p>
    <w:p>
      <w:r>
        <w:t>{</w:t>
        <w:br/>
        <w:t>Index 1035:</w:t>
      </w:r>
    </w:p>
    <w:p>
      <w:r>
        <w:t>Question : "Jessica had 287 fig. Peter clasped some fig. Now Jessica has 60  fig. How many did Peter claspeds?"</w:t>
      </w:r>
    </w:p>
    <w:p>
      <w:r>
        <w:t>Equation : " X = 287 - 60"</w:t>
      </w:r>
    </w:p>
    <w:p>
      <w:r>
        <w:t xml:space="preserve">Answer : "227" </w:t>
        <w:br/>
        <w:t>}</w:t>
      </w:r>
    </w:p>
    <w:p>
      <w:r>
        <w:t>{</w:t>
        <w:br/>
        <w:t>Index 1036:</w:t>
      </w:r>
    </w:p>
    <w:p>
      <w:r>
        <w:t>Question : "Marilyn had 279 Beg. Daryl clasped some Beg. Now Marilyn has 59  Beg. How many did Daryl claspeds?"</w:t>
      </w:r>
    </w:p>
    <w:p>
      <w:r>
        <w:t>Equation : " X = 279 - 59"</w:t>
      </w:r>
    </w:p>
    <w:p>
      <w:r>
        <w:t xml:space="preserve">Answer : "220" </w:t>
        <w:br/>
        <w:t>}</w:t>
      </w:r>
    </w:p>
    <w:p>
      <w:r>
        <w:t>{</w:t>
        <w:br/>
        <w:t>Index 1037:</w:t>
      </w:r>
    </w:p>
    <w:p>
      <w:r>
        <w:t>Question : "Leroy had 296 pineapple. Kathey clasped some pineapple. Now Leroy has 69  pineapple. How many did Kathey claspeds?"</w:t>
      </w:r>
    </w:p>
    <w:p>
      <w:r>
        <w:t>Equation : " X = 296 - 69"</w:t>
      </w:r>
    </w:p>
    <w:p>
      <w:r>
        <w:t xml:space="preserve">Answer : "227" </w:t>
        <w:br/>
        <w:t>}</w:t>
      </w:r>
    </w:p>
    <w:p>
      <w:r>
        <w:t>{</w:t>
        <w:br/>
        <w:t>Index 1038:</w:t>
      </w:r>
    </w:p>
    <w:p>
      <w:r>
        <w:t>Question : "Susie had 108 Book. Agnes gripped some Book. Now Susie has 65  Book. How many did Agnes grippeds?"</w:t>
      </w:r>
    </w:p>
    <w:p>
      <w:r>
        <w:t>Equation : " X = 108 - 65"</w:t>
      </w:r>
    </w:p>
    <w:p>
      <w:r>
        <w:t xml:space="preserve">Answer : "43" </w:t>
        <w:br/>
        <w:t>}</w:t>
      </w:r>
    </w:p>
    <w:p>
      <w:r>
        <w:t>{</w:t>
        <w:br/>
        <w:t>Index 1039:</w:t>
      </w:r>
    </w:p>
    <w:p>
      <w:r>
        <w:t>Question : "Paul had 104 pear. Nancy grasped some pear. Now Paul has 90  pear. How many did Nancy graspeds?"</w:t>
      </w:r>
    </w:p>
    <w:p>
      <w:r>
        <w:t>Equation : " X = 104 - 90"</w:t>
      </w:r>
    </w:p>
    <w:p>
      <w:r>
        <w:t xml:space="preserve">Answer : "14" </w:t>
        <w:br/>
        <w:t>}</w:t>
      </w:r>
    </w:p>
    <w:p>
      <w:r>
        <w:t>{</w:t>
        <w:br/>
        <w:t>Index 1040:</w:t>
      </w:r>
    </w:p>
    <w:p>
      <w:r>
        <w:t>Question : "Austin had 179 peach. Helen grasped some peach. Now Austin has 87  peach. How many did Helen graspeds?"</w:t>
      </w:r>
    </w:p>
    <w:p>
      <w:r>
        <w:t>Equation : " X = 179 - 87"</w:t>
      </w:r>
    </w:p>
    <w:p>
      <w:r>
        <w:t xml:space="preserve">Answer : "92" </w:t>
        <w:br/>
        <w:t>}</w:t>
      </w:r>
    </w:p>
    <w:p>
      <w:r>
        <w:t>{</w:t>
        <w:br/>
        <w:t>Index 1041:</w:t>
      </w:r>
    </w:p>
    <w:p>
      <w:r>
        <w:t>Question : "Christopher had 105 mango. Andres clutched some mango. Now Christopher has 17  mango. How many did Andres clutcheds?"</w:t>
      </w:r>
    </w:p>
    <w:p>
      <w:r>
        <w:t>Equation : " X = 105 - 17"</w:t>
      </w:r>
    </w:p>
    <w:p>
      <w:r>
        <w:t xml:space="preserve">Answer : "88" </w:t>
        <w:br/>
        <w:t>}</w:t>
      </w:r>
    </w:p>
    <w:p>
      <w:r>
        <w:t>{</w:t>
        <w:br/>
        <w:t>Index 1042:</w:t>
      </w:r>
    </w:p>
    <w:p>
      <w:r>
        <w:t>Question : "Fred had 169 blueberry. Carrie clutched some blueberry. Now Fred has 83  blueberry. How many did Carrie clutcheds?"</w:t>
      </w:r>
    </w:p>
    <w:p>
      <w:r>
        <w:t>Equation : " X = 169 - 83"</w:t>
      </w:r>
    </w:p>
    <w:p>
      <w:r>
        <w:t xml:space="preserve">Answer : "86" </w:t>
        <w:br/>
        <w:t>}</w:t>
      </w:r>
    </w:p>
    <w:p>
      <w:r>
        <w:t>{</w:t>
        <w:br/>
        <w:t>Index 1043:</w:t>
      </w:r>
    </w:p>
    <w:p>
      <w:r>
        <w:t>Question : "William had 158 apple. Mark grasped some apple. Now William has 7  apple. How many did Mark graspeds?"</w:t>
      </w:r>
    </w:p>
    <w:p>
      <w:r>
        <w:t>Equation : " X = 158 - 7"</w:t>
      </w:r>
    </w:p>
    <w:p>
      <w:r>
        <w:t xml:space="preserve">Answer : "151" </w:t>
        <w:br/>
        <w:t>}</w:t>
      </w:r>
    </w:p>
    <w:p>
      <w:r>
        <w:t>{</w:t>
        <w:br/>
        <w:t>Index 1044:</w:t>
      </w:r>
    </w:p>
    <w:p>
      <w:r>
        <w:t>Question : "Robert had 261 cherry. Robert clutched some cherry. Now Robert has 25  cherry. How many did Robert clutcheds?"</w:t>
      </w:r>
    </w:p>
    <w:p>
      <w:r>
        <w:t>Equation : " X = 261 - 25"</w:t>
      </w:r>
    </w:p>
    <w:p>
      <w:r>
        <w:t xml:space="preserve">Answer : "236" </w:t>
        <w:br/>
        <w:t>}</w:t>
      </w:r>
    </w:p>
    <w:p>
      <w:r>
        <w:t>{</w:t>
        <w:br/>
        <w:t>Index 1045:</w:t>
      </w:r>
    </w:p>
    <w:p>
      <w:r>
        <w:t>Question : "Sandra had 152 Chocolate. Joseph clutched some Chocolate. Now Sandra has 13  Chocolate. How many did Joseph clutcheds?"</w:t>
      </w:r>
    </w:p>
    <w:p>
      <w:r>
        <w:t>Equation : " X = 152 - 13"</w:t>
      </w:r>
    </w:p>
    <w:p>
      <w:r>
        <w:t xml:space="preserve">Answer : "139" </w:t>
        <w:br/>
        <w:t>}</w:t>
      </w:r>
    </w:p>
    <w:p>
      <w:r>
        <w:t>{</w:t>
        <w:br/>
        <w:t>Index 1046:</w:t>
      </w:r>
    </w:p>
    <w:p>
      <w:r>
        <w:t>Question : "Matthew had 217 nectarine. Matthew take hold of some nectarine. Now Matthew has 77  nectarine. How many did Matthew take hold ofs?"</w:t>
      </w:r>
    </w:p>
    <w:p>
      <w:r>
        <w:t>Equation : " X = 217 - 77"</w:t>
      </w:r>
    </w:p>
    <w:p>
      <w:r>
        <w:t xml:space="preserve">Answer : "140" </w:t>
        <w:br/>
        <w:t>}</w:t>
      </w:r>
    </w:p>
    <w:p>
      <w:r>
        <w:t>{</w:t>
        <w:br/>
        <w:t>Index 1047:</w:t>
      </w:r>
    </w:p>
    <w:p>
      <w:r>
        <w:t>Question : "Michael had 248 Car. Cecile get hold of some Car. Now Michael has 5  Car. How many did Cecile get hold ofs?"</w:t>
      </w:r>
    </w:p>
    <w:p>
      <w:r>
        <w:t>Equation : " X = 248 - 5"</w:t>
      </w:r>
    </w:p>
    <w:p>
      <w:r>
        <w:t xml:space="preserve">Answer : "243" </w:t>
        <w:br/>
        <w:t>}</w:t>
      </w:r>
    </w:p>
    <w:p>
      <w:r>
        <w:t>{</w:t>
        <w:br/>
        <w:t>Index 1048:</w:t>
      </w:r>
    </w:p>
    <w:p>
      <w:r>
        <w:t>Question : "Doyle had 148 orange. Victoria grabbed some orange. Now Doyle has 48  orange. How many did Victoria grabbeds?"</w:t>
      </w:r>
    </w:p>
    <w:p>
      <w:r>
        <w:t>Equation : " X = 148 - 48"</w:t>
      </w:r>
    </w:p>
    <w:p>
      <w:r>
        <w:t xml:space="preserve">Answer : "100" </w:t>
        <w:br/>
        <w:t>}</w:t>
      </w:r>
    </w:p>
    <w:p>
      <w:r>
        <w:t>{</w:t>
        <w:br/>
        <w:t>Index 1049:</w:t>
      </w:r>
    </w:p>
    <w:p>
      <w:r>
        <w:t>Question : "Alfred had 118 raspberry. Ellen gripped some raspberry. Now Alfred has 19  raspberry. How many did Ellen grippeds?"</w:t>
      </w:r>
    </w:p>
    <w:p>
      <w:r>
        <w:t>Equation : " X = 118 - 19"</w:t>
      </w:r>
    </w:p>
    <w:p>
      <w:r>
        <w:t xml:space="preserve">Answer : "99" </w:t>
        <w:br/>
        <w:t>}</w:t>
      </w:r>
    </w:p>
    <w:p>
      <w:r>
        <w:t>{</w:t>
        <w:br/>
        <w:t>Index 1050:</w:t>
      </w:r>
    </w:p>
    <w:p>
      <w:r>
        <w:t>Question : "Mary had 277 nectarine. Dorothy grabbed some nectarine. Now Mary has 86  nectarine. How many did Dorothy grabbeds?"</w:t>
      </w:r>
    </w:p>
    <w:p>
      <w:r>
        <w:t>Equation : " X = 277 - 86"</w:t>
      </w:r>
    </w:p>
    <w:p>
      <w:r>
        <w:t xml:space="preserve">Answer : "191" </w:t>
        <w:br/>
        <w:t>}</w:t>
      </w:r>
    </w:p>
    <w:p>
      <w:r>
        <w:t>{</w:t>
        <w:br/>
        <w:t>Index 1051:</w:t>
      </w:r>
    </w:p>
    <w:p>
      <w:r>
        <w:t>Question : "Keith had 299 Doll. Raymond grasped some Doll. Now Keith has 43  Doll. How many did Raymond graspeds?"</w:t>
      </w:r>
    </w:p>
    <w:p>
      <w:r>
        <w:t>Equation : " X = 299 - 43"</w:t>
      </w:r>
    </w:p>
    <w:p>
      <w:r>
        <w:t xml:space="preserve">Answer : "256" </w:t>
        <w:br/>
        <w:t>}</w:t>
      </w:r>
    </w:p>
    <w:p>
      <w:r>
        <w:t>{</w:t>
        <w:br/>
        <w:t>Index 1052:</w:t>
      </w:r>
    </w:p>
    <w:p>
      <w:r>
        <w:t>Question : "Robert had 272 nectarine. Ashlie lay hold of some nectarine. Now Robert has 51  nectarine. How many did Ashlie lay hold ofs?"</w:t>
      </w:r>
    </w:p>
    <w:p>
      <w:r>
        <w:t>Equation : " X = 272 - 51"</w:t>
      </w:r>
    </w:p>
    <w:p>
      <w:r>
        <w:t xml:space="preserve">Answer : "221" </w:t>
        <w:br/>
        <w:t>}</w:t>
      </w:r>
    </w:p>
    <w:p>
      <w:r>
        <w:t>{</w:t>
        <w:br/>
        <w:t>Index 1053:</w:t>
      </w:r>
    </w:p>
    <w:p>
      <w:r>
        <w:t>Question : "Dorothy had 231 Banana. John grabbed some Banana. Now Dorothy has 15  Banana. How many did John grabbeds?"</w:t>
      </w:r>
    </w:p>
    <w:p>
      <w:r>
        <w:t>Equation : " X = 231 - 15"</w:t>
      </w:r>
    </w:p>
    <w:p>
      <w:r>
        <w:t xml:space="preserve">Answer : "216" </w:t>
        <w:br/>
        <w:t>}</w:t>
      </w:r>
    </w:p>
    <w:p>
      <w:r>
        <w:t>{</w:t>
        <w:br/>
        <w:t>Index 1054:</w:t>
      </w:r>
    </w:p>
    <w:p>
      <w:r>
        <w:t>Question : "Theresa had 142 Press. Michelle take hold of some Press. Now Theresa has 80  Press. How many did Michelle take hold ofs?"</w:t>
      </w:r>
    </w:p>
    <w:p>
      <w:r>
        <w:t>Equation : " X = 142 - 80"</w:t>
      </w:r>
    </w:p>
    <w:p>
      <w:r>
        <w:t xml:space="preserve">Answer : "62" </w:t>
        <w:br/>
        <w:t>}</w:t>
      </w:r>
    </w:p>
    <w:p>
      <w:r>
        <w:t>{</w:t>
        <w:br/>
        <w:t>Index 1055:</w:t>
      </w:r>
    </w:p>
    <w:p>
      <w:r>
        <w:t>Question : "Muriel had 179 watermelon. Shanelle grabbed some watermelon. Now Muriel has 48  watermelon. How many did Shanelle grabbeds?"</w:t>
      </w:r>
    </w:p>
    <w:p>
      <w:r>
        <w:t>Equation : " X = 179 - 48"</w:t>
      </w:r>
    </w:p>
    <w:p>
      <w:r>
        <w:t xml:space="preserve">Answer : "131" </w:t>
        <w:br/>
        <w:t>}</w:t>
      </w:r>
    </w:p>
    <w:p>
      <w:r>
        <w:t>{</w:t>
        <w:br/>
        <w:t>Index 1056:</w:t>
      </w:r>
    </w:p>
    <w:p>
      <w:r>
        <w:t>Question : "Viola had 162 Box. Todd grabbed some Box. Now Viola has 69  Box. How many did Todd grabbeds?"</w:t>
      </w:r>
    </w:p>
    <w:p>
      <w:r>
        <w:t>Equation : " X = 162 - 69"</w:t>
      </w:r>
    </w:p>
    <w:p>
      <w:r>
        <w:t xml:space="preserve">Answer : "93" </w:t>
        <w:br/>
        <w:t>}</w:t>
      </w:r>
    </w:p>
    <w:p>
      <w:r>
        <w:t>{</w:t>
        <w:br/>
        <w:t>Index 1057:</w:t>
      </w:r>
    </w:p>
    <w:p>
      <w:r>
        <w:t>Question : "Clara had 271 lime. Debra grabbed some lime. Now Clara has 52  lime. How many did Debra grabbeds?"</w:t>
      </w:r>
    </w:p>
    <w:p>
      <w:r>
        <w:t>Equation : " X = 271 - 52"</w:t>
      </w:r>
    </w:p>
    <w:p>
      <w:r>
        <w:t xml:space="preserve">Answer : "219" </w:t>
        <w:br/>
        <w:t>}</w:t>
      </w:r>
    </w:p>
    <w:p>
      <w:r>
        <w:t>{</w:t>
        <w:br/>
        <w:t>Index 1058:</w:t>
      </w:r>
    </w:p>
    <w:p>
      <w:r>
        <w:t>Question : "Ruby had 196 toy. Kyle grabbed some toy. Now Ruby has 80  toy. How many did Kyle grabbeds?"</w:t>
      </w:r>
    </w:p>
    <w:p>
      <w:r>
        <w:t>Equation : " X = 196 - 80"</w:t>
      </w:r>
    </w:p>
    <w:p>
      <w:r>
        <w:t xml:space="preserve">Answer : "116" </w:t>
        <w:br/>
        <w:t>}</w:t>
      </w:r>
    </w:p>
    <w:p>
      <w:r>
        <w:t>{</w:t>
        <w:br/>
        <w:t>Index 1059:</w:t>
      </w:r>
    </w:p>
    <w:p>
      <w:r>
        <w:t>Question : "Andrea had 294 blackberry. Anthony get hold of some blackberry. Now Andrea has 35  blackberry. How many did Anthony get hold ofs?"</w:t>
      </w:r>
    </w:p>
    <w:p>
      <w:r>
        <w:t>Equation : " X = 294 - 35"</w:t>
      </w:r>
    </w:p>
    <w:p>
      <w:r>
        <w:t xml:space="preserve">Answer : "259" </w:t>
        <w:br/>
        <w:t>}</w:t>
      </w:r>
    </w:p>
    <w:p>
      <w:r>
        <w:t>{</w:t>
        <w:br/>
        <w:t>Index 1060:</w:t>
      </w:r>
    </w:p>
    <w:p>
      <w:r>
        <w:t>Question : "Rosalie had 224 Banana. Gregory grasped some Banana. Now Rosalie has 36  Banana. How many did Gregory graspeds?"</w:t>
      </w:r>
    </w:p>
    <w:p>
      <w:r>
        <w:t>Equation : " X = 224 - 36"</w:t>
      </w:r>
    </w:p>
    <w:p>
      <w:r>
        <w:t xml:space="preserve">Answer : "188" </w:t>
        <w:br/>
        <w:t>}</w:t>
      </w:r>
    </w:p>
    <w:p>
      <w:r>
        <w:t>{</w:t>
        <w:br/>
        <w:t>Index 1061:</w:t>
      </w:r>
    </w:p>
    <w:p>
      <w:r>
        <w:t>Question : "Deborah had 135 Chocolate. Deedee lay hold of some Chocolate. Now Deborah has 19  Chocolate. How many did Deedee lay hold ofs?"</w:t>
      </w:r>
    </w:p>
    <w:p>
      <w:r>
        <w:t>Equation : " X = 135 - 19"</w:t>
      </w:r>
    </w:p>
    <w:p>
      <w:r>
        <w:t xml:space="preserve">Answer : "116" </w:t>
        <w:br/>
        <w:t>}</w:t>
      </w:r>
    </w:p>
    <w:p>
      <w:r>
        <w:t>{</w:t>
        <w:br/>
        <w:t>Index 1062:</w:t>
      </w:r>
    </w:p>
    <w:p>
      <w:r>
        <w:t>Question : "Phyllis had 261 lemon. Alexander grasped some lemon. Now Phyllis has 44  lemon. How many did Alexander graspeds?"</w:t>
      </w:r>
    </w:p>
    <w:p>
      <w:r>
        <w:t>Equation : " X = 261 - 44"</w:t>
      </w:r>
    </w:p>
    <w:p>
      <w:r>
        <w:t xml:space="preserve">Answer : "217" </w:t>
        <w:br/>
        <w:t>}</w:t>
      </w:r>
    </w:p>
    <w:p>
      <w:r>
        <w:t>{</w:t>
        <w:br/>
        <w:t>Index 1063:</w:t>
      </w:r>
    </w:p>
    <w:p>
      <w:r>
        <w:t>Question : "Keith had 104 strawberry. David gripped some strawberry. Now Keith has 29  strawberry. How many did David grippeds?"</w:t>
      </w:r>
    </w:p>
    <w:p>
      <w:r>
        <w:t>Equation : " X = 104 - 29"</w:t>
      </w:r>
    </w:p>
    <w:p>
      <w:r>
        <w:t xml:space="preserve">Answer : "75" </w:t>
        <w:br/>
        <w:t>}</w:t>
      </w:r>
    </w:p>
    <w:p>
      <w:r>
        <w:t>{</w:t>
        <w:br/>
        <w:t>Index 1064:</w:t>
      </w:r>
    </w:p>
    <w:p>
      <w:r>
        <w:t>Question : "Donna had 169 Box. Shawn gripped some Box. Now Donna has 74  Box. How many did Shawn grippeds?"</w:t>
      </w:r>
    </w:p>
    <w:p>
      <w:r>
        <w:t>Equation : " X = 169 - 74"</w:t>
      </w:r>
    </w:p>
    <w:p>
      <w:r>
        <w:t xml:space="preserve">Answer : "95" </w:t>
        <w:br/>
        <w:t>}</w:t>
      </w:r>
    </w:p>
    <w:p>
      <w:r>
        <w:t>{</w:t>
        <w:br/>
        <w:t>Index 1065:</w:t>
      </w:r>
    </w:p>
    <w:p>
      <w:r>
        <w:t>Question : "Devin had 114 toy. Harold grasped some toy. Now Devin has 51  toy. How many did Harold graspeds?"</w:t>
      </w:r>
    </w:p>
    <w:p>
      <w:r>
        <w:t>Equation : " X = 114 - 51"</w:t>
      </w:r>
    </w:p>
    <w:p>
      <w:r>
        <w:t xml:space="preserve">Answer : "63" </w:t>
        <w:br/>
        <w:t>}</w:t>
      </w:r>
    </w:p>
    <w:p>
      <w:r>
        <w:t>{</w:t>
        <w:br/>
        <w:t>Index 1066:</w:t>
      </w:r>
    </w:p>
    <w:p>
      <w:r>
        <w:t>Question : "Dorothy had 173 fig. Robert gripped some fig. Now Dorothy has 90  fig. How many did Robert grippeds?"</w:t>
      </w:r>
    </w:p>
    <w:p>
      <w:r>
        <w:t>Equation : " X = 173 - 90"</w:t>
      </w:r>
    </w:p>
    <w:p>
      <w:r>
        <w:t xml:space="preserve">Answer : "83" </w:t>
        <w:br/>
        <w:t>}</w:t>
      </w:r>
    </w:p>
    <w:p>
      <w:r>
        <w:t>{</w:t>
        <w:br/>
        <w:t>Index 1067:</w:t>
      </w:r>
    </w:p>
    <w:p>
      <w:r>
        <w:t>Question : "Charles had 201 Watch. Jalisa get hold of some Watch. Now Charles has 100  Watch. How many did Jalisa get hold ofs?"</w:t>
      </w:r>
    </w:p>
    <w:p>
      <w:r>
        <w:t>Equation : " X = 201 - 100"</w:t>
      </w:r>
    </w:p>
    <w:p>
      <w:r>
        <w:t xml:space="preserve">Answer : "101" </w:t>
        <w:br/>
        <w:t>}</w:t>
      </w:r>
    </w:p>
    <w:p>
      <w:r>
        <w:t>{</w:t>
        <w:br/>
        <w:t>Index 1068:</w:t>
      </w:r>
    </w:p>
    <w:p>
      <w:r>
        <w:t>Question : "Reginald had 181 apple. Irene get hold of some apple. Now Reginald has 98  apple. How many did Irene get hold ofs?"</w:t>
      </w:r>
    </w:p>
    <w:p>
      <w:r>
        <w:t>Equation : " X = 181 - 98"</w:t>
      </w:r>
    </w:p>
    <w:p>
      <w:r>
        <w:t xml:space="preserve">Answer : "83" </w:t>
        <w:br/>
        <w:t>}</w:t>
      </w:r>
    </w:p>
    <w:p>
      <w:r>
        <w:t>{</w:t>
        <w:br/>
        <w:t>Index 1069:</w:t>
      </w:r>
    </w:p>
    <w:p>
      <w:r>
        <w:t>Question : "William had 179 coconut. Charlott clutched some coconut. Now William has 45  coconut. How many did Charlott clutcheds?"</w:t>
      </w:r>
    </w:p>
    <w:p>
      <w:r>
        <w:t>Equation : " X = 179 - 45"</w:t>
      </w:r>
    </w:p>
    <w:p>
      <w:r>
        <w:t xml:space="preserve">Answer : "134" </w:t>
        <w:br/>
        <w:t>}</w:t>
      </w:r>
    </w:p>
    <w:p>
      <w:r>
        <w:t>{</w:t>
        <w:br/>
        <w:t>Index 1070:</w:t>
      </w:r>
    </w:p>
    <w:p>
      <w:r>
        <w:t>Question : "Holly had 167 Mango. Frank gripped some Mango. Now Holly has 96  Mango. How many did Frank grippeds?"</w:t>
      </w:r>
    </w:p>
    <w:p>
      <w:r>
        <w:t>Equation : " X = 167 - 96"</w:t>
      </w:r>
    </w:p>
    <w:p>
      <w:r>
        <w:t xml:space="preserve">Answer : "71" </w:t>
        <w:br/>
        <w:t>}</w:t>
      </w:r>
    </w:p>
    <w:p>
      <w:r>
        <w:t>{</w:t>
        <w:br/>
        <w:t>Index 1071:</w:t>
      </w:r>
    </w:p>
    <w:p>
      <w:r>
        <w:t>Question : "Yvette had 270 strawberry. Jason grasped some strawberry. Now Yvette has 47  strawberry. How many did Jason graspeds?"</w:t>
      </w:r>
    </w:p>
    <w:p>
      <w:r>
        <w:t>Equation : " X = 270 - 47"</w:t>
      </w:r>
    </w:p>
    <w:p>
      <w:r>
        <w:t xml:space="preserve">Answer : "223" </w:t>
        <w:br/>
        <w:t>}</w:t>
      </w:r>
    </w:p>
    <w:p>
      <w:r>
        <w:t>{</w:t>
        <w:br/>
        <w:t>Index 1072:</w:t>
      </w:r>
    </w:p>
    <w:p>
      <w:r>
        <w:t>Question : "Susan had 170 Press. Dean clasped some Press. Now Susan has 27  Press. How many did Dean claspeds?"</w:t>
      </w:r>
    </w:p>
    <w:p>
      <w:r>
        <w:t>Equation : " X = 170 - 27"</w:t>
      </w:r>
    </w:p>
    <w:p>
      <w:r>
        <w:t xml:space="preserve">Answer : "143" </w:t>
        <w:br/>
        <w:t>}</w:t>
      </w:r>
    </w:p>
    <w:p>
      <w:r>
        <w:t>{</w:t>
        <w:br/>
        <w:t>Index 1073:</w:t>
      </w:r>
    </w:p>
    <w:p>
      <w:r>
        <w:t>Question : "Donald had 297 Bread. Alverta get hold of some Bread. Now Donald has 4  Bread. How many did Alverta get hold ofs?"</w:t>
      </w:r>
    </w:p>
    <w:p>
      <w:r>
        <w:t>Equation : " X = 297 - 4"</w:t>
      </w:r>
    </w:p>
    <w:p>
      <w:r>
        <w:t xml:space="preserve">Answer : "293" </w:t>
        <w:br/>
        <w:t>}</w:t>
      </w:r>
    </w:p>
    <w:p>
      <w:r>
        <w:t>{</w:t>
        <w:br/>
        <w:t>Index 1074:</w:t>
      </w:r>
    </w:p>
    <w:p>
      <w:r>
        <w:t>Question : "Lindsey had 212 Box. Willie get hold of some Box. Now Lindsey has 33  Box. How many did Willie get hold ofs?"</w:t>
      </w:r>
    </w:p>
    <w:p>
      <w:r>
        <w:t>Equation : " X = 212 - 33"</w:t>
      </w:r>
    </w:p>
    <w:p>
      <w:r>
        <w:t xml:space="preserve">Answer : "179" </w:t>
        <w:br/>
        <w:t>}</w:t>
      </w:r>
    </w:p>
    <w:p>
      <w:r>
        <w:t>{</w:t>
        <w:br/>
        <w:t>Index 1075:</w:t>
      </w:r>
    </w:p>
    <w:p>
      <w:r>
        <w:t>Question : "Bruce had 299 toy. Angela clasped some toy. Now Bruce has 81  toy. How many did Angela claspeds?"</w:t>
      </w:r>
    </w:p>
    <w:p>
      <w:r>
        <w:t>Equation : " X = 299 - 81"</w:t>
      </w:r>
    </w:p>
    <w:p>
      <w:r>
        <w:t xml:space="preserve">Answer : "218" </w:t>
        <w:br/>
        <w:t>}</w:t>
      </w:r>
    </w:p>
    <w:p>
      <w:r>
        <w:t>{</w:t>
        <w:br/>
        <w:t>Index 1076:</w:t>
      </w:r>
    </w:p>
    <w:p>
      <w:r>
        <w:t>Question : "Edith had 258 raspberry. James clasped some raspberry. Now Edith has 76  raspberry. How many did James claspeds?"</w:t>
      </w:r>
    </w:p>
    <w:p>
      <w:r>
        <w:t>Equation : " X = 258 - 76"</w:t>
      </w:r>
    </w:p>
    <w:p>
      <w:r>
        <w:t xml:space="preserve">Answer : "182" </w:t>
        <w:br/>
        <w:t>}</w:t>
      </w:r>
    </w:p>
    <w:p>
      <w:r>
        <w:t>{</w:t>
        <w:br/>
        <w:t>Index 1077:</w:t>
      </w:r>
    </w:p>
    <w:p>
      <w:r>
        <w:t>Question : "Antonio had 285 pear. Earlene gripped some pear. Now Antonio has 33  pear. How many did Earlene grippeds?"</w:t>
      </w:r>
    </w:p>
    <w:p>
      <w:r>
        <w:t>Equation : " X = 285 - 33"</w:t>
      </w:r>
    </w:p>
    <w:p>
      <w:r>
        <w:t xml:space="preserve">Answer : "252" </w:t>
        <w:br/>
        <w:t>}</w:t>
      </w:r>
    </w:p>
    <w:p>
      <w:r>
        <w:t>{</w:t>
        <w:br/>
        <w:t>Index 1078:</w:t>
      </w:r>
    </w:p>
    <w:p>
      <w:r>
        <w:t>Question : "Lucille had 142 raspberry. Brian clutched some raspberry. Now Lucille has 48  raspberry. How many did Brian clutcheds?"</w:t>
      </w:r>
    </w:p>
    <w:p>
      <w:r>
        <w:t>Equation : " X = 142 - 48"</w:t>
      </w:r>
    </w:p>
    <w:p>
      <w:r>
        <w:t xml:space="preserve">Answer : "94" </w:t>
        <w:br/>
        <w:t>}</w:t>
      </w:r>
    </w:p>
    <w:p>
      <w:r>
        <w:t>{</w:t>
        <w:br/>
        <w:t>Index 1079:</w:t>
      </w:r>
    </w:p>
    <w:p>
      <w:r>
        <w:t>Question : "Mavis had 185 coconut. Linda clutched some coconut. Now Mavis has 37  coconut. How many did Linda clutcheds?"</w:t>
      </w:r>
    </w:p>
    <w:p>
      <w:r>
        <w:t>Equation : " X = 185 - 37"</w:t>
      </w:r>
    </w:p>
    <w:p>
      <w:r>
        <w:t xml:space="preserve">Answer : "148" </w:t>
        <w:br/>
        <w:t>}</w:t>
      </w:r>
    </w:p>
    <w:p>
      <w:r>
        <w:t>{</w:t>
        <w:br/>
        <w:t>Index 1080:</w:t>
      </w:r>
    </w:p>
    <w:p>
      <w:r>
        <w:t>Question : "Ronald had 290 Book. Teresa take hold of some Book. Now Ronald has 56  Book. How many did Teresa take hold ofs?"</w:t>
      </w:r>
    </w:p>
    <w:p>
      <w:r>
        <w:t>Equation : " X = 290 - 56"</w:t>
      </w:r>
    </w:p>
    <w:p>
      <w:r>
        <w:t xml:space="preserve">Answer : "234" </w:t>
        <w:br/>
        <w:t>}</w:t>
      </w:r>
    </w:p>
    <w:p>
      <w:r>
        <w:t>{</w:t>
        <w:br/>
        <w:t>Index 1081:</w:t>
      </w:r>
    </w:p>
    <w:p>
      <w:r>
        <w:t>Question : "Damon had 238 raspberry. Eva clutched some raspberry. Now Damon has 64  raspberry. How many did Eva clutcheds?"</w:t>
      </w:r>
    </w:p>
    <w:p>
      <w:r>
        <w:t>Equation : " X = 238 - 64"</w:t>
      </w:r>
    </w:p>
    <w:p>
      <w:r>
        <w:t xml:space="preserve">Answer : "174" </w:t>
        <w:br/>
        <w:t>}</w:t>
      </w:r>
    </w:p>
    <w:p>
      <w:r>
        <w:t>{</w:t>
        <w:br/>
        <w:t>Index 1082:</w:t>
      </w:r>
    </w:p>
    <w:p>
      <w:r>
        <w:t>Question : "Faye had 103 Doll. Judith clasped some Doll. Now Faye has 100  Doll. How many did Judith claspeds?"</w:t>
      </w:r>
    </w:p>
    <w:p>
      <w:r>
        <w:t>Equation : " X = 103 - 100"</w:t>
      </w:r>
    </w:p>
    <w:p>
      <w:r>
        <w:t xml:space="preserve">Answer : "3" </w:t>
        <w:br/>
        <w:t>}</w:t>
      </w:r>
    </w:p>
    <w:p>
      <w:r>
        <w:t>{</w:t>
        <w:br/>
        <w:t>Index 1083:</w:t>
      </w:r>
    </w:p>
    <w:p>
      <w:r>
        <w:t>Question : "Ernestine had 169 kiwi. Teresa grasped some kiwi. Now Ernestine has 85  kiwi. How many did Teresa graspeds?"</w:t>
      </w:r>
    </w:p>
    <w:p>
      <w:r>
        <w:t>Equation : " X = 169 - 85"</w:t>
      </w:r>
    </w:p>
    <w:p>
      <w:r>
        <w:t xml:space="preserve">Answer : "84" </w:t>
        <w:br/>
        <w:t>}</w:t>
      </w:r>
    </w:p>
    <w:p>
      <w:r>
        <w:t>{</w:t>
        <w:br/>
        <w:t>Index 1084:</w:t>
      </w:r>
    </w:p>
    <w:p>
      <w:r>
        <w:t>Question : "Martin had 135 papaya. Jerald grabbed some papaya. Now Martin has 99  papaya. How many did Jerald grabbeds?"</w:t>
      </w:r>
    </w:p>
    <w:p>
      <w:r>
        <w:t>Equation : " X = 135 - 99"</w:t>
      </w:r>
    </w:p>
    <w:p>
      <w:r>
        <w:t xml:space="preserve">Answer : "36" </w:t>
        <w:br/>
        <w:t>}</w:t>
      </w:r>
    </w:p>
    <w:p>
      <w:r>
        <w:t>{</w:t>
        <w:br/>
        <w:t>Index 1085:</w:t>
      </w:r>
    </w:p>
    <w:p>
      <w:r>
        <w:t>Question : "Alan had 149 banana. Kathleen grabbed some banana. Now Alan has 26  banana. How many did Kathleen grabbeds?"</w:t>
      </w:r>
    </w:p>
    <w:p>
      <w:r>
        <w:t>Equation : " X = 149 - 26"</w:t>
      </w:r>
    </w:p>
    <w:p>
      <w:r>
        <w:t xml:space="preserve">Answer : "123" </w:t>
        <w:br/>
        <w:t>}</w:t>
      </w:r>
    </w:p>
    <w:p>
      <w:r>
        <w:t>{</w:t>
        <w:br/>
        <w:t>Index 1086:</w:t>
      </w:r>
    </w:p>
    <w:p>
      <w:r>
        <w:t>Question : "Anthony had 254 pineapple. Anne clasped some pineapple. Now Anthony has 44  pineapple. How many did Anne claspeds?"</w:t>
      </w:r>
    </w:p>
    <w:p>
      <w:r>
        <w:t>Equation : " X = 254 - 44"</w:t>
      </w:r>
    </w:p>
    <w:p>
      <w:r>
        <w:t xml:space="preserve">Answer : "210" </w:t>
        <w:br/>
        <w:t>}</w:t>
      </w:r>
    </w:p>
    <w:p>
      <w:r>
        <w:t>{</w:t>
        <w:br/>
        <w:t>Index 1087:</w:t>
      </w:r>
    </w:p>
    <w:p>
      <w:r>
        <w:t>Question : "Phillip had 191 Bread. Cheryl lay hold of some Bread. Now Phillip has 19  Bread. How many did Cheryl lay hold ofs?"</w:t>
      </w:r>
    </w:p>
    <w:p>
      <w:r>
        <w:t>Equation : " X = 191 - 19"</w:t>
      </w:r>
    </w:p>
    <w:p>
      <w:r>
        <w:t xml:space="preserve">Answer : "172" </w:t>
        <w:br/>
        <w:t>}</w:t>
      </w:r>
    </w:p>
    <w:p>
      <w:r>
        <w:t>{</w:t>
        <w:br/>
        <w:t>Index 1088:</w:t>
      </w:r>
    </w:p>
    <w:p>
      <w:r>
        <w:t>Question : "Scott had 161 banana. Rose clutched some banana. Now Scott has 18  banana. How many did Rose clutcheds?"</w:t>
      </w:r>
    </w:p>
    <w:p>
      <w:r>
        <w:t>Equation : " X = 161 - 18"</w:t>
      </w:r>
    </w:p>
    <w:p>
      <w:r>
        <w:t xml:space="preserve">Answer : "143" </w:t>
        <w:br/>
        <w:t>}</w:t>
      </w:r>
    </w:p>
    <w:p>
      <w:r>
        <w:t>{</w:t>
        <w:br/>
        <w:t>Index 1089:</w:t>
      </w:r>
    </w:p>
    <w:p>
      <w:r>
        <w:t>Question : "Ione had 162 apricot. Phyllis take hold of some apricot. Now Ione has 78  apricot. How many did Phyllis take hold ofs?"</w:t>
      </w:r>
    </w:p>
    <w:p>
      <w:r>
        <w:t>Equation : " X = 162 - 78"</w:t>
      </w:r>
    </w:p>
    <w:p>
      <w:r>
        <w:t xml:space="preserve">Answer : "84" </w:t>
        <w:br/>
        <w:t>}</w:t>
      </w:r>
    </w:p>
    <w:p>
      <w:r>
        <w:t>{</w:t>
        <w:br/>
        <w:t>Index 1090:</w:t>
      </w:r>
    </w:p>
    <w:p>
      <w:r>
        <w:t>Question : "Ronald had 133 lemon. John grasped some lemon. Now Ronald has 69  lemon. How many did John graspeds?"</w:t>
      </w:r>
    </w:p>
    <w:p>
      <w:r>
        <w:t>Equation : " X = 133 - 69"</w:t>
      </w:r>
    </w:p>
    <w:p>
      <w:r>
        <w:t xml:space="preserve">Answer : "64" </w:t>
        <w:br/>
        <w:t>}</w:t>
      </w:r>
    </w:p>
    <w:p>
      <w:r>
        <w:t>{</w:t>
        <w:br/>
        <w:t>Index 1091:</w:t>
      </w:r>
    </w:p>
    <w:p>
      <w:r>
        <w:t>Question : "Janice had 186 Banana. Jennifer gripped some Banana. Now Janice has 88  Banana. How many did Jennifer grippeds?"</w:t>
      </w:r>
    </w:p>
    <w:p>
      <w:r>
        <w:t>Equation : " X = 186 - 88"</w:t>
      </w:r>
    </w:p>
    <w:p>
      <w:r>
        <w:t xml:space="preserve">Answer : "98" </w:t>
        <w:br/>
        <w:t>}</w:t>
      </w:r>
    </w:p>
    <w:p>
      <w:r>
        <w:t>{</w:t>
        <w:br/>
        <w:t>Index 1092:</w:t>
      </w:r>
    </w:p>
    <w:p>
      <w:r>
        <w:t>Question : "Thelma had 121 blackcurrant. Jeremy get hold of some blackcurrant. Now Thelma has 64  blackcurrant. How many did Jeremy get hold ofs?"</w:t>
      </w:r>
    </w:p>
    <w:p>
      <w:r>
        <w:t>Equation : " X = 121 - 64"</w:t>
      </w:r>
    </w:p>
    <w:p>
      <w:r>
        <w:t xml:space="preserve">Answer : "57" </w:t>
        <w:br/>
        <w:t>}</w:t>
      </w:r>
    </w:p>
    <w:p>
      <w:r>
        <w:t>{</w:t>
        <w:br/>
        <w:t>Index 1093:</w:t>
      </w:r>
    </w:p>
    <w:p>
      <w:r>
        <w:t>Question : "Jon had 108 apricot. Tina gripped some apricot. Now Jon has 81  apricot. How many did Tina grippeds?"</w:t>
      </w:r>
    </w:p>
    <w:p>
      <w:r>
        <w:t>Equation : " X = 108 - 81"</w:t>
      </w:r>
    </w:p>
    <w:p>
      <w:r>
        <w:t xml:space="preserve">Answer : "27" </w:t>
        <w:br/>
        <w:t>}</w:t>
      </w:r>
    </w:p>
    <w:p>
      <w:r>
        <w:t>{</w:t>
        <w:br/>
        <w:t>Index 1094:</w:t>
      </w:r>
    </w:p>
    <w:p>
      <w:r>
        <w:t>Question : "Amy had 164 lemon. John grasped some lemon. Now Amy has 24  lemon. How many did John graspeds?"</w:t>
      </w:r>
    </w:p>
    <w:p>
      <w:r>
        <w:t>Equation : " X = 164 - 24"</w:t>
      </w:r>
    </w:p>
    <w:p>
      <w:r>
        <w:t xml:space="preserve">Answer : "140" </w:t>
        <w:br/>
        <w:t>}</w:t>
      </w:r>
    </w:p>
    <w:p>
      <w:r>
        <w:t>{</w:t>
        <w:br/>
        <w:t>Index 1095:</w:t>
      </w:r>
    </w:p>
    <w:p>
      <w:r>
        <w:t>Question : "Thomas had 291 Biscuit. Steven get hold of some Biscuit. Now Thomas has 27  Biscuit. How many did Steven get hold ofs?"</w:t>
      </w:r>
    </w:p>
    <w:p>
      <w:r>
        <w:t>Equation : " X = 291 - 27"</w:t>
      </w:r>
    </w:p>
    <w:p>
      <w:r>
        <w:t xml:space="preserve">Answer : "264" </w:t>
        <w:br/>
        <w:t>}</w:t>
      </w:r>
    </w:p>
    <w:p>
      <w:r>
        <w:t>{</w:t>
        <w:br/>
        <w:t>Index 1096:</w:t>
      </w:r>
    </w:p>
    <w:p>
      <w:r>
        <w:t>Question : "Michael had 231 Biscuit. Terry get hold of some Biscuit. Now Michael has 52  Biscuit. How many did Terry get hold ofs?"</w:t>
      </w:r>
    </w:p>
    <w:p>
      <w:r>
        <w:t>Equation : " X = 231 - 52"</w:t>
      </w:r>
    </w:p>
    <w:p>
      <w:r>
        <w:t xml:space="preserve">Answer : "179" </w:t>
        <w:br/>
        <w:t>}</w:t>
      </w:r>
    </w:p>
    <w:p>
      <w:r>
        <w:t>{</w:t>
        <w:br/>
        <w:t>Index 1097:</w:t>
      </w:r>
    </w:p>
    <w:p>
      <w:r>
        <w:t>Question : "Frances had 221 peach. Gregory grasped some peach. Now Frances has 25  peach. How many did Gregory graspeds?"</w:t>
      </w:r>
    </w:p>
    <w:p>
      <w:r>
        <w:t>Equation : " X = 221 - 25"</w:t>
      </w:r>
    </w:p>
    <w:p>
      <w:r>
        <w:t xml:space="preserve">Answer : "196" </w:t>
        <w:br/>
        <w:t>}</w:t>
      </w:r>
    </w:p>
    <w:p>
      <w:r>
        <w:t>{</w:t>
        <w:br/>
        <w:t>Index 1098:</w:t>
      </w:r>
    </w:p>
    <w:p>
      <w:r>
        <w:t>Question : "Lori had 128 nectarine. Robert clasped some nectarine. Now Lori has 89  nectarine. How many did Robert claspeds?"</w:t>
      </w:r>
    </w:p>
    <w:p>
      <w:r>
        <w:t>Equation : " X = 128 - 89"</w:t>
      </w:r>
    </w:p>
    <w:p>
      <w:r>
        <w:t xml:space="preserve">Answer : "39" </w:t>
        <w:br/>
        <w:t>}</w:t>
      </w:r>
    </w:p>
    <w:p>
      <w:r>
        <w:t>{</w:t>
        <w:br/>
        <w:t>Index 1099:</w:t>
      </w:r>
    </w:p>
    <w:p>
      <w:r>
        <w:t>Question : "Kelli had 253 Press. Albert clasped some Press. Now Kelli has 20  Press. How many did Albert claspeds?"</w:t>
      </w:r>
    </w:p>
    <w:p>
      <w:r>
        <w:t>Equation : " X = 253 - 20"</w:t>
      </w:r>
    </w:p>
    <w:p>
      <w:r>
        <w:t xml:space="preserve">Answer : "233" </w:t>
        <w:br/>
        <w:t>}</w:t>
      </w:r>
    </w:p>
    <w:p>
      <w:r>
        <w:t>{</w:t>
        <w:br/>
        <w:t>Index 1100:</w:t>
      </w:r>
    </w:p>
    <w:p>
      <w:r>
        <w:t>Question : "Yvonne had 201 Beg. Curt take hold of some Beg. Now Yvonne has 17  Beg. How many did Curt take hold ofs?"</w:t>
      </w:r>
    </w:p>
    <w:p>
      <w:r>
        <w:t>Equation : " X = 201 - 17"</w:t>
      </w:r>
    </w:p>
    <w:p>
      <w:r>
        <w:t xml:space="preserve">Answer : "184" </w:t>
        <w:br/>
        <w:t>}</w:t>
      </w:r>
    </w:p>
    <w:p>
      <w:r>
        <w:t>{</w:t>
        <w:br/>
        <w:t>Index 1101:</w:t>
      </w:r>
    </w:p>
    <w:p>
      <w:r>
        <w:t>Question : "Anthony had 217 Chocolate. Sandra get hold of some Chocolate. Now Anthony has 7  Chocolate. How many did Sandra get hold ofs?"</w:t>
      </w:r>
    </w:p>
    <w:p>
      <w:r>
        <w:t>Equation : " X = 217 - 7"</w:t>
      </w:r>
    </w:p>
    <w:p>
      <w:r>
        <w:t xml:space="preserve">Answer : "210" </w:t>
        <w:br/>
        <w:t>}</w:t>
      </w:r>
    </w:p>
    <w:p>
      <w:r>
        <w:t>{</w:t>
        <w:br/>
        <w:t>Index 1102:</w:t>
      </w:r>
    </w:p>
    <w:p>
      <w:r>
        <w:t>Question : "Iris had 220 Chocolate. Pam clasped some Chocolate. Now Iris has 32  Chocolate. How many did Pam claspeds?"</w:t>
      </w:r>
    </w:p>
    <w:p>
      <w:r>
        <w:t>Equation : " X = 220 - 32"</w:t>
      </w:r>
    </w:p>
    <w:p>
      <w:r>
        <w:t xml:space="preserve">Answer : "188" </w:t>
        <w:br/>
        <w:t>}</w:t>
      </w:r>
    </w:p>
    <w:p>
      <w:r>
        <w:t>{</w:t>
        <w:br/>
        <w:t>Index 1103:</w:t>
      </w:r>
    </w:p>
    <w:p>
      <w:r>
        <w:t>Question : "Carlos had 143 Press. Charles take hold of some Press. Now Carlos has 42  Press. How many did Charles take hold ofs?"</w:t>
      </w:r>
    </w:p>
    <w:p>
      <w:r>
        <w:t>Equation : " X = 143 - 42"</w:t>
      </w:r>
    </w:p>
    <w:p>
      <w:r>
        <w:t xml:space="preserve">Answer : "101" </w:t>
        <w:br/>
        <w:t>}</w:t>
      </w:r>
    </w:p>
    <w:p>
      <w:r>
        <w:t>{</w:t>
        <w:br/>
        <w:t>Index 1104:</w:t>
      </w:r>
    </w:p>
    <w:p>
      <w:r>
        <w:t>Question : "Carmela had 203 cherry. Norma take hold of some cherry. Now Carmela has 17  cherry. How many did Norma take hold ofs?"</w:t>
      </w:r>
    </w:p>
    <w:p>
      <w:r>
        <w:t>Equation : " X = 203 - 17"</w:t>
      </w:r>
    </w:p>
    <w:p>
      <w:r>
        <w:t xml:space="preserve">Answer : "186" </w:t>
        <w:br/>
        <w:t>}</w:t>
      </w:r>
    </w:p>
    <w:p>
      <w:r>
        <w:t>{</w:t>
        <w:br/>
        <w:t>Index 1105:</w:t>
      </w:r>
    </w:p>
    <w:p>
      <w:r>
        <w:t>Question : "Hazel had 282 Flower. Helen gripped some Flower. Now Hazel has 39  Flower. How many did Helen grippeds?"</w:t>
      </w:r>
    </w:p>
    <w:p>
      <w:r>
        <w:t>Equation : " X = 282 - 39"</w:t>
      </w:r>
    </w:p>
    <w:p>
      <w:r>
        <w:t xml:space="preserve">Answer : "243" </w:t>
        <w:br/>
        <w:t>}</w:t>
      </w:r>
    </w:p>
    <w:p>
      <w:r>
        <w:t>{</w:t>
        <w:br/>
        <w:t>Index 1106:</w:t>
      </w:r>
    </w:p>
    <w:p>
      <w:r>
        <w:t>Question : "Ashley had 168 Doll. Paul grabbed some Doll. Now Ashley has 9  Doll. How many did Paul grabbeds?"</w:t>
      </w:r>
    </w:p>
    <w:p>
      <w:r>
        <w:t>Equation : " X = 168 - 9"</w:t>
      </w:r>
    </w:p>
    <w:p>
      <w:r>
        <w:t xml:space="preserve">Answer : "159" </w:t>
        <w:br/>
        <w:t>}</w:t>
      </w:r>
    </w:p>
    <w:p>
      <w:r>
        <w:t>{</w:t>
        <w:br/>
        <w:t>Index 1107:</w:t>
      </w:r>
    </w:p>
    <w:p>
      <w:r>
        <w:t>Question : "Kenna had 224 fig. Blake grasped some fig. Now Kenna has 38  fig. How many did Blake graspeds?"</w:t>
      </w:r>
    </w:p>
    <w:p>
      <w:r>
        <w:t>Equation : " X = 224 - 38"</w:t>
      </w:r>
    </w:p>
    <w:p>
      <w:r>
        <w:t xml:space="preserve">Answer : "186" </w:t>
        <w:br/>
        <w:t>}</w:t>
      </w:r>
    </w:p>
    <w:p>
      <w:r>
        <w:t>{</w:t>
        <w:br/>
        <w:t>Index 1108:</w:t>
      </w:r>
    </w:p>
    <w:p>
      <w:r>
        <w:t>Question : "Michael had 256 apricot. Jonathan gripped some apricot. Now Michael has 82  apricot. How many did Jonathan grippeds?"</w:t>
      </w:r>
    </w:p>
    <w:p>
      <w:r>
        <w:t>Equation : " X = 256 - 82"</w:t>
      </w:r>
    </w:p>
    <w:p>
      <w:r>
        <w:t xml:space="preserve">Answer : "174" </w:t>
        <w:br/>
        <w:t>}</w:t>
      </w:r>
    </w:p>
    <w:p>
      <w:r>
        <w:t>{</w:t>
        <w:br/>
        <w:t>Index 1109:</w:t>
      </w:r>
    </w:p>
    <w:p>
      <w:r>
        <w:t>Question : "Bonita had 272 Chocolate. Dena gripped some Chocolate. Now Bonita has 81  Chocolate. How many did Dena grippeds?"</w:t>
      </w:r>
    </w:p>
    <w:p>
      <w:r>
        <w:t>Equation : " X = 272 - 81"</w:t>
      </w:r>
    </w:p>
    <w:p>
      <w:r>
        <w:t xml:space="preserve">Answer : "191" </w:t>
        <w:br/>
        <w:t>}</w:t>
      </w:r>
    </w:p>
    <w:p>
      <w:r>
        <w:t>{</w:t>
        <w:br/>
        <w:t>Index 1110:</w:t>
      </w:r>
    </w:p>
    <w:p>
      <w:r>
        <w:t>Question : "Ana had 297 pineapple. Fred clutched some pineapple. Now Ana has 35  pineapple. How many did Fred clutcheds?"</w:t>
      </w:r>
    </w:p>
    <w:p>
      <w:r>
        <w:t>Equation : " X = 297 - 35"</w:t>
      </w:r>
    </w:p>
    <w:p>
      <w:r>
        <w:t xml:space="preserve">Answer : "262" </w:t>
        <w:br/>
        <w:t>}</w:t>
      </w:r>
    </w:p>
    <w:p>
      <w:r>
        <w:t>{</w:t>
        <w:br/>
        <w:t>Index 1111:</w:t>
      </w:r>
    </w:p>
    <w:p>
      <w:r>
        <w:t>Question : "Kristen had 288 lychee. Russell gripped some lychee. Now Kristen has 5  lychee. How many did Russell grippeds?"</w:t>
      </w:r>
    </w:p>
    <w:p>
      <w:r>
        <w:t>Equation : " X = 288 - 5"</w:t>
      </w:r>
    </w:p>
    <w:p>
      <w:r>
        <w:t xml:space="preserve">Answer : "283" </w:t>
        <w:br/>
        <w:t>}</w:t>
      </w:r>
    </w:p>
    <w:p>
      <w:r>
        <w:t>{</w:t>
        <w:br/>
        <w:t>Index 1112:</w:t>
      </w:r>
    </w:p>
    <w:p>
      <w:r>
        <w:t>Question : "James had 221 raspberry. Suzanne clasped some raspberry. Now James has 37  raspberry. How many did Suzanne claspeds?"</w:t>
      </w:r>
    </w:p>
    <w:p>
      <w:r>
        <w:t>Equation : " X = 221 - 37"</w:t>
      </w:r>
    </w:p>
    <w:p>
      <w:r>
        <w:t xml:space="preserve">Answer : "184" </w:t>
        <w:br/>
        <w:t>}</w:t>
      </w:r>
    </w:p>
    <w:p>
      <w:r>
        <w:t>{</w:t>
        <w:br/>
        <w:t>Index 1113:</w:t>
      </w:r>
    </w:p>
    <w:p>
      <w:r>
        <w:t>Question : "Roberto had 273 Beg. Joseph clutched some Beg. Now Roberto has 31  Beg. How many did Joseph clutcheds?"</w:t>
      </w:r>
    </w:p>
    <w:p>
      <w:r>
        <w:t>Equation : " X = 273 - 31"</w:t>
      </w:r>
    </w:p>
    <w:p>
      <w:r>
        <w:t xml:space="preserve">Answer : "242" </w:t>
        <w:br/>
        <w:t>}</w:t>
      </w:r>
    </w:p>
    <w:p>
      <w:r>
        <w:t>{</w:t>
        <w:br/>
        <w:t>Index 1114:</w:t>
      </w:r>
    </w:p>
    <w:p>
      <w:r>
        <w:t>Question : "Kent had 138 apple. Charles get hold of some apple. Now Kent has 16  apple. How many did Charles get hold ofs?"</w:t>
      </w:r>
    </w:p>
    <w:p>
      <w:r>
        <w:t>Equation : " X = 138 - 16"</w:t>
      </w:r>
    </w:p>
    <w:p>
      <w:r>
        <w:t xml:space="preserve">Answer : "122" </w:t>
        <w:br/>
        <w:t>}</w:t>
      </w:r>
    </w:p>
    <w:p>
      <w:r>
        <w:t>{</w:t>
        <w:br/>
        <w:t>Index 1115:</w:t>
      </w:r>
    </w:p>
    <w:p>
      <w:r>
        <w:t>Question : "Dawn had 262 fig. Marian clasped some fig. Now Dawn has 25  fig. How many did Marian claspeds?"</w:t>
      </w:r>
    </w:p>
    <w:p>
      <w:r>
        <w:t>Equation : " X = 262 - 25"</w:t>
      </w:r>
    </w:p>
    <w:p>
      <w:r>
        <w:t xml:space="preserve">Answer : "237" </w:t>
        <w:br/>
        <w:t>}</w:t>
      </w:r>
    </w:p>
    <w:p>
      <w:r>
        <w:t>{</w:t>
        <w:br/>
        <w:t>Index 1116:</w:t>
      </w:r>
    </w:p>
    <w:p>
      <w:r>
        <w:t>Question : "Joseph had 154 coconut. Johnny clutched some coconut. Now Joseph has 84  coconut. How many did Johnny clutcheds?"</w:t>
      </w:r>
    </w:p>
    <w:p>
      <w:r>
        <w:t>Equation : " X = 154 - 84"</w:t>
      </w:r>
    </w:p>
    <w:p>
      <w:r>
        <w:t xml:space="preserve">Answer : "70" </w:t>
        <w:br/>
        <w:t>}</w:t>
      </w:r>
    </w:p>
    <w:p>
      <w:r>
        <w:t>{</w:t>
        <w:br/>
        <w:t>Index 1117:</w:t>
      </w:r>
    </w:p>
    <w:p>
      <w:r>
        <w:t>Question : "Kimberley had 287 Chocolate. Jerry grasped some Chocolate. Now Kimberley has 69  Chocolate. How many did Jerry graspeds?"</w:t>
      </w:r>
    </w:p>
    <w:p>
      <w:r>
        <w:t>Equation : " X = 287 - 69"</w:t>
      </w:r>
    </w:p>
    <w:p>
      <w:r>
        <w:t xml:space="preserve">Answer : "218" </w:t>
        <w:br/>
        <w:t>}</w:t>
      </w:r>
    </w:p>
    <w:p>
      <w:r>
        <w:t>{</w:t>
        <w:br/>
        <w:t>Index 1118:</w:t>
      </w:r>
    </w:p>
    <w:p>
      <w:r>
        <w:t>Question : "April had 117 Car. Ella clasped some Car. Now April has 31  Car. How many did Ella claspeds?"</w:t>
      </w:r>
    </w:p>
    <w:p>
      <w:r>
        <w:t>Equation : " X = 117 - 31"</w:t>
      </w:r>
    </w:p>
    <w:p>
      <w:r>
        <w:t xml:space="preserve">Answer : "86" </w:t>
        <w:br/>
        <w:t>}</w:t>
      </w:r>
    </w:p>
    <w:p>
      <w:r>
        <w:t>{</w:t>
        <w:br/>
        <w:t>Index 1119:</w:t>
      </w:r>
    </w:p>
    <w:p>
      <w:r>
        <w:t>Question : "Lorina had 288 kiwi. Tony gripped some kiwi. Now Lorina has 94  kiwi. How many did Tony grippeds?"</w:t>
      </w:r>
    </w:p>
    <w:p>
      <w:r>
        <w:t>Equation : " X = 288 - 94"</w:t>
      </w:r>
    </w:p>
    <w:p>
      <w:r>
        <w:t xml:space="preserve">Answer : "194" </w:t>
        <w:br/>
        <w:t>}</w:t>
      </w:r>
    </w:p>
    <w:p>
      <w:r>
        <w:t>{</w:t>
        <w:br/>
        <w:t>Index 1120:</w:t>
      </w:r>
    </w:p>
    <w:p>
      <w:r>
        <w:t>Question : "Frank had 293 orange. John lay hold of some orange. Now Frank has 82  orange. How many did John lay hold ofs?"</w:t>
      </w:r>
    </w:p>
    <w:p>
      <w:r>
        <w:t>Equation : " X = 293 - 82"</w:t>
      </w:r>
    </w:p>
    <w:p>
      <w:r>
        <w:t xml:space="preserve">Answer : "211" </w:t>
        <w:br/>
        <w:t>}</w:t>
      </w:r>
    </w:p>
    <w:p>
      <w:r>
        <w:t>{</w:t>
        <w:br/>
        <w:t>Index 1121:</w:t>
      </w:r>
    </w:p>
    <w:p>
      <w:r>
        <w:t>Question : "Jessie had 221 Box. Lacey lay hold of some Box. Now Jessie has 23  Box. How many did Lacey lay hold ofs?"</w:t>
      </w:r>
    </w:p>
    <w:p>
      <w:r>
        <w:t>Equation : " X = 221 - 23"</w:t>
      </w:r>
    </w:p>
    <w:p>
      <w:r>
        <w:t xml:space="preserve">Answer : "198" </w:t>
        <w:br/>
        <w:t>}</w:t>
      </w:r>
    </w:p>
    <w:p>
      <w:r>
        <w:t>{</w:t>
        <w:br/>
        <w:t>Index 1122:</w:t>
      </w:r>
    </w:p>
    <w:p>
      <w:r>
        <w:t>Question : "Mary had 105 orange. Joan clasped some orange. Now Mary has 96  orange. How many did Joan claspeds?"</w:t>
      </w:r>
    </w:p>
    <w:p>
      <w:r>
        <w:t>Equation : " X = 105 - 96"</w:t>
      </w:r>
    </w:p>
    <w:p>
      <w:r>
        <w:t xml:space="preserve">Answer : "9" </w:t>
        <w:br/>
        <w:t>}</w:t>
      </w:r>
    </w:p>
    <w:p>
      <w:r>
        <w:t>{</w:t>
        <w:br/>
        <w:t>Index 1123:</w:t>
      </w:r>
    </w:p>
    <w:p>
      <w:r>
        <w:t>Question : "Tonya had 115 watermelon. Glen gripped some watermelon. Now Tonya has 92  watermelon. How many did Glen grippeds?"</w:t>
      </w:r>
    </w:p>
    <w:p>
      <w:r>
        <w:t>Equation : " X = 115 - 92"</w:t>
      </w:r>
    </w:p>
    <w:p>
      <w:r>
        <w:t xml:space="preserve">Answer : "23" </w:t>
        <w:br/>
        <w:t>}</w:t>
      </w:r>
    </w:p>
    <w:p>
      <w:r>
        <w:t>{</w:t>
        <w:br/>
        <w:t>Index 1124:</w:t>
      </w:r>
    </w:p>
    <w:p>
      <w:r>
        <w:t>Question : "James had 124 lime. Ashley grabbed some lime. Now James has 53  lime. How many did Ashley grabbeds?"</w:t>
      </w:r>
    </w:p>
    <w:p>
      <w:r>
        <w:t>Equation : " X = 124 - 53"</w:t>
      </w:r>
    </w:p>
    <w:p>
      <w:r>
        <w:t xml:space="preserve">Answer : "71" </w:t>
        <w:br/>
        <w:t>}</w:t>
      </w:r>
    </w:p>
    <w:p>
      <w:r>
        <w:t>{</w:t>
        <w:br/>
        <w:t>Index 1125:</w:t>
      </w:r>
    </w:p>
    <w:p>
      <w:r>
        <w:t>Question : "Walter had 158 Pen. Shirley clasped some Pen. Now Walter has 83  Pen. How many did Shirley claspeds?"</w:t>
      </w:r>
    </w:p>
    <w:p>
      <w:r>
        <w:t>Equation : " X = 158 - 83"</w:t>
      </w:r>
    </w:p>
    <w:p>
      <w:r>
        <w:t xml:space="preserve">Answer : "75" </w:t>
        <w:br/>
        <w:t>}</w:t>
      </w:r>
    </w:p>
    <w:p>
      <w:r>
        <w:t>{</w:t>
        <w:br/>
        <w:t>Index 1126:</w:t>
      </w:r>
    </w:p>
    <w:p>
      <w:r>
        <w:t>Question : "Kathleen had 215 watermelon. William get hold of some watermelon. Now Kathleen has 60  watermelon. How many did William get hold ofs?"</w:t>
      </w:r>
    </w:p>
    <w:p>
      <w:r>
        <w:t>Equation : " X = 215 - 60"</w:t>
      </w:r>
    </w:p>
    <w:p>
      <w:r>
        <w:t xml:space="preserve">Answer : "155" </w:t>
        <w:br/>
        <w:t>}</w:t>
      </w:r>
    </w:p>
    <w:p>
      <w:r>
        <w:t>{</w:t>
        <w:br/>
        <w:t>Index 1127:</w:t>
      </w:r>
    </w:p>
    <w:p>
      <w:r>
        <w:t>Question : "Peggy had 234 toy. Irma grasped some toy. Now Peggy has 13  toy. How many did Irma graspeds?"</w:t>
      </w:r>
    </w:p>
    <w:p>
      <w:r>
        <w:t>Equation : " X = 234 - 13"</w:t>
      </w:r>
    </w:p>
    <w:p>
      <w:r>
        <w:t xml:space="preserve">Answer : "221" </w:t>
        <w:br/>
        <w:t>}</w:t>
      </w:r>
    </w:p>
    <w:p>
      <w:r>
        <w:t>{</w:t>
        <w:br/>
        <w:t>Index 1128:</w:t>
      </w:r>
    </w:p>
    <w:p>
      <w:r>
        <w:t>Question : "Yolanda had 239 lychee. Jackson grabbed some lychee. Now Yolanda has 14  lychee. How many did Jackson grabbeds?"</w:t>
      </w:r>
    </w:p>
    <w:p>
      <w:r>
        <w:t>Equation : " X = 239 - 14"</w:t>
      </w:r>
    </w:p>
    <w:p>
      <w:r>
        <w:t xml:space="preserve">Answer : "225" </w:t>
        <w:br/>
        <w:t>}</w:t>
      </w:r>
    </w:p>
    <w:p>
      <w:r>
        <w:t>{</w:t>
        <w:br/>
        <w:t>Index 1129:</w:t>
      </w:r>
    </w:p>
    <w:p>
      <w:r>
        <w:t>Question : "Debra had 265 Flower. Joseph get hold of some Flower. Now Debra has 76  Flower. How many did Joseph get hold ofs?"</w:t>
      </w:r>
    </w:p>
    <w:p>
      <w:r>
        <w:t>Equation : " X = 265 - 76"</w:t>
      </w:r>
    </w:p>
    <w:p>
      <w:r>
        <w:t xml:space="preserve">Answer : "189" </w:t>
        <w:br/>
        <w:t>}</w:t>
      </w:r>
    </w:p>
    <w:p>
      <w:r>
        <w:t>{</w:t>
        <w:br/>
        <w:t>Index 1130:</w:t>
      </w:r>
    </w:p>
    <w:p>
      <w:r>
        <w:t>Question : "David had 235 mango. Dorothy get hold of some mango. Now David has 43  mango. How many did Dorothy get hold ofs?"</w:t>
      </w:r>
    </w:p>
    <w:p>
      <w:r>
        <w:t>Equation : " X = 235 - 43"</w:t>
      </w:r>
    </w:p>
    <w:p>
      <w:r>
        <w:t xml:space="preserve">Answer : "192" </w:t>
        <w:br/>
        <w:t>}</w:t>
      </w:r>
    </w:p>
    <w:p>
      <w:r>
        <w:t>{</w:t>
        <w:br/>
        <w:t>Index 1131:</w:t>
      </w:r>
    </w:p>
    <w:p>
      <w:r>
        <w:t>Question : "Jackie had 261 nectarine. Kathy lay hold of some nectarine. Now Jackie has 48  nectarine. How many did Kathy lay hold ofs?"</w:t>
      </w:r>
    </w:p>
    <w:p>
      <w:r>
        <w:t>Equation : " X = 261 - 48"</w:t>
      </w:r>
    </w:p>
    <w:p>
      <w:r>
        <w:t xml:space="preserve">Answer : "213" </w:t>
        <w:br/>
        <w:t>}</w:t>
      </w:r>
    </w:p>
    <w:p>
      <w:r>
        <w:t>{</w:t>
        <w:br/>
        <w:t>Index 1132:</w:t>
      </w:r>
    </w:p>
    <w:p>
      <w:r>
        <w:t>Question : "Tommie had 159 coconut. Tanya take hold of some coconut. Now Tommie has 100  coconut. How many did Tanya take hold ofs?"</w:t>
      </w:r>
    </w:p>
    <w:p>
      <w:r>
        <w:t>Equation : " X = 159 - 100"</w:t>
      </w:r>
    </w:p>
    <w:p>
      <w:r>
        <w:t xml:space="preserve">Answer : "59" </w:t>
        <w:br/>
        <w:t>}</w:t>
      </w:r>
    </w:p>
    <w:p>
      <w:r>
        <w:t>{</w:t>
        <w:br/>
        <w:t>Index 1133:</w:t>
      </w:r>
    </w:p>
    <w:p>
      <w:r>
        <w:t>Question : "Tara had 260 kiwi. Margaret gripped some kiwi. Now Tara has 93  kiwi. How many did Margaret grippeds?"</w:t>
      </w:r>
    </w:p>
    <w:p>
      <w:r>
        <w:t>Equation : " X = 260 - 93"</w:t>
      </w:r>
    </w:p>
    <w:p>
      <w:r>
        <w:t xml:space="preserve">Answer : "167" </w:t>
        <w:br/>
        <w:t>}</w:t>
      </w:r>
    </w:p>
    <w:p>
      <w:r>
        <w:t>{</w:t>
        <w:br/>
        <w:t>Index 1134:</w:t>
      </w:r>
    </w:p>
    <w:p>
      <w:r>
        <w:t>Question : "Leonard had 239 apple. George get hold of some apple. Now Leonard has 83  apple. How many did George get hold ofs?"</w:t>
      </w:r>
    </w:p>
    <w:p>
      <w:r>
        <w:t>Equation : " X = 239 - 83"</w:t>
      </w:r>
    </w:p>
    <w:p>
      <w:r>
        <w:t xml:space="preserve">Answer : "156" </w:t>
        <w:br/>
        <w:t>}</w:t>
      </w:r>
    </w:p>
    <w:p>
      <w:r>
        <w:t>{</w:t>
        <w:br/>
        <w:t>Index 1135:</w:t>
      </w:r>
    </w:p>
    <w:p>
      <w:r>
        <w:t>Question : "Richard had 285 Chocolate. Helen clasped some Chocolate. Now Richard has 50  Chocolate. How many did Helen claspeds?"</w:t>
      </w:r>
    </w:p>
    <w:p>
      <w:r>
        <w:t>Equation : " X = 285 - 50"</w:t>
      </w:r>
    </w:p>
    <w:p>
      <w:r>
        <w:t xml:space="preserve">Answer : "235" </w:t>
        <w:br/>
        <w:t>}</w:t>
      </w:r>
    </w:p>
    <w:p>
      <w:r>
        <w:t>{</w:t>
        <w:br/>
        <w:t>Index 1136:</w:t>
      </w:r>
    </w:p>
    <w:p>
      <w:r>
        <w:t>Question : "Roger had 150 Doll. Danilo lay hold of some Doll. Now Roger has 1  Doll. How many did Danilo lay hold ofs?"</w:t>
      </w:r>
    </w:p>
    <w:p>
      <w:r>
        <w:t>Equation : " X = 150 - 1"</w:t>
      </w:r>
    </w:p>
    <w:p>
      <w:r>
        <w:t xml:space="preserve">Answer : "149" </w:t>
        <w:br/>
        <w:t>}</w:t>
      </w:r>
    </w:p>
    <w:p>
      <w:r>
        <w:t>{</w:t>
        <w:br/>
        <w:t>Index 1137:</w:t>
      </w:r>
    </w:p>
    <w:p>
      <w:r>
        <w:t>Question : "Richard had 119 strawberry. Johnathan grabbed some strawberry. Now Richard has 12  strawberry. How many did Johnathan grabbeds?"</w:t>
      </w:r>
    </w:p>
    <w:p>
      <w:r>
        <w:t>Equation : " X = 119 - 12"</w:t>
      </w:r>
    </w:p>
    <w:p>
      <w:r>
        <w:t xml:space="preserve">Answer : "107" </w:t>
        <w:br/>
        <w:t>}</w:t>
      </w:r>
    </w:p>
    <w:p>
      <w:r>
        <w:t>{</w:t>
        <w:br/>
        <w:t>Index 1138:</w:t>
      </w:r>
    </w:p>
    <w:p>
      <w:r>
        <w:t>Question : "John had 211 Press. James get hold of some Press. Now John has 79  Press. How many did James get hold ofs?"</w:t>
      </w:r>
    </w:p>
    <w:p>
      <w:r>
        <w:t>Equation : " X = 211 - 79"</w:t>
      </w:r>
    </w:p>
    <w:p>
      <w:r>
        <w:t xml:space="preserve">Answer : "132" </w:t>
        <w:br/>
        <w:t>}</w:t>
      </w:r>
    </w:p>
    <w:p>
      <w:r>
        <w:t>{</w:t>
        <w:br/>
        <w:t>Index 1139:</w:t>
      </w:r>
    </w:p>
    <w:p>
      <w:r>
        <w:t>Question : "Asia had 128 nectarine. Mark grasped some nectarine. Now Asia has 63  nectarine. How many did Mark graspeds?"</w:t>
      </w:r>
    </w:p>
    <w:p>
      <w:r>
        <w:t>Equation : " X = 128 - 63"</w:t>
      </w:r>
    </w:p>
    <w:p>
      <w:r>
        <w:t xml:space="preserve">Answer : "65" </w:t>
        <w:br/>
        <w:t>}</w:t>
      </w:r>
    </w:p>
    <w:p>
      <w:r>
        <w:t>{</w:t>
        <w:br/>
        <w:t>Index 1140:</w:t>
      </w:r>
    </w:p>
    <w:p>
      <w:r>
        <w:t>Question : "Anna had 208 Biscuit. Hilda clutched some Biscuit. Now Anna has 81  Biscuit. How many did Hilda clutcheds?"</w:t>
      </w:r>
    </w:p>
    <w:p>
      <w:r>
        <w:t>Equation : " X = 208 - 81"</w:t>
      </w:r>
    </w:p>
    <w:p>
      <w:r>
        <w:t xml:space="preserve">Answer : "127" </w:t>
        <w:br/>
        <w:t>}</w:t>
      </w:r>
    </w:p>
    <w:p>
      <w:r>
        <w:t>{</w:t>
        <w:br/>
        <w:t>Index 1141:</w:t>
      </w:r>
    </w:p>
    <w:p>
      <w:r>
        <w:t>Question : "Daniel had 177 blueberry. Kimberly clutched some blueberry. Now Daniel has 56  blueberry. How many did Kimberly clutcheds?"</w:t>
      </w:r>
    </w:p>
    <w:p>
      <w:r>
        <w:t>Equation : " X = 177 - 56"</w:t>
      </w:r>
    </w:p>
    <w:p>
      <w:r>
        <w:t xml:space="preserve">Answer : "121" </w:t>
        <w:br/>
        <w:t>}</w:t>
      </w:r>
    </w:p>
    <w:p>
      <w:r>
        <w:t>{</w:t>
        <w:br/>
        <w:t>Index 1142:</w:t>
      </w:r>
    </w:p>
    <w:p>
      <w:r>
        <w:t>Question : "Beverly had 167 apple. Greg lay hold of some apple. Now Beverly has 60  apple. How many did Greg lay hold ofs?"</w:t>
      </w:r>
    </w:p>
    <w:p>
      <w:r>
        <w:t>Equation : " X = 167 - 60"</w:t>
      </w:r>
    </w:p>
    <w:p>
      <w:r>
        <w:t xml:space="preserve">Answer : "107" </w:t>
        <w:br/>
        <w:t>}</w:t>
      </w:r>
    </w:p>
    <w:p>
      <w:r>
        <w:t>{</w:t>
        <w:br/>
        <w:t>Index 1143:</w:t>
      </w:r>
    </w:p>
    <w:p>
      <w:r>
        <w:t>Question : "Mary had 166 cherry. Patrick grabbed some cherry. Now Mary has 9  cherry. How many did Patrick grabbeds?"</w:t>
      </w:r>
    </w:p>
    <w:p>
      <w:r>
        <w:t>Equation : " X = 166 - 9"</w:t>
      </w:r>
    </w:p>
    <w:p>
      <w:r>
        <w:t xml:space="preserve">Answer : "157" </w:t>
        <w:br/>
        <w:t>}</w:t>
      </w:r>
    </w:p>
    <w:p>
      <w:r>
        <w:t>{</w:t>
        <w:br/>
        <w:t>Index 1144:</w:t>
      </w:r>
    </w:p>
    <w:p>
      <w:r>
        <w:t>Question : "James had 233 blackberry. Michele clutched some blackberry. Now James has 46  blackberry. How many did Michele clutcheds?"</w:t>
      </w:r>
    </w:p>
    <w:p>
      <w:r>
        <w:t>Equation : " X = 233 - 46"</w:t>
      </w:r>
    </w:p>
    <w:p>
      <w:r>
        <w:t xml:space="preserve">Answer : "187" </w:t>
        <w:br/>
        <w:t>}</w:t>
      </w:r>
    </w:p>
    <w:p>
      <w:r>
        <w:t>{</w:t>
        <w:br/>
        <w:t>Index 1145:</w:t>
      </w:r>
    </w:p>
    <w:p>
      <w:r>
        <w:t>Question : "Latrice had 141 blackberry. Rosemary clutched some blackberry. Now Latrice has 48  blackberry. How many did Rosemary clutcheds?"</w:t>
      </w:r>
    </w:p>
    <w:p>
      <w:r>
        <w:t>Equation : " X = 141 - 48"</w:t>
      </w:r>
    </w:p>
    <w:p>
      <w:r>
        <w:t xml:space="preserve">Answer : "93" </w:t>
        <w:br/>
        <w:t>}</w:t>
      </w:r>
    </w:p>
    <w:p>
      <w:r>
        <w:t>{</w:t>
        <w:br/>
        <w:t>Index 1146:</w:t>
      </w:r>
    </w:p>
    <w:p>
      <w:r>
        <w:t>Question : "Elanor had 172 peach. Ed grabbed some peach. Now Elanor has 59  peach. How many did Ed grabbeds?"</w:t>
      </w:r>
    </w:p>
    <w:p>
      <w:r>
        <w:t>Equation : " X = 172 - 59"</w:t>
      </w:r>
    </w:p>
    <w:p>
      <w:r>
        <w:t xml:space="preserve">Answer : "113" </w:t>
        <w:br/>
        <w:t>}</w:t>
      </w:r>
    </w:p>
    <w:p>
      <w:r>
        <w:t>{</w:t>
        <w:br/>
        <w:t>Index 1147:</w:t>
      </w:r>
    </w:p>
    <w:p>
      <w:r>
        <w:t>Question : "Carlton had 116 Watch. Winford gripped some Watch. Now Carlton has 75  Watch. How many did Winford grippeds?"</w:t>
      </w:r>
    </w:p>
    <w:p>
      <w:r>
        <w:t>Equation : " X = 116 - 75"</w:t>
      </w:r>
    </w:p>
    <w:p>
      <w:r>
        <w:t xml:space="preserve">Answer : "41" </w:t>
        <w:br/>
        <w:t>}</w:t>
      </w:r>
    </w:p>
    <w:p>
      <w:r>
        <w:t>{</w:t>
        <w:br/>
        <w:t>Index 1148:</w:t>
      </w:r>
    </w:p>
    <w:p>
      <w:r>
        <w:t>Question : "Carol had 235 Bread. Julia clutched some Bread. Now Carol has 70  Bread. How many did Julia clutcheds?"</w:t>
      </w:r>
    </w:p>
    <w:p>
      <w:r>
        <w:t>Equation : " X = 235 - 70"</w:t>
      </w:r>
    </w:p>
    <w:p>
      <w:r>
        <w:t xml:space="preserve">Answer : "165" </w:t>
        <w:br/>
        <w:t>}</w:t>
      </w:r>
    </w:p>
    <w:p>
      <w:r>
        <w:t>{</w:t>
        <w:br/>
        <w:t>Index 1149:</w:t>
      </w:r>
    </w:p>
    <w:p>
      <w:r>
        <w:t>Question : "Jeffrey had 248 strawberry. Norman clasped some strawberry. Now Jeffrey has 74  strawberry. How many did Norman claspeds?"</w:t>
      </w:r>
    </w:p>
    <w:p>
      <w:r>
        <w:t>Equation : " X = 248 - 74"</w:t>
      </w:r>
    </w:p>
    <w:p>
      <w:r>
        <w:t xml:space="preserve">Answer : "174" </w:t>
        <w:br/>
        <w:t>}</w:t>
      </w:r>
    </w:p>
    <w:p>
      <w:r>
        <w:t>{</w:t>
        <w:br/>
        <w:t>Index 1150:</w:t>
      </w:r>
    </w:p>
    <w:p>
      <w:r>
        <w:t>Question : "Jeremy had 221 Car. Paul take hold of some Car. Now Jeremy has 32  Car. How many did Paul take hold ofs?"</w:t>
      </w:r>
    </w:p>
    <w:p>
      <w:r>
        <w:t>Equation : " X = 221 - 32"</w:t>
      </w:r>
    </w:p>
    <w:p>
      <w:r>
        <w:t xml:space="preserve">Answer : "189" </w:t>
        <w:br/>
        <w:t>}</w:t>
      </w:r>
    </w:p>
    <w:p>
      <w:r>
        <w:t>{</w:t>
        <w:br/>
        <w:t>Index 1151:</w:t>
      </w:r>
    </w:p>
    <w:p>
      <w:r>
        <w:t>Question : "David had 142 mango. James grabbed some mango. Now David has 18  mango. How many did James grabbeds?"</w:t>
      </w:r>
    </w:p>
    <w:p>
      <w:r>
        <w:t>Equation : " X = 142 - 18"</w:t>
      </w:r>
    </w:p>
    <w:p>
      <w:r>
        <w:t xml:space="preserve">Answer : "124" </w:t>
        <w:br/>
        <w:t>}</w:t>
      </w:r>
    </w:p>
    <w:p>
      <w:r>
        <w:t>{</w:t>
        <w:br/>
        <w:t>Index 1152:</w:t>
      </w:r>
    </w:p>
    <w:p>
      <w:r>
        <w:t>Question : "Danny had 253 apricot. James lay hold of some apricot. Now Danny has 83  apricot. How many did James lay hold ofs?"</w:t>
      </w:r>
    </w:p>
    <w:p>
      <w:r>
        <w:t>Equation : " X = 253 - 83"</w:t>
      </w:r>
    </w:p>
    <w:p>
      <w:r>
        <w:t xml:space="preserve">Answer : "170" </w:t>
        <w:br/>
        <w:t>}</w:t>
      </w:r>
    </w:p>
    <w:p>
      <w:r>
        <w:t>{</w:t>
        <w:br/>
        <w:t>Index 1153:</w:t>
      </w:r>
    </w:p>
    <w:p>
      <w:r>
        <w:t>Question : "Ian had 188 kiwi. Lisa grabbed some kiwi. Now Ian has 49  kiwi. How many did Lisa grabbeds?"</w:t>
      </w:r>
    </w:p>
    <w:p>
      <w:r>
        <w:t>Equation : " X = 188 - 49"</w:t>
      </w:r>
    </w:p>
    <w:p>
      <w:r>
        <w:t xml:space="preserve">Answer : "139" </w:t>
        <w:br/>
        <w:t>}</w:t>
      </w:r>
    </w:p>
    <w:p>
      <w:r>
        <w:t>{</w:t>
        <w:br/>
        <w:t>Index 1154:</w:t>
      </w:r>
    </w:p>
    <w:p>
      <w:r>
        <w:t>Question : "Daniel had 251 toy. Henry clutched some toy. Now Daniel has 39  toy. How many did Henry clutcheds?"</w:t>
      </w:r>
    </w:p>
    <w:p>
      <w:r>
        <w:t>Equation : " X = 251 - 39"</w:t>
      </w:r>
    </w:p>
    <w:p>
      <w:r>
        <w:t xml:space="preserve">Answer : "212" </w:t>
        <w:br/>
        <w:t>}</w:t>
      </w:r>
    </w:p>
    <w:p>
      <w:r>
        <w:t>{</w:t>
        <w:br/>
        <w:t>Index 1155:</w:t>
      </w:r>
    </w:p>
    <w:p>
      <w:r>
        <w:t>Question : "Kurt had 106 toy. Daniel gripped some toy. Now Kurt has 23  toy. How many did Daniel grippeds?"</w:t>
      </w:r>
    </w:p>
    <w:p>
      <w:r>
        <w:t>Equation : " X = 106 - 23"</w:t>
      </w:r>
    </w:p>
    <w:p>
      <w:r>
        <w:t xml:space="preserve">Answer : "83" </w:t>
        <w:br/>
        <w:t>}</w:t>
      </w:r>
    </w:p>
    <w:p>
      <w:r>
        <w:t>{</w:t>
        <w:br/>
        <w:t>Index 1156:</w:t>
      </w:r>
    </w:p>
    <w:p>
      <w:r>
        <w:t>Question : "Richard had 239 Flower. Felipe clutched some Flower. Now Richard has 88  Flower. How many did Felipe clutcheds?"</w:t>
      </w:r>
    </w:p>
    <w:p>
      <w:r>
        <w:t>Equation : " X = 239 - 88"</w:t>
      </w:r>
    </w:p>
    <w:p>
      <w:r>
        <w:t xml:space="preserve">Answer : "151" </w:t>
        <w:br/>
        <w:t>}</w:t>
      </w:r>
    </w:p>
    <w:p>
      <w:r>
        <w:t>{</w:t>
        <w:br/>
        <w:t>Index 1157:</w:t>
      </w:r>
    </w:p>
    <w:p>
      <w:r>
        <w:t>Question : "Elizabeth had 122 Biscuit. Maegan clasped some Biscuit. Now Elizabeth has 54  Biscuit. How many did Maegan claspeds?"</w:t>
      </w:r>
    </w:p>
    <w:p>
      <w:r>
        <w:t>Equation : " X = 122 - 54"</w:t>
      </w:r>
    </w:p>
    <w:p>
      <w:r>
        <w:t xml:space="preserve">Answer : "68" </w:t>
        <w:br/>
        <w:t>}</w:t>
      </w:r>
    </w:p>
    <w:p>
      <w:r>
        <w:t>{</w:t>
        <w:br/>
        <w:t>Index 1158:</w:t>
      </w:r>
    </w:p>
    <w:p>
      <w:r>
        <w:t>Question : "Elliott had 150 Biscuit. Theresa clasped some Biscuit. Now Elliott has 37  Biscuit. How many did Theresa claspeds?"</w:t>
      </w:r>
    </w:p>
    <w:p>
      <w:r>
        <w:t>Equation : " X = 150 - 37"</w:t>
      </w:r>
    </w:p>
    <w:p>
      <w:r>
        <w:t xml:space="preserve">Answer : "113" </w:t>
        <w:br/>
        <w:t>}</w:t>
      </w:r>
    </w:p>
    <w:p>
      <w:r>
        <w:t>{</w:t>
        <w:br/>
        <w:t>Index 1159:</w:t>
      </w:r>
    </w:p>
    <w:p>
      <w:r>
        <w:t>Question : "Monique had 112 cherry. Francisco clasped some cherry. Now Monique has 84  cherry. How many did Francisco claspeds?"</w:t>
      </w:r>
    </w:p>
    <w:p>
      <w:r>
        <w:t>Equation : " X = 112 - 84"</w:t>
      </w:r>
    </w:p>
    <w:p>
      <w:r>
        <w:t xml:space="preserve">Answer : "28" </w:t>
        <w:br/>
        <w:t>}</w:t>
      </w:r>
    </w:p>
    <w:p>
      <w:r>
        <w:t>{</w:t>
        <w:br/>
        <w:t>Index 1160:</w:t>
      </w:r>
    </w:p>
    <w:p>
      <w:r>
        <w:t>Question : "Stephanie had 104 lychee. John get hold of some lychee. Now Stephanie has 26  lychee. How many did John get hold ofs?"</w:t>
      </w:r>
    </w:p>
    <w:p>
      <w:r>
        <w:t>Equation : " X = 104 - 26"</w:t>
      </w:r>
    </w:p>
    <w:p>
      <w:r>
        <w:t xml:space="preserve">Answer : "78" </w:t>
        <w:br/>
        <w:t>}</w:t>
      </w:r>
    </w:p>
    <w:p>
      <w:r>
        <w:t>{</w:t>
        <w:br/>
        <w:t>Index 1161:</w:t>
      </w:r>
    </w:p>
    <w:p>
      <w:r>
        <w:t>Question : "Robin had 236 pineapple. Robert get hold of some pineapple. Now Robin has 76  pineapple. How many did Robert get hold ofs?"</w:t>
      </w:r>
    </w:p>
    <w:p>
      <w:r>
        <w:t>Equation : " X = 236 - 76"</w:t>
      </w:r>
    </w:p>
    <w:p>
      <w:r>
        <w:t xml:space="preserve">Answer : "160" </w:t>
        <w:br/>
        <w:t>}</w:t>
      </w:r>
    </w:p>
    <w:p>
      <w:r>
        <w:t>{</w:t>
        <w:br/>
        <w:t>Index 1162:</w:t>
      </w:r>
    </w:p>
    <w:p>
      <w:r>
        <w:t>Question : "Ronald had 167 lime. Danny clutched some lime. Now Ronald has 45  lime. How many did Danny clutcheds?"</w:t>
      </w:r>
    </w:p>
    <w:p>
      <w:r>
        <w:t>Equation : " X = 167 - 45"</w:t>
      </w:r>
    </w:p>
    <w:p>
      <w:r>
        <w:t xml:space="preserve">Answer : "122" </w:t>
        <w:br/>
        <w:t>}</w:t>
      </w:r>
    </w:p>
    <w:p>
      <w:r>
        <w:t>{</w:t>
        <w:br/>
        <w:t>Index 1163:</w:t>
      </w:r>
    </w:p>
    <w:p>
      <w:r>
        <w:t>Question : "Rodger had 202 raspberry. Margaret get hold of some raspberry. Now Rodger has 27  raspberry. How many did Margaret get hold ofs?"</w:t>
      </w:r>
    </w:p>
    <w:p>
      <w:r>
        <w:t>Equation : " X = 202 - 27"</w:t>
      </w:r>
    </w:p>
    <w:p>
      <w:r>
        <w:t xml:space="preserve">Answer : "175" </w:t>
        <w:br/>
        <w:t>}</w:t>
      </w:r>
    </w:p>
    <w:p>
      <w:r>
        <w:t>{</w:t>
        <w:br/>
        <w:t>Index 1164:</w:t>
      </w:r>
    </w:p>
    <w:p>
      <w:r>
        <w:t>Question : "Donald had 266 blueberry. Jackqueline gripped some blueberry. Now Donald has 52  blueberry. How many did Jackqueline grippeds?"</w:t>
      </w:r>
    </w:p>
    <w:p>
      <w:r>
        <w:t>Equation : " X = 266 - 52"</w:t>
      </w:r>
    </w:p>
    <w:p>
      <w:r>
        <w:t xml:space="preserve">Answer : "214" </w:t>
        <w:br/>
        <w:t>}</w:t>
      </w:r>
    </w:p>
    <w:p>
      <w:r>
        <w:t>{</w:t>
        <w:br/>
        <w:t>Index 1165:</w:t>
      </w:r>
    </w:p>
    <w:p>
      <w:r>
        <w:t>Question : "Brenda had 182 lime. Tammy grabbed some lime. Now Brenda has 62  lime. How many did Tammy grabbeds?"</w:t>
      </w:r>
    </w:p>
    <w:p>
      <w:r>
        <w:t>Equation : " X = 182 - 62"</w:t>
      </w:r>
    </w:p>
    <w:p>
      <w:r>
        <w:t xml:space="preserve">Answer : "120" </w:t>
        <w:br/>
        <w:t>}</w:t>
      </w:r>
    </w:p>
    <w:p>
      <w:r>
        <w:t>{</w:t>
        <w:br/>
        <w:t>Index 1166:</w:t>
      </w:r>
    </w:p>
    <w:p>
      <w:r>
        <w:t>Question : "Gregory had 167 Beg. Brian grabbed some Beg. Now Gregory has 12  Beg. How many did Brian grabbeds?"</w:t>
      </w:r>
    </w:p>
    <w:p>
      <w:r>
        <w:t>Equation : " X = 167 - 12"</w:t>
      </w:r>
    </w:p>
    <w:p>
      <w:r>
        <w:t xml:space="preserve">Answer : "155" </w:t>
        <w:br/>
        <w:t>}</w:t>
      </w:r>
    </w:p>
    <w:p>
      <w:r>
        <w:t>{</w:t>
        <w:br/>
        <w:t>Index 1167:</w:t>
      </w:r>
    </w:p>
    <w:p>
      <w:r>
        <w:t>Question : "Robert had 104 papaya. Helen get hold of some papaya. Now Robert has 14  papaya. How many did Helen get hold ofs?"</w:t>
      </w:r>
    </w:p>
    <w:p>
      <w:r>
        <w:t>Equation : " X = 104 - 14"</w:t>
      </w:r>
    </w:p>
    <w:p>
      <w:r>
        <w:t xml:space="preserve">Answer : "90" </w:t>
        <w:br/>
        <w:t>}</w:t>
      </w:r>
    </w:p>
    <w:p>
      <w:r>
        <w:t>{</w:t>
        <w:br/>
        <w:t>Index 1168:</w:t>
      </w:r>
    </w:p>
    <w:p>
      <w:r>
        <w:t>Question : "Paulina had 154 toy. Nelda grabbed some toy. Now Paulina has 7  toy. How many did Nelda grabbeds?"</w:t>
      </w:r>
    </w:p>
    <w:p>
      <w:r>
        <w:t>Equation : " X = 154 - 7"</w:t>
      </w:r>
    </w:p>
    <w:p>
      <w:r>
        <w:t xml:space="preserve">Answer : "147" </w:t>
        <w:br/>
        <w:t>}</w:t>
      </w:r>
    </w:p>
    <w:p>
      <w:r>
        <w:t>{</w:t>
        <w:br/>
        <w:t>Index 1169:</w:t>
      </w:r>
    </w:p>
    <w:p>
      <w:r>
        <w:t>Question : "Kent had 152 Car. Aurora take hold of some Car. Now Kent has 28  Car. How many did Aurora take hold ofs?"</w:t>
      </w:r>
    </w:p>
    <w:p>
      <w:r>
        <w:t>Equation : " X = 152 - 28"</w:t>
      </w:r>
    </w:p>
    <w:p>
      <w:r>
        <w:t xml:space="preserve">Answer : "124" </w:t>
        <w:br/>
        <w:t>}</w:t>
      </w:r>
    </w:p>
    <w:p>
      <w:r>
        <w:t>{</w:t>
        <w:br/>
        <w:t>Index 1170:</w:t>
      </w:r>
    </w:p>
    <w:p>
      <w:r>
        <w:t>Question : "Morgan had 127 orange. Karla get hold of some orange. Now Morgan has 91  orange. How many did Karla get hold ofs?"</w:t>
      </w:r>
    </w:p>
    <w:p>
      <w:r>
        <w:t>Equation : " X = 127 - 91"</w:t>
      </w:r>
    </w:p>
    <w:p>
      <w:r>
        <w:t xml:space="preserve">Answer : "36" </w:t>
        <w:br/>
        <w:t>}</w:t>
      </w:r>
    </w:p>
    <w:p>
      <w:r>
        <w:t>{</w:t>
        <w:br/>
        <w:t>Index 1171:</w:t>
      </w:r>
    </w:p>
    <w:p>
      <w:r>
        <w:t>Question : "Richard had 209 kiwi. Joe grasped some kiwi. Now Richard has 14  kiwi. How many did Joe graspeds?"</w:t>
      </w:r>
    </w:p>
    <w:p>
      <w:r>
        <w:t>Equation : " X = 209 - 14"</w:t>
      </w:r>
    </w:p>
    <w:p>
      <w:r>
        <w:t xml:space="preserve">Answer : "195" </w:t>
        <w:br/>
        <w:t>}</w:t>
      </w:r>
    </w:p>
    <w:p>
      <w:r>
        <w:t>{</w:t>
        <w:br/>
        <w:t>Index 1172:</w:t>
      </w:r>
    </w:p>
    <w:p>
      <w:r>
        <w:t>Question : "Kim had 107 papaya. Delsie grabbed some papaya. Now Kim has 19  papaya. How many did Delsie grabbeds?"</w:t>
      </w:r>
    </w:p>
    <w:p>
      <w:r>
        <w:t>Equation : " X = 107 - 19"</w:t>
      </w:r>
    </w:p>
    <w:p>
      <w:r>
        <w:t xml:space="preserve">Answer : "88" </w:t>
        <w:br/>
        <w:t>}</w:t>
      </w:r>
    </w:p>
    <w:p>
      <w:r>
        <w:t>{</w:t>
        <w:br/>
        <w:t>Index 1173:</w:t>
      </w:r>
    </w:p>
    <w:p>
      <w:r>
        <w:t>Question : "Dustin had 170 Flower. Natasha take hold of some Flower. Now Dustin has 91  Flower. How many did Natasha take hold ofs?"</w:t>
      </w:r>
    </w:p>
    <w:p>
      <w:r>
        <w:t>Equation : " X = 170 - 91"</w:t>
      </w:r>
    </w:p>
    <w:p>
      <w:r>
        <w:t xml:space="preserve">Answer : "79" </w:t>
        <w:br/>
        <w:t>}</w:t>
      </w:r>
    </w:p>
    <w:p>
      <w:r>
        <w:t>{</w:t>
        <w:br/>
        <w:t>Index 1174:</w:t>
      </w:r>
    </w:p>
    <w:p>
      <w:r>
        <w:t>Question : "Nettie had 239 watermelon. Lawerence clutched some watermelon. Now Nettie has 23  watermelon. How many did Lawerence clutcheds?"</w:t>
      </w:r>
    </w:p>
    <w:p>
      <w:r>
        <w:t>Equation : " X = 239 - 23"</w:t>
      </w:r>
    </w:p>
    <w:p>
      <w:r>
        <w:t xml:space="preserve">Answer : "216" </w:t>
        <w:br/>
        <w:t>}</w:t>
      </w:r>
    </w:p>
    <w:p>
      <w:r>
        <w:t>{</w:t>
        <w:br/>
        <w:t>Index 1175:</w:t>
      </w:r>
    </w:p>
    <w:p>
      <w:r>
        <w:t>Question : "James had 195 banana. Nancy take hold of some banana. Now James has 62  banana. How many did Nancy take hold ofs?"</w:t>
      </w:r>
    </w:p>
    <w:p>
      <w:r>
        <w:t>Equation : " X = 195 - 62"</w:t>
      </w:r>
    </w:p>
    <w:p>
      <w:r>
        <w:t xml:space="preserve">Answer : "133" </w:t>
        <w:br/>
        <w:t>}</w:t>
      </w:r>
    </w:p>
    <w:p>
      <w:r>
        <w:t>{</w:t>
        <w:br/>
        <w:t>Index 1176:</w:t>
      </w:r>
    </w:p>
    <w:p>
      <w:r>
        <w:t>Question : "Maria had 180 pineapple. Stephen take hold of some pineapple. Now Maria has 70  pineapple. How many did Stephen take hold ofs?"</w:t>
      </w:r>
    </w:p>
    <w:p>
      <w:r>
        <w:t>Equation : " X = 180 - 70"</w:t>
      </w:r>
    </w:p>
    <w:p>
      <w:r>
        <w:t xml:space="preserve">Answer : "110" </w:t>
        <w:br/>
        <w:t>}</w:t>
      </w:r>
    </w:p>
    <w:p>
      <w:r>
        <w:t>{</w:t>
        <w:br/>
        <w:t>Index 1177:</w:t>
      </w:r>
    </w:p>
    <w:p>
      <w:r>
        <w:t>Question : "Jimmy had 285 strawberry. Clay clasped some strawberry. Now Jimmy has 73  strawberry. How many did Clay claspeds?"</w:t>
      </w:r>
    </w:p>
    <w:p>
      <w:r>
        <w:t>Equation : " X = 285 - 73"</w:t>
      </w:r>
    </w:p>
    <w:p>
      <w:r>
        <w:t xml:space="preserve">Answer : "212" </w:t>
        <w:br/>
        <w:t>}</w:t>
      </w:r>
    </w:p>
    <w:p>
      <w:r>
        <w:t>{</w:t>
        <w:br/>
        <w:t>Index 1178:</w:t>
      </w:r>
    </w:p>
    <w:p>
      <w:r>
        <w:t>Question : "Steven had 241 fig. Brent clutched some fig. Now Steven has 100  fig. How many did Brent clutcheds?"</w:t>
      </w:r>
    </w:p>
    <w:p>
      <w:r>
        <w:t>Equation : " X = 241 - 100"</w:t>
      </w:r>
    </w:p>
    <w:p>
      <w:r>
        <w:t xml:space="preserve">Answer : "141" </w:t>
        <w:br/>
        <w:t>}</w:t>
      </w:r>
    </w:p>
    <w:p>
      <w:r>
        <w:t>{</w:t>
        <w:br/>
        <w:t>Index 1179:</w:t>
      </w:r>
    </w:p>
    <w:p>
      <w:r>
        <w:t>Question : "Justin had 272 toy. Roberto take hold of some toy. Now Justin has 45  toy. How many did Roberto take hold ofs?"</w:t>
      </w:r>
    </w:p>
    <w:p>
      <w:r>
        <w:t>Equation : " X = 272 - 45"</w:t>
      </w:r>
    </w:p>
    <w:p>
      <w:r>
        <w:t xml:space="preserve">Answer : "227" </w:t>
        <w:br/>
        <w:t>}</w:t>
      </w:r>
    </w:p>
    <w:p>
      <w:r>
        <w:t>{</w:t>
        <w:br/>
        <w:t>Index 1180:</w:t>
      </w:r>
    </w:p>
    <w:p>
      <w:r>
        <w:t>Question : "Armando had 200 pineapple. Thelma clutched some pineapple. Now Armando has 80  pineapple. How many did Thelma clutcheds?"</w:t>
      </w:r>
    </w:p>
    <w:p>
      <w:r>
        <w:t>Equation : " X = 200 - 80"</w:t>
      </w:r>
    </w:p>
    <w:p>
      <w:r>
        <w:t xml:space="preserve">Answer : "120" </w:t>
        <w:br/>
        <w:t>}</w:t>
      </w:r>
    </w:p>
    <w:p>
      <w:r>
        <w:t>{</w:t>
        <w:br/>
        <w:t>Index 1181:</w:t>
      </w:r>
    </w:p>
    <w:p>
      <w:r>
        <w:t>Question : "Dale had 238 Pen. Cynthia clutched some Pen. Now Dale has 97  Pen. How many did Cynthia clutcheds?"</w:t>
      </w:r>
    </w:p>
    <w:p>
      <w:r>
        <w:t>Equation : " X = 238 - 97"</w:t>
      </w:r>
    </w:p>
    <w:p>
      <w:r>
        <w:t xml:space="preserve">Answer : "141" </w:t>
        <w:br/>
        <w:t>}</w:t>
      </w:r>
    </w:p>
    <w:p>
      <w:r>
        <w:t>{</w:t>
        <w:br/>
        <w:t>Index 1182:</w:t>
      </w:r>
    </w:p>
    <w:p>
      <w:r>
        <w:t>Question : "Sierra had 257 Biscuit. Maria lay hold of some Biscuit. Now Sierra has 89  Biscuit. How many did Maria lay hold ofs?"</w:t>
      </w:r>
    </w:p>
    <w:p>
      <w:r>
        <w:t>Equation : " X = 257 - 89"</w:t>
      </w:r>
    </w:p>
    <w:p>
      <w:r>
        <w:t xml:space="preserve">Answer : "168" </w:t>
        <w:br/>
        <w:t>}</w:t>
      </w:r>
    </w:p>
    <w:p>
      <w:r>
        <w:t>{</w:t>
        <w:br/>
        <w:t>Index 1183:</w:t>
      </w:r>
    </w:p>
    <w:p>
      <w:r>
        <w:t>Question : "Andrew had 125 apple. Graciela grabbed some apple. Now Andrew has 96  apple. How many did Graciela grabbeds?"</w:t>
      </w:r>
    </w:p>
    <w:p>
      <w:r>
        <w:t>Equation : " X = 125 - 96"</w:t>
      </w:r>
    </w:p>
    <w:p>
      <w:r>
        <w:t xml:space="preserve">Answer : "29" </w:t>
        <w:br/>
        <w:t>}</w:t>
      </w:r>
    </w:p>
    <w:p>
      <w:r>
        <w:t>{</w:t>
        <w:br/>
        <w:t>Index 1184:</w:t>
      </w:r>
    </w:p>
    <w:p>
      <w:r>
        <w:t>Question : "Samantha had 266 fig. Anita gripped some fig. Now Samantha has 94  fig. How many did Anita grippeds?"</w:t>
      </w:r>
    </w:p>
    <w:p>
      <w:r>
        <w:t>Equation : " X = 266 - 94"</w:t>
      </w:r>
    </w:p>
    <w:p>
      <w:r>
        <w:t xml:space="preserve">Answer : "172" </w:t>
        <w:br/>
        <w:t>}</w:t>
      </w:r>
    </w:p>
    <w:p>
      <w:r>
        <w:t>{</w:t>
        <w:br/>
        <w:t>Index 1185:</w:t>
      </w:r>
    </w:p>
    <w:p>
      <w:r>
        <w:t>Question : "Mary had 129 quince. Rosie take hold of some quince. Now Mary has 37  quince. How many did Rosie take hold ofs?"</w:t>
      </w:r>
    </w:p>
    <w:p>
      <w:r>
        <w:t>Equation : " X = 129 - 37"</w:t>
      </w:r>
    </w:p>
    <w:p>
      <w:r>
        <w:t xml:space="preserve">Answer : "92" </w:t>
        <w:br/>
        <w:t>}</w:t>
      </w:r>
    </w:p>
    <w:p>
      <w:r>
        <w:t>{</w:t>
        <w:br/>
        <w:t>Index 1186:</w:t>
      </w:r>
    </w:p>
    <w:p>
      <w:r>
        <w:t>Question : "Kyle had 180 lychee. Frank clutched some lychee. Now Kyle has 44  lychee. How many did Frank clutcheds?"</w:t>
      </w:r>
    </w:p>
    <w:p>
      <w:r>
        <w:t>Equation : " X = 180 - 44"</w:t>
      </w:r>
    </w:p>
    <w:p>
      <w:r>
        <w:t xml:space="preserve">Answer : "136" </w:t>
        <w:br/>
        <w:t>}</w:t>
      </w:r>
    </w:p>
    <w:p>
      <w:r>
        <w:t>{</w:t>
        <w:br/>
        <w:t>Index 1187:</w:t>
      </w:r>
    </w:p>
    <w:p>
      <w:r>
        <w:t>Question : "April had 211 Banana. John clasped some Banana. Now April has 90  Banana. How many did John claspeds?"</w:t>
      </w:r>
    </w:p>
    <w:p>
      <w:r>
        <w:t>Equation : " X = 211 - 90"</w:t>
      </w:r>
    </w:p>
    <w:p>
      <w:r>
        <w:t xml:space="preserve">Answer : "121" </w:t>
        <w:br/>
        <w:t>}</w:t>
      </w:r>
    </w:p>
    <w:p>
      <w:r>
        <w:t>{</w:t>
        <w:br/>
        <w:t>Index 1188:</w:t>
      </w:r>
    </w:p>
    <w:p>
      <w:r>
        <w:t>Question : "Katherine had 220 avocado. Lonny gripped some avocado. Now Katherine has 98  avocado. How many did Lonny grippeds?"</w:t>
      </w:r>
    </w:p>
    <w:p>
      <w:r>
        <w:t>Equation : " X = 220 - 98"</w:t>
      </w:r>
    </w:p>
    <w:p>
      <w:r>
        <w:t xml:space="preserve">Answer : "122" </w:t>
        <w:br/>
        <w:t>}</w:t>
      </w:r>
    </w:p>
    <w:p>
      <w:r>
        <w:t>{</w:t>
        <w:br/>
        <w:t>Index 1189:</w:t>
      </w:r>
    </w:p>
    <w:p>
      <w:r>
        <w:t>Question : "Charles had 225 pineapple. Cynthia grabbed some pineapple. Now Charles has 92  pineapple. How many did Cynthia grabbeds?"</w:t>
      </w:r>
    </w:p>
    <w:p>
      <w:r>
        <w:t>Equation : " X = 225 - 92"</w:t>
      </w:r>
    </w:p>
    <w:p>
      <w:r>
        <w:t xml:space="preserve">Answer : "133" </w:t>
        <w:br/>
        <w:t>}</w:t>
      </w:r>
    </w:p>
    <w:p>
      <w:r>
        <w:t>{</w:t>
        <w:br/>
        <w:t>Index 1190:</w:t>
      </w:r>
    </w:p>
    <w:p>
      <w:r>
        <w:t>Question : "Antoinette had 267 Pen. Kevin get hold of some Pen. Now Antoinette has 96  Pen. How many did Kevin get hold ofs?"</w:t>
      </w:r>
    </w:p>
    <w:p>
      <w:r>
        <w:t>Equation : " X = 267 - 96"</w:t>
      </w:r>
    </w:p>
    <w:p>
      <w:r>
        <w:t xml:space="preserve">Answer : "171" </w:t>
        <w:br/>
        <w:t>}</w:t>
      </w:r>
    </w:p>
    <w:p>
      <w:r>
        <w:t>{</w:t>
        <w:br/>
        <w:t>Index 1191:</w:t>
      </w:r>
    </w:p>
    <w:p>
      <w:r>
        <w:t>Question : "James had 142 toy. Ginger lay hold of some toy. Now James has 54  toy. How many did Ginger lay hold ofs?"</w:t>
      </w:r>
    </w:p>
    <w:p>
      <w:r>
        <w:t>Equation : " X = 142 - 54"</w:t>
      </w:r>
    </w:p>
    <w:p>
      <w:r>
        <w:t xml:space="preserve">Answer : "88" </w:t>
        <w:br/>
        <w:t>}</w:t>
      </w:r>
    </w:p>
    <w:p>
      <w:r>
        <w:t>{</w:t>
        <w:br/>
        <w:t>Index 1192:</w:t>
      </w:r>
    </w:p>
    <w:p>
      <w:r>
        <w:t>Question : "Bonnie had 163 plum. Robert clasped some plum. Now Bonnie has 26  plum. How many did Robert claspeds?"</w:t>
      </w:r>
    </w:p>
    <w:p>
      <w:r>
        <w:t>Equation : " X = 163 - 26"</w:t>
      </w:r>
    </w:p>
    <w:p>
      <w:r>
        <w:t xml:space="preserve">Answer : "137" </w:t>
        <w:br/>
        <w:t>}</w:t>
      </w:r>
    </w:p>
    <w:p>
      <w:r>
        <w:t>{</w:t>
        <w:br/>
        <w:t>Index 1193:</w:t>
      </w:r>
    </w:p>
    <w:p>
      <w:r>
        <w:t>Question : "Gary had 119 orange. Keith lay hold of some orange. Now Gary has 61  orange. How many did Keith lay hold ofs?"</w:t>
      </w:r>
    </w:p>
    <w:p>
      <w:r>
        <w:t>Equation : " X = 119 - 61"</w:t>
      </w:r>
    </w:p>
    <w:p>
      <w:r>
        <w:t xml:space="preserve">Answer : "58" </w:t>
        <w:br/>
        <w:t>}</w:t>
      </w:r>
    </w:p>
    <w:p>
      <w:r>
        <w:t>{</w:t>
        <w:br/>
        <w:t>Index 1194:</w:t>
      </w:r>
    </w:p>
    <w:p>
      <w:r>
        <w:t>Question : "Steve had 279 fig. Joy lay hold of some fig. Now Steve has 81  fig. How many did Joy lay hold ofs?"</w:t>
      </w:r>
    </w:p>
    <w:p>
      <w:r>
        <w:t>Equation : " X = 279 - 81"</w:t>
      </w:r>
    </w:p>
    <w:p>
      <w:r>
        <w:t xml:space="preserve">Answer : "198" </w:t>
        <w:br/>
        <w:t>}</w:t>
      </w:r>
    </w:p>
    <w:p>
      <w:r>
        <w:t>{</w:t>
        <w:br/>
        <w:t>Index 1195:</w:t>
      </w:r>
    </w:p>
    <w:p>
      <w:r>
        <w:t>Question : "Alexis had 286 papaya. Anthony grasped some papaya. Now Alexis has 71  papaya. How many did Anthony graspeds?"</w:t>
      </w:r>
    </w:p>
    <w:p>
      <w:r>
        <w:t>Equation : " X = 286 - 71"</w:t>
      </w:r>
    </w:p>
    <w:p>
      <w:r>
        <w:t xml:space="preserve">Answer : "215" </w:t>
        <w:br/>
        <w:t>}</w:t>
      </w:r>
    </w:p>
    <w:p>
      <w:r>
        <w:t>{</w:t>
        <w:br/>
        <w:t>Index 1196:</w:t>
      </w:r>
    </w:p>
    <w:p>
      <w:r>
        <w:t>Question : "Jennifer had 104 Press. Mary get hold of some Press. Now Jennifer has 51  Press. How many did Mary get hold ofs?"</w:t>
      </w:r>
    </w:p>
    <w:p>
      <w:r>
        <w:t>Equation : " X = 104 - 51"</w:t>
      </w:r>
    </w:p>
    <w:p>
      <w:r>
        <w:t xml:space="preserve">Answer : "53" </w:t>
        <w:br/>
        <w:t>}</w:t>
      </w:r>
    </w:p>
    <w:p>
      <w:r>
        <w:t>{</w:t>
        <w:br/>
        <w:t>Index 1197:</w:t>
      </w:r>
    </w:p>
    <w:p>
      <w:r>
        <w:t>Question : "Tamara had 165 orange. Rebecca clasped some orange. Now Tamara has 7  orange. How many did Rebecca claspeds?"</w:t>
      </w:r>
    </w:p>
    <w:p>
      <w:r>
        <w:t>Equation : " X = 165 - 7"</w:t>
      </w:r>
    </w:p>
    <w:p>
      <w:r>
        <w:t xml:space="preserve">Answer : "158" </w:t>
        <w:br/>
        <w:t>}</w:t>
      </w:r>
    </w:p>
    <w:p>
      <w:r>
        <w:t>{</w:t>
        <w:br/>
        <w:t>Index 1198:</w:t>
      </w:r>
    </w:p>
    <w:p>
      <w:r>
        <w:t>Question : "Linda had 242 toy. Mitch gripped some toy. Now Linda has 90  toy. How many did Mitch grippeds?"</w:t>
      </w:r>
    </w:p>
    <w:p>
      <w:r>
        <w:t>Equation : " X = 242 - 90"</w:t>
      </w:r>
    </w:p>
    <w:p>
      <w:r>
        <w:t xml:space="preserve">Answer : "152" </w:t>
        <w:br/>
        <w:t>}</w:t>
      </w:r>
    </w:p>
    <w:p>
      <w:r>
        <w:t>{</w:t>
        <w:br/>
        <w:t>Index 1199:</w:t>
      </w:r>
    </w:p>
    <w:p>
      <w:r>
        <w:t>Question : "Vickie had 296 papaya. Linwood grabbed some papaya. Now Vickie has 84  papaya. How many did Linwood grabbeds?"</w:t>
      </w:r>
    </w:p>
    <w:p>
      <w:r>
        <w:t>Equation : " X = 296 - 84"</w:t>
      </w:r>
    </w:p>
    <w:p>
      <w:r>
        <w:t xml:space="preserve">Answer : "212" </w:t>
        <w:br/>
        <w:t>}</w:t>
      </w:r>
    </w:p>
    <w:p>
      <w:r>
        <w:t>{</w:t>
        <w:br/>
        <w:t>Index 1200:</w:t>
      </w:r>
    </w:p>
    <w:p>
      <w:r>
        <w:t>Question : "Karla had 156 watermelon. Henry clutched some watermelon. Now Karla has 51  watermelon. How many did Henry clutcheds?"</w:t>
      </w:r>
    </w:p>
    <w:p>
      <w:r>
        <w:t>Equation : " X = 156 - 51"</w:t>
      </w:r>
    </w:p>
    <w:p>
      <w:r>
        <w:t xml:space="preserve">Answer : "105" </w:t>
        <w:br/>
        <w:t>}</w:t>
      </w:r>
    </w:p>
    <w:p>
      <w:r>
        <w:t>{</w:t>
        <w:br/>
        <w:t>Index 1201:</w:t>
      </w:r>
    </w:p>
    <w:p>
      <w:r>
        <w:t>Question : "Julie had 149 lychee. Judith grasped some lychee. Now Julie has 61  lychee. How many did Judith graspeds?"</w:t>
      </w:r>
    </w:p>
    <w:p>
      <w:r>
        <w:t>Equation : " X = 149 - 61"</w:t>
      </w:r>
    </w:p>
    <w:p>
      <w:r>
        <w:t xml:space="preserve">Answer : "88" </w:t>
        <w:br/>
        <w:t>}</w:t>
      </w:r>
    </w:p>
    <w:p>
      <w:r>
        <w:t>{</w:t>
        <w:br/>
        <w:t>Index 1202:</w:t>
      </w:r>
    </w:p>
    <w:p>
      <w:r>
        <w:t>Question : "Gregory had 208 Biscuit. Leon take hold of some Biscuit. Now Gregory has 55  Biscuit. How many did Leon take hold ofs?"</w:t>
      </w:r>
    </w:p>
    <w:p>
      <w:r>
        <w:t>Equation : " X = 208 - 55"</w:t>
      </w:r>
    </w:p>
    <w:p>
      <w:r>
        <w:t xml:space="preserve">Answer : "153" </w:t>
        <w:br/>
        <w:t>}</w:t>
      </w:r>
    </w:p>
    <w:p>
      <w:r>
        <w:t>{</w:t>
        <w:br/>
        <w:t>Index 1203:</w:t>
      </w:r>
    </w:p>
    <w:p>
      <w:r>
        <w:t>Question : "Maria had 106 Chocolate. Meridith clutched some Chocolate. Now Maria has 82  Chocolate. How many did Meridith clutcheds?"</w:t>
      </w:r>
    </w:p>
    <w:p>
      <w:r>
        <w:t>Equation : " X = 106 - 82"</w:t>
      </w:r>
    </w:p>
    <w:p>
      <w:r>
        <w:t xml:space="preserve">Answer : "24" </w:t>
        <w:br/>
        <w:t>}</w:t>
      </w:r>
    </w:p>
    <w:p>
      <w:r>
        <w:t>{</w:t>
        <w:br/>
        <w:t>Index 1204:</w:t>
      </w:r>
    </w:p>
    <w:p>
      <w:r>
        <w:t>Question : "Bernadette had 112 mango. Steven grasped some mango. Now Bernadette has 82  mango. How many did Steven graspeds?"</w:t>
      </w:r>
    </w:p>
    <w:p>
      <w:r>
        <w:t>Equation : " X = 112 - 82"</w:t>
      </w:r>
    </w:p>
    <w:p>
      <w:r>
        <w:t xml:space="preserve">Answer : "30" </w:t>
        <w:br/>
        <w:t>}</w:t>
      </w:r>
    </w:p>
    <w:p>
      <w:r>
        <w:t>{</w:t>
        <w:br/>
        <w:t>Index 1205:</w:t>
      </w:r>
    </w:p>
    <w:p>
      <w:r>
        <w:t>Question : "John had 218 banana. Kevin lay hold of some banana. Now John has 72  banana. How many did Kevin lay hold ofs?"</w:t>
      </w:r>
    </w:p>
    <w:p>
      <w:r>
        <w:t>Equation : " X = 218 - 72"</w:t>
      </w:r>
    </w:p>
    <w:p>
      <w:r>
        <w:t xml:space="preserve">Answer : "146" </w:t>
        <w:br/>
        <w:t>}</w:t>
      </w:r>
    </w:p>
    <w:p>
      <w:r>
        <w:t>{</w:t>
        <w:br/>
        <w:t>Index 1206:</w:t>
      </w:r>
    </w:p>
    <w:p>
      <w:r>
        <w:t>Question : "Irwin had 109 papaya. William take hold of some papaya. Now Irwin has 73  papaya. How many did William take hold ofs?"</w:t>
      </w:r>
    </w:p>
    <w:p>
      <w:r>
        <w:t>Equation : " X = 109 - 73"</w:t>
      </w:r>
    </w:p>
    <w:p>
      <w:r>
        <w:t xml:space="preserve">Answer : "36" </w:t>
        <w:br/>
        <w:t>}</w:t>
      </w:r>
    </w:p>
    <w:p>
      <w:r>
        <w:t>{</w:t>
        <w:br/>
        <w:t>Index 1207:</w:t>
      </w:r>
    </w:p>
    <w:p>
      <w:r>
        <w:t>Question : "Matthew had 267 Bread. Alfred clasped some Bread. Now Matthew has 81  Bread. How many did Alfred claspeds?"</w:t>
      </w:r>
    </w:p>
    <w:p>
      <w:r>
        <w:t>Equation : " X = 267 - 81"</w:t>
      </w:r>
    </w:p>
    <w:p>
      <w:r>
        <w:t xml:space="preserve">Answer : "186" </w:t>
        <w:br/>
        <w:t>}</w:t>
      </w:r>
    </w:p>
    <w:p>
      <w:r>
        <w:t>{</w:t>
        <w:br/>
        <w:t>Index 1208:</w:t>
      </w:r>
    </w:p>
    <w:p>
      <w:r>
        <w:t>Question : "Glen had 131 Biscuit. Carlos clutched some Biscuit. Now Glen has 41  Biscuit. How many did Carlos clutcheds?"</w:t>
      </w:r>
    </w:p>
    <w:p>
      <w:r>
        <w:t>Equation : " X = 131 - 41"</w:t>
      </w:r>
    </w:p>
    <w:p>
      <w:r>
        <w:t xml:space="preserve">Answer : "90" </w:t>
        <w:br/>
        <w:t>}</w:t>
      </w:r>
    </w:p>
    <w:p>
      <w:r>
        <w:t>{</w:t>
        <w:br/>
        <w:t>Index 1209:</w:t>
      </w:r>
    </w:p>
    <w:p>
      <w:r>
        <w:t>Question : "Kathryn had 206 blueberry. George gripped some blueberry. Now Kathryn has 6  blueberry. How many did George grippeds?"</w:t>
      </w:r>
    </w:p>
    <w:p>
      <w:r>
        <w:t>Equation : " X = 206 - 6"</w:t>
      </w:r>
    </w:p>
    <w:p>
      <w:r>
        <w:t xml:space="preserve">Answer : "200" </w:t>
        <w:br/>
        <w:t>}</w:t>
      </w:r>
    </w:p>
    <w:p>
      <w:r>
        <w:t>{</w:t>
        <w:br/>
        <w:t>Index 1210:</w:t>
      </w:r>
    </w:p>
    <w:p>
      <w:r>
        <w:t>Question : "Sharon had 220 fig. Dalene grasped some fig. Now Sharon has 57  fig. How many did Dalene graspeds?"</w:t>
      </w:r>
    </w:p>
    <w:p>
      <w:r>
        <w:t>Equation : " X = 220 - 57"</w:t>
      </w:r>
    </w:p>
    <w:p>
      <w:r>
        <w:t xml:space="preserve">Answer : "163" </w:t>
        <w:br/>
        <w:t>}</w:t>
      </w:r>
    </w:p>
    <w:p>
      <w:r>
        <w:t>{</w:t>
        <w:br/>
        <w:t>Index 1211:</w:t>
      </w:r>
    </w:p>
    <w:p>
      <w:r>
        <w:t>Question : "Mary had 148 pear. David grasped some pear. Now Mary has 40  pear. How many did David graspeds?"</w:t>
      </w:r>
    </w:p>
    <w:p>
      <w:r>
        <w:t>Equation : " X = 148 - 40"</w:t>
      </w:r>
    </w:p>
    <w:p>
      <w:r>
        <w:t xml:space="preserve">Answer : "108" </w:t>
        <w:br/>
        <w:t>}</w:t>
      </w:r>
    </w:p>
    <w:p>
      <w:r>
        <w:t>{</w:t>
        <w:br/>
        <w:t>Index 1212:</w:t>
      </w:r>
    </w:p>
    <w:p>
      <w:r>
        <w:t>Question : "Horace had 246 mango. Bryon take hold of some mango. Now Horace has 52  mango. How many did Bryon take hold ofs?"</w:t>
      </w:r>
    </w:p>
    <w:p>
      <w:r>
        <w:t>Equation : " X = 246 - 52"</w:t>
      </w:r>
    </w:p>
    <w:p>
      <w:r>
        <w:t xml:space="preserve">Answer : "194" </w:t>
        <w:br/>
        <w:t>}</w:t>
      </w:r>
    </w:p>
    <w:p>
      <w:r>
        <w:t>{</w:t>
        <w:br/>
        <w:t>Index 1213:</w:t>
      </w:r>
    </w:p>
    <w:p>
      <w:r>
        <w:t>Question : "Dona had 260 raspberry. Amy get hold of some raspberry. Now Dona has 80  raspberry. How many did Amy get hold ofs?"</w:t>
      </w:r>
    </w:p>
    <w:p>
      <w:r>
        <w:t>Equation : " X = 260 - 80"</w:t>
      </w:r>
    </w:p>
    <w:p>
      <w:r>
        <w:t xml:space="preserve">Answer : "180" </w:t>
        <w:br/>
        <w:t>}</w:t>
      </w:r>
    </w:p>
    <w:p>
      <w:r>
        <w:t>{</w:t>
        <w:br/>
        <w:t>Index 1214:</w:t>
      </w:r>
    </w:p>
    <w:p>
      <w:r>
        <w:t>Question : "Harriett had 222 kiwi. Cynthia gripped some kiwi. Now Harriett has 93  kiwi. How many did Cynthia grippeds?"</w:t>
      </w:r>
    </w:p>
    <w:p>
      <w:r>
        <w:t>Equation : " X = 222 - 93"</w:t>
      </w:r>
    </w:p>
    <w:p>
      <w:r>
        <w:t xml:space="preserve">Answer : "129" </w:t>
        <w:br/>
        <w:t>}</w:t>
      </w:r>
    </w:p>
    <w:p>
      <w:r>
        <w:t>{</w:t>
        <w:br/>
        <w:t>Index 1215:</w:t>
      </w:r>
    </w:p>
    <w:p>
      <w:r>
        <w:t>Question : "Steve had 126 papaya. Wayne clasped some papaya. Now Steve has 94  papaya. How many did Wayne claspeds?"</w:t>
      </w:r>
    </w:p>
    <w:p>
      <w:r>
        <w:t>Equation : " X = 126 - 94"</w:t>
      </w:r>
    </w:p>
    <w:p>
      <w:r>
        <w:t xml:space="preserve">Answer : "32" </w:t>
        <w:br/>
        <w:t>}</w:t>
      </w:r>
    </w:p>
    <w:p>
      <w:r>
        <w:t>{</w:t>
        <w:br/>
        <w:t>Index 1216:</w:t>
      </w:r>
    </w:p>
    <w:p>
      <w:r>
        <w:t>Question : "Marie had 233 peach. Cynthia get hold of some peach. Now Marie has 61  peach. How many did Cynthia get hold ofs?"</w:t>
      </w:r>
    </w:p>
    <w:p>
      <w:r>
        <w:t>Equation : " X = 233 - 61"</w:t>
      </w:r>
    </w:p>
    <w:p>
      <w:r>
        <w:t xml:space="preserve">Answer : "172" </w:t>
        <w:br/>
        <w:t>}</w:t>
      </w:r>
    </w:p>
    <w:p>
      <w:r>
        <w:t>{</w:t>
        <w:br/>
        <w:t>Index 1217:</w:t>
      </w:r>
    </w:p>
    <w:p>
      <w:r>
        <w:t>Question : "Wilma had 281 quince. Patrick clutched some quince. Now Wilma has 93  quince. How many did Patrick clutcheds?"</w:t>
      </w:r>
    </w:p>
    <w:p>
      <w:r>
        <w:t>Equation : " X = 281 - 93"</w:t>
      </w:r>
    </w:p>
    <w:p>
      <w:r>
        <w:t xml:space="preserve">Answer : "188" </w:t>
        <w:br/>
        <w:t>}</w:t>
      </w:r>
    </w:p>
    <w:p>
      <w:r>
        <w:t>{</w:t>
        <w:br/>
        <w:t>Index 1218:</w:t>
      </w:r>
    </w:p>
    <w:p>
      <w:r>
        <w:t>Question : "Jason had 149 Book. Theresa lay hold of some Book. Now Jason has 13  Book. How many did Theresa lay hold ofs?"</w:t>
      </w:r>
    </w:p>
    <w:p>
      <w:r>
        <w:t>Equation : " X = 149 - 13"</w:t>
      </w:r>
    </w:p>
    <w:p>
      <w:r>
        <w:t xml:space="preserve">Answer : "136" </w:t>
        <w:br/>
        <w:t>}</w:t>
      </w:r>
    </w:p>
    <w:p>
      <w:r>
        <w:t>{</w:t>
        <w:br/>
        <w:t>Index 1219:</w:t>
      </w:r>
    </w:p>
    <w:p>
      <w:r>
        <w:t>Question : "Jennifer had 155 Biscuit. Darin clutched some Biscuit. Now Jennifer has 39  Biscuit. How many did Darin clutcheds?"</w:t>
      </w:r>
    </w:p>
    <w:p>
      <w:r>
        <w:t>Equation : " X = 155 - 39"</w:t>
      </w:r>
    </w:p>
    <w:p>
      <w:r>
        <w:t xml:space="preserve">Answer : "116" </w:t>
        <w:br/>
        <w:t>}</w:t>
      </w:r>
    </w:p>
    <w:p>
      <w:r>
        <w:t>{</w:t>
        <w:br/>
        <w:t>Index 1220:</w:t>
      </w:r>
    </w:p>
    <w:p>
      <w:r>
        <w:t>Question : "Lesley had 224 coconut. Daniel lay hold of some coconut. Now Lesley has 46  coconut. How many did Daniel lay hold ofs?"</w:t>
      </w:r>
    </w:p>
    <w:p>
      <w:r>
        <w:t>Equation : " X = 224 - 46"</w:t>
      </w:r>
    </w:p>
    <w:p>
      <w:r>
        <w:t xml:space="preserve">Answer : "178" </w:t>
        <w:br/>
        <w:t>}</w:t>
      </w:r>
    </w:p>
    <w:p>
      <w:r>
        <w:t>{</w:t>
        <w:br/>
        <w:t>Index 1221:</w:t>
      </w:r>
    </w:p>
    <w:p>
      <w:r>
        <w:t>Question : "John had 277 Pen. Benjamin clasped some Pen. Now John has 53  Pen. How many did Benjamin claspeds?"</w:t>
      </w:r>
    </w:p>
    <w:p>
      <w:r>
        <w:t>Equation : " X = 277 - 53"</w:t>
      </w:r>
    </w:p>
    <w:p>
      <w:r>
        <w:t xml:space="preserve">Answer : "224" </w:t>
        <w:br/>
        <w:t>}</w:t>
      </w:r>
    </w:p>
    <w:p>
      <w:r>
        <w:t>{</w:t>
        <w:br/>
        <w:t>Index 1222:</w:t>
      </w:r>
    </w:p>
    <w:p>
      <w:r>
        <w:t>Question : "Ruth had 145 blackberry. Kent get hold of some blackberry. Now Ruth has 25  blackberry. How many did Kent get hold ofs?"</w:t>
      </w:r>
    </w:p>
    <w:p>
      <w:r>
        <w:t>Equation : " X = 145 - 25"</w:t>
      </w:r>
    </w:p>
    <w:p>
      <w:r>
        <w:t xml:space="preserve">Answer : "120" </w:t>
        <w:br/>
        <w:t>}</w:t>
      </w:r>
    </w:p>
    <w:p>
      <w:r>
        <w:t>{</w:t>
        <w:br/>
        <w:t>Index 1223:</w:t>
      </w:r>
    </w:p>
    <w:p>
      <w:r>
        <w:t>Question : "Morris had 107 raspberry. Blanch grabbed some raspberry. Now Morris has 57  raspberry. How many did Blanch grabbeds?"</w:t>
      </w:r>
    </w:p>
    <w:p>
      <w:r>
        <w:t>Equation : " X = 107 - 57"</w:t>
      </w:r>
    </w:p>
    <w:p>
      <w:r>
        <w:t xml:space="preserve">Answer : "50" </w:t>
        <w:br/>
        <w:t>}</w:t>
      </w:r>
    </w:p>
    <w:p>
      <w:r>
        <w:t>{</w:t>
        <w:br/>
        <w:t>Index 1224:</w:t>
      </w:r>
    </w:p>
    <w:p>
      <w:r>
        <w:t>Question : "Ralph had 170 mango. Jennifer grabbed some mango. Now Ralph has 81  mango. How many did Jennifer grabbeds?"</w:t>
      </w:r>
    </w:p>
    <w:p>
      <w:r>
        <w:t>Equation : " X = 170 - 81"</w:t>
      </w:r>
    </w:p>
    <w:p>
      <w:r>
        <w:t xml:space="preserve">Answer : "89" </w:t>
        <w:br/>
        <w:t>}</w:t>
      </w:r>
    </w:p>
    <w:p>
      <w:r>
        <w:t>{</w:t>
        <w:br/>
        <w:t>Index 1225:</w:t>
      </w:r>
    </w:p>
    <w:p>
      <w:r>
        <w:t>Question : "Sylvester had 179 watermelon. Betty grabbed some watermelon. Now Sylvester has 39  watermelon. How many did Betty grabbeds?"</w:t>
      </w:r>
    </w:p>
    <w:p>
      <w:r>
        <w:t>Equation : " X = 179 - 39"</w:t>
      </w:r>
    </w:p>
    <w:p>
      <w:r>
        <w:t xml:space="preserve">Answer : "140" </w:t>
        <w:br/>
        <w:t>}</w:t>
      </w:r>
    </w:p>
    <w:p>
      <w:r>
        <w:t>{</w:t>
        <w:br/>
        <w:t>Index 1226:</w:t>
      </w:r>
    </w:p>
    <w:p>
      <w:r>
        <w:t>Question : "Bernard had 295 avocado. Aaron grabbed some avocado. Now Bernard has 46  avocado. How many did Aaron grabbeds?"</w:t>
      </w:r>
    </w:p>
    <w:p>
      <w:r>
        <w:t>Equation : " X = 295 - 46"</w:t>
      </w:r>
    </w:p>
    <w:p>
      <w:r>
        <w:t xml:space="preserve">Answer : "249" </w:t>
        <w:br/>
        <w:t>}</w:t>
      </w:r>
    </w:p>
    <w:p>
      <w:r>
        <w:t>{</w:t>
        <w:br/>
        <w:t>Index 1227:</w:t>
      </w:r>
    </w:p>
    <w:p>
      <w:r>
        <w:t>Question : "Richard had 152 cherry. Carrie grasped some cherry. Now Richard has 3  cherry. How many did Carrie graspeds?"</w:t>
      </w:r>
    </w:p>
    <w:p>
      <w:r>
        <w:t>Equation : " X = 152 - 3"</w:t>
      </w:r>
    </w:p>
    <w:p>
      <w:r>
        <w:t xml:space="preserve">Answer : "149" </w:t>
        <w:br/>
        <w:t>}</w:t>
      </w:r>
    </w:p>
    <w:p>
      <w:r>
        <w:t>{</w:t>
        <w:br/>
        <w:t>Index 1228:</w:t>
      </w:r>
    </w:p>
    <w:p>
      <w:r>
        <w:t>Question : "Michele had 188 Beg. Carole gripped some Beg. Now Michele has 22  Beg. How many did Carole grippeds?"</w:t>
      </w:r>
    </w:p>
    <w:p>
      <w:r>
        <w:t>Equation : " X = 188 - 22"</w:t>
      </w:r>
    </w:p>
    <w:p>
      <w:r>
        <w:t xml:space="preserve">Answer : "166" </w:t>
        <w:br/>
        <w:t>}</w:t>
      </w:r>
    </w:p>
    <w:p>
      <w:r>
        <w:t>{</w:t>
        <w:br/>
        <w:t>Index 1229:</w:t>
      </w:r>
    </w:p>
    <w:p>
      <w:r>
        <w:t>Question : "Martha had 223 orange. Deborah clutched some orange. Now Martha has 2  orange. How many did Deborah clutcheds?"</w:t>
      </w:r>
    </w:p>
    <w:p>
      <w:r>
        <w:t>Equation : " X = 223 - 2"</w:t>
      </w:r>
    </w:p>
    <w:p>
      <w:r>
        <w:t xml:space="preserve">Answer : "221" </w:t>
        <w:br/>
        <w:t>}</w:t>
      </w:r>
    </w:p>
    <w:p>
      <w:r>
        <w:t>{</w:t>
        <w:br/>
        <w:t>Index 1230:</w:t>
      </w:r>
    </w:p>
    <w:p>
      <w:r>
        <w:t>Question : "James had 218 raspberry. David clutched some raspberry. Now James has 8  raspberry. How many did David clutcheds?"</w:t>
      </w:r>
    </w:p>
    <w:p>
      <w:r>
        <w:t>Equation : " X = 218 - 8"</w:t>
      </w:r>
    </w:p>
    <w:p>
      <w:r>
        <w:t xml:space="preserve">Answer : "210" </w:t>
        <w:br/>
        <w:t>}</w:t>
      </w:r>
    </w:p>
    <w:p>
      <w:r>
        <w:t>{</w:t>
        <w:br/>
        <w:t>Index 1231:</w:t>
      </w:r>
    </w:p>
    <w:p>
      <w:r>
        <w:t>Question : "Jessica had 262 orange. Karen take hold of some orange. Now Jessica has 65  orange. How many did Karen take hold ofs?"</w:t>
      </w:r>
    </w:p>
    <w:p>
      <w:r>
        <w:t>Equation : " X = 262 - 65"</w:t>
      </w:r>
    </w:p>
    <w:p>
      <w:r>
        <w:t xml:space="preserve">Answer : "197" </w:t>
        <w:br/>
        <w:t>}</w:t>
      </w:r>
    </w:p>
    <w:p>
      <w:r>
        <w:t>{</w:t>
        <w:br/>
        <w:t>Index 1232:</w:t>
      </w:r>
    </w:p>
    <w:p>
      <w:r>
        <w:t>Question : "Cristobal had 299 apple. George clasped some apple. Now Cristobal has 100  apple. How many did George claspeds?"</w:t>
      </w:r>
    </w:p>
    <w:p>
      <w:r>
        <w:t>Equation : " X = 299 - 100"</w:t>
      </w:r>
    </w:p>
    <w:p>
      <w:r>
        <w:t xml:space="preserve">Answer : "199" </w:t>
        <w:br/>
        <w:t>}</w:t>
      </w:r>
    </w:p>
    <w:p>
      <w:r>
        <w:t>{</w:t>
        <w:br/>
        <w:t>Index 1233:</w:t>
      </w:r>
    </w:p>
    <w:p>
      <w:r>
        <w:t>Question : "Joshua had 220 Banana. Elizabeth take hold of some Banana. Now Joshua has 90  Banana. How many did Elizabeth take hold ofs?"</w:t>
      </w:r>
    </w:p>
    <w:p>
      <w:r>
        <w:t>Equation : " X = 220 - 90"</w:t>
      </w:r>
    </w:p>
    <w:p>
      <w:r>
        <w:t xml:space="preserve">Answer : "130" </w:t>
        <w:br/>
        <w:t>}</w:t>
      </w:r>
    </w:p>
    <w:p>
      <w:r>
        <w:t>{</w:t>
        <w:br/>
        <w:t>Index 1234:</w:t>
      </w:r>
    </w:p>
    <w:p>
      <w:r>
        <w:t>Question : "Dennis had 130 pineapple. Goldie gripped some pineapple. Now Dennis has 13  pineapple. How many did Goldie grippeds?"</w:t>
      </w:r>
    </w:p>
    <w:p>
      <w:r>
        <w:t>Equation : " X = 130 - 13"</w:t>
      </w:r>
    </w:p>
    <w:p>
      <w:r>
        <w:t xml:space="preserve">Answer : "117" </w:t>
        <w:br/>
        <w:t>}</w:t>
      </w:r>
    </w:p>
    <w:p>
      <w:r>
        <w:t>{</w:t>
        <w:br/>
        <w:t>Index 1235:</w:t>
      </w:r>
    </w:p>
    <w:p>
      <w:r>
        <w:t>Question : "Marla had 106 Book. Eleanor gripped some Book. Now Marla has 97  Book. How many did Eleanor grippeds?"</w:t>
      </w:r>
    </w:p>
    <w:p>
      <w:r>
        <w:t>Equation : " X = 106 - 97"</w:t>
      </w:r>
    </w:p>
    <w:p>
      <w:r>
        <w:t xml:space="preserve">Answer : "9" </w:t>
        <w:br/>
        <w:t>}</w:t>
      </w:r>
    </w:p>
    <w:p>
      <w:r>
        <w:t>{</w:t>
        <w:br/>
        <w:t>Index 1236:</w:t>
      </w:r>
    </w:p>
    <w:p>
      <w:r>
        <w:t>Question : "Gisela had 127 kiwi. Scott clasped some kiwi. Now Gisela has 67  kiwi. How many did Scott claspeds?"</w:t>
      </w:r>
    </w:p>
    <w:p>
      <w:r>
        <w:t>Equation : " X = 127 - 67"</w:t>
      </w:r>
    </w:p>
    <w:p>
      <w:r>
        <w:t xml:space="preserve">Answer : "60" </w:t>
        <w:br/>
        <w:t>}</w:t>
      </w:r>
    </w:p>
    <w:p>
      <w:r>
        <w:t>{</w:t>
        <w:br/>
        <w:t>Index 1237:</w:t>
      </w:r>
    </w:p>
    <w:p>
      <w:r>
        <w:t>Question : "John had 145 peach. Lloyd take hold of some peach. Now John has 86  peach. How many did Lloyd take hold ofs?"</w:t>
      </w:r>
    </w:p>
    <w:p>
      <w:r>
        <w:t>Equation : " X = 145 - 86"</w:t>
      </w:r>
    </w:p>
    <w:p>
      <w:r>
        <w:t xml:space="preserve">Answer : "59" </w:t>
        <w:br/>
        <w:t>}</w:t>
      </w:r>
    </w:p>
    <w:p>
      <w:r>
        <w:t>{</w:t>
        <w:br/>
        <w:t>Index 1238:</w:t>
      </w:r>
    </w:p>
    <w:p>
      <w:r>
        <w:t>Question : "Jennifer had 218 Mango. Reynaldo lay hold of some Mango. Now Jennifer has 34  Mango. How many did Reynaldo lay hold ofs?"</w:t>
      </w:r>
    </w:p>
    <w:p>
      <w:r>
        <w:t>Equation : " X = 218 - 34"</w:t>
      </w:r>
    </w:p>
    <w:p>
      <w:r>
        <w:t xml:space="preserve">Answer : "184" </w:t>
        <w:br/>
        <w:t>}</w:t>
      </w:r>
    </w:p>
    <w:p>
      <w:r>
        <w:t>{</w:t>
        <w:br/>
        <w:t>Index 1239:</w:t>
      </w:r>
    </w:p>
    <w:p>
      <w:r>
        <w:t>Question : "Jesus had 239 plum. Lona clasped some plum. Now Jesus has 40  plum. How many did Lona claspeds?"</w:t>
      </w:r>
    </w:p>
    <w:p>
      <w:r>
        <w:t>Equation : " X = 239 - 40"</w:t>
      </w:r>
    </w:p>
    <w:p>
      <w:r>
        <w:t xml:space="preserve">Answer : "199" </w:t>
        <w:br/>
        <w:t>}</w:t>
      </w:r>
    </w:p>
    <w:p>
      <w:r>
        <w:t>{</w:t>
        <w:br/>
        <w:t>Index 1240:</w:t>
      </w:r>
    </w:p>
    <w:p>
      <w:r>
        <w:t>Question : "Diane had 121 strawberry. Johnnie lay hold of some strawberry. Now Diane has 77  strawberry. How many did Johnnie lay hold ofs?"</w:t>
      </w:r>
    </w:p>
    <w:p>
      <w:r>
        <w:t>Equation : " X = 121 - 77"</w:t>
      </w:r>
    </w:p>
    <w:p>
      <w:r>
        <w:t xml:space="preserve">Answer : "44" </w:t>
        <w:br/>
        <w:t>}</w:t>
      </w:r>
    </w:p>
    <w:p>
      <w:r>
        <w:t>{</w:t>
        <w:br/>
        <w:t>Index 1241:</w:t>
      </w:r>
    </w:p>
    <w:p>
      <w:r>
        <w:t>Question : "Richard had 213 Beg. John gripped some Beg. Now Richard has 30  Beg. How many did John grippeds?"</w:t>
      </w:r>
    </w:p>
    <w:p>
      <w:r>
        <w:t>Equation : " X = 213 - 30"</w:t>
      </w:r>
    </w:p>
    <w:p>
      <w:r>
        <w:t xml:space="preserve">Answer : "183" </w:t>
        <w:br/>
        <w:t>}</w:t>
      </w:r>
    </w:p>
    <w:p>
      <w:r>
        <w:t>{</w:t>
        <w:br/>
        <w:t>Index 1242:</w:t>
      </w:r>
    </w:p>
    <w:p>
      <w:r>
        <w:t>Question : "Jack had 278 Bread. Dustin gripped some Bread. Now Jack has 27  Bread. How many did Dustin grippeds?"</w:t>
      </w:r>
    </w:p>
    <w:p>
      <w:r>
        <w:t>Equation : " X = 278 - 27"</w:t>
      </w:r>
    </w:p>
    <w:p>
      <w:r>
        <w:t xml:space="preserve">Answer : "251" </w:t>
        <w:br/>
        <w:t>}</w:t>
      </w:r>
    </w:p>
    <w:p>
      <w:r>
        <w:t>{</w:t>
        <w:br/>
        <w:t>Index 1243:</w:t>
      </w:r>
    </w:p>
    <w:p>
      <w:r>
        <w:t>Question : "Donald had 165 toy. Donna clutched some toy. Now Donald has 99  toy. How many did Donna clutcheds?"</w:t>
      </w:r>
    </w:p>
    <w:p>
      <w:r>
        <w:t>Equation : " X = 165 - 99"</w:t>
      </w:r>
    </w:p>
    <w:p>
      <w:r>
        <w:t xml:space="preserve">Answer : "66" </w:t>
        <w:br/>
        <w:t>}</w:t>
      </w:r>
    </w:p>
    <w:p>
      <w:r>
        <w:t>{</w:t>
        <w:br/>
        <w:t>Index 1244:</w:t>
      </w:r>
    </w:p>
    <w:p>
      <w:r>
        <w:t>Question : "Socorro had 244 papaya. Antonio clasped some papaya. Now Socorro has 28  papaya. How many did Antonio claspeds?"</w:t>
      </w:r>
    </w:p>
    <w:p>
      <w:r>
        <w:t>Equation : " X = 244 - 28"</w:t>
      </w:r>
    </w:p>
    <w:p>
      <w:r>
        <w:t xml:space="preserve">Answer : "216" </w:t>
        <w:br/>
        <w:t>}</w:t>
      </w:r>
    </w:p>
    <w:p>
      <w:r>
        <w:t>{</w:t>
        <w:br/>
        <w:t>Index 1245:</w:t>
      </w:r>
    </w:p>
    <w:p>
      <w:r>
        <w:t>Question : "Ambrose had 283 mango. Carl clutched some mango. Now Ambrose has 16  mango. How many did Carl clutcheds?"</w:t>
      </w:r>
    </w:p>
    <w:p>
      <w:r>
        <w:t>Equation : " X = 283 - 16"</w:t>
      </w:r>
    </w:p>
    <w:p>
      <w:r>
        <w:t xml:space="preserve">Answer : "267" </w:t>
        <w:br/>
        <w:t>}</w:t>
      </w:r>
    </w:p>
    <w:p>
      <w:r>
        <w:t>{</w:t>
        <w:br/>
        <w:t>Index 1246:</w:t>
      </w:r>
    </w:p>
    <w:p>
      <w:r>
        <w:t>Question : "Rachel had 188 mango. Kevin gripped some mango. Now Rachel has 37  mango. How many did Kevin grippeds?"</w:t>
      </w:r>
    </w:p>
    <w:p>
      <w:r>
        <w:t>Equation : " X = 188 - 37"</w:t>
      </w:r>
    </w:p>
    <w:p>
      <w:r>
        <w:t xml:space="preserve">Answer : "151" </w:t>
        <w:br/>
        <w:t>}</w:t>
      </w:r>
    </w:p>
    <w:p>
      <w:r>
        <w:t>{</w:t>
        <w:br/>
        <w:t>Index 1247:</w:t>
      </w:r>
    </w:p>
    <w:p>
      <w:r>
        <w:t>Question : "Gloria had 183 pear. Jacob get hold of some pear. Now Gloria has 65  pear. How many did Jacob get hold ofs?"</w:t>
      </w:r>
    </w:p>
    <w:p>
      <w:r>
        <w:t>Equation : " X = 183 - 65"</w:t>
      </w:r>
    </w:p>
    <w:p>
      <w:r>
        <w:t xml:space="preserve">Answer : "118" </w:t>
        <w:br/>
        <w:t>}</w:t>
      </w:r>
    </w:p>
    <w:p>
      <w:r>
        <w:t>{</w:t>
        <w:br/>
        <w:t>Index 1248:</w:t>
      </w:r>
    </w:p>
    <w:p>
      <w:r>
        <w:t>Question : "Todd had 143 apricot. Jacob grasped some apricot. Now Todd has 53  apricot. How many did Jacob graspeds?"</w:t>
      </w:r>
    </w:p>
    <w:p>
      <w:r>
        <w:t>Equation : " X = 143 - 53"</w:t>
      </w:r>
    </w:p>
    <w:p>
      <w:r>
        <w:t xml:space="preserve">Answer : "90" </w:t>
        <w:br/>
        <w:t>}</w:t>
      </w:r>
    </w:p>
    <w:p>
      <w:r>
        <w:t>{</w:t>
        <w:br/>
        <w:t>Index 1249:</w:t>
      </w:r>
    </w:p>
    <w:p>
      <w:r>
        <w:t>Question : "Vera had 206 plum. James gripped some plum. Now Vera has 4  plum. How many did James grippeds?"</w:t>
      </w:r>
    </w:p>
    <w:p>
      <w:r>
        <w:t>Equation : " X = 206 - 4"</w:t>
      </w:r>
    </w:p>
    <w:p>
      <w:r>
        <w:t xml:space="preserve">Answer : "202" </w:t>
        <w:br/>
        <w:t>}</w:t>
      </w:r>
    </w:p>
    <w:p>
      <w:r>
        <w:t>{</w:t>
        <w:br/>
        <w:t>Index 1250:</w:t>
      </w:r>
    </w:p>
    <w:p>
      <w:r>
        <w:t>Question : "Michael had 201 blackcurrant. Esperanza clasped some blackcurrant. Now Michael has 94  blackcurrant. How many did Esperanza claspeds?"</w:t>
      </w:r>
    </w:p>
    <w:p>
      <w:r>
        <w:t>Equation : " X = 201 - 94"</w:t>
      </w:r>
    </w:p>
    <w:p>
      <w:r>
        <w:t xml:space="preserve">Answer : "107" </w:t>
        <w:br/>
        <w:t>}</w:t>
      </w:r>
    </w:p>
    <w:p>
      <w:r>
        <w:t>{</w:t>
        <w:br/>
        <w:t>Index 1251:</w:t>
      </w:r>
    </w:p>
    <w:p>
      <w:r>
        <w:t>Question : "Ruth had 274 pineapple. Bernard lay hold of some pineapple. Now Ruth has 75  pineapple. How many did Bernard lay hold ofs?"</w:t>
      </w:r>
    </w:p>
    <w:p>
      <w:r>
        <w:t>Equation : " X = 274 - 75"</w:t>
      </w:r>
    </w:p>
    <w:p>
      <w:r>
        <w:t xml:space="preserve">Answer : "199" </w:t>
        <w:br/>
        <w:t>}</w:t>
      </w:r>
    </w:p>
    <w:p>
      <w:r>
        <w:t>{</w:t>
        <w:br/>
        <w:t>Index 1252:</w:t>
      </w:r>
    </w:p>
    <w:p>
      <w:r>
        <w:t>Question : "William had 258 Banana. Agnes get hold of some Banana. Now William has 42  Banana. How many did Agnes get hold ofs?"</w:t>
      </w:r>
    </w:p>
    <w:p>
      <w:r>
        <w:t>Equation : " X = 258 - 42"</w:t>
      </w:r>
    </w:p>
    <w:p>
      <w:r>
        <w:t xml:space="preserve">Answer : "216" </w:t>
        <w:br/>
        <w:t>}</w:t>
      </w:r>
    </w:p>
    <w:p>
      <w:r>
        <w:t>{</w:t>
        <w:br/>
        <w:t>Index 1253:</w:t>
      </w:r>
    </w:p>
    <w:p>
      <w:r>
        <w:t>Question : "Tanya had 149 peach. William gripped some peach. Now Tanya has 20  peach. How many did William grippeds?"</w:t>
      </w:r>
    </w:p>
    <w:p>
      <w:r>
        <w:t>Equation : " X = 149 - 20"</w:t>
      </w:r>
    </w:p>
    <w:p>
      <w:r>
        <w:t xml:space="preserve">Answer : "129" </w:t>
        <w:br/>
        <w:t>}</w:t>
      </w:r>
    </w:p>
    <w:p>
      <w:r>
        <w:t>{</w:t>
        <w:br/>
        <w:t>Index 1254:</w:t>
      </w:r>
    </w:p>
    <w:p>
      <w:r>
        <w:t>Question : "Ronald had 203 pear. Richard clasped some pear. Now Ronald has 58  pear. How many did Richard claspeds?"</w:t>
      </w:r>
    </w:p>
    <w:p>
      <w:r>
        <w:t>Equation : " X = 203 - 58"</w:t>
      </w:r>
    </w:p>
    <w:p>
      <w:r>
        <w:t xml:space="preserve">Answer : "145" </w:t>
        <w:br/>
        <w:t>}</w:t>
      </w:r>
    </w:p>
    <w:p>
      <w:r>
        <w:t>{</w:t>
        <w:br/>
        <w:t>Index 1255:</w:t>
      </w:r>
    </w:p>
    <w:p>
      <w:r>
        <w:t>Question : "Nancy had 181 blueberry. Adam grasped some blueberry. Now Nancy has 8  blueberry. How many did Adam graspeds?"</w:t>
      </w:r>
    </w:p>
    <w:p>
      <w:r>
        <w:t>Equation : " X = 181 - 8"</w:t>
      </w:r>
    </w:p>
    <w:p>
      <w:r>
        <w:t xml:space="preserve">Answer : "173" </w:t>
        <w:br/>
        <w:t>}</w:t>
      </w:r>
    </w:p>
    <w:p>
      <w:r>
        <w:t>{</w:t>
        <w:br/>
        <w:t>Index 1256:</w:t>
      </w:r>
    </w:p>
    <w:p>
      <w:r>
        <w:t>Question : "Lena had 298 Car. Nancy gripped some Car. Now Lena has 64  Car. How many did Nancy grippeds?"</w:t>
      </w:r>
    </w:p>
    <w:p>
      <w:r>
        <w:t>Equation : " X = 298 - 64"</w:t>
      </w:r>
    </w:p>
    <w:p>
      <w:r>
        <w:t xml:space="preserve">Answer : "234" </w:t>
        <w:br/>
        <w:t>}</w:t>
      </w:r>
    </w:p>
    <w:p>
      <w:r>
        <w:t>{</w:t>
        <w:br/>
        <w:t>Index 1257:</w:t>
      </w:r>
    </w:p>
    <w:p>
      <w:r>
        <w:t>Question : "Tony had 297 nectarine. Kelly get hold of some nectarine. Now Tony has 73  nectarine. How many did Kelly get hold ofs?"</w:t>
      </w:r>
    </w:p>
    <w:p>
      <w:r>
        <w:t>Equation : " X = 297 - 73"</w:t>
      </w:r>
    </w:p>
    <w:p>
      <w:r>
        <w:t xml:space="preserve">Answer : "224" </w:t>
        <w:br/>
        <w:t>}</w:t>
      </w:r>
    </w:p>
    <w:p>
      <w:r>
        <w:t>{</w:t>
        <w:br/>
        <w:t>Index 1258:</w:t>
      </w:r>
    </w:p>
    <w:p>
      <w:r>
        <w:t>Question : "Patricia had 130 lemon. Rogelio take hold of some lemon. Now Patricia has 57  lemon. How many did Rogelio take hold ofs?"</w:t>
      </w:r>
    </w:p>
    <w:p>
      <w:r>
        <w:t>Equation : " X = 130 - 57"</w:t>
      </w:r>
    </w:p>
    <w:p>
      <w:r>
        <w:t xml:space="preserve">Answer : "73" </w:t>
        <w:br/>
        <w:t>}</w:t>
      </w:r>
    </w:p>
    <w:p>
      <w:r>
        <w:t>{</w:t>
        <w:br/>
        <w:t>Index 1259:</w:t>
      </w:r>
    </w:p>
    <w:p>
      <w:r>
        <w:t>Question : "Edward had 273 mango. William get hold of some mango. Now Edward has 31  mango. How many did William get hold ofs?"</w:t>
      </w:r>
    </w:p>
    <w:p>
      <w:r>
        <w:t>Equation : " X = 273 - 31"</w:t>
      </w:r>
    </w:p>
    <w:p>
      <w:r>
        <w:t xml:space="preserve">Answer : "242" </w:t>
        <w:br/>
        <w:t>}</w:t>
      </w:r>
    </w:p>
    <w:p>
      <w:r>
        <w:t>{</w:t>
        <w:br/>
        <w:t>Index 1260:</w:t>
      </w:r>
    </w:p>
    <w:p>
      <w:r>
        <w:t>Question : "Robin had 184 Banana. Charlotte grasped some Banana. Now Robin has 38  Banana. How many did Charlotte graspeds?"</w:t>
      </w:r>
    </w:p>
    <w:p>
      <w:r>
        <w:t>Equation : " X = 184 - 38"</w:t>
      </w:r>
    </w:p>
    <w:p>
      <w:r>
        <w:t xml:space="preserve">Answer : "146" </w:t>
        <w:br/>
        <w:t>}</w:t>
      </w:r>
    </w:p>
    <w:p>
      <w:r>
        <w:t>{</w:t>
        <w:br/>
        <w:t>Index 1261:</w:t>
      </w:r>
    </w:p>
    <w:p>
      <w:r>
        <w:t>Question : "Evangelina had 193 blackcurrant. William take hold of some blackcurrant. Now Evangelina has 14  blackcurrant. How many did William take hold ofs?"</w:t>
      </w:r>
    </w:p>
    <w:p>
      <w:r>
        <w:t>Equation : " X = 193 - 14"</w:t>
      </w:r>
    </w:p>
    <w:p>
      <w:r>
        <w:t xml:space="preserve">Answer : "179" </w:t>
        <w:br/>
        <w:t>}</w:t>
      </w:r>
    </w:p>
    <w:p>
      <w:r>
        <w:t>{</w:t>
        <w:br/>
        <w:t>Index 1262:</w:t>
      </w:r>
    </w:p>
    <w:p>
      <w:r>
        <w:t>Question : "Jennifer had 271 toy. Charlotte gripped some toy. Now Jennifer has 66  toy. How many did Charlotte grippeds?"</w:t>
      </w:r>
    </w:p>
    <w:p>
      <w:r>
        <w:t>Equation : " X = 271 - 66"</w:t>
      </w:r>
    </w:p>
    <w:p>
      <w:r>
        <w:t xml:space="preserve">Answer : "205" </w:t>
        <w:br/>
        <w:t>}</w:t>
      </w:r>
    </w:p>
    <w:p>
      <w:r>
        <w:t>{</w:t>
        <w:br/>
        <w:t>Index 1263:</w:t>
      </w:r>
    </w:p>
    <w:p>
      <w:r>
        <w:t>Question : "Matilda had 208 avocado. Michael gripped some avocado. Now Matilda has 3  avocado. How many did Michael grippeds?"</w:t>
      </w:r>
    </w:p>
    <w:p>
      <w:r>
        <w:t>Equation : " X = 208 - 3"</w:t>
      </w:r>
    </w:p>
    <w:p>
      <w:r>
        <w:t xml:space="preserve">Answer : "205" </w:t>
        <w:br/>
        <w:t>}</w:t>
      </w:r>
    </w:p>
    <w:p>
      <w:r>
        <w:t>{</w:t>
        <w:br/>
        <w:t>Index 1264:</w:t>
      </w:r>
    </w:p>
    <w:p>
      <w:r>
        <w:t>Question : "Ken had 178 pineapple. Milan clutched some pineapple. Now Ken has 83  pineapple. How many did Milan clutcheds?"</w:t>
      </w:r>
    </w:p>
    <w:p>
      <w:r>
        <w:t>Equation : " X = 178 - 83"</w:t>
      </w:r>
    </w:p>
    <w:p>
      <w:r>
        <w:t xml:space="preserve">Answer : "95" </w:t>
        <w:br/>
        <w:t>}</w:t>
      </w:r>
    </w:p>
    <w:p>
      <w:r>
        <w:t>{</w:t>
        <w:br/>
        <w:t>Index 1265:</w:t>
      </w:r>
    </w:p>
    <w:p>
      <w:r>
        <w:t>Question : "Tania had 120 orange. Marleen clutched some orange. Now Tania has 36  orange. How many did Marleen clutcheds?"</w:t>
      </w:r>
    </w:p>
    <w:p>
      <w:r>
        <w:t>Equation : " X = 120 - 36"</w:t>
      </w:r>
    </w:p>
    <w:p>
      <w:r>
        <w:t xml:space="preserve">Answer : "84" </w:t>
        <w:br/>
        <w:t>}</w:t>
      </w:r>
    </w:p>
    <w:p>
      <w:r>
        <w:t>{</w:t>
        <w:br/>
        <w:t>Index 1266:</w:t>
      </w:r>
    </w:p>
    <w:p>
      <w:r>
        <w:t>Question : "Garland had 182 Doll. Shirley gripped some Doll. Now Garland has 7  Doll. How many did Shirley grippeds?"</w:t>
      </w:r>
    </w:p>
    <w:p>
      <w:r>
        <w:t>Equation : " X = 182 - 7"</w:t>
      </w:r>
    </w:p>
    <w:p>
      <w:r>
        <w:t xml:space="preserve">Answer : "175" </w:t>
        <w:br/>
        <w:t>}</w:t>
      </w:r>
    </w:p>
    <w:p>
      <w:r>
        <w:t>{</w:t>
        <w:br/>
        <w:t>Index 1267:</w:t>
      </w:r>
    </w:p>
    <w:p>
      <w:r>
        <w:t>Question : "Scott had 289 Box. James lay hold of some Box. Now Scott has 37  Box. How many did James lay hold ofs?"</w:t>
      </w:r>
    </w:p>
    <w:p>
      <w:r>
        <w:t>Equation : " X = 289 - 37"</w:t>
      </w:r>
    </w:p>
    <w:p>
      <w:r>
        <w:t xml:space="preserve">Answer : "252" </w:t>
        <w:br/>
        <w:t>}</w:t>
      </w:r>
    </w:p>
    <w:p>
      <w:r>
        <w:t>{</w:t>
        <w:br/>
        <w:t>Index 1268:</w:t>
      </w:r>
    </w:p>
    <w:p>
      <w:r>
        <w:t>Question : "Nancy had 249 Car. Arlene clutched some Car. Now Nancy has 4  Car. How many did Arlene clutcheds?"</w:t>
      </w:r>
    </w:p>
    <w:p>
      <w:r>
        <w:t>Equation : " X = 249 - 4"</w:t>
      </w:r>
    </w:p>
    <w:p>
      <w:r>
        <w:t xml:space="preserve">Answer : "245" </w:t>
        <w:br/>
        <w:t>}</w:t>
      </w:r>
    </w:p>
    <w:p>
      <w:r>
        <w:t>{</w:t>
        <w:br/>
        <w:t>Index 1269:</w:t>
      </w:r>
    </w:p>
    <w:p>
      <w:r>
        <w:t>Question : "Amy had 259 strawberry. Michael clasped some strawberry. Now Amy has 49  strawberry. How many did Michael claspeds?"</w:t>
      </w:r>
    </w:p>
    <w:p>
      <w:r>
        <w:t>Equation : " X = 259 - 49"</w:t>
      </w:r>
    </w:p>
    <w:p>
      <w:r>
        <w:t xml:space="preserve">Answer : "210" </w:t>
        <w:br/>
        <w:t>}</w:t>
      </w:r>
    </w:p>
    <w:p>
      <w:r>
        <w:t>{</w:t>
        <w:br/>
        <w:t>Index 1270:</w:t>
      </w:r>
    </w:p>
    <w:p>
      <w:r>
        <w:t>Question : "Penny had 107 cherry. Barbara clutched some cherry. Now Penny has 5  cherry. How many did Barbara clutcheds?"</w:t>
      </w:r>
    </w:p>
    <w:p>
      <w:r>
        <w:t>Equation : " X = 107 - 5"</w:t>
      </w:r>
    </w:p>
    <w:p>
      <w:r>
        <w:t xml:space="preserve">Answer : "102" </w:t>
        <w:br/>
        <w:t>}</w:t>
      </w:r>
    </w:p>
    <w:p>
      <w:r>
        <w:t>{</w:t>
        <w:br/>
        <w:t>Index 1271:</w:t>
      </w:r>
    </w:p>
    <w:p>
      <w:r>
        <w:t>Question : "Jean had 111 peach. William grasped some peach. Now Jean has 26  peach. How many did William graspeds?"</w:t>
      </w:r>
    </w:p>
    <w:p>
      <w:r>
        <w:t>Equation : " X = 111 - 26"</w:t>
      </w:r>
    </w:p>
    <w:p>
      <w:r>
        <w:t xml:space="preserve">Answer : "85" </w:t>
        <w:br/>
        <w:t>}</w:t>
      </w:r>
    </w:p>
    <w:p>
      <w:r>
        <w:t>{</w:t>
        <w:br/>
        <w:t>Index 1272:</w:t>
      </w:r>
    </w:p>
    <w:p>
      <w:r>
        <w:t>Question : "Kate had 173 Flower. Gregg clutched some Flower. Now Kate has 23  Flower. How many did Gregg clutcheds?"</w:t>
      </w:r>
    </w:p>
    <w:p>
      <w:r>
        <w:t>Equation : " X = 173 - 23"</w:t>
      </w:r>
    </w:p>
    <w:p>
      <w:r>
        <w:t xml:space="preserve">Answer : "150" </w:t>
        <w:br/>
        <w:t>}</w:t>
      </w:r>
    </w:p>
    <w:p>
      <w:r>
        <w:t>{</w:t>
        <w:br/>
        <w:t>Index 1273:</w:t>
      </w:r>
    </w:p>
    <w:p>
      <w:r>
        <w:t>Question : "Michael had 199 strawberry. Sandra clasped some strawberry. Now Michael has 90  strawberry. How many did Sandra claspeds?"</w:t>
      </w:r>
    </w:p>
    <w:p>
      <w:r>
        <w:t>Equation : " X = 199 - 90"</w:t>
      </w:r>
    </w:p>
    <w:p>
      <w:r>
        <w:t xml:space="preserve">Answer : "109" </w:t>
        <w:br/>
        <w:t>}</w:t>
      </w:r>
    </w:p>
    <w:p>
      <w:r>
        <w:t>{</w:t>
        <w:br/>
        <w:t>Index 1274:</w:t>
      </w:r>
    </w:p>
    <w:p>
      <w:r>
        <w:t>Question : "Lauri had 223 Flower. Catherine grabbed some Flower. Now Lauri has 24  Flower. How many did Catherine grabbeds?"</w:t>
      </w:r>
    </w:p>
    <w:p>
      <w:r>
        <w:t>Equation : " X = 223 - 24"</w:t>
      </w:r>
    </w:p>
    <w:p>
      <w:r>
        <w:t xml:space="preserve">Answer : "199" </w:t>
        <w:br/>
        <w:t>}</w:t>
      </w:r>
    </w:p>
    <w:p>
      <w:r>
        <w:t>{</w:t>
        <w:br/>
        <w:t>Index 1275:</w:t>
      </w:r>
    </w:p>
    <w:p>
      <w:r>
        <w:t>Question : "Marisa had 293 apricot. Krystle grabbed some apricot. Now Marisa has 34  apricot. How many did Krystle grabbeds?"</w:t>
      </w:r>
    </w:p>
    <w:p>
      <w:r>
        <w:t>Equation : " X = 293 - 34"</w:t>
      </w:r>
    </w:p>
    <w:p>
      <w:r>
        <w:t xml:space="preserve">Answer : "259" </w:t>
        <w:br/>
        <w:t>}</w:t>
      </w:r>
    </w:p>
    <w:p>
      <w:r>
        <w:t>{</w:t>
        <w:br/>
        <w:t>Index 1276:</w:t>
      </w:r>
    </w:p>
    <w:p>
      <w:r>
        <w:t>Question : "Scott had 211 blackcurrant. Edith clutched some blackcurrant. Now Scott has 52  blackcurrant. How many did Edith clutcheds?"</w:t>
      </w:r>
    </w:p>
    <w:p>
      <w:r>
        <w:t>Equation : " X = 211 - 52"</w:t>
      </w:r>
    </w:p>
    <w:p>
      <w:r>
        <w:t xml:space="preserve">Answer : "159" </w:t>
        <w:br/>
        <w:t>}</w:t>
      </w:r>
    </w:p>
    <w:p>
      <w:r>
        <w:t>{</w:t>
        <w:br/>
        <w:t>Index 1277:</w:t>
      </w:r>
    </w:p>
    <w:p>
      <w:r>
        <w:t>Question : "Tyrell had 154 blueberry. Tony grasped some blueberry. Now Tyrell has 87  blueberry. How many did Tony graspeds?"</w:t>
      </w:r>
    </w:p>
    <w:p>
      <w:r>
        <w:t>Equation : " X = 154 - 87"</w:t>
      </w:r>
    </w:p>
    <w:p>
      <w:r>
        <w:t xml:space="preserve">Answer : "67" </w:t>
        <w:br/>
        <w:t>}</w:t>
      </w:r>
    </w:p>
    <w:p>
      <w:r>
        <w:t>{</w:t>
        <w:br/>
        <w:t>Index 1278:</w:t>
      </w:r>
    </w:p>
    <w:p>
      <w:r>
        <w:t>Question : "Annie had 147 watermelon. Robert take hold of some watermelon. Now Annie has 2  watermelon. How many did Robert take hold ofs?"</w:t>
      </w:r>
    </w:p>
    <w:p>
      <w:r>
        <w:t>Equation : " X = 147 - 2"</w:t>
      </w:r>
    </w:p>
    <w:p>
      <w:r>
        <w:t xml:space="preserve">Answer : "145" </w:t>
        <w:br/>
        <w:t>}</w:t>
      </w:r>
    </w:p>
    <w:p>
      <w:r>
        <w:t>{</w:t>
        <w:br/>
        <w:t>Index 1279:</w:t>
      </w:r>
    </w:p>
    <w:p>
      <w:r>
        <w:t>Question : "Teri had 130 Watch. Pat clasped some Watch. Now Teri has 67  Watch. How many did Pat claspeds?"</w:t>
      </w:r>
    </w:p>
    <w:p>
      <w:r>
        <w:t>Equation : " X = 130 - 67"</w:t>
      </w:r>
    </w:p>
    <w:p>
      <w:r>
        <w:t xml:space="preserve">Answer : "63" </w:t>
        <w:br/>
        <w:t>}</w:t>
      </w:r>
    </w:p>
    <w:p>
      <w:r>
        <w:t>{</w:t>
        <w:br/>
        <w:t>Index 1280:</w:t>
      </w:r>
    </w:p>
    <w:p>
      <w:r>
        <w:t>Question : "Michael had 237 Chocolate. Dorothy grasped some Chocolate. Now Michael has 16  Chocolate. How many did Dorothy graspeds?"</w:t>
      </w:r>
    </w:p>
    <w:p>
      <w:r>
        <w:t>Equation : " X = 237 - 16"</w:t>
      </w:r>
    </w:p>
    <w:p>
      <w:r>
        <w:t xml:space="preserve">Answer : "221" </w:t>
        <w:br/>
        <w:t>}</w:t>
      </w:r>
    </w:p>
    <w:p>
      <w:r>
        <w:t>{</w:t>
        <w:br/>
        <w:t>Index 1281:</w:t>
      </w:r>
    </w:p>
    <w:p>
      <w:r>
        <w:t>Question : "Harry had 278 watermelon. Bill grabbed some watermelon. Now Harry has 100  watermelon. How many did Bill grabbeds?"</w:t>
      </w:r>
    </w:p>
    <w:p>
      <w:r>
        <w:t>Equation : " X = 278 - 100"</w:t>
      </w:r>
    </w:p>
    <w:p>
      <w:r>
        <w:t xml:space="preserve">Answer : "178" </w:t>
        <w:br/>
        <w:t>}</w:t>
      </w:r>
    </w:p>
    <w:p>
      <w:r>
        <w:t>{</w:t>
        <w:br/>
        <w:t>Index 1282:</w:t>
      </w:r>
    </w:p>
    <w:p>
      <w:r>
        <w:t>Question : "Lynn had 207 orange. William lay hold of some orange. Now Lynn has 67  orange. How many did William lay hold ofs?"</w:t>
      </w:r>
    </w:p>
    <w:p>
      <w:r>
        <w:t>Equation : " X = 207 - 67"</w:t>
      </w:r>
    </w:p>
    <w:p>
      <w:r>
        <w:t xml:space="preserve">Answer : "140" </w:t>
        <w:br/>
        <w:t>}</w:t>
      </w:r>
    </w:p>
    <w:p>
      <w:r>
        <w:t>{</w:t>
        <w:br/>
        <w:t>Index 1283:</w:t>
      </w:r>
    </w:p>
    <w:p>
      <w:r>
        <w:t>Question : "Dick had 268 quince. Brian grasped some quince. Now Dick has 40  quince. How many did Brian graspeds?"</w:t>
      </w:r>
    </w:p>
    <w:p>
      <w:r>
        <w:t>Equation : " X = 268 - 40"</w:t>
      </w:r>
    </w:p>
    <w:p>
      <w:r>
        <w:t xml:space="preserve">Answer : "228" </w:t>
        <w:br/>
        <w:t>}</w:t>
      </w:r>
    </w:p>
    <w:p>
      <w:r>
        <w:t>{</w:t>
        <w:br/>
        <w:t>Index 1284:</w:t>
      </w:r>
    </w:p>
    <w:p>
      <w:r>
        <w:t>Question : "Alba had 277 nectarine. Steve clasped some nectarine. Now Alba has 80  nectarine. How many did Steve claspeds?"</w:t>
      </w:r>
    </w:p>
    <w:p>
      <w:r>
        <w:t>Equation : " X = 277 - 80"</w:t>
      </w:r>
    </w:p>
    <w:p>
      <w:r>
        <w:t xml:space="preserve">Answer : "197" </w:t>
        <w:br/>
        <w:t>}</w:t>
      </w:r>
    </w:p>
    <w:p>
      <w:r>
        <w:t>{</w:t>
        <w:br/>
        <w:t>Index 1285:</w:t>
      </w:r>
    </w:p>
    <w:p>
      <w:r>
        <w:t>Question : "Nicole had 141 pineapple. Jerry clasped some pineapple. Now Nicole has 13  pineapple. How many did Jerry claspeds?"</w:t>
      </w:r>
    </w:p>
    <w:p>
      <w:r>
        <w:t>Equation : " X = 141 - 13"</w:t>
      </w:r>
    </w:p>
    <w:p>
      <w:r>
        <w:t xml:space="preserve">Answer : "128" </w:t>
        <w:br/>
        <w:t>}</w:t>
      </w:r>
    </w:p>
    <w:p>
      <w:r>
        <w:t>{</w:t>
        <w:br/>
        <w:t>Index 1286:</w:t>
      </w:r>
    </w:p>
    <w:p>
      <w:r>
        <w:t>Question : "Gloria had 126 Flower. Victoria clutched some Flower. Now Gloria has 30  Flower. How many did Victoria clutcheds?"</w:t>
      </w:r>
    </w:p>
    <w:p>
      <w:r>
        <w:t>Equation : " X = 126 - 30"</w:t>
      </w:r>
    </w:p>
    <w:p>
      <w:r>
        <w:t xml:space="preserve">Answer : "96" </w:t>
        <w:br/>
        <w:t>}</w:t>
      </w:r>
    </w:p>
    <w:p>
      <w:r>
        <w:t>{</w:t>
        <w:br/>
        <w:t>Index 1287:</w:t>
      </w:r>
    </w:p>
    <w:p>
      <w:r>
        <w:t>Question : "Beverly had 130 blueberry. Scott take hold of some blueberry. Now Beverly has 69  blueberry. How many did Scott take hold ofs?"</w:t>
      </w:r>
    </w:p>
    <w:p>
      <w:r>
        <w:t>Equation : " X = 130 - 69"</w:t>
      </w:r>
    </w:p>
    <w:p>
      <w:r>
        <w:t xml:space="preserve">Answer : "61" </w:t>
        <w:br/>
        <w:t>}</w:t>
      </w:r>
    </w:p>
    <w:p>
      <w:r>
        <w:t>{</w:t>
        <w:br/>
        <w:t>Index 1288:</w:t>
      </w:r>
    </w:p>
    <w:p>
      <w:r>
        <w:t>Question : "James had 291 Book. Stephen clasped some Book. Now James has 5  Book. How many did Stephen claspeds?"</w:t>
      </w:r>
    </w:p>
    <w:p>
      <w:r>
        <w:t>Equation : " X = 291 - 5"</w:t>
      </w:r>
    </w:p>
    <w:p>
      <w:r>
        <w:t xml:space="preserve">Answer : "286" </w:t>
        <w:br/>
        <w:t>}</w:t>
      </w:r>
    </w:p>
    <w:p>
      <w:r>
        <w:t>{</w:t>
        <w:br/>
        <w:t>Index 1289:</w:t>
      </w:r>
    </w:p>
    <w:p>
      <w:r>
        <w:t>Question : "Elma had 105 peach. Patrick clasped some peach. Now Elma has 42  peach. How many did Patrick claspeds?"</w:t>
      </w:r>
    </w:p>
    <w:p>
      <w:r>
        <w:t>Equation : " X = 105 - 42"</w:t>
      </w:r>
    </w:p>
    <w:p>
      <w:r>
        <w:t xml:space="preserve">Answer : "63" </w:t>
        <w:br/>
        <w:t>}</w:t>
      </w:r>
    </w:p>
    <w:p>
      <w:r>
        <w:t>{</w:t>
        <w:br/>
        <w:t>Index 1290:</w:t>
      </w:r>
    </w:p>
    <w:p>
      <w:r>
        <w:t>Question : "Troy had 105 quince. Nolan clutched some quince. Now Troy has 84  quince. How many did Nolan clutcheds?"</w:t>
      </w:r>
    </w:p>
    <w:p>
      <w:r>
        <w:t>Equation : " X = 105 - 84"</w:t>
      </w:r>
    </w:p>
    <w:p>
      <w:r>
        <w:t xml:space="preserve">Answer : "21" </w:t>
        <w:br/>
        <w:t>}</w:t>
      </w:r>
    </w:p>
    <w:p>
      <w:r>
        <w:t>{</w:t>
        <w:br/>
        <w:t>Index 1291:</w:t>
      </w:r>
    </w:p>
    <w:p>
      <w:r>
        <w:t>Question : "Cynthia had 141 quince. Irene lay hold of some quince. Now Cynthia has 10  quince. How many did Irene lay hold ofs?"</w:t>
      </w:r>
    </w:p>
    <w:p>
      <w:r>
        <w:t>Equation : " X = 141 - 10"</w:t>
      </w:r>
    </w:p>
    <w:p>
      <w:r>
        <w:t xml:space="preserve">Answer : "131" </w:t>
        <w:br/>
        <w:t>}</w:t>
      </w:r>
    </w:p>
    <w:p>
      <w:r>
        <w:t>{</w:t>
        <w:br/>
        <w:t>Index 1292:</w:t>
      </w:r>
    </w:p>
    <w:p>
      <w:r>
        <w:t>Question : "Trinity had 220 pineapple. Jeffrey take hold of some pineapple. Now Trinity has 51  pineapple. How many did Jeffrey take hold ofs?"</w:t>
      </w:r>
    </w:p>
    <w:p>
      <w:r>
        <w:t>Equation : " X = 220 - 51"</w:t>
      </w:r>
    </w:p>
    <w:p>
      <w:r>
        <w:t xml:space="preserve">Answer : "169" </w:t>
        <w:br/>
        <w:t>}</w:t>
      </w:r>
    </w:p>
    <w:p>
      <w:r>
        <w:t>{</w:t>
        <w:br/>
        <w:t>Index 1293:</w:t>
      </w:r>
    </w:p>
    <w:p>
      <w:r>
        <w:t>Question : "Monroe had 125 blackcurrant. Justin grasped some blackcurrant. Now Monroe has 92  blackcurrant. How many did Justin graspeds?"</w:t>
      </w:r>
    </w:p>
    <w:p>
      <w:r>
        <w:t>Equation : " X = 125 - 92"</w:t>
      </w:r>
    </w:p>
    <w:p>
      <w:r>
        <w:t xml:space="preserve">Answer : "33" </w:t>
        <w:br/>
        <w:t>}</w:t>
      </w:r>
    </w:p>
    <w:p>
      <w:r>
        <w:t>{</w:t>
        <w:br/>
        <w:t>Index 1294:</w:t>
      </w:r>
    </w:p>
    <w:p>
      <w:r>
        <w:t>Question : "Peter had 115 Pen. James gripped some Pen. Now Peter has 47  Pen. How many did James grippeds?"</w:t>
      </w:r>
    </w:p>
    <w:p>
      <w:r>
        <w:t>Equation : " X = 115 - 47"</w:t>
      </w:r>
    </w:p>
    <w:p>
      <w:r>
        <w:t xml:space="preserve">Answer : "68" </w:t>
        <w:br/>
        <w:t>}</w:t>
      </w:r>
    </w:p>
    <w:p>
      <w:r>
        <w:t>{</w:t>
        <w:br/>
        <w:t>Index 1295:</w:t>
      </w:r>
    </w:p>
    <w:p>
      <w:r>
        <w:t>Question : "Daphine had 283 lychee. Samuel take hold of some lychee. Now Daphine has 5  lychee. How many did Samuel take hold ofs?"</w:t>
      </w:r>
    </w:p>
    <w:p>
      <w:r>
        <w:t>Equation : " X = 283 - 5"</w:t>
      </w:r>
    </w:p>
    <w:p>
      <w:r>
        <w:t xml:space="preserve">Answer : "278" </w:t>
        <w:br/>
        <w:t>}</w:t>
      </w:r>
    </w:p>
    <w:p>
      <w:r>
        <w:t>{</w:t>
        <w:br/>
        <w:t>Index 1296:</w:t>
      </w:r>
    </w:p>
    <w:p>
      <w:r>
        <w:t>Question : "Delores had 266 mango. Cheryl clutched some mango. Now Delores has 90  mango. How many did Cheryl clutcheds?"</w:t>
      </w:r>
    </w:p>
    <w:p>
      <w:r>
        <w:t>Equation : " X = 266 - 90"</w:t>
      </w:r>
    </w:p>
    <w:p>
      <w:r>
        <w:t xml:space="preserve">Answer : "176" </w:t>
        <w:br/>
        <w:t>}</w:t>
      </w:r>
    </w:p>
    <w:p>
      <w:r>
        <w:t>{</w:t>
        <w:br/>
        <w:t>Index 1297:</w:t>
      </w:r>
    </w:p>
    <w:p>
      <w:r>
        <w:t>Question : "Joyce had 112 kiwi. Edward gripped some kiwi. Now Joyce has 11  kiwi. How many did Edward grippeds?"</w:t>
      </w:r>
    </w:p>
    <w:p>
      <w:r>
        <w:t>Equation : " X = 112 - 11"</w:t>
      </w:r>
    </w:p>
    <w:p>
      <w:r>
        <w:t xml:space="preserve">Answer : "101" </w:t>
        <w:br/>
        <w:t>}</w:t>
      </w:r>
    </w:p>
    <w:p>
      <w:r>
        <w:t>{</w:t>
        <w:br/>
        <w:t>Index 1298:</w:t>
      </w:r>
    </w:p>
    <w:p>
      <w:r>
        <w:t>Question : "Cathy had 150 Press. David clasped some Press. Now Cathy has 50  Press. How many did David claspeds?"</w:t>
      </w:r>
    </w:p>
    <w:p>
      <w:r>
        <w:t>Equation : " X = 150 - 50"</w:t>
      </w:r>
    </w:p>
    <w:p>
      <w:r>
        <w:t xml:space="preserve">Answer : "100" </w:t>
        <w:br/>
        <w:t>}</w:t>
      </w:r>
    </w:p>
    <w:p>
      <w:r>
        <w:t>{</w:t>
        <w:br/>
        <w:t>Index 1299:</w:t>
      </w:r>
    </w:p>
    <w:p>
      <w:r>
        <w:t>Question : "Jason had 281 Box. Miguel get hold of some Box. Now Jason has 78  Box. How many did Miguel get hold ofs?"</w:t>
      </w:r>
    </w:p>
    <w:p>
      <w:r>
        <w:t>Equation : " X = 281 - 78"</w:t>
      </w:r>
    </w:p>
    <w:p>
      <w:r>
        <w:t xml:space="preserve">Answer : "203" </w:t>
        <w:br/>
        <w:t>}</w:t>
      </w:r>
    </w:p>
    <w:p>
      <w:r>
        <w:t>{</w:t>
        <w:br/>
        <w:t>Index 1300:</w:t>
      </w:r>
    </w:p>
    <w:p>
      <w:r>
        <w:t>Question : "Samantha had 228 Bread. Sarah grabbed some Bread. Now Samantha has 30  Bread. How many did Sarah grabbeds?"</w:t>
      </w:r>
    </w:p>
    <w:p>
      <w:r>
        <w:t>Equation : " X = 228 - 30"</w:t>
      </w:r>
    </w:p>
    <w:p>
      <w:r>
        <w:t xml:space="preserve">Answer : "198" </w:t>
        <w:br/>
        <w:t>}</w:t>
      </w:r>
    </w:p>
    <w:p>
      <w:r>
        <w:t>{</w:t>
        <w:br/>
        <w:t>Index 1301:</w:t>
      </w:r>
    </w:p>
    <w:p>
      <w:r>
        <w:t>Question : "Perry had 257 Chocolate. John gripped some Chocolate. Now Perry has 41  Chocolate. How many did John grippeds?"</w:t>
      </w:r>
    </w:p>
    <w:p>
      <w:r>
        <w:t>Equation : " X = 257 - 41"</w:t>
      </w:r>
    </w:p>
    <w:p>
      <w:r>
        <w:t xml:space="preserve">Answer : "216" </w:t>
        <w:br/>
        <w:t>}</w:t>
      </w:r>
    </w:p>
    <w:p>
      <w:r>
        <w:t>{</w:t>
        <w:br/>
        <w:t>Index 1302:</w:t>
      </w:r>
    </w:p>
    <w:p>
      <w:r>
        <w:t>Question : "Hoa had 296 lychee. Virgil clutched some lychee. Now Hoa has 28  lychee. How many did Virgil clutcheds?"</w:t>
      </w:r>
    </w:p>
    <w:p>
      <w:r>
        <w:t>Equation : " X = 296 - 28"</w:t>
      </w:r>
    </w:p>
    <w:p>
      <w:r>
        <w:t xml:space="preserve">Answer : "268" </w:t>
        <w:br/>
        <w:t>}</w:t>
      </w:r>
    </w:p>
    <w:p>
      <w:r>
        <w:t>{</w:t>
        <w:br/>
        <w:t>Index 1303:</w:t>
      </w:r>
    </w:p>
    <w:p>
      <w:r>
        <w:t>Question : "Ursula had 236 pear. Leona grasped some pear. Now Ursula has 55  pear. How many did Leona graspeds?"</w:t>
      </w:r>
    </w:p>
    <w:p>
      <w:r>
        <w:t>Equation : " X = 236 - 55"</w:t>
      </w:r>
    </w:p>
    <w:p>
      <w:r>
        <w:t xml:space="preserve">Answer : "181" </w:t>
        <w:br/>
        <w:t>}</w:t>
      </w:r>
    </w:p>
    <w:p>
      <w:r>
        <w:t>{</w:t>
        <w:br/>
        <w:t>Index 1304:</w:t>
      </w:r>
    </w:p>
    <w:p>
      <w:r>
        <w:t>Question : "Charles had 247 plum. Ashley gripped some plum. Now Charles has 56  plum. How many did Ashley grippeds?"</w:t>
      </w:r>
    </w:p>
    <w:p>
      <w:r>
        <w:t>Equation : " X = 247 - 56"</w:t>
      </w:r>
    </w:p>
    <w:p>
      <w:r>
        <w:t xml:space="preserve">Answer : "191" </w:t>
        <w:br/>
        <w:t>}</w:t>
      </w:r>
    </w:p>
    <w:p>
      <w:r>
        <w:t>{</w:t>
        <w:br/>
        <w:t>Index 1305:</w:t>
      </w:r>
    </w:p>
    <w:p>
      <w:r>
        <w:t>Question : "Elizabeth had 212 quince. Steven take hold of some quince. Now Elizabeth has 17  quince. How many did Steven take hold ofs?"</w:t>
      </w:r>
    </w:p>
    <w:p>
      <w:r>
        <w:t>Equation : " X = 212 - 17"</w:t>
      </w:r>
    </w:p>
    <w:p>
      <w:r>
        <w:t xml:space="preserve">Answer : "195" </w:t>
        <w:br/>
        <w:t>}</w:t>
      </w:r>
    </w:p>
    <w:p>
      <w:r>
        <w:t>{</w:t>
        <w:br/>
        <w:t>Index 1306:</w:t>
      </w:r>
    </w:p>
    <w:p>
      <w:r>
        <w:t>Question : "Jeanetta had 213 pear. Nila get hold of some pear. Now Jeanetta has 37  pear. How many did Nila get hold ofs?"</w:t>
      </w:r>
    </w:p>
    <w:p>
      <w:r>
        <w:t>Equation : " X = 213 - 37"</w:t>
      </w:r>
    </w:p>
    <w:p>
      <w:r>
        <w:t xml:space="preserve">Answer : "176" </w:t>
        <w:br/>
        <w:t>}</w:t>
      </w:r>
    </w:p>
    <w:p>
      <w:r>
        <w:t>{</w:t>
        <w:br/>
        <w:t>Index 1307:</w:t>
      </w:r>
    </w:p>
    <w:p>
      <w:r>
        <w:t>Question : "Dorothy had 143 cherry. Katherine clasped some cherry. Now Dorothy has 57  cherry. How many did Katherine claspeds?"</w:t>
      </w:r>
    </w:p>
    <w:p>
      <w:r>
        <w:t>Equation : " X = 143 - 57"</w:t>
      </w:r>
    </w:p>
    <w:p>
      <w:r>
        <w:t xml:space="preserve">Answer : "86" </w:t>
        <w:br/>
        <w:t>}</w:t>
      </w:r>
    </w:p>
    <w:p>
      <w:r>
        <w:t>{</w:t>
        <w:br/>
        <w:t>Index 1308:</w:t>
      </w:r>
    </w:p>
    <w:p>
      <w:r>
        <w:t>Question : "Trina had 104 Book. James grasped some Book. Now Trina has 89  Book. How many did James graspeds?"</w:t>
      </w:r>
    </w:p>
    <w:p>
      <w:r>
        <w:t>Equation : " X = 104 - 89"</w:t>
      </w:r>
    </w:p>
    <w:p>
      <w:r>
        <w:t xml:space="preserve">Answer : "15" </w:t>
        <w:br/>
        <w:t>}</w:t>
      </w:r>
    </w:p>
    <w:p>
      <w:r>
        <w:t>{</w:t>
        <w:br/>
        <w:t>Index 1309:</w:t>
      </w:r>
    </w:p>
    <w:p>
      <w:r>
        <w:t>Question : "Alex had 107 pineapple. Gail gripped some pineapple. Now Alex has 14  pineapple. How many did Gail grippeds?"</w:t>
      </w:r>
    </w:p>
    <w:p>
      <w:r>
        <w:t>Equation : " X = 107 - 14"</w:t>
      </w:r>
    </w:p>
    <w:p>
      <w:r>
        <w:t xml:space="preserve">Answer : "93" </w:t>
        <w:br/>
        <w:t>}</w:t>
      </w:r>
    </w:p>
    <w:p>
      <w:r>
        <w:t>{</w:t>
        <w:br/>
        <w:t>Index 1310:</w:t>
      </w:r>
    </w:p>
    <w:p>
      <w:r>
        <w:t>Question : "Barbara had 203 Doll. Sheldon get hold of some Doll. Now Barbara has 81  Doll. How many did Sheldon get hold ofs?"</w:t>
      </w:r>
    </w:p>
    <w:p>
      <w:r>
        <w:t>Equation : " X = 203 - 81"</w:t>
      </w:r>
    </w:p>
    <w:p>
      <w:r>
        <w:t xml:space="preserve">Answer : "122" </w:t>
        <w:br/>
        <w:t>}</w:t>
      </w:r>
    </w:p>
    <w:p>
      <w:r>
        <w:t>{</w:t>
        <w:br/>
        <w:t>Index 1311:</w:t>
      </w:r>
    </w:p>
    <w:p>
      <w:r>
        <w:t>Question : "Frank had 288 papaya. Edith lay hold of some papaya. Now Frank has 1  papaya. How many did Edith lay hold ofs?"</w:t>
      </w:r>
    </w:p>
    <w:p>
      <w:r>
        <w:t>Equation : " X = 288 - 1"</w:t>
      </w:r>
    </w:p>
    <w:p>
      <w:r>
        <w:t xml:space="preserve">Answer : "287" </w:t>
        <w:br/>
        <w:t>}</w:t>
      </w:r>
    </w:p>
    <w:p>
      <w:r>
        <w:t>{</w:t>
        <w:br/>
        <w:t>Index 1312:</w:t>
      </w:r>
    </w:p>
    <w:p>
      <w:r>
        <w:t>Question : "Steven had 221 pineapple. Robert gripped some pineapple. Now Steven has 14  pineapple. How many did Robert grippeds?"</w:t>
      </w:r>
    </w:p>
    <w:p>
      <w:r>
        <w:t>Equation : " X = 221 - 14"</w:t>
      </w:r>
    </w:p>
    <w:p>
      <w:r>
        <w:t xml:space="preserve">Answer : "207" </w:t>
        <w:br/>
        <w:t>}</w:t>
      </w:r>
    </w:p>
    <w:p>
      <w:r>
        <w:t>{</w:t>
        <w:br/>
        <w:t>Index 1313:</w:t>
      </w:r>
    </w:p>
    <w:p>
      <w:r>
        <w:t>Question : "David had 155 Biscuit. Alan clutched some Biscuit. Now David has 83  Biscuit. How many did Alan clutcheds?"</w:t>
      </w:r>
    </w:p>
    <w:p>
      <w:r>
        <w:t>Equation : " X = 155 - 83"</w:t>
      </w:r>
    </w:p>
    <w:p>
      <w:r>
        <w:t xml:space="preserve">Answer : "72" </w:t>
        <w:br/>
        <w:t>}</w:t>
      </w:r>
    </w:p>
    <w:p>
      <w:r>
        <w:t>{</w:t>
        <w:br/>
        <w:t>Index 1314:</w:t>
      </w:r>
    </w:p>
    <w:p>
      <w:r>
        <w:t>Question : "Joan had 127 papaya. Nancy get hold of some papaya. Now Joan has 64  papaya. How many did Nancy get hold ofs?"</w:t>
      </w:r>
    </w:p>
    <w:p>
      <w:r>
        <w:t>Equation : " X = 127 - 64"</w:t>
      </w:r>
    </w:p>
    <w:p>
      <w:r>
        <w:t xml:space="preserve">Answer : "63" </w:t>
        <w:br/>
        <w:t>}</w:t>
      </w:r>
    </w:p>
    <w:p>
      <w:r>
        <w:t>{</w:t>
        <w:br/>
        <w:t>Index 1315:</w:t>
      </w:r>
    </w:p>
    <w:p>
      <w:r>
        <w:t>Question : "Gladys had 220 Watch. Mildred gripped some Watch. Now Gladys has 21  Watch. How many did Mildred grippeds?"</w:t>
      </w:r>
    </w:p>
    <w:p>
      <w:r>
        <w:t>Equation : " X = 220 - 21"</w:t>
      </w:r>
    </w:p>
    <w:p>
      <w:r>
        <w:t xml:space="preserve">Answer : "199" </w:t>
        <w:br/>
        <w:t>}</w:t>
      </w:r>
    </w:p>
    <w:p>
      <w:r>
        <w:t>{</w:t>
        <w:br/>
        <w:t>Index 1316:</w:t>
      </w:r>
    </w:p>
    <w:p>
      <w:r>
        <w:t>Question : "Eva had 257 pineapple. Theresa get hold of some pineapple. Now Eva has 42  pineapple. How many did Theresa get hold ofs?"</w:t>
      </w:r>
    </w:p>
    <w:p>
      <w:r>
        <w:t>Equation : " X = 257 - 42"</w:t>
      </w:r>
    </w:p>
    <w:p>
      <w:r>
        <w:t xml:space="preserve">Answer : "215" </w:t>
        <w:br/>
        <w:t>}</w:t>
      </w:r>
    </w:p>
    <w:p>
      <w:r>
        <w:t>{</w:t>
        <w:br/>
        <w:t>Index 1317:</w:t>
      </w:r>
    </w:p>
    <w:p>
      <w:r>
        <w:t>Question : "Mary had 132 coconut. Thomas clasped some coconut. Now Mary has 95  coconut. How many did Thomas claspeds?"</w:t>
      </w:r>
    </w:p>
    <w:p>
      <w:r>
        <w:t>Equation : " X = 132 - 95"</w:t>
      </w:r>
    </w:p>
    <w:p>
      <w:r>
        <w:t xml:space="preserve">Answer : "37" </w:t>
        <w:br/>
        <w:t>}</w:t>
      </w:r>
    </w:p>
    <w:p>
      <w:r>
        <w:t>{</w:t>
        <w:br/>
        <w:t>Index 1318:</w:t>
      </w:r>
    </w:p>
    <w:p>
      <w:r>
        <w:t>Question : "Stella had 225 banana. Jonathan take hold of some banana. Now Stella has 54  banana. How many did Jonathan take hold ofs?"</w:t>
      </w:r>
    </w:p>
    <w:p>
      <w:r>
        <w:t>Equation : " X = 225 - 54"</w:t>
      </w:r>
    </w:p>
    <w:p>
      <w:r>
        <w:t xml:space="preserve">Answer : "171" </w:t>
        <w:br/>
        <w:t>}</w:t>
      </w:r>
    </w:p>
    <w:p>
      <w:r>
        <w:t>{</w:t>
        <w:br/>
        <w:t>Index 1319:</w:t>
      </w:r>
    </w:p>
    <w:p>
      <w:r>
        <w:t>Question : "Bula had 152 Beg. Natalie grasped some Beg. Now Bula has 82  Beg. How many did Natalie graspeds?"</w:t>
      </w:r>
    </w:p>
    <w:p>
      <w:r>
        <w:t>Equation : " X = 152 - 82"</w:t>
      </w:r>
    </w:p>
    <w:p>
      <w:r>
        <w:t xml:space="preserve">Answer : "70" </w:t>
        <w:br/>
        <w:t>}</w:t>
      </w:r>
    </w:p>
    <w:p>
      <w:r>
        <w:t>{</w:t>
        <w:br/>
        <w:t>Index 1320:</w:t>
      </w:r>
    </w:p>
    <w:p>
      <w:r>
        <w:t>Question : "Hollis had 181 peach. Dawn lay hold of some peach. Now Hollis has 85  peach. How many did Dawn lay hold ofs?"</w:t>
      </w:r>
    </w:p>
    <w:p>
      <w:r>
        <w:t>Equation : " X = 181 - 85"</w:t>
      </w:r>
    </w:p>
    <w:p>
      <w:r>
        <w:t xml:space="preserve">Answer : "96" </w:t>
        <w:br/>
        <w:t>}</w:t>
      </w:r>
    </w:p>
    <w:p>
      <w:r>
        <w:t>{</w:t>
        <w:br/>
        <w:t>Index 1321:</w:t>
      </w:r>
    </w:p>
    <w:p>
      <w:r>
        <w:t>Question : "Thomas had 247 kiwi. Beulah grasped some kiwi. Now Thomas has 80  kiwi. How many did Beulah graspeds?"</w:t>
      </w:r>
    </w:p>
    <w:p>
      <w:r>
        <w:t>Equation : " X = 247 - 80"</w:t>
      </w:r>
    </w:p>
    <w:p>
      <w:r>
        <w:t xml:space="preserve">Answer : "167" </w:t>
        <w:br/>
        <w:t>}</w:t>
      </w:r>
    </w:p>
    <w:p>
      <w:r>
        <w:t>{</w:t>
        <w:br/>
        <w:t>Index 1322:</w:t>
      </w:r>
    </w:p>
    <w:p>
      <w:r>
        <w:t>Question : "David had 244 Doll. Keith gripped some Doll. Now David has 55  Doll. How many did Keith grippeds?"</w:t>
      </w:r>
    </w:p>
    <w:p>
      <w:r>
        <w:t>Equation : " X = 244 - 55"</w:t>
      </w:r>
    </w:p>
    <w:p>
      <w:r>
        <w:t xml:space="preserve">Answer : "189" </w:t>
        <w:br/>
        <w:t>}</w:t>
      </w:r>
    </w:p>
    <w:p>
      <w:r>
        <w:t>{</w:t>
        <w:br/>
        <w:t>Index 1323:</w:t>
      </w:r>
    </w:p>
    <w:p>
      <w:r>
        <w:t>Question : "Kevin had 279 peach. Nathan get hold of some peach. Now Kevin has 68  peach. How many did Nathan get hold ofs?"</w:t>
      </w:r>
    </w:p>
    <w:p>
      <w:r>
        <w:t>Equation : " X = 279 - 68"</w:t>
      </w:r>
    </w:p>
    <w:p>
      <w:r>
        <w:t xml:space="preserve">Answer : "211" </w:t>
        <w:br/>
        <w:t>}</w:t>
      </w:r>
    </w:p>
    <w:p>
      <w:r>
        <w:t>{</w:t>
        <w:br/>
        <w:t>Index 1324:</w:t>
      </w:r>
    </w:p>
    <w:p>
      <w:r>
        <w:t>Question : "Cynthia had 130 Beg. Suzanne lay hold of some Beg. Now Cynthia has 39  Beg. How many did Suzanne lay hold ofs?"</w:t>
      </w:r>
    </w:p>
    <w:p>
      <w:r>
        <w:t>Equation : " X = 130 - 39"</w:t>
      </w:r>
    </w:p>
    <w:p>
      <w:r>
        <w:t xml:space="preserve">Answer : "91" </w:t>
        <w:br/>
        <w:t>}</w:t>
      </w:r>
    </w:p>
    <w:p>
      <w:r>
        <w:t>{</w:t>
        <w:br/>
        <w:t>Index 1325:</w:t>
      </w:r>
    </w:p>
    <w:p>
      <w:r>
        <w:t>Question : "Ryan had 198 nectarine. William grasped some nectarine. Now Ryan has 8  nectarine. How many did William graspeds?"</w:t>
      </w:r>
    </w:p>
    <w:p>
      <w:r>
        <w:t>Equation : " X = 198 - 8"</w:t>
      </w:r>
    </w:p>
    <w:p>
      <w:r>
        <w:t xml:space="preserve">Answer : "190" </w:t>
        <w:br/>
        <w:t>}</w:t>
      </w:r>
    </w:p>
    <w:p>
      <w:r>
        <w:t>{</w:t>
        <w:br/>
        <w:t>Index 1326:</w:t>
      </w:r>
    </w:p>
    <w:p>
      <w:r>
        <w:t>Question : "Ramon had 229 cherry. Eric clasped some cherry. Now Ramon has 20  cherry. How many did Eric claspeds?"</w:t>
      </w:r>
    </w:p>
    <w:p>
      <w:r>
        <w:t>Equation : " X = 229 - 20"</w:t>
      </w:r>
    </w:p>
    <w:p>
      <w:r>
        <w:t xml:space="preserve">Answer : "209" </w:t>
        <w:br/>
        <w:t>}</w:t>
      </w:r>
    </w:p>
    <w:p>
      <w:r>
        <w:t>{</w:t>
        <w:br/>
        <w:t>Index 1327:</w:t>
      </w:r>
    </w:p>
    <w:p>
      <w:r>
        <w:t>Question : "Ruth had 127 Watch. Steven clutched some Watch. Now Ruth has 61  Watch. How many did Steven clutcheds?"</w:t>
      </w:r>
    </w:p>
    <w:p>
      <w:r>
        <w:t>Equation : " X = 127 - 61"</w:t>
      </w:r>
    </w:p>
    <w:p>
      <w:r>
        <w:t xml:space="preserve">Answer : "66" </w:t>
        <w:br/>
        <w:t>}</w:t>
      </w:r>
    </w:p>
    <w:p>
      <w:r>
        <w:t>{</w:t>
        <w:br/>
        <w:t>Index 1328:</w:t>
      </w:r>
    </w:p>
    <w:p>
      <w:r>
        <w:t>Question : "Steven had 211 lychee. William take hold of some lychee. Now Steven has 86  lychee. How many did William take hold ofs?"</w:t>
      </w:r>
    </w:p>
    <w:p>
      <w:r>
        <w:t>Equation : " X = 211 - 86"</w:t>
      </w:r>
    </w:p>
    <w:p>
      <w:r>
        <w:t xml:space="preserve">Answer : "125" </w:t>
        <w:br/>
        <w:t>}</w:t>
      </w:r>
    </w:p>
    <w:p>
      <w:r>
        <w:t>{</w:t>
        <w:br/>
        <w:t>Index 1329:</w:t>
      </w:r>
    </w:p>
    <w:p>
      <w:r>
        <w:t>Question : "Andy had 290 Press. Adam gripped some Press. Now Andy has 40  Press. How many did Adam grippeds?"</w:t>
      </w:r>
    </w:p>
    <w:p>
      <w:r>
        <w:t>Equation : " X = 290 - 40"</w:t>
      </w:r>
    </w:p>
    <w:p>
      <w:r>
        <w:t xml:space="preserve">Answer : "250" </w:t>
        <w:br/>
        <w:t>}</w:t>
      </w:r>
    </w:p>
    <w:p>
      <w:r>
        <w:t>{</w:t>
        <w:br/>
        <w:t>Index 1330:</w:t>
      </w:r>
    </w:p>
    <w:p>
      <w:r>
        <w:t>Question : "Albert had 252 kiwi. Dorothy clasped some kiwi. Now Albert has 85  kiwi. How many did Dorothy claspeds?"</w:t>
      </w:r>
    </w:p>
    <w:p>
      <w:r>
        <w:t>Equation : " X = 252 - 85"</w:t>
      </w:r>
    </w:p>
    <w:p>
      <w:r>
        <w:t xml:space="preserve">Answer : "167" </w:t>
        <w:br/>
        <w:t>}</w:t>
      </w:r>
    </w:p>
    <w:p>
      <w:r>
        <w:t>{</w:t>
        <w:br/>
        <w:t>Index 1331:</w:t>
      </w:r>
    </w:p>
    <w:p>
      <w:r>
        <w:t>Question : "Howard had 121 Chocolate. Maria grabbed some Chocolate. Now Howard has 81  Chocolate. How many did Maria grabbeds?"</w:t>
      </w:r>
    </w:p>
    <w:p>
      <w:r>
        <w:t>Equation : " X = 121 - 81"</w:t>
      </w:r>
    </w:p>
    <w:p>
      <w:r>
        <w:t xml:space="preserve">Answer : "40" </w:t>
        <w:br/>
        <w:t>}</w:t>
      </w:r>
    </w:p>
    <w:p>
      <w:r>
        <w:t>{</w:t>
        <w:br/>
        <w:t>Index 1332:</w:t>
      </w:r>
    </w:p>
    <w:p>
      <w:r>
        <w:t>Question : "Marlin had 118 kiwi. Flora take hold of some kiwi. Now Marlin has 11  kiwi. How many did Flora take hold ofs?"</w:t>
      </w:r>
    </w:p>
    <w:p>
      <w:r>
        <w:t>Equation : " X = 118 - 11"</w:t>
      </w:r>
    </w:p>
    <w:p>
      <w:r>
        <w:t xml:space="preserve">Answer : "107" </w:t>
        <w:br/>
        <w:t>}</w:t>
      </w:r>
    </w:p>
    <w:p>
      <w:r>
        <w:t>{</w:t>
        <w:br/>
        <w:t>Index 1333:</w:t>
      </w:r>
    </w:p>
    <w:p>
      <w:r>
        <w:t>Question : "Elizabeth had 171 mango. Jimmy get hold of some mango. Now Elizabeth has 43  mango. How many did Jimmy get hold ofs?"</w:t>
      </w:r>
    </w:p>
    <w:p>
      <w:r>
        <w:t>Equation : " X = 171 - 43"</w:t>
      </w:r>
    </w:p>
    <w:p>
      <w:r>
        <w:t xml:space="preserve">Answer : "128" </w:t>
        <w:br/>
        <w:t>}</w:t>
      </w:r>
    </w:p>
    <w:p>
      <w:r>
        <w:t>{</w:t>
        <w:br/>
        <w:t>Index 1334:</w:t>
      </w:r>
    </w:p>
    <w:p>
      <w:r>
        <w:t>Question : "Christopher had 288 blackberry. Frances clasped some blackberry. Now Christopher has 19  blackberry. How many did Frances claspeds?"</w:t>
      </w:r>
    </w:p>
    <w:p>
      <w:r>
        <w:t>Equation : " X = 288 - 19"</w:t>
      </w:r>
    </w:p>
    <w:p>
      <w:r>
        <w:t xml:space="preserve">Answer : "269" </w:t>
        <w:br/>
        <w:t>}</w:t>
      </w:r>
    </w:p>
    <w:p>
      <w:r>
        <w:t>{</w:t>
        <w:br/>
        <w:t>Index 1335:</w:t>
      </w:r>
    </w:p>
    <w:p>
      <w:r>
        <w:t>Question : "Douglas had 131 blackberry. Luke lay hold of some blackberry. Now Douglas has 46  blackberry. How many did Luke lay hold ofs?"</w:t>
      </w:r>
    </w:p>
    <w:p>
      <w:r>
        <w:t>Equation : " X = 131 - 46"</w:t>
      </w:r>
    </w:p>
    <w:p>
      <w:r>
        <w:t xml:space="preserve">Answer : "85" </w:t>
        <w:br/>
        <w:t>}</w:t>
      </w:r>
    </w:p>
    <w:p>
      <w:r>
        <w:t>{</w:t>
        <w:br/>
        <w:t>Index 1336:</w:t>
      </w:r>
    </w:p>
    <w:p>
      <w:r>
        <w:t>Question : "Joseph had 117 papaya. Simone lay hold of some papaya. Now Joseph has 84  papaya. How many did Simone lay hold ofs?"</w:t>
      </w:r>
    </w:p>
    <w:p>
      <w:r>
        <w:t>Equation : " X = 117 - 84"</w:t>
      </w:r>
    </w:p>
    <w:p>
      <w:r>
        <w:t xml:space="preserve">Answer : "33" </w:t>
        <w:br/>
        <w:t>}</w:t>
      </w:r>
    </w:p>
    <w:p>
      <w:r>
        <w:t>{</w:t>
        <w:br/>
        <w:t>Index 1337:</w:t>
      </w:r>
    </w:p>
    <w:p>
      <w:r>
        <w:t>Question : "Mildred had 143 mango. Lori clutched some mango. Now Mildred has 73  mango. How many did Lori clutcheds?"</w:t>
      </w:r>
    </w:p>
    <w:p>
      <w:r>
        <w:t>Equation : " X = 143 - 73"</w:t>
      </w:r>
    </w:p>
    <w:p>
      <w:r>
        <w:t xml:space="preserve">Answer : "70" </w:t>
        <w:br/>
        <w:t>}</w:t>
      </w:r>
    </w:p>
    <w:p>
      <w:r>
        <w:t>{</w:t>
        <w:br/>
        <w:t>Index 1338:</w:t>
      </w:r>
    </w:p>
    <w:p>
      <w:r>
        <w:t>Question : "Noel had 118 Pen. Joel lay hold of some Pen. Now Noel has 68  Pen. How many did Joel lay hold ofs?"</w:t>
      </w:r>
    </w:p>
    <w:p>
      <w:r>
        <w:t>Equation : " X = 118 - 68"</w:t>
      </w:r>
    </w:p>
    <w:p>
      <w:r>
        <w:t xml:space="preserve">Answer : "50" </w:t>
        <w:br/>
        <w:t>}</w:t>
      </w:r>
    </w:p>
    <w:p>
      <w:r>
        <w:t>{</w:t>
        <w:br/>
        <w:t>Index 1339:</w:t>
      </w:r>
    </w:p>
    <w:p>
      <w:r>
        <w:t>Question : "Lucille had 220 fig. Grace grabbed some fig. Now Lucille has 18  fig. How many did Grace grabbeds?"</w:t>
      </w:r>
    </w:p>
    <w:p>
      <w:r>
        <w:t>Equation : " X = 220 - 18"</w:t>
      </w:r>
    </w:p>
    <w:p>
      <w:r>
        <w:t xml:space="preserve">Answer : "202" </w:t>
        <w:br/>
        <w:t>}</w:t>
      </w:r>
    </w:p>
    <w:p>
      <w:r>
        <w:t>{</w:t>
        <w:br/>
        <w:t>Index 1340:</w:t>
      </w:r>
    </w:p>
    <w:p>
      <w:r>
        <w:t>Question : "William had 198 apple. Julia get hold of some apple. Now William has 46  apple. How many did Julia get hold ofs?"</w:t>
      </w:r>
    </w:p>
    <w:p>
      <w:r>
        <w:t>Equation : " X = 198 - 46"</w:t>
      </w:r>
    </w:p>
    <w:p>
      <w:r>
        <w:t xml:space="preserve">Answer : "152" </w:t>
        <w:br/>
        <w:t>}</w:t>
      </w:r>
    </w:p>
    <w:p>
      <w:r>
        <w:t>{</w:t>
        <w:br/>
        <w:t>Index 1341:</w:t>
      </w:r>
    </w:p>
    <w:p>
      <w:r>
        <w:t>Question : "Leslie had 161 Beg. Angela gripped some Beg. Now Leslie has 2  Beg. How many did Angela grippeds?"</w:t>
      </w:r>
    </w:p>
    <w:p>
      <w:r>
        <w:t>Equation : " X = 161 - 2"</w:t>
      </w:r>
    </w:p>
    <w:p>
      <w:r>
        <w:t xml:space="preserve">Answer : "159" </w:t>
        <w:br/>
        <w:t>}</w:t>
      </w:r>
    </w:p>
    <w:p>
      <w:r>
        <w:t>{</w:t>
        <w:br/>
        <w:t>Index 1342:</w:t>
      </w:r>
    </w:p>
    <w:p>
      <w:r>
        <w:t>Question : "Lucy had 190 Press. Sean take hold of some Press. Now Lucy has 63  Press. How many did Sean take hold ofs?"</w:t>
      </w:r>
    </w:p>
    <w:p>
      <w:r>
        <w:t>Equation : " X = 190 - 63"</w:t>
      </w:r>
    </w:p>
    <w:p>
      <w:r>
        <w:t xml:space="preserve">Answer : "127" </w:t>
        <w:br/>
        <w:t>}</w:t>
      </w:r>
    </w:p>
    <w:p>
      <w:r>
        <w:t>{</w:t>
        <w:br/>
        <w:t>Index 1343:</w:t>
      </w:r>
    </w:p>
    <w:p>
      <w:r>
        <w:t>Question : "Craig had 193 apple. Stephanie clasped some apple. Now Craig has 6  apple. How many did Stephanie claspeds?"</w:t>
      </w:r>
    </w:p>
    <w:p>
      <w:r>
        <w:t>Equation : " X = 193 - 6"</w:t>
      </w:r>
    </w:p>
    <w:p>
      <w:r>
        <w:t xml:space="preserve">Answer : "187" </w:t>
        <w:br/>
        <w:t>}</w:t>
      </w:r>
    </w:p>
    <w:p>
      <w:r>
        <w:t>{</w:t>
        <w:br/>
        <w:t>Index 1344:</w:t>
      </w:r>
    </w:p>
    <w:p>
      <w:r>
        <w:t>Question : "George had 205 toy. Debbie grasped some toy. Now George has 61  toy. How many did Debbie graspeds?"</w:t>
      </w:r>
    </w:p>
    <w:p>
      <w:r>
        <w:t>Equation : " X = 205 - 61"</w:t>
      </w:r>
    </w:p>
    <w:p>
      <w:r>
        <w:t xml:space="preserve">Answer : "144" </w:t>
        <w:br/>
        <w:t>}</w:t>
      </w:r>
    </w:p>
    <w:p>
      <w:r>
        <w:t>{</w:t>
        <w:br/>
        <w:t>Index 1345:</w:t>
      </w:r>
    </w:p>
    <w:p>
      <w:r>
        <w:t>Question : "Elma had 188 lime. Tony gripped some lime. Now Elma has 98  lime. How many did Tony grippeds?"</w:t>
      </w:r>
    </w:p>
    <w:p>
      <w:r>
        <w:t>Equation : " X = 188 - 98"</w:t>
      </w:r>
    </w:p>
    <w:p>
      <w:r>
        <w:t xml:space="preserve">Answer : "90" </w:t>
        <w:br/>
        <w:t>}</w:t>
      </w:r>
    </w:p>
    <w:p>
      <w:r>
        <w:t>{</w:t>
        <w:br/>
        <w:t>Index 1346:</w:t>
      </w:r>
    </w:p>
    <w:p>
      <w:r>
        <w:t>Question : "Rosemary had 248 apple. Allen clutched some apple. Now Rosemary has 33  apple. How many did Allen clutcheds?"</w:t>
      </w:r>
    </w:p>
    <w:p>
      <w:r>
        <w:t>Equation : " X = 248 - 33"</w:t>
      </w:r>
    </w:p>
    <w:p>
      <w:r>
        <w:t xml:space="preserve">Answer : "215" </w:t>
        <w:br/>
        <w:t>}</w:t>
      </w:r>
    </w:p>
    <w:p>
      <w:r>
        <w:t>{</w:t>
        <w:br/>
        <w:t>Index 1347:</w:t>
      </w:r>
    </w:p>
    <w:p>
      <w:r>
        <w:t>Question : "Casey had 299 blueberry. Hector grasped some blueberry. Now Casey has 69  blueberry. How many did Hector graspeds?"</w:t>
      </w:r>
    </w:p>
    <w:p>
      <w:r>
        <w:t>Equation : " X = 299 - 69"</w:t>
      </w:r>
    </w:p>
    <w:p>
      <w:r>
        <w:t xml:space="preserve">Answer : "230" </w:t>
        <w:br/>
        <w:t>}</w:t>
      </w:r>
    </w:p>
    <w:p>
      <w:r>
        <w:t>{</w:t>
        <w:br/>
        <w:t>Index 1348:</w:t>
      </w:r>
    </w:p>
    <w:p>
      <w:r>
        <w:t>Question : "Robert had 158 cherry. Christine grabbed some cherry. Now Robert has 28  cherry. How many did Christine grabbeds?"</w:t>
      </w:r>
    </w:p>
    <w:p>
      <w:r>
        <w:t>Equation : " X = 158 - 28"</w:t>
      </w:r>
    </w:p>
    <w:p>
      <w:r>
        <w:t xml:space="preserve">Answer : "130" </w:t>
        <w:br/>
        <w:t>}</w:t>
      </w:r>
    </w:p>
    <w:p>
      <w:r>
        <w:t>{</w:t>
        <w:br/>
        <w:t>Index 1349:</w:t>
      </w:r>
    </w:p>
    <w:p>
      <w:r>
        <w:t>Question : "Douglass had 134 coconut. Robin clutched some coconut. Now Douglass has 45  coconut. How many did Robin clutcheds?"</w:t>
      </w:r>
    </w:p>
    <w:p>
      <w:r>
        <w:t>Equation : " X = 134 - 45"</w:t>
      </w:r>
    </w:p>
    <w:p>
      <w:r>
        <w:t xml:space="preserve">Answer : "89" </w:t>
        <w:br/>
        <w:t>}</w:t>
      </w:r>
    </w:p>
    <w:p>
      <w:r>
        <w:t>{</w:t>
        <w:br/>
        <w:t>Index 1350:</w:t>
      </w:r>
    </w:p>
    <w:p>
      <w:r>
        <w:t>Question : "Ronnie had 272 blackcurrant. Kimberly clutched some blackcurrant. Now Ronnie has 99  blackcurrant. How many did Kimberly clutcheds?"</w:t>
      </w:r>
    </w:p>
    <w:p>
      <w:r>
        <w:t>Equation : " X = 272 - 99"</w:t>
      </w:r>
    </w:p>
    <w:p>
      <w:r>
        <w:t xml:space="preserve">Answer : "173" </w:t>
        <w:br/>
        <w:t>}</w:t>
      </w:r>
    </w:p>
    <w:p>
      <w:r>
        <w:t>{</w:t>
        <w:br/>
        <w:t>Index 1351:</w:t>
      </w:r>
    </w:p>
    <w:p>
      <w:r>
        <w:t>Question : "Diane had 220 raspberry. Francis get hold of some raspberry. Now Diane has 2  raspberry. How many did Francis get hold ofs?"</w:t>
      </w:r>
    </w:p>
    <w:p>
      <w:r>
        <w:t>Equation : " X = 220 - 2"</w:t>
      </w:r>
    </w:p>
    <w:p>
      <w:r>
        <w:t xml:space="preserve">Answer : "218" </w:t>
        <w:br/>
        <w:t>}</w:t>
      </w:r>
    </w:p>
    <w:p>
      <w:r>
        <w:t>{</w:t>
        <w:br/>
        <w:t>Index 1352:</w:t>
      </w:r>
    </w:p>
    <w:p>
      <w:r>
        <w:t>Question : "Lisa had 278 raspberry. Christopher grasped some raspberry. Now Lisa has 61  raspberry. How many did Christopher graspeds?"</w:t>
      </w:r>
    </w:p>
    <w:p>
      <w:r>
        <w:t>Equation : " X = 278 - 61"</w:t>
      </w:r>
    </w:p>
    <w:p>
      <w:r>
        <w:t xml:space="preserve">Answer : "217" </w:t>
        <w:br/>
        <w:t>}</w:t>
      </w:r>
    </w:p>
    <w:p>
      <w:r>
        <w:t>{</w:t>
        <w:br/>
        <w:t>Index 1353:</w:t>
      </w:r>
    </w:p>
    <w:p>
      <w:r>
        <w:t>Question : "Lynne had 267 orange. Jonathan get hold of some orange. Now Lynne has 19  orange. How many did Jonathan get hold ofs?"</w:t>
      </w:r>
    </w:p>
    <w:p>
      <w:r>
        <w:t>Equation : " X = 267 - 19"</w:t>
      </w:r>
    </w:p>
    <w:p>
      <w:r>
        <w:t xml:space="preserve">Answer : "248" </w:t>
        <w:br/>
        <w:t>}</w:t>
      </w:r>
    </w:p>
    <w:p>
      <w:r>
        <w:t>{</w:t>
        <w:br/>
        <w:t>Index 1354:</w:t>
      </w:r>
    </w:p>
    <w:p>
      <w:r>
        <w:t>Question : "Reginald had 252 Chocolate. Chris take hold of some Chocolate. Now Reginald has 100  Chocolate. How many did Chris take hold ofs?"</w:t>
      </w:r>
    </w:p>
    <w:p>
      <w:r>
        <w:t>Equation : " X = 252 - 100"</w:t>
      </w:r>
    </w:p>
    <w:p>
      <w:r>
        <w:t xml:space="preserve">Answer : "152" </w:t>
        <w:br/>
        <w:t>}</w:t>
      </w:r>
    </w:p>
    <w:p>
      <w:r>
        <w:t>{</w:t>
        <w:br/>
        <w:t>Index 1355:</w:t>
      </w:r>
    </w:p>
    <w:p>
      <w:r>
        <w:t>Question : "Gayle had 265 Mango. Sabra get hold of some Mango. Now Gayle has 1  Mango. How many did Sabra get hold ofs?"</w:t>
      </w:r>
    </w:p>
    <w:p>
      <w:r>
        <w:t>Equation : " X = 265 - 1"</w:t>
      </w:r>
    </w:p>
    <w:p>
      <w:r>
        <w:t xml:space="preserve">Answer : "264" </w:t>
        <w:br/>
        <w:t>}</w:t>
      </w:r>
    </w:p>
    <w:p>
      <w:r>
        <w:t>{</w:t>
        <w:br/>
        <w:t>Index 1356:</w:t>
      </w:r>
    </w:p>
    <w:p>
      <w:r>
        <w:t>Question : "Audrey had 287 pear. Carmen gripped some pear. Now Audrey has 11  pear. How many did Carmen grippeds?"</w:t>
      </w:r>
    </w:p>
    <w:p>
      <w:r>
        <w:t>Equation : " X = 287 - 11"</w:t>
      </w:r>
    </w:p>
    <w:p>
      <w:r>
        <w:t xml:space="preserve">Answer : "276" </w:t>
        <w:br/>
        <w:t>}</w:t>
      </w:r>
    </w:p>
    <w:p>
      <w:r>
        <w:t>{</w:t>
        <w:br/>
        <w:t>Index 1357:</w:t>
      </w:r>
    </w:p>
    <w:p>
      <w:r>
        <w:t>Question : "Alma had 212 avocado. Jean grasped some avocado. Now Alma has 39  avocado. How many did Jean graspeds?"</w:t>
      </w:r>
    </w:p>
    <w:p>
      <w:r>
        <w:t>Equation : " X = 212 - 39"</w:t>
      </w:r>
    </w:p>
    <w:p>
      <w:r>
        <w:t xml:space="preserve">Answer : "173" </w:t>
        <w:br/>
        <w:t>}</w:t>
      </w:r>
    </w:p>
    <w:p>
      <w:r>
        <w:t>{</w:t>
        <w:br/>
        <w:t>Index 1358:</w:t>
      </w:r>
    </w:p>
    <w:p>
      <w:r>
        <w:t>Question : "Iva had 205 lychee. Gloria grabbed some lychee. Now Iva has 31  lychee. How many did Gloria grabbeds?"</w:t>
      </w:r>
    </w:p>
    <w:p>
      <w:r>
        <w:t>Equation : " X = 205 - 31"</w:t>
      </w:r>
    </w:p>
    <w:p>
      <w:r>
        <w:t xml:space="preserve">Answer : "174" </w:t>
        <w:br/>
        <w:t>}</w:t>
      </w:r>
    </w:p>
    <w:p>
      <w:r>
        <w:t>{</w:t>
        <w:br/>
        <w:t>Index 1359:</w:t>
      </w:r>
    </w:p>
    <w:p>
      <w:r>
        <w:t>Question : "Sandra had 249 Bread. Mark clasped some Bread. Now Sandra has 71  Bread. How many did Mark claspeds?"</w:t>
      </w:r>
    </w:p>
    <w:p>
      <w:r>
        <w:t>Equation : " X = 249 - 71"</w:t>
      </w:r>
    </w:p>
    <w:p>
      <w:r>
        <w:t xml:space="preserve">Answer : "178" </w:t>
        <w:br/>
        <w:t>}</w:t>
      </w:r>
    </w:p>
    <w:p>
      <w:r>
        <w:t>{</w:t>
        <w:br/>
        <w:t>Index 1360:</w:t>
      </w:r>
    </w:p>
    <w:p>
      <w:r>
        <w:t>Question : "Debra had 293 kiwi. Steven grasped some kiwi. Now Debra has 25  kiwi. How many did Steven graspeds?"</w:t>
      </w:r>
    </w:p>
    <w:p>
      <w:r>
        <w:t>Equation : " X = 293 - 25"</w:t>
      </w:r>
    </w:p>
    <w:p>
      <w:r>
        <w:t xml:space="preserve">Answer : "268" </w:t>
        <w:br/>
        <w:t>}</w:t>
      </w:r>
    </w:p>
    <w:p>
      <w:r>
        <w:t>{</w:t>
        <w:br/>
        <w:t>Index 1361:</w:t>
      </w:r>
    </w:p>
    <w:p>
      <w:r>
        <w:t>Question : "Robert had 228 Banana. Linda lay hold of some Banana. Now Robert has 34  Banana. How many did Linda lay hold ofs?"</w:t>
      </w:r>
    </w:p>
    <w:p>
      <w:r>
        <w:t>Equation : " X = 228 - 34"</w:t>
      </w:r>
    </w:p>
    <w:p>
      <w:r>
        <w:t xml:space="preserve">Answer : "194" </w:t>
        <w:br/>
        <w:t>}</w:t>
      </w:r>
    </w:p>
    <w:p>
      <w:r>
        <w:t>{</w:t>
        <w:br/>
        <w:t>Index 1362:</w:t>
      </w:r>
    </w:p>
    <w:p>
      <w:r>
        <w:t>Question : "Francis had 200 banana. Blanca lay hold of some banana. Now Francis has 77  banana. How many did Blanca lay hold ofs?"</w:t>
      </w:r>
    </w:p>
    <w:p>
      <w:r>
        <w:t>Equation : " X = 200 - 77"</w:t>
      </w:r>
    </w:p>
    <w:p>
      <w:r>
        <w:t xml:space="preserve">Answer : "123" </w:t>
        <w:br/>
        <w:t>}</w:t>
      </w:r>
    </w:p>
    <w:p>
      <w:r>
        <w:t>{</w:t>
        <w:br/>
        <w:t>Index 1363:</w:t>
      </w:r>
    </w:p>
    <w:p>
      <w:r>
        <w:t>Question : "Kathleen had 205 Flower. Carolyn take hold of some Flower. Now Kathleen has 18  Flower. How many did Carolyn take hold ofs?"</w:t>
      </w:r>
    </w:p>
    <w:p>
      <w:r>
        <w:t>Equation : " X = 205 - 18"</w:t>
      </w:r>
    </w:p>
    <w:p>
      <w:r>
        <w:t xml:space="preserve">Answer : "187" </w:t>
        <w:br/>
        <w:t>}</w:t>
      </w:r>
    </w:p>
    <w:p>
      <w:r>
        <w:t>{</w:t>
        <w:br/>
        <w:t>Index 1364:</w:t>
      </w:r>
    </w:p>
    <w:p>
      <w:r>
        <w:t>Question : "Shawn had 295 Biscuit. Bonnie gripped some Biscuit. Now Shawn has 26  Biscuit. How many did Bonnie grippeds?"</w:t>
      </w:r>
    </w:p>
    <w:p>
      <w:r>
        <w:t>Equation : " X = 295 - 26"</w:t>
      </w:r>
    </w:p>
    <w:p>
      <w:r>
        <w:t xml:space="preserve">Answer : "269" </w:t>
        <w:br/>
        <w:t>}</w:t>
      </w:r>
    </w:p>
    <w:p>
      <w:r>
        <w:t>{</w:t>
        <w:br/>
        <w:t>Index 1365:</w:t>
      </w:r>
    </w:p>
    <w:p>
      <w:r>
        <w:t>Question : "Cheryl had 116 Watch. Derek grabbed some Watch. Now Cheryl has 36  Watch. How many did Derek grabbeds?"</w:t>
      </w:r>
    </w:p>
    <w:p>
      <w:r>
        <w:t>Equation : " X = 116 - 36"</w:t>
      </w:r>
    </w:p>
    <w:p>
      <w:r>
        <w:t xml:space="preserve">Answer : "80" </w:t>
        <w:br/>
        <w:t>}</w:t>
      </w:r>
    </w:p>
    <w:p>
      <w:r>
        <w:t>{</w:t>
        <w:br/>
        <w:t>Index 1366:</w:t>
      </w:r>
    </w:p>
    <w:p>
      <w:r>
        <w:t>Question : "David had 134 pineapple. James take hold of some pineapple. Now David has 47  pineapple. How many did James take hold ofs?"</w:t>
      </w:r>
    </w:p>
    <w:p>
      <w:r>
        <w:t>Equation : " X = 134 - 47"</w:t>
      </w:r>
    </w:p>
    <w:p>
      <w:r>
        <w:t xml:space="preserve">Answer : "87" </w:t>
        <w:br/>
        <w:t>}</w:t>
      </w:r>
    </w:p>
    <w:p>
      <w:r>
        <w:t>{</w:t>
        <w:br/>
        <w:t>Index 1367:</w:t>
      </w:r>
    </w:p>
    <w:p>
      <w:r>
        <w:t>Question : "Geneva had 174 cherry. Thomas grabbed some cherry. Now Geneva has 8  cherry. How many did Thomas grabbeds?"</w:t>
      </w:r>
    </w:p>
    <w:p>
      <w:r>
        <w:t>Equation : " X = 174 - 8"</w:t>
      </w:r>
    </w:p>
    <w:p>
      <w:r>
        <w:t xml:space="preserve">Answer : "166" </w:t>
        <w:br/>
        <w:t>}</w:t>
      </w:r>
    </w:p>
    <w:p>
      <w:r>
        <w:t>{</w:t>
        <w:br/>
        <w:t>Index 1368:</w:t>
      </w:r>
    </w:p>
    <w:p>
      <w:r>
        <w:t>Question : "Alma had 169 kiwi. Margaret take hold of some kiwi. Now Alma has 21  kiwi. How many did Margaret take hold ofs?"</w:t>
      </w:r>
    </w:p>
    <w:p>
      <w:r>
        <w:t>Equation : " X = 169 - 21"</w:t>
      </w:r>
    </w:p>
    <w:p>
      <w:r>
        <w:t xml:space="preserve">Answer : "148" </w:t>
        <w:br/>
        <w:t>}</w:t>
      </w:r>
    </w:p>
    <w:p>
      <w:r>
        <w:t>{</w:t>
        <w:br/>
        <w:t>Index 1369:</w:t>
      </w:r>
    </w:p>
    <w:p>
      <w:r>
        <w:t>Question : "Ellen had 191 nectarine. Mark lay hold of some nectarine. Now Ellen has 58  nectarine. How many did Mark lay hold ofs?"</w:t>
      </w:r>
    </w:p>
    <w:p>
      <w:r>
        <w:t>Equation : " X = 191 - 58"</w:t>
      </w:r>
    </w:p>
    <w:p>
      <w:r>
        <w:t xml:space="preserve">Answer : "133" </w:t>
        <w:br/>
        <w:t>}</w:t>
      </w:r>
    </w:p>
    <w:p>
      <w:r>
        <w:t>{</w:t>
        <w:br/>
        <w:t>Index 1370:</w:t>
      </w:r>
    </w:p>
    <w:p>
      <w:r>
        <w:t>Question : "Jane had 144 Banana. David clutched some Banana. Now Jane has 77  Banana. How many did David clutcheds?"</w:t>
      </w:r>
    </w:p>
    <w:p>
      <w:r>
        <w:t>Equation : " X = 144 - 77"</w:t>
      </w:r>
    </w:p>
    <w:p>
      <w:r>
        <w:t xml:space="preserve">Answer : "67" </w:t>
        <w:br/>
        <w:t>}</w:t>
      </w:r>
    </w:p>
    <w:p>
      <w:r>
        <w:t>{</w:t>
        <w:br/>
        <w:t>Index 1371:</w:t>
      </w:r>
    </w:p>
    <w:p>
      <w:r>
        <w:t>Question : "Catherine had 108 Biscuit. Sean clutched some Biscuit. Now Catherine has 87  Biscuit. How many did Sean clutcheds?"</w:t>
      </w:r>
    </w:p>
    <w:p>
      <w:r>
        <w:t>Equation : " X = 108 - 87"</w:t>
      </w:r>
    </w:p>
    <w:p>
      <w:r>
        <w:t xml:space="preserve">Answer : "21" </w:t>
        <w:br/>
        <w:t>}</w:t>
      </w:r>
    </w:p>
    <w:p>
      <w:r>
        <w:t>{</w:t>
        <w:br/>
        <w:t>Index 1372:</w:t>
      </w:r>
    </w:p>
    <w:p>
      <w:r>
        <w:t>Question : "Patricia had 102 Box. Denise grabbed some Box. Now Patricia has 36  Box. How many did Denise grabbeds?"</w:t>
      </w:r>
    </w:p>
    <w:p>
      <w:r>
        <w:t>Equation : " X = 102 - 36"</w:t>
      </w:r>
    </w:p>
    <w:p>
      <w:r>
        <w:t xml:space="preserve">Answer : "66" </w:t>
        <w:br/>
        <w:t>}</w:t>
      </w:r>
    </w:p>
    <w:p>
      <w:r>
        <w:t>{</w:t>
        <w:br/>
        <w:t>Index 1373:</w:t>
      </w:r>
    </w:p>
    <w:p>
      <w:r>
        <w:t>Question : "Michelle had 210 Box. Vicky clutched some Box. Now Michelle has 65  Box. How many did Vicky clutcheds?"</w:t>
      </w:r>
    </w:p>
    <w:p>
      <w:r>
        <w:t>Equation : " X = 210 - 65"</w:t>
      </w:r>
    </w:p>
    <w:p>
      <w:r>
        <w:t xml:space="preserve">Answer : "145" </w:t>
        <w:br/>
        <w:t>}</w:t>
      </w:r>
    </w:p>
    <w:p>
      <w:r>
        <w:t>{</w:t>
        <w:br/>
        <w:t>Index 1374:</w:t>
      </w:r>
    </w:p>
    <w:p>
      <w:r>
        <w:t>Question : "Thomas had 151 Press. John take hold of some Press. Now Thomas has 28  Press. How many did John take hold ofs?"</w:t>
      </w:r>
    </w:p>
    <w:p>
      <w:r>
        <w:t>Equation : " X = 151 - 28"</w:t>
      </w:r>
    </w:p>
    <w:p>
      <w:r>
        <w:t xml:space="preserve">Answer : "123" </w:t>
        <w:br/>
        <w:t>}</w:t>
      </w:r>
    </w:p>
    <w:p>
      <w:r>
        <w:t>{</w:t>
        <w:br/>
        <w:t>Index 1375:</w:t>
      </w:r>
    </w:p>
    <w:p>
      <w:r>
        <w:t>Question : "Kevin had 226 Book. Santos grabbed some Book. Now Kevin has 97  Book. How many did Santos grabbeds?"</w:t>
      </w:r>
    </w:p>
    <w:p>
      <w:r>
        <w:t>Equation : " X = 226 - 97"</w:t>
      </w:r>
    </w:p>
    <w:p>
      <w:r>
        <w:t xml:space="preserve">Answer : "129" </w:t>
        <w:br/>
        <w:t>}</w:t>
      </w:r>
    </w:p>
    <w:p>
      <w:r>
        <w:t>{</w:t>
        <w:br/>
        <w:t>Index 1376:</w:t>
      </w:r>
    </w:p>
    <w:p>
      <w:r>
        <w:t>Question : "Lydia had 111 blackberry. Shawn grasped some blackberry. Now Lydia has 27  blackberry. How many did Shawn graspeds?"</w:t>
      </w:r>
    </w:p>
    <w:p>
      <w:r>
        <w:t>Equation : " X = 111 - 27"</w:t>
      </w:r>
    </w:p>
    <w:p>
      <w:r>
        <w:t xml:space="preserve">Answer : "84" </w:t>
        <w:br/>
        <w:t>}</w:t>
      </w:r>
    </w:p>
    <w:p>
      <w:r>
        <w:t>{</w:t>
        <w:br/>
        <w:t>Index 1377:</w:t>
      </w:r>
    </w:p>
    <w:p>
      <w:r>
        <w:t>Question : "Amy had 135 fig. Edward clasped some fig. Now Amy has 88  fig. How many did Edward claspeds?"</w:t>
      </w:r>
    </w:p>
    <w:p>
      <w:r>
        <w:t>Equation : " X = 135 - 88"</w:t>
      </w:r>
    </w:p>
    <w:p>
      <w:r>
        <w:t xml:space="preserve">Answer : "47" </w:t>
        <w:br/>
        <w:t>}</w:t>
      </w:r>
    </w:p>
    <w:p>
      <w:r>
        <w:t>{</w:t>
        <w:br/>
        <w:t>Index 1378:</w:t>
      </w:r>
    </w:p>
    <w:p>
      <w:r>
        <w:t>Question : "Nancy had 288 kiwi. Earl grasped some kiwi. Now Nancy has 10  kiwi. How many did Earl graspeds?"</w:t>
      </w:r>
    </w:p>
    <w:p>
      <w:r>
        <w:t>Equation : " X = 288 - 10"</w:t>
      </w:r>
    </w:p>
    <w:p>
      <w:r>
        <w:t xml:space="preserve">Answer : "278" </w:t>
        <w:br/>
        <w:t>}</w:t>
      </w:r>
    </w:p>
    <w:p>
      <w:r>
        <w:t>{</w:t>
        <w:br/>
        <w:t>Index 1379:</w:t>
      </w:r>
    </w:p>
    <w:p>
      <w:r>
        <w:t>Question : "Joseph had 160 watermelon. Ruth gripped some watermelon. Now Joseph has 27  watermelon. How many did Ruth grippeds?"</w:t>
      </w:r>
    </w:p>
    <w:p>
      <w:r>
        <w:t>Equation : " X = 160 - 27"</w:t>
      </w:r>
    </w:p>
    <w:p>
      <w:r>
        <w:t xml:space="preserve">Answer : "133" </w:t>
        <w:br/>
        <w:t>}</w:t>
      </w:r>
    </w:p>
    <w:p>
      <w:r>
        <w:t>{</w:t>
        <w:br/>
        <w:t>Index 1380:</w:t>
      </w:r>
    </w:p>
    <w:p>
      <w:r>
        <w:t>Question : "Avis had 105 Press. Michael take hold of some Press. Now Avis has 83  Press. How many did Michael take hold ofs?"</w:t>
      </w:r>
    </w:p>
    <w:p>
      <w:r>
        <w:t>Equation : " X = 105 - 83"</w:t>
      </w:r>
    </w:p>
    <w:p>
      <w:r>
        <w:t xml:space="preserve">Answer : "22" </w:t>
        <w:br/>
        <w:t>}</w:t>
      </w:r>
    </w:p>
    <w:p>
      <w:r>
        <w:t>{</w:t>
        <w:br/>
        <w:t>Index 1381:</w:t>
      </w:r>
    </w:p>
    <w:p>
      <w:r>
        <w:t>Question : "William had 276 apple. Pedro gripped some apple. Now William has 39  apple. How many did Pedro grippeds?"</w:t>
      </w:r>
    </w:p>
    <w:p>
      <w:r>
        <w:t>Equation : " X = 276 - 39"</w:t>
      </w:r>
    </w:p>
    <w:p>
      <w:r>
        <w:t xml:space="preserve">Answer : "237" </w:t>
        <w:br/>
        <w:t>}</w:t>
      </w:r>
    </w:p>
    <w:p>
      <w:r>
        <w:t>{</w:t>
        <w:br/>
        <w:t>Index 1382:</w:t>
      </w:r>
    </w:p>
    <w:p>
      <w:r>
        <w:t>Question : "William had 209 kiwi. Kenny take hold of some kiwi. Now William has 99  kiwi. How many did Kenny take hold ofs?"</w:t>
      </w:r>
    </w:p>
    <w:p>
      <w:r>
        <w:t>Equation : " X = 209 - 99"</w:t>
      </w:r>
    </w:p>
    <w:p>
      <w:r>
        <w:t xml:space="preserve">Answer : "110" </w:t>
        <w:br/>
        <w:t>}</w:t>
      </w:r>
    </w:p>
    <w:p>
      <w:r>
        <w:t>{</w:t>
        <w:br/>
        <w:t>Index 1383:</w:t>
      </w:r>
    </w:p>
    <w:p>
      <w:r>
        <w:t>Question : "Valerie had 205 blueberry. Walter lay hold of some blueberry. Now Valerie has 99  blueberry. How many did Walter lay hold ofs?"</w:t>
      </w:r>
    </w:p>
    <w:p>
      <w:r>
        <w:t>Equation : " X = 205 - 99"</w:t>
      </w:r>
    </w:p>
    <w:p>
      <w:r>
        <w:t xml:space="preserve">Answer : "106" </w:t>
        <w:br/>
        <w:t>}</w:t>
      </w:r>
    </w:p>
    <w:p>
      <w:r>
        <w:t>{</w:t>
        <w:br/>
        <w:t>Index 1384:</w:t>
      </w:r>
    </w:p>
    <w:p>
      <w:r>
        <w:t>Question : "Shawna had 288 mango. Hugh clutched some mango. Now Shawna has 65  mango. How many did Hugh clutcheds?"</w:t>
      </w:r>
    </w:p>
    <w:p>
      <w:r>
        <w:t>Equation : " X = 288 - 65"</w:t>
      </w:r>
    </w:p>
    <w:p>
      <w:r>
        <w:t xml:space="preserve">Answer : "223" </w:t>
        <w:br/>
        <w:t>}</w:t>
      </w:r>
    </w:p>
    <w:p>
      <w:r>
        <w:t>{</w:t>
        <w:br/>
        <w:t>Index 1385:</w:t>
      </w:r>
    </w:p>
    <w:p>
      <w:r>
        <w:t>Question : "Danielle had 141 lemon. Glen clasped some lemon. Now Danielle has 53  lemon. How many did Glen claspeds?"</w:t>
      </w:r>
    </w:p>
    <w:p>
      <w:r>
        <w:t>Equation : " X = 141 - 53"</w:t>
      </w:r>
    </w:p>
    <w:p>
      <w:r>
        <w:t xml:space="preserve">Answer : "88" </w:t>
        <w:br/>
        <w:t>}</w:t>
      </w:r>
    </w:p>
    <w:p>
      <w:r>
        <w:t>{</w:t>
        <w:br/>
        <w:t>Index 1386:</w:t>
      </w:r>
    </w:p>
    <w:p>
      <w:r>
        <w:t>Question : "Jerry had 210 blueberry. Micheal gripped some blueberry. Now Jerry has 45  blueberry. How many did Micheal grippeds?"</w:t>
      </w:r>
    </w:p>
    <w:p>
      <w:r>
        <w:t>Equation : " X = 210 - 45"</w:t>
      </w:r>
    </w:p>
    <w:p>
      <w:r>
        <w:t xml:space="preserve">Answer : "165" </w:t>
        <w:br/>
        <w:t>}</w:t>
      </w:r>
    </w:p>
    <w:p>
      <w:r>
        <w:t>{</w:t>
        <w:br/>
        <w:t>Index 1387:</w:t>
      </w:r>
    </w:p>
    <w:p>
      <w:r>
        <w:t>Question : "Judith had 134 blueberry. Aaron get hold of some blueberry. Now Judith has 48  blueberry. How many did Aaron get hold ofs?"</w:t>
      </w:r>
    </w:p>
    <w:p>
      <w:r>
        <w:t>Equation : " X = 134 - 48"</w:t>
      </w:r>
    </w:p>
    <w:p>
      <w:r>
        <w:t xml:space="preserve">Answer : "86" </w:t>
        <w:br/>
        <w:t>}</w:t>
      </w:r>
    </w:p>
    <w:p>
      <w:r>
        <w:t>{</w:t>
        <w:br/>
        <w:t>Index 1388:</w:t>
      </w:r>
    </w:p>
    <w:p>
      <w:r>
        <w:t>Question : "John had 235 Beg. Kraig clasped some Beg. Now John has 98  Beg. How many did Kraig claspeds?"</w:t>
      </w:r>
    </w:p>
    <w:p>
      <w:r>
        <w:t>Equation : " X = 235 - 98"</w:t>
      </w:r>
    </w:p>
    <w:p>
      <w:r>
        <w:t xml:space="preserve">Answer : "137" </w:t>
        <w:br/>
        <w:t>}</w:t>
      </w:r>
    </w:p>
    <w:p>
      <w:r>
        <w:t>{</w:t>
        <w:br/>
        <w:t>Index 1389:</w:t>
      </w:r>
    </w:p>
    <w:p>
      <w:r>
        <w:t>Question : "Agustin had 154 plum. Jessica take hold of some plum. Now Agustin has 92  plum. How many did Jessica take hold ofs?"</w:t>
      </w:r>
    </w:p>
    <w:p>
      <w:r>
        <w:t>Equation : " X = 154 - 92"</w:t>
      </w:r>
    </w:p>
    <w:p>
      <w:r>
        <w:t xml:space="preserve">Answer : "62" </w:t>
        <w:br/>
        <w:t>}</w:t>
      </w:r>
    </w:p>
    <w:p>
      <w:r>
        <w:t>{</w:t>
        <w:br/>
        <w:t>Index 1390:</w:t>
      </w:r>
    </w:p>
    <w:p>
      <w:r>
        <w:t>Question : "Larry had 242 Book. Colleen get hold of some Book. Now Larry has 59  Book. How many did Colleen get hold ofs?"</w:t>
      </w:r>
    </w:p>
    <w:p>
      <w:r>
        <w:t>Equation : " X = 242 - 59"</w:t>
      </w:r>
    </w:p>
    <w:p>
      <w:r>
        <w:t xml:space="preserve">Answer : "183" </w:t>
        <w:br/>
        <w:t>}</w:t>
      </w:r>
    </w:p>
    <w:p>
      <w:r>
        <w:t>{</w:t>
        <w:br/>
        <w:t>Index 1391:</w:t>
      </w:r>
    </w:p>
    <w:p>
      <w:r>
        <w:t>Question : "Sondra had 186 Chocolate. Mark take hold of some Chocolate. Now Sondra has 79  Chocolate. How many did Mark take hold ofs?"</w:t>
      </w:r>
    </w:p>
    <w:p>
      <w:r>
        <w:t>Equation : " X = 186 - 79"</w:t>
      </w:r>
    </w:p>
    <w:p>
      <w:r>
        <w:t xml:space="preserve">Answer : "107" </w:t>
        <w:br/>
        <w:t>}</w:t>
      </w:r>
    </w:p>
    <w:p>
      <w:r>
        <w:t>{</w:t>
        <w:br/>
        <w:t>Index 1392:</w:t>
      </w:r>
    </w:p>
    <w:p>
      <w:r>
        <w:t>Question : "Dolores had 167 lychee. Augusta grabbed some lychee. Now Dolores has 19  lychee. How many did Augusta grabbeds?"</w:t>
      </w:r>
    </w:p>
    <w:p>
      <w:r>
        <w:t>Equation : " X = 167 - 19"</w:t>
      </w:r>
    </w:p>
    <w:p>
      <w:r>
        <w:t xml:space="preserve">Answer : "148" </w:t>
        <w:br/>
        <w:t>}</w:t>
      </w:r>
    </w:p>
    <w:p>
      <w:r>
        <w:t>{</w:t>
        <w:br/>
        <w:t>Index 1393:</w:t>
      </w:r>
    </w:p>
    <w:p>
      <w:r>
        <w:t>Question : "Debra had 237 watermelon. Josephine clutched some watermelon. Now Debra has 45  watermelon. How many did Josephine clutcheds?"</w:t>
      </w:r>
    </w:p>
    <w:p>
      <w:r>
        <w:t>Equation : " X = 237 - 45"</w:t>
      </w:r>
    </w:p>
    <w:p>
      <w:r>
        <w:t xml:space="preserve">Answer : "192" </w:t>
        <w:br/>
        <w:t>}</w:t>
      </w:r>
    </w:p>
    <w:p>
      <w:r>
        <w:t>{</w:t>
        <w:br/>
        <w:t>Index 1394:</w:t>
      </w:r>
    </w:p>
    <w:p>
      <w:r>
        <w:t>Question : "Katharine had 141 Doll. Anthony get hold of some Doll. Now Katharine has 81  Doll. How many did Anthony get hold ofs?"</w:t>
      </w:r>
    </w:p>
    <w:p>
      <w:r>
        <w:t>Equation : " X = 141 - 81"</w:t>
      </w:r>
    </w:p>
    <w:p>
      <w:r>
        <w:t xml:space="preserve">Answer : "60" </w:t>
        <w:br/>
        <w:t>}</w:t>
      </w:r>
    </w:p>
    <w:p>
      <w:r>
        <w:t>{</w:t>
        <w:br/>
        <w:t>Index 1395:</w:t>
      </w:r>
    </w:p>
    <w:p>
      <w:r>
        <w:t>Question : "Joseph had 162 orange. Gerald clasped some orange. Now Joseph has 35  orange. How many did Gerald claspeds?"</w:t>
      </w:r>
    </w:p>
    <w:p>
      <w:r>
        <w:t>Equation : " X = 162 - 35"</w:t>
      </w:r>
    </w:p>
    <w:p>
      <w:r>
        <w:t xml:space="preserve">Answer : "127" </w:t>
        <w:br/>
        <w:t>}</w:t>
      </w:r>
    </w:p>
    <w:p>
      <w:r>
        <w:t>{</w:t>
        <w:br/>
        <w:t>Index 1396:</w:t>
      </w:r>
    </w:p>
    <w:p>
      <w:r>
        <w:t>Question : "Andrea had 259 watermelon. Andrew clutched some watermelon. Now Andrea has 97  watermelon. How many did Andrew clutcheds?"</w:t>
      </w:r>
    </w:p>
    <w:p>
      <w:r>
        <w:t>Equation : " X = 259 - 97"</w:t>
      </w:r>
    </w:p>
    <w:p>
      <w:r>
        <w:t xml:space="preserve">Answer : "162" </w:t>
        <w:br/>
        <w:t>}</w:t>
      </w:r>
    </w:p>
    <w:p>
      <w:r>
        <w:t>{</w:t>
        <w:br/>
        <w:t>Index 1397:</w:t>
      </w:r>
    </w:p>
    <w:p>
      <w:r>
        <w:t>Question : "Ashley had 277 watermelon. Fred grabbed some watermelon. Now Ashley has 40  watermelon. How many did Fred grabbeds?"</w:t>
      </w:r>
    </w:p>
    <w:p>
      <w:r>
        <w:t>Equation : " X = 277 - 40"</w:t>
      </w:r>
    </w:p>
    <w:p>
      <w:r>
        <w:t xml:space="preserve">Answer : "237" </w:t>
        <w:br/>
        <w:t>}</w:t>
      </w:r>
    </w:p>
    <w:p>
      <w:r>
        <w:t>{</w:t>
        <w:br/>
        <w:t>Index 1398:</w:t>
      </w:r>
    </w:p>
    <w:p>
      <w:r>
        <w:t>Question : "Todd had 101 Press. Youlanda grabbed some Press. Now Todd has 61  Press. How many did Youlanda grabbeds?"</w:t>
      </w:r>
    </w:p>
    <w:p>
      <w:r>
        <w:t>Equation : " X = 101 - 61"</w:t>
      </w:r>
    </w:p>
    <w:p>
      <w:r>
        <w:t xml:space="preserve">Answer : "40" </w:t>
        <w:br/>
        <w:t>}</w:t>
      </w:r>
    </w:p>
    <w:p>
      <w:r>
        <w:t>{</w:t>
        <w:br/>
        <w:t>Index 1399:</w:t>
      </w:r>
    </w:p>
    <w:p>
      <w:r>
        <w:t>Question : "Sylvester had 106 apple. Brandon grabbed some apple. Now Sylvester has 59  apple. How many did Brandon grabbeds?"</w:t>
      </w:r>
    </w:p>
    <w:p>
      <w:r>
        <w:t>Equation : " X = 106 - 59"</w:t>
      </w:r>
    </w:p>
    <w:p>
      <w:r>
        <w:t xml:space="preserve">Answer : "47" </w:t>
        <w:br/>
        <w:t>}</w:t>
      </w:r>
    </w:p>
    <w:p>
      <w:r>
        <w:t>{</w:t>
        <w:br/>
        <w:t>Index 1400:</w:t>
      </w:r>
    </w:p>
    <w:p>
      <w:r>
        <w:t>Question : "Sarah had 207 Doll. Theresa get hold of some Doll. Now Sarah has 44  Doll. How many did Theresa get hold ofs?"</w:t>
      </w:r>
    </w:p>
    <w:p>
      <w:r>
        <w:t>Equation : " X = 207 - 44"</w:t>
      </w:r>
    </w:p>
    <w:p>
      <w:r>
        <w:t xml:space="preserve">Answer : "163" </w:t>
        <w:br/>
        <w:t>}</w:t>
      </w:r>
    </w:p>
    <w:p>
      <w:r>
        <w:t>{</w:t>
        <w:br/>
        <w:t>Index 1401:</w:t>
      </w:r>
    </w:p>
    <w:p>
      <w:r>
        <w:t>Question : "Jean had 181 coconut. Brittney grasped some coconut. Now Jean has 43  coconut. How many did Brittney graspeds?"</w:t>
      </w:r>
    </w:p>
    <w:p>
      <w:r>
        <w:t>Equation : " X = 181 - 43"</w:t>
      </w:r>
    </w:p>
    <w:p>
      <w:r>
        <w:t xml:space="preserve">Answer : "138" </w:t>
        <w:br/>
        <w:t>}</w:t>
      </w:r>
    </w:p>
    <w:p>
      <w:r>
        <w:t>{</w:t>
        <w:br/>
        <w:t>Index 1402:</w:t>
      </w:r>
    </w:p>
    <w:p>
      <w:r>
        <w:t>Question : "Robert had 107 Beg. Curtis clasped some Beg. Now Robert has 25  Beg. How many did Curtis claspeds?"</w:t>
      </w:r>
    </w:p>
    <w:p>
      <w:r>
        <w:t>Equation : " X = 107 - 25"</w:t>
      </w:r>
    </w:p>
    <w:p>
      <w:r>
        <w:t xml:space="preserve">Answer : "82" </w:t>
        <w:br/>
        <w:t>}</w:t>
      </w:r>
    </w:p>
    <w:p>
      <w:r>
        <w:t>{</w:t>
        <w:br/>
        <w:t>Index 1403:</w:t>
      </w:r>
    </w:p>
    <w:p>
      <w:r>
        <w:t>Question : "Lynn had 150 Bread. Robert lay hold of some Bread. Now Lynn has 27  Bread. How many did Robert lay hold ofs?"</w:t>
      </w:r>
    </w:p>
    <w:p>
      <w:r>
        <w:t>Equation : " X = 150 - 27"</w:t>
      </w:r>
    </w:p>
    <w:p>
      <w:r>
        <w:t xml:space="preserve">Answer : "123" </w:t>
        <w:br/>
        <w:t>}</w:t>
      </w:r>
    </w:p>
    <w:p>
      <w:r>
        <w:t>{</w:t>
        <w:br/>
        <w:t>Index 1404:</w:t>
      </w:r>
    </w:p>
    <w:p>
      <w:r>
        <w:t>Question : "Bennie had 183 nectarine. James grabbed some nectarine. Now Bennie has 96  nectarine. How many did James grabbeds?"</w:t>
      </w:r>
    </w:p>
    <w:p>
      <w:r>
        <w:t>Equation : " X = 183 - 96"</w:t>
      </w:r>
    </w:p>
    <w:p>
      <w:r>
        <w:t xml:space="preserve">Answer : "87" </w:t>
        <w:br/>
        <w:t>}</w:t>
      </w:r>
    </w:p>
    <w:p>
      <w:r>
        <w:t>{</w:t>
        <w:br/>
        <w:t>Index 1405:</w:t>
      </w:r>
    </w:p>
    <w:p>
      <w:r>
        <w:t>Question : "Dovie had 257 apricot. Michael grabbed some apricot. Now Dovie has 33  apricot. How many did Michael grabbeds?"</w:t>
      </w:r>
    </w:p>
    <w:p>
      <w:r>
        <w:t>Equation : " X = 257 - 33"</w:t>
      </w:r>
    </w:p>
    <w:p>
      <w:r>
        <w:t xml:space="preserve">Answer : "224" </w:t>
        <w:br/>
        <w:t>}</w:t>
      </w:r>
    </w:p>
    <w:p>
      <w:r>
        <w:t>{</w:t>
        <w:br/>
        <w:t>Index 1406:</w:t>
      </w:r>
    </w:p>
    <w:p>
      <w:r>
        <w:t>Question : "Anthony had 174 Press. Twanna take hold of some Press. Now Anthony has 20  Press. How many did Twanna take hold ofs?"</w:t>
      </w:r>
    </w:p>
    <w:p>
      <w:r>
        <w:t>Equation : " X = 174 - 20"</w:t>
      </w:r>
    </w:p>
    <w:p>
      <w:r>
        <w:t xml:space="preserve">Answer : "154" </w:t>
        <w:br/>
        <w:t>}</w:t>
      </w:r>
    </w:p>
    <w:p>
      <w:r>
        <w:t>{</w:t>
        <w:br/>
        <w:t>Index 1407:</w:t>
      </w:r>
    </w:p>
    <w:p>
      <w:r>
        <w:t>Question : "Carol had 167 Flower. Priscilla gripped some Flower. Now Carol has 54  Flower. How many did Priscilla grippeds?"</w:t>
      </w:r>
    </w:p>
    <w:p>
      <w:r>
        <w:t>Equation : " X = 167 - 54"</w:t>
      </w:r>
    </w:p>
    <w:p>
      <w:r>
        <w:t xml:space="preserve">Answer : "113" </w:t>
        <w:br/>
        <w:t>}</w:t>
      </w:r>
    </w:p>
    <w:p>
      <w:r>
        <w:t>{</w:t>
        <w:br/>
        <w:t>Index 1408:</w:t>
      </w:r>
    </w:p>
    <w:p>
      <w:r>
        <w:t>Question : "Dorthea had 265 lime. Jessica get hold of some lime. Now Dorthea has 48  lime. How many did Jessica get hold ofs?"</w:t>
      </w:r>
    </w:p>
    <w:p>
      <w:r>
        <w:t>Equation : " X = 265 - 48"</w:t>
      </w:r>
    </w:p>
    <w:p>
      <w:r>
        <w:t xml:space="preserve">Answer : "217" </w:t>
        <w:br/>
        <w:t>}</w:t>
      </w:r>
    </w:p>
    <w:p>
      <w:r>
        <w:t>{</w:t>
        <w:br/>
        <w:t>Index 1409:</w:t>
      </w:r>
    </w:p>
    <w:p>
      <w:r>
        <w:t>Question : "Fredrick had 272 cherry. Shantelle gripped some cherry. Now Fredrick has 84  cherry. How many did Shantelle grippeds?"</w:t>
      </w:r>
    </w:p>
    <w:p>
      <w:r>
        <w:t>Equation : " X = 272 - 84"</w:t>
      </w:r>
    </w:p>
    <w:p>
      <w:r>
        <w:t xml:space="preserve">Answer : "188" </w:t>
        <w:br/>
        <w:t>}</w:t>
      </w:r>
    </w:p>
    <w:p>
      <w:r>
        <w:t>{</w:t>
        <w:br/>
        <w:t>Index 1410:</w:t>
      </w:r>
    </w:p>
    <w:p>
      <w:r>
        <w:t>Question : "Michael had 199 Box. Mathew lay hold of some Box. Now Michael has 69  Box. How many did Mathew lay hold ofs?"</w:t>
      </w:r>
    </w:p>
    <w:p>
      <w:r>
        <w:t>Equation : " X = 199 - 69"</w:t>
      </w:r>
    </w:p>
    <w:p>
      <w:r>
        <w:t xml:space="preserve">Answer : "130" </w:t>
        <w:br/>
        <w:t>}</w:t>
      </w:r>
    </w:p>
    <w:p>
      <w:r>
        <w:t>{</w:t>
        <w:br/>
        <w:t>Index 1411:</w:t>
      </w:r>
    </w:p>
    <w:p>
      <w:r>
        <w:t>Question : "Ralph had 255 Beg. Elizabeth grasped some Beg. Now Ralph has 81  Beg. How many did Elizabeth graspeds?"</w:t>
      </w:r>
    </w:p>
    <w:p>
      <w:r>
        <w:t>Equation : " X = 255 - 81"</w:t>
      </w:r>
    </w:p>
    <w:p>
      <w:r>
        <w:t xml:space="preserve">Answer : "174" </w:t>
        <w:br/>
        <w:t>}</w:t>
      </w:r>
    </w:p>
    <w:p>
      <w:r>
        <w:t>{</w:t>
        <w:br/>
        <w:t>Index 1412:</w:t>
      </w:r>
    </w:p>
    <w:p>
      <w:r>
        <w:t>Question : "William had 275 lemon. Nicholas clasped some lemon. Now William has 48  lemon. How many did Nicholas claspeds?"</w:t>
      </w:r>
    </w:p>
    <w:p>
      <w:r>
        <w:t>Equation : " X = 275 - 48"</w:t>
      </w:r>
    </w:p>
    <w:p>
      <w:r>
        <w:t xml:space="preserve">Answer : "227" </w:t>
        <w:br/>
        <w:t>}</w:t>
      </w:r>
    </w:p>
    <w:p>
      <w:r>
        <w:t>{</w:t>
        <w:br/>
        <w:t>Index 1413:</w:t>
      </w:r>
    </w:p>
    <w:p>
      <w:r>
        <w:t>Question : "Eloise had 156 raspberry. Sarah gripped some raspberry. Now Eloise has 29  raspberry. How many did Sarah grippeds?"</w:t>
      </w:r>
    </w:p>
    <w:p>
      <w:r>
        <w:t>Equation : " X = 156 - 29"</w:t>
      </w:r>
    </w:p>
    <w:p>
      <w:r>
        <w:t xml:space="preserve">Answer : "127" </w:t>
        <w:br/>
        <w:t>}</w:t>
      </w:r>
    </w:p>
    <w:p>
      <w:r>
        <w:t>{</w:t>
        <w:br/>
        <w:t>Index 1414:</w:t>
      </w:r>
    </w:p>
    <w:p>
      <w:r>
        <w:t>Question : "Sharon had 246 Book. Eddie take hold of some Book. Now Sharon has 16  Book. How many did Eddie take hold ofs?"</w:t>
      </w:r>
    </w:p>
    <w:p>
      <w:r>
        <w:t>Equation : " X = 246 - 16"</w:t>
      </w:r>
    </w:p>
    <w:p>
      <w:r>
        <w:t xml:space="preserve">Answer : "230" </w:t>
        <w:br/>
        <w:t>}</w:t>
      </w:r>
    </w:p>
    <w:p>
      <w:r>
        <w:t>{</w:t>
        <w:br/>
        <w:t>Index 1415:</w:t>
      </w:r>
    </w:p>
    <w:p>
      <w:r>
        <w:t>Question : "Raymond had 167 blackberry. Shanna get hold of some blackberry. Now Raymond has 74  blackberry. How many did Shanna get hold ofs?"</w:t>
      </w:r>
    </w:p>
    <w:p>
      <w:r>
        <w:t>Equation : " X = 167 - 74"</w:t>
      </w:r>
    </w:p>
    <w:p>
      <w:r>
        <w:t xml:space="preserve">Answer : "93" </w:t>
        <w:br/>
        <w:t>}</w:t>
      </w:r>
    </w:p>
    <w:p>
      <w:r>
        <w:t>{</w:t>
        <w:br/>
        <w:t>Index 1416:</w:t>
      </w:r>
    </w:p>
    <w:p>
      <w:r>
        <w:t>Question : "Sylvester had 173 apple. Franklin clutched some apple. Now Sylvester has 1  apple. How many did Franklin clutcheds?"</w:t>
      </w:r>
    </w:p>
    <w:p>
      <w:r>
        <w:t>Equation : " X = 173 - 1"</w:t>
      </w:r>
    </w:p>
    <w:p>
      <w:r>
        <w:t xml:space="preserve">Answer : "172" </w:t>
        <w:br/>
        <w:t>}</w:t>
      </w:r>
    </w:p>
    <w:p>
      <w:r>
        <w:t>{</w:t>
        <w:br/>
        <w:t>Index 1417:</w:t>
      </w:r>
    </w:p>
    <w:p>
      <w:r>
        <w:t>Question : "Gerald had 227 Doll. Gary grabbed some Doll. Now Gerald has 21  Doll. How many did Gary grabbeds?"</w:t>
      </w:r>
    </w:p>
    <w:p>
      <w:r>
        <w:t>Equation : " X = 227 - 21"</w:t>
      </w:r>
    </w:p>
    <w:p>
      <w:r>
        <w:t xml:space="preserve">Answer : "206" </w:t>
        <w:br/>
        <w:t>}</w:t>
      </w:r>
    </w:p>
    <w:p>
      <w:r>
        <w:t>{</w:t>
        <w:br/>
        <w:t>Index 1418:</w:t>
      </w:r>
    </w:p>
    <w:p>
      <w:r>
        <w:t>Question : "Emmitt had 135 pineapple. Roberto gripped some pineapple. Now Emmitt has 66  pineapple. How many did Roberto grippeds?"</w:t>
      </w:r>
    </w:p>
    <w:p>
      <w:r>
        <w:t>Equation : " X = 135 - 66"</w:t>
      </w:r>
    </w:p>
    <w:p>
      <w:r>
        <w:t xml:space="preserve">Answer : "69" </w:t>
        <w:br/>
        <w:t>}</w:t>
      </w:r>
    </w:p>
    <w:p>
      <w:r>
        <w:t>{</w:t>
        <w:br/>
        <w:t>Index 1419:</w:t>
      </w:r>
    </w:p>
    <w:p>
      <w:r>
        <w:t>Question : "Melinda had 112 Doll. Curtis get hold of some Doll. Now Melinda has 13  Doll. How many did Curtis get hold ofs?"</w:t>
      </w:r>
    </w:p>
    <w:p>
      <w:r>
        <w:t>Equation : " X = 112 - 13"</w:t>
      </w:r>
    </w:p>
    <w:p>
      <w:r>
        <w:t xml:space="preserve">Answer : "99" </w:t>
        <w:br/>
        <w:t>}</w:t>
      </w:r>
    </w:p>
    <w:p>
      <w:r>
        <w:t>{</w:t>
        <w:br/>
        <w:t>Index 1420:</w:t>
      </w:r>
    </w:p>
    <w:p>
      <w:r>
        <w:t>Question : "Helen had 147 pear. Shirley lay hold of some pear. Now Helen has 17  pear. How many did Shirley lay hold ofs?"</w:t>
      </w:r>
    </w:p>
    <w:p>
      <w:r>
        <w:t>Equation : " X = 147 - 17"</w:t>
      </w:r>
    </w:p>
    <w:p>
      <w:r>
        <w:t xml:space="preserve">Answer : "130" </w:t>
        <w:br/>
        <w:t>}</w:t>
      </w:r>
    </w:p>
    <w:p>
      <w:r>
        <w:t>{</w:t>
        <w:br/>
        <w:t>Index 1421:</w:t>
      </w:r>
    </w:p>
    <w:p>
      <w:r>
        <w:t>Question : "Michael had 241 orange. Elnora take hold of some orange. Now Michael has 49  orange. How many did Elnora take hold ofs?"</w:t>
      </w:r>
    </w:p>
    <w:p>
      <w:r>
        <w:t>Equation : " X = 241 - 49"</w:t>
      </w:r>
    </w:p>
    <w:p>
      <w:r>
        <w:t xml:space="preserve">Answer : "192" </w:t>
        <w:br/>
        <w:t>}</w:t>
      </w:r>
    </w:p>
    <w:p>
      <w:r>
        <w:t>{</w:t>
        <w:br/>
        <w:t>Index 1422:</w:t>
      </w:r>
    </w:p>
    <w:p>
      <w:r>
        <w:t>Question : "Erna had 123 Banana. Andrew grasped some Banana. Now Erna has 30  Banana. How many did Andrew graspeds?"</w:t>
      </w:r>
    </w:p>
    <w:p>
      <w:r>
        <w:t>Equation : " X = 123 - 30"</w:t>
      </w:r>
    </w:p>
    <w:p>
      <w:r>
        <w:t xml:space="preserve">Answer : "93" </w:t>
        <w:br/>
        <w:t>}</w:t>
      </w:r>
    </w:p>
    <w:p>
      <w:r>
        <w:t>{</w:t>
        <w:br/>
        <w:t>Index 1423:</w:t>
      </w:r>
    </w:p>
    <w:p>
      <w:r>
        <w:t>Question : "Corey had 175 mango. Jessie clasped some mango. Now Corey has 69  mango. How many did Jessie claspeds?"</w:t>
      </w:r>
    </w:p>
    <w:p>
      <w:r>
        <w:t>Equation : " X = 175 - 69"</w:t>
      </w:r>
    </w:p>
    <w:p>
      <w:r>
        <w:t xml:space="preserve">Answer : "106" </w:t>
        <w:br/>
        <w:t>}</w:t>
      </w:r>
    </w:p>
    <w:p>
      <w:r>
        <w:t>{</w:t>
        <w:br/>
        <w:t>Index 1424:</w:t>
      </w:r>
    </w:p>
    <w:p>
      <w:r>
        <w:t>Question : "Yuki had 197 lime. Cheryl get hold of some lime. Now Yuki has 100  lime. How many did Cheryl get hold ofs?"</w:t>
      </w:r>
    </w:p>
    <w:p>
      <w:r>
        <w:t>Equation : " X = 197 - 100"</w:t>
      </w:r>
    </w:p>
    <w:p>
      <w:r>
        <w:t xml:space="preserve">Answer : "97" </w:t>
        <w:br/>
        <w:t>}</w:t>
      </w:r>
    </w:p>
    <w:p>
      <w:r>
        <w:t>{</w:t>
        <w:br/>
        <w:t>Index 1425:</w:t>
      </w:r>
    </w:p>
    <w:p>
      <w:r>
        <w:t>Question : "Cathrine had 244 blackcurrant. Alice gripped some blackcurrant. Now Cathrine has 100  blackcurrant. How many did Alice grippeds?"</w:t>
      </w:r>
    </w:p>
    <w:p>
      <w:r>
        <w:t>Equation : " X = 244 - 100"</w:t>
      </w:r>
    </w:p>
    <w:p>
      <w:r>
        <w:t xml:space="preserve">Answer : "144" </w:t>
        <w:br/>
        <w:t>}</w:t>
      </w:r>
    </w:p>
    <w:p>
      <w:r>
        <w:t>{</w:t>
        <w:br/>
        <w:t>Index 1426:</w:t>
      </w:r>
    </w:p>
    <w:p>
      <w:r>
        <w:t>Question : "Beth had 278 papaya. Daniel clutched some papaya. Now Beth has 84  papaya. How many did Daniel clutcheds?"</w:t>
      </w:r>
    </w:p>
    <w:p>
      <w:r>
        <w:t>Equation : " X = 278 - 84"</w:t>
      </w:r>
    </w:p>
    <w:p>
      <w:r>
        <w:t xml:space="preserve">Answer : "194" </w:t>
        <w:br/>
        <w:t>}</w:t>
      </w:r>
    </w:p>
    <w:p>
      <w:r>
        <w:t>{</w:t>
        <w:br/>
        <w:t>Index 1427:</w:t>
      </w:r>
    </w:p>
    <w:p>
      <w:r>
        <w:t>Question : "Rachel had 239 watermelon. Antonio take hold of some watermelon. Now Rachel has 59  watermelon. How many did Antonio take hold ofs?"</w:t>
      </w:r>
    </w:p>
    <w:p>
      <w:r>
        <w:t>Equation : " X = 239 - 59"</w:t>
      </w:r>
    </w:p>
    <w:p>
      <w:r>
        <w:t xml:space="preserve">Answer : "180" </w:t>
        <w:br/>
        <w:t>}</w:t>
      </w:r>
    </w:p>
    <w:p>
      <w:r>
        <w:t>{</w:t>
        <w:br/>
        <w:t>Index 1428:</w:t>
      </w:r>
    </w:p>
    <w:p>
      <w:r>
        <w:t>Question : "Wilbert had 286 blackcurrant. Douglas get hold of some blackcurrant. Now Wilbert has 8  blackcurrant. How many did Douglas get hold ofs?"</w:t>
      </w:r>
    </w:p>
    <w:p>
      <w:r>
        <w:t>Equation : " X = 286 - 8"</w:t>
      </w:r>
    </w:p>
    <w:p>
      <w:r>
        <w:t xml:space="preserve">Answer : "278" </w:t>
        <w:br/>
        <w:t>}</w:t>
      </w:r>
    </w:p>
    <w:p>
      <w:r>
        <w:t>{</w:t>
        <w:br/>
        <w:t>Index 1429:</w:t>
      </w:r>
    </w:p>
    <w:p>
      <w:r>
        <w:t>Question : "Ruben had 299 Mango. Richard grabbed some Mango. Now Ruben has 83  Mango. How many did Richard grabbeds?"</w:t>
      </w:r>
    </w:p>
    <w:p>
      <w:r>
        <w:t>Equation : " X = 299 - 83"</w:t>
      </w:r>
    </w:p>
    <w:p>
      <w:r>
        <w:t xml:space="preserve">Answer : "216" </w:t>
        <w:br/>
        <w:t>}</w:t>
      </w:r>
    </w:p>
    <w:p>
      <w:r>
        <w:t>{</w:t>
        <w:br/>
        <w:t>Index 1430:</w:t>
      </w:r>
    </w:p>
    <w:p>
      <w:r>
        <w:t>Question : "Derek had 157 quince. Shirley lay hold of some quince. Now Derek has 67  quince. How many did Shirley lay hold ofs?"</w:t>
      </w:r>
    </w:p>
    <w:p>
      <w:r>
        <w:t>Equation : " X = 157 - 67"</w:t>
      </w:r>
    </w:p>
    <w:p>
      <w:r>
        <w:t xml:space="preserve">Answer : "90" </w:t>
        <w:br/>
        <w:t>}</w:t>
      </w:r>
    </w:p>
    <w:p>
      <w:r>
        <w:t>{</w:t>
        <w:br/>
        <w:t>Index 1431:</w:t>
      </w:r>
    </w:p>
    <w:p>
      <w:r>
        <w:t>Question : "Audra had 178 pineapple. Dianne clutched some pineapple. Now Audra has 22  pineapple. How many did Dianne clutcheds?"</w:t>
      </w:r>
    </w:p>
    <w:p>
      <w:r>
        <w:t>Equation : " X = 178 - 22"</w:t>
      </w:r>
    </w:p>
    <w:p>
      <w:r>
        <w:t xml:space="preserve">Answer : "156" </w:t>
        <w:br/>
        <w:t>}</w:t>
      </w:r>
    </w:p>
    <w:p>
      <w:r>
        <w:t>{</w:t>
        <w:br/>
        <w:t>Index 1432:</w:t>
      </w:r>
    </w:p>
    <w:p>
      <w:r>
        <w:t>Question : "Donald had 203 Watch. Minnie clasped some Watch. Now Donald has 14  Watch. How many did Minnie claspeds?"</w:t>
      </w:r>
    </w:p>
    <w:p>
      <w:r>
        <w:t>Equation : " X = 203 - 14"</w:t>
      </w:r>
    </w:p>
    <w:p>
      <w:r>
        <w:t xml:space="preserve">Answer : "189" </w:t>
        <w:br/>
        <w:t>}</w:t>
      </w:r>
    </w:p>
    <w:p>
      <w:r>
        <w:t>{</w:t>
        <w:br/>
        <w:t>Index 1433:</w:t>
      </w:r>
    </w:p>
    <w:p>
      <w:r>
        <w:t>Question : "Erin had 146 Bread. Michele get hold of some Bread. Now Erin has 4  Bread. How many did Michele get hold ofs?"</w:t>
      </w:r>
    </w:p>
    <w:p>
      <w:r>
        <w:t>Equation : " X = 146 - 4"</w:t>
      </w:r>
    </w:p>
    <w:p>
      <w:r>
        <w:t xml:space="preserve">Answer : "142" </w:t>
        <w:br/>
        <w:t>}</w:t>
      </w:r>
    </w:p>
    <w:p>
      <w:r>
        <w:t>{</w:t>
        <w:br/>
        <w:t>Index 1434:</w:t>
      </w:r>
    </w:p>
    <w:p>
      <w:r>
        <w:t>Question : "William had 240 Biscuit. Evelyn take hold of some Biscuit. Now William has 32  Biscuit. How many did Evelyn take hold ofs?"</w:t>
      </w:r>
    </w:p>
    <w:p>
      <w:r>
        <w:t>Equation : " X = 240 - 32"</w:t>
      </w:r>
    </w:p>
    <w:p>
      <w:r>
        <w:t xml:space="preserve">Answer : "208" </w:t>
        <w:br/>
        <w:t>}</w:t>
      </w:r>
    </w:p>
    <w:p>
      <w:r>
        <w:t>{</w:t>
        <w:br/>
        <w:t>Index 1435:</w:t>
      </w:r>
    </w:p>
    <w:p>
      <w:r>
        <w:t>Question : "Danny had 115 banana. Anna grasped some banana. Now Danny has 78  banana. How many did Anna graspeds?"</w:t>
      </w:r>
    </w:p>
    <w:p>
      <w:r>
        <w:t>Equation : " X = 115 - 78"</w:t>
      </w:r>
    </w:p>
    <w:p>
      <w:r>
        <w:t xml:space="preserve">Answer : "37" </w:t>
        <w:br/>
        <w:t>}</w:t>
      </w:r>
    </w:p>
    <w:p>
      <w:r>
        <w:t>{</w:t>
        <w:br/>
        <w:t>Index 1436:</w:t>
      </w:r>
    </w:p>
    <w:p>
      <w:r>
        <w:t>Question : "Jeremy had 233 quince. Ronald grabbed some quince. Now Jeremy has 24  quince. How many did Ronald grabbeds?"</w:t>
      </w:r>
    </w:p>
    <w:p>
      <w:r>
        <w:t>Equation : " X = 233 - 24"</w:t>
      </w:r>
    </w:p>
    <w:p>
      <w:r>
        <w:t xml:space="preserve">Answer : "209" </w:t>
        <w:br/>
        <w:t>}</w:t>
      </w:r>
    </w:p>
    <w:p>
      <w:r>
        <w:t>{</w:t>
        <w:br/>
        <w:t>Index 1437:</w:t>
      </w:r>
    </w:p>
    <w:p>
      <w:r>
        <w:t>Question : "Mark had 139 cherry. Brenda get hold of some cherry. Now Mark has 91  cherry. How many did Brenda get hold ofs?"</w:t>
      </w:r>
    </w:p>
    <w:p>
      <w:r>
        <w:t>Equation : " X = 139 - 91"</w:t>
      </w:r>
    </w:p>
    <w:p>
      <w:r>
        <w:t xml:space="preserve">Answer : "48" </w:t>
        <w:br/>
        <w:t>}</w:t>
      </w:r>
    </w:p>
    <w:p>
      <w:r>
        <w:t>{</w:t>
        <w:br/>
        <w:t>Index 1438:</w:t>
      </w:r>
    </w:p>
    <w:p>
      <w:r>
        <w:t>Question : "Loretta had 127 pear. John clasped some pear. Now Loretta has 47  pear. How many did John claspeds?"</w:t>
      </w:r>
    </w:p>
    <w:p>
      <w:r>
        <w:t>Equation : " X = 127 - 47"</w:t>
      </w:r>
    </w:p>
    <w:p>
      <w:r>
        <w:t xml:space="preserve">Answer : "80" </w:t>
        <w:br/>
        <w:t>}</w:t>
      </w:r>
    </w:p>
    <w:p>
      <w:r>
        <w:t>{</w:t>
        <w:br/>
        <w:t>Index 1439:</w:t>
      </w:r>
    </w:p>
    <w:p>
      <w:r>
        <w:t>Question : "Paul had 204 fig. Chelsie clutched some fig. Now Paul has 6  fig. How many did Chelsie clutcheds?"</w:t>
      </w:r>
    </w:p>
    <w:p>
      <w:r>
        <w:t>Equation : " X = 204 - 6"</w:t>
      </w:r>
    </w:p>
    <w:p>
      <w:r>
        <w:t xml:space="preserve">Answer : "198" </w:t>
        <w:br/>
        <w:t>}</w:t>
      </w:r>
    </w:p>
    <w:p>
      <w:r>
        <w:t>{</w:t>
        <w:br/>
        <w:t>Index 1440:</w:t>
      </w:r>
    </w:p>
    <w:p>
      <w:r>
        <w:t>Question : "Maynard had 221 pineapple. James grasped some pineapple. Now Maynard has 79  pineapple. How many did James graspeds?"</w:t>
      </w:r>
    </w:p>
    <w:p>
      <w:r>
        <w:t>Equation : " X = 221 - 79"</w:t>
      </w:r>
    </w:p>
    <w:p>
      <w:r>
        <w:t xml:space="preserve">Answer : "142" </w:t>
        <w:br/>
        <w:t>}</w:t>
      </w:r>
    </w:p>
    <w:p>
      <w:r>
        <w:t>{</w:t>
        <w:br/>
        <w:t>Index 1441:</w:t>
      </w:r>
    </w:p>
    <w:p>
      <w:r>
        <w:t>Question : "Arthur had 137 toy. Arturo take hold of some toy. Now Arthur has 10  toy. How many did Arturo take hold ofs?"</w:t>
      </w:r>
    </w:p>
    <w:p>
      <w:r>
        <w:t>Equation : " X = 137 - 10"</w:t>
      </w:r>
    </w:p>
    <w:p>
      <w:r>
        <w:t xml:space="preserve">Answer : "127" </w:t>
        <w:br/>
        <w:t>}</w:t>
      </w:r>
    </w:p>
    <w:p>
      <w:r>
        <w:t>{</w:t>
        <w:br/>
        <w:t>Index 1442:</w:t>
      </w:r>
    </w:p>
    <w:p>
      <w:r>
        <w:t>Question : "Francis had 132 Box. Nathan take hold of some Box. Now Francis has 56  Box. How many did Nathan take hold ofs?"</w:t>
      </w:r>
    </w:p>
    <w:p>
      <w:r>
        <w:t>Equation : " X = 132 - 56"</w:t>
      </w:r>
    </w:p>
    <w:p>
      <w:r>
        <w:t xml:space="preserve">Answer : "76" </w:t>
        <w:br/>
        <w:t>}</w:t>
      </w:r>
    </w:p>
    <w:p>
      <w:r>
        <w:t>{</w:t>
        <w:br/>
        <w:t>Index 1443:</w:t>
      </w:r>
    </w:p>
    <w:p>
      <w:r>
        <w:t>Question : "Paulina had 299 toy. Rose grabbed some toy. Now Paulina has 78  toy. How many did Rose grabbeds?"</w:t>
      </w:r>
    </w:p>
    <w:p>
      <w:r>
        <w:t>Equation : " X = 299 - 78"</w:t>
      </w:r>
    </w:p>
    <w:p>
      <w:r>
        <w:t xml:space="preserve">Answer : "221" </w:t>
        <w:br/>
        <w:t>}</w:t>
      </w:r>
    </w:p>
    <w:p>
      <w:r>
        <w:t>{</w:t>
        <w:br/>
        <w:t>Index 1444:</w:t>
      </w:r>
    </w:p>
    <w:p>
      <w:r>
        <w:t>Question : "Blake had 240 Chocolate. Danny clasped some Chocolate. Now Blake has 20  Chocolate. How many did Danny claspeds?"</w:t>
      </w:r>
    </w:p>
    <w:p>
      <w:r>
        <w:t>Equation : " X = 240 - 20"</w:t>
      </w:r>
    </w:p>
    <w:p>
      <w:r>
        <w:t xml:space="preserve">Answer : "220" </w:t>
        <w:br/>
        <w:t>}</w:t>
      </w:r>
    </w:p>
    <w:p>
      <w:r>
        <w:t>{</w:t>
        <w:br/>
        <w:t>Index 1445:</w:t>
      </w:r>
    </w:p>
    <w:p>
      <w:r>
        <w:t>Question : "Parker had 130 kiwi. Margaret get hold of some kiwi. Now Parker has 57  kiwi. How many did Margaret get hold ofs?"</w:t>
      </w:r>
    </w:p>
    <w:p>
      <w:r>
        <w:t>Equation : " X = 130 - 57"</w:t>
      </w:r>
    </w:p>
    <w:p>
      <w:r>
        <w:t xml:space="preserve">Answer : "73" </w:t>
        <w:br/>
        <w:t>}</w:t>
      </w:r>
    </w:p>
    <w:p>
      <w:r>
        <w:t>{</w:t>
        <w:br/>
        <w:t>Index 1446:</w:t>
      </w:r>
    </w:p>
    <w:p>
      <w:r>
        <w:t>Question : "Fay had 112 blueberry. Antonia clasped some blueberry. Now Fay has 14  blueberry. How many did Antonia claspeds?"</w:t>
      </w:r>
    </w:p>
    <w:p>
      <w:r>
        <w:t>Equation : " X = 112 - 14"</w:t>
      </w:r>
    </w:p>
    <w:p>
      <w:r>
        <w:t xml:space="preserve">Answer : "98" </w:t>
        <w:br/>
        <w:t>}</w:t>
      </w:r>
    </w:p>
    <w:p>
      <w:r>
        <w:t>{</w:t>
        <w:br/>
        <w:t>Index 1447:</w:t>
      </w:r>
    </w:p>
    <w:p>
      <w:r>
        <w:t>Question : "Susan had 190 Press. Regina take hold of some Press. Now Susan has 29  Press. How many did Regina take hold ofs?"</w:t>
      </w:r>
    </w:p>
    <w:p>
      <w:r>
        <w:t>Equation : " X = 190 - 29"</w:t>
      </w:r>
    </w:p>
    <w:p>
      <w:r>
        <w:t xml:space="preserve">Answer : "161" </w:t>
        <w:br/>
        <w:t>}</w:t>
      </w:r>
    </w:p>
    <w:p>
      <w:r>
        <w:t>{</w:t>
        <w:br/>
        <w:t>Index 1448:</w:t>
      </w:r>
    </w:p>
    <w:p>
      <w:r>
        <w:t>Question : "Jeffrey had 218 Book. Wilda lay hold of some Book. Now Jeffrey has 37  Book. How many did Wilda lay hold ofs?"</w:t>
      </w:r>
    </w:p>
    <w:p>
      <w:r>
        <w:t>Equation : " X = 218 - 37"</w:t>
      </w:r>
    </w:p>
    <w:p>
      <w:r>
        <w:t xml:space="preserve">Answer : "181" </w:t>
        <w:br/>
        <w:t>}</w:t>
      </w:r>
    </w:p>
    <w:p>
      <w:r>
        <w:t>{</w:t>
        <w:br/>
        <w:t>Index 1449:</w:t>
      </w:r>
    </w:p>
    <w:p>
      <w:r>
        <w:t>Question : "Sean had 199 mango. John gripped some mango. Now Sean has 53  mango. How many did John grippeds?"</w:t>
      </w:r>
    </w:p>
    <w:p>
      <w:r>
        <w:t>Equation : " X = 199 - 53"</w:t>
      </w:r>
    </w:p>
    <w:p>
      <w:r>
        <w:t xml:space="preserve">Answer : "146" </w:t>
        <w:br/>
        <w:t>}</w:t>
      </w:r>
    </w:p>
    <w:p>
      <w:r>
        <w:t>{</w:t>
        <w:br/>
        <w:t>Index 1450:</w:t>
      </w:r>
    </w:p>
    <w:p>
      <w:r>
        <w:t>Question : "Angela had 174 Book. Mary get hold of some Book. Now Angela has 81  Book. How many did Mary get hold ofs?"</w:t>
      </w:r>
    </w:p>
    <w:p>
      <w:r>
        <w:t>Equation : " X = 174 - 81"</w:t>
      </w:r>
    </w:p>
    <w:p>
      <w:r>
        <w:t xml:space="preserve">Answer : "93" </w:t>
        <w:br/>
        <w:t>}</w:t>
      </w:r>
    </w:p>
    <w:p>
      <w:r>
        <w:t>{</w:t>
        <w:br/>
        <w:t>Index 1451:</w:t>
      </w:r>
    </w:p>
    <w:p>
      <w:r>
        <w:t>Question : "Emma had 261 blackcurrant. Pearline get hold of some blackcurrant. Now Emma has 86  blackcurrant. How many did Pearline get hold ofs?"</w:t>
      </w:r>
    </w:p>
    <w:p>
      <w:r>
        <w:t>Equation : " X = 261 - 86"</w:t>
      </w:r>
    </w:p>
    <w:p>
      <w:r>
        <w:t xml:space="preserve">Answer : "175" </w:t>
        <w:br/>
        <w:t>}</w:t>
      </w:r>
    </w:p>
    <w:p>
      <w:r>
        <w:t>{</w:t>
        <w:br/>
        <w:t>Index 1452:</w:t>
      </w:r>
    </w:p>
    <w:p>
      <w:r>
        <w:t>Question : "James had 234 quince. Elizabeth clutched some quince. Now James has 62  quince. How many did Elizabeth clutcheds?"</w:t>
      </w:r>
    </w:p>
    <w:p>
      <w:r>
        <w:t>Equation : " X = 234 - 62"</w:t>
      </w:r>
    </w:p>
    <w:p>
      <w:r>
        <w:t xml:space="preserve">Answer : "172" </w:t>
        <w:br/>
        <w:t>}</w:t>
      </w:r>
    </w:p>
    <w:p>
      <w:r>
        <w:t>{</w:t>
        <w:br/>
        <w:t>Index 1453:</w:t>
      </w:r>
    </w:p>
    <w:p>
      <w:r>
        <w:t>Question : "Candice had 186 lemon. Ronald take hold of some lemon. Now Candice has 39  lemon. How many did Ronald take hold ofs?"</w:t>
      </w:r>
    </w:p>
    <w:p>
      <w:r>
        <w:t>Equation : " X = 186 - 39"</w:t>
      </w:r>
    </w:p>
    <w:p>
      <w:r>
        <w:t xml:space="preserve">Answer : "147" </w:t>
        <w:br/>
        <w:t>}</w:t>
      </w:r>
    </w:p>
    <w:p>
      <w:r>
        <w:t>{</w:t>
        <w:br/>
        <w:t>Index 1454:</w:t>
      </w:r>
    </w:p>
    <w:p>
      <w:r>
        <w:t>Question : "Terri had 219 coconut. Connie gripped some coconut. Now Terri has 91  coconut. How many did Connie grippeds?"</w:t>
      </w:r>
    </w:p>
    <w:p>
      <w:r>
        <w:t>Equation : " X = 219 - 91"</w:t>
      </w:r>
    </w:p>
    <w:p>
      <w:r>
        <w:t xml:space="preserve">Answer : "128" </w:t>
        <w:br/>
        <w:t>}</w:t>
      </w:r>
    </w:p>
    <w:p>
      <w:r>
        <w:t>{</w:t>
        <w:br/>
        <w:t>Index 1455:</w:t>
      </w:r>
    </w:p>
    <w:p>
      <w:r>
        <w:t>Question : "Leota had 130 apple. Raymond grabbed some apple. Now Leota has 73  apple. How many did Raymond grabbeds?"</w:t>
      </w:r>
    </w:p>
    <w:p>
      <w:r>
        <w:t>Equation : " X = 130 - 73"</w:t>
      </w:r>
    </w:p>
    <w:p>
      <w:r>
        <w:t xml:space="preserve">Answer : "57" </w:t>
        <w:br/>
        <w:t>}</w:t>
      </w:r>
    </w:p>
    <w:p>
      <w:r>
        <w:t>{</w:t>
        <w:br/>
        <w:t>Index 1456:</w:t>
      </w:r>
    </w:p>
    <w:p>
      <w:r>
        <w:t>Question : "Lisa had 212 peach. Heather get hold of some peach. Now Lisa has 13  peach. How many did Heather get hold ofs?"</w:t>
      </w:r>
    </w:p>
    <w:p>
      <w:r>
        <w:t>Equation : " X = 212 - 13"</w:t>
      </w:r>
    </w:p>
    <w:p>
      <w:r>
        <w:t xml:space="preserve">Answer : "199" </w:t>
        <w:br/>
        <w:t>}</w:t>
      </w:r>
    </w:p>
    <w:p>
      <w:r>
        <w:t>{</w:t>
        <w:br/>
        <w:t>Index 1457:</w:t>
      </w:r>
    </w:p>
    <w:p>
      <w:r>
        <w:t>Question : "Roy had 159 Chocolate. Kimberly lay hold of some Chocolate. Now Roy has 85  Chocolate. How many did Kimberly lay hold ofs?"</w:t>
      </w:r>
    </w:p>
    <w:p>
      <w:r>
        <w:t>Equation : " X = 159 - 85"</w:t>
      </w:r>
    </w:p>
    <w:p>
      <w:r>
        <w:t xml:space="preserve">Answer : "74" </w:t>
        <w:br/>
        <w:t>}</w:t>
      </w:r>
    </w:p>
    <w:p>
      <w:r>
        <w:t>{</w:t>
        <w:br/>
        <w:t>Index 1458:</w:t>
      </w:r>
    </w:p>
    <w:p>
      <w:r>
        <w:t>Question : "Daryl had 121 papaya. Maria clasped some papaya. Now Daryl has 54  papaya. How many did Maria claspeds?"</w:t>
      </w:r>
    </w:p>
    <w:p>
      <w:r>
        <w:t>Equation : " X = 121 - 54"</w:t>
      </w:r>
    </w:p>
    <w:p>
      <w:r>
        <w:t xml:space="preserve">Answer : "67" </w:t>
        <w:br/>
        <w:t>}</w:t>
      </w:r>
    </w:p>
    <w:p>
      <w:r>
        <w:t>{</w:t>
        <w:br/>
        <w:t>Index 1459:</w:t>
      </w:r>
    </w:p>
    <w:p>
      <w:r>
        <w:t>Question : "Mary had 140 Beg. Jeanne get hold of some Beg. Now Mary has 82  Beg. How many did Jeanne get hold ofs?"</w:t>
      </w:r>
    </w:p>
    <w:p>
      <w:r>
        <w:t>Equation : " X = 140 - 82"</w:t>
      </w:r>
    </w:p>
    <w:p>
      <w:r>
        <w:t xml:space="preserve">Answer : "58" </w:t>
        <w:br/>
        <w:t>}</w:t>
      </w:r>
    </w:p>
    <w:p>
      <w:r>
        <w:t>{</w:t>
        <w:br/>
        <w:t>Index 1460:</w:t>
      </w:r>
    </w:p>
    <w:p>
      <w:r>
        <w:t>Question : "Dorothy had 192 lychee. Sharon clutched some lychee. Now Dorothy has 84  lychee. How many did Sharon clutcheds?"</w:t>
      </w:r>
    </w:p>
    <w:p>
      <w:r>
        <w:t>Equation : " X = 192 - 84"</w:t>
      </w:r>
    </w:p>
    <w:p>
      <w:r>
        <w:t xml:space="preserve">Answer : "108" </w:t>
        <w:br/>
        <w:t>}</w:t>
      </w:r>
    </w:p>
    <w:p>
      <w:r>
        <w:t>{</w:t>
        <w:br/>
        <w:t>Index 1461:</w:t>
      </w:r>
    </w:p>
    <w:p>
      <w:r>
        <w:t>Question : "Francine had 159 Doll. Alexandra clutched some Doll. Now Francine has 4  Doll. How many did Alexandra clutcheds?"</w:t>
      </w:r>
    </w:p>
    <w:p>
      <w:r>
        <w:t>Equation : " X = 159 - 4"</w:t>
      </w:r>
    </w:p>
    <w:p>
      <w:r>
        <w:t xml:space="preserve">Answer : "155" </w:t>
        <w:br/>
        <w:t>}</w:t>
      </w:r>
    </w:p>
    <w:p>
      <w:r>
        <w:t>{</w:t>
        <w:br/>
        <w:t>Index 1462:</w:t>
      </w:r>
    </w:p>
    <w:p>
      <w:r>
        <w:t>Question : "Scot had 109 apricot. Tyrone clasped some apricot. Now Scot has 51  apricot. How many did Tyrone claspeds?"</w:t>
      </w:r>
    </w:p>
    <w:p>
      <w:r>
        <w:t>Equation : " X = 109 - 51"</w:t>
      </w:r>
    </w:p>
    <w:p>
      <w:r>
        <w:t xml:space="preserve">Answer : "58" </w:t>
        <w:br/>
        <w:t>}</w:t>
      </w:r>
    </w:p>
    <w:p>
      <w:r>
        <w:t>{</w:t>
        <w:br/>
        <w:t>Index 1463:</w:t>
      </w:r>
    </w:p>
    <w:p>
      <w:r>
        <w:t>Question : "Marianne had 236 blueberry. Charles gripped some blueberry. Now Marianne has 73  blueberry. How many did Charles grippeds?"</w:t>
      </w:r>
    </w:p>
    <w:p>
      <w:r>
        <w:t>Equation : " X = 236 - 73"</w:t>
      </w:r>
    </w:p>
    <w:p>
      <w:r>
        <w:t xml:space="preserve">Answer : "163" </w:t>
        <w:br/>
        <w:t>}</w:t>
      </w:r>
    </w:p>
    <w:p>
      <w:r>
        <w:t>{</w:t>
        <w:br/>
        <w:t>Index 1464:</w:t>
      </w:r>
    </w:p>
    <w:p>
      <w:r>
        <w:t>Question : "Hugh had 239 Biscuit. Ray grabbed some Biscuit. Now Hugh has 24  Biscuit. How many did Ray grabbeds?"</w:t>
      </w:r>
    </w:p>
    <w:p>
      <w:r>
        <w:t>Equation : " X = 239 - 24"</w:t>
      </w:r>
    </w:p>
    <w:p>
      <w:r>
        <w:t xml:space="preserve">Answer : "215" </w:t>
        <w:br/>
        <w:t>}</w:t>
      </w:r>
    </w:p>
    <w:p>
      <w:r>
        <w:t>{</w:t>
        <w:br/>
        <w:t>Index 1465:</w:t>
      </w:r>
    </w:p>
    <w:p>
      <w:r>
        <w:t>Question : "Debbie had 126 blueberry. William lay hold of some blueberry. Now Debbie has 60  blueberry. How many did William lay hold ofs?"</w:t>
      </w:r>
    </w:p>
    <w:p>
      <w:r>
        <w:t>Equation : " X = 126 - 60"</w:t>
      </w:r>
    </w:p>
    <w:p>
      <w:r>
        <w:t xml:space="preserve">Answer : "66" </w:t>
        <w:br/>
        <w:t>}</w:t>
      </w:r>
    </w:p>
    <w:p>
      <w:r>
        <w:t>{</w:t>
        <w:br/>
        <w:t>Index 1466:</w:t>
      </w:r>
    </w:p>
    <w:p>
      <w:r>
        <w:t>Question : "Sandra had 283 plum. Denise gripped some plum. Now Sandra has 52  plum. How many did Denise grippeds?"</w:t>
      </w:r>
    </w:p>
    <w:p>
      <w:r>
        <w:t>Equation : " X = 283 - 52"</w:t>
      </w:r>
    </w:p>
    <w:p>
      <w:r>
        <w:t xml:space="preserve">Answer : "231" </w:t>
        <w:br/>
        <w:t>}</w:t>
      </w:r>
    </w:p>
    <w:p>
      <w:r>
        <w:t>{</w:t>
        <w:br/>
        <w:t>Index 1467:</w:t>
      </w:r>
    </w:p>
    <w:p>
      <w:r>
        <w:t>Question : "Henry had 197 Mango. Carole take hold of some Mango. Now Henry has 16  Mango. How many did Carole take hold ofs?"</w:t>
      </w:r>
    </w:p>
    <w:p>
      <w:r>
        <w:t>Equation : " X = 197 - 16"</w:t>
      </w:r>
    </w:p>
    <w:p>
      <w:r>
        <w:t xml:space="preserve">Answer : "181" </w:t>
        <w:br/>
        <w:t>}</w:t>
      </w:r>
    </w:p>
    <w:p>
      <w:r>
        <w:t>{</w:t>
        <w:br/>
        <w:t>Index 1468:</w:t>
      </w:r>
    </w:p>
    <w:p>
      <w:r>
        <w:t>Question : "Gloria had 175 apricot. Arnold lay hold of some apricot. Now Gloria has 35  apricot. How many did Arnold lay hold ofs?"</w:t>
      </w:r>
    </w:p>
    <w:p>
      <w:r>
        <w:t>Equation : " X = 175 - 35"</w:t>
      </w:r>
    </w:p>
    <w:p>
      <w:r>
        <w:t xml:space="preserve">Answer : "140" </w:t>
        <w:br/>
        <w:t>}</w:t>
      </w:r>
    </w:p>
    <w:p>
      <w:r>
        <w:t>{</w:t>
        <w:br/>
        <w:t>Index 1469:</w:t>
      </w:r>
    </w:p>
    <w:p>
      <w:r>
        <w:t>Question : "Robert had 155 Box. James get hold of some Box. Now Robert has 37  Box. How many did James get hold ofs?"</w:t>
      </w:r>
    </w:p>
    <w:p>
      <w:r>
        <w:t>Equation : " X = 155 - 37"</w:t>
      </w:r>
    </w:p>
    <w:p>
      <w:r>
        <w:t xml:space="preserve">Answer : "118" </w:t>
        <w:br/>
        <w:t>}</w:t>
      </w:r>
    </w:p>
    <w:p>
      <w:r>
        <w:t>{</w:t>
        <w:br/>
        <w:t>Index 1470:</w:t>
      </w:r>
    </w:p>
    <w:p>
      <w:r>
        <w:t>Question : "Laura had 272 apple. Carrie grasped some apple. Now Laura has 57  apple. How many did Carrie graspeds?"</w:t>
      </w:r>
    </w:p>
    <w:p>
      <w:r>
        <w:t>Equation : " X = 272 - 57"</w:t>
      </w:r>
    </w:p>
    <w:p>
      <w:r>
        <w:t xml:space="preserve">Answer : "215" </w:t>
        <w:br/>
        <w:t>}</w:t>
      </w:r>
    </w:p>
    <w:p>
      <w:r>
        <w:t>{</w:t>
        <w:br/>
        <w:t>Index 1471:</w:t>
      </w:r>
    </w:p>
    <w:p>
      <w:r>
        <w:t>Question : "Jacob had 272 avocado. Thomas clasped some avocado. Now Jacob has 4  avocado. How many did Thomas claspeds?"</w:t>
      </w:r>
    </w:p>
    <w:p>
      <w:r>
        <w:t>Equation : " X = 272 - 4"</w:t>
      </w:r>
    </w:p>
    <w:p>
      <w:r>
        <w:t xml:space="preserve">Answer : "268" </w:t>
        <w:br/>
        <w:t>}</w:t>
      </w:r>
    </w:p>
    <w:p>
      <w:r>
        <w:t>{</w:t>
        <w:br/>
        <w:t>Index 1472:</w:t>
      </w:r>
    </w:p>
    <w:p>
      <w:r>
        <w:t>Question : "Mark had 110 Mango. Hans clasped some Mango. Now Mark has 51  Mango. How many did Hans claspeds?"</w:t>
      </w:r>
    </w:p>
    <w:p>
      <w:r>
        <w:t>Equation : " X = 110 - 51"</w:t>
      </w:r>
    </w:p>
    <w:p>
      <w:r>
        <w:t xml:space="preserve">Answer : "59" </w:t>
        <w:br/>
        <w:t>}</w:t>
      </w:r>
    </w:p>
    <w:p>
      <w:r>
        <w:t>{</w:t>
        <w:br/>
        <w:t>Index 1473:</w:t>
      </w:r>
    </w:p>
    <w:p>
      <w:r>
        <w:t>Question : "Cynthia had 170 lychee. Edward take hold of some lychee. Now Cynthia has 68  lychee. How many did Edward take hold ofs?"</w:t>
      </w:r>
    </w:p>
    <w:p>
      <w:r>
        <w:t>Equation : " X = 170 - 68"</w:t>
      </w:r>
    </w:p>
    <w:p>
      <w:r>
        <w:t xml:space="preserve">Answer : "102" </w:t>
        <w:br/>
        <w:t>}</w:t>
      </w:r>
    </w:p>
    <w:p>
      <w:r>
        <w:t>{</w:t>
        <w:br/>
        <w:t>Index 1474:</w:t>
      </w:r>
    </w:p>
    <w:p>
      <w:r>
        <w:t>Question : "Randy had 230 toy. Robert grasped some toy. Now Randy has 7  toy. How many did Robert graspeds?"</w:t>
      </w:r>
    </w:p>
    <w:p>
      <w:r>
        <w:t>Equation : " X = 230 - 7"</w:t>
      </w:r>
    </w:p>
    <w:p>
      <w:r>
        <w:t xml:space="preserve">Answer : "223" </w:t>
        <w:br/>
        <w:t>}</w:t>
      </w:r>
    </w:p>
    <w:p>
      <w:r>
        <w:t>{</w:t>
        <w:br/>
        <w:t>Index 1475:</w:t>
      </w:r>
    </w:p>
    <w:p>
      <w:r>
        <w:t>Question : "Karen had 208 blackberry. June gripped some blackberry. Now Karen has 85  blackberry. How many did June grippeds?"</w:t>
      </w:r>
    </w:p>
    <w:p>
      <w:r>
        <w:t>Equation : " X = 208 - 85"</w:t>
      </w:r>
    </w:p>
    <w:p>
      <w:r>
        <w:t xml:space="preserve">Answer : "123" </w:t>
        <w:br/>
        <w:t>}</w:t>
      </w:r>
    </w:p>
    <w:p>
      <w:r>
        <w:t>{</w:t>
        <w:br/>
        <w:t>Index 1476:</w:t>
      </w:r>
    </w:p>
    <w:p>
      <w:r>
        <w:t>Question : "Randy had 286 Biscuit. Gary gripped some Biscuit. Now Randy has 88  Biscuit. How many did Gary grippeds?"</w:t>
      </w:r>
    </w:p>
    <w:p>
      <w:r>
        <w:t>Equation : " X = 286 - 88"</w:t>
      </w:r>
    </w:p>
    <w:p>
      <w:r>
        <w:t xml:space="preserve">Answer : "198" </w:t>
        <w:br/>
        <w:t>}</w:t>
      </w:r>
    </w:p>
    <w:p>
      <w:r>
        <w:t>{</w:t>
        <w:br/>
        <w:t>Index 1477:</w:t>
      </w:r>
    </w:p>
    <w:p>
      <w:r>
        <w:t>Question : "Florentino had 250 nectarine. Arthur take hold of some nectarine. Now Florentino has 18  nectarine. How many did Arthur take hold ofs?"</w:t>
      </w:r>
    </w:p>
    <w:p>
      <w:r>
        <w:t>Equation : " X = 250 - 18"</w:t>
      </w:r>
    </w:p>
    <w:p>
      <w:r>
        <w:t xml:space="preserve">Answer : "232" </w:t>
        <w:br/>
        <w:t>}</w:t>
      </w:r>
    </w:p>
    <w:p>
      <w:r>
        <w:t>{</w:t>
        <w:br/>
        <w:t>Index 1478:</w:t>
      </w:r>
    </w:p>
    <w:p>
      <w:r>
        <w:t>Question : "Aida had 195 blackberry. Douglas lay hold of some blackberry. Now Aida has 82  blackberry. How many did Douglas lay hold ofs?"</w:t>
      </w:r>
    </w:p>
    <w:p>
      <w:r>
        <w:t>Equation : " X = 195 - 82"</w:t>
      </w:r>
    </w:p>
    <w:p>
      <w:r>
        <w:t xml:space="preserve">Answer : "113" </w:t>
        <w:br/>
        <w:t>}</w:t>
      </w:r>
    </w:p>
    <w:p>
      <w:r>
        <w:t>{</w:t>
        <w:br/>
        <w:t>Index 1479:</w:t>
      </w:r>
    </w:p>
    <w:p>
      <w:r>
        <w:t>Question : "Amanda had 292 Doll. Jason take hold of some Doll. Now Amanda has 76  Doll. How many did Jason take hold ofs?"</w:t>
      </w:r>
    </w:p>
    <w:p>
      <w:r>
        <w:t>Equation : " X = 292 - 76"</w:t>
      </w:r>
    </w:p>
    <w:p>
      <w:r>
        <w:t xml:space="preserve">Answer : "216" </w:t>
        <w:br/>
        <w:t>}</w:t>
      </w:r>
    </w:p>
    <w:p>
      <w:r>
        <w:t>{</w:t>
        <w:br/>
        <w:t>Index 1480:</w:t>
      </w:r>
    </w:p>
    <w:p>
      <w:r>
        <w:t>Question : "Christopher had 114 lime. Billy gripped some lime. Now Christopher has 25  lime. How many did Billy grippeds?"</w:t>
      </w:r>
    </w:p>
    <w:p>
      <w:r>
        <w:t>Equation : " X = 114 - 25"</w:t>
      </w:r>
    </w:p>
    <w:p>
      <w:r>
        <w:t xml:space="preserve">Answer : "89" </w:t>
        <w:br/>
        <w:t>}</w:t>
      </w:r>
    </w:p>
    <w:p>
      <w:r>
        <w:t>{</w:t>
        <w:br/>
        <w:t>Index 1481:</w:t>
      </w:r>
    </w:p>
    <w:p>
      <w:r>
        <w:t>Question : "Robert had 147 Press. Paul gripped some Press. Now Robert has 42  Press. How many did Paul grippeds?"</w:t>
      </w:r>
    </w:p>
    <w:p>
      <w:r>
        <w:t>Equation : " X = 147 - 42"</w:t>
      </w:r>
    </w:p>
    <w:p>
      <w:r>
        <w:t xml:space="preserve">Answer : "105" </w:t>
        <w:br/>
        <w:t>}</w:t>
      </w:r>
    </w:p>
    <w:p>
      <w:r>
        <w:t>{</w:t>
        <w:br/>
        <w:t>Index 1482:</w:t>
      </w:r>
    </w:p>
    <w:p>
      <w:r>
        <w:t>Question : "Lovie had 179 apple. Ron grasped some apple. Now Lovie has 57  apple. How many did Ron graspeds?"</w:t>
      </w:r>
    </w:p>
    <w:p>
      <w:r>
        <w:t>Equation : " X = 179 - 57"</w:t>
      </w:r>
    </w:p>
    <w:p>
      <w:r>
        <w:t xml:space="preserve">Answer : "122" </w:t>
        <w:br/>
        <w:t>}</w:t>
      </w:r>
    </w:p>
    <w:p>
      <w:r>
        <w:t>{</w:t>
        <w:br/>
        <w:t>Index 1483:</w:t>
      </w:r>
    </w:p>
    <w:p>
      <w:r>
        <w:t>Question : "Tosha had 276 lime. Cierra get hold of some lime. Now Tosha has 87  lime. How many did Cierra get hold ofs?"</w:t>
      </w:r>
    </w:p>
    <w:p>
      <w:r>
        <w:t>Equation : " X = 276 - 87"</w:t>
      </w:r>
    </w:p>
    <w:p>
      <w:r>
        <w:t xml:space="preserve">Answer : "189" </w:t>
        <w:br/>
        <w:t>}</w:t>
      </w:r>
    </w:p>
    <w:p>
      <w:r>
        <w:t>{</w:t>
        <w:br/>
        <w:t>Index 1484:</w:t>
      </w:r>
    </w:p>
    <w:p>
      <w:r>
        <w:t>Question : "Bryan had 274 kiwi. Laurie grabbed some kiwi. Now Bryan has 49  kiwi. How many did Laurie grabbeds?"</w:t>
      </w:r>
    </w:p>
    <w:p>
      <w:r>
        <w:t>Equation : " X = 274 - 49"</w:t>
      </w:r>
    </w:p>
    <w:p>
      <w:r>
        <w:t xml:space="preserve">Answer : "225" </w:t>
        <w:br/>
        <w:t>}</w:t>
      </w:r>
    </w:p>
    <w:p>
      <w:r>
        <w:t>{</w:t>
        <w:br/>
        <w:t>Index 1485:</w:t>
      </w:r>
    </w:p>
    <w:p>
      <w:r>
        <w:t>Question : "Emma had 208 Biscuit. Sung gripped some Biscuit. Now Emma has 57  Biscuit. How many did Sung grippeds?"</w:t>
      </w:r>
    </w:p>
    <w:p>
      <w:r>
        <w:t>Equation : " X = 208 - 57"</w:t>
      </w:r>
    </w:p>
    <w:p>
      <w:r>
        <w:t xml:space="preserve">Answer : "151" </w:t>
        <w:br/>
        <w:t>}</w:t>
      </w:r>
    </w:p>
    <w:p>
      <w:r>
        <w:t>{</w:t>
        <w:br/>
        <w:t>Index 1486:</w:t>
      </w:r>
    </w:p>
    <w:p>
      <w:r>
        <w:t>Question : "Michelle had 295 Mango. Johnny clutched some Mango. Now Michelle has 76  Mango. How many did Johnny clutcheds?"</w:t>
      </w:r>
    </w:p>
    <w:p>
      <w:r>
        <w:t>Equation : " X = 295 - 76"</w:t>
      </w:r>
    </w:p>
    <w:p>
      <w:r>
        <w:t xml:space="preserve">Answer : "219" </w:t>
        <w:br/>
        <w:t>}</w:t>
      </w:r>
    </w:p>
    <w:p>
      <w:r>
        <w:t>{</w:t>
        <w:br/>
        <w:t>Index 1487:</w:t>
      </w:r>
    </w:p>
    <w:p>
      <w:r>
        <w:t>Question : "Mary had 211 apricot. Raymond clasped some apricot. Now Mary has 16  apricot. How many did Raymond claspeds?"</w:t>
      </w:r>
    </w:p>
    <w:p>
      <w:r>
        <w:t>Equation : " X = 211 - 16"</w:t>
      </w:r>
    </w:p>
    <w:p>
      <w:r>
        <w:t xml:space="preserve">Answer : "195" </w:t>
        <w:br/>
        <w:t>}</w:t>
      </w:r>
    </w:p>
    <w:p>
      <w:r>
        <w:t>{</w:t>
        <w:br/>
        <w:t>Index 1488:</w:t>
      </w:r>
    </w:p>
    <w:p>
      <w:r>
        <w:t>Question : "Cynthia had 113 watermelon. Tonya clasped some watermelon. Now Cynthia has 18  watermelon. How many did Tonya claspeds?"</w:t>
      </w:r>
    </w:p>
    <w:p>
      <w:r>
        <w:t>Equation : " X = 113 - 18"</w:t>
      </w:r>
    </w:p>
    <w:p>
      <w:r>
        <w:t xml:space="preserve">Answer : "95" </w:t>
        <w:br/>
        <w:t>}</w:t>
      </w:r>
    </w:p>
    <w:p>
      <w:r>
        <w:t>{</w:t>
        <w:br/>
        <w:t>Index 1489:</w:t>
      </w:r>
    </w:p>
    <w:p>
      <w:r>
        <w:t>Question : "Sara had 253 Beg. Sarah grabbed some Beg. Now Sara has 45  Beg. How many did Sarah grabbeds?"</w:t>
      </w:r>
    </w:p>
    <w:p>
      <w:r>
        <w:t>Equation : " X = 253 - 45"</w:t>
      </w:r>
    </w:p>
    <w:p>
      <w:r>
        <w:t xml:space="preserve">Answer : "208" </w:t>
        <w:br/>
        <w:t>}</w:t>
      </w:r>
    </w:p>
    <w:p>
      <w:r>
        <w:t>{</w:t>
        <w:br/>
        <w:t>Index 1490:</w:t>
      </w:r>
    </w:p>
    <w:p>
      <w:r>
        <w:t>Question : "Justin had 295 pear. Monica clasped some pear. Now Justin has 27  pear. How many did Monica claspeds?"</w:t>
      </w:r>
    </w:p>
    <w:p>
      <w:r>
        <w:t>Equation : " X = 295 - 27"</w:t>
      </w:r>
    </w:p>
    <w:p>
      <w:r>
        <w:t xml:space="preserve">Answer : "268" </w:t>
        <w:br/>
        <w:t>}</w:t>
      </w:r>
    </w:p>
    <w:p>
      <w:r>
        <w:t>{</w:t>
        <w:br/>
        <w:t>Index 1491:</w:t>
      </w:r>
    </w:p>
    <w:p>
      <w:r>
        <w:t>Question : "Valerie had 213 watermelon. Richard lay hold of some watermelon. Now Valerie has 78  watermelon. How many did Richard lay hold ofs?"</w:t>
      </w:r>
    </w:p>
    <w:p>
      <w:r>
        <w:t>Equation : " X = 213 - 78"</w:t>
      </w:r>
    </w:p>
    <w:p>
      <w:r>
        <w:t xml:space="preserve">Answer : "135" </w:t>
        <w:br/>
        <w:t>}</w:t>
      </w:r>
    </w:p>
    <w:p>
      <w:r>
        <w:t>{</w:t>
        <w:br/>
        <w:t>Index 1492:</w:t>
      </w:r>
    </w:p>
    <w:p>
      <w:r>
        <w:t>Question : "Mary had 134 lemon. Phillip clasped some lemon. Now Mary has 81  lemon. How many did Phillip claspeds?"</w:t>
      </w:r>
    </w:p>
    <w:p>
      <w:r>
        <w:t>Equation : " X = 134 - 81"</w:t>
      </w:r>
    </w:p>
    <w:p>
      <w:r>
        <w:t xml:space="preserve">Answer : "53" </w:t>
        <w:br/>
        <w:t>}</w:t>
      </w:r>
    </w:p>
    <w:p>
      <w:r>
        <w:t>{</w:t>
        <w:br/>
        <w:t>Index 1493:</w:t>
      </w:r>
    </w:p>
    <w:p>
      <w:r>
        <w:t>Question : "Violet had 267 lime. Kim take hold of some lime. Now Violet has 8  lime. How many did Kim take hold ofs?"</w:t>
      </w:r>
    </w:p>
    <w:p>
      <w:r>
        <w:t>Equation : " X = 267 - 8"</w:t>
      </w:r>
    </w:p>
    <w:p>
      <w:r>
        <w:t xml:space="preserve">Answer : "259" </w:t>
        <w:br/>
        <w:t>}</w:t>
      </w:r>
    </w:p>
    <w:p>
      <w:r>
        <w:t>{</w:t>
        <w:br/>
        <w:t>Index 1494:</w:t>
      </w:r>
    </w:p>
    <w:p>
      <w:r>
        <w:t>Question : "Daniel had 188 apple. David clasped some apple. Now Daniel has 41  apple. How many did David claspeds?"</w:t>
      </w:r>
    </w:p>
    <w:p>
      <w:r>
        <w:t>Equation : " X = 188 - 41"</w:t>
      </w:r>
    </w:p>
    <w:p>
      <w:r>
        <w:t xml:space="preserve">Answer : "147" </w:t>
        <w:br/>
        <w:t>}</w:t>
      </w:r>
    </w:p>
    <w:p>
      <w:r>
        <w:t>{</w:t>
        <w:br/>
        <w:t>Index 1495:</w:t>
      </w:r>
    </w:p>
    <w:p>
      <w:r>
        <w:t>Question : "Robert had 228 orange. Eric gripped some orange. Now Robert has 8  orange. How many did Eric grippeds?"</w:t>
      </w:r>
    </w:p>
    <w:p>
      <w:r>
        <w:t>Equation : " X = 228 - 8"</w:t>
      </w:r>
    </w:p>
    <w:p>
      <w:r>
        <w:t xml:space="preserve">Answer : "220" </w:t>
        <w:br/>
        <w:t>}</w:t>
      </w:r>
    </w:p>
    <w:p>
      <w:r>
        <w:t>{</w:t>
        <w:br/>
        <w:t>Index 1496:</w:t>
      </w:r>
    </w:p>
    <w:p>
      <w:r>
        <w:t>Question : "Cynthia had 201 pear. Mildred clutched some pear. Now Cynthia has 35  pear. How many did Mildred clutcheds?"</w:t>
      </w:r>
    </w:p>
    <w:p>
      <w:r>
        <w:t>Equation : " X = 201 - 35"</w:t>
      </w:r>
    </w:p>
    <w:p>
      <w:r>
        <w:t xml:space="preserve">Answer : "166" </w:t>
        <w:br/>
        <w:t>}</w:t>
      </w:r>
    </w:p>
    <w:p>
      <w:r>
        <w:t>{</w:t>
        <w:br/>
        <w:t>Index 1497:</w:t>
      </w:r>
    </w:p>
    <w:p>
      <w:r>
        <w:t>Question : "Keila had 158 Banana. Nancy lay hold of some Banana. Now Keila has 31  Banana. How many did Nancy lay hold ofs?"</w:t>
      </w:r>
    </w:p>
    <w:p>
      <w:r>
        <w:t>Equation : " X = 158 - 31"</w:t>
      </w:r>
    </w:p>
    <w:p>
      <w:r>
        <w:t xml:space="preserve">Answer : "127" </w:t>
        <w:br/>
        <w:t>}</w:t>
      </w:r>
    </w:p>
    <w:p>
      <w:r>
        <w:t>{</w:t>
        <w:br/>
        <w:t>Index 1498:</w:t>
      </w:r>
    </w:p>
    <w:p>
      <w:r>
        <w:t>Question : "Jerry had 239 lychee. Mariana grasped some lychee. Now Jerry has 40  lychee. How many did Mariana graspeds?"</w:t>
      </w:r>
    </w:p>
    <w:p>
      <w:r>
        <w:t>Equation : " X = 239 - 40"</w:t>
      </w:r>
    </w:p>
    <w:p>
      <w:r>
        <w:t xml:space="preserve">Answer : "199" </w:t>
        <w:br/>
        <w:t>}</w:t>
      </w:r>
    </w:p>
    <w:p>
      <w:r>
        <w:t>{</w:t>
        <w:br/>
        <w:t>Index 1499:</w:t>
      </w:r>
    </w:p>
    <w:p>
      <w:r>
        <w:t>Question : "Kristina had 273 watermelon. Mary gripped some watermelon. Now Kristina has 5  watermelon. How many did Mary grippeds?"</w:t>
      </w:r>
    </w:p>
    <w:p>
      <w:r>
        <w:t>Equation : " X = 273 - 5"</w:t>
      </w:r>
    </w:p>
    <w:p>
      <w:r>
        <w:t xml:space="preserve">Answer : "268" </w:t>
        <w:br/>
        <w:t>}</w:t>
      </w:r>
    </w:p>
    <w:p>
      <w:r>
        <w:t>{</w:t>
        <w:br/>
        <w:t>Index 1500:</w:t>
      </w:r>
    </w:p>
    <w:p>
      <w:r>
        <w:t>Question : "Charles had 151 lemon. Donald clutched some lemon. Now Charles has 60  lemon. How many did Donald clutcheds?"</w:t>
      </w:r>
    </w:p>
    <w:p>
      <w:r>
        <w:t>Equation : " X = 151 - 60"</w:t>
      </w:r>
    </w:p>
    <w:p>
      <w:r>
        <w:t xml:space="preserve">Answer : "91" </w:t>
        <w:br/>
        <w:t>}</w:t>
      </w:r>
    </w:p>
    <w:p>
      <w:r>
        <w:t>{</w:t>
        <w:br/>
        <w:t>Index 1501:</w:t>
      </w:r>
    </w:p>
    <w:p>
      <w:r>
        <w:t>Question : "Joe had 197 avocado. Ruby take hold of some avocado. Now Joe has 55  avocado. How many did Ruby take hold ofs?"</w:t>
      </w:r>
    </w:p>
    <w:p>
      <w:r>
        <w:t>Equation : " X = 197 - 55"</w:t>
      </w:r>
    </w:p>
    <w:p>
      <w:r>
        <w:t xml:space="preserve">Answer : "142" </w:t>
        <w:br/>
        <w:t>}</w:t>
      </w:r>
    </w:p>
    <w:p>
      <w:r>
        <w:t>{</w:t>
        <w:br/>
        <w:t>Index 1502:</w:t>
      </w:r>
    </w:p>
    <w:p>
      <w:r>
        <w:t>Question : "Darrell had 268 blackcurrant. Charles take hold of some blackcurrant. Now Darrell has 29  blackcurrant. How many did Charles take hold ofs?"</w:t>
      </w:r>
    </w:p>
    <w:p>
      <w:r>
        <w:t>Equation : " X = 268 - 29"</w:t>
      </w:r>
    </w:p>
    <w:p>
      <w:r>
        <w:t xml:space="preserve">Answer : "239" </w:t>
        <w:br/>
        <w:t>}</w:t>
      </w:r>
    </w:p>
    <w:p>
      <w:r>
        <w:t>{</w:t>
        <w:br/>
        <w:t>Index 1503:</w:t>
      </w:r>
    </w:p>
    <w:p>
      <w:r>
        <w:t>Question : "Joseph had 279 coconut. Christopher get hold of some coconut. Now Joseph has 32  coconut. How many did Christopher get hold ofs?"</w:t>
      </w:r>
    </w:p>
    <w:p>
      <w:r>
        <w:t>Equation : " X = 279 - 32"</w:t>
      </w:r>
    </w:p>
    <w:p>
      <w:r>
        <w:t xml:space="preserve">Answer : "247" </w:t>
        <w:br/>
        <w:t>}</w:t>
      </w:r>
    </w:p>
    <w:p>
      <w:r>
        <w:t>{</w:t>
        <w:br/>
        <w:t>Index 1504:</w:t>
      </w:r>
    </w:p>
    <w:p>
      <w:r>
        <w:t>Question : "Ora had 163 lychee. Lisa grabbed some lychee. Now Ora has 16  lychee. How many did Lisa grabbeds?"</w:t>
      </w:r>
    </w:p>
    <w:p>
      <w:r>
        <w:t>Equation : " X = 163 - 16"</w:t>
      </w:r>
    </w:p>
    <w:p>
      <w:r>
        <w:t xml:space="preserve">Answer : "147" </w:t>
        <w:br/>
        <w:t>}</w:t>
      </w:r>
    </w:p>
    <w:p>
      <w:r>
        <w:t>{</w:t>
        <w:br/>
        <w:t>Index 1505:</w:t>
      </w:r>
    </w:p>
    <w:p>
      <w:r>
        <w:t>Question : "Ronald had 102 peach. Edward lay hold of some peach. Now Ronald has 42  peach. How many did Edward lay hold ofs?"</w:t>
      </w:r>
    </w:p>
    <w:p>
      <w:r>
        <w:t>Equation : " X = 102 - 42"</w:t>
      </w:r>
    </w:p>
    <w:p>
      <w:r>
        <w:t xml:space="preserve">Answer : "60" </w:t>
        <w:br/>
        <w:t>}</w:t>
      </w:r>
    </w:p>
    <w:p>
      <w:r>
        <w:t>{</w:t>
        <w:br/>
        <w:t>Index 1506:</w:t>
      </w:r>
    </w:p>
    <w:p>
      <w:r>
        <w:t>Question : "Gordon had 167 quince. Emily lay hold of some quince. Now Gordon has 24  quince. How many did Emily lay hold ofs?"</w:t>
      </w:r>
    </w:p>
    <w:p>
      <w:r>
        <w:t>Equation : " X = 167 - 24"</w:t>
      </w:r>
    </w:p>
    <w:p>
      <w:r>
        <w:t xml:space="preserve">Answer : "143" </w:t>
        <w:br/>
        <w:t>}</w:t>
      </w:r>
    </w:p>
    <w:p>
      <w:r>
        <w:t>{</w:t>
        <w:br/>
        <w:t>Index 1507:</w:t>
      </w:r>
    </w:p>
    <w:p>
      <w:r>
        <w:t>Question : "Edward had 206 blueberry. Terry lay hold of some blueberry. Now Edward has 17  blueberry. How many did Terry lay hold ofs?"</w:t>
      </w:r>
    </w:p>
    <w:p>
      <w:r>
        <w:t>Equation : " X = 206 - 17"</w:t>
      </w:r>
    </w:p>
    <w:p>
      <w:r>
        <w:t xml:space="preserve">Answer : "189" </w:t>
        <w:br/>
        <w:t>}</w:t>
      </w:r>
    </w:p>
    <w:p>
      <w:r>
        <w:t>{</w:t>
        <w:br/>
        <w:t>Index 1508:</w:t>
      </w:r>
    </w:p>
    <w:p>
      <w:r>
        <w:t>Question : "John had 242 orange. John get hold of some orange. Now John has 41  orange. How many did John get hold ofs?"</w:t>
      </w:r>
    </w:p>
    <w:p>
      <w:r>
        <w:t>Equation : " X = 242 - 41"</w:t>
      </w:r>
    </w:p>
    <w:p>
      <w:r>
        <w:t xml:space="preserve">Answer : "201" </w:t>
        <w:br/>
        <w:t>}</w:t>
      </w:r>
    </w:p>
    <w:p>
      <w:r>
        <w:t>{</w:t>
        <w:br/>
        <w:t>Index 1509:</w:t>
      </w:r>
    </w:p>
    <w:p>
      <w:r>
        <w:t>Question : "Teresa had 247 pineapple. Julia grabbed some pineapple. Now Teresa has 72  pineapple. How many did Julia grabbeds?"</w:t>
      </w:r>
    </w:p>
    <w:p>
      <w:r>
        <w:t>Equation : " X = 247 - 72"</w:t>
      </w:r>
    </w:p>
    <w:p>
      <w:r>
        <w:t xml:space="preserve">Answer : "175" </w:t>
        <w:br/>
        <w:t>}</w:t>
      </w:r>
    </w:p>
    <w:p>
      <w:r>
        <w:t>{</w:t>
        <w:br/>
        <w:t>Index 1510:</w:t>
      </w:r>
    </w:p>
    <w:p>
      <w:r>
        <w:t>Question : "Doug had 124 Banana. Robert gripped some Banana. Now Doug has 55  Banana. How many did Robert grippeds?"</w:t>
      </w:r>
    </w:p>
    <w:p>
      <w:r>
        <w:t>Equation : " X = 124 - 55"</w:t>
      </w:r>
    </w:p>
    <w:p>
      <w:r>
        <w:t xml:space="preserve">Answer : "69" </w:t>
        <w:br/>
        <w:t>}</w:t>
      </w:r>
    </w:p>
    <w:p>
      <w:r>
        <w:t>{</w:t>
        <w:br/>
        <w:t>Index 1511:</w:t>
      </w:r>
    </w:p>
    <w:p>
      <w:r>
        <w:t>Question : "Jesse had 123 Pen. William grabbed some Pen. Now Jesse has 78  Pen. How many did William grabbeds?"</w:t>
      </w:r>
    </w:p>
    <w:p>
      <w:r>
        <w:t>Equation : " X = 123 - 78"</w:t>
      </w:r>
    </w:p>
    <w:p>
      <w:r>
        <w:t xml:space="preserve">Answer : "45" </w:t>
        <w:br/>
        <w:t>}</w:t>
      </w:r>
    </w:p>
    <w:p>
      <w:r>
        <w:t>{</w:t>
        <w:br/>
        <w:t>Index 1512:</w:t>
      </w:r>
    </w:p>
    <w:p>
      <w:r>
        <w:t>Question : "Victoria had 135 blackberry. Lori get hold of some blackberry. Now Victoria has 76  blackberry. How many did Lori get hold ofs?"</w:t>
      </w:r>
    </w:p>
    <w:p>
      <w:r>
        <w:t>Equation : " X = 135 - 76"</w:t>
      </w:r>
    </w:p>
    <w:p>
      <w:r>
        <w:t xml:space="preserve">Answer : "59" </w:t>
        <w:br/>
        <w:t>}</w:t>
      </w:r>
    </w:p>
    <w:p>
      <w:r>
        <w:t>{</w:t>
        <w:br/>
        <w:t>Index 1513:</w:t>
      </w:r>
    </w:p>
    <w:p>
      <w:r>
        <w:t>Question : "Angela had 176 watermelon. Essie gripped some watermelon. Now Angela has 61  watermelon. How many did Essie grippeds?"</w:t>
      </w:r>
    </w:p>
    <w:p>
      <w:r>
        <w:t>Equation : " X = 176 - 61"</w:t>
      </w:r>
    </w:p>
    <w:p>
      <w:r>
        <w:t xml:space="preserve">Answer : "115" </w:t>
        <w:br/>
        <w:t>}</w:t>
      </w:r>
    </w:p>
    <w:p>
      <w:r>
        <w:t>{</w:t>
        <w:br/>
        <w:t>Index 1514:</w:t>
      </w:r>
    </w:p>
    <w:p>
      <w:r>
        <w:t>Question : "Esther had 166 apricot. Douglas grabbed some apricot. Now Esther has 33  apricot. How many did Douglas grabbeds?"</w:t>
      </w:r>
    </w:p>
    <w:p>
      <w:r>
        <w:t>Equation : " X = 166 - 33"</w:t>
      </w:r>
    </w:p>
    <w:p>
      <w:r>
        <w:t xml:space="preserve">Answer : "133" </w:t>
        <w:br/>
        <w:t>}</w:t>
      </w:r>
    </w:p>
    <w:p>
      <w:r>
        <w:t>{</w:t>
        <w:br/>
        <w:t>Index 1515:</w:t>
      </w:r>
    </w:p>
    <w:p>
      <w:r>
        <w:t>Question : "Helen had 185 nectarine. Lorna lay hold of some nectarine. Now Helen has 79  nectarine. How many did Lorna lay hold ofs?"</w:t>
      </w:r>
    </w:p>
    <w:p>
      <w:r>
        <w:t>Equation : " X = 185 - 79"</w:t>
      </w:r>
    </w:p>
    <w:p>
      <w:r>
        <w:t xml:space="preserve">Answer : "106" </w:t>
        <w:br/>
        <w:t>}</w:t>
      </w:r>
    </w:p>
    <w:p>
      <w:r>
        <w:t>{</w:t>
        <w:br/>
        <w:t>Index 1516:</w:t>
      </w:r>
    </w:p>
    <w:p>
      <w:r>
        <w:t>Question : "Daniel had 203 coconut. Robert clutched some coconut. Now Daniel has 68  coconut. How many did Robert clutcheds?"</w:t>
      </w:r>
    </w:p>
    <w:p>
      <w:r>
        <w:t>Equation : " X = 203 - 68"</w:t>
      </w:r>
    </w:p>
    <w:p>
      <w:r>
        <w:t xml:space="preserve">Answer : "135" </w:t>
        <w:br/>
        <w:t>}</w:t>
      </w:r>
    </w:p>
    <w:p>
      <w:r>
        <w:t>{</w:t>
        <w:br/>
        <w:t>Index 1517:</w:t>
      </w:r>
    </w:p>
    <w:p>
      <w:r>
        <w:t>Question : "Dean had 102 cherry. Susan lay hold of some cherry. Now Dean has 96  cherry. How many did Susan lay hold ofs?"</w:t>
      </w:r>
    </w:p>
    <w:p>
      <w:r>
        <w:t>Equation : " X = 102 - 96"</w:t>
      </w:r>
    </w:p>
    <w:p>
      <w:r>
        <w:t xml:space="preserve">Answer : "6" </w:t>
        <w:br/>
        <w:t>}</w:t>
      </w:r>
    </w:p>
    <w:p>
      <w:r>
        <w:t>{</w:t>
        <w:br/>
        <w:t>Index 1518:</w:t>
      </w:r>
    </w:p>
    <w:p>
      <w:r>
        <w:t>Question : "Karen had 294 Box. Lindsay take hold of some Box. Now Karen has 74  Box. How many did Lindsay take hold ofs?"</w:t>
      </w:r>
    </w:p>
    <w:p>
      <w:r>
        <w:t>Equation : " X = 294 - 74"</w:t>
      </w:r>
    </w:p>
    <w:p>
      <w:r>
        <w:t xml:space="preserve">Answer : "220" </w:t>
        <w:br/>
        <w:t>}</w:t>
      </w:r>
    </w:p>
    <w:p>
      <w:r>
        <w:t>{</w:t>
        <w:br/>
        <w:t>Index 1519:</w:t>
      </w:r>
    </w:p>
    <w:p>
      <w:r>
        <w:t>Question : "Patricia had 131 Beg. Mark gripped some Beg. Now Patricia has 94  Beg. How many did Mark grippeds?"</w:t>
      </w:r>
    </w:p>
    <w:p>
      <w:r>
        <w:t>Equation : " X = 131 - 94"</w:t>
      </w:r>
    </w:p>
    <w:p>
      <w:r>
        <w:t xml:space="preserve">Answer : "37" </w:t>
        <w:br/>
        <w:t>}</w:t>
      </w:r>
    </w:p>
    <w:p>
      <w:r>
        <w:t>{</w:t>
        <w:br/>
        <w:t>Index 1520:</w:t>
      </w:r>
    </w:p>
    <w:p>
      <w:r>
        <w:t>Question : "Leora had 213 Watch. Antonio lay hold of some Watch. Now Leora has 20  Watch. How many did Antonio lay hold ofs?"</w:t>
      </w:r>
    </w:p>
    <w:p>
      <w:r>
        <w:t>Equation : " X = 213 - 20"</w:t>
      </w:r>
    </w:p>
    <w:p>
      <w:r>
        <w:t xml:space="preserve">Answer : "193" </w:t>
        <w:br/>
        <w:t>}</w:t>
      </w:r>
    </w:p>
    <w:p>
      <w:r>
        <w:t>{</w:t>
        <w:br/>
        <w:t>Index 1521:</w:t>
      </w:r>
    </w:p>
    <w:p>
      <w:r>
        <w:t>Question : "Tommy had 188 cherry. Jacob take hold of some cherry. Now Tommy has 9  cherry. How many did Jacob take hold ofs?"</w:t>
      </w:r>
    </w:p>
    <w:p>
      <w:r>
        <w:t>Equation : " X = 188 - 9"</w:t>
      </w:r>
    </w:p>
    <w:p>
      <w:r>
        <w:t xml:space="preserve">Answer : "179" </w:t>
        <w:br/>
        <w:t>}</w:t>
      </w:r>
    </w:p>
    <w:p>
      <w:r>
        <w:t>{</w:t>
        <w:br/>
        <w:t>Index 1522:</w:t>
      </w:r>
    </w:p>
    <w:p>
      <w:r>
        <w:t>Question : "Arthur had 157 nectarine. Christine clutched some nectarine. Now Arthur has 8  nectarine. How many did Christine clutcheds?"</w:t>
      </w:r>
    </w:p>
    <w:p>
      <w:r>
        <w:t>Equation : " X = 157 - 8"</w:t>
      </w:r>
    </w:p>
    <w:p>
      <w:r>
        <w:t xml:space="preserve">Answer : "149" </w:t>
        <w:br/>
        <w:t>}</w:t>
      </w:r>
    </w:p>
    <w:p>
      <w:r>
        <w:t>{</w:t>
        <w:br/>
        <w:t>Index 1523:</w:t>
      </w:r>
    </w:p>
    <w:p>
      <w:r>
        <w:t>Question : "James had 112 raspberry. Larry take hold of some raspberry. Now James has 98  raspberry. How many did Larry take hold ofs?"</w:t>
      </w:r>
    </w:p>
    <w:p>
      <w:r>
        <w:t>Equation : " X = 112 - 98"</w:t>
      </w:r>
    </w:p>
    <w:p>
      <w:r>
        <w:t xml:space="preserve">Answer : "14" </w:t>
        <w:br/>
        <w:t>}</w:t>
      </w:r>
    </w:p>
    <w:p>
      <w:r>
        <w:t>{</w:t>
        <w:br/>
        <w:t>Index 1524:</w:t>
      </w:r>
    </w:p>
    <w:p>
      <w:r>
        <w:t>Question : "Kathleen had 146 plum. Len lay hold of some plum. Now Kathleen has 90  plum. How many did Len lay hold ofs?"</w:t>
      </w:r>
    </w:p>
    <w:p>
      <w:r>
        <w:t>Equation : " X = 146 - 90"</w:t>
      </w:r>
    </w:p>
    <w:p>
      <w:r>
        <w:t xml:space="preserve">Answer : "56" </w:t>
        <w:br/>
        <w:t>}</w:t>
      </w:r>
    </w:p>
    <w:p>
      <w:r>
        <w:t>{</w:t>
        <w:br/>
        <w:t>Index 1525:</w:t>
      </w:r>
    </w:p>
    <w:p>
      <w:r>
        <w:t>Question : "Thomas had 101 Banana. Robert grasped some Banana. Now Thomas has 39  Banana. How many did Robert graspeds?"</w:t>
      </w:r>
    </w:p>
    <w:p>
      <w:r>
        <w:t>Equation : " X = 101 - 39"</w:t>
      </w:r>
    </w:p>
    <w:p>
      <w:r>
        <w:t xml:space="preserve">Answer : "62" </w:t>
        <w:br/>
        <w:t>}</w:t>
      </w:r>
    </w:p>
    <w:p>
      <w:r>
        <w:t>{</w:t>
        <w:br/>
        <w:t>Index 1526:</w:t>
      </w:r>
    </w:p>
    <w:p>
      <w:r>
        <w:t>Question : "Alethea had 227 raspberry. John lay hold of some raspberry. Now Alethea has 100  raspberry. How many did John lay hold ofs?"</w:t>
      </w:r>
    </w:p>
    <w:p>
      <w:r>
        <w:t>Equation : " X = 227 - 100"</w:t>
      </w:r>
    </w:p>
    <w:p>
      <w:r>
        <w:t xml:space="preserve">Answer : "127" </w:t>
        <w:br/>
        <w:t>}</w:t>
      </w:r>
    </w:p>
    <w:p>
      <w:r>
        <w:t>{</w:t>
        <w:br/>
        <w:t>Index 1527:</w:t>
      </w:r>
    </w:p>
    <w:p>
      <w:r>
        <w:t>Question : "Jeffry had 115 lychee. Karen get hold of some lychee. Now Jeffry has 35  lychee. How many did Karen get hold ofs?"</w:t>
      </w:r>
    </w:p>
    <w:p>
      <w:r>
        <w:t>Equation : " X = 115 - 35"</w:t>
      </w:r>
    </w:p>
    <w:p>
      <w:r>
        <w:t xml:space="preserve">Answer : "80" </w:t>
        <w:br/>
        <w:t>}</w:t>
      </w:r>
    </w:p>
    <w:p>
      <w:r>
        <w:t>{</w:t>
        <w:br/>
        <w:t>Index 1528:</w:t>
      </w:r>
    </w:p>
    <w:p>
      <w:r>
        <w:t>Question : "Christine had 144 pineapple. Erica clutched some pineapple. Now Christine has 53  pineapple. How many did Erica clutcheds?"</w:t>
      </w:r>
    </w:p>
    <w:p>
      <w:r>
        <w:t>Equation : " X = 144 - 53"</w:t>
      </w:r>
    </w:p>
    <w:p>
      <w:r>
        <w:t xml:space="preserve">Answer : "91" </w:t>
        <w:br/>
        <w:t>}</w:t>
      </w:r>
    </w:p>
    <w:p>
      <w:r>
        <w:t>{</w:t>
        <w:br/>
        <w:t>Index 1529:</w:t>
      </w:r>
    </w:p>
    <w:p>
      <w:r>
        <w:t>Question : "Debora had 262 watermelon. Christine grabbed some watermelon. Now Debora has 97  watermelon. How many did Christine grabbeds?"</w:t>
      </w:r>
    </w:p>
    <w:p>
      <w:r>
        <w:t>Equation : " X = 262 - 97"</w:t>
      </w:r>
    </w:p>
    <w:p>
      <w:r>
        <w:t xml:space="preserve">Answer : "165" </w:t>
        <w:br/>
        <w:t>}</w:t>
      </w:r>
    </w:p>
    <w:p>
      <w:r>
        <w:t>{</w:t>
        <w:br/>
        <w:t>Index 1530:</w:t>
      </w:r>
    </w:p>
    <w:p>
      <w:r>
        <w:t>Question : "Mollie had 158 Box. Eileen grabbed some Box. Now Mollie has 45  Box. How many did Eileen grabbeds?"</w:t>
      </w:r>
    </w:p>
    <w:p>
      <w:r>
        <w:t>Equation : " X = 158 - 45"</w:t>
      </w:r>
    </w:p>
    <w:p>
      <w:r>
        <w:t xml:space="preserve">Answer : "113" </w:t>
        <w:br/>
        <w:t>}</w:t>
      </w:r>
    </w:p>
    <w:p>
      <w:r>
        <w:t>{</w:t>
        <w:br/>
        <w:t>Index 1531:</w:t>
      </w:r>
    </w:p>
    <w:p>
      <w:r>
        <w:t>Question : "George had 228 cherry. Daryl lay hold of some cherry. Now George has 2  cherry. How many did Daryl lay hold ofs?"</w:t>
      </w:r>
    </w:p>
    <w:p>
      <w:r>
        <w:t>Equation : " X = 228 - 2"</w:t>
      </w:r>
    </w:p>
    <w:p>
      <w:r>
        <w:t xml:space="preserve">Answer : "226" </w:t>
        <w:br/>
        <w:t>}</w:t>
      </w:r>
    </w:p>
    <w:p>
      <w:r>
        <w:t>{</w:t>
        <w:br/>
        <w:t>Index 1532:</w:t>
      </w:r>
    </w:p>
    <w:p>
      <w:r>
        <w:t>Question : "Jose had 185 cherry. James clutched some cherry. Now Jose has 5  cherry. How many did James clutcheds?"</w:t>
      </w:r>
    </w:p>
    <w:p>
      <w:r>
        <w:t>Equation : " X = 185 - 5"</w:t>
      </w:r>
    </w:p>
    <w:p>
      <w:r>
        <w:t xml:space="preserve">Answer : "180" </w:t>
        <w:br/>
        <w:t>}</w:t>
      </w:r>
    </w:p>
    <w:p>
      <w:r>
        <w:t>{</w:t>
        <w:br/>
        <w:t>Index 1533:</w:t>
      </w:r>
    </w:p>
    <w:p>
      <w:r>
        <w:t>Question : "Matilde had 211 pear. Dorothy take hold of some pear. Now Matilde has 67  pear. How many did Dorothy take hold ofs?"</w:t>
      </w:r>
    </w:p>
    <w:p>
      <w:r>
        <w:t>Equation : " X = 211 - 67"</w:t>
      </w:r>
    </w:p>
    <w:p>
      <w:r>
        <w:t xml:space="preserve">Answer : "144" </w:t>
        <w:br/>
        <w:t>}</w:t>
      </w:r>
    </w:p>
    <w:p>
      <w:r>
        <w:t>{</w:t>
        <w:br/>
        <w:t>Index 1534:</w:t>
      </w:r>
    </w:p>
    <w:p>
      <w:r>
        <w:t>Question : "James had 227 quince. Herbert clutched some quince. Now James has 35  quince. How many did Herbert clutcheds?"</w:t>
      </w:r>
    </w:p>
    <w:p>
      <w:r>
        <w:t>Equation : " X = 227 - 35"</w:t>
      </w:r>
    </w:p>
    <w:p>
      <w:r>
        <w:t xml:space="preserve">Answer : "192" </w:t>
        <w:br/>
        <w:t>}</w:t>
      </w:r>
    </w:p>
    <w:p>
      <w:r>
        <w:t>{</w:t>
        <w:br/>
        <w:t>Index 1535:</w:t>
      </w:r>
    </w:p>
    <w:p>
      <w:r>
        <w:t>Question : "Damon had 197 toy. Elise take hold of some toy. Now Damon has 85  toy. How many did Elise take hold ofs?"</w:t>
      </w:r>
    </w:p>
    <w:p>
      <w:r>
        <w:t>Equation : " X = 197 - 85"</w:t>
      </w:r>
    </w:p>
    <w:p>
      <w:r>
        <w:t xml:space="preserve">Answer : "112" </w:t>
        <w:br/>
        <w:t>}</w:t>
      </w:r>
    </w:p>
    <w:p>
      <w:r>
        <w:t>{</w:t>
        <w:br/>
        <w:t>Index 1536:</w:t>
      </w:r>
    </w:p>
    <w:p>
      <w:r>
        <w:t>Question : "Ethel had 226 lemon. Robert take hold of some lemon. Now Ethel has 25  lemon. How many did Robert take hold ofs?"</w:t>
      </w:r>
    </w:p>
    <w:p>
      <w:r>
        <w:t>Equation : " X = 226 - 25"</w:t>
      </w:r>
    </w:p>
    <w:p>
      <w:r>
        <w:t xml:space="preserve">Answer : "201" </w:t>
        <w:br/>
        <w:t>}</w:t>
      </w:r>
    </w:p>
    <w:p>
      <w:r>
        <w:t>{</w:t>
        <w:br/>
        <w:t>Index 1537:</w:t>
      </w:r>
    </w:p>
    <w:p>
      <w:r>
        <w:t>Question : "Desiree had 258 kiwi. Gregory grasped some kiwi. Now Desiree has 90  kiwi. How many did Gregory graspeds?"</w:t>
      </w:r>
    </w:p>
    <w:p>
      <w:r>
        <w:t>Equation : " X = 258 - 90"</w:t>
      </w:r>
    </w:p>
    <w:p>
      <w:r>
        <w:t xml:space="preserve">Answer : "168" </w:t>
        <w:br/>
        <w:t>}</w:t>
      </w:r>
    </w:p>
    <w:p>
      <w:r>
        <w:t>{</w:t>
        <w:br/>
        <w:t>Index 1538:</w:t>
      </w:r>
    </w:p>
    <w:p>
      <w:r>
        <w:t>Question : "Janet had 271 nectarine. Edith clutched some nectarine. Now Janet has 97  nectarine. How many did Edith clutcheds?"</w:t>
      </w:r>
    </w:p>
    <w:p>
      <w:r>
        <w:t>Equation : " X = 271 - 97"</w:t>
      </w:r>
    </w:p>
    <w:p>
      <w:r>
        <w:t xml:space="preserve">Answer : "174" </w:t>
        <w:br/>
        <w:t>}</w:t>
      </w:r>
    </w:p>
    <w:p>
      <w:r>
        <w:t>{</w:t>
        <w:br/>
        <w:t>Index 1539:</w:t>
      </w:r>
    </w:p>
    <w:p>
      <w:r>
        <w:t>Question : "Carrie had 262 pear. Dustin grasped some pear. Now Carrie has 36  pear. How many did Dustin graspeds?"</w:t>
      </w:r>
    </w:p>
    <w:p>
      <w:r>
        <w:t>Equation : " X = 262 - 36"</w:t>
      </w:r>
    </w:p>
    <w:p>
      <w:r>
        <w:t xml:space="preserve">Answer : "226" </w:t>
        <w:br/>
        <w:t>}</w:t>
      </w:r>
    </w:p>
    <w:p>
      <w:r>
        <w:t>{</w:t>
        <w:br/>
        <w:t>Index 1540:</w:t>
      </w:r>
    </w:p>
    <w:p>
      <w:r>
        <w:t>Question : "Dolores had 143 lemon. Tracey grasped some lemon. Now Dolores has 89  lemon. How many did Tracey graspeds?"</w:t>
      </w:r>
    </w:p>
    <w:p>
      <w:r>
        <w:t>Equation : " X = 143 - 89"</w:t>
      </w:r>
    </w:p>
    <w:p>
      <w:r>
        <w:t xml:space="preserve">Answer : "54" </w:t>
        <w:br/>
        <w:t>}</w:t>
      </w:r>
    </w:p>
    <w:p>
      <w:r>
        <w:t>{</w:t>
        <w:br/>
        <w:t>Index 1541:</w:t>
      </w:r>
    </w:p>
    <w:p>
      <w:r>
        <w:t>Question : "Christopher had 161 pear. Della grasped some pear. Now Christopher has 94  pear. How many did Della graspeds?"</w:t>
      </w:r>
    </w:p>
    <w:p>
      <w:r>
        <w:t>Equation : " X = 161 - 94"</w:t>
      </w:r>
    </w:p>
    <w:p>
      <w:r>
        <w:t xml:space="preserve">Answer : "67" </w:t>
        <w:br/>
        <w:t>}</w:t>
      </w:r>
    </w:p>
    <w:p>
      <w:r>
        <w:t>{</w:t>
        <w:br/>
        <w:t>Index 1542:</w:t>
      </w:r>
    </w:p>
    <w:p>
      <w:r>
        <w:t>Question : "William had 113 avocado. Duane grabbed some avocado. Now William has 32  avocado. How many did Duane grabbeds?"</w:t>
      </w:r>
    </w:p>
    <w:p>
      <w:r>
        <w:t>Equation : " X = 113 - 32"</w:t>
      </w:r>
    </w:p>
    <w:p>
      <w:r>
        <w:t xml:space="preserve">Answer : "81" </w:t>
        <w:br/>
        <w:t>}</w:t>
      </w:r>
    </w:p>
    <w:p>
      <w:r>
        <w:t>{</w:t>
        <w:br/>
        <w:t>Index 1543:</w:t>
      </w:r>
    </w:p>
    <w:p>
      <w:r>
        <w:t>Question : "Donna had 113 Car. Richard lay hold of some Car. Now Donna has 69  Car. How many did Richard lay hold ofs?"</w:t>
      </w:r>
    </w:p>
    <w:p>
      <w:r>
        <w:t>Equation : " X = 113 - 69"</w:t>
      </w:r>
    </w:p>
    <w:p>
      <w:r>
        <w:t xml:space="preserve">Answer : "44" </w:t>
        <w:br/>
        <w:t>}</w:t>
      </w:r>
    </w:p>
    <w:p>
      <w:r>
        <w:t>{</w:t>
        <w:br/>
        <w:t>Index 1544:</w:t>
      </w:r>
    </w:p>
    <w:p>
      <w:r>
        <w:t>Question : "Steven had 186 toy. Jose grasped some toy. Now Steven has 82  toy. How many did Jose graspeds?"</w:t>
      </w:r>
    </w:p>
    <w:p>
      <w:r>
        <w:t>Equation : " X = 186 - 82"</w:t>
      </w:r>
    </w:p>
    <w:p>
      <w:r>
        <w:t xml:space="preserve">Answer : "104" </w:t>
        <w:br/>
        <w:t>}</w:t>
      </w:r>
    </w:p>
    <w:p>
      <w:r>
        <w:t>{</w:t>
        <w:br/>
        <w:t>Index 1545:</w:t>
      </w:r>
    </w:p>
    <w:p>
      <w:r>
        <w:t>Question : "Armando had 170 banana. Salvatore get hold of some banana. Now Armando has 23  banana. How many did Salvatore get hold ofs?"</w:t>
      </w:r>
    </w:p>
    <w:p>
      <w:r>
        <w:t>Equation : " X = 170 - 23"</w:t>
      </w:r>
    </w:p>
    <w:p>
      <w:r>
        <w:t xml:space="preserve">Answer : "147" </w:t>
        <w:br/>
        <w:t>}</w:t>
      </w:r>
    </w:p>
    <w:p>
      <w:r>
        <w:t>{</w:t>
        <w:br/>
        <w:t>Index 1546:</w:t>
      </w:r>
    </w:p>
    <w:p>
      <w:r>
        <w:t>Question : "Amanda had 215 apple. Cody take hold of some apple. Now Amanda has 64  apple. How many did Cody take hold ofs?"</w:t>
      </w:r>
    </w:p>
    <w:p>
      <w:r>
        <w:t>Equation : " X = 215 - 64"</w:t>
      </w:r>
    </w:p>
    <w:p>
      <w:r>
        <w:t xml:space="preserve">Answer : "151" </w:t>
        <w:br/>
        <w:t>}</w:t>
      </w:r>
    </w:p>
    <w:p>
      <w:r>
        <w:t>{</w:t>
        <w:br/>
        <w:t>Index 1547:</w:t>
      </w:r>
    </w:p>
    <w:p>
      <w:r>
        <w:t>Question : "Rebecca had 182 Flower. Bertha gripped some Flower. Now Rebecca has 48  Flower. How many did Bertha grippeds?"</w:t>
      </w:r>
    </w:p>
    <w:p>
      <w:r>
        <w:t>Equation : " X = 182 - 48"</w:t>
      </w:r>
    </w:p>
    <w:p>
      <w:r>
        <w:t xml:space="preserve">Answer : "134" </w:t>
        <w:br/>
        <w:t>}</w:t>
      </w:r>
    </w:p>
    <w:p>
      <w:r>
        <w:t>{</w:t>
        <w:br/>
        <w:t>Index 1548:</w:t>
      </w:r>
    </w:p>
    <w:p>
      <w:r>
        <w:t>Question : "Carlos had 118 Mango. Nelia grasped some Mango. Now Carlos has 53  Mango. How many did Nelia graspeds?"</w:t>
      </w:r>
    </w:p>
    <w:p>
      <w:r>
        <w:t>Equation : " X = 118 - 53"</w:t>
      </w:r>
    </w:p>
    <w:p>
      <w:r>
        <w:t xml:space="preserve">Answer : "65" </w:t>
        <w:br/>
        <w:t>}</w:t>
      </w:r>
    </w:p>
    <w:p>
      <w:r>
        <w:t>{</w:t>
        <w:br/>
        <w:t>Index 1549:</w:t>
      </w:r>
    </w:p>
    <w:p>
      <w:r>
        <w:t>Question : "Donald had 224 fig. Peggy gripped some fig. Now Donald has 23  fig. How many did Peggy grippeds?"</w:t>
      </w:r>
    </w:p>
    <w:p>
      <w:r>
        <w:t>Equation : " X = 224 - 23"</w:t>
      </w:r>
    </w:p>
    <w:p>
      <w:r>
        <w:t xml:space="preserve">Answer : "201" </w:t>
        <w:br/>
        <w:t>}</w:t>
      </w:r>
    </w:p>
    <w:p>
      <w:r>
        <w:t>{</w:t>
        <w:br/>
        <w:t>Index 1550:</w:t>
      </w:r>
    </w:p>
    <w:p>
      <w:r>
        <w:t>Question : "Juanita had 275 apricot. Charles grasped some apricot. Now Juanita has 34  apricot. How many did Charles graspeds?"</w:t>
      </w:r>
    </w:p>
    <w:p>
      <w:r>
        <w:t>Equation : " X = 275 - 34"</w:t>
      </w:r>
    </w:p>
    <w:p>
      <w:r>
        <w:t xml:space="preserve">Answer : "241" </w:t>
        <w:br/>
        <w:t>}</w:t>
      </w:r>
    </w:p>
    <w:p>
      <w:r>
        <w:t>{</w:t>
        <w:br/>
        <w:t>Index 1551:</w:t>
      </w:r>
    </w:p>
    <w:p>
      <w:r>
        <w:t>Question : "Allyson had 270 watermelon. Eugene gripped some watermelon. Now Allyson has 35  watermelon. How many did Eugene grippeds?"</w:t>
      </w:r>
    </w:p>
    <w:p>
      <w:r>
        <w:t>Equation : " X = 270 - 35"</w:t>
      </w:r>
    </w:p>
    <w:p>
      <w:r>
        <w:t xml:space="preserve">Answer : "235" </w:t>
        <w:br/>
        <w:t>}</w:t>
      </w:r>
    </w:p>
    <w:p>
      <w:r>
        <w:t>{</w:t>
        <w:br/>
        <w:t>Index 1552:</w:t>
      </w:r>
    </w:p>
    <w:p>
      <w:r>
        <w:t>Question : "Tiffany had 252 plum. Raymond grabbed some plum. Now Tiffany has 25  plum. How many did Raymond grabbeds?"</w:t>
      </w:r>
    </w:p>
    <w:p>
      <w:r>
        <w:t>Equation : " X = 252 - 25"</w:t>
      </w:r>
    </w:p>
    <w:p>
      <w:r>
        <w:t xml:space="preserve">Answer : "227" </w:t>
        <w:br/>
        <w:t>}</w:t>
      </w:r>
    </w:p>
    <w:p>
      <w:r>
        <w:t>{</w:t>
        <w:br/>
        <w:t>Index 1553:</w:t>
      </w:r>
    </w:p>
    <w:p>
      <w:r>
        <w:t>Question : "Dorothy had 109 Banana. Thomas clasped some Banana. Now Dorothy has 99  Banana. How many did Thomas claspeds?"</w:t>
      </w:r>
    </w:p>
    <w:p>
      <w:r>
        <w:t>Equation : " X = 109 - 99"</w:t>
      </w:r>
    </w:p>
    <w:p>
      <w:r>
        <w:t xml:space="preserve">Answer : "10" </w:t>
        <w:br/>
        <w:t>}</w:t>
      </w:r>
    </w:p>
    <w:p>
      <w:r>
        <w:t>{</w:t>
        <w:br/>
        <w:t>Index 1554:</w:t>
      </w:r>
    </w:p>
    <w:p>
      <w:r>
        <w:t>Question : "Lauren had 154 blueberry. Melissa grasped some blueberry. Now Lauren has 96  blueberry. How many did Melissa graspeds?"</w:t>
      </w:r>
    </w:p>
    <w:p>
      <w:r>
        <w:t>Equation : " X = 154 - 96"</w:t>
      </w:r>
    </w:p>
    <w:p>
      <w:r>
        <w:t xml:space="preserve">Answer : "58" </w:t>
        <w:br/>
        <w:t>}</w:t>
      </w:r>
    </w:p>
    <w:p>
      <w:r>
        <w:t>{</w:t>
        <w:br/>
        <w:t>Index 1555:</w:t>
      </w:r>
    </w:p>
    <w:p>
      <w:r>
        <w:t>Question : "Jeremiah had 263 Pen. Mary grabbed some Pen. Now Jeremiah has 29  Pen. How many did Mary grabbeds?"</w:t>
      </w:r>
    </w:p>
    <w:p>
      <w:r>
        <w:t>Equation : " X = 263 - 29"</w:t>
      </w:r>
    </w:p>
    <w:p>
      <w:r>
        <w:t xml:space="preserve">Answer : "234" </w:t>
        <w:br/>
        <w:t>}</w:t>
      </w:r>
    </w:p>
    <w:p>
      <w:r>
        <w:t>{</w:t>
        <w:br/>
        <w:t>Index 1556:</w:t>
      </w:r>
    </w:p>
    <w:p>
      <w:r>
        <w:t>Question : "Thersa had 187 fig. Esther grabbed some fig. Now Thersa has 43  fig. How many did Esther grabbeds?"</w:t>
      </w:r>
    </w:p>
    <w:p>
      <w:r>
        <w:t>Equation : " X = 187 - 43"</w:t>
      </w:r>
    </w:p>
    <w:p>
      <w:r>
        <w:t xml:space="preserve">Answer : "144" </w:t>
        <w:br/>
        <w:t>}</w:t>
      </w:r>
    </w:p>
    <w:p>
      <w:r>
        <w:t>{</w:t>
        <w:br/>
        <w:t>Index 1557:</w:t>
      </w:r>
    </w:p>
    <w:p>
      <w:r>
        <w:t>Question : "Larry had 221 papaya. Kathy grasped some papaya. Now Larry has 96  papaya. How many did Kathy graspeds?"</w:t>
      </w:r>
    </w:p>
    <w:p>
      <w:r>
        <w:t>Equation : " X = 221 - 96"</w:t>
      </w:r>
    </w:p>
    <w:p>
      <w:r>
        <w:t xml:space="preserve">Answer : "125" </w:t>
        <w:br/>
        <w:t>}</w:t>
      </w:r>
    </w:p>
    <w:p>
      <w:r>
        <w:t>{</w:t>
        <w:br/>
        <w:t>Index 1558:</w:t>
      </w:r>
    </w:p>
    <w:p>
      <w:r>
        <w:t>Question : "Casey had 186 mango. Todd grabbed some mango. Now Casey has 80  mango. How many did Todd grabbeds?"</w:t>
      </w:r>
    </w:p>
    <w:p>
      <w:r>
        <w:t>Equation : " X = 186 - 80"</w:t>
      </w:r>
    </w:p>
    <w:p>
      <w:r>
        <w:t xml:space="preserve">Answer : "106" </w:t>
        <w:br/>
        <w:t>}</w:t>
      </w:r>
    </w:p>
    <w:p>
      <w:r>
        <w:t>{</w:t>
        <w:br/>
        <w:t>Index 1559:</w:t>
      </w:r>
    </w:p>
    <w:p>
      <w:r>
        <w:t>Question : "Peter had 219 kiwi. Marjorie grasped some kiwi. Now Peter has 33  kiwi. How many did Marjorie graspeds?"</w:t>
      </w:r>
    </w:p>
    <w:p>
      <w:r>
        <w:t>Equation : " X = 219 - 33"</w:t>
      </w:r>
    </w:p>
    <w:p>
      <w:r>
        <w:t xml:space="preserve">Answer : "186" </w:t>
        <w:br/>
        <w:t>}</w:t>
      </w:r>
    </w:p>
    <w:p>
      <w:r>
        <w:t>{</w:t>
        <w:br/>
        <w:t>Index 1560:</w:t>
      </w:r>
    </w:p>
    <w:p>
      <w:r>
        <w:t>Question : "Carolyn had 140 lemon. James grabbed some lemon. Now Carolyn has 12  lemon. How many did James grabbeds?"</w:t>
      </w:r>
    </w:p>
    <w:p>
      <w:r>
        <w:t>Equation : " X = 140 - 12"</w:t>
      </w:r>
    </w:p>
    <w:p>
      <w:r>
        <w:t xml:space="preserve">Answer : "128" </w:t>
        <w:br/>
        <w:t>}</w:t>
      </w:r>
    </w:p>
    <w:p>
      <w:r>
        <w:t>{</w:t>
        <w:br/>
        <w:t>Index 1561:</w:t>
      </w:r>
    </w:p>
    <w:p>
      <w:r>
        <w:t>Question : "Debra had 254 Car. Marlon gripped some Car. Now Debra has 93  Car. How many did Marlon grippeds?"</w:t>
      </w:r>
    </w:p>
    <w:p>
      <w:r>
        <w:t>Equation : " X = 254 - 93"</w:t>
      </w:r>
    </w:p>
    <w:p>
      <w:r>
        <w:t xml:space="preserve">Answer : "161" </w:t>
        <w:br/>
        <w:t>}</w:t>
      </w:r>
    </w:p>
    <w:p>
      <w:r>
        <w:t>{</w:t>
        <w:br/>
        <w:t>Index 1562:</w:t>
      </w:r>
    </w:p>
    <w:p>
      <w:r>
        <w:t>Question : "Amanda had 206 pear. Marshall clutched some pear. Now Amanda has 44  pear. How many did Marshall clutcheds?"</w:t>
      </w:r>
    </w:p>
    <w:p>
      <w:r>
        <w:t>Equation : " X = 206 - 44"</w:t>
      </w:r>
    </w:p>
    <w:p>
      <w:r>
        <w:t xml:space="preserve">Answer : "162" </w:t>
        <w:br/>
        <w:t>}</w:t>
      </w:r>
    </w:p>
    <w:p>
      <w:r>
        <w:t>{</w:t>
        <w:br/>
        <w:t>Index 1563:</w:t>
      </w:r>
    </w:p>
    <w:p>
      <w:r>
        <w:t>Question : "Joyce had 177 cherry. Rory clasped some cherry. Now Joyce has 14  cherry. How many did Rory claspeds?"</w:t>
      </w:r>
    </w:p>
    <w:p>
      <w:r>
        <w:t>Equation : " X = 177 - 14"</w:t>
      </w:r>
    </w:p>
    <w:p>
      <w:r>
        <w:t xml:space="preserve">Answer : "163" </w:t>
        <w:br/>
        <w:t>}</w:t>
      </w:r>
    </w:p>
    <w:p>
      <w:r>
        <w:t>{</w:t>
        <w:br/>
        <w:t>Index 1564:</w:t>
      </w:r>
    </w:p>
    <w:p>
      <w:r>
        <w:t>Question : "Thomas had 299 Flower. Charlene gripped some Flower. Now Thomas has 81  Flower. How many did Charlene grippeds?"</w:t>
      </w:r>
    </w:p>
    <w:p>
      <w:r>
        <w:t>Equation : " X = 299 - 81"</w:t>
      </w:r>
    </w:p>
    <w:p>
      <w:r>
        <w:t xml:space="preserve">Answer : "218" </w:t>
        <w:br/>
        <w:t>}</w:t>
      </w:r>
    </w:p>
    <w:p>
      <w:r>
        <w:t>{</w:t>
        <w:br/>
        <w:t>Index 1565:</w:t>
      </w:r>
    </w:p>
    <w:p>
      <w:r>
        <w:t>Question : "Laura had 293 pineapple. Kyle clutched some pineapple. Now Laura has 15  pineapple. How many did Kyle clutcheds?"</w:t>
      </w:r>
    </w:p>
    <w:p>
      <w:r>
        <w:t>Equation : " X = 293 - 15"</w:t>
      </w:r>
    </w:p>
    <w:p>
      <w:r>
        <w:t xml:space="preserve">Answer : "278" </w:t>
        <w:br/>
        <w:t>}</w:t>
      </w:r>
    </w:p>
    <w:p>
      <w:r>
        <w:t>{</w:t>
        <w:br/>
        <w:t>Index 1566:</w:t>
      </w:r>
    </w:p>
    <w:p>
      <w:r>
        <w:t>Question : "Alan had 180 Car. Dionna grabbed some Car. Now Alan has 70  Car. How many did Dionna grabbeds?"</w:t>
      </w:r>
    </w:p>
    <w:p>
      <w:r>
        <w:t>Equation : " X = 180 - 70"</w:t>
      </w:r>
    </w:p>
    <w:p>
      <w:r>
        <w:t xml:space="preserve">Answer : "110" </w:t>
        <w:br/>
        <w:t>}</w:t>
      </w:r>
    </w:p>
    <w:p>
      <w:r>
        <w:t>{</w:t>
        <w:br/>
        <w:t>Index 1567:</w:t>
      </w:r>
    </w:p>
    <w:p>
      <w:r>
        <w:t>Question : "Eddie had 238 Book. Patricia clasped some Book. Now Eddie has 9  Book. How many did Patricia claspeds?"</w:t>
      </w:r>
    </w:p>
    <w:p>
      <w:r>
        <w:t>Equation : " X = 238 - 9"</w:t>
      </w:r>
    </w:p>
    <w:p>
      <w:r>
        <w:t xml:space="preserve">Answer : "229" </w:t>
        <w:br/>
        <w:t>}</w:t>
      </w:r>
    </w:p>
    <w:p>
      <w:r>
        <w:t>{</w:t>
        <w:br/>
        <w:t>Index 1568:</w:t>
      </w:r>
    </w:p>
    <w:p>
      <w:r>
        <w:t>Question : "Frank had 215 watermelon. Oralee get hold of some watermelon. Now Frank has 46  watermelon. How many did Oralee get hold ofs?"</w:t>
      </w:r>
    </w:p>
    <w:p>
      <w:r>
        <w:t>Equation : " X = 215 - 46"</w:t>
      </w:r>
    </w:p>
    <w:p>
      <w:r>
        <w:t xml:space="preserve">Answer : "169" </w:t>
        <w:br/>
        <w:t>}</w:t>
      </w:r>
    </w:p>
    <w:p>
      <w:r>
        <w:t>{</w:t>
        <w:br/>
        <w:t>Index 1569:</w:t>
      </w:r>
    </w:p>
    <w:p>
      <w:r>
        <w:t>Question : "Curtis had 182 lemon. Chris gripped some lemon. Now Curtis has 45  lemon. How many did Chris grippeds?"</w:t>
      </w:r>
    </w:p>
    <w:p>
      <w:r>
        <w:t>Equation : " X = 182 - 45"</w:t>
      </w:r>
    </w:p>
    <w:p>
      <w:r>
        <w:t xml:space="preserve">Answer : "137" </w:t>
        <w:br/>
        <w:t>}</w:t>
      </w:r>
    </w:p>
    <w:p>
      <w:r>
        <w:t>{</w:t>
        <w:br/>
        <w:t>Index 1570:</w:t>
      </w:r>
    </w:p>
    <w:p>
      <w:r>
        <w:t>Question : "Linda had 101 mango. Thomas gripped some mango. Now Linda has 39  mango. How many did Thomas grippeds?"</w:t>
      </w:r>
    </w:p>
    <w:p>
      <w:r>
        <w:t>Equation : " X = 101 - 39"</w:t>
      </w:r>
    </w:p>
    <w:p>
      <w:r>
        <w:t xml:space="preserve">Answer : "62" </w:t>
        <w:br/>
        <w:t>}</w:t>
      </w:r>
    </w:p>
    <w:p>
      <w:r>
        <w:t>{</w:t>
        <w:br/>
        <w:t>Index 1571:</w:t>
      </w:r>
    </w:p>
    <w:p>
      <w:r>
        <w:t>Question : "James had 223 Chocolate. Adam lay hold of some Chocolate. Now James has 10  Chocolate. How many did Adam lay hold ofs?"</w:t>
      </w:r>
    </w:p>
    <w:p>
      <w:r>
        <w:t>Equation : " X = 223 - 10"</w:t>
      </w:r>
    </w:p>
    <w:p>
      <w:r>
        <w:t xml:space="preserve">Answer : "213" </w:t>
        <w:br/>
        <w:t>}</w:t>
      </w:r>
    </w:p>
    <w:p>
      <w:r>
        <w:t>{</w:t>
        <w:br/>
        <w:t>Index 1572:</w:t>
      </w:r>
    </w:p>
    <w:p>
      <w:r>
        <w:t>Question : "Eileen had 172 lychee. Jonathan grabbed some lychee. Now Eileen has 52  lychee. How many did Jonathan grabbeds?"</w:t>
      </w:r>
    </w:p>
    <w:p>
      <w:r>
        <w:t>Equation : " X = 172 - 52"</w:t>
      </w:r>
    </w:p>
    <w:p>
      <w:r>
        <w:t xml:space="preserve">Answer : "120" </w:t>
        <w:br/>
        <w:t>}</w:t>
      </w:r>
    </w:p>
    <w:p>
      <w:r>
        <w:t>{</w:t>
        <w:br/>
        <w:t>Index 1573:</w:t>
      </w:r>
    </w:p>
    <w:p>
      <w:r>
        <w:t>Question : "Lisa had 194 kiwi. Sterling take hold of some kiwi. Now Lisa has 65  kiwi. How many did Sterling take hold ofs?"</w:t>
      </w:r>
    </w:p>
    <w:p>
      <w:r>
        <w:t>Equation : " X = 194 - 65"</w:t>
      </w:r>
    </w:p>
    <w:p>
      <w:r>
        <w:t xml:space="preserve">Answer : "129" </w:t>
        <w:br/>
        <w:t>}</w:t>
      </w:r>
    </w:p>
    <w:p>
      <w:r>
        <w:t>{</w:t>
        <w:br/>
        <w:t>Index 1574:</w:t>
      </w:r>
    </w:p>
    <w:p>
      <w:r>
        <w:t>Question : "Ann had 108 orange. Grace lay hold of some orange. Now Ann has 82  orange. How many did Grace lay hold ofs?"</w:t>
      </w:r>
    </w:p>
    <w:p>
      <w:r>
        <w:t>Equation : " X = 108 - 82"</w:t>
      </w:r>
    </w:p>
    <w:p>
      <w:r>
        <w:t xml:space="preserve">Answer : "26" </w:t>
        <w:br/>
        <w:t>}</w:t>
      </w:r>
    </w:p>
    <w:p>
      <w:r>
        <w:t>{</w:t>
        <w:br/>
        <w:t>Index 1575:</w:t>
      </w:r>
    </w:p>
    <w:p>
      <w:r>
        <w:t>Question : "Rafael had 125 kiwi. Meagan clutched some kiwi. Now Rafael has 24  kiwi. How many did Meagan clutcheds?"</w:t>
      </w:r>
    </w:p>
    <w:p>
      <w:r>
        <w:t>Equation : " X = 125 - 24"</w:t>
      </w:r>
    </w:p>
    <w:p>
      <w:r>
        <w:t xml:space="preserve">Answer : "101" </w:t>
        <w:br/>
        <w:t>}</w:t>
      </w:r>
    </w:p>
    <w:p>
      <w:r>
        <w:t>{</w:t>
        <w:br/>
        <w:t>Index 1576:</w:t>
      </w:r>
    </w:p>
    <w:p>
      <w:r>
        <w:t>Question : "Gail had 218 lime. Richard clutched some lime. Now Gail has 40  lime. How many did Richard clutcheds?"</w:t>
      </w:r>
    </w:p>
    <w:p>
      <w:r>
        <w:t>Equation : " X = 218 - 40"</w:t>
      </w:r>
    </w:p>
    <w:p>
      <w:r>
        <w:t xml:space="preserve">Answer : "178" </w:t>
        <w:br/>
        <w:t>}</w:t>
      </w:r>
    </w:p>
    <w:p>
      <w:r>
        <w:t>{</w:t>
        <w:br/>
        <w:t>Index 1577:</w:t>
      </w:r>
    </w:p>
    <w:p>
      <w:r>
        <w:t>Question : "Alicia had 297 lychee. Emily clutched some lychee. Now Alicia has 38  lychee. How many did Emily clutcheds?"</w:t>
      </w:r>
    </w:p>
    <w:p>
      <w:r>
        <w:t>Equation : " X = 297 - 38"</w:t>
      </w:r>
    </w:p>
    <w:p>
      <w:r>
        <w:t xml:space="preserve">Answer : "259" </w:t>
        <w:br/>
        <w:t>}</w:t>
      </w:r>
    </w:p>
    <w:p>
      <w:r>
        <w:t>{</w:t>
        <w:br/>
        <w:t>Index 1578:</w:t>
      </w:r>
    </w:p>
    <w:p>
      <w:r>
        <w:t>Question : "Charles had 112 mango. Lucy grasped some mango. Now Charles has 96  mango. How many did Lucy graspeds?"</w:t>
      </w:r>
    </w:p>
    <w:p>
      <w:r>
        <w:t>Equation : " X = 112 - 96"</w:t>
      </w:r>
    </w:p>
    <w:p>
      <w:r>
        <w:t xml:space="preserve">Answer : "16" </w:t>
        <w:br/>
        <w:t>}</w:t>
      </w:r>
    </w:p>
    <w:p>
      <w:r>
        <w:t>{</w:t>
        <w:br/>
        <w:t>Index 1579:</w:t>
      </w:r>
    </w:p>
    <w:p>
      <w:r>
        <w:t>Question : "Ginger had 268 pineapple. Doris clutched some pineapple. Now Ginger has 88  pineapple. How many did Doris clutcheds?"</w:t>
      </w:r>
    </w:p>
    <w:p>
      <w:r>
        <w:t>Equation : " X = 268 - 88"</w:t>
      </w:r>
    </w:p>
    <w:p>
      <w:r>
        <w:t xml:space="preserve">Answer : "180" </w:t>
        <w:br/>
        <w:t>}</w:t>
      </w:r>
    </w:p>
    <w:p>
      <w:r>
        <w:t>{</w:t>
        <w:br/>
        <w:t>Index 1580:</w:t>
      </w:r>
    </w:p>
    <w:p>
      <w:r>
        <w:t>Question : "Jesse had 182 Bread. Edwin lay hold of some Bread. Now Jesse has 63  Bread. How many did Edwin lay hold ofs?"</w:t>
      </w:r>
    </w:p>
    <w:p>
      <w:r>
        <w:t>Equation : " X = 182 - 63"</w:t>
      </w:r>
    </w:p>
    <w:p>
      <w:r>
        <w:t xml:space="preserve">Answer : "119" </w:t>
        <w:br/>
        <w:t>}</w:t>
      </w:r>
    </w:p>
    <w:p>
      <w:r>
        <w:t>{</w:t>
        <w:br/>
        <w:t>Index 1581:</w:t>
      </w:r>
    </w:p>
    <w:p>
      <w:r>
        <w:t>Question : "Russell had 285 Book. Susan take hold of some Book. Now Russell has 88  Book. How many did Susan take hold ofs?"</w:t>
      </w:r>
    </w:p>
    <w:p>
      <w:r>
        <w:t>Equation : " X = 285 - 88"</w:t>
      </w:r>
    </w:p>
    <w:p>
      <w:r>
        <w:t xml:space="preserve">Answer : "197" </w:t>
        <w:br/>
        <w:t>}</w:t>
      </w:r>
    </w:p>
    <w:p>
      <w:r>
        <w:t>{</w:t>
        <w:br/>
        <w:t>Index 1582:</w:t>
      </w:r>
    </w:p>
    <w:p>
      <w:r>
        <w:t>Question : "Debra had 228 pear. Jessica get hold of some pear. Now Debra has 10  pear. How many did Jessica get hold ofs?"</w:t>
      </w:r>
    </w:p>
    <w:p>
      <w:r>
        <w:t>Equation : " X = 228 - 10"</w:t>
      </w:r>
    </w:p>
    <w:p>
      <w:r>
        <w:t xml:space="preserve">Answer : "218" </w:t>
        <w:br/>
        <w:t>}</w:t>
      </w:r>
    </w:p>
    <w:p>
      <w:r>
        <w:t>{</w:t>
        <w:br/>
        <w:t>Index 1583:</w:t>
      </w:r>
    </w:p>
    <w:p>
      <w:r>
        <w:t>Question : "Eugene had 106 plum. Brenda clutched some plum. Now Eugene has 62  plum. How many did Brenda clutcheds?"</w:t>
      </w:r>
    </w:p>
    <w:p>
      <w:r>
        <w:t>Equation : " X = 106 - 62"</w:t>
      </w:r>
    </w:p>
    <w:p>
      <w:r>
        <w:t xml:space="preserve">Answer : "44" </w:t>
        <w:br/>
        <w:t>}</w:t>
      </w:r>
    </w:p>
    <w:p>
      <w:r>
        <w:t>{</w:t>
        <w:br/>
        <w:t>Index 1584:</w:t>
      </w:r>
    </w:p>
    <w:p>
      <w:r>
        <w:t>Question : "Beth had 201 coconut. Deborah grabbed some coconut. Now Beth has 76  coconut. How many did Deborah grabbeds?"</w:t>
      </w:r>
    </w:p>
    <w:p>
      <w:r>
        <w:t>Equation : " X = 201 - 76"</w:t>
      </w:r>
    </w:p>
    <w:p>
      <w:r>
        <w:t xml:space="preserve">Answer : "125" </w:t>
        <w:br/>
        <w:t>}</w:t>
      </w:r>
    </w:p>
    <w:p>
      <w:r>
        <w:t>{</w:t>
        <w:br/>
        <w:t>Index 1585:</w:t>
      </w:r>
    </w:p>
    <w:p>
      <w:r>
        <w:t>Question : "Kevin had 192 Doll. Julie clasped some Doll. Now Kevin has 58  Doll. How many did Julie claspeds?"</w:t>
      </w:r>
    </w:p>
    <w:p>
      <w:r>
        <w:t>Equation : " X = 192 - 58"</w:t>
      </w:r>
    </w:p>
    <w:p>
      <w:r>
        <w:t xml:space="preserve">Answer : "134" </w:t>
        <w:br/>
        <w:t>}</w:t>
      </w:r>
    </w:p>
    <w:p>
      <w:r>
        <w:t>{</w:t>
        <w:br/>
        <w:t>Index 1586:</w:t>
      </w:r>
    </w:p>
    <w:p>
      <w:r>
        <w:t>Question : "Mathilde had 172 lemon. Clifford get hold of some lemon. Now Mathilde has 58  lemon. How many did Clifford get hold ofs?"</w:t>
      </w:r>
    </w:p>
    <w:p>
      <w:r>
        <w:t>Equation : " X = 172 - 58"</w:t>
      </w:r>
    </w:p>
    <w:p>
      <w:r>
        <w:t xml:space="preserve">Answer : "114" </w:t>
        <w:br/>
        <w:t>}</w:t>
      </w:r>
    </w:p>
    <w:p>
      <w:r>
        <w:t>{</w:t>
        <w:br/>
        <w:t>Index 1587:</w:t>
      </w:r>
    </w:p>
    <w:p>
      <w:r>
        <w:t>Question : "Robert had 272 coconut. Charles gripped some coconut. Now Robert has 72  coconut. How many did Charles grippeds?"</w:t>
      </w:r>
    </w:p>
    <w:p>
      <w:r>
        <w:t>Equation : " X = 272 - 72"</w:t>
      </w:r>
    </w:p>
    <w:p>
      <w:r>
        <w:t xml:space="preserve">Answer : "200" </w:t>
        <w:br/>
        <w:t>}</w:t>
      </w:r>
    </w:p>
    <w:p>
      <w:r>
        <w:t>{</w:t>
        <w:br/>
        <w:t>Index 1588:</w:t>
      </w:r>
    </w:p>
    <w:p>
      <w:r>
        <w:t>Question : "Catherine had 170 blackcurrant. Eula clasped some blackcurrant. Now Catherine has 32  blackcurrant. How many did Eula claspeds?"</w:t>
      </w:r>
    </w:p>
    <w:p>
      <w:r>
        <w:t>Equation : " X = 170 - 32"</w:t>
      </w:r>
    </w:p>
    <w:p>
      <w:r>
        <w:t xml:space="preserve">Answer : "138" </w:t>
        <w:br/>
        <w:t>}</w:t>
      </w:r>
    </w:p>
    <w:p>
      <w:r>
        <w:t>{</w:t>
        <w:br/>
        <w:t>Index 1589:</w:t>
      </w:r>
    </w:p>
    <w:p>
      <w:r>
        <w:t>Question : "Frances had 160 Box. Marcus grabbed some Box. Now Frances has 32  Box. How many did Marcus grabbeds?"</w:t>
      </w:r>
    </w:p>
    <w:p>
      <w:r>
        <w:t>Equation : " X = 160 - 32"</w:t>
      </w:r>
    </w:p>
    <w:p>
      <w:r>
        <w:t xml:space="preserve">Answer : "128" </w:t>
        <w:br/>
        <w:t>}</w:t>
      </w:r>
    </w:p>
    <w:p>
      <w:r>
        <w:t>{</w:t>
        <w:br/>
        <w:t>Index 1590:</w:t>
      </w:r>
    </w:p>
    <w:p>
      <w:r>
        <w:t>Question : "Anna had 271 nectarine. Susan grasped some nectarine. Now Anna has 35  nectarine. How many did Susan graspeds?"</w:t>
      </w:r>
    </w:p>
    <w:p>
      <w:r>
        <w:t>Equation : " X = 271 - 35"</w:t>
      </w:r>
    </w:p>
    <w:p>
      <w:r>
        <w:t xml:space="preserve">Answer : "236" </w:t>
        <w:br/>
        <w:t>}</w:t>
      </w:r>
    </w:p>
    <w:p>
      <w:r>
        <w:t>{</w:t>
        <w:br/>
        <w:t>Index 1591:</w:t>
      </w:r>
    </w:p>
    <w:p>
      <w:r>
        <w:t>Question : "Judy had 104 quince. Lois take hold of some quince. Now Judy has 66  quince. How many did Lois take hold ofs?"</w:t>
      </w:r>
    </w:p>
    <w:p>
      <w:r>
        <w:t>Equation : " X = 104 - 66"</w:t>
      </w:r>
    </w:p>
    <w:p>
      <w:r>
        <w:t xml:space="preserve">Answer : "38" </w:t>
        <w:br/>
        <w:t>}</w:t>
      </w:r>
    </w:p>
    <w:p>
      <w:r>
        <w:t>{</w:t>
        <w:br/>
        <w:t>Index 1592:</w:t>
      </w:r>
    </w:p>
    <w:p>
      <w:r>
        <w:t>Question : "Donald had 252 Watch. Richard clutched some Watch. Now Donald has 63  Watch. How many did Richard clutcheds?"</w:t>
      </w:r>
    </w:p>
    <w:p>
      <w:r>
        <w:t>Equation : " X = 252 - 63"</w:t>
      </w:r>
    </w:p>
    <w:p>
      <w:r>
        <w:t xml:space="preserve">Answer : "189" </w:t>
        <w:br/>
        <w:t>}</w:t>
      </w:r>
    </w:p>
    <w:p>
      <w:r>
        <w:t>{</w:t>
        <w:br/>
        <w:t>Index 1593:</w:t>
      </w:r>
    </w:p>
    <w:p>
      <w:r>
        <w:t>Question : "Manuel had 174 kiwi. Daria gripped some kiwi. Now Manuel has 96  kiwi. How many did Daria grippeds?"</w:t>
      </w:r>
    </w:p>
    <w:p>
      <w:r>
        <w:t>Equation : " X = 174 - 96"</w:t>
      </w:r>
    </w:p>
    <w:p>
      <w:r>
        <w:t xml:space="preserve">Answer : "78" </w:t>
        <w:br/>
        <w:t>}</w:t>
      </w:r>
    </w:p>
    <w:p>
      <w:r>
        <w:t>{</w:t>
        <w:br/>
        <w:t>Index 1594:</w:t>
      </w:r>
    </w:p>
    <w:p>
      <w:r>
        <w:t>Question : "Lupe had 250 lime. Sylvia take hold of some lime. Now Lupe has 62  lime. How many did Sylvia take hold ofs?"</w:t>
      </w:r>
    </w:p>
    <w:p>
      <w:r>
        <w:t>Equation : " X = 250 - 62"</w:t>
      </w:r>
    </w:p>
    <w:p>
      <w:r>
        <w:t xml:space="preserve">Answer : "188" </w:t>
        <w:br/>
        <w:t>}</w:t>
      </w:r>
    </w:p>
    <w:p>
      <w:r>
        <w:t>{</w:t>
        <w:br/>
        <w:t>Index 1595:</w:t>
      </w:r>
    </w:p>
    <w:p>
      <w:r>
        <w:t>Question : "Jamie had 206 blackberry. Sandra take hold of some blackberry. Now Jamie has 1  blackberry. How many did Sandra take hold ofs?"</w:t>
      </w:r>
    </w:p>
    <w:p>
      <w:r>
        <w:t>Equation : " X = 206 - 1"</w:t>
      </w:r>
    </w:p>
    <w:p>
      <w:r>
        <w:t xml:space="preserve">Answer : "205" </w:t>
        <w:br/>
        <w:t>}</w:t>
      </w:r>
    </w:p>
    <w:p>
      <w:r>
        <w:t>{</w:t>
        <w:br/>
        <w:t>Index 1596:</w:t>
      </w:r>
    </w:p>
    <w:p>
      <w:r>
        <w:t>Question : "Sang had 137 Pen. Leola clasped some Pen. Now Sang has 52  Pen. How many did Leola claspeds?"</w:t>
      </w:r>
    </w:p>
    <w:p>
      <w:r>
        <w:t>Equation : " X = 137 - 52"</w:t>
      </w:r>
    </w:p>
    <w:p>
      <w:r>
        <w:t xml:space="preserve">Answer : "85" </w:t>
        <w:br/>
        <w:t>}</w:t>
      </w:r>
    </w:p>
    <w:p>
      <w:r>
        <w:t>{</w:t>
        <w:br/>
        <w:t>Index 1597:</w:t>
      </w:r>
    </w:p>
    <w:p>
      <w:r>
        <w:t>Question : "James had 213 Beg. Edith grabbed some Beg. Now James has 17  Beg. How many did Edith grabbeds?"</w:t>
      </w:r>
    </w:p>
    <w:p>
      <w:r>
        <w:t>Equation : " X = 213 - 17"</w:t>
      </w:r>
    </w:p>
    <w:p>
      <w:r>
        <w:t xml:space="preserve">Answer : "196" </w:t>
        <w:br/>
        <w:t>}</w:t>
      </w:r>
    </w:p>
    <w:p>
      <w:r>
        <w:t>{</w:t>
        <w:br/>
        <w:t>Index 1598:</w:t>
      </w:r>
    </w:p>
    <w:p>
      <w:r>
        <w:t>Question : "Andrew had 200 Flower. Cecil clasped some Flower. Now Andrew has 38  Flower. How many did Cecil claspeds?"</w:t>
      </w:r>
    </w:p>
    <w:p>
      <w:r>
        <w:t>Equation : " X = 200 - 38"</w:t>
      </w:r>
    </w:p>
    <w:p>
      <w:r>
        <w:t xml:space="preserve">Answer : "162" </w:t>
        <w:br/>
        <w:t>}</w:t>
      </w:r>
    </w:p>
    <w:p>
      <w:r>
        <w:t>{</w:t>
        <w:br/>
        <w:t>Index 1599:</w:t>
      </w:r>
    </w:p>
    <w:p>
      <w:r>
        <w:t>Question : "John had 183 apricot. Marshall take hold of some apricot. Now John has 83  apricot. How many did Marshall take hold ofs?"</w:t>
      </w:r>
    </w:p>
    <w:p>
      <w:r>
        <w:t>Equation : " X = 183 - 83"</w:t>
      </w:r>
    </w:p>
    <w:p>
      <w:r>
        <w:t xml:space="preserve">Answer : "100" </w:t>
        <w:br/>
        <w:t>}</w:t>
      </w:r>
    </w:p>
    <w:p>
      <w:r>
        <w:t>{</w:t>
        <w:br/>
        <w:t>Index 1600:</w:t>
      </w:r>
    </w:p>
    <w:p>
      <w:r>
        <w:t>Question : "Albert had 274 Beg. Margarito get hold of some Beg. Now Albert has 88  Beg. How many did Margarito get hold ofs?"</w:t>
      </w:r>
    </w:p>
    <w:p>
      <w:r>
        <w:t>Equation : " X = 274 - 88"</w:t>
      </w:r>
    </w:p>
    <w:p>
      <w:r>
        <w:t xml:space="preserve">Answer : "186" </w:t>
        <w:br/>
        <w:t>}</w:t>
      </w:r>
    </w:p>
    <w:p>
      <w:r>
        <w:t>{</w:t>
        <w:br/>
        <w:t>Index 1601:</w:t>
      </w:r>
    </w:p>
    <w:p>
      <w:r>
        <w:t>Question : "Rex had 253 Beg. Bryan gripped some Beg. Now Rex has 48  Beg. How many did Bryan grippeds?"</w:t>
      </w:r>
    </w:p>
    <w:p>
      <w:r>
        <w:t>Equation : " X = 253 - 48"</w:t>
      </w:r>
    </w:p>
    <w:p>
      <w:r>
        <w:t xml:space="preserve">Answer : "205" </w:t>
        <w:br/>
        <w:t>}</w:t>
      </w:r>
    </w:p>
    <w:p>
      <w:r>
        <w:t>{</w:t>
        <w:br/>
        <w:t>Index 1602:</w:t>
      </w:r>
    </w:p>
    <w:p>
      <w:r>
        <w:t>Question : "Francine had 291 strawberry. Anna grabbed some strawberry. Now Francine has 69  strawberry. How many did Anna grabbeds?"</w:t>
      </w:r>
    </w:p>
    <w:p>
      <w:r>
        <w:t>Equation : " X = 291 - 69"</w:t>
      </w:r>
    </w:p>
    <w:p>
      <w:r>
        <w:t xml:space="preserve">Answer : "222" </w:t>
        <w:br/>
        <w:t>}</w:t>
      </w:r>
    </w:p>
    <w:p>
      <w:r>
        <w:t>{</w:t>
        <w:br/>
        <w:t>Index 1603:</w:t>
      </w:r>
    </w:p>
    <w:p>
      <w:r>
        <w:t>Question : "Christina had 232 apple. Keith get hold of some apple. Now Christina has 92  apple. How many did Keith get hold ofs?"</w:t>
      </w:r>
    </w:p>
    <w:p>
      <w:r>
        <w:t>Equation : " X = 232 - 92"</w:t>
      </w:r>
    </w:p>
    <w:p>
      <w:r>
        <w:t xml:space="preserve">Answer : "140" </w:t>
        <w:br/>
        <w:t>}</w:t>
      </w:r>
    </w:p>
    <w:p>
      <w:r>
        <w:t>{</w:t>
        <w:br/>
        <w:t>Index 1604:</w:t>
      </w:r>
    </w:p>
    <w:p>
      <w:r>
        <w:t>Question : "David had 269 Doll. Thomas take hold of some Doll. Now David has 80  Doll. How many did Thomas take hold ofs?"</w:t>
      </w:r>
    </w:p>
    <w:p>
      <w:r>
        <w:t>Equation : " X = 269 - 80"</w:t>
      </w:r>
    </w:p>
    <w:p>
      <w:r>
        <w:t xml:space="preserve">Answer : "189" </w:t>
        <w:br/>
        <w:t>}</w:t>
      </w:r>
    </w:p>
    <w:p>
      <w:r>
        <w:t>{</w:t>
        <w:br/>
        <w:t>Index 1605:</w:t>
      </w:r>
    </w:p>
    <w:p>
      <w:r>
        <w:t>Question : "Katrina had 296 watermelon. Shannon clasped some watermelon. Now Katrina has 25  watermelon. How many did Shannon claspeds?"</w:t>
      </w:r>
    </w:p>
    <w:p>
      <w:r>
        <w:t>Equation : " X = 296 - 25"</w:t>
      </w:r>
    </w:p>
    <w:p>
      <w:r>
        <w:t xml:space="preserve">Answer : "271" </w:t>
        <w:br/>
        <w:t>}</w:t>
      </w:r>
    </w:p>
    <w:p>
      <w:r>
        <w:t>{</w:t>
        <w:br/>
        <w:t>Index 1606:</w:t>
      </w:r>
    </w:p>
    <w:p>
      <w:r>
        <w:t>Question : "Rosella had 281 toy. Claudia lay hold of some toy. Now Rosella has 62  toy. How many did Claudia lay hold ofs?"</w:t>
      </w:r>
    </w:p>
    <w:p>
      <w:r>
        <w:t>Equation : " X = 281 - 62"</w:t>
      </w:r>
    </w:p>
    <w:p>
      <w:r>
        <w:t xml:space="preserve">Answer : "219" </w:t>
        <w:br/>
        <w:t>}</w:t>
      </w:r>
    </w:p>
    <w:p>
      <w:r>
        <w:t>{</w:t>
        <w:br/>
        <w:t>Index 1607:</w:t>
      </w:r>
    </w:p>
    <w:p>
      <w:r>
        <w:t>Question : "Roy had 190 Bread. Clint take hold of some Bread. Now Roy has 89  Bread. How many did Clint take hold ofs?"</w:t>
      </w:r>
    </w:p>
    <w:p>
      <w:r>
        <w:t>Equation : " X = 190 - 89"</w:t>
      </w:r>
    </w:p>
    <w:p>
      <w:r>
        <w:t xml:space="preserve">Answer : "101" </w:t>
        <w:br/>
        <w:t>}</w:t>
      </w:r>
    </w:p>
    <w:p>
      <w:r>
        <w:t>{</w:t>
        <w:br/>
        <w:t>Index 1608:</w:t>
      </w:r>
    </w:p>
    <w:p>
      <w:r>
        <w:t>Question : "Harold had 198 pear. Colleen lay hold of some pear. Now Harold has 8  pear. How many did Colleen lay hold ofs?"</w:t>
      </w:r>
    </w:p>
    <w:p>
      <w:r>
        <w:t>Equation : " X = 198 - 8"</w:t>
      </w:r>
    </w:p>
    <w:p>
      <w:r>
        <w:t xml:space="preserve">Answer : "190" </w:t>
        <w:br/>
        <w:t>}</w:t>
      </w:r>
    </w:p>
    <w:p>
      <w:r>
        <w:t>{</w:t>
        <w:br/>
        <w:t>Index 1609:</w:t>
      </w:r>
    </w:p>
    <w:p>
      <w:r>
        <w:t>Question : "Brandi had 299 lychee. Andrea gripped some lychee. Now Brandi has 16  lychee. How many did Andrea grippeds?"</w:t>
      </w:r>
    </w:p>
    <w:p>
      <w:r>
        <w:t>Equation : " X = 299 - 16"</w:t>
      </w:r>
    </w:p>
    <w:p>
      <w:r>
        <w:t xml:space="preserve">Answer : "283" </w:t>
        <w:br/>
        <w:t>}</w:t>
      </w:r>
    </w:p>
    <w:p>
      <w:r>
        <w:t>{</w:t>
        <w:br/>
        <w:t>Index 1610:</w:t>
      </w:r>
    </w:p>
    <w:p>
      <w:r>
        <w:t>Question : "Mary had 214 peach. Gregory gripped some peach. Now Mary has 23  peach. How many did Gregory grippeds?"</w:t>
      </w:r>
    </w:p>
    <w:p>
      <w:r>
        <w:t>Equation : " X = 214 - 23"</w:t>
      </w:r>
    </w:p>
    <w:p>
      <w:r>
        <w:t xml:space="preserve">Answer : "191" </w:t>
        <w:br/>
        <w:t>}</w:t>
      </w:r>
    </w:p>
    <w:p>
      <w:r>
        <w:t>{</w:t>
        <w:br/>
        <w:t>Index 1611:</w:t>
      </w:r>
    </w:p>
    <w:p>
      <w:r>
        <w:t>Question : "Joshua had 226 Box. Tonya grabbed some Box. Now Joshua has 87  Box. How many did Tonya grabbeds?"</w:t>
      </w:r>
    </w:p>
    <w:p>
      <w:r>
        <w:t>Equation : " X = 226 - 87"</w:t>
      </w:r>
    </w:p>
    <w:p>
      <w:r>
        <w:t xml:space="preserve">Answer : "139" </w:t>
        <w:br/>
        <w:t>}</w:t>
      </w:r>
    </w:p>
    <w:p>
      <w:r>
        <w:t>{</w:t>
        <w:br/>
        <w:t>Index 1612:</w:t>
      </w:r>
    </w:p>
    <w:p>
      <w:r>
        <w:t>Question : "Eugene had 292 banana. William clasped some banana. Now Eugene has 17  banana. How many did William claspeds?"</w:t>
      </w:r>
    </w:p>
    <w:p>
      <w:r>
        <w:t>Equation : " X = 292 - 17"</w:t>
      </w:r>
    </w:p>
    <w:p>
      <w:r>
        <w:t xml:space="preserve">Answer : "275" </w:t>
        <w:br/>
        <w:t>}</w:t>
      </w:r>
    </w:p>
    <w:p>
      <w:r>
        <w:t>{</w:t>
        <w:br/>
        <w:t>Index 1613:</w:t>
      </w:r>
    </w:p>
    <w:p>
      <w:r>
        <w:t>Question : "Rita had 109 Chocolate. Donna grabbed some Chocolate. Now Rita has 38  Chocolate. How many did Donna grabbeds?"</w:t>
      </w:r>
    </w:p>
    <w:p>
      <w:r>
        <w:t>Equation : " X = 109 - 38"</w:t>
      </w:r>
    </w:p>
    <w:p>
      <w:r>
        <w:t xml:space="preserve">Answer : "71" </w:t>
        <w:br/>
        <w:t>}</w:t>
      </w:r>
    </w:p>
    <w:p>
      <w:r>
        <w:t>{</w:t>
        <w:br/>
        <w:t>Index 1614:</w:t>
      </w:r>
    </w:p>
    <w:p>
      <w:r>
        <w:t>Question : "Edward had 238 Beg. Teresa grabbed some Beg. Now Edward has 88  Beg. How many did Teresa grabbeds?"</w:t>
      </w:r>
    </w:p>
    <w:p>
      <w:r>
        <w:t>Equation : " X = 238 - 88"</w:t>
      </w:r>
    </w:p>
    <w:p>
      <w:r>
        <w:t xml:space="preserve">Answer : "150" </w:t>
        <w:br/>
        <w:t>}</w:t>
      </w:r>
    </w:p>
    <w:p>
      <w:r>
        <w:t>{</w:t>
        <w:br/>
        <w:t>Index 1615:</w:t>
      </w:r>
    </w:p>
    <w:p>
      <w:r>
        <w:t>Question : "Marvin had 245 Chocolate. Gloria grabbed some Chocolate. Now Marvin has 68  Chocolate. How many did Gloria grabbeds?"</w:t>
      </w:r>
    </w:p>
    <w:p>
      <w:r>
        <w:t>Equation : " X = 245 - 68"</w:t>
      </w:r>
    </w:p>
    <w:p>
      <w:r>
        <w:t xml:space="preserve">Answer : "177" </w:t>
        <w:br/>
        <w:t>}</w:t>
      </w:r>
    </w:p>
    <w:p>
      <w:r>
        <w:t>{</w:t>
        <w:br/>
        <w:t>Index 1616:</w:t>
      </w:r>
    </w:p>
    <w:p>
      <w:r>
        <w:t>Question : "Stefanie had 123 plum. Jim clutched some plum. Now Stefanie has 24  plum. How many did Jim clutcheds?"</w:t>
      </w:r>
    </w:p>
    <w:p>
      <w:r>
        <w:t>Equation : " X = 123 - 24"</w:t>
      </w:r>
    </w:p>
    <w:p>
      <w:r>
        <w:t xml:space="preserve">Answer : "99" </w:t>
        <w:br/>
        <w:t>}</w:t>
      </w:r>
    </w:p>
    <w:p>
      <w:r>
        <w:t>{</w:t>
        <w:br/>
        <w:t>Index 1617:</w:t>
      </w:r>
    </w:p>
    <w:p>
      <w:r>
        <w:t>Question : "Jennifer had 164 Doll. Sandra get hold of some Doll. Now Jennifer has 28  Doll. How many did Sandra get hold ofs?"</w:t>
      </w:r>
    </w:p>
    <w:p>
      <w:r>
        <w:t>Equation : " X = 164 - 28"</w:t>
      </w:r>
    </w:p>
    <w:p>
      <w:r>
        <w:t xml:space="preserve">Answer : "136" </w:t>
        <w:br/>
        <w:t>}</w:t>
      </w:r>
    </w:p>
    <w:p>
      <w:r>
        <w:t>{</w:t>
        <w:br/>
        <w:t>Index 1618:</w:t>
      </w:r>
    </w:p>
    <w:p>
      <w:r>
        <w:t>Question : "Bernard had 102 Bread. Carson gripped some Bread. Now Bernard has 99  Bread. How many did Carson grippeds?"</w:t>
      </w:r>
    </w:p>
    <w:p>
      <w:r>
        <w:t>Equation : " X = 102 - 99"</w:t>
      </w:r>
    </w:p>
    <w:p>
      <w:r>
        <w:t xml:space="preserve">Answer : "3" </w:t>
        <w:br/>
        <w:t>}</w:t>
      </w:r>
    </w:p>
    <w:p>
      <w:r>
        <w:t>{</w:t>
        <w:br/>
        <w:t>Index 1619:</w:t>
      </w:r>
    </w:p>
    <w:p>
      <w:r>
        <w:t>Question : "Jason had 111 blackcurrant. Bruce gripped some blackcurrant. Now Jason has 4  blackcurrant. How many did Bruce grippeds?"</w:t>
      </w:r>
    </w:p>
    <w:p>
      <w:r>
        <w:t>Equation : " X = 111 - 4"</w:t>
      </w:r>
    </w:p>
    <w:p>
      <w:r>
        <w:t xml:space="preserve">Answer : "107" </w:t>
        <w:br/>
        <w:t>}</w:t>
      </w:r>
    </w:p>
    <w:p>
      <w:r>
        <w:t>{</w:t>
        <w:br/>
        <w:t>Index 1620:</w:t>
      </w:r>
    </w:p>
    <w:p>
      <w:r>
        <w:t>Question : "Jane had 138 coconut. Gertrude grabbed some coconut. Now Jane has 58  coconut. How many did Gertrude grabbeds?"</w:t>
      </w:r>
    </w:p>
    <w:p>
      <w:r>
        <w:t>Equation : " X = 138 - 58"</w:t>
      </w:r>
    </w:p>
    <w:p>
      <w:r>
        <w:t xml:space="preserve">Answer : "80" </w:t>
        <w:br/>
        <w:t>}</w:t>
      </w:r>
    </w:p>
    <w:p>
      <w:r>
        <w:t>{</w:t>
        <w:br/>
        <w:t>Index 1621:</w:t>
      </w:r>
    </w:p>
    <w:p>
      <w:r>
        <w:t>Question : "Carolyn had 156 nectarine. Gloria clasped some nectarine. Now Carolyn has 50  nectarine. How many did Gloria claspeds?"</w:t>
      </w:r>
    </w:p>
    <w:p>
      <w:r>
        <w:t>Equation : " X = 156 - 50"</w:t>
      </w:r>
    </w:p>
    <w:p>
      <w:r>
        <w:t xml:space="preserve">Answer : "106" </w:t>
        <w:br/>
        <w:t>}</w:t>
      </w:r>
    </w:p>
    <w:p>
      <w:r>
        <w:t>{</w:t>
        <w:br/>
        <w:t>Index 1622:</w:t>
      </w:r>
    </w:p>
    <w:p>
      <w:r>
        <w:t>Question : "Jackson had 169 lychee. Marina take hold of some lychee. Now Jackson has 96  lychee. How many did Marina take hold ofs?"</w:t>
      </w:r>
    </w:p>
    <w:p>
      <w:r>
        <w:t>Equation : " X = 169 - 96"</w:t>
      </w:r>
    </w:p>
    <w:p>
      <w:r>
        <w:t xml:space="preserve">Answer : "73" </w:t>
        <w:br/>
        <w:t>}</w:t>
      </w:r>
    </w:p>
    <w:p>
      <w:r>
        <w:t>{</w:t>
        <w:br/>
        <w:t>Index 1623:</w:t>
      </w:r>
    </w:p>
    <w:p>
      <w:r>
        <w:t>Question : "Charles had 166 Press. Ashley take hold of some Press. Now Charles has 74  Press. How many did Ashley take hold ofs?"</w:t>
      </w:r>
    </w:p>
    <w:p>
      <w:r>
        <w:t>Equation : " X = 166 - 74"</w:t>
      </w:r>
    </w:p>
    <w:p>
      <w:r>
        <w:t xml:space="preserve">Answer : "92" </w:t>
        <w:br/>
        <w:t>}</w:t>
      </w:r>
    </w:p>
    <w:p>
      <w:r>
        <w:t>{</w:t>
        <w:br/>
        <w:t>Index 1624:</w:t>
      </w:r>
    </w:p>
    <w:p>
      <w:r>
        <w:t>Question : "Janet had 274 apple. David clasped some apple. Now Janet has 40  apple. How many did David claspeds?"</w:t>
      </w:r>
    </w:p>
    <w:p>
      <w:r>
        <w:t>Equation : " X = 274 - 40"</w:t>
      </w:r>
    </w:p>
    <w:p>
      <w:r>
        <w:t xml:space="preserve">Answer : "234" </w:t>
        <w:br/>
        <w:t>}</w:t>
      </w:r>
    </w:p>
    <w:p>
      <w:r>
        <w:t>{</w:t>
        <w:br/>
        <w:t>Index 1625:</w:t>
      </w:r>
    </w:p>
    <w:p>
      <w:r>
        <w:t>Question : "Michael had 111 fig. Joyce grasped some fig. Now Michael has 77  fig. How many did Joyce graspeds?"</w:t>
      </w:r>
    </w:p>
    <w:p>
      <w:r>
        <w:t>Equation : " X = 111 - 77"</w:t>
      </w:r>
    </w:p>
    <w:p>
      <w:r>
        <w:t xml:space="preserve">Answer : "34" </w:t>
        <w:br/>
        <w:t>}</w:t>
      </w:r>
    </w:p>
    <w:p>
      <w:r>
        <w:t>{</w:t>
        <w:br/>
        <w:t>Index 1626:</w:t>
      </w:r>
    </w:p>
    <w:p>
      <w:r>
        <w:t>Question : "Scott had 220 avocado. Shannon grasped some avocado. Now Scott has 92  avocado. How many did Shannon graspeds?"</w:t>
      </w:r>
    </w:p>
    <w:p>
      <w:r>
        <w:t>Equation : " X = 220 - 92"</w:t>
      </w:r>
    </w:p>
    <w:p>
      <w:r>
        <w:t xml:space="preserve">Answer : "128" </w:t>
        <w:br/>
        <w:t>}</w:t>
      </w:r>
    </w:p>
    <w:p>
      <w:r>
        <w:t>{</w:t>
        <w:br/>
        <w:t>Index 1627:</w:t>
      </w:r>
    </w:p>
    <w:p>
      <w:r>
        <w:t>Question : "Renee had 293 nectarine. Jason take hold of some nectarine. Now Renee has 78  nectarine. How many did Jason take hold ofs?"</w:t>
      </w:r>
    </w:p>
    <w:p>
      <w:r>
        <w:t>Equation : " X = 293 - 78"</w:t>
      </w:r>
    </w:p>
    <w:p>
      <w:r>
        <w:t xml:space="preserve">Answer : "215" </w:t>
        <w:br/>
        <w:t>}</w:t>
      </w:r>
    </w:p>
    <w:p>
      <w:r>
        <w:t>{</w:t>
        <w:br/>
        <w:t>Index 1628:</w:t>
      </w:r>
    </w:p>
    <w:p>
      <w:r>
        <w:t>Question : "Valentin had 285 lychee. Walter gripped some lychee. Now Valentin has 65  lychee. How many did Walter grippeds?"</w:t>
      </w:r>
    </w:p>
    <w:p>
      <w:r>
        <w:t>Equation : " X = 285 - 65"</w:t>
      </w:r>
    </w:p>
    <w:p>
      <w:r>
        <w:t xml:space="preserve">Answer : "220" </w:t>
        <w:br/>
        <w:t>}</w:t>
      </w:r>
    </w:p>
    <w:p>
      <w:r>
        <w:t>{</w:t>
        <w:br/>
        <w:t>Index 1629:</w:t>
      </w:r>
    </w:p>
    <w:p>
      <w:r>
        <w:t>Question : "Doris had 238 banana. Abel take hold of some banana. Now Doris has 2  banana. How many did Abel take hold ofs?"</w:t>
      </w:r>
    </w:p>
    <w:p>
      <w:r>
        <w:t>Equation : " X = 238 - 2"</w:t>
      </w:r>
    </w:p>
    <w:p>
      <w:r>
        <w:t xml:space="preserve">Answer : "236" </w:t>
        <w:br/>
        <w:t>}</w:t>
      </w:r>
    </w:p>
    <w:p>
      <w:r>
        <w:t>{</w:t>
        <w:br/>
        <w:t>Index 1630:</w:t>
      </w:r>
    </w:p>
    <w:p>
      <w:r>
        <w:t>Question : "Christopher had 283 coconut. Janis grabbed some coconut. Now Christopher has 84  coconut. How many did Janis grabbeds?"</w:t>
      </w:r>
    </w:p>
    <w:p>
      <w:r>
        <w:t>Equation : " X = 283 - 84"</w:t>
      </w:r>
    </w:p>
    <w:p>
      <w:r>
        <w:t xml:space="preserve">Answer : "199" </w:t>
        <w:br/>
        <w:t>}</w:t>
      </w:r>
    </w:p>
    <w:p>
      <w:r>
        <w:t>{</w:t>
        <w:br/>
        <w:t>Index 1631:</w:t>
      </w:r>
    </w:p>
    <w:p>
      <w:r>
        <w:t>Question : "Barbara had 244 Press. Mallory lay hold of some Press. Now Barbara has 29  Press. How many did Mallory lay hold ofs?"</w:t>
      </w:r>
    </w:p>
    <w:p>
      <w:r>
        <w:t>Equation : " X = 244 - 29"</w:t>
      </w:r>
    </w:p>
    <w:p>
      <w:r>
        <w:t xml:space="preserve">Answer : "215" </w:t>
        <w:br/>
        <w:t>}</w:t>
      </w:r>
    </w:p>
    <w:p>
      <w:r>
        <w:t>{</w:t>
        <w:br/>
        <w:t>Index 1632:</w:t>
      </w:r>
    </w:p>
    <w:p>
      <w:r>
        <w:t>Question : "Michael had 223 cherry. Arthur grabbed some cherry. Now Michael has 28  cherry. How many did Arthur grabbeds?"</w:t>
      </w:r>
    </w:p>
    <w:p>
      <w:r>
        <w:t>Equation : " X = 223 - 28"</w:t>
      </w:r>
    </w:p>
    <w:p>
      <w:r>
        <w:t xml:space="preserve">Answer : "195" </w:t>
        <w:br/>
        <w:t>}</w:t>
      </w:r>
    </w:p>
    <w:p>
      <w:r>
        <w:t>{</w:t>
        <w:br/>
        <w:t>Index 1633:</w:t>
      </w:r>
    </w:p>
    <w:p>
      <w:r>
        <w:t>Question : "Donald had 125 toy. Tyler clasped some toy. Now Donald has 52  toy. How many did Tyler claspeds?"</w:t>
      </w:r>
    </w:p>
    <w:p>
      <w:r>
        <w:t>Equation : " X = 125 - 52"</w:t>
      </w:r>
    </w:p>
    <w:p>
      <w:r>
        <w:t xml:space="preserve">Answer : "73" </w:t>
        <w:br/>
        <w:t>}</w:t>
      </w:r>
    </w:p>
    <w:p>
      <w:r>
        <w:t>{</w:t>
        <w:br/>
        <w:t>Index 1634:</w:t>
      </w:r>
    </w:p>
    <w:p>
      <w:r>
        <w:t>Question : "Rhoda had 258 peach. Larry clutched some peach. Now Rhoda has 69  peach. How many did Larry clutcheds?"</w:t>
      </w:r>
    </w:p>
    <w:p>
      <w:r>
        <w:t>Equation : " X = 258 - 69"</w:t>
      </w:r>
    </w:p>
    <w:p>
      <w:r>
        <w:t xml:space="preserve">Answer : "189" </w:t>
        <w:br/>
        <w:t>}</w:t>
      </w:r>
    </w:p>
    <w:p>
      <w:r>
        <w:t>{</w:t>
        <w:br/>
        <w:t>Index 1635:</w:t>
      </w:r>
    </w:p>
    <w:p>
      <w:r>
        <w:t>Question : "Cecil had 194 raspberry. Pete clasped some raspberry. Now Cecil has 66  raspberry. How many did Pete claspeds?"</w:t>
      </w:r>
    </w:p>
    <w:p>
      <w:r>
        <w:t>Equation : " X = 194 - 66"</w:t>
      </w:r>
    </w:p>
    <w:p>
      <w:r>
        <w:t xml:space="preserve">Answer : "128" </w:t>
        <w:br/>
        <w:t>}</w:t>
      </w:r>
    </w:p>
    <w:p>
      <w:r>
        <w:t>{</w:t>
        <w:br/>
        <w:t>Index 1636:</w:t>
      </w:r>
    </w:p>
    <w:p>
      <w:r>
        <w:t>Question : "Tara had 188 cherry. Kathleen grasped some cherry. Now Tara has 31  cherry. How many did Kathleen graspeds?"</w:t>
      </w:r>
    </w:p>
    <w:p>
      <w:r>
        <w:t>Equation : " X = 188 - 31"</w:t>
      </w:r>
    </w:p>
    <w:p>
      <w:r>
        <w:t xml:space="preserve">Answer : "157" </w:t>
        <w:br/>
        <w:t>}</w:t>
      </w:r>
    </w:p>
    <w:p>
      <w:r>
        <w:t>{</w:t>
        <w:br/>
        <w:t>Index 1637:</w:t>
      </w:r>
    </w:p>
    <w:p>
      <w:r>
        <w:t>Question : "Jeffery had 169 papaya. Danny lay hold of some papaya. Now Jeffery has 44  papaya. How many did Danny lay hold ofs?"</w:t>
      </w:r>
    </w:p>
    <w:p>
      <w:r>
        <w:t>Equation : " X = 169 - 44"</w:t>
      </w:r>
    </w:p>
    <w:p>
      <w:r>
        <w:t xml:space="preserve">Answer : "125" </w:t>
        <w:br/>
        <w:t>}</w:t>
      </w:r>
    </w:p>
    <w:p>
      <w:r>
        <w:t>{</w:t>
        <w:br/>
        <w:t>Index 1638:</w:t>
      </w:r>
    </w:p>
    <w:p>
      <w:r>
        <w:t>Question : "Estelle had 261 blackberry. Eric gripped some blackberry. Now Estelle has 2  blackberry. How many did Eric grippeds?"</w:t>
      </w:r>
    </w:p>
    <w:p>
      <w:r>
        <w:t>Equation : " X = 261 - 2"</w:t>
      </w:r>
    </w:p>
    <w:p>
      <w:r>
        <w:t xml:space="preserve">Answer : "259" </w:t>
        <w:br/>
        <w:t>}</w:t>
      </w:r>
    </w:p>
    <w:p>
      <w:r>
        <w:t>{</w:t>
        <w:br/>
        <w:t>Index 1639:</w:t>
      </w:r>
    </w:p>
    <w:p>
      <w:r>
        <w:t>Question : "Nicolas had 238 banana. Lawrence gripped some banana. Now Nicolas has 93  banana. How many did Lawrence grippeds?"</w:t>
      </w:r>
    </w:p>
    <w:p>
      <w:r>
        <w:t>Equation : " X = 238 - 93"</w:t>
      </w:r>
    </w:p>
    <w:p>
      <w:r>
        <w:t xml:space="preserve">Answer : "145" </w:t>
        <w:br/>
        <w:t>}</w:t>
      </w:r>
    </w:p>
    <w:p>
      <w:r>
        <w:t>{</w:t>
        <w:br/>
        <w:t>Index 1640:</w:t>
      </w:r>
    </w:p>
    <w:p>
      <w:r>
        <w:t>Question : "Imogene had 255 toy. Jani clutched some toy. Now Imogene has 10  toy. How many did Jani clutcheds?"</w:t>
      </w:r>
    </w:p>
    <w:p>
      <w:r>
        <w:t>Equation : " X = 255 - 10"</w:t>
      </w:r>
    </w:p>
    <w:p>
      <w:r>
        <w:t xml:space="preserve">Answer : "245" </w:t>
        <w:br/>
        <w:t>}</w:t>
      </w:r>
    </w:p>
    <w:p>
      <w:r>
        <w:t>{</w:t>
        <w:br/>
        <w:t>Index 1641:</w:t>
      </w:r>
    </w:p>
    <w:p>
      <w:r>
        <w:t>Question : "Clara had 221 lychee. Marissa get hold of some lychee. Now Clara has 77  lychee. How many did Marissa get hold ofs?"</w:t>
      </w:r>
    </w:p>
    <w:p>
      <w:r>
        <w:t>Equation : " X = 221 - 77"</w:t>
      </w:r>
    </w:p>
    <w:p>
      <w:r>
        <w:t xml:space="preserve">Answer : "144" </w:t>
        <w:br/>
        <w:t>}</w:t>
      </w:r>
    </w:p>
    <w:p>
      <w:r>
        <w:t>{</w:t>
        <w:br/>
        <w:t>Index 1642:</w:t>
      </w:r>
    </w:p>
    <w:p>
      <w:r>
        <w:t>Question : "Kurt had 251 strawberry. Edward gripped some strawberry. Now Kurt has 93  strawberry. How many did Edward grippeds?"</w:t>
      </w:r>
    </w:p>
    <w:p>
      <w:r>
        <w:t>Equation : " X = 251 - 93"</w:t>
      </w:r>
    </w:p>
    <w:p>
      <w:r>
        <w:t xml:space="preserve">Answer : "158" </w:t>
        <w:br/>
        <w:t>}</w:t>
      </w:r>
    </w:p>
    <w:p>
      <w:r>
        <w:t>{</w:t>
        <w:br/>
        <w:t>Index 1643:</w:t>
      </w:r>
    </w:p>
    <w:p>
      <w:r>
        <w:t>Question : "Ann had 206 pear. Tiara grabbed some pear. Now Ann has 40  pear. How many did Tiara grabbeds?"</w:t>
      </w:r>
    </w:p>
    <w:p>
      <w:r>
        <w:t>Equation : " X = 206 - 40"</w:t>
      </w:r>
    </w:p>
    <w:p>
      <w:r>
        <w:t xml:space="preserve">Answer : "166" </w:t>
        <w:br/>
        <w:t>}</w:t>
      </w:r>
    </w:p>
    <w:p>
      <w:r>
        <w:t>{</w:t>
        <w:br/>
        <w:t>Index 1644:</w:t>
      </w:r>
    </w:p>
    <w:p>
      <w:r>
        <w:t>Question : "Laura had 207 lime. Claudia lay hold of some lime. Now Laura has 68  lime. How many did Claudia lay hold ofs?"</w:t>
      </w:r>
    </w:p>
    <w:p>
      <w:r>
        <w:t>Equation : " X = 207 - 68"</w:t>
      </w:r>
    </w:p>
    <w:p>
      <w:r>
        <w:t xml:space="preserve">Answer : "139" </w:t>
        <w:br/>
        <w:t>}</w:t>
      </w:r>
    </w:p>
    <w:p>
      <w:r>
        <w:t>{</w:t>
        <w:br/>
        <w:t>Index 1645:</w:t>
      </w:r>
    </w:p>
    <w:p>
      <w:r>
        <w:t>Question : "Jeanne had 192 blackberry. Richard take hold of some blackberry. Now Jeanne has 77  blackberry. How many did Richard take hold ofs?"</w:t>
      </w:r>
    </w:p>
    <w:p>
      <w:r>
        <w:t>Equation : " X = 192 - 77"</w:t>
      </w:r>
    </w:p>
    <w:p>
      <w:r>
        <w:t xml:space="preserve">Answer : "115" </w:t>
        <w:br/>
        <w:t>}</w:t>
      </w:r>
    </w:p>
    <w:p>
      <w:r>
        <w:t>{</w:t>
        <w:br/>
        <w:t>Index 1646:</w:t>
      </w:r>
    </w:p>
    <w:p>
      <w:r>
        <w:t>Question : "William had 268 quince. Michael get hold of some quince. Now William has 22  quince. How many did Michael get hold ofs?"</w:t>
      </w:r>
    </w:p>
    <w:p>
      <w:r>
        <w:t>Equation : " X = 268 - 22"</w:t>
      </w:r>
    </w:p>
    <w:p>
      <w:r>
        <w:t xml:space="preserve">Answer : "246" </w:t>
        <w:br/>
        <w:t>}</w:t>
      </w:r>
    </w:p>
    <w:p>
      <w:r>
        <w:t>{</w:t>
        <w:br/>
        <w:t>Index 1647:</w:t>
      </w:r>
    </w:p>
    <w:p>
      <w:r>
        <w:t>Question : "Robin had 256 Press. Tyler grasped some Press. Now Robin has 93  Press. How many did Tyler graspeds?"</w:t>
      </w:r>
    </w:p>
    <w:p>
      <w:r>
        <w:t>Equation : " X = 256 - 93"</w:t>
      </w:r>
    </w:p>
    <w:p>
      <w:r>
        <w:t xml:space="preserve">Answer : "163" </w:t>
        <w:br/>
        <w:t>}</w:t>
      </w:r>
    </w:p>
    <w:p>
      <w:r>
        <w:t>{</w:t>
        <w:br/>
        <w:t>Index 1648:</w:t>
      </w:r>
    </w:p>
    <w:p>
      <w:r>
        <w:t>Question : "Frank had 264 Bread. Marc clutched some Bread. Now Frank has 7  Bread. How many did Marc clutcheds?"</w:t>
      </w:r>
    </w:p>
    <w:p>
      <w:r>
        <w:t>Equation : " X = 264 - 7"</w:t>
      </w:r>
    </w:p>
    <w:p>
      <w:r>
        <w:t xml:space="preserve">Answer : "257" </w:t>
        <w:br/>
        <w:t>}</w:t>
      </w:r>
    </w:p>
    <w:p>
      <w:r>
        <w:t>{</w:t>
        <w:br/>
        <w:t>Index 1649:</w:t>
      </w:r>
    </w:p>
    <w:p>
      <w:r>
        <w:t>Question : "Alexander had 225 mango. Jasmine gripped some mango. Now Alexander has 67  mango. How many did Jasmine grippeds?"</w:t>
      </w:r>
    </w:p>
    <w:p>
      <w:r>
        <w:t>Equation : " X = 225 - 67"</w:t>
      </w:r>
    </w:p>
    <w:p>
      <w:r>
        <w:t xml:space="preserve">Answer : "158" </w:t>
        <w:br/>
        <w:t>}</w:t>
      </w:r>
    </w:p>
    <w:p>
      <w:r>
        <w:t>{</w:t>
        <w:br/>
        <w:t>Index 1650:</w:t>
      </w:r>
    </w:p>
    <w:p>
      <w:r>
        <w:t>Question : "Jo had 192 Car. Jessica grasped some Car. Now Jo has 55  Car. How many did Jessica graspeds?"</w:t>
      </w:r>
    </w:p>
    <w:p>
      <w:r>
        <w:t>Equation : " X = 192 - 55"</w:t>
      </w:r>
    </w:p>
    <w:p>
      <w:r>
        <w:t xml:space="preserve">Answer : "137" </w:t>
        <w:br/>
        <w:t>}</w:t>
      </w:r>
    </w:p>
    <w:p>
      <w:r>
        <w:t>{</w:t>
        <w:br/>
        <w:t>Index 1651:</w:t>
      </w:r>
    </w:p>
    <w:p>
      <w:r>
        <w:t>Question : "Derrick had 197 nectarine. Marquetta take hold of some nectarine. Now Derrick has 57  nectarine. How many did Marquetta take hold ofs?"</w:t>
      </w:r>
    </w:p>
    <w:p>
      <w:r>
        <w:t>Equation : " X = 197 - 57"</w:t>
      </w:r>
    </w:p>
    <w:p>
      <w:r>
        <w:t xml:space="preserve">Answer : "140" </w:t>
        <w:br/>
        <w:t>}</w:t>
      </w:r>
    </w:p>
    <w:p>
      <w:r>
        <w:t>{</w:t>
        <w:br/>
        <w:t>Index 1652:</w:t>
      </w:r>
    </w:p>
    <w:p>
      <w:r>
        <w:t>Question : "Thomas had 179 banana. Peggy gripped some banana. Now Thomas has 7  banana. How many did Peggy grippeds?"</w:t>
      </w:r>
    </w:p>
    <w:p>
      <w:r>
        <w:t>Equation : " X = 179 - 7"</w:t>
      </w:r>
    </w:p>
    <w:p>
      <w:r>
        <w:t xml:space="preserve">Answer : "172" </w:t>
        <w:br/>
        <w:t>}</w:t>
      </w:r>
    </w:p>
    <w:p>
      <w:r>
        <w:t>{</w:t>
        <w:br/>
        <w:t>Index 1653:</w:t>
      </w:r>
    </w:p>
    <w:p>
      <w:r>
        <w:t>Question : "Karin had 168 apricot. Robert lay hold of some apricot. Now Karin has 53  apricot. How many did Robert lay hold ofs?"</w:t>
      </w:r>
    </w:p>
    <w:p>
      <w:r>
        <w:t>Equation : " X = 168 - 53"</w:t>
      </w:r>
    </w:p>
    <w:p>
      <w:r>
        <w:t xml:space="preserve">Answer : "115" </w:t>
        <w:br/>
        <w:t>}</w:t>
      </w:r>
    </w:p>
    <w:p>
      <w:r>
        <w:t>{</w:t>
        <w:br/>
        <w:t>Index 1654:</w:t>
      </w:r>
    </w:p>
    <w:p>
      <w:r>
        <w:t>Question : "Daniel had 281 apricot. Anthony lay hold of some apricot. Now Daniel has 36  apricot. How many did Anthony lay hold ofs?"</w:t>
      </w:r>
    </w:p>
    <w:p>
      <w:r>
        <w:t>Equation : " X = 281 - 36"</w:t>
      </w:r>
    </w:p>
    <w:p>
      <w:r>
        <w:t xml:space="preserve">Answer : "245" </w:t>
        <w:br/>
        <w:t>}</w:t>
      </w:r>
    </w:p>
    <w:p>
      <w:r>
        <w:t>{</w:t>
        <w:br/>
        <w:t>Index 1655:</w:t>
      </w:r>
    </w:p>
    <w:p>
      <w:r>
        <w:t>Question : "Carmela had 178 kiwi. Deborah lay hold of some kiwi. Now Carmela has 30  kiwi. How many did Deborah lay hold ofs?"</w:t>
      </w:r>
    </w:p>
    <w:p>
      <w:r>
        <w:t>Equation : " X = 178 - 30"</w:t>
      </w:r>
    </w:p>
    <w:p>
      <w:r>
        <w:t xml:space="preserve">Answer : "148" </w:t>
        <w:br/>
        <w:t>}</w:t>
      </w:r>
    </w:p>
    <w:p>
      <w:r>
        <w:t>{</w:t>
        <w:br/>
        <w:t>Index 1656:</w:t>
      </w:r>
    </w:p>
    <w:p>
      <w:r>
        <w:t>Question : "Nancy had 146 Car. Erin get hold of some Car. Now Nancy has 69  Car. How many did Erin get hold ofs?"</w:t>
      </w:r>
    </w:p>
    <w:p>
      <w:r>
        <w:t>Equation : " X = 146 - 69"</w:t>
      </w:r>
    </w:p>
    <w:p>
      <w:r>
        <w:t xml:space="preserve">Answer : "77" </w:t>
        <w:br/>
        <w:t>}</w:t>
      </w:r>
    </w:p>
    <w:p>
      <w:r>
        <w:t>{</w:t>
        <w:br/>
        <w:t>Index 1657:</w:t>
      </w:r>
    </w:p>
    <w:p>
      <w:r>
        <w:t>Question : "Joseph had 256 watermelon. Albert clasped some watermelon. Now Joseph has 74  watermelon. How many did Albert claspeds?"</w:t>
      </w:r>
    </w:p>
    <w:p>
      <w:r>
        <w:t>Equation : " X = 256 - 74"</w:t>
      </w:r>
    </w:p>
    <w:p>
      <w:r>
        <w:t xml:space="preserve">Answer : "182" </w:t>
        <w:br/>
        <w:t>}</w:t>
      </w:r>
    </w:p>
    <w:p>
      <w:r>
        <w:t>{</w:t>
        <w:br/>
        <w:t>Index 1658:</w:t>
      </w:r>
    </w:p>
    <w:p>
      <w:r>
        <w:t>Question : "Alex had 136 orange. Susan take hold of some orange. Now Alex has 93  orange. How many did Susan take hold ofs?"</w:t>
      </w:r>
    </w:p>
    <w:p>
      <w:r>
        <w:t>Equation : " X = 136 - 93"</w:t>
      </w:r>
    </w:p>
    <w:p>
      <w:r>
        <w:t xml:space="preserve">Answer : "43" </w:t>
        <w:br/>
        <w:t>}</w:t>
      </w:r>
    </w:p>
    <w:p>
      <w:r>
        <w:t>{</w:t>
        <w:br/>
        <w:t>Index 1659:</w:t>
      </w:r>
    </w:p>
    <w:p>
      <w:r>
        <w:t>Question : "Anton had 161 Chocolate. Alma clutched some Chocolate. Now Anton has 45  Chocolate. How many did Alma clutcheds?"</w:t>
      </w:r>
    </w:p>
    <w:p>
      <w:r>
        <w:t>Equation : " X = 161 - 45"</w:t>
      </w:r>
    </w:p>
    <w:p>
      <w:r>
        <w:t xml:space="preserve">Answer : "116" </w:t>
        <w:br/>
        <w:t>}</w:t>
      </w:r>
    </w:p>
    <w:p>
      <w:r>
        <w:t>{</w:t>
        <w:br/>
        <w:t>Index 1660:</w:t>
      </w:r>
    </w:p>
    <w:p>
      <w:r>
        <w:t>Question : "Natalie had 265 coconut. Stephen clasped some coconut. Now Natalie has 55  coconut. How many did Stephen claspeds?"</w:t>
      </w:r>
    </w:p>
    <w:p>
      <w:r>
        <w:t>Equation : " X = 265 - 55"</w:t>
      </w:r>
    </w:p>
    <w:p>
      <w:r>
        <w:t xml:space="preserve">Answer : "210" </w:t>
        <w:br/>
        <w:t>}</w:t>
      </w:r>
    </w:p>
    <w:p>
      <w:r>
        <w:t>{</w:t>
        <w:br/>
        <w:t>Index 1661:</w:t>
      </w:r>
    </w:p>
    <w:p>
      <w:r>
        <w:t>Question : "Laura had 213 toy. James gripped some toy. Now Laura has 67  toy. How many did James grippeds?"</w:t>
      </w:r>
    </w:p>
    <w:p>
      <w:r>
        <w:t>Equation : " X = 213 - 67"</w:t>
      </w:r>
    </w:p>
    <w:p>
      <w:r>
        <w:t xml:space="preserve">Answer : "146" </w:t>
        <w:br/>
        <w:t>}</w:t>
      </w:r>
    </w:p>
    <w:p>
      <w:r>
        <w:t>{</w:t>
        <w:br/>
        <w:t>Index 1662:</w:t>
      </w:r>
    </w:p>
    <w:p>
      <w:r>
        <w:t>Question : "John had 142 Pen. Donna clasped some Pen. Now John has 10  Pen. How many did Donna claspeds?"</w:t>
      </w:r>
    </w:p>
    <w:p>
      <w:r>
        <w:t>Equation : " X = 142 - 10"</w:t>
      </w:r>
    </w:p>
    <w:p>
      <w:r>
        <w:t xml:space="preserve">Answer : "132" </w:t>
        <w:br/>
        <w:t>}</w:t>
      </w:r>
    </w:p>
    <w:p>
      <w:r>
        <w:t>{</w:t>
        <w:br/>
        <w:t>Index 1663:</w:t>
      </w:r>
    </w:p>
    <w:p>
      <w:r>
        <w:t>Question : "Judith had 296 watermelon. Walter grabbed some watermelon. Now Judith has 59  watermelon. How many did Walter grabbeds?"</w:t>
      </w:r>
    </w:p>
    <w:p>
      <w:r>
        <w:t>Equation : " X = 296 - 59"</w:t>
      </w:r>
    </w:p>
    <w:p>
      <w:r>
        <w:t xml:space="preserve">Answer : "237" </w:t>
        <w:br/>
        <w:t>}</w:t>
      </w:r>
    </w:p>
    <w:p>
      <w:r>
        <w:t>{</w:t>
        <w:br/>
        <w:t>Index 1664:</w:t>
      </w:r>
    </w:p>
    <w:p>
      <w:r>
        <w:t>Question : "Earl had 240 Watch. Floyd lay hold of some Watch. Now Earl has 19  Watch. How many did Floyd lay hold ofs?"</w:t>
      </w:r>
    </w:p>
    <w:p>
      <w:r>
        <w:t>Equation : " X = 240 - 19"</w:t>
      </w:r>
    </w:p>
    <w:p>
      <w:r>
        <w:t xml:space="preserve">Answer : "221" </w:t>
        <w:br/>
        <w:t>}</w:t>
      </w:r>
    </w:p>
    <w:p>
      <w:r>
        <w:t>{</w:t>
        <w:br/>
        <w:t>Index 1665:</w:t>
      </w:r>
    </w:p>
    <w:p>
      <w:r>
        <w:t>Question : "Janis had 246 quince. Laura grasped some quince. Now Janis has 77  quince. How many did Laura graspeds?"</w:t>
      </w:r>
    </w:p>
    <w:p>
      <w:r>
        <w:t>Equation : " X = 246 - 77"</w:t>
      </w:r>
    </w:p>
    <w:p>
      <w:r>
        <w:t xml:space="preserve">Answer : "169" </w:t>
        <w:br/>
        <w:t>}</w:t>
      </w:r>
    </w:p>
    <w:p>
      <w:r>
        <w:t>{</w:t>
        <w:br/>
        <w:t>Index 1666:</w:t>
      </w:r>
    </w:p>
    <w:p>
      <w:r>
        <w:t>Question : "Toby had 152 Flower. Shirley get hold of some Flower. Now Toby has 41  Flower. How many did Shirley get hold ofs?"</w:t>
      </w:r>
    </w:p>
    <w:p>
      <w:r>
        <w:t>Equation : " X = 152 - 41"</w:t>
      </w:r>
    </w:p>
    <w:p>
      <w:r>
        <w:t xml:space="preserve">Answer : "111" </w:t>
        <w:br/>
        <w:t>}</w:t>
      </w:r>
    </w:p>
    <w:p>
      <w:r>
        <w:t>{</w:t>
        <w:br/>
        <w:t>Index 1667:</w:t>
      </w:r>
    </w:p>
    <w:p>
      <w:r>
        <w:t>Question : "Victoria had 101 Flower. Willie take hold of some Flower. Now Victoria has 13  Flower. How many did Willie take hold ofs?"</w:t>
      </w:r>
    </w:p>
    <w:p>
      <w:r>
        <w:t>Equation : " X = 101 - 13"</w:t>
      </w:r>
    </w:p>
    <w:p>
      <w:r>
        <w:t xml:space="preserve">Answer : "88" </w:t>
        <w:br/>
        <w:t>}</w:t>
      </w:r>
    </w:p>
    <w:p>
      <w:r>
        <w:t>{</w:t>
        <w:br/>
        <w:t>Index 1668:</w:t>
      </w:r>
    </w:p>
    <w:p>
      <w:r>
        <w:t>Question : "Pauline had 211 Pen. Walter gripped some Pen. Now Pauline has 37  Pen. How many did Walter grippeds?"</w:t>
      </w:r>
    </w:p>
    <w:p>
      <w:r>
        <w:t>Equation : " X = 211 - 37"</w:t>
      </w:r>
    </w:p>
    <w:p>
      <w:r>
        <w:t xml:space="preserve">Answer : "174" </w:t>
        <w:br/>
        <w:t>}</w:t>
      </w:r>
    </w:p>
    <w:p>
      <w:r>
        <w:t>{</w:t>
        <w:br/>
        <w:t>Index 1669:</w:t>
      </w:r>
    </w:p>
    <w:p>
      <w:r>
        <w:t>Question : "Gary had 199 lemon. Ann grabbed some lemon. Now Gary has 64  lemon. How many did Ann grabbeds?"</w:t>
      </w:r>
    </w:p>
    <w:p>
      <w:r>
        <w:t>Equation : " X = 199 - 64"</w:t>
      </w:r>
    </w:p>
    <w:p>
      <w:r>
        <w:t xml:space="preserve">Answer : "135" </w:t>
        <w:br/>
        <w:t>}</w:t>
      </w:r>
    </w:p>
    <w:p>
      <w:r>
        <w:t>{</w:t>
        <w:br/>
        <w:t>Index 1670:</w:t>
      </w:r>
    </w:p>
    <w:p>
      <w:r>
        <w:t>Question : "Benjamin had 213 Book. Bret get hold of some Book. Now Benjamin has 53  Book. How many did Bret get hold ofs?"</w:t>
      </w:r>
    </w:p>
    <w:p>
      <w:r>
        <w:t>Equation : " X = 213 - 53"</w:t>
      </w:r>
    </w:p>
    <w:p>
      <w:r>
        <w:t xml:space="preserve">Answer : "160" </w:t>
        <w:br/>
        <w:t>}</w:t>
      </w:r>
    </w:p>
    <w:p>
      <w:r>
        <w:t>{</w:t>
        <w:br/>
        <w:t>Index 1671:</w:t>
      </w:r>
    </w:p>
    <w:p>
      <w:r>
        <w:t>Question : "Gordon had 249 coconut. Carolyn clutched some coconut. Now Gordon has 33  coconut. How many did Carolyn clutcheds?"</w:t>
      </w:r>
    </w:p>
    <w:p>
      <w:r>
        <w:t>Equation : " X = 249 - 33"</w:t>
      </w:r>
    </w:p>
    <w:p>
      <w:r>
        <w:t xml:space="preserve">Answer : "216" </w:t>
        <w:br/>
        <w:t>}</w:t>
      </w:r>
    </w:p>
    <w:p>
      <w:r>
        <w:t>{</w:t>
        <w:br/>
        <w:t>Index 1672:</w:t>
      </w:r>
    </w:p>
    <w:p>
      <w:r>
        <w:t>Question : "Hannah had 189 banana. Barbara take hold of some banana. Now Hannah has 72  banana. How many did Barbara take hold ofs?"</w:t>
      </w:r>
    </w:p>
    <w:p>
      <w:r>
        <w:t>Equation : " X = 189 - 72"</w:t>
      </w:r>
    </w:p>
    <w:p>
      <w:r>
        <w:t xml:space="preserve">Answer : "117" </w:t>
        <w:br/>
        <w:t>}</w:t>
      </w:r>
    </w:p>
    <w:p>
      <w:r>
        <w:t>{</w:t>
        <w:br/>
        <w:t>Index 1673:</w:t>
      </w:r>
    </w:p>
    <w:p>
      <w:r>
        <w:t>Question : "Jose had 262 pineapple. Reuben lay hold of some pineapple. Now Jose has 13  pineapple. How many did Reuben lay hold ofs?"</w:t>
      </w:r>
    </w:p>
    <w:p>
      <w:r>
        <w:t>Equation : " X = 262 - 13"</w:t>
      </w:r>
    </w:p>
    <w:p>
      <w:r>
        <w:t xml:space="preserve">Answer : "249" </w:t>
        <w:br/>
        <w:t>}</w:t>
      </w:r>
    </w:p>
    <w:p>
      <w:r>
        <w:t>{</w:t>
        <w:br/>
        <w:t>Index 1674:</w:t>
      </w:r>
    </w:p>
    <w:p>
      <w:r>
        <w:t>Question : "Nichole had 226 papaya. Gina gripped some papaya. Now Nichole has 51  papaya. How many did Gina grippeds?"</w:t>
      </w:r>
    </w:p>
    <w:p>
      <w:r>
        <w:t>Equation : " X = 226 - 51"</w:t>
      </w:r>
    </w:p>
    <w:p>
      <w:r>
        <w:t xml:space="preserve">Answer : "175" </w:t>
        <w:br/>
        <w:t>}</w:t>
      </w:r>
    </w:p>
    <w:p>
      <w:r>
        <w:t>{</w:t>
        <w:br/>
        <w:t>Index 1675:</w:t>
      </w:r>
    </w:p>
    <w:p>
      <w:r>
        <w:t>Question : "June had 111 apricot. Richard get hold of some apricot. Now June has 46  apricot. How many did Richard get hold ofs?"</w:t>
      </w:r>
    </w:p>
    <w:p>
      <w:r>
        <w:t>Equation : " X = 111 - 46"</w:t>
      </w:r>
    </w:p>
    <w:p>
      <w:r>
        <w:t xml:space="preserve">Answer : "65" </w:t>
        <w:br/>
        <w:t>}</w:t>
      </w:r>
    </w:p>
    <w:p>
      <w:r>
        <w:t>{</w:t>
        <w:br/>
        <w:t>Index 1676:</w:t>
      </w:r>
    </w:p>
    <w:p>
      <w:r>
        <w:t>Question : "Gary had 162 fig. James get hold of some fig. Now Gary has 11  fig. How many did James get hold ofs?"</w:t>
      </w:r>
    </w:p>
    <w:p>
      <w:r>
        <w:t>Equation : " X = 162 - 11"</w:t>
      </w:r>
    </w:p>
    <w:p>
      <w:r>
        <w:t xml:space="preserve">Answer : "151" </w:t>
        <w:br/>
        <w:t>}</w:t>
      </w:r>
    </w:p>
    <w:p>
      <w:r>
        <w:t>{</w:t>
        <w:br/>
        <w:t>Index 1677:</w:t>
      </w:r>
    </w:p>
    <w:p>
      <w:r>
        <w:t>Question : "Andrew had 220 papaya. Riley lay hold of some papaya. Now Andrew has 72  papaya. How many did Riley lay hold ofs?"</w:t>
      </w:r>
    </w:p>
    <w:p>
      <w:r>
        <w:t>Equation : " X = 220 - 72"</w:t>
      </w:r>
    </w:p>
    <w:p>
      <w:r>
        <w:t xml:space="preserve">Answer : "148" </w:t>
        <w:br/>
        <w:t>}</w:t>
      </w:r>
    </w:p>
    <w:p>
      <w:r>
        <w:t>{</w:t>
        <w:br/>
        <w:t>Index 1678:</w:t>
      </w:r>
    </w:p>
    <w:p>
      <w:r>
        <w:t>Question : "Albert had 282 kiwi. Jill get hold of some kiwi. Now Albert has 24  kiwi. How many did Jill get hold ofs?"</w:t>
      </w:r>
    </w:p>
    <w:p>
      <w:r>
        <w:t>Equation : " X = 282 - 24"</w:t>
      </w:r>
    </w:p>
    <w:p>
      <w:r>
        <w:t xml:space="preserve">Answer : "258" </w:t>
        <w:br/>
        <w:t>}</w:t>
      </w:r>
    </w:p>
    <w:p>
      <w:r>
        <w:t>{</w:t>
        <w:br/>
        <w:t>Index 1679:</w:t>
      </w:r>
    </w:p>
    <w:p>
      <w:r>
        <w:t>Question : "Bradley had 109 nectarine. Daniel grasped some nectarine. Now Bradley has 1  nectarine. How many did Daniel graspeds?"</w:t>
      </w:r>
    </w:p>
    <w:p>
      <w:r>
        <w:t>Equation : " X = 109 - 1"</w:t>
      </w:r>
    </w:p>
    <w:p>
      <w:r>
        <w:t xml:space="preserve">Answer : "108" </w:t>
        <w:br/>
        <w:t>}</w:t>
      </w:r>
    </w:p>
    <w:p>
      <w:r>
        <w:t>{</w:t>
        <w:br/>
        <w:t>Index 1680:</w:t>
      </w:r>
    </w:p>
    <w:p>
      <w:r>
        <w:t>Question : "Brandon had 116 toy. Lucille lay hold of some toy. Now Brandon has 19  toy. How many did Lucille lay hold ofs?"</w:t>
      </w:r>
    </w:p>
    <w:p>
      <w:r>
        <w:t>Equation : " X = 116 - 19"</w:t>
      </w:r>
    </w:p>
    <w:p>
      <w:r>
        <w:t xml:space="preserve">Answer : "97" </w:t>
        <w:br/>
        <w:t>}</w:t>
      </w:r>
    </w:p>
    <w:p>
      <w:r>
        <w:t>{</w:t>
        <w:br/>
        <w:t>Index 1681:</w:t>
      </w:r>
    </w:p>
    <w:p>
      <w:r>
        <w:t>Question : "Mary had 294 lychee. Melanie clasped some lychee. Now Mary has 14  lychee. How many did Melanie claspeds?"</w:t>
      </w:r>
    </w:p>
    <w:p>
      <w:r>
        <w:t>Equation : " X = 294 - 14"</w:t>
      </w:r>
    </w:p>
    <w:p>
      <w:r>
        <w:t xml:space="preserve">Answer : "280" </w:t>
        <w:br/>
        <w:t>}</w:t>
      </w:r>
    </w:p>
    <w:p>
      <w:r>
        <w:t>{</w:t>
        <w:br/>
        <w:t>Index 1682:</w:t>
      </w:r>
    </w:p>
    <w:p>
      <w:r>
        <w:t>Question : "Thomas had 103 Beg. Rickey take hold of some Beg. Now Thomas has 64  Beg. How many did Rickey take hold ofs?"</w:t>
      </w:r>
    </w:p>
    <w:p>
      <w:r>
        <w:t>Equation : " X = 103 - 64"</w:t>
      </w:r>
    </w:p>
    <w:p>
      <w:r>
        <w:t xml:space="preserve">Answer : "39" </w:t>
        <w:br/>
        <w:t>}</w:t>
      </w:r>
    </w:p>
    <w:p>
      <w:r>
        <w:t>{</w:t>
        <w:br/>
        <w:t>Index 1683:</w:t>
      </w:r>
    </w:p>
    <w:p>
      <w:r>
        <w:t>Question : "Christian had 276 coconut. Keith grasped some coconut. Now Christian has 60  coconut. How many did Keith graspeds?"</w:t>
      </w:r>
    </w:p>
    <w:p>
      <w:r>
        <w:t>Equation : " X = 276 - 60"</w:t>
      </w:r>
    </w:p>
    <w:p>
      <w:r>
        <w:t xml:space="preserve">Answer : "216" </w:t>
        <w:br/>
        <w:t>}</w:t>
      </w:r>
    </w:p>
    <w:p>
      <w:r>
        <w:t>{</w:t>
        <w:br/>
        <w:t>Index 1684:</w:t>
      </w:r>
    </w:p>
    <w:p>
      <w:r>
        <w:t>Question : "Elizabeth had 138 blueberry. Keith grabbed some blueberry. Now Elizabeth has 58  blueberry. How many did Keith grabbeds?"</w:t>
      </w:r>
    </w:p>
    <w:p>
      <w:r>
        <w:t>Equation : " X = 138 - 58"</w:t>
      </w:r>
    </w:p>
    <w:p>
      <w:r>
        <w:t xml:space="preserve">Answer : "80" </w:t>
        <w:br/>
        <w:t>}</w:t>
      </w:r>
    </w:p>
    <w:p>
      <w:r>
        <w:t>{</w:t>
        <w:br/>
        <w:t>Index 1685:</w:t>
      </w:r>
    </w:p>
    <w:p>
      <w:r>
        <w:t>Question : "David had 286 avocado. Charles grabbed some avocado. Now David has 3  avocado. How many did Charles grabbeds?"</w:t>
      </w:r>
    </w:p>
    <w:p>
      <w:r>
        <w:t>Equation : " X = 286 - 3"</w:t>
      </w:r>
    </w:p>
    <w:p>
      <w:r>
        <w:t xml:space="preserve">Answer : "283" </w:t>
        <w:br/>
        <w:t>}</w:t>
      </w:r>
    </w:p>
    <w:p>
      <w:r>
        <w:t>{</w:t>
        <w:br/>
        <w:t>Index 1686:</w:t>
      </w:r>
    </w:p>
    <w:p>
      <w:r>
        <w:t>Question : "Ernesto had 265 lime. Jean clutched some lime. Now Ernesto has 15  lime. How many did Jean clutcheds?"</w:t>
      </w:r>
    </w:p>
    <w:p>
      <w:r>
        <w:t>Equation : " X = 265 - 15"</w:t>
      </w:r>
    </w:p>
    <w:p>
      <w:r>
        <w:t xml:space="preserve">Answer : "250" </w:t>
        <w:br/>
        <w:t>}</w:t>
      </w:r>
    </w:p>
    <w:p>
      <w:r>
        <w:t>{</w:t>
        <w:br/>
        <w:t>Index 1687:</w:t>
      </w:r>
    </w:p>
    <w:p>
      <w:r>
        <w:t>Question : "Kathleen had 175 cherry. Brian get hold of some cherry. Now Kathleen has 38  cherry. How many did Brian get hold ofs?"</w:t>
      </w:r>
    </w:p>
    <w:p>
      <w:r>
        <w:t>Equation : " X = 175 - 38"</w:t>
      </w:r>
    </w:p>
    <w:p>
      <w:r>
        <w:t xml:space="preserve">Answer : "137" </w:t>
        <w:br/>
        <w:t>}</w:t>
      </w:r>
    </w:p>
    <w:p>
      <w:r>
        <w:t>{</w:t>
        <w:br/>
        <w:t>Index 1688:</w:t>
      </w:r>
    </w:p>
    <w:p>
      <w:r>
        <w:t>Question : "Helen had 179 kiwi. Arthur clasped some kiwi. Now Helen has 67  kiwi. How many did Arthur claspeds?"</w:t>
      </w:r>
    </w:p>
    <w:p>
      <w:r>
        <w:t>Equation : " X = 179 - 67"</w:t>
      </w:r>
    </w:p>
    <w:p>
      <w:r>
        <w:t xml:space="preserve">Answer : "112" </w:t>
        <w:br/>
        <w:t>}</w:t>
      </w:r>
    </w:p>
    <w:p>
      <w:r>
        <w:t>{</w:t>
        <w:br/>
        <w:t>Index 1689:</w:t>
      </w:r>
    </w:p>
    <w:p>
      <w:r>
        <w:t>Question : "Tony had 126 strawberry. Marilyn grasped some strawberry. Now Tony has 62  strawberry. How many did Marilyn graspeds?"</w:t>
      </w:r>
    </w:p>
    <w:p>
      <w:r>
        <w:t>Equation : " X = 126 - 62"</w:t>
      </w:r>
    </w:p>
    <w:p>
      <w:r>
        <w:t xml:space="preserve">Answer : "64" </w:t>
        <w:br/>
        <w:t>}</w:t>
      </w:r>
    </w:p>
    <w:p>
      <w:r>
        <w:t>{</w:t>
        <w:br/>
        <w:t>Index 1690:</w:t>
      </w:r>
    </w:p>
    <w:p>
      <w:r>
        <w:t>Question : "Pauline had 143 Pen. Howard clutched some Pen. Now Pauline has 92  Pen. How many did Howard clutcheds?"</w:t>
      </w:r>
    </w:p>
    <w:p>
      <w:r>
        <w:t>Equation : " X = 143 - 92"</w:t>
      </w:r>
    </w:p>
    <w:p>
      <w:r>
        <w:t xml:space="preserve">Answer : "51" </w:t>
        <w:br/>
        <w:t>}</w:t>
      </w:r>
    </w:p>
    <w:p>
      <w:r>
        <w:t>{</w:t>
        <w:br/>
        <w:t>Index 1691:</w:t>
      </w:r>
    </w:p>
    <w:p>
      <w:r>
        <w:t>Question : "Tamela had 154 mango. Carol grabbed some mango. Now Tamela has 6  mango. How many did Carol grabbeds?"</w:t>
      </w:r>
    </w:p>
    <w:p>
      <w:r>
        <w:t>Equation : " X = 154 - 6"</w:t>
      </w:r>
    </w:p>
    <w:p>
      <w:r>
        <w:t xml:space="preserve">Answer : "148" </w:t>
        <w:br/>
        <w:t>}</w:t>
      </w:r>
    </w:p>
    <w:p>
      <w:r>
        <w:t>{</w:t>
        <w:br/>
        <w:t>Index 1692:</w:t>
      </w:r>
    </w:p>
    <w:p>
      <w:r>
        <w:t>Question : "Allen had 116 Watch. Harry clutched some Watch. Now Allen has 10  Watch. How many did Harry clutcheds?"</w:t>
      </w:r>
    </w:p>
    <w:p>
      <w:r>
        <w:t>Equation : " X = 116 - 10"</w:t>
      </w:r>
    </w:p>
    <w:p>
      <w:r>
        <w:t xml:space="preserve">Answer : "106" </w:t>
        <w:br/>
        <w:t>}</w:t>
      </w:r>
    </w:p>
    <w:p>
      <w:r>
        <w:t>{</w:t>
        <w:br/>
        <w:t>Index 1693:</w:t>
      </w:r>
    </w:p>
    <w:p>
      <w:r>
        <w:t>Question : "Joan had 281 blackcurrant. Millicent grasped some blackcurrant. Now Joan has 48  blackcurrant. How many did Millicent graspeds?"</w:t>
      </w:r>
    </w:p>
    <w:p>
      <w:r>
        <w:t>Equation : " X = 281 - 48"</w:t>
      </w:r>
    </w:p>
    <w:p>
      <w:r>
        <w:t xml:space="preserve">Answer : "233" </w:t>
        <w:br/>
        <w:t>}</w:t>
      </w:r>
    </w:p>
    <w:p>
      <w:r>
        <w:t>{</w:t>
        <w:br/>
        <w:t>Index 1694:</w:t>
      </w:r>
    </w:p>
    <w:p>
      <w:r>
        <w:t>Question : "Patrick had 203 Flower. Darren grasped some Flower. Now Patrick has 64  Flower. How many did Darren graspeds?"</w:t>
      </w:r>
    </w:p>
    <w:p>
      <w:r>
        <w:t>Equation : " X = 203 - 64"</w:t>
      </w:r>
    </w:p>
    <w:p>
      <w:r>
        <w:t xml:space="preserve">Answer : "139" </w:t>
        <w:br/>
        <w:t>}</w:t>
      </w:r>
    </w:p>
    <w:p>
      <w:r>
        <w:t>{</w:t>
        <w:br/>
        <w:t>Index 1695:</w:t>
      </w:r>
    </w:p>
    <w:p>
      <w:r>
        <w:t>Question : "Rex had 234 nectarine. Mark grasped some nectarine. Now Rex has 70  nectarine. How many did Mark graspeds?"</w:t>
      </w:r>
    </w:p>
    <w:p>
      <w:r>
        <w:t>Equation : " X = 234 - 70"</w:t>
      </w:r>
    </w:p>
    <w:p>
      <w:r>
        <w:t xml:space="preserve">Answer : "164" </w:t>
        <w:br/>
        <w:t>}</w:t>
      </w:r>
    </w:p>
    <w:p>
      <w:r>
        <w:t>{</w:t>
        <w:br/>
        <w:t>Index 1696:</w:t>
      </w:r>
    </w:p>
    <w:p>
      <w:r>
        <w:t>Question : "Sally had 117 avocado. Regina clasped some avocado. Now Sally has 76  avocado. How many did Regina claspeds?"</w:t>
      </w:r>
    </w:p>
    <w:p>
      <w:r>
        <w:t>Equation : " X = 117 - 76"</w:t>
      </w:r>
    </w:p>
    <w:p>
      <w:r>
        <w:t xml:space="preserve">Answer : "41" </w:t>
        <w:br/>
        <w:t>}</w:t>
      </w:r>
    </w:p>
    <w:p>
      <w:r>
        <w:t>{</w:t>
        <w:br/>
        <w:t>Index 1697:</w:t>
      </w:r>
    </w:p>
    <w:p>
      <w:r>
        <w:t>Question : "Gail had 252 orange. Joann clutched some orange. Now Gail has 90  orange. How many did Joann clutcheds?"</w:t>
      </w:r>
    </w:p>
    <w:p>
      <w:r>
        <w:t>Equation : " X = 252 - 90"</w:t>
      </w:r>
    </w:p>
    <w:p>
      <w:r>
        <w:t xml:space="preserve">Answer : "162" </w:t>
        <w:br/>
        <w:t>}</w:t>
      </w:r>
    </w:p>
    <w:p>
      <w:r>
        <w:t>{</w:t>
        <w:br/>
        <w:t>Index 1698:</w:t>
      </w:r>
    </w:p>
    <w:p>
      <w:r>
        <w:t>Question : "James had 266 Banana. Beverly clasped some Banana. Now James has 11  Banana. How many did Beverly claspeds?"</w:t>
      </w:r>
    </w:p>
    <w:p>
      <w:r>
        <w:t>Equation : " X = 266 - 11"</w:t>
      </w:r>
    </w:p>
    <w:p>
      <w:r>
        <w:t xml:space="preserve">Answer : "255" </w:t>
        <w:br/>
        <w:t>}</w:t>
      </w:r>
    </w:p>
    <w:p>
      <w:r>
        <w:t>{</w:t>
        <w:br/>
        <w:t>Index 1699:</w:t>
      </w:r>
    </w:p>
    <w:p>
      <w:r>
        <w:t>Question : "Janice had 216 orange. Richard grabbed some orange. Now Janice has 89  orange. How many did Richard grabbeds?"</w:t>
      </w:r>
    </w:p>
    <w:p>
      <w:r>
        <w:t>Equation : " X = 216 - 89"</w:t>
      </w:r>
    </w:p>
    <w:p>
      <w:r>
        <w:t xml:space="preserve">Answer : "127" </w:t>
        <w:br/>
        <w:t>}</w:t>
      </w:r>
    </w:p>
    <w:p>
      <w:r>
        <w:t>{</w:t>
        <w:br/>
        <w:t>Index 1700:</w:t>
      </w:r>
    </w:p>
    <w:p>
      <w:r>
        <w:t>Question : "Steven had 193 fig. William clutched some fig. Now Steven has 21  fig. How many did William clutcheds?"</w:t>
      </w:r>
    </w:p>
    <w:p>
      <w:r>
        <w:t>Equation : " X = 193 - 21"</w:t>
      </w:r>
    </w:p>
    <w:p>
      <w:r>
        <w:t xml:space="preserve">Answer : "172" </w:t>
        <w:br/>
        <w:t>}</w:t>
      </w:r>
    </w:p>
    <w:p>
      <w:r>
        <w:t>{</w:t>
        <w:br/>
        <w:t>Index 1701:</w:t>
      </w:r>
    </w:p>
    <w:p>
      <w:r>
        <w:t>Question : "Maria had 246 pear. Denise grasped some pear. Now Maria has 98  pear. How many did Denise graspeds?"</w:t>
      </w:r>
    </w:p>
    <w:p>
      <w:r>
        <w:t>Equation : " X = 246 - 98"</w:t>
      </w:r>
    </w:p>
    <w:p>
      <w:r>
        <w:t xml:space="preserve">Answer : "148" </w:t>
        <w:br/>
        <w:t>}</w:t>
      </w:r>
    </w:p>
    <w:p>
      <w:r>
        <w:t>{</w:t>
        <w:br/>
        <w:t>Index 1702:</w:t>
      </w:r>
    </w:p>
    <w:p>
      <w:r>
        <w:t>Question : "Dolores had 161 orange. Jason get hold of some orange. Now Dolores has 99  orange. How many did Jason get hold ofs?"</w:t>
      </w:r>
    </w:p>
    <w:p>
      <w:r>
        <w:t>Equation : " X = 161 - 99"</w:t>
      </w:r>
    </w:p>
    <w:p>
      <w:r>
        <w:t xml:space="preserve">Answer : "62" </w:t>
        <w:br/>
        <w:t>}</w:t>
      </w:r>
    </w:p>
    <w:p>
      <w:r>
        <w:t>{</w:t>
        <w:br/>
        <w:t>Index 1703:</w:t>
      </w:r>
    </w:p>
    <w:p>
      <w:r>
        <w:t>Question : "Yolanda had 200 Car. Candace take hold of some Car. Now Yolanda has 37  Car. How many did Candace take hold ofs?"</w:t>
      </w:r>
    </w:p>
    <w:p>
      <w:r>
        <w:t>Equation : " X = 200 - 37"</w:t>
      </w:r>
    </w:p>
    <w:p>
      <w:r>
        <w:t xml:space="preserve">Answer : "163" </w:t>
        <w:br/>
        <w:t>}</w:t>
      </w:r>
    </w:p>
    <w:p>
      <w:r>
        <w:t>{</w:t>
        <w:br/>
        <w:t>Index 1704:</w:t>
      </w:r>
    </w:p>
    <w:p>
      <w:r>
        <w:t>Question : "Todd had 259 mango. Patricia lay hold of some mango. Now Todd has 51  mango. How many did Patricia lay hold ofs?"</w:t>
      </w:r>
    </w:p>
    <w:p>
      <w:r>
        <w:t>Equation : " X = 259 - 51"</w:t>
      </w:r>
    </w:p>
    <w:p>
      <w:r>
        <w:t xml:space="preserve">Answer : "208" </w:t>
        <w:br/>
        <w:t>}</w:t>
      </w:r>
    </w:p>
    <w:p>
      <w:r>
        <w:t>{</w:t>
        <w:br/>
        <w:t>Index 1705:</w:t>
      </w:r>
    </w:p>
    <w:p>
      <w:r>
        <w:t>Question : "Clay had 235 avocado. Owen gripped some avocado. Now Clay has 99  avocado. How many did Owen grippeds?"</w:t>
      </w:r>
    </w:p>
    <w:p>
      <w:r>
        <w:t>Equation : " X = 235 - 99"</w:t>
      </w:r>
    </w:p>
    <w:p>
      <w:r>
        <w:t xml:space="preserve">Answer : "136" </w:t>
        <w:br/>
        <w:t>}</w:t>
      </w:r>
    </w:p>
    <w:p>
      <w:r>
        <w:t>{</w:t>
        <w:br/>
        <w:t>Index 1706:</w:t>
      </w:r>
    </w:p>
    <w:p>
      <w:r>
        <w:t>Question : "Avis had 132 banana. Kristie lay hold of some banana. Now Avis has 56  banana. How many did Kristie lay hold ofs?"</w:t>
      </w:r>
    </w:p>
    <w:p>
      <w:r>
        <w:t>Equation : " X = 132 - 56"</w:t>
      </w:r>
    </w:p>
    <w:p>
      <w:r>
        <w:t xml:space="preserve">Answer : "76" </w:t>
        <w:br/>
        <w:t>}</w:t>
      </w:r>
    </w:p>
    <w:p>
      <w:r>
        <w:t>{</w:t>
        <w:br/>
        <w:t>Index 1707:</w:t>
      </w:r>
    </w:p>
    <w:p>
      <w:r>
        <w:t>Question : "Darlene had 270 lime. Tonya clutched some lime. Now Darlene has 50  lime. How many did Tonya clutcheds?"</w:t>
      </w:r>
    </w:p>
    <w:p>
      <w:r>
        <w:t>Equation : " X = 270 - 50"</w:t>
      </w:r>
    </w:p>
    <w:p>
      <w:r>
        <w:t xml:space="preserve">Answer : "220" </w:t>
        <w:br/>
        <w:t>}</w:t>
      </w:r>
    </w:p>
    <w:p>
      <w:r>
        <w:t>{</w:t>
        <w:br/>
        <w:t>Index 1708:</w:t>
      </w:r>
    </w:p>
    <w:p>
      <w:r>
        <w:t>Question : "Alan had 164 peach. Lloyd grabbed some peach. Now Alan has 23  peach. How many did Lloyd grabbeds?"</w:t>
      </w:r>
    </w:p>
    <w:p>
      <w:r>
        <w:t>Equation : " X = 164 - 23"</w:t>
      </w:r>
    </w:p>
    <w:p>
      <w:r>
        <w:t xml:space="preserve">Answer : "141" </w:t>
        <w:br/>
        <w:t>}</w:t>
      </w:r>
    </w:p>
    <w:p>
      <w:r>
        <w:t>{</w:t>
        <w:br/>
        <w:t>Index 1709:</w:t>
      </w:r>
    </w:p>
    <w:p>
      <w:r>
        <w:t>Question : "Warren had 165 Chocolate. Pauline clasped some Chocolate. Now Warren has 80  Chocolate. How many did Pauline claspeds?"</w:t>
      </w:r>
    </w:p>
    <w:p>
      <w:r>
        <w:t>Equation : " X = 165 - 80"</w:t>
      </w:r>
    </w:p>
    <w:p>
      <w:r>
        <w:t xml:space="preserve">Answer : "85" </w:t>
        <w:br/>
        <w:t>}</w:t>
      </w:r>
    </w:p>
    <w:p>
      <w:r>
        <w:t>{</w:t>
        <w:br/>
        <w:t>Index 1710:</w:t>
      </w:r>
    </w:p>
    <w:p>
      <w:r>
        <w:t>Question : "Scott had 213 Beg. Francisco take hold of some Beg. Now Scott has 27  Beg. How many did Francisco take hold ofs?"</w:t>
      </w:r>
    </w:p>
    <w:p>
      <w:r>
        <w:t>Equation : " X = 213 - 27"</w:t>
      </w:r>
    </w:p>
    <w:p>
      <w:r>
        <w:t xml:space="preserve">Answer : "186" </w:t>
        <w:br/>
        <w:t>}</w:t>
      </w:r>
    </w:p>
    <w:p>
      <w:r>
        <w:t>{</w:t>
        <w:br/>
        <w:t>Index 1711:</w:t>
      </w:r>
    </w:p>
    <w:p>
      <w:r>
        <w:t>Question : "Nickolas had 236 lychee. Jonathan clasped some lychee. Now Nickolas has 53  lychee. How many did Jonathan claspeds?"</w:t>
      </w:r>
    </w:p>
    <w:p>
      <w:r>
        <w:t>Equation : " X = 236 - 53"</w:t>
      </w:r>
    </w:p>
    <w:p>
      <w:r>
        <w:t xml:space="preserve">Answer : "183" </w:t>
        <w:br/>
        <w:t>}</w:t>
      </w:r>
    </w:p>
    <w:p>
      <w:r>
        <w:t>{</w:t>
        <w:br/>
        <w:t>Index 1712:</w:t>
      </w:r>
    </w:p>
    <w:p>
      <w:r>
        <w:t>Question : "Juan had 291 lychee. Donald grabbed some lychee. Now Juan has 9  lychee. How many did Donald grabbeds?"</w:t>
      </w:r>
    </w:p>
    <w:p>
      <w:r>
        <w:t>Equation : " X = 291 - 9"</w:t>
      </w:r>
    </w:p>
    <w:p>
      <w:r>
        <w:t xml:space="preserve">Answer : "282" </w:t>
        <w:br/>
        <w:t>}</w:t>
      </w:r>
    </w:p>
    <w:p>
      <w:r>
        <w:t>{</w:t>
        <w:br/>
        <w:t>Index 1713:</w:t>
      </w:r>
    </w:p>
    <w:p>
      <w:r>
        <w:t>Question : "Luigi had 143 Pen. Jonathan clasped some Pen. Now Luigi has 76  Pen. How many did Jonathan claspeds?"</w:t>
      </w:r>
    </w:p>
    <w:p>
      <w:r>
        <w:t>Equation : " X = 143 - 76"</w:t>
      </w:r>
    </w:p>
    <w:p>
      <w:r>
        <w:t xml:space="preserve">Answer : "67" </w:t>
        <w:br/>
        <w:t>}</w:t>
      </w:r>
    </w:p>
    <w:p>
      <w:r>
        <w:t>{</w:t>
        <w:br/>
        <w:t>Index 1714:</w:t>
      </w:r>
    </w:p>
    <w:p>
      <w:r>
        <w:t>Question : "Lawrence had 244 Pen. Rose gripped some Pen. Now Lawrence has 51  Pen. How many did Rose grippeds?"</w:t>
      </w:r>
    </w:p>
    <w:p>
      <w:r>
        <w:t>Equation : " X = 244 - 51"</w:t>
      </w:r>
    </w:p>
    <w:p>
      <w:r>
        <w:t xml:space="preserve">Answer : "193" </w:t>
        <w:br/>
        <w:t>}</w:t>
      </w:r>
    </w:p>
    <w:p>
      <w:r>
        <w:t>{</w:t>
        <w:br/>
        <w:t>Index 1715:</w:t>
      </w:r>
    </w:p>
    <w:p>
      <w:r>
        <w:t>Question : "James had 292 watermelon. Sharon clasped some watermelon. Now James has 92  watermelon. How many did Sharon claspeds?"</w:t>
      </w:r>
    </w:p>
    <w:p>
      <w:r>
        <w:t>Equation : " X = 292 - 92"</w:t>
      </w:r>
    </w:p>
    <w:p>
      <w:r>
        <w:t xml:space="preserve">Answer : "200" </w:t>
        <w:br/>
        <w:t>}</w:t>
      </w:r>
    </w:p>
    <w:p>
      <w:r>
        <w:t>{</w:t>
        <w:br/>
        <w:t>Index 1716:</w:t>
      </w:r>
    </w:p>
    <w:p>
      <w:r>
        <w:t>Question : "William had 202 mango. Antonio get hold of some mango. Now William has 50  mango. How many did Antonio get hold ofs?"</w:t>
      </w:r>
    </w:p>
    <w:p>
      <w:r>
        <w:t>Equation : " X = 202 - 50"</w:t>
      </w:r>
    </w:p>
    <w:p>
      <w:r>
        <w:t xml:space="preserve">Answer : "152" </w:t>
        <w:br/>
        <w:t>}</w:t>
      </w:r>
    </w:p>
    <w:p>
      <w:r>
        <w:t>{</w:t>
        <w:br/>
        <w:t>Index 1717:</w:t>
      </w:r>
    </w:p>
    <w:p>
      <w:r>
        <w:t>Question : "Betty had 242 raspberry. Eddie clasped some raspberry. Now Betty has 100  raspberry. How many did Eddie claspeds?"</w:t>
      </w:r>
    </w:p>
    <w:p>
      <w:r>
        <w:t>Equation : " X = 242 - 100"</w:t>
      </w:r>
    </w:p>
    <w:p>
      <w:r>
        <w:t xml:space="preserve">Answer : "142" </w:t>
        <w:br/>
        <w:t>}</w:t>
      </w:r>
    </w:p>
    <w:p>
      <w:r>
        <w:t>{</w:t>
        <w:br/>
        <w:t>Index 1718:</w:t>
      </w:r>
    </w:p>
    <w:p>
      <w:r>
        <w:t>Question : "Karl had 137 Car. Rochelle get hold of some Car. Now Karl has 42  Car. How many did Rochelle get hold ofs?"</w:t>
      </w:r>
    </w:p>
    <w:p>
      <w:r>
        <w:t>Equation : " X = 137 - 42"</w:t>
      </w:r>
    </w:p>
    <w:p>
      <w:r>
        <w:t xml:space="preserve">Answer : "95" </w:t>
        <w:br/>
        <w:t>}</w:t>
      </w:r>
    </w:p>
    <w:p>
      <w:r>
        <w:t>{</w:t>
        <w:br/>
        <w:t>Index 1719:</w:t>
      </w:r>
    </w:p>
    <w:p>
      <w:r>
        <w:t>Question : "Alicia had 293 lime. Phillip lay hold of some lime. Now Alicia has 91  lime. How many did Phillip lay hold ofs?"</w:t>
      </w:r>
    </w:p>
    <w:p>
      <w:r>
        <w:t>Equation : " X = 293 - 91"</w:t>
      </w:r>
    </w:p>
    <w:p>
      <w:r>
        <w:t xml:space="preserve">Answer : "202" </w:t>
        <w:br/>
        <w:t>}</w:t>
      </w:r>
    </w:p>
    <w:p>
      <w:r>
        <w:t>{</w:t>
        <w:br/>
        <w:t>Index 1720:</w:t>
      </w:r>
    </w:p>
    <w:p>
      <w:r>
        <w:t>Question : "Arthur had 239 orange. David clutched some orange. Now Arthur has 21  orange. How many did David clutcheds?"</w:t>
      </w:r>
    </w:p>
    <w:p>
      <w:r>
        <w:t>Equation : " X = 239 - 21"</w:t>
      </w:r>
    </w:p>
    <w:p>
      <w:r>
        <w:t xml:space="preserve">Answer : "218" </w:t>
        <w:br/>
        <w:t>}</w:t>
      </w:r>
    </w:p>
    <w:p>
      <w:r>
        <w:t>{</w:t>
        <w:br/>
        <w:t>Index 1721:</w:t>
      </w:r>
    </w:p>
    <w:p>
      <w:r>
        <w:t>Question : "John had 217 blueberry. Roscoe take hold of some blueberry. Now John has 98  blueberry. How many did Roscoe take hold ofs?"</w:t>
      </w:r>
    </w:p>
    <w:p>
      <w:r>
        <w:t>Equation : " X = 217 - 98"</w:t>
      </w:r>
    </w:p>
    <w:p>
      <w:r>
        <w:t xml:space="preserve">Answer : "119" </w:t>
        <w:br/>
        <w:t>}</w:t>
      </w:r>
    </w:p>
    <w:p>
      <w:r>
        <w:t>{</w:t>
        <w:br/>
        <w:t>Index 1722:</w:t>
      </w:r>
    </w:p>
    <w:p>
      <w:r>
        <w:t>Question : "Robert had 162 lime. Richard clutched some lime. Now Robert has 3  lime. How many did Richard clutcheds?"</w:t>
      </w:r>
    </w:p>
    <w:p>
      <w:r>
        <w:t>Equation : " X = 162 - 3"</w:t>
      </w:r>
    </w:p>
    <w:p>
      <w:r>
        <w:t xml:space="preserve">Answer : "159" </w:t>
        <w:br/>
        <w:t>}</w:t>
      </w:r>
    </w:p>
    <w:p>
      <w:r>
        <w:t>{</w:t>
        <w:br/>
        <w:t>Index 1723:</w:t>
      </w:r>
    </w:p>
    <w:p>
      <w:r>
        <w:t>Question : "Pamela had 299 Doll. Robin get hold of some Doll. Now Pamela has 82  Doll. How many did Robin get hold ofs?"</w:t>
      </w:r>
    </w:p>
    <w:p>
      <w:r>
        <w:t>Equation : " X = 299 - 82"</w:t>
      </w:r>
    </w:p>
    <w:p>
      <w:r>
        <w:t xml:space="preserve">Answer : "217" </w:t>
        <w:br/>
        <w:t>}</w:t>
      </w:r>
    </w:p>
    <w:p>
      <w:r>
        <w:t>{</w:t>
        <w:br/>
        <w:t>Index 1724:</w:t>
      </w:r>
    </w:p>
    <w:p>
      <w:r>
        <w:t>Question : "Joyce had 211 Book. Dan lay hold of some Book. Now Joyce has 20  Book. How many did Dan lay hold ofs?"</w:t>
      </w:r>
    </w:p>
    <w:p>
      <w:r>
        <w:t>Equation : " X = 211 - 20"</w:t>
      </w:r>
    </w:p>
    <w:p>
      <w:r>
        <w:t xml:space="preserve">Answer : "191" </w:t>
        <w:br/>
        <w:t>}</w:t>
      </w:r>
    </w:p>
    <w:p>
      <w:r>
        <w:t>{</w:t>
        <w:br/>
        <w:t>Index 1725:</w:t>
      </w:r>
    </w:p>
    <w:p>
      <w:r>
        <w:t>Question : "Robert had 249 apple. Amanda gripped some apple. Now Robert has 49  apple. How many did Amanda grippeds?"</w:t>
      </w:r>
    </w:p>
    <w:p>
      <w:r>
        <w:t>Equation : " X = 249 - 49"</w:t>
      </w:r>
    </w:p>
    <w:p>
      <w:r>
        <w:t xml:space="preserve">Answer : "200" </w:t>
        <w:br/>
        <w:t>}</w:t>
      </w:r>
    </w:p>
    <w:p>
      <w:r>
        <w:t>{</w:t>
        <w:br/>
        <w:t>Index 1726:</w:t>
      </w:r>
    </w:p>
    <w:p>
      <w:r>
        <w:t>Question : "Mabel had 251 raspberry. Stanley get hold of some raspberry. Now Mabel has 45  raspberry. How many did Stanley get hold ofs?"</w:t>
      </w:r>
    </w:p>
    <w:p>
      <w:r>
        <w:t>Equation : " X = 251 - 45"</w:t>
      </w:r>
    </w:p>
    <w:p>
      <w:r>
        <w:t xml:space="preserve">Answer : "206" </w:t>
        <w:br/>
        <w:t>}</w:t>
      </w:r>
    </w:p>
    <w:p>
      <w:r>
        <w:t>{</w:t>
        <w:br/>
        <w:t>Index 1727:</w:t>
      </w:r>
    </w:p>
    <w:p>
      <w:r>
        <w:t>Question : "Brian had 117 cherry. Donald gripped some cherry. Now Brian has 84  cherry. How many did Donald grippeds?"</w:t>
      </w:r>
    </w:p>
    <w:p>
      <w:r>
        <w:t>Equation : " X = 117 - 84"</w:t>
      </w:r>
    </w:p>
    <w:p>
      <w:r>
        <w:t xml:space="preserve">Answer : "33" </w:t>
        <w:br/>
        <w:t>}</w:t>
      </w:r>
    </w:p>
    <w:p>
      <w:r>
        <w:t>{</w:t>
        <w:br/>
        <w:t>Index 1728:</w:t>
      </w:r>
    </w:p>
    <w:p>
      <w:r>
        <w:t>Question : "Derick had 220 Watch. Callie grasped some Watch. Now Derick has 44  Watch. How many did Callie graspeds?"</w:t>
      </w:r>
    </w:p>
    <w:p>
      <w:r>
        <w:t>Equation : " X = 220 - 44"</w:t>
      </w:r>
    </w:p>
    <w:p>
      <w:r>
        <w:t xml:space="preserve">Answer : "176" </w:t>
        <w:br/>
        <w:t>}</w:t>
      </w:r>
    </w:p>
    <w:p>
      <w:r>
        <w:t>{</w:t>
        <w:br/>
        <w:t>Index 1729:</w:t>
      </w:r>
    </w:p>
    <w:p>
      <w:r>
        <w:t>Question : "Maria had 282 strawberry. George gripped some strawberry. Now Maria has 94  strawberry. How many did George grippeds?"</w:t>
      </w:r>
    </w:p>
    <w:p>
      <w:r>
        <w:t>Equation : " X = 282 - 94"</w:t>
      </w:r>
    </w:p>
    <w:p>
      <w:r>
        <w:t xml:space="preserve">Answer : "188" </w:t>
        <w:br/>
        <w:t>}</w:t>
      </w:r>
    </w:p>
    <w:p>
      <w:r>
        <w:t>{</w:t>
        <w:br/>
        <w:t>Index 1730:</w:t>
      </w:r>
    </w:p>
    <w:p>
      <w:r>
        <w:t>Question : "Jeffrey had 164 orange. Chad lay hold of some orange. Now Jeffrey has 90  orange. How many did Chad lay hold ofs?"</w:t>
      </w:r>
    </w:p>
    <w:p>
      <w:r>
        <w:t>Equation : " X = 164 - 90"</w:t>
      </w:r>
    </w:p>
    <w:p>
      <w:r>
        <w:t xml:space="preserve">Answer : "74" </w:t>
        <w:br/>
        <w:t>}</w:t>
      </w:r>
    </w:p>
    <w:p>
      <w:r>
        <w:t>{</w:t>
        <w:br/>
        <w:t>Index 1731:</w:t>
      </w:r>
    </w:p>
    <w:p>
      <w:r>
        <w:t>Question : "Vicki had 127 Pen. Robert grabbed some Pen. Now Vicki has 63  Pen. How many did Robert grabbeds?"</w:t>
      </w:r>
    </w:p>
    <w:p>
      <w:r>
        <w:t>Equation : " X = 127 - 63"</w:t>
      </w:r>
    </w:p>
    <w:p>
      <w:r>
        <w:t xml:space="preserve">Answer : "64" </w:t>
        <w:br/>
        <w:t>}</w:t>
      </w:r>
    </w:p>
    <w:p>
      <w:r>
        <w:t>{</w:t>
        <w:br/>
        <w:t>Index 1732:</w:t>
      </w:r>
    </w:p>
    <w:p>
      <w:r>
        <w:t>Question : "Ethel had 276 quince. Dorothy clutched some quince. Now Ethel has 55  quince. How many did Dorothy clutcheds?"</w:t>
      </w:r>
    </w:p>
    <w:p>
      <w:r>
        <w:t>Equation : " X = 276 - 55"</w:t>
      </w:r>
    </w:p>
    <w:p>
      <w:r>
        <w:t xml:space="preserve">Answer : "221" </w:t>
        <w:br/>
        <w:t>}</w:t>
      </w:r>
    </w:p>
    <w:p>
      <w:r>
        <w:t>{</w:t>
        <w:br/>
        <w:t>Index 1733:</w:t>
      </w:r>
    </w:p>
    <w:p>
      <w:r>
        <w:t>Question : "Matthew had 199 peach. Willie clutched some peach. Now Matthew has 46  peach. How many did Willie clutcheds?"</w:t>
      </w:r>
    </w:p>
    <w:p>
      <w:r>
        <w:t>Equation : " X = 199 - 46"</w:t>
      </w:r>
    </w:p>
    <w:p>
      <w:r>
        <w:t xml:space="preserve">Answer : "153" </w:t>
        <w:br/>
        <w:t>}</w:t>
      </w:r>
    </w:p>
    <w:p>
      <w:r>
        <w:t>{</w:t>
        <w:br/>
        <w:t>Index 1734:</w:t>
      </w:r>
    </w:p>
    <w:p>
      <w:r>
        <w:t>Question : "Sheba had 151 Beg. Martha get hold of some Beg. Now Sheba has 69  Beg. How many did Martha get hold ofs?"</w:t>
      </w:r>
    </w:p>
    <w:p>
      <w:r>
        <w:t>Equation : " X = 151 - 69"</w:t>
      </w:r>
    </w:p>
    <w:p>
      <w:r>
        <w:t xml:space="preserve">Answer : "82" </w:t>
        <w:br/>
        <w:t>}</w:t>
      </w:r>
    </w:p>
    <w:p>
      <w:r>
        <w:t>{</w:t>
        <w:br/>
        <w:t>Index 1735:</w:t>
      </w:r>
    </w:p>
    <w:p>
      <w:r>
        <w:t>Question : "Gary had 140 cherry. Devin clutched some cherry. Now Gary has 90  cherry. How many did Devin clutcheds?"</w:t>
      </w:r>
    </w:p>
    <w:p>
      <w:r>
        <w:t>Equation : " X = 140 - 90"</w:t>
      </w:r>
    </w:p>
    <w:p>
      <w:r>
        <w:t xml:space="preserve">Answer : "50" </w:t>
        <w:br/>
        <w:t>}</w:t>
      </w:r>
    </w:p>
    <w:p>
      <w:r>
        <w:t>{</w:t>
        <w:br/>
        <w:t>Index 1736:</w:t>
      </w:r>
    </w:p>
    <w:p>
      <w:r>
        <w:t>Question : "Brenda had 167 Car. Lavon gripped some Car. Now Brenda has 7  Car. How many did Lavon grippeds?"</w:t>
      </w:r>
    </w:p>
    <w:p>
      <w:r>
        <w:t>Equation : " X = 167 - 7"</w:t>
      </w:r>
    </w:p>
    <w:p>
      <w:r>
        <w:t xml:space="preserve">Answer : "160" </w:t>
        <w:br/>
        <w:t>}</w:t>
      </w:r>
    </w:p>
    <w:p>
      <w:r>
        <w:t>{</w:t>
        <w:br/>
        <w:t>Index 1737:</w:t>
      </w:r>
    </w:p>
    <w:p>
      <w:r>
        <w:t>Question : "Albert had 299 Watch. Joe gripped some Watch. Now Albert has 87  Watch. How many did Joe grippeds?"</w:t>
      </w:r>
    </w:p>
    <w:p>
      <w:r>
        <w:t>Equation : " X = 299 - 87"</w:t>
      </w:r>
    </w:p>
    <w:p>
      <w:r>
        <w:t xml:space="preserve">Answer : "212" </w:t>
        <w:br/>
        <w:t>}</w:t>
      </w:r>
    </w:p>
    <w:p>
      <w:r>
        <w:t>{</w:t>
        <w:br/>
        <w:t>Index 1738:</w:t>
      </w:r>
    </w:p>
    <w:p>
      <w:r>
        <w:t>Question : "Robert had 110 Chocolate. Wayne clasped some Chocolate. Now Robert has 72  Chocolate. How many did Wayne claspeds?"</w:t>
      </w:r>
    </w:p>
    <w:p>
      <w:r>
        <w:t>Equation : " X = 110 - 72"</w:t>
      </w:r>
    </w:p>
    <w:p>
      <w:r>
        <w:t xml:space="preserve">Answer : "38" </w:t>
        <w:br/>
        <w:t>}</w:t>
      </w:r>
    </w:p>
    <w:p>
      <w:r>
        <w:t>{</w:t>
        <w:br/>
        <w:t>Index 1739:</w:t>
      </w:r>
    </w:p>
    <w:p>
      <w:r>
        <w:t>Question : "Dorothy had 194 Watch. Barbara gripped some Watch. Now Dorothy has 64  Watch. How many did Barbara grippeds?"</w:t>
      </w:r>
    </w:p>
    <w:p>
      <w:r>
        <w:t>Equation : " X = 194 - 64"</w:t>
      </w:r>
    </w:p>
    <w:p>
      <w:r>
        <w:t xml:space="preserve">Answer : "130" </w:t>
        <w:br/>
        <w:t>}</w:t>
      </w:r>
    </w:p>
    <w:p>
      <w:r>
        <w:t>{</w:t>
        <w:br/>
        <w:t>Index 1740:</w:t>
      </w:r>
    </w:p>
    <w:p>
      <w:r>
        <w:t>Question : "Robyn had 209 watermelon. Edna grasped some watermelon. Now Robyn has 87  watermelon. How many did Edna graspeds?"</w:t>
      </w:r>
    </w:p>
    <w:p>
      <w:r>
        <w:t>Equation : " X = 209 - 87"</w:t>
      </w:r>
    </w:p>
    <w:p>
      <w:r>
        <w:t xml:space="preserve">Answer : "122" </w:t>
        <w:br/>
        <w:t>}</w:t>
      </w:r>
    </w:p>
    <w:p>
      <w:r>
        <w:t>{</w:t>
        <w:br/>
        <w:t>Index 1741:</w:t>
      </w:r>
    </w:p>
    <w:p>
      <w:r>
        <w:t>Question : "Florence had 196 pear. Tamra clasped some pear. Now Florence has 51  pear. How many did Tamra claspeds?"</w:t>
      </w:r>
    </w:p>
    <w:p>
      <w:r>
        <w:t>Equation : " X = 196 - 51"</w:t>
      </w:r>
    </w:p>
    <w:p>
      <w:r>
        <w:t xml:space="preserve">Answer : "145" </w:t>
        <w:br/>
        <w:t>}</w:t>
      </w:r>
    </w:p>
    <w:p>
      <w:r>
        <w:t>{</w:t>
        <w:br/>
        <w:t>Index 1742:</w:t>
      </w:r>
    </w:p>
    <w:p>
      <w:r>
        <w:t>Question : "Joshua had 235 blackcurrant. Tanner grasped some blackcurrant. Now Joshua has 7  blackcurrant. How many did Tanner graspeds?"</w:t>
      </w:r>
    </w:p>
    <w:p>
      <w:r>
        <w:t>Equation : " X = 235 - 7"</w:t>
      </w:r>
    </w:p>
    <w:p>
      <w:r>
        <w:t xml:space="preserve">Answer : "228" </w:t>
        <w:br/>
        <w:t>}</w:t>
      </w:r>
    </w:p>
    <w:p>
      <w:r>
        <w:t>{</w:t>
        <w:br/>
        <w:t>Index 1743:</w:t>
      </w:r>
    </w:p>
    <w:p>
      <w:r>
        <w:t>Question : "Carlos had 277 Beg. Natalie grasped some Beg. Now Carlos has 33  Beg. How many did Natalie graspeds?"</w:t>
      </w:r>
    </w:p>
    <w:p>
      <w:r>
        <w:t>Equation : " X = 277 - 33"</w:t>
      </w:r>
    </w:p>
    <w:p>
      <w:r>
        <w:t xml:space="preserve">Answer : "244" </w:t>
        <w:br/>
        <w:t>}</w:t>
      </w:r>
    </w:p>
    <w:p>
      <w:r>
        <w:t>{</w:t>
        <w:br/>
        <w:t>Index 1744:</w:t>
      </w:r>
    </w:p>
    <w:p>
      <w:r>
        <w:t>Question : "Ruth had 123 lemon. David get hold of some lemon. Now Ruth has 32  lemon. How many did David get hold ofs?"</w:t>
      </w:r>
    </w:p>
    <w:p>
      <w:r>
        <w:t>Equation : " X = 123 - 32"</w:t>
      </w:r>
    </w:p>
    <w:p>
      <w:r>
        <w:t xml:space="preserve">Answer : "91" </w:t>
        <w:br/>
        <w:t>}</w:t>
      </w:r>
    </w:p>
    <w:p>
      <w:r>
        <w:t>{</w:t>
        <w:br/>
        <w:t>Index 1745:</w:t>
      </w:r>
    </w:p>
    <w:p>
      <w:r>
        <w:t>Question : "Chet had 108 quince. Eric grasped some quince. Now Chet has 78  quince. How many did Eric graspeds?"</w:t>
      </w:r>
    </w:p>
    <w:p>
      <w:r>
        <w:t>Equation : " X = 108 - 78"</w:t>
      </w:r>
    </w:p>
    <w:p>
      <w:r>
        <w:t xml:space="preserve">Answer : "30" </w:t>
        <w:br/>
        <w:t>}</w:t>
      </w:r>
    </w:p>
    <w:p>
      <w:r>
        <w:t>{</w:t>
        <w:br/>
        <w:t>Index 1746:</w:t>
      </w:r>
    </w:p>
    <w:p>
      <w:r>
        <w:t>Question : "Christel had 250 Beg. David clutched some Beg. Now Christel has 55  Beg. How many did David clutcheds?"</w:t>
      </w:r>
    </w:p>
    <w:p>
      <w:r>
        <w:t>Equation : " X = 250 - 55"</w:t>
      </w:r>
    </w:p>
    <w:p>
      <w:r>
        <w:t xml:space="preserve">Answer : "195" </w:t>
        <w:br/>
        <w:t>}</w:t>
      </w:r>
    </w:p>
    <w:p>
      <w:r>
        <w:t>{</w:t>
        <w:br/>
        <w:t>Index 1747:</w:t>
      </w:r>
    </w:p>
    <w:p>
      <w:r>
        <w:t>Question : "Clifford had 186 Car. Eric clutched some Car. Now Clifford has 20  Car. How many did Eric clutcheds?"</w:t>
      </w:r>
    </w:p>
    <w:p>
      <w:r>
        <w:t>Equation : " X = 186 - 20"</w:t>
      </w:r>
    </w:p>
    <w:p>
      <w:r>
        <w:t xml:space="preserve">Answer : "166" </w:t>
        <w:br/>
        <w:t>}</w:t>
      </w:r>
    </w:p>
    <w:p>
      <w:r>
        <w:t>{</w:t>
        <w:br/>
        <w:t>Index 1748:</w:t>
      </w:r>
    </w:p>
    <w:p>
      <w:r>
        <w:t>Question : "Joseph had 286 apple. Dianne clutched some apple. Now Joseph has 60  apple. How many did Dianne clutcheds?"</w:t>
      </w:r>
    </w:p>
    <w:p>
      <w:r>
        <w:t>Equation : " X = 286 - 60"</w:t>
      </w:r>
    </w:p>
    <w:p>
      <w:r>
        <w:t xml:space="preserve">Answer : "226" </w:t>
        <w:br/>
        <w:t>}</w:t>
      </w:r>
    </w:p>
    <w:p>
      <w:r>
        <w:t>{</w:t>
        <w:br/>
        <w:t>Index 1749:</w:t>
      </w:r>
    </w:p>
    <w:p>
      <w:r>
        <w:t>Question : "Priscilla had 282 Banana. Fannie take hold of some Banana. Now Priscilla has 40  Banana. How many did Fannie take hold ofs?"</w:t>
      </w:r>
    </w:p>
    <w:p>
      <w:r>
        <w:t>Equation : " X = 282 - 40"</w:t>
      </w:r>
    </w:p>
    <w:p>
      <w:r>
        <w:t xml:space="preserve">Answer : "242" </w:t>
        <w:br/>
        <w:t>}</w:t>
      </w:r>
    </w:p>
    <w:p>
      <w:r>
        <w:t>{</w:t>
        <w:br/>
        <w:t>Index 1750:</w:t>
      </w:r>
    </w:p>
    <w:p>
      <w:r>
        <w:t>Question : "Adrian had 122 Box. Julie clutched some Box. Now Adrian has 6  Box. How many did Julie clutcheds?"</w:t>
      </w:r>
    </w:p>
    <w:p>
      <w:r>
        <w:t>Equation : " X = 122 - 6"</w:t>
      </w:r>
    </w:p>
    <w:p>
      <w:r>
        <w:t xml:space="preserve">Answer : "116" </w:t>
        <w:br/>
        <w:t>}</w:t>
      </w:r>
    </w:p>
    <w:p>
      <w:r>
        <w:t>{</w:t>
        <w:br/>
        <w:t>Index 1751:</w:t>
      </w:r>
    </w:p>
    <w:p>
      <w:r>
        <w:t>Question : "Jermaine had 190 Watch. Alisha clutched some Watch. Now Jermaine has 64  Watch. How many did Alisha clutcheds?"</w:t>
      </w:r>
    </w:p>
    <w:p>
      <w:r>
        <w:t>Equation : " X = 190 - 64"</w:t>
      </w:r>
    </w:p>
    <w:p>
      <w:r>
        <w:t xml:space="preserve">Answer : "126" </w:t>
        <w:br/>
        <w:t>}</w:t>
      </w:r>
    </w:p>
    <w:p>
      <w:r>
        <w:t>{</w:t>
        <w:br/>
        <w:t>Index 1752:</w:t>
      </w:r>
    </w:p>
    <w:p>
      <w:r>
        <w:t>Question : "David had 149 plum. Joe grasped some plum. Now David has 17  plum. How many did Joe graspeds?"</w:t>
      </w:r>
    </w:p>
    <w:p>
      <w:r>
        <w:t>Equation : " X = 149 - 17"</w:t>
      </w:r>
    </w:p>
    <w:p>
      <w:r>
        <w:t xml:space="preserve">Answer : "132" </w:t>
        <w:br/>
        <w:t>}</w:t>
      </w:r>
    </w:p>
    <w:p>
      <w:r>
        <w:t>{</w:t>
        <w:br/>
        <w:t>Index 1753:</w:t>
      </w:r>
    </w:p>
    <w:p>
      <w:r>
        <w:t>Question : "Orpha had 202 plum. Giuseppina grabbed some plum. Now Orpha has 84  plum. How many did Giuseppina grabbeds?"</w:t>
      </w:r>
    </w:p>
    <w:p>
      <w:r>
        <w:t>Equation : " X = 202 - 84"</w:t>
      </w:r>
    </w:p>
    <w:p>
      <w:r>
        <w:t xml:space="preserve">Answer : "118" </w:t>
        <w:br/>
        <w:t>}</w:t>
      </w:r>
    </w:p>
    <w:p>
      <w:r>
        <w:t>{</w:t>
        <w:br/>
        <w:t>Index 1754:</w:t>
      </w:r>
    </w:p>
    <w:p>
      <w:r>
        <w:t>Question : "Ila had 107 Doll. Winifred grasped some Doll. Now Ila has 33  Doll. How many did Winifred graspeds?"</w:t>
      </w:r>
    </w:p>
    <w:p>
      <w:r>
        <w:t>Equation : " X = 107 - 33"</w:t>
      </w:r>
    </w:p>
    <w:p>
      <w:r>
        <w:t xml:space="preserve">Answer : "74" </w:t>
        <w:br/>
        <w:t>}</w:t>
      </w:r>
    </w:p>
    <w:p>
      <w:r>
        <w:t>{</w:t>
        <w:br/>
        <w:t>Index 1755:</w:t>
      </w:r>
    </w:p>
    <w:p>
      <w:r>
        <w:t>Question : "George had 124 Watch. Constance clasped some Watch. Now George has 68  Watch. How many did Constance claspeds?"</w:t>
      </w:r>
    </w:p>
    <w:p>
      <w:r>
        <w:t>Equation : " X = 124 - 68"</w:t>
      </w:r>
    </w:p>
    <w:p>
      <w:r>
        <w:t xml:space="preserve">Answer : "56" </w:t>
        <w:br/>
        <w:t>}</w:t>
      </w:r>
    </w:p>
    <w:p>
      <w:r>
        <w:t>{</w:t>
        <w:br/>
        <w:t>Index 1756:</w:t>
      </w:r>
    </w:p>
    <w:p>
      <w:r>
        <w:t>Question : "Brenda had 245 Bread. Earl grasped some Bread. Now Brenda has 14  Bread. How many did Earl graspeds?"</w:t>
      </w:r>
    </w:p>
    <w:p>
      <w:r>
        <w:t>Equation : " X = 245 - 14"</w:t>
      </w:r>
    </w:p>
    <w:p>
      <w:r>
        <w:t xml:space="preserve">Answer : "231" </w:t>
        <w:br/>
        <w:t>}</w:t>
      </w:r>
    </w:p>
    <w:p>
      <w:r>
        <w:t>{</w:t>
        <w:br/>
        <w:t>Index 1757:</w:t>
      </w:r>
    </w:p>
    <w:p>
      <w:r>
        <w:t>Question : "Lillian had 290 orange. Kathryn lay hold of some orange. Now Lillian has 80  orange. How many did Kathryn lay hold ofs?"</w:t>
      </w:r>
    </w:p>
    <w:p>
      <w:r>
        <w:t>Equation : " X = 290 - 80"</w:t>
      </w:r>
    </w:p>
    <w:p>
      <w:r>
        <w:t xml:space="preserve">Answer : "210" </w:t>
        <w:br/>
        <w:t>}</w:t>
      </w:r>
    </w:p>
    <w:p>
      <w:r>
        <w:t>{</w:t>
        <w:br/>
        <w:t>Index 1758:</w:t>
      </w:r>
    </w:p>
    <w:p>
      <w:r>
        <w:t>Question : "Marlene had 175 Press. James clutched some Press. Now Marlene has 57  Press. How many did James clutcheds?"</w:t>
      </w:r>
    </w:p>
    <w:p>
      <w:r>
        <w:t>Equation : " X = 175 - 57"</w:t>
      </w:r>
    </w:p>
    <w:p>
      <w:r>
        <w:t xml:space="preserve">Answer : "118" </w:t>
        <w:br/>
        <w:t>}</w:t>
      </w:r>
    </w:p>
    <w:p>
      <w:r>
        <w:t>{</w:t>
        <w:br/>
        <w:t>Index 1759:</w:t>
      </w:r>
    </w:p>
    <w:p>
      <w:r>
        <w:t>Question : "Timothy had 256 lychee. Carole grabbed some lychee. Now Timothy has 73  lychee. How many did Carole grabbeds?"</w:t>
      </w:r>
    </w:p>
    <w:p>
      <w:r>
        <w:t>Equation : " X = 256 - 73"</w:t>
      </w:r>
    </w:p>
    <w:p>
      <w:r>
        <w:t xml:space="preserve">Answer : "183" </w:t>
        <w:br/>
        <w:t>}</w:t>
      </w:r>
    </w:p>
    <w:p>
      <w:r>
        <w:t>{</w:t>
        <w:br/>
        <w:t>Index 1760:</w:t>
      </w:r>
    </w:p>
    <w:p>
      <w:r>
        <w:t>Question : "Cheri had 193 cherry. Michele grasped some cherry. Now Cheri has 32  cherry. How many did Michele graspeds?"</w:t>
      </w:r>
    </w:p>
    <w:p>
      <w:r>
        <w:t>Equation : " X = 193 - 32"</w:t>
      </w:r>
    </w:p>
    <w:p>
      <w:r>
        <w:t xml:space="preserve">Answer : "161" </w:t>
        <w:br/>
        <w:t>}</w:t>
      </w:r>
    </w:p>
    <w:p>
      <w:r>
        <w:t>{</w:t>
        <w:br/>
        <w:t>Index 1761:</w:t>
      </w:r>
    </w:p>
    <w:p>
      <w:r>
        <w:t>Question : "William had 286 lychee. Justin clutched some lychee. Now William has 68  lychee. How many did Justin clutcheds?"</w:t>
      </w:r>
    </w:p>
    <w:p>
      <w:r>
        <w:t>Equation : " X = 286 - 68"</w:t>
      </w:r>
    </w:p>
    <w:p>
      <w:r>
        <w:t xml:space="preserve">Answer : "218" </w:t>
        <w:br/>
        <w:t>}</w:t>
      </w:r>
    </w:p>
    <w:p>
      <w:r>
        <w:t>{</w:t>
        <w:br/>
        <w:t>Index 1762:</w:t>
      </w:r>
    </w:p>
    <w:p>
      <w:r>
        <w:t>Question : "Kathy had 157 blackberry. Robyn grabbed some blackberry. Now Kathy has 60  blackberry. How many did Robyn grabbeds?"</w:t>
      </w:r>
    </w:p>
    <w:p>
      <w:r>
        <w:t>Equation : " X = 157 - 60"</w:t>
      </w:r>
    </w:p>
    <w:p>
      <w:r>
        <w:t xml:space="preserve">Answer : "97" </w:t>
        <w:br/>
        <w:t>}</w:t>
      </w:r>
    </w:p>
    <w:p>
      <w:r>
        <w:t>{</w:t>
        <w:br/>
        <w:t>Index 1763:</w:t>
      </w:r>
    </w:p>
    <w:p>
      <w:r>
        <w:t>Question : "Beatrice had 144 Banana. Gladys take hold of some Banana. Now Beatrice has 7  Banana. How many did Gladys take hold ofs?"</w:t>
      </w:r>
    </w:p>
    <w:p>
      <w:r>
        <w:t>Equation : " X = 144 - 7"</w:t>
      </w:r>
    </w:p>
    <w:p>
      <w:r>
        <w:t xml:space="preserve">Answer : "137" </w:t>
        <w:br/>
        <w:t>}</w:t>
      </w:r>
    </w:p>
    <w:p>
      <w:r>
        <w:t>{</w:t>
        <w:br/>
        <w:t>Index 1764:</w:t>
      </w:r>
    </w:p>
    <w:p>
      <w:r>
        <w:t>Question : "Clarence had 209 peach. Ollie take hold of some peach. Now Clarence has 50  peach. How many did Ollie take hold ofs?"</w:t>
      </w:r>
    </w:p>
    <w:p>
      <w:r>
        <w:t>Equation : " X = 209 - 50"</w:t>
      </w:r>
    </w:p>
    <w:p>
      <w:r>
        <w:t xml:space="preserve">Answer : "159" </w:t>
        <w:br/>
        <w:t>}</w:t>
      </w:r>
    </w:p>
    <w:p>
      <w:r>
        <w:t>{</w:t>
        <w:br/>
        <w:t>Index 1765:</w:t>
      </w:r>
    </w:p>
    <w:p>
      <w:r>
        <w:t>Question : "Marcela had 128 quince. Mary lay hold of some quince. Now Marcela has 99  quince. How many did Mary lay hold ofs?"</w:t>
      </w:r>
    </w:p>
    <w:p>
      <w:r>
        <w:t>Equation : " X = 128 - 99"</w:t>
      </w:r>
    </w:p>
    <w:p>
      <w:r>
        <w:t xml:space="preserve">Answer : "29" </w:t>
        <w:br/>
        <w:t>}</w:t>
      </w:r>
    </w:p>
    <w:p>
      <w:r>
        <w:t>{</w:t>
        <w:br/>
        <w:t>Index 1766:</w:t>
      </w:r>
    </w:p>
    <w:p>
      <w:r>
        <w:t>Question : "Patricia had 232 strawberry. Gerard clutched some strawberry. Now Patricia has 91  strawberry. How many did Gerard clutcheds?"</w:t>
      </w:r>
    </w:p>
    <w:p>
      <w:r>
        <w:t>Equation : " X = 232 - 91"</w:t>
      </w:r>
    </w:p>
    <w:p>
      <w:r>
        <w:t xml:space="preserve">Answer : "141" </w:t>
        <w:br/>
        <w:t>}</w:t>
      </w:r>
    </w:p>
    <w:p>
      <w:r>
        <w:t>{</w:t>
        <w:br/>
        <w:t>Index 1767:</w:t>
      </w:r>
    </w:p>
    <w:p>
      <w:r>
        <w:t>Question : "Andrew had 204 raspberry. Karla grasped some raspberry. Now Andrew has 29  raspberry. How many did Karla graspeds?"</w:t>
      </w:r>
    </w:p>
    <w:p>
      <w:r>
        <w:t>Equation : " X = 204 - 29"</w:t>
      </w:r>
    </w:p>
    <w:p>
      <w:r>
        <w:t xml:space="preserve">Answer : "175" </w:t>
        <w:br/>
        <w:t>}</w:t>
      </w:r>
    </w:p>
    <w:p>
      <w:r>
        <w:t>{</w:t>
        <w:br/>
        <w:t>Index 1768:</w:t>
      </w:r>
    </w:p>
    <w:p>
      <w:r>
        <w:t>Question : "Robert had 124 orange. Phyllis gripped some orange. Now Robert has 84  orange. How many did Phyllis grippeds?"</w:t>
      </w:r>
    </w:p>
    <w:p>
      <w:r>
        <w:t>Equation : " X = 124 - 84"</w:t>
      </w:r>
    </w:p>
    <w:p>
      <w:r>
        <w:t xml:space="preserve">Answer : "40" </w:t>
        <w:br/>
        <w:t>}</w:t>
      </w:r>
    </w:p>
    <w:p>
      <w:r>
        <w:t>{</w:t>
        <w:br/>
        <w:t>Index 1769:</w:t>
      </w:r>
    </w:p>
    <w:p>
      <w:r>
        <w:t>Question : "Edward had 254 kiwi. Lisa clutched some kiwi. Now Edward has 93  kiwi. How many did Lisa clutcheds?"</w:t>
      </w:r>
    </w:p>
    <w:p>
      <w:r>
        <w:t>Equation : " X = 254 - 93"</w:t>
      </w:r>
    </w:p>
    <w:p>
      <w:r>
        <w:t xml:space="preserve">Answer : "161" </w:t>
        <w:br/>
        <w:t>}</w:t>
      </w:r>
    </w:p>
    <w:p>
      <w:r>
        <w:t>{</w:t>
        <w:br/>
        <w:t>Index 1770:</w:t>
      </w:r>
    </w:p>
    <w:p>
      <w:r>
        <w:t>Question : "Cynthia had 164 watermelon. Dennis grabbed some watermelon. Now Cynthia has 12  watermelon. How many did Dennis grabbeds?"</w:t>
      </w:r>
    </w:p>
    <w:p>
      <w:r>
        <w:t>Equation : " X = 164 - 12"</w:t>
      </w:r>
    </w:p>
    <w:p>
      <w:r>
        <w:t xml:space="preserve">Answer : "152" </w:t>
        <w:br/>
        <w:t>}</w:t>
      </w:r>
    </w:p>
    <w:p>
      <w:r>
        <w:t>{</w:t>
        <w:br/>
        <w:t>Index 1771:</w:t>
      </w:r>
    </w:p>
    <w:p>
      <w:r>
        <w:t>Question : "Norma had 106 blueberry. Angela take hold of some blueberry. Now Norma has 35  blueberry. How many did Angela take hold ofs?"</w:t>
      </w:r>
    </w:p>
    <w:p>
      <w:r>
        <w:t>Equation : " X = 106 - 35"</w:t>
      </w:r>
    </w:p>
    <w:p>
      <w:r>
        <w:t xml:space="preserve">Answer : "71" </w:t>
        <w:br/>
        <w:t>}</w:t>
      </w:r>
    </w:p>
    <w:p>
      <w:r>
        <w:t>{</w:t>
        <w:br/>
        <w:t>Index 1772:</w:t>
      </w:r>
    </w:p>
    <w:p>
      <w:r>
        <w:t>Question : "Barbara had 180 apple. Gloria lay hold of some apple. Now Barbara has 60  apple. How many did Gloria lay hold ofs?"</w:t>
      </w:r>
    </w:p>
    <w:p>
      <w:r>
        <w:t>Equation : " X = 180 - 60"</w:t>
      </w:r>
    </w:p>
    <w:p>
      <w:r>
        <w:t xml:space="preserve">Answer : "120" </w:t>
        <w:br/>
        <w:t>}</w:t>
      </w:r>
    </w:p>
    <w:p>
      <w:r>
        <w:t>{</w:t>
        <w:br/>
        <w:t>Index 1773:</w:t>
      </w:r>
    </w:p>
    <w:p>
      <w:r>
        <w:t>Question : "William had 259 Chocolate. Clarence grabbed some Chocolate. Now William has 13  Chocolate. How many did Clarence grabbeds?"</w:t>
      </w:r>
    </w:p>
    <w:p>
      <w:r>
        <w:t>Equation : " X = 259 - 13"</w:t>
      </w:r>
    </w:p>
    <w:p>
      <w:r>
        <w:t xml:space="preserve">Answer : "246" </w:t>
        <w:br/>
        <w:t>}</w:t>
      </w:r>
    </w:p>
    <w:p>
      <w:r>
        <w:t>{</w:t>
        <w:br/>
        <w:t>Index 1774:</w:t>
      </w:r>
    </w:p>
    <w:p>
      <w:r>
        <w:t>Question : "Jeffery had 257 blackberry. Adeline lay hold of some blackberry. Now Jeffery has 6  blackberry. How many did Adeline lay hold ofs?"</w:t>
      </w:r>
    </w:p>
    <w:p>
      <w:r>
        <w:t>Equation : " X = 257 - 6"</w:t>
      </w:r>
    </w:p>
    <w:p>
      <w:r>
        <w:t xml:space="preserve">Answer : "251" </w:t>
        <w:br/>
        <w:t>}</w:t>
      </w:r>
    </w:p>
    <w:p>
      <w:r>
        <w:t>{</w:t>
        <w:br/>
        <w:t>Index 1775:</w:t>
      </w:r>
    </w:p>
    <w:p>
      <w:r>
        <w:t>Question : "Clifford had 289 mango. Patricia grasped some mango. Now Clifford has 29  mango. How many did Patricia graspeds?"</w:t>
      </w:r>
    </w:p>
    <w:p>
      <w:r>
        <w:t>Equation : " X = 289 - 29"</w:t>
      </w:r>
    </w:p>
    <w:p>
      <w:r>
        <w:t xml:space="preserve">Answer : "260" </w:t>
        <w:br/>
        <w:t>}</w:t>
      </w:r>
    </w:p>
    <w:p>
      <w:r>
        <w:t>{</w:t>
        <w:br/>
        <w:t>Index 1776:</w:t>
      </w:r>
    </w:p>
    <w:p>
      <w:r>
        <w:t>Question : "Emory had 123 Bread. Christopher take hold of some Bread. Now Emory has 61  Bread. How many did Christopher take hold ofs?"</w:t>
      </w:r>
    </w:p>
    <w:p>
      <w:r>
        <w:t>Equation : " X = 123 - 61"</w:t>
      </w:r>
    </w:p>
    <w:p>
      <w:r>
        <w:t xml:space="preserve">Answer : "62" </w:t>
        <w:br/>
        <w:t>}</w:t>
      </w:r>
    </w:p>
    <w:p>
      <w:r>
        <w:t>{</w:t>
        <w:br/>
        <w:t>Index 1777:</w:t>
      </w:r>
    </w:p>
    <w:p>
      <w:r>
        <w:t>Question : "Leola had 299 blueberry. Omar grasped some blueberry. Now Leola has 38  blueberry. How many did Omar graspeds?"</w:t>
      </w:r>
    </w:p>
    <w:p>
      <w:r>
        <w:t>Equation : " X = 299 - 38"</w:t>
      </w:r>
    </w:p>
    <w:p>
      <w:r>
        <w:t xml:space="preserve">Answer : "261" </w:t>
        <w:br/>
        <w:t>}</w:t>
      </w:r>
    </w:p>
    <w:p>
      <w:r>
        <w:t>{</w:t>
        <w:br/>
        <w:t>Index 1778:</w:t>
      </w:r>
    </w:p>
    <w:p>
      <w:r>
        <w:t>Question : "Joanne had 199 Mango. Deanna get hold of some Mango. Now Joanne has 91  Mango. How many did Deanna get hold ofs?"</w:t>
      </w:r>
    </w:p>
    <w:p>
      <w:r>
        <w:t>Equation : " X = 199 - 91"</w:t>
      </w:r>
    </w:p>
    <w:p>
      <w:r>
        <w:t xml:space="preserve">Answer : "108" </w:t>
        <w:br/>
        <w:t>}</w:t>
      </w:r>
    </w:p>
    <w:p>
      <w:r>
        <w:t>{</w:t>
        <w:br/>
        <w:t>Index 1779:</w:t>
      </w:r>
    </w:p>
    <w:p>
      <w:r>
        <w:t>Question : "Loretta had 256 lemon. Violet get hold of some lemon. Now Loretta has 48  lemon. How many did Violet get hold ofs?"</w:t>
      </w:r>
    </w:p>
    <w:p>
      <w:r>
        <w:t>Equation : " X = 256 - 48"</w:t>
      </w:r>
    </w:p>
    <w:p>
      <w:r>
        <w:t xml:space="preserve">Answer : "208" </w:t>
        <w:br/>
        <w:t>}</w:t>
      </w:r>
    </w:p>
    <w:p>
      <w:r>
        <w:t>{</w:t>
        <w:br/>
        <w:t>Index 1780:</w:t>
      </w:r>
    </w:p>
    <w:p>
      <w:r>
        <w:t>Question : "Jerry had 203 mango. Greg grabbed some mango. Now Jerry has 93  mango. How many did Greg grabbeds?"</w:t>
      </w:r>
    </w:p>
    <w:p>
      <w:r>
        <w:t>Equation : " X = 203 - 93"</w:t>
      </w:r>
    </w:p>
    <w:p>
      <w:r>
        <w:t xml:space="preserve">Answer : "110" </w:t>
        <w:br/>
        <w:t>}</w:t>
      </w:r>
    </w:p>
    <w:p>
      <w:r>
        <w:t>{</w:t>
        <w:br/>
        <w:t>Index 1781:</w:t>
      </w:r>
    </w:p>
    <w:p>
      <w:r>
        <w:t>Question : "Michael had 173 quince. Stacy grasped some quince. Now Michael has 17  quince. How many did Stacy graspeds?"</w:t>
      </w:r>
    </w:p>
    <w:p>
      <w:r>
        <w:t>Equation : " X = 173 - 17"</w:t>
      </w:r>
    </w:p>
    <w:p>
      <w:r>
        <w:t xml:space="preserve">Answer : "156" </w:t>
        <w:br/>
        <w:t>}</w:t>
      </w:r>
    </w:p>
    <w:p>
      <w:r>
        <w:t>{</w:t>
        <w:br/>
        <w:t>Index 1782:</w:t>
      </w:r>
    </w:p>
    <w:p>
      <w:r>
        <w:t>Question : "Antonio had 274 lychee. Brandy take hold of some lychee. Now Antonio has 51  lychee. How many did Brandy take hold ofs?"</w:t>
      </w:r>
    </w:p>
    <w:p>
      <w:r>
        <w:t>Equation : " X = 274 - 51"</w:t>
      </w:r>
    </w:p>
    <w:p>
      <w:r>
        <w:t xml:space="preserve">Answer : "223" </w:t>
        <w:br/>
        <w:t>}</w:t>
      </w:r>
    </w:p>
    <w:p>
      <w:r>
        <w:t>{</w:t>
        <w:br/>
        <w:t>Index 1783:</w:t>
      </w:r>
    </w:p>
    <w:p>
      <w:r>
        <w:t>Question : "Christopher had 178 blackberry. Christi lay hold of some blackberry. Now Christopher has 38  blackberry. How many did Christi lay hold ofs?"</w:t>
      </w:r>
    </w:p>
    <w:p>
      <w:r>
        <w:t>Equation : " X = 178 - 38"</w:t>
      </w:r>
    </w:p>
    <w:p>
      <w:r>
        <w:t xml:space="preserve">Answer : "140" </w:t>
        <w:br/>
        <w:t>}</w:t>
      </w:r>
    </w:p>
    <w:p>
      <w:r>
        <w:t>{</w:t>
        <w:br/>
        <w:t>Index 1784:</w:t>
      </w:r>
    </w:p>
    <w:p>
      <w:r>
        <w:t>Question : "Kara had 179 Banana. Julie clutched some Banana. Now Kara has 25  Banana. How many did Julie clutcheds?"</w:t>
      </w:r>
    </w:p>
    <w:p>
      <w:r>
        <w:t>Equation : " X = 179 - 25"</w:t>
      </w:r>
    </w:p>
    <w:p>
      <w:r>
        <w:t xml:space="preserve">Answer : "154" </w:t>
        <w:br/>
        <w:t>}</w:t>
      </w:r>
    </w:p>
    <w:p>
      <w:r>
        <w:t>{</w:t>
        <w:br/>
        <w:t>Index 1785:</w:t>
      </w:r>
    </w:p>
    <w:p>
      <w:r>
        <w:t>Question : "Renee had 172 Book. Steven get hold of some Book. Now Renee has 38  Book. How many did Steven get hold ofs?"</w:t>
      </w:r>
    </w:p>
    <w:p>
      <w:r>
        <w:t>Equation : " X = 172 - 38"</w:t>
      </w:r>
    </w:p>
    <w:p>
      <w:r>
        <w:t xml:space="preserve">Answer : "134" </w:t>
        <w:br/>
        <w:t>}</w:t>
      </w:r>
    </w:p>
    <w:p>
      <w:r>
        <w:t>{</w:t>
        <w:br/>
        <w:t>Index 1786:</w:t>
      </w:r>
    </w:p>
    <w:p>
      <w:r>
        <w:t>Question : "Harry had 171 apple. Gwen clasped some apple. Now Harry has 50  apple. How many did Gwen claspeds?"</w:t>
      </w:r>
    </w:p>
    <w:p>
      <w:r>
        <w:t>Equation : " X = 171 - 50"</w:t>
      </w:r>
    </w:p>
    <w:p>
      <w:r>
        <w:t xml:space="preserve">Answer : "121" </w:t>
        <w:br/>
        <w:t>}</w:t>
      </w:r>
    </w:p>
    <w:p>
      <w:r>
        <w:t>{</w:t>
        <w:br/>
        <w:t>Index 1787:</w:t>
      </w:r>
    </w:p>
    <w:p>
      <w:r>
        <w:t>Question : "Rosalie had 236 peach. Deborah grasped some peach. Now Rosalie has 58  peach. How many did Deborah graspeds?"</w:t>
      </w:r>
    </w:p>
    <w:p>
      <w:r>
        <w:t>Equation : " X = 236 - 58"</w:t>
      </w:r>
    </w:p>
    <w:p>
      <w:r>
        <w:t xml:space="preserve">Answer : "178" </w:t>
        <w:br/>
        <w:t>}</w:t>
      </w:r>
    </w:p>
    <w:p>
      <w:r>
        <w:t>{</w:t>
        <w:br/>
        <w:t>Index 1788:</w:t>
      </w:r>
    </w:p>
    <w:p>
      <w:r>
        <w:t>Question : "Mary had 260 strawberry. Linda clutched some strawberry. Now Mary has 18  strawberry. How many did Linda clutcheds?"</w:t>
      </w:r>
    </w:p>
    <w:p>
      <w:r>
        <w:t>Equation : " X = 260 - 18"</w:t>
      </w:r>
    </w:p>
    <w:p>
      <w:r>
        <w:t xml:space="preserve">Answer : "242" </w:t>
        <w:br/>
        <w:t>}</w:t>
      </w:r>
    </w:p>
    <w:p>
      <w:r>
        <w:t>{</w:t>
        <w:br/>
        <w:t>Index 1789:</w:t>
      </w:r>
    </w:p>
    <w:p>
      <w:r>
        <w:t>Question : "Paula had 147 peach. Marian grasped some peach. Now Paula has 98  peach. How many did Marian graspeds?"</w:t>
      </w:r>
    </w:p>
    <w:p>
      <w:r>
        <w:t>Equation : " X = 147 - 98"</w:t>
      </w:r>
    </w:p>
    <w:p>
      <w:r>
        <w:t xml:space="preserve">Answer : "49" </w:t>
        <w:br/>
        <w:t>}</w:t>
      </w:r>
    </w:p>
    <w:p>
      <w:r>
        <w:t>{</w:t>
        <w:br/>
        <w:t>Index 1790:</w:t>
      </w:r>
    </w:p>
    <w:p>
      <w:r>
        <w:t>Question : "Laquita had 206 peach. Jack grabbed some peach. Now Laquita has 6  peach. How many did Jack grabbeds?"</w:t>
      </w:r>
    </w:p>
    <w:p>
      <w:r>
        <w:t>Equation : " X = 206 - 6"</w:t>
      </w:r>
    </w:p>
    <w:p>
      <w:r>
        <w:t xml:space="preserve">Answer : "200" </w:t>
        <w:br/>
        <w:t>}</w:t>
      </w:r>
    </w:p>
    <w:p>
      <w:r>
        <w:t>{</w:t>
        <w:br/>
        <w:t>Index 1791:</w:t>
      </w:r>
    </w:p>
    <w:p>
      <w:r>
        <w:t>Question : "Minerva had 143 watermelon. Joan get hold of some watermelon. Now Minerva has 83  watermelon. How many did Joan get hold ofs?"</w:t>
      </w:r>
    </w:p>
    <w:p>
      <w:r>
        <w:t>Equation : " X = 143 - 83"</w:t>
      </w:r>
    </w:p>
    <w:p>
      <w:r>
        <w:t xml:space="preserve">Answer : "60" </w:t>
        <w:br/>
        <w:t>}</w:t>
      </w:r>
    </w:p>
    <w:p>
      <w:r>
        <w:t>{</w:t>
        <w:br/>
        <w:t>Index 1792:</w:t>
      </w:r>
    </w:p>
    <w:p>
      <w:r>
        <w:t>Question : "Carl had 219 pineapple. Manuel get hold of some pineapple. Now Carl has 80  pineapple. How many did Manuel get hold ofs?"</w:t>
      </w:r>
    </w:p>
    <w:p>
      <w:r>
        <w:t>Equation : " X = 219 - 80"</w:t>
      </w:r>
    </w:p>
    <w:p>
      <w:r>
        <w:t xml:space="preserve">Answer : "139" </w:t>
        <w:br/>
        <w:t>}</w:t>
      </w:r>
    </w:p>
    <w:p>
      <w:r>
        <w:t>{</w:t>
        <w:br/>
        <w:t>Index 1793:</w:t>
      </w:r>
    </w:p>
    <w:p>
      <w:r>
        <w:t>Question : "Lillian had 146 quince. Micheal take hold of some quince. Now Lillian has 68  quince. How many did Micheal take hold ofs?"</w:t>
      </w:r>
    </w:p>
    <w:p>
      <w:r>
        <w:t>Equation : " X = 146 - 68"</w:t>
      </w:r>
    </w:p>
    <w:p>
      <w:r>
        <w:t xml:space="preserve">Answer : "78" </w:t>
        <w:br/>
        <w:t>}</w:t>
      </w:r>
    </w:p>
    <w:p>
      <w:r>
        <w:t>{</w:t>
        <w:br/>
        <w:t>Index 1794:</w:t>
      </w:r>
    </w:p>
    <w:p>
      <w:r>
        <w:t>Question : "Don had 271 orange. Jose clutched some orange. Now Don has 9  orange. How many did Jose clutcheds?"</w:t>
      </w:r>
    </w:p>
    <w:p>
      <w:r>
        <w:t>Equation : " X = 271 - 9"</w:t>
      </w:r>
    </w:p>
    <w:p>
      <w:r>
        <w:t xml:space="preserve">Answer : "262" </w:t>
        <w:br/>
        <w:t>}</w:t>
      </w:r>
    </w:p>
    <w:p>
      <w:r>
        <w:t>{</w:t>
        <w:br/>
        <w:t>Index 1795:</w:t>
      </w:r>
    </w:p>
    <w:p>
      <w:r>
        <w:t>Question : "Douglas had 171 Flower. Vicki clutched some Flower. Now Douglas has 19  Flower. How many did Vicki clutcheds?"</w:t>
      </w:r>
    </w:p>
    <w:p>
      <w:r>
        <w:t>Equation : " X = 171 - 19"</w:t>
      </w:r>
    </w:p>
    <w:p>
      <w:r>
        <w:t xml:space="preserve">Answer : "152" </w:t>
        <w:br/>
        <w:t>}</w:t>
      </w:r>
    </w:p>
    <w:p>
      <w:r>
        <w:t>{</w:t>
        <w:br/>
        <w:t>Index 1796:</w:t>
      </w:r>
    </w:p>
    <w:p>
      <w:r>
        <w:t>Question : "Frances had 283 strawberry. John grasped some strawberry. Now Frances has 24  strawberry. How many did John graspeds?"</w:t>
      </w:r>
    </w:p>
    <w:p>
      <w:r>
        <w:t>Equation : " X = 283 - 24"</w:t>
      </w:r>
    </w:p>
    <w:p>
      <w:r>
        <w:t xml:space="preserve">Answer : "259" </w:t>
        <w:br/>
        <w:t>}</w:t>
      </w:r>
    </w:p>
    <w:p>
      <w:r>
        <w:t>{</w:t>
        <w:br/>
        <w:t>Index 1797:</w:t>
      </w:r>
    </w:p>
    <w:p>
      <w:r>
        <w:t>Question : "Gladys had 107 watermelon. Alan grasped some watermelon. Now Gladys has 15  watermelon. How many did Alan graspeds?"</w:t>
      </w:r>
    </w:p>
    <w:p>
      <w:r>
        <w:t>Equation : " X = 107 - 15"</w:t>
      </w:r>
    </w:p>
    <w:p>
      <w:r>
        <w:t xml:space="preserve">Answer : "92" </w:t>
        <w:br/>
        <w:t>}</w:t>
      </w:r>
    </w:p>
    <w:p>
      <w:r>
        <w:t>{</w:t>
        <w:br/>
        <w:t>Index 1798:</w:t>
      </w:r>
    </w:p>
    <w:p>
      <w:r>
        <w:t>Question : "Armando had 195 coconut. Alice take hold of some coconut. Now Armando has 39  coconut. How many did Alice take hold ofs?"</w:t>
      </w:r>
    </w:p>
    <w:p>
      <w:r>
        <w:t>Equation : " X = 195 - 39"</w:t>
      </w:r>
    </w:p>
    <w:p>
      <w:r>
        <w:t xml:space="preserve">Answer : "156" </w:t>
        <w:br/>
        <w:t>}</w:t>
      </w:r>
    </w:p>
    <w:p>
      <w:r>
        <w:t>{</w:t>
        <w:br/>
        <w:t>Index 1799:</w:t>
      </w:r>
    </w:p>
    <w:p>
      <w:r>
        <w:t>Question : "Esther had 159 Car. Thomas clutched some Car. Now Esther has 25  Car. How many did Thomas clutcheds?"</w:t>
      </w:r>
    </w:p>
    <w:p>
      <w:r>
        <w:t>Equation : " X = 159 - 25"</w:t>
      </w:r>
    </w:p>
    <w:p>
      <w:r>
        <w:t xml:space="preserve">Answer : "134" </w:t>
        <w:br/>
        <w:t>}</w:t>
      </w:r>
    </w:p>
    <w:p>
      <w:r>
        <w:t>{</w:t>
        <w:br/>
        <w:t>Index 1800:</w:t>
      </w:r>
    </w:p>
    <w:p>
      <w:r>
        <w:t>Question : "Viola had 133 Banana. Maria take hold of some Banana. Now Viola has 82  Banana. How many did Maria take hold ofs?"</w:t>
      </w:r>
    </w:p>
    <w:p>
      <w:r>
        <w:t>Equation : " X = 133 - 82"</w:t>
      </w:r>
    </w:p>
    <w:p>
      <w:r>
        <w:t xml:space="preserve">Answer : "51" </w:t>
        <w:br/>
        <w:t>}</w:t>
      </w:r>
    </w:p>
    <w:p>
      <w:r>
        <w:t>{</w:t>
        <w:br/>
        <w:t>Index 1801:</w:t>
      </w:r>
    </w:p>
    <w:p>
      <w:r>
        <w:t>Question : "Lorri had 254 banana. Bruce take hold of some banana. Now Lorri has 28  banana. How many did Bruce take hold ofs?"</w:t>
      </w:r>
    </w:p>
    <w:p>
      <w:r>
        <w:t>Equation : " X = 254 - 28"</w:t>
      </w:r>
    </w:p>
    <w:p>
      <w:r>
        <w:t xml:space="preserve">Answer : "226" </w:t>
        <w:br/>
        <w:t>}</w:t>
      </w:r>
    </w:p>
    <w:p>
      <w:r>
        <w:t>{</w:t>
        <w:br/>
        <w:t>Index 1802:</w:t>
      </w:r>
    </w:p>
    <w:p>
      <w:r>
        <w:t>Question : "Maria had 142 Box. Jason take hold of some Box. Now Maria has 27  Box. How many did Jason take hold ofs?"</w:t>
      </w:r>
    </w:p>
    <w:p>
      <w:r>
        <w:t>Equation : " X = 142 - 27"</w:t>
      </w:r>
    </w:p>
    <w:p>
      <w:r>
        <w:t xml:space="preserve">Answer : "115" </w:t>
        <w:br/>
        <w:t>}</w:t>
      </w:r>
    </w:p>
    <w:p>
      <w:r>
        <w:t>{</w:t>
        <w:br/>
        <w:t>Index 1803:</w:t>
      </w:r>
    </w:p>
    <w:p>
      <w:r>
        <w:t>Question : "Hazel had 147 coconut. Deborah grabbed some coconut. Now Hazel has 40  coconut. How many did Deborah grabbeds?"</w:t>
      </w:r>
    </w:p>
    <w:p>
      <w:r>
        <w:t>Equation : " X = 147 - 40"</w:t>
      </w:r>
    </w:p>
    <w:p>
      <w:r>
        <w:t xml:space="preserve">Answer : "107" </w:t>
        <w:br/>
        <w:t>}</w:t>
      </w:r>
    </w:p>
    <w:p>
      <w:r>
        <w:t>{</w:t>
        <w:br/>
        <w:t>Index 1804:</w:t>
      </w:r>
    </w:p>
    <w:p>
      <w:r>
        <w:t>Question : "Louella had 143 banana. Sonya lay hold of some banana. Now Louella has 3  banana. How many did Sonya lay hold ofs?"</w:t>
      </w:r>
    </w:p>
    <w:p>
      <w:r>
        <w:t>Equation : " X = 143 - 3"</w:t>
      </w:r>
    </w:p>
    <w:p>
      <w:r>
        <w:t xml:space="preserve">Answer : "140" </w:t>
        <w:br/>
        <w:t>}</w:t>
      </w:r>
    </w:p>
    <w:p>
      <w:r>
        <w:t>{</w:t>
        <w:br/>
        <w:t>Index 1805:</w:t>
      </w:r>
    </w:p>
    <w:p>
      <w:r>
        <w:t>Question : "Lorraine had 213 Banana. Madeline grasped some Banana. Now Lorraine has 97  Banana. How many did Madeline graspeds?"</w:t>
      </w:r>
    </w:p>
    <w:p>
      <w:r>
        <w:t>Equation : " X = 213 - 97"</w:t>
      </w:r>
    </w:p>
    <w:p>
      <w:r>
        <w:t xml:space="preserve">Answer : "116" </w:t>
        <w:br/>
        <w:t>}</w:t>
      </w:r>
    </w:p>
    <w:p>
      <w:r>
        <w:t>{</w:t>
        <w:br/>
        <w:t>Index 1806:</w:t>
      </w:r>
    </w:p>
    <w:p>
      <w:r>
        <w:t>Question : "Sally had 256 peach. Larry get hold of some peach. Now Sally has 39  peach. How many did Larry get hold ofs?"</w:t>
      </w:r>
    </w:p>
    <w:p>
      <w:r>
        <w:t>Equation : " X = 256 - 39"</w:t>
      </w:r>
    </w:p>
    <w:p>
      <w:r>
        <w:t xml:space="preserve">Answer : "217" </w:t>
        <w:br/>
        <w:t>}</w:t>
      </w:r>
    </w:p>
    <w:p>
      <w:r>
        <w:t>{</w:t>
        <w:br/>
        <w:t>Index 1807:</w:t>
      </w:r>
    </w:p>
    <w:p>
      <w:r>
        <w:t>Question : "Myles had 215 toy. Manuel gripped some toy. Now Myles has 28  toy. How many did Manuel grippeds?"</w:t>
      </w:r>
    </w:p>
    <w:p>
      <w:r>
        <w:t>Equation : " X = 215 - 28"</w:t>
      </w:r>
    </w:p>
    <w:p>
      <w:r>
        <w:t xml:space="preserve">Answer : "187" </w:t>
        <w:br/>
        <w:t>}</w:t>
      </w:r>
    </w:p>
    <w:p>
      <w:r>
        <w:t>{</w:t>
        <w:br/>
        <w:t>Index 1808:</w:t>
      </w:r>
    </w:p>
    <w:p>
      <w:r>
        <w:t>Question : "Sharon had 276 quince. Gonzalo gripped some quince. Now Sharon has 74  quince. How many did Gonzalo grippeds?"</w:t>
      </w:r>
    </w:p>
    <w:p>
      <w:r>
        <w:t>Equation : " X = 276 - 74"</w:t>
      </w:r>
    </w:p>
    <w:p>
      <w:r>
        <w:t xml:space="preserve">Answer : "202" </w:t>
        <w:br/>
        <w:t>}</w:t>
      </w:r>
    </w:p>
    <w:p>
      <w:r>
        <w:t>{</w:t>
        <w:br/>
        <w:t>Index 1809:</w:t>
      </w:r>
    </w:p>
    <w:p>
      <w:r>
        <w:t>Question : "Phillip had 183 Box. Leon grasped some Box. Now Phillip has 38  Box. How many did Leon graspeds?"</w:t>
      </w:r>
    </w:p>
    <w:p>
      <w:r>
        <w:t>Equation : " X = 183 - 38"</w:t>
      </w:r>
    </w:p>
    <w:p>
      <w:r>
        <w:t xml:space="preserve">Answer : "145" </w:t>
        <w:br/>
        <w:t>}</w:t>
      </w:r>
    </w:p>
    <w:p>
      <w:r>
        <w:t>{</w:t>
        <w:br/>
        <w:t>Index 1810:</w:t>
      </w:r>
    </w:p>
    <w:p>
      <w:r>
        <w:t>Question : "Willie had 236 raspberry. Jeanette clutched some raspberry. Now Willie has 49  raspberry. How many did Jeanette clutcheds?"</w:t>
      </w:r>
    </w:p>
    <w:p>
      <w:r>
        <w:t>Equation : " X = 236 - 49"</w:t>
      </w:r>
    </w:p>
    <w:p>
      <w:r>
        <w:t xml:space="preserve">Answer : "187" </w:t>
        <w:br/>
        <w:t>}</w:t>
      </w:r>
    </w:p>
    <w:p>
      <w:r>
        <w:t>{</w:t>
        <w:br/>
        <w:t>Index 1811:</w:t>
      </w:r>
    </w:p>
    <w:p>
      <w:r>
        <w:t>Question : "Shirley had 297 watermelon. Josie gripped some watermelon. Now Shirley has 90  watermelon. How many did Josie grippeds?"</w:t>
      </w:r>
    </w:p>
    <w:p>
      <w:r>
        <w:t>Equation : " X = 297 - 90"</w:t>
      </w:r>
    </w:p>
    <w:p>
      <w:r>
        <w:t xml:space="preserve">Answer : "207" </w:t>
        <w:br/>
        <w:t>}</w:t>
      </w:r>
    </w:p>
    <w:p>
      <w:r>
        <w:t>{</w:t>
        <w:br/>
        <w:t>Index 1812:</w:t>
      </w:r>
    </w:p>
    <w:p>
      <w:r>
        <w:t>Question : "Michael had 211 papaya. Michael lay hold of some papaya. Now Michael has 24  papaya. How many did Michael lay hold ofs?"</w:t>
      </w:r>
    </w:p>
    <w:p>
      <w:r>
        <w:t>Equation : " X = 211 - 24"</w:t>
      </w:r>
    </w:p>
    <w:p>
      <w:r>
        <w:t xml:space="preserve">Answer : "187" </w:t>
        <w:br/>
        <w:t>}</w:t>
      </w:r>
    </w:p>
    <w:p>
      <w:r>
        <w:t>{</w:t>
        <w:br/>
        <w:t>Index 1813:</w:t>
      </w:r>
    </w:p>
    <w:p>
      <w:r>
        <w:t>Question : "Vernon had 177 Mango. Eric gripped some Mango. Now Vernon has 33  Mango. How many did Eric grippeds?"</w:t>
      </w:r>
    </w:p>
    <w:p>
      <w:r>
        <w:t>Equation : " X = 177 - 33"</w:t>
      </w:r>
    </w:p>
    <w:p>
      <w:r>
        <w:t xml:space="preserve">Answer : "144" </w:t>
        <w:br/>
        <w:t>}</w:t>
      </w:r>
    </w:p>
    <w:p>
      <w:r>
        <w:t>{</w:t>
        <w:br/>
        <w:t>Index 1814:</w:t>
      </w:r>
    </w:p>
    <w:p>
      <w:r>
        <w:t>Question : "Ann had 147 Box. Mark clutched some Box. Now Ann has 26  Box. How many did Mark clutcheds?"</w:t>
      </w:r>
    </w:p>
    <w:p>
      <w:r>
        <w:t>Equation : " X = 147 - 26"</w:t>
      </w:r>
    </w:p>
    <w:p>
      <w:r>
        <w:t xml:space="preserve">Answer : "121" </w:t>
        <w:br/>
        <w:t>}</w:t>
      </w:r>
    </w:p>
    <w:p>
      <w:r>
        <w:t>{</w:t>
        <w:br/>
        <w:t>Index 1815:</w:t>
      </w:r>
    </w:p>
    <w:p>
      <w:r>
        <w:t>Question : "Thomas had 214 mango. Kirsten lay hold of some mango. Now Thomas has 67  mango. How many did Kirsten lay hold ofs?"</w:t>
      </w:r>
    </w:p>
    <w:p>
      <w:r>
        <w:t>Equation : " X = 214 - 67"</w:t>
      </w:r>
    </w:p>
    <w:p>
      <w:r>
        <w:t xml:space="preserve">Answer : "147" </w:t>
        <w:br/>
        <w:t>}</w:t>
      </w:r>
    </w:p>
    <w:p>
      <w:r>
        <w:t>{</w:t>
        <w:br/>
        <w:t>Index 1816:</w:t>
      </w:r>
    </w:p>
    <w:p>
      <w:r>
        <w:t>Question : "Juan had 183 papaya. James lay hold of some papaya. Now Juan has 76  papaya. How many did James lay hold ofs?"</w:t>
      </w:r>
    </w:p>
    <w:p>
      <w:r>
        <w:t>Equation : " X = 183 - 76"</w:t>
      </w:r>
    </w:p>
    <w:p>
      <w:r>
        <w:t xml:space="preserve">Answer : "107" </w:t>
        <w:br/>
        <w:t>}</w:t>
      </w:r>
    </w:p>
    <w:p>
      <w:r>
        <w:t>{</w:t>
        <w:br/>
        <w:t>Index 1817:</w:t>
      </w:r>
    </w:p>
    <w:p>
      <w:r>
        <w:t>Question : "Iola had 201 lychee. William lay hold of some lychee. Now Iola has 68  lychee. How many did William lay hold ofs?"</w:t>
      </w:r>
    </w:p>
    <w:p>
      <w:r>
        <w:t>Equation : " X = 201 - 68"</w:t>
      </w:r>
    </w:p>
    <w:p>
      <w:r>
        <w:t xml:space="preserve">Answer : "133" </w:t>
        <w:br/>
        <w:t>}</w:t>
      </w:r>
    </w:p>
    <w:p>
      <w:r>
        <w:t>{</w:t>
        <w:br/>
        <w:t>Index 1818:</w:t>
      </w:r>
    </w:p>
    <w:p>
      <w:r>
        <w:t>Question : "Julie had 237 coconut. Carol clutched some coconut. Now Julie has 63  coconut. How many did Carol clutcheds?"</w:t>
      </w:r>
    </w:p>
    <w:p>
      <w:r>
        <w:t>Equation : " X = 237 - 63"</w:t>
      </w:r>
    </w:p>
    <w:p>
      <w:r>
        <w:t xml:space="preserve">Answer : "174" </w:t>
        <w:br/>
        <w:t>}</w:t>
      </w:r>
    </w:p>
    <w:p>
      <w:r>
        <w:t>{</w:t>
        <w:br/>
        <w:t>Index 1819:</w:t>
      </w:r>
    </w:p>
    <w:p>
      <w:r>
        <w:t>Question : "Mable had 275 kiwi. Joanne grasped some kiwi. Now Mable has 22  kiwi. How many did Joanne graspeds?"</w:t>
      </w:r>
    </w:p>
    <w:p>
      <w:r>
        <w:t>Equation : " X = 275 - 22"</w:t>
      </w:r>
    </w:p>
    <w:p>
      <w:r>
        <w:t xml:space="preserve">Answer : "253" </w:t>
        <w:br/>
        <w:t>}</w:t>
      </w:r>
    </w:p>
    <w:p>
      <w:r>
        <w:t>{</w:t>
        <w:br/>
        <w:t>Index 1820:</w:t>
      </w:r>
    </w:p>
    <w:p>
      <w:r>
        <w:t>Question : "Emily had 131 peach. Raelene clutched some peach. Now Emily has 51  peach. How many did Raelene clutcheds?"</w:t>
      </w:r>
    </w:p>
    <w:p>
      <w:r>
        <w:t>Equation : " X = 131 - 51"</w:t>
      </w:r>
    </w:p>
    <w:p>
      <w:r>
        <w:t xml:space="preserve">Answer : "80" </w:t>
        <w:br/>
        <w:t>}</w:t>
      </w:r>
    </w:p>
    <w:p>
      <w:r>
        <w:t>{</w:t>
        <w:br/>
        <w:t>Index 1821:</w:t>
      </w:r>
    </w:p>
    <w:p>
      <w:r>
        <w:t>Question : "Karen had 210 orange. Laura lay hold of some orange. Now Karen has 50  orange. How many did Laura lay hold ofs?"</w:t>
      </w:r>
    </w:p>
    <w:p>
      <w:r>
        <w:t>Equation : " X = 210 - 50"</w:t>
      </w:r>
    </w:p>
    <w:p>
      <w:r>
        <w:t xml:space="preserve">Answer : "160" </w:t>
        <w:br/>
        <w:t>}</w:t>
      </w:r>
    </w:p>
    <w:p>
      <w:r>
        <w:t>{</w:t>
        <w:br/>
        <w:t>Index 1822:</w:t>
      </w:r>
    </w:p>
    <w:p>
      <w:r>
        <w:t>Question : "Mark had 142 lychee. Thomas grabbed some lychee. Now Mark has 8  lychee. How many did Thomas grabbeds?"</w:t>
      </w:r>
    </w:p>
    <w:p>
      <w:r>
        <w:t>Equation : " X = 142 - 8"</w:t>
      </w:r>
    </w:p>
    <w:p>
      <w:r>
        <w:t xml:space="preserve">Answer : "134" </w:t>
        <w:br/>
        <w:t>}</w:t>
      </w:r>
    </w:p>
    <w:p>
      <w:r>
        <w:t>{</w:t>
        <w:br/>
        <w:t>Index 1823:</w:t>
      </w:r>
    </w:p>
    <w:p>
      <w:r>
        <w:t>Question : "Nora had 109 Beg. Sandra clasped some Beg. Now Nora has 30  Beg. How many did Sandra claspeds?"</w:t>
      </w:r>
    </w:p>
    <w:p>
      <w:r>
        <w:t>Equation : " X = 109 - 30"</w:t>
      </w:r>
    </w:p>
    <w:p>
      <w:r>
        <w:t xml:space="preserve">Answer : "79" </w:t>
        <w:br/>
        <w:t>}</w:t>
      </w:r>
    </w:p>
    <w:p>
      <w:r>
        <w:t>{</w:t>
        <w:br/>
        <w:t>Index 1824:</w:t>
      </w:r>
    </w:p>
    <w:p>
      <w:r>
        <w:t>Question : "Emerson had 213 apricot. Larry gripped some apricot. Now Emerson has 25  apricot. How many did Larry grippeds?"</w:t>
      </w:r>
    </w:p>
    <w:p>
      <w:r>
        <w:t>Equation : " X = 213 - 25"</w:t>
      </w:r>
    </w:p>
    <w:p>
      <w:r>
        <w:t xml:space="preserve">Answer : "188" </w:t>
        <w:br/>
        <w:t>}</w:t>
      </w:r>
    </w:p>
    <w:p>
      <w:r>
        <w:t>{</w:t>
        <w:br/>
        <w:t>Index 1825:</w:t>
      </w:r>
    </w:p>
    <w:p>
      <w:r>
        <w:t>Question : "Derrick had 162 strawberry. Eloise gripped some strawberry. Now Derrick has 47  strawberry. How many did Eloise grippeds?"</w:t>
      </w:r>
    </w:p>
    <w:p>
      <w:r>
        <w:t>Equation : " X = 162 - 47"</w:t>
      </w:r>
    </w:p>
    <w:p>
      <w:r>
        <w:t xml:space="preserve">Answer : "115" </w:t>
        <w:br/>
        <w:t>}</w:t>
      </w:r>
    </w:p>
    <w:p>
      <w:r>
        <w:t>{</w:t>
        <w:br/>
        <w:t>Index 1826:</w:t>
      </w:r>
    </w:p>
    <w:p>
      <w:r>
        <w:t>Question : "Marie had 107 plum. Roscoe clasped some plum. Now Marie has 77  plum. How many did Roscoe claspeds?"</w:t>
      </w:r>
    </w:p>
    <w:p>
      <w:r>
        <w:t>Equation : " X = 107 - 77"</w:t>
      </w:r>
    </w:p>
    <w:p>
      <w:r>
        <w:t xml:space="preserve">Answer : "30" </w:t>
        <w:br/>
        <w:t>}</w:t>
      </w:r>
    </w:p>
    <w:p>
      <w:r>
        <w:t>{</w:t>
        <w:br/>
        <w:t>Index 1827:</w:t>
      </w:r>
    </w:p>
    <w:p>
      <w:r>
        <w:t>Question : "Tiffany had 126 mango. Michael gripped some mango. Now Tiffany has 27  mango. How many did Michael grippeds?"</w:t>
      </w:r>
    </w:p>
    <w:p>
      <w:r>
        <w:t>Equation : " X = 126 - 27"</w:t>
      </w:r>
    </w:p>
    <w:p>
      <w:r>
        <w:t xml:space="preserve">Answer : "99" </w:t>
        <w:br/>
        <w:t>}</w:t>
      </w:r>
    </w:p>
    <w:p>
      <w:r>
        <w:t>{</w:t>
        <w:br/>
        <w:t>Index 1828:</w:t>
      </w:r>
    </w:p>
    <w:p>
      <w:r>
        <w:t>Question : "Virgil had 289 Bread. Joyce lay hold of some Bread. Now Virgil has 86  Bread. How many did Joyce lay hold ofs?"</w:t>
      </w:r>
    </w:p>
    <w:p>
      <w:r>
        <w:t>Equation : " X = 289 - 86"</w:t>
      </w:r>
    </w:p>
    <w:p>
      <w:r>
        <w:t xml:space="preserve">Answer : "203" </w:t>
        <w:br/>
        <w:t>}</w:t>
      </w:r>
    </w:p>
    <w:p>
      <w:r>
        <w:t>{</w:t>
        <w:br/>
        <w:t>Index 1829:</w:t>
      </w:r>
    </w:p>
    <w:p>
      <w:r>
        <w:t>Question : "Russell had 248 lemon. Alan lay hold of some lemon. Now Russell has 53  lemon. How many did Alan lay hold ofs?"</w:t>
      </w:r>
    </w:p>
    <w:p>
      <w:r>
        <w:t>Equation : " X = 248 - 53"</w:t>
      </w:r>
    </w:p>
    <w:p>
      <w:r>
        <w:t xml:space="preserve">Answer : "195" </w:t>
        <w:br/>
        <w:t>}</w:t>
      </w:r>
    </w:p>
    <w:p>
      <w:r>
        <w:t>{</w:t>
        <w:br/>
        <w:t>Index 1830:</w:t>
      </w:r>
    </w:p>
    <w:p>
      <w:r>
        <w:t>Question : "Mary had 116 Banana. Margaret clutched some Banana. Now Mary has 62  Banana. How many did Margaret clutcheds?"</w:t>
      </w:r>
    </w:p>
    <w:p>
      <w:r>
        <w:t>Equation : " X = 116 - 62"</w:t>
      </w:r>
    </w:p>
    <w:p>
      <w:r>
        <w:t xml:space="preserve">Answer : "54" </w:t>
        <w:br/>
        <w:t>}</w:t>
      </w:r>
    </w:p>
    <w:p>
      <w:r>
        <w:t>{</w:t>
        <w:br/>
        <w:t>Index 1831:</w:t>
      </w:r>
    </w:p>
    <w:p>
      <w:r>
        <w:t>Question : "Ronald had 114 Bread. Wallace lay hold of some Bread. Now Ronald has 35  Bread. How many did Wallace lay hold ofs?"</w:t>
      </w:r>
    </w:p>
    <w:p>
      <w:r>
        <w:t>Equation : " X = 114 - 35"</w:t>
      </w:r>
    </w:p>
    <w:p>
      <w:r>
        <w:t xml:space="preserve">Answer : "79" </w:t>
        <w:br/>
        <w:t>}</w:t>
      </w:r>
    </w:p>
    <w:p>
      <w:r>
        <w:t>{</w:t>
        <w:br/>
        <w:t>Index 1832:</w:t>
      </w:r>
    </w:p>
    <w:p>
      <w:r>
        <w:t>Question : "Helen had 236 Bread. Leon get hold of some Bread. Now Helen has 35  Bread. How many did Leon get hold ofs?"</w:t>
      </w:r>
    </w:p>
    <w:p>
      <w:r>
        <w:t>Equation : " X = 236 - 35"</w:t>
      </w:r>
    </w:p>
    <w:p>
      <w:r>
        <w:t xml:space="preserve">Answer : "201" </w:t>
        <w:br/>
        <w:t>}</w:t>
      </w:r>
    </w:p>
    <w:p>
      <w:r>
        <w:t>{</w:t>
        <w:br/>
        <w:t>Index 1833:</w:t>
      </w:r>
    </w:p>
    <w:p>
      <w:r>
        <w:t>Question : "Raphael had 285 fig. Dominique take hold of some fig. Now Raphael has 46  fig. How many did Dominique take hold ofs?"</w:t>
      </w:r>
    </w:p>
    <w:p>
      <w:r>
        <w:t>Equation : " X = 285 - 46"</w:t>
      </w:r>
    </w:p>
    <w:p>
      <w:r>
        <w:t xml:space="preserve">Answer : "239" </w:t>
        <w:br/>
        <w:t>}</w:t>
      </w:r>
    </w:p>
    <w:p>
      <w:r>
        <w:t>{</w:t>
        <w:br/>
        <w:t>Index 1834:</w:t>
      </w:r>
    </w:p>
    <w:p>
      <w:r>
        <w:t>Question : "Cleo had 114 avocado. Ashlee grasped some avocado. Now Cleo has 76  avocado. How many did Ashlee graspeds?"</w:t>
      </w:r>
    </w:p>
    <w:p>
      <w:r>
        <w:t>Equation : " X = 114 - 76"</w:t>
      </w:r>
    </w:p>
    <w:p>
      <w:r>
        <w:t xml:space="preserve">Answer : "38" </w:t>
        <w:br/>
        <w:t>}</w:t>
      </w:r>
    </w:p>
    <w:p>
      <w:r>
        <w:t>{</w:t>
        <w:br/>
        <w:t>Index 1835:</w:t>
      </w:r>
    </w:p>
    <w:p>
      <w:r>
        <w:t>Question : "Richard had 292 Flower. Erica clasped some Flower. Now Richard has 40  Flower. How many did Erica claspeds?"</w:t>
      </w:r>
    </w:p>
    <w:p>
      <w:r>
        <w:t>Equation : " X = 292 - 40"</w:t>
      </w:r>
    </w:p>
    <w:p>
      <w:r>
        <w:t xml:space="preserve">Answer : "252" </w:t>
        <w:br/>
        <w:t>}</w:t>
      </w:r>
    </w:p>
    <w:p>
      <w:r>
        <w:t>{</w:t>
        <w:br/>
        <w:t>Index 1836:</w:t>
      </w:r>
    </w:p>
    <w:p>
      <w:r>
        <w:t>Question : "Duane had 288 blackberry. Rodney lay hold of some blackberry. Now Duane has 7  blackberry. How many did Rodney lay hold ofs?"</w:t>
      </w:r>
    </w:p>
    <w:p>
      <w:r>
        <w:t>Equation : " X = 288 - 7"</w:t>
      </w:r>
    </w:p>
    <w:p>
      <w:r>
        <w:t xml:space="preserve">Answer : "281" </w:t>
        <w:br/>
        <w:t>}</w:t>
      </w:r>
    </w:p>
    <w:p>
      <w:r>
        <w:t>{</w:t>
        <w:br/>
        <w:t>Index 1837:</w:t>
      </w:r>
    </w:p>
    <w:p>
      <w:r>
        <w:t>Question : "Kimberly had 136 lychee. Charlotte grasped some lychee. Now Kimberly has 99  lychee. How many did Charlotte graspeds?"</w:t>
      </w:r>
    </w:p>
    <w:p>
      <w:r>
        <w:t>Equation : " X = 136 - 99"</w:t>
      </w:r>
    </w:p>
    <w:p>
      <w:r>
        <w:t xml:space="preserve">Answer : "37" </w:t>
        <w:br/>
        <w:t>}</w:t>
      </w:r>
    </w:p>
    <w:p>
      <w:r>
        <w:t>{</w:t>
        <w:br/>
        <w:t>Index 1838:</w:t>
      </w:r>
    </w:p>
    <w:p>
      <w:r>
        <w:t>Question : "Timothy had 190 nectarine. Candace take hold of some nectarine. Now Timothy has 80  nectarine. How many did Candace take hold ofs?"</w:t>
      </w:r>
    </w:p>
    <w:p>
      <w:r>
        <w:t>Equation : " X = 190 - 80"</w:t>
      </w:r>
    </w:p>
    <w:p>
      <w:r>
        <w:t xml:space="preserve">Answer : "110" </w:t>
        <w:br/>
        <w:t>}</w:t>
      </w:r>
    </w:p>
    <w:p>
      <w:r>
        <w:t>{</w:t>
        <w:br/>
        <w:t>Index 1839:</w:t>
      </w:r>
    </w:p>
    <w:p>
      <w:r>
        <w:t>Question : "Theresa had 288 lime. Stella get hold of some lime. Now Theresa has 54  lime. How many did Stella get hold ofs?"</w:t>
      </w:r>
    </w:p>
    <w:p>
      <w:r>
        <w:t>Equation : " X = 288 - 54"</w:t>
      </w:r>
    </w:p>
    <w:p>
      <w:r>
        <w:t xml:space="preserve">Answer : "234" </w:t>
        <w:br/>
        <w:t>}</w:t>
      </w:r>
    </w:p>
    <w:p>
      <w:r>
        <w:t>{</w:t>
        <w:br/>
        <w:t>Index 1840:</w:t>
      </w:r>
    </w:p>
    <w:p>
      <w:r>
        <w:t>Question : "Paul had 271 toy. Daniel get hold of some toy. Now Paul has 60  toy. How many did Daniel get hold ofs?"</w:t>
      </w:r>
    </w:p>
    <w:p>
      <w:r>
        <w:t>Equation : " X = 271 - 60"</w:t>
      </w:r>
    </w:p>
    <w:p>
      <w:r>
        <w:t xml:space="preserve">Answer : "211" </w:t>
        <w:br/>
        <w:t>}</w:t>
      </w:r>
    </w:p>
    <w:p>
      <w:r>
        <w:t>{</w:t>
        <w:br/>
        <w:t>Index 1841:</w:t>
      </w:r>
    </w:p>
    <w:p>
      <w:r>
        <w:t>Question : "Kenneth had 165 peach. Teri grasped some peach. Now Kenneth has 98  peach. How many did Teri graspeds?"</w:t>
      </w:r>
    </w:p>
    <w:p>
      <w:r>
        <w:t>Equation : " X = 165 - 98"</w:t>
      </w:r>
    </w:p>
    <w:p>
      <w:r>
        <w:t xml:space="preserve">Answer : "67" </w:t>
        <w:br/>
        <w:t>}</w:t>
      </w:r>
    </w:p>
    <w:p>
      <w:r>
        <w:t>{</w:t>
        <w:br/>
        <w:t>Index 1842:</w:t>
      </w:r>
    </w:p>
    <w:p>
      <w:r>
        <w:t>Question : "Teresa had 147 Biscuit. David clasped some Biscuit. Now Teresa has 11  Biscuit. How many did David claspeds?"</w:t>
      </w:r>
    </w:p>
    <w:p>
      <w:r>
        <w:t>Equation : " X = 147 - 11"</w:t>
      </w:r>
    </w:p>
    <w:p>
      <w:r>
        <w:t xml:space="preserve">Answer : "136" </w:t>
        <w:br/>
        <w:t>}</w:t>
      </w:r>
    </w:p>
    <w:p>
      <w:r>
        <w:t>{</w:t>
        <w:br/>
        <w:t>Index 1843:</w:t>
      </w:r>
    </w:p>
    <w:p>
      <w:r>
        <w:t>Question : "Normand had 165 Car. Barry gripped some Car. Now Normand has 24  Car. How many did Barry grippeds?"</w:t>
      </w:r>
    </w:p>
    <w:p>
      <w:r>
        <w:t>Equation : " X = 165 - 24"</w:t>
      </w:r>
    </w:p>
    <w:p>
      <w:r>
        <w:t xml:space="preserve">Answer : "141" </w:t>
        <w:br/>
        <w:t>}</w:t>
      </w:r>
    </w:p>
    <w:p>
      <w:r>
        <w:t>{</w:t>
        <w:br/>
        <w:t>Index 1844:</w:t>
      </w:r>
    </w:p>
    <w:p>
      <w:r>
        <w:t>Question : "Fernando had 212 coconut. William take hold of some coconut. Now Fernando has 99  coconut. How many did William take hold ofs?"</w:t>
      </w:r>
    </w:p>
    <w:p>
      <w:r>
        <w:t>Equation : " X = 212 - 99"</w:t>
      </w:r>
    </w:p>
    <w:p>
      <w:r>
        <w:t xml:space="preserve">Answer : "113" </w:t>
        <w:br/>
        <w:t>}</w:t>
      </w:r>
    </w:p>
    <w:p>
      <w:r>
        <w:t>{</w:t>
        <w:br/>
        <w:t>Index 1845:</w:t>
      </w:r>
    </w:p>
    <w:p>
      <w:r>
        <w:t>Question : "John had 233 Biscuit. Brenda clutched some Biscuit. Now John has 71  Biscuit. How many did Brenda clutcheds?"</w:t>
      </w:r>
    </w:p>
    <w:p>
      <w:r>
        <w:t>Equation : " X = 233 - 71"</w:t>
      </w:r>
    </w:p>
    <w:p>
      <w:r>
        <w:t xml:space="preserve">Answer : "162" </w:t>
        <w:br/>
        <w:t>}</w:t>
      </w:r>
    </w:p>
    <w:p>
      <w:r>
        <w:t>{</w:t>
        <w:br/>
        <w:t>Index 1846:</w:t>
      </w:r>
    </w:p>
    <w:p>
      <w:r>
        <w:t>Question : "Debra had 152 Biscuit. Barbara take hold of some Biscuit. Now Debra has 43  Biscuit. How many did Barbara take hold ofs?"</w:t>
      </w:r>
    </w:p>
    <w:p>
      <w:r>
        <w:t>Equation : " X = 152 - 43"</w:t>
      </w:r>
    </w:p>
    <w:p>
      <w:r>
        <w:t xml:space="preserve">Answer : "109" </w:t>
        <w:br/>
        <w:t>}</w:t>
      </w:r>
    </w:p>
    <w:p>
      <w:r>
        <w:t>{</w:t>
        <w:br/>
        <w:t>Index 1847:</w:t>
      </w:r>
    </w:p>
    <w:p>
      <w:r>
        <w:t>Question : "Evelyn had 177 watermelon. Laura grasped some watermelon. Now Evelyn has 90  watermelon. How many did Laura graspeds?"</w:t>
      </w:r>
    </w:p>
    <w:p>
      <w:r>
        <w:t>Equation : " X = 177 - 90"</w:t>
      </w:r>
    </w:p>
    <w:p>
      <w:r>
        <w:t xml:space="preserve">Answer : "87" </w:t>
        <w:br/>
        <w:t>}</w:t>
      </w:r>
    </w:p>
    <w:p>
      <w:r>
        <w:t>{</w:t>
        <w:br/>
        <w:t>Index 1848:</w:t>
      </w:r>
    </w:p>
    <w:p>
      <w:r>
        <w:t>Question : "Lillian had 282 coconut. Patricia take hold of some coconut. Now Lillian has 3  coconut. How many did Patricia take hold ofs?"</w:t>
      </w:r>
    </w:p>
    <w:p>
      <w:r>
        <w:t>Equation : " X = 282 - 3"</w:t>
      </w:r>
    </w:p>
    <w:p>
      <w:r>
        <w:t xml:space="preserve">Answer : "279" </w:t>
        <w:br/>
        <w:t>}</w:t>
      </w:r>
    </w:p>
    <w:p>
      <w:r>
        <w:t>{</w:t>
        <w:br/>
        <w:t>Index 1849:</w:t>
      </w:r>
    </w:p>
    <w:p>
      <w:r>
        <w:t>Question : "Toni had 285 kiwi. Gretchen clasped some kiwi. Now Toni has 73  kiwi. How many did Gretchen claspeds?"</w:t>
      </w:r>
    </w:p>
    <w:p>
      <w:r>
        <w:t>Equation : " X = 285 - 73"</w:t>
      </w:r>
    </w:p>
    <w:p>
      <w:r>
        <w:t xml:space="preserve">Answer : "212" </w:t>
        <w:br/>
        <w:t>}</w:t>
      </w:r>
    </w:p>
    <w:p>
      <w:r>
        <w:t>{</w:t>
        <w:br/>
        <w:t>Index 1850:</w:t>
      </w:r>
    </w:p>
    <w:p>
      <w:r>
        <w:t>Question : "Vernice had 214 raspberry. Lawrence clasped some raspberry. Now Vernice has 74  raspberry. How many did Lawrence claspeds?"</w:t>
      </w:r>
    </w:p>
    <w:p>
      <w:r>
        <w:t>Equation : " X = 214 - 74"</w:t>
      </w:r>
    </w:p>
    <w:p>
      <w:r>
        <w:t xml:space="preserve">Answer : "140" </w:t>
        <w:br/>
        <w:t>}</w:t>
      </w:r>
    </w:p>
    <w:p>
      <w:r>
        <w:t>{</w:t>
        <w:br/>
        <w:t>Index 1851:</w:t>
      </w:r>
    </w:p>
    <w:p>
      <w:r>
        <w:t>Question : "Joni had 274 blueberry. Michael lay hold of some blueberry. Now Joni has 58  blueberry. How many did Michael lay hold ofs?"</w:t>
      </w:r>
    </w:p>
    <w:p>
      <w:r>
        <w:t>Equation : " X = 274 - 58"</w:t>
      </w:r>
    </w:p>
    <w:p>
      <w:r>
        <w:t xml:space="preserve">Answer : "216" </w:t>
        <w:br/>
        <w:t>}</w:t>
      </w:r>
    </w:p>
    <w:p>
      <w:r>
        <w:t>{</w:t>
        <w:br/>
        <w:t>Index 1852:</w:t>
      </w:r>
    </w:p>
    <w:p>
      <w:r>
        <w:t>Question : "Terry had 114 cherry. Elizabeth lay hold of some cherry. Now Terry has 86  cherry. How many did Elizabeth lay hold ofs?"</w:t>
      </w:r>
    </w:p>
    <w:p>
      <w:r>
        <w:t>Equation : " X = 114 - 86"</w:t>
      </w:r>
    </w:p>
    <w:p>
      <w:r>
        <w:t xml:space="preserve">Answer : "28" </w:t>
        <w:br/>
        <w:t>}</w:t>
      </w:r>
    </w:p>
    <w:p>
      <w:r>
        <w:t>{</w:t>
        <w:br/>
        <w:t>Index 1853:</w:t>
      </w:r>
    </w:p>
    <w:p>
      <w:r>
        <w:t>Question : "Forrest had 203 Car. Richard grabbed some Car. Now Forrest has 20  Car. How many did Richard grabbeds?"</w:t>
      </w:r>
    </w:p>
    <w:p>
      <w:r>
        <w:t>Equation : " X = 203 - 20"</w:t>
      </w:r>
    </w:p>
    <w:p>
      <w:r>
        <w:t xml:space="preserve">Answer : "183" </w:t>
        <w:br/>
        <w:t>}</w:t>
      </w:r>
    </w:p>
    <w:p>
      <w:r>
        <w:t>{</w:t>
        <w:br/>
        <w:t>Index 1854:</w:t>
      </w:r>
    </w:p>
    <w:p>
      <w:r>
        <w:t>Question : "Charles had 258 cherry. Kevin clasped some cherry. Now Charles has 25  cherry. How many did Kevin claspeds?"</w:t>
      </w:r>
    </w:p>
    <w:p>
      <w:r>
        <w:t>Equation : " X = 258 - 25"</w:t>
      </w:r>
    </w:p>
    <w:p>
      <w:r>
        <w:t xml:space="preserve">Answer : "233" </w:t>
        <w:br/>
        <w:t>}</w:t>
      </w:r>
    </w:p>
    <w:p>
      <w:r>
        <w:t>{</w:t>
        <w:br/>
        <w:t>Index 1855:</w:t>
      </w:r>
    </w:p>
    <w:p>
      <w:r>
        <w:t>Question : "Sabrina had 129 raspberry. Robert take hold of some raspberry. Now Sabrina has 25  raspberry. How many did Robert take hold ofs?"</w:t>
      </w:r>
    </w:p>
    <w:p>
      <w:r>
        <w:t>Equation : " X = 129 - 25"</w:t>
      </w:r>
    </w:p>
    <w:p>
      <w:r>
        <w:t xml:space="preserve">Answer : "104" </w:t>
        <w:br/>
        <w:t>}</w:t>
      </w:r>
    </w:p>
    <w:p>
      <w:r>
        <w:t>{</w:t>
        <w:br/>
        <w:t>Index 1856:</w:t>
      </w:r>
    </w:p>
    <w:p>
      <w:r>
        <w:t>Question : "Zachary had 141 raspberry. Francisco clasped some raspberry. Now Zachary has 44  raspberry. How many did Francisco claspeds?"</w:t>
      </w:r>
    </w:p>
    <w:p>
      <w:r>
        <w:t>Equation : " X = 141 - 44"</w:t>
      </w:r>
    </w:p>
    <w:p>
      <w:r>
        <w:t xml:space="preserve">Answer : "97" </w:t>
        <w:br/>
        <w:t>}</w:t>
      </w:r>
    </w:p>
    <w:p>
      <w:r>
        <w:t>{</w:t>
        <w:br/>
        <w:t>Index 1857:</w:t>
      </w:r>
    </w:p>
    <w:p>
      <w:r>
        <w:t>Question : "Nathan had 160 peach. Arlene lay hold of some peach. Now Nathan has 68  peach. How many did Arlene lay hold ofs?"</w:t>
      </w:r>
    </w:p>
    <w:p>
      <w:r>
        <w:t>Equation : " X = 160 - 68"</w:t>
      </w:r>
    </w:p>
    <w:p>
      <w:r>
        <w:t xml:space="preserve">Answer : "92" </w:t>
        <w:br/>
        <w:t>}</w:t>
      </w:r>
    </w:p>
    <w:p>
      <w:r>
        <w:t>{</w:t>
        <w:br/>
        <w:t>Index 1858:</w:t>
      </w:r>
    </w:p>
    <w:p>
      <w:r>
        <w:t>Question : "Barbara had 218 Doll. Shannon take hold of some Doll. Now Barbara has 87  Doll. How many did Shannon take hold ofs?"</w:t>
      </w:r>
    </w:p>
    <w:p>
      <w:r>
        <w:t>Equation : " X = 218 - 87"</w:t>
      </w:r>
    </w:p>
    <w:p>
      <w:r>
        <w:t xml:space="preserve">Answer : "131" </w:t>
        <w:br/>
        <w:t>}</w:t>
      </w:r>
    </w:p>
    <w:p>
      <w:r>
        <w:t>{</w:t>
        <w:br/>
        <w:t>Index 1859:</w:t>
      </w:r>
    </w:p>
    <w:p>
      <w:r>
        <w:t>Question : "Derek had 249 Book. Autumn grabbed some Book. Now Derek has 85  Book. How many did Autumn grabbeds?"</w:t>
      </w:r>
    </w:p>
    <w:p>
      <w:r>
        <w:t>Equation : " X = 249 - 85"</w:t>
      </w:r>
    </w:p>
    <w:p>
      <w:r>
        <w:t xml:space="preserve">Answer : "164" </w:t>
        <w:br/>
        <w:t>}</w:t>
      </w:r>
    </w:p>
    <w:p>
      <w:r>
        <w:t>{</w:t>
        <w:br/>
        <w:t>Index 1860:</w:t>
      </w:r>
    </w:p>
    <w:p>
      <w:r>
        <w:t>Question : "Elva had 214 raspberry. Susan take hold of some raspberry. Now Elva has 95  raspberry. How many did Susan take hold ofs?"</w:t>
      </w:r>
    </w:p>
    <w:p>
      <w:r>
        <w:t>Equation : " X = 214 - 95"</w:t>
      </w:r>
    </w:p>
    <w:p>
      <w:r>
        <w:t xml:space="preserve">Answer : "119" </w:t>
        <w:br/>
        <w:t>}</w:t>
      </w:r>
    </w:p>
    <w:p>
      <w:r>
        <w:t>{</w:t>
        <w:br/>
        <w:t>Index 1861:</w:t>
      </w:r>
    </w:p>
    <w:p>
      <w:r>
        <w:t>Question : "Mildred had 290 raspberry. Timothy grabbed some raspberry. Now Mildred has 57  raspberry. How many did Timothy grabbeds?"</w:t>
      </w:r>
    </w:p>
    <w:p>
      <w:r>
        <w:t>Equation : " X = 290 - 57"</w:t>
      </w:r>
    </w:p>
    <w:p>
      <w:r>
        <w:t xml:space="preserve">Answer : "233" </w:t>
        <w:br/>
        <w:t>}</w:t>
      </w:r>
    </w:p>
    <w:p>
      <w:r>
        <w:t>{</w:t>
        <w:br/>
        <w:t>Index 1862:</w:t>
      </w:r>
    </w:p>
    <w:p>
      <w:r>
        <w:t>Question : "Ryan had 207 blackcurrant. Danny clasped some blackcurrant. Now Ryan has 33  blackcurrant. How many did Danny claspeds?"</w:t>
      </w:r>
    </w:p>
    <w:p>
      <w:r>
        <w:t>Equation : " X = 207 - 33"</w:t>
      </w:r>
    </w:p>
    <w:p>
      <w:r>
        <w:t xml:space="preserve">Answer : "174" </w:t>
        <w:br/>
        <w:t>}</w:t>
      </w:r>
    </w:p>
    <w:p>
      <w:r>
        <w:t>{</w:t>
        <w:br/>
        <w:t>Index 1863:</w:t>
      </w:r>
    </w:p>
    <w:p>
      <w:r>
        <w:t>Question : "Pedro had 176 nectarine. Irene clutched some nectarine. Now Pedro has 58  nectarine. How many did Irene clutcheds?"</w:t>
      </w:r>
    </w:p>
    <w:p>
      <w:r>
        <w:t>Equation : " X = 176 - 58"</w:t>
      </w:r>
    </w:p>
    <w:p>
      <w:r>
        <w:t xml:space="preserve">Answer : "118" </w:t>
        <w:br/>
        <w:t>}</w:t>
      </w:r>
    </w:p>
    <w:p>
      <w:r>
        <w:t>{</w:t>
        <w:br/>
        <w:t>Index 1864:</w:t>
      </w:r>
    </w:p>
    <w:p>
      <w:r>
        <w:t>Question : "Veronica had 124 Chocolate. Nikole get hold of some Chocolate. Now Veronica has 66  Chocolate. How many did Nikole get hold ofs?"</w:t>
      </w:r>
    </w:p>
    <w:p>
      <w:r>
        <w:t>Equation : " X = 124 - 66"</w:t>
      </w:r>
    </w:p>
    <w:p>
      <w:r>
        <w:t xml:space="preserve">Answer : "58" </w:t>
        <w:br/>
        <w:t>}</w:t>
      </w:r>
    </w:p>
    <w:p>
      <w:r>
        <w:t>{</w:t>
        <w:br/>
        <w:t>Index 1865:</w:t>
      </w:r>
    </w:p>
    <w:p>
      <w:r>
        <w:t>Question : "Julius had 131 Book. Camilla clasped some Book. Now Julius has 23  Book. How many did Camilla claspeds?"</w:t>
      </w:r>
    </w:p>
    <w:p>
      <w:r>
        <w:t>Equation : " X = 131 - 23"</w:t>
      </w:r>
    </w:p>
    <w:p>
      <w:r>
        <w:t xml:space="preserve">Answer : "108" </w:t>
        <w:br/>
        <w:t>}</w:t>
      </w:r>
    </w:p>
    <w:p>
      <w:r>
        <w:t>{</w:t>
        <w:br/>
        <w:t>Index 1866:</w:t>
      </w:r>
    </w:p>
    <w:p>
      <w:r>
        <w:t>Question : "Tara had 118 apricot. Gladys get hold of some apricot. Now Tara has 88  apricot. How many did Gladys get hold ofs?"</w:t>
      </w:r>
    </w:p>
    <w:p>
      <w:r>
        <w:t>Equation : " X = 118 - 88"</w:t>
      </w:r>
    </w:p>
    <w:p>
      <w:r>
        <w:t xml:space="preserve">Answer : "30" </w:t>
        <w:br/>
        <w:t>}</w:t>
      </w:r>
    </w:p>
    <w:p>
      <w:r>
        <w:t>{</w:t>
        <w:br/>
        <w:t>Index 1867:</w:t>
      </w:r>
    </w:p>
    <w:p>
      <w:r>
        <w:t>Question : "Roberta had 113 blackcurrant. Andrew take hold of some blackcurrant. Now Roberta has 51  blackcurrant. How many did Andrew take hold ofs?"</w:t>
      </w:r>
    </w:p>
    <w:p>
      <w:r>
        <w:t>Equation : " X = 113 - 51"</w:t>
      </w:r>
    </w:p>
    <w:p>
      <w:r>
        <w:t xml:space="preserve">Answer : "62" </w:t>
        <w:br/>
        <w:t>}</w:t>
      </w:r>
    </w:p>
    <w:p>
      <w:r>
        <w:t>{</w:t>
        <w:br/>
        <w:t>Index 1868:</w:t>
      </w:r>
    </w:p>
    <w:p>
      <w:r>
        <w:t>Question : "Garry had 277 lychee. Whitney get hold of some lychee. Now Garry has 13  lychee. How many did Whitney get hold ofs?"</w:t>
      </w:r>
    </w:p>
    <w:p>
      <w:r>
        <w:t>Equation : " X = 277 - 13"</w:t>
      </w:r>
    </w:p>
    <w:p>
      <w:r>
        <w:t xml:space="preserve">Answer : "264" </w:t>
        <w:br/>
        <w:t>}</w:t>
      </w:r>
    </w:p>
    <w:p>
      <w:r>
        <w:t>{</w:t>
        <w:br/>
        <w:t>Index 1869:</w:t>
      </w:r>
    </w:p>
    <w:p>
      <w:r>
        <w:t>Question : "Kathryn had 143 peach. Isabel grabbed some peach. Now Kathryn has 42  peach. How many did Isabel grabbeds?"</w:t>
      </w:r>
    </w:p>
    <w:p>
      <w:r>
        <w:t>Equation : " X = 143 - 42"</w:t>
      </w:r>
    </w:p>
    <w:p>
      <w:r>
        <w:t xml:space="preserve">Answer : "101" </w:t>
        <w:br/>
        <w:t>}</w:t>
      </w:r>
    </w:p>
    <w:p>
      <w:r>
        <w:t>{</w:t>
        <w:br/>
        <w:t>Index 1870:</w:t>
      </w:r>
    </w:p>
    <w:p>
      <w:r>
        <w:t>Question : "Charlene had 288 Flower. Marion take hold of some Flower. Now Charlene has 3  Flower. How many did Marion take hold ofs?"</w:t>
      </w:r>
    </w:p>
    <w:p>
      <w:r>
        <w:t>Equation : " X = 288 - 3"</w:t>
      </w:r>
    </w:p>
    <w:p>
      <w:r>
        <w:t xml:space="preserve">Answer : "285" </w:t>
        <w:br/>
        <w:t>}</w:t>
      </w:r>
    </w:p>
    <w:p>
      <w:r>
        <w:t>{</w:t>
        <w:br/>
        <w:t>Index 1871:</w:t>
      </w:r>
    </w:p>
    <w:p>
      <w:r>
        <w:t>Question : "Bryan had 247 cherry. Andrew grabbed some cherry. Now Bryan has 56  cherry. How many did Andrew grabbeds?"</w:t>
      </w:r>
    </w:p>
    <w:p>
      <w:r>
        <w:t>Equation : " X = 247 - 56"</w:t>
      </w:r>
    </w:p>
    <w:p>
      <w:r>
        <w:t xml:space="preserve">Answer : "191" </w:t>
        <w:br/>
        <w:t>}</w:t>
      </w:r>
    </w:p>
    <w:p>
      <w:r>
        <w:t>{</w:t>
        <w:br/>
        <w:t>Index 1872:</w:t>
      </w:r>
    </w:p>
    <w:p>
      <w:r>
        <w:t>Question : "Lyle had 204 toy. Jenifer clasped some toy. Now Lyle has 16  toy. How many did Jenifer claspeds?"</w:t>
      </w:r>
    </w:p>
    <w:p>
      <w:r>
        <w:t>Equation : " X = 204 - 16"</w:t>
      </w:r>
    </w:p>
    <w:p>
      <w:r>
        <w:t xml:space="preserve">Answer : "188" </w:t>
        <w:br/>
        <w:t>}</w:t>
      </w:r>
    </w:p>
    <w:p>
      <w:r>
        <w:t>{</w:t>
        <w:br/>
        <w:t>Index 1873:</w:t>
      </w:r>
    </w:p>
    <w:p>
      <w:r>
        <w:t>Question : "Christopher had 222 apricot. Julian clasped some apricot. Now Christopher has 79  apricot. How many did Julian claspeds?"</w:t>
      </w:r>
    </w:p>
    <w:p>
      <w:r>
        <w:t>Equation : " X = 222 - 79"</w:t>
      </w:r>
    </w:p>
    <w:p>
      <w:r>
        <w:t xml:space="preserve">Answer : "143" </w:t>
        <w:br/>
        <w:t>}</w:t>
      </w:r>
    </w:p>
    <w:p>
      <w:r>
        <w:t>{</w:t>
        <w:br/>
        <w:t>Index 1874:</w:t>
      </w:r>
    </w:p>
    <w:p>
      <w:r>
        <w:t>Question : "Mary had 249 lime. Danny grasped some lime. Now Mary has 87  lime. How many did Danny graspeds?"</w:t>
      </w:r>
    </w:p>
    <w:p>
      <w:r>
        <w:t>Equation : " X = 249 - 87"</w:t>
      </w:r>
    </w:p>
    <w:p>
      <w:r>
        <w:t xml:space="preserve">Answer : "162" </w:t>
        <w:br/>
        <w:t>}</w:t>
      </w:r>
    </w:p>
    <w:p>
      <w:r>
        <w:t>{</w:t>
        <w:br/>
        <w:t>Index 1875:</w:t>
      </w:r>
    </w:p>
    <w:p>
      <w:r>
        <w:t>Question : "Jennifer had 235 Watch. Kenneth clutched some Watch. Now Jennifer has 25  Watch. How many did Kenneth clutcheds?"</w:t>
      </w:r>
    </w:p>
    <w:p>
      <w:r>
        <w:t>Equation : " X = 235 - 25"</w:t>
      </w:r>
    </w:p>
    <w:p>
      <w:r>
        <w:t xml:space="preserve">Answer : "210" </w:t>
        <w:br/>
        <w:t>}</w:t>
      </w:r>
    </w:p>
    <w:p>
      <w:r>
        <w:t>{</w:t>
        <w:br/>
        <w:t>Index 1876:</w:t>
      </w:r>
    </w:p>
    <w:p>
      <w:r>
        <w:t>Question : "David had 273 pear. Brian grasped some pear. Now David has 33  pear. How many did Brian graspeds?"</w:t>
      </w:r>
    </w:p>
    <w:p>
      <w:r>
        <w:t>Equation : " X = 273 - 33"</w:t>
      </w:r>
    </w:p>
    <w:p>
      <w:r>
        <w:t xml:space="preserve">Answer : "240" </w:t>
        <w:br/>
        <w:t>}</w:t>
      </w:r>
    </w:p>
    <w:p>
      <w:r>
        <w:t>{</w:t>
        <w:br/>
        <w:t>Index 1877:</w:t>
      </w:r>
    </w:p>
    <w:p>
      <w:r>
        <w:t>Question : "Arthur had 124 banana. Jessica clutched some banana. Now Arthur has 84  banana. How many did Jessica clutcheds?"</w:t>
      </w:r>
    </w:p>
    <w:p>
      <w:r>
        <w:t>Equation : " X = 124 - 84"</w:t>
      </w:r>
    </w:p>
    <w:p>
      <w:r>
        <w:t xml:space="preserve">Answer : "40" </w:t>
        <w:br/>
        <w:t>}</w:t>
      </w:r>
    </w:p>
    <w:p>
      <w:r>
        <w:t>{</w:t>
        <w:br/>
        <w:t>Index 1878:</w:t>
      </w:r>
    </w:p>
    <w:p>
      <w:r>
        <w:t>Question : "Jacqueline had 285 blackcurrant. Sybil lay hold of some blackcurrant. Now Jacqueline has 38  blackcurrant. How many did Sybil lay hold ofs?"</w:t>
      </w:r>
    </w:p>
    <w:p>
      <w:r>
        <w:t>Equation : " X = 285 - 38"</w:t>
      </w:r>
    </w:p>
    <w:p>
      <w:r>
        <w:t xml:space="preserve">Answer : "247" </w:t>
        <w:br/>
        <w:t>}</w:t>
      </w:r>
    </w:p>
    <w:p>
      <w:r>
        <w:t>{</w:t>
        <w:br/>
        <w:t>Index 1879:</w:t>
      </w:r>
    </w:p>
    <w:p>
      <w:r>
        <w:t>Question : "Howard had 194 pear. Ashley take hold of some pear. Now Howard has 12  pear. How many did Ashley take hold ofs?"</w:t>
      </w:r>
    </w:p>
    <w:p>
      <w:r>
        <w:t>Equation : " X = 194 - 12"</w:t>
      </w:r>
    </w:p>
    <w:p>
      <w:r>
        <w:t xml:space="preserve">Answer : "182" </w:t>
        <w:br/>
        <w:t>}</w:t>
      </w:r>
    </w:p>
    <w:p>
      <w:r>
        <w:t>{</w:t>
        <w:br/>
        <w:t>Index 1880:</w:t>
      </w:r>
    </w:p>
    <w:p>
      <w:r>
        <w:t>Question : "Larry had 291 Banana. Carolyn clasped some Banana. Now Larry has 27  Banana. How many did Carolyn claspeds?"</w:t>
      </w:r>
    </w:p>
    <w:p>
      <w:r>
        <w:t>Equation : " X = 291 - 27"</w:t>
      </w:r>
    </w:p>
    <w:p>
      <w:r>
        <w:t xml:space="preserve">Answer : "264" </w:t>
        <w:br/>
        <w:t>}</w:t>
      </w:r>
    </w:p>
    <w:p>
      <w:r>
        <w:t>{</w:t>
        <w:br/>
        <w:t>Index 1881:</w:t>
      </w:r>
    </w:p>
    <w:p>
      <w:r>
        <w:t>Question : "John had 221 lime. Jose take hold of some lime. Now John has 100  lime. How many did Jose take hold ofs?"</w:t>
      </w:r>
    </w:p>
    <w:p>
      <w:r>
        <w:t>Equation : " X = 221 - 100"</w:t>
      </w:r>
    </w:p>
    <w:p>
      <w:r>
        <w:t xml:space="preserve">Answer : "121" </w:t>
        <w:br/>
        <w:t>}</w:t>
      </w:r>
    </w:p>
    <w:p>
      <w:r>
        <w:t>{</w:t>
        <w:br/>
        <w:t>Index 1882:</w:t>
      </w:r>
    </w:p>
    <w:p>
      <w:r>
        <w:t>Question : "Judy had 122 Book. Raymond gripped some Book. Now Judy has 75  Book. How many did Raymond grippeds?"</w:t>
      </w:r>
    </w:p>
    <w:p>
      <w:r>
        <w:t>Equation : " X = 122 - 75"</w:t>
      </w:r>
    </w:p>
    <w:p>
      <w:r>
        <w:t xml:space="preserve">Answer : "47" </w:t>
        <w:br/>
        <w:t>}</w:t>
      </w:r>
    </w:p>
    <w:p>
      <w:r>
        <w:t>{</w:t>
        <w:br/>
        <w:t>Index 1883:</w:t>
      </w:r>
    </w:p>
    <w:p>
      <w:r>
        <w:t>Question : "Scott had 195 Flower. Anthony clutched some Flower. Now Scott has 38  Flower. How many did Anthony clutcheds?"</w:t>
      </w:r>
    </w:p>
    <w:p>
      <w:r>
        <w:t>Equation : " X = 195 - 38"</w:t>
      </w:r>
    </w:p>
    <w:p>
      <w:r>
        <w:t xml:space="preserve">Answer : "157" </w:t>
        <w:br/>
        <w:t>}</w:t>
      </w:r>
    </w:p>
    <w:p>
      <w:r>
        <w:t>{</w:t>
        <w:br/>
        <w:t>Index 1884:</w:t>
      </w:r>
    </w:p>
    <w:p>
      <w:r>
        <w:t>Question : "Gary had 144 Chocolate. Christopher clasped some Chocolate. Now Gary has 69  Chocolate. How many did Christopher claspeds?"</w:t>
      </w:r>
    </w:p>
    <w:p>
      <w:r>
        <w:t>Equation : " X = 144 - 69"</w:t>
      </w:r>
    </w:p>
    <w:p>
      <w:r>
        <w:t xml:space="preserve">Answer : "75" </w:t>
        <w:br/>
        <w:t>}</w:t>
      </w:r>
    </w:p>
    <w:p>
      <w:r>
        <w:t>{</w:t>
        <w:br/>
        <w:t>Index 1885:</w:t>
      </w:r>
    </w:p>
    <w:p>
      <w:r>
        <w:t>Question : "Ronald had 238 pineapple. Patrick grabbed some pineapple. Now Ronald has 9  pineapple. How many did Patrick grabbeds?"</w:t>
      </w:r>
    </w:p>
    <w:p>
      <w:r>
        <w:t>Equation : " X = 238 - 9"</w:t>
      </w:r>
    </w:p>
    <w:p>
      <w:r>
        <w:t xml:space="preserve">Answer : "229" </w:t>
        <w:br/>
        <w:t>}</w:t>
      </w:r>
    </w:p>
    <w:p>
      <w:r>
        <w:t>{</w:t>
        <w:br/>
        <w:t>Index 1886:</w:t>
      </w:r>
    </w:p>
    <w:p>
      <w:r>
        <w:t>Question : "George had 236 Book. Emily grabbed some Book. Now George has 81  Book. How many did Emily grabbeds?"</w:t>
      </w:r>
    </w:p>
    <w:p>
      <w:r>
        <w:t>Equation : " X = 236 - 81"</w:t>
      </w:r>
    </w:p>
    <w:p>
      <w:r>
        <w:t xml:space="preserve">Answer : "155" </w:t>
        <w:br/>
        <w:t>}</w:t>
      </w:r>
    </w:p>
    <w:p>
      <w:r>
        <w:t>{</w:t>
        <w:br/>
        <w:t>Index 1887:</w:t>
      </w:r>
    </w:p>
    <w:p>
      <w:r>
        <w:t>Question : "Shawn had 176 apple. Brittany get hold of some apple. Now Shawn has 28  apple. How many did Brittany get hold ofs?"</w:t>
      </w:r>
    </w:p>
    <w:p>
      <w:r>
        <w:t>Equation : " X = 176 - 28"</w:t>
      </w:r>
    </w:p>
    <w:p>
      <w:r>
        <w:t xml:space="preserve">Answer : "148" </w:t>
        <w:br/>
        <w:t>}</w:t>
      </w:r>
    </w:p>
    <w:p>
      <w:r>
        <w:t>{</w:t>
        <w:br/>
        <w:t>Index 1888:</w:t>
      </w:r>
    </w:p>
    <w:p>
      <w:r>
        <w:t>Question : "Carol had 185 quince. Edward get hold of some quince. Now Carol has 75  quince. How many did Edward get hold ofs?"</w:t>
      </w:r>
    </w:p>
    <w:p>
      <w:r>
        <w:t>Equation : " X = 185 - 75"</w:t>
      </w:r>
    </w:p>
    <w:p>
      <w:r>
        <w:t xml:space="preserve">Answer : "110" </w:t>
        <w:br/>
        <w:t>}</w:t>
      </w:r>
    </w:p>
    <w:p>
      <w:r>
        <w:t>{</w:t>
        <w:br/>
        <w:t>Index 1889:</w:t>
      </w:r>
    </w:p>
    <w:p>
      <w:r>
        <w:t>Question : "Brenda had 154 lemon. Linda lay hold of some lemon. Now Brenda has 62  lemon. How many did Linda lay hold ofs?"</w:t>
      </w:r>
    </w:p>
    <w:p>
      <w:r>
        <w:t>Equation : " X = 154 - 62"</w:t>
      </w:r>
    </w:p>
    <w:p>
      <w:r>
        <w:t xml:space="preserve">Answer : "92" </w:t>
        <w:br/>
        <w:t>}</w:t>
      </w:r>
    </w:p>
    <w:p>
      <w:r>
        <w:t>{</w:t>
        <w:br/>
        <w:t>Index 1890:</w:t>
      </w:r>
    </w:p>
    <w:p>
      <w:r>
        <w:t>Question : "Andrew had 216 papaya. Annie grabbed some papaya. Now Andrew has 38  papaya. How many did Annie grabbeds?"</w:t>
      </w:r>
    </w:p>
    <w:p>
      <w:r>
        <w:t>Equation : " X = 216 - 38"</w:t>
      </w:r>
    </w:p>
    <w:p>
      <w:r>
        <w:t xml:space="preserve">Answer : "178" </w:t>
        <w:br/>
        <w:t>}</w:t>
      </w:r>
    </w:p>
    <w:p>
      <w:r>
        <w:t>{</w:t>
        <w:br/>
        <w:t>Index 1891:</w:t>
      </w:r>
    </w:p>
    <w:p>
      <w:r>
        <w:t>Question : "Ralph had 143 Flower. Harold get hold of some Flower. Now Ralph has 1  Flower. How many did Harold get hold ofs?"</w:t>
      </w:r>
    </w:p>
    <w:p>
      <w:r>
        <w:t>Equation : " X = 143 - 1"</w:t>
      </w:r>
    </w:p>
    <w:p>
      <w:r>
        <w:t xml:space="preserve">Answer : "142" </w:t>
        <w:br/>
        <w:t>}</w:t>
      </w:r>
    </w:p>
    <w:p>
      <w:r>
        <w:t>{</w:t>
        <w:br/>
        <w:t>Index 1892:</w:t>
      </w:r>
    </w:p>
    <w:p>
      <w:r>
        <w:t>Question : "Ann had 158 watermelon. Georgia take hold of some watermelon. Now Ann has 50  watermelon. How many did Georgia take hold ofs?"</w:t>
      </w:r>
    </w:p>
    <w:p>
      <w:r>
        <w:t>Equation : " X = 158 - 50"</w:t>
      </w:r>
    </w:p>
    <w:p>
      <w:r>
        <w:t xml:space="preserve">Answer : "108" </w:t>
        <w:br/>
        <w:t>}</w:t>
      </w:r>
    </w:p>
    <w:p>
      <w:r>
        <w:t>{</w:t>
        <w:br/>
        <w:t>Index 1893:</w:t>
      </w:r>
    </w:p>
    <w:p>
      <w:r>
        <w:t>Question : "Damien had 203 Chocolate. Luis take hold of some Chocolate. Now Damien has 7  Chocolate. How many did Luis take hold ofs?"</w:t>
      </w:r>
    </w:p>
    <w:p>
      <w:r>
        <w:t>Equation : " X = 203 - 7"</w:t>
      </w:r>
    </w:p>
    <w:p>
      <w:r>
        <w:t xml:space="preserve">Answer : "196" </w:t>
        <w:br/>
        <w:t>}</w:t>
      </w:r>
    </w:p>
    <w:p>
      <w:r>
        <w:t>{</w:t>
        <w:br/>
        <w:t>Index 1894:</w:t>
      </w:r>
    </w:p>
    <w:p>
      <w:r>
        <w:t>Question : "Isaac had 159 raspberry. Kathleen take hold of some raspberry. Now Isaac has 29  raspberry. How many did Kathleen take hold ofs?"</w:t>
      </w:r>
    </w:p>
    <w:p>
      <w:r>
        <w:t>Equation : " X = 159 - 29"</w:t>
      </w:r>
    </w:p>
    <w:p>
      <w:r>
        <w:t xml:space="preserve">Answer : "130" </w:t>
        <w:br/>
        <w:t>}</w:t>
      </w:r>
    </w:p>
    <w:p>
      <w:r>
        <w:t>{</w:t>
        <w:br/>
        <w:t>Index 1895:</w:t>
      </w:r>
    </w:p>
    <w:p>
      <w:r>
        <w:t>Question : "James had 114 plum. John grasped some plum. Now James has 75  plum. How many did John graspeds?"</w:t>
      </w:r>
    </w:p>
    <w:p>
      <w:r>
        <w:t>Equation : " X = 114 - 75"</w:t>
      </w:r>
    </w:p>
    <w:p>
      <w:r>
        <w:t xml:space="preserve">Answer : "39" </w:t>
        <w:br/>
        <w:t>}</w:t>
      </w:r>
    </w:p>
    <w:p>
      <w:r>
        <w:t>{</w:t>
        <w:br/>
        <w:t>Index 1896:</w:t>
      </w:r>
    </w:p>
    <w:p>
      <w:r>
        <w:t>Question : "Fred had 260 coconut. Jennifer grabbed some coconut. Now Fred has 54  coconut. How many did Jennifer grabbeds?"</w:t>
      </w:r>
    </w:p>
    <w:p>
      <w:r>
        <w:t>Equation : " X = 260 - 54"</w:t>
      </w:r>
    </w:p>
    <w:p>
      <w:r>
        <w:t xml:space="preserve">Answer : "206" </w:t>
        <w:br/>
        <w:t>}</w:t>
      </w:r>
    </w:p>
    <w:p>
      <w:r>
        <w:t>{</w:t>
        <w:br/>
        <w:t>Index 1897:</w:t>
      </w:r>
    </w:p>
    <w:p>
      <w:r>
        <w:t>Question : "Cynthia had 211 Watch. William grabbed some Watch. Now Cynthia has 46  Watch. How many did William grabbeds?"</w:t>
      </w:r>
    </w:p>
    <w:p>
      <w:r>
        <w:t>Equation : " X = 211 - 46"</w:t>
      </w:r>
    </w:p>
    <w:p>
      <w:r>
        <w:t xml:space="preserve">Answer : "165" </w:t>
        <w:br/>
        <w:t>}</w:t>
      </w:r>
    </w:p>
    <w:p>
      <w:r>
        <w:t>{</w:t>
        <w:br/>
        <w:t>Index 1898:</w:t>
      </w:r>
    </w:p>
    <w:p>
      <w:r>
        <w:t>Question : "Pamela had 259 Chocolate. Ricardo grasped some Chocolate. Now Pamela has 86  Chocolate. How many did Ricardo graspeds?"</w:t>
      </w:r>
    </w:p>
    <w:p>
      <w:r>
        <w:t>Equation : " X = 259 - 86"</w:t>
      </w:r>
    </w:p>
    <w:p>
      <w:r>
        <w:t xml:space="preserve">Answer : "173" </w:t>
        <w:br/>
        <w:t>}</w:t>
      </w:r>
    </w:p>
    <w:p>
      <w:r>
        <w:t>{</w:t>
        <w:br/>
        <w:t>Index 1899:</w:t>
      </w:r>
    </w:p>
    <w:p>
      <w:r>
        <w:t>Question : "Pamela had 269 Book. Sasha grabbed some Book. Now Pamela has 38  Book. How many did Sasha grabbeds?"</w:t>
      </w:r>
    </w:p>
    <w:p>
      <w:r>
        <w:t>Equation : " X = 269 - 38"</w:t>
      </w:r>
    </w:p>
    <w:p>
      <w:r>
        <w:t xml:space="preserve">Answer : "231" </w:t>
        <w:br/>
        <w:t>}</w:t>
      </w:r>
    </w:p>
    <w:p>
      <w:r>
        <w:t>{</w:t>
        <w:br/>
        <w:t>Index 1900:</w:t>
      </w:r>
    </w:p>
    <w:p>
      <w:r>
        <w:t>Question : "Harry had 289 plum. Myra gripped some plum. Now Harry has 16  plum. How many did Myra grippeds?"</w:t>
      </w:r>
    </w:p>
    <w:p>
      <w:r>
        <w:t>Equation : " X = 289 - 16"</w:t>
      </w:r>
    </w:p>
    <w:p>
      <w:r>
        <w:t xml:space="preserve">Answer : "273" </w:t>
        <w:br/>
        <w:t>}</w:t>
      </w:r>
    </w:p>
    <w:p>
      <w:r>
        <w:t>{</w:t>
        <w:br/>
        <w:t>Index 1901:</w:t>
      </w:r>
    </w:p>
    <w:p>
      <w:r>
        <w:t>Question : "William had 202 lemon. Carroll clutched some lemon. Now William has 23  lemon. How many did Carroll clutcheds?"</w:t>
      </w:r>
    </w:p>
    <w:p>
      <w:r>
        <w:t>Equation : " X = 202 - 23"</w:t>
      </w:r>
    </w:p>
    <w:p>
      <w:r>
        <w:t xml:space="preserve">Answer : "179" </w:t>
        <w:br/>
        <w:t>}</w:t>
      </w:r>
    </w:p>
    <w:p>
      <w:r>
        <w:t>{</w:t>
        <w:br/>
        <w:t>Index 1902:</w:t>
      </w:r>
    </w:p>
    <w:p>
      <w:r>
        <w:t>Question : "Glenn had 234 Mango. Delbert gripped some Mango. Now Glenn has 88  Mango. How many did Delbert grippeds?"</w:t>
      </w:r>
    </w:p>
    <w:p>
      <w:r>
        <w:t>Equation : " X = 234 - 88"</w:t>
      </w:r>
    </w:p>
    <w:p>
      <w:r>
        <w:t xml:space="preserve">Answer : "146" </w:t>
        <w:br/>
        <w:t>}</w:t>
      </w:r>
    </w:p>
    <w:p>
      <w:r>
        <w:t>{</w:t>
        <w:br/>
        <w:t>Index 1903:</w:t>
      </w:r>
    </w:p>
    <w:p>
      <w:r>
        <w:t>Question : "Scott had 154 lime. Patricia take hold of some lime. Now Scott has 56  lime. How many did Patricia take hold ofs?"</w:t>
      </w:r>
    </w:p>
    <w:p>
      <w:r>
        <w:t>Equation : " X = 154 - 56"</w:t>
      </w:r>
    </w:p>
    <w:p>
      <w:r>
        <w:t xml:space="preserve">Answer : "98" </w:t>
        <w:br/>
        <w:t>}</w:t>
      </w:r>
    </w:p>
    <w:p>
      <w:r>
        <w:t>{</w:t>
        <w:br/>
        <w:t>Index 1904:</w:t>
      </w:r>
    </w:p>
    <w:p>
      <w:r>
        <w:t>Question : "Ruben had 290 banana. Darlene gripped some banana. Now Ruben has 87  banana. How many did Darlene grippeds?"</w:t>
      </w:r>
    </w:p>
    <w:p>
      <w:r>
        <w:t>Equation : " X = 290 - 87"</w:t>
      </w:r>
    </w:p>
    <w:p>
      <w:r>
        <w:t xml:space="preserve">Answer : "203" </w:t>
        <w:br/>
        <w:t>}</w:t>
      </w:r>
    </w:p>
    <w:p>
      <w:r>
        <w:t>{</w:t>
        <w:br/>
        <w:t>Index 1905:</w:t>
      </w:r>
    </w:p>
    <w:p>
      <w:r>
        <w:t>Question : "Lauri had 292 toy. Victoria clutched some toy. Now Lauri has 11  toy. How many did Victoria clutcheds?"</w:t>
      </w:r>
    </w:p>
    <w:p>
      <w:r>
        <w:t>Equation : " X = 292 - 11"</w:t>
      </w:r>
    </w:p>
    <w:p>
      <w:r>
        <w:t xml:space="preserve">Answer : "281" </w:t>
        <w:br/>
        <w:t>}</w:t>
      </w:r>
    </w:p>
    <w:p>
      <w:r>
        <w:t>{</w:t>
        <w:br/>
        <w:t>Index 1906:</w:t>
      </w:r>
    </w:p>
    <w:p>
      <w:r>
        <w:t>Question : "Doris had 297 nectarine. Johnie lay hold of some nectarine. Now Doris has 65  nectarine. How many did Johnie lay hold ofs?"</w:t>
      </w:r>
    </w:p>
    <w:p>
      <w:r>
        <w:t>Equation : " X = 297 - 65"</w:t>
      </w:r>
    </w:p>
    <w:p>
      <w:r>
        <w:t xml:space="preserve">Answer : "232" </w:t>
        <w:br/>
        <w:t>}</w:t>
      </w:r>
    </w:p>
    <w:p>
      <w:r>
        <w:t>{</w:t>
        <w:br/>
        <w:t>Index 1907:</w:t>
      </w:r>
    </w:p>
    <w:p>
      <w:r>
        <w:t>Question : "Annette had 113 Doll. Lori gripped some Doll. Now Annette has 38  Doll. How many did Lori grippeds?"</w:t>
      </w:r>
    </w:p>
    <w:p>
      <w:r>
        <w:t>Equation : " X = 113 - 38"</w:t>
      </w:r>
    </w:p>
    <w:p>
      <w:r>
        <w:t xml:space="preserve">Answer : "75" </w:t>
        <w:br/>
        <w:t>}</w:t>
      </w:r>
    </w:p>
    <w:p>
      <w:r>
        <w:t>{</w:t>
        <w:br/>
        <w:t>Index 1908:</w:t>
      </w:r>
    </w:p>
    <w:p>
      <w:r>
        <w:t>Question : "Ying had 208 Press. Gary clutched some Press. Now Ying has 19  Press. How many did Gary clutcheds?"</w:t>
      </w:r>
    </w:p>
    <w:p>
      <w:r>
        <w:t>Equation : " X = 208 - 19"</w:t>
      </w:r>
    </w:p>
    <w:p>
      <w:r>
        <w:t xml:space="preserve">Answer : "189" </w:t>
        <w:br/>
        <w:t>}</w:t>
      </w:r>
    </w:p>
    <w:p>
      <w:r>
        <w:t>{</w:t>
        <w:br/>
        <w:t>Index 1909:</w:t>
      </w:r>
    </w:p>
    <w:p>
      <w:r>
        <w:t>Question : "Michael had 104 peach. Philip get hold of some peach. Now Michael has 28  peach. How many did Philip get hold ofs?"</w:t>
      </w:r>
    </w:p>
    <w:p>
      <w:r>
        <w:t>Equation : " X = 104 - 28"</w:t>
      </w:r>
    </w:p>
    <w:p>
      <w:r>
        <w:t xml:space="preserve">Answer : "76" </w:t>
        <w:br/>
        <w:t>}</w:t>
      </w:r>
    </w:p>
    <w:p>
      <w:r>
        <w:t>{</w:t>
        <w:br/>
        <w:t>Index 1910:</w:t>
      </w:r>
    </w:p>
    <w:p>
      <w:r>
        <w:t>Question : "Robert had 174 Book. Joseph gripped some Book. Now Robert has 60  Book. How many did Joseph grippeds?"</w:t>
      </w:r>
    </w:p>
    <w:p>
      <w:r>
        <w:t>Equation : " X = 174 - 60"</w:t>
      </w:r>
    </w:p>
    <w:p>
      <w:r>
        <w:t xml:space="preserve">Answer : "114" </w:t>
        <w:br/>
        <w:t>}</w:t>
      </w:r>
    </w:p>
    <w:p>
      <w:r>
        <w:t>{</w:t>
        <w:br/>
        <w:t>Index 1911:</w:t>
      </w:r>
    </w:p>
    <w:p>
      <w:r>
        <w:t>Question : "Stephen had 131 blueberry. Deanna gripped some blueberry. Now Stephen has 79  blueberry. How many did Deanna grippeds?"</w:t>
      </w:r>
    </w:p>
    <w:p>
      <w:r>
        <w:t>Equation : " X = 131 - 79"</w:t>
      </w:r>
    </w:p>
    <w:p>
      <w:r>
        <w:t xml:space="preserve">Answer : "52" </w:t>
        <w:br/>
        <w:t>}</w:t>
      </w:r>
    </w:p>
    <w:p>
      <w:r>
        <w:t>{</w:t>
        <w:br/>
        <w:t>Index 1912:</w:t>
      </w:r>
    </w:p>
    <w:p>
      <w:r>
        <w:t>Question : "Della had 139 Car. Gonzalo gripped some Car. Now Della has 89  Car. How many did Gonzalo grippeds?"</w:t>
      </w:r>
    </w:p>
    <w:p>
      <w:r>
        <w:t>Equation : " X = 139 - 89"</w:t>
      </w:r>
    </w:p>
    <w:p>
      <w:r>
        <w:t xml:space="preserve">Answer : "50" </w:t>
        <w:br/>
        <w:t>}</w:t>
      </w:r>
    </w:p>
    <w:p>
      <w:r>
        <w:t>{</w:t>
        <w:br/>
        <w:t>Index 1913:</w:t>
      </w:r>
    </w:p>
    <w:p>
      <w:r>
        <w:t>Question : "Juanita had 190 Pen. Chase lay hold of some Pen. Now Juanita has 84  Pen. How many did Chase lay hold ofs?"</w:t>
      </w:r>
    </w:p>
    <w:p>
      <w:r>
        <w:t>Equation : " X = 190 - 84"</w:t>
      </w:r>
    </w:p>
    <w:p>
      <w:r>
        <w:t xml:space="preserve">Answer : "106" </w:t>
        <w:br/>
        <w:t>}</w:t>
      </w:r>
    </w:p>
    <w:p>
      <w:r>
        <w:t>{</w:t>
        <w:br/>
        <w:t>Index 1914:</w:t>
      </w:r>
    </w:p>
    <w:p>
      <w:r>
        <w:t>Question : "Alicia had 248 orange. Tod gripped some orange. Now Alicia has 46  orange. How many did Tod grippeds?"</w:t>
      </w:r>
    </w:p>
    <w:p>
      <w:r>
        <w:t>Equation : " X = 248 - 46"</w:t>
      </w:r>
    </w:p>
    <w:p>
      <w:r>
        <w:t xml:space="preserve">Answer : "202" </w:t>
        <w:br/>
        <w:t>}</w:t>
      </w:r>
    </w:p>
    <w:p>
      <w:r>
        <w:t>{</w:t>
        <w:br/>
        <w:t>Index 1915:</w:t>
      </w:r>
    </w:p>
    <w:p>
      <w:r>
        <w:t>Question : "Andre had 269 Chocolate. Blake take hold of some Chocolate. Now Andre has 14  Chocolate. How many did Blake take hold ofs?"</w:t>
      </w:r>
    </w:p>
    <w:p>
      <w:r>
        <w:t>Equation : " X = 269 - 14"</w:t>
      </w:r>
    </w:p>
    <w:p>
      <w:r>
        <w:t xml:space="preserve">Answer : "255" </w:t>
        <w:br/>
        <w:t>}</w:t>
      </w:r>
    </w:p>
    <w:p>
      <w:r>
        <w:t>{</w:t>
        <w:br/>
        <w:t>Index 1916:</w:t>
      </w:r>
    </w:p>
    <w:p>
      <w:r>
        <w:t>Question : "Michael had 107 pear. Larry gripped some pear. Now Michael has 97  pear. How many did Larry grippeds?"</w:t>
      </w:r>
    </w:p>
    <w:p>
      <w:r>
        <w:t>Equation : " X = 107 - 97"</w:t>
      </w:r>
    </w:p>
    <w:p>
      <w:r>
        <w:t xml:space="preserve">Answer : "10" </w:t>
        <w:br/>
        <w:t>}</w:t>
      </w:r>
    </w:p>
    <w:p>
      <w:r>
        <w:t>{</w:t>
        <w:br/>
        <w:t>Index 1917:</w:t>
      </w:r>
    </w:p>
    <w:p>
      <w:r>
        <w:t>Question : "Kenneth had 166 avocado. Robert grabbed some avocado. Now Kenneth has 42  avocado. How many did Robert grabbeds?"</w:t>
      </w:r>
    </w:p>
    <w:p>
      <w:r>
        <w:t>Equation : " X = 166 - 42"</w:t>
      </w:r>
    </w:p>
    <w:p>
      <w:r>
        <w:t xml:space="preserve">Answer : "124" </w:t>
        <w:br/>
        <w:t>}</w:t>
      </w:r>
    </w:p>
    <w:p>
      <w:r>
        <w:t>{</w:t>
        <w:br/>
        <w:t>Index 1918:</w:t>
      </w:r>
    </w:p>
    <w:p>
      <w:r>
        <w:t>Question : "Lorena had 218 Book. Jeffrey lay hold of some Book. Now Lorena has 63  Book. How many did Jeffrey lay hold ofs?"</w:t>
      </w:r>
    </w:p>
    <w:p>
      <w:r>
        <w:t>Equation : " X = 218 - 63"</w:t>
      </w:r>
    </w:p>
    <w:p>
      <w:r>
        <w:t xml:space="preserve">Answer : "155" </w:t>
        <w:br/>
        <w:t>}</w:t>
      </w:r>
    </w:p>
    <w:p>
      <w:r>
        <w:t>{</w:t>
        <w:br/>
        <w:t>Index 1919:</w:t>
      </w:r>
    </w:p>
    <w:p>
      <w:r>
        <w:t>Question : "Richard had 199 Chocolate. Charles take hold of some Chocolate. Now Richard has 75  Chocolate. How many did Charles take hold ofs?"</w:t>
      </w:r>
    </w:p>
    <w:p>
      <w:r>
        <w:t>Equation : " X = 199 - 75"</w:t>
      </w:r>
    </w:p>
    <w:p>
      <w:r>
        <w:t xml:space="preserve">Answer : "124" </w:t>
        <w:br/>
        <w:t>}</w:t>
      </w:r>
    </w:p>
    <w:p>
      <w:r>
        <w:t>{</w:t>
        <w:br/>
        <w:t>Index 1920:</w:t>
      </w:r>
    </w:p>
    <w:p>
      <w:r>
        <w:t>Question : "Nicole had 239 raspberry. Michael get hold of some raspberry. Now Nicole has 3  raspberry. How many did Michael get hold ofs?"</w:t>
      </w:r>
    </w:p>
    <w:p>
      <w:r>
        <w:t>Equation : " X = 239 - 3"</w:t>
      </w:r>
    </w:p>
    <w:p>
      <w:r>
        <w:t xml:space="preserve">Answer : "236" </w:t>
        <w:br/>
        <w:t>}</w:t>
      </w:r>
    </w:p>
    <w:p>
      <w:r>
        <w:t>{</w:t>
        <w:br/>
        <w:t>Index 1921:</w:t>
      </w:r>
    </w:p>
    <w:p>
      <w:r>
        <w:t>Question : "Lora had 125 Beg. Robert take hold of some Beg. Now Lora has 24  Beg. How many did Robert take hold ofs?"</w:t>
      </w:r>
    </w:p>
    <w:p>
      <w:r>
        <w:t>Equation : " X = 125 - 24"</w:t>
      </w:r>
    </w:p>
    <w:p>
      <w:r>
        <w:t xml:space="preserve">Answer : "101" </w:t>
        <w:br/>
        <w:t>}</w:t>
      </w:r>
    </w:p>
    <w:p>
      <w:r>
        <w:t>{</w:t>
        <w:br/>
        <w:t>Index 1922:</w:t>
      </w:r>
    </w:p>
    <w:p>
      <w:r>
        <w:t>Question : "Albert had 144 Press. Marco clasped some Press. Now Albert has 67  Press. How many did Marco claspeds?"</w:t>
      </w:r>
    </w:p>
    <w:p>
      <w:r>
        <w:t>Equation : " X = 144 - 67"</w:t>
      </w:r>
    </w:p>
    <w:p>
      <w:r>
        <w:t xml:space="preserve">Answer : "77" </w:t>
        <w:br/>
        <w:t>}</w:t>
      </w:r>
    </w:p>
    <w:p>
      <w:r>
        <w:t>{</w:t>
        <w:br/>
        <w:t>Index 1923:</w:t>
      </w:r>
    </w:p>
    <w:p>
      <w:r>
        <w:t>Question : "Timothy had 148 peach. Terri lay hold of some peach. Now Timothy has 76  peach. How many did Terri lay hold ofs?"</w:t>
      </w:r>
    </w:p>
    <w:p>
      <w:r>
        <w:t>Equation : " X = 148 - 76"</w:t>
      </w:r>
    </w:p>
    <w:p>
      <w:r>
        <w:t xml:space="preserve">Answer : "72" </w:t>
        <w:br/>
        <w:t>}</w:t>
      </w:r>
    </w:p>
    <w:p>
      <w:r>
        <w:t>{</w:t>
        <w:br/>
        <w:t>Index 1924:</w:t>
      </w:r>
    </w:p>
    <w:p>
      <w:r>
        <w:t>Question : "Mathew had 287 Mango. Vera grasped some Mango. Now Mathew has 16  Mango. How many did Vera graspeds?"</w:t>
      </w:r>
    </w:p>
    <w:p>
      <w:r>
        <w:t>Equation : " X = 287 - 16"</w:t>
      </w:r>
    </w:p>
    <w:p>
      <w:r>
        <w:t xml:space="preserve">Answer : "271" </w:t>
        <w:br/>
        <w:t>}</w:t>
      </w:r>
    </w:p>
    <w:p>
      <w:r>
        <w:t>{</w:t>
        <w:br/>
        <w:t>Index 1925:</w:t>
      </w:r>
    </w:p>
    <w:p>
      <w:r>
        <w:t>Question : "Carla had 110 lychee. Julian get hold of some lychee. Now Carla has 31  lychee. How many did Julian get hold ofs?"</w:t>
      </w:r>
    </w:p>
    <w:p>
      <w:r>
        <w:t>Equation : " X = 110 - 31"</w:t>
      </w:r>
    </w:p>
    <w:p>
      <w:r>
        <w:t xml:space="preserve">Answer : "79" </w:t>
        <w:br/>
        <w:t>}</w:t>
      </w:r>
    </w:p>
    <w:p>
      <w:r>
        <w:t>{</w:t>
        <w:br/>
        <w:t>Index 1926:</w:t>
      </w:r>
    </w:p>
    <w:p>
      <w:r>
        <w:t>Question : "James had 208 Box. Lakesha clutched some Box. Now James has 17  Box. How many did Lakesha clutcheds?"</w:t>
      </w:r>
    </w:p>
    <w:p>
      <w:r>
        <w:t>Equation : " X = 208 - 17"</w:t>
      </w:r>
    </w:p>
    <w:p>
      <w:r>
        <w:t xml:space="preserve">Answer : "191" </w:t>
        <w:br/>
        <w:t>}</w:t>
      </w:r>
    </w:p>
    <w:p>
      <w:r>
        <w:t>{</w:t>
        <w:br/>
        <w:t>Index 1927:</w:t>
      </w:r>
    </w:p>
    <w:p>
      <w:r>
        <w:t>Question : "Kathryn had 276 Car. Joseph clutched some Car. Now Kathryn has 58  Car. How many did Joseph clutcheds?"</w:t>
      </w:r>
    </w:p>
    <w:p>
      <w:r>
        <w:t>Equation : " X = 276 - 58"</w:t>
      </w:r>
    </w:p>
    <w:p>
      <w:r>
        <w:t xml:space="preserve">Answer : "218" </w:t>
        <w:br/>
        <w:t>}</w:t>
      </w:r>
    </w:p>
    <w:p>
      <w:r>
        <w:t>{</w:t>
        <w:br/>
        <w:t>Index 1928:</w:t>
      </w:r>
    </w:p>
    <w:p>
      <w:r>
        <w:t>Question : "Cynthia had 134 quince. Elizabeth lay hold of some quince. Now Cynthia has 16  quince. How many did Elizabeth lay hold ofs?"</w:t>
      </w:r>
    </w:p>
    <w:p>
      <w:r>
        <w:t>Equation : " X = 134 - 16"</w:t>
      </w:r>
    </w:p>
    <w:p>
      <w:r>
        <w:t xml:space="preserve">Answer : "118" </w:t>
        <w:br/>
        <w:t>}</w:t>
      </w:r>
    </w:p>
    <w:p>
      <w:r>
        <w:t>{</w:t>
        <w:br/>
        <w:t>Index 1929:</w:t>
      </w:r>
    </w:p>
    <w:p>
      <w:r>
        <w:t>Question : "Rebecca had 199 Chocolate. Juan gripped some Chocolate. Now Rebecca has 53  Chocolate. How many did Juan grippeds?"</w:t>
      </w:r>
    </w:p>
    <w:p>
      <w:r>
        <w:t>Equation : " X = 199 - 53"</w:t>
      </w:r>
    </w:p>
    <w:p>
      <w:r>
        <w:t xml:space="preserve">Answer : "146" </w:t>
        <w:br/>
        <w:t>}</w:t>
      </w:r>
    </w:p>
    <w:p>
      <w:r>
        <w:t>{</w:t>
        <w:br/>
        <w:t>Index 1930:</w:t>
      </w:r>
    </w:p>
    <w:p>
      <w:r>
        <w:t>Question : "Brenda had 190 pear. Jennifer grasped some pear. Now Brenda has 38  pear. How many did Jennifer graspeds?"</w:t>
      </w:r>
    </w:p>
    <w:p>
      <w:r>
        <w:t>Equation : " X = 190 - 38"</w:t>
      </w:r>
    </w:p>
    <w:p>
      <w:r>
        <w:t xml:space="preserve">Answer : "152" </w:t>
        <w:br/>
        <w:t>}</w:t>
      </w:r>
    </w:p>
    <w:p>
      <w:r>
        <w:t>{</w:t>
        <w:br/>
        <w:t>Index 1931:</w:t>
      </w:r>
    </w:p>
    <w:p>
      <w:r>
        <w:t>Question : "Nicole had 299 banana. Harley take hold of some banana. Now Nicole has 18  banana. How many did Harley take hold ofs?"</w:t>
      </w:r>
    </w:p>
    <w:p>
      <w:r>
        <w:t>Equation : " X = 299 - 18"</w:t>
      </w:r>
    </w:p>
    <w:p>
      <w:r>
        <w:t xml:space="preserve">Answer : "281" </w:t>
        <w:br/>
        <w:t>}</w:t>
      </w:r>
    </w:p>
    <w:p>
      <w:r>
        <w:t>{</w:t>
        <w:br/>
        <w:t>Index 1932:</w:t>
      </w:r>
    </w:p>
    <w:p>
      <w:r>
        <w:t>Question : "Eric had 297 Bread. Dorothy clutched some Bread. Now Eric has 36  Bread. How many did Dorothy clutcheds?"</w:t>
      </w:r>
    </w:p>
    <w:p>
      <w:r>
        <w:t>Equation : " X = 297 - 36"</w:t>
      </w:r>
    </w:p>
    <w:p>
      <w:r>
        <w:t xml:space="preserve">Answer : "261" </w:t>
        <w:br/>
        <w:t>}</w:t>
      </w:r>
    </w:p>
    <w:p>
      <w:r>
        <w:t>{</w:t>
        <w:br/>
        <w:t>Index 1933:</w:t>
      </w:r>
    </w:p>
    <w:p>
      <w:r>
        <w:t>Question : "Kelly had 165 lime. James take hold of some lime. Now Kelly has 60  lime. How many did James take hold ofs?"</w:t>
      </w:r>
    </w:p>
    <w:p>
      <w:r>
        <w:t>Equation : " X = 165 - 60"</w:t>
      </w:r>
    </w:p>
    <w:p>
      <w:r>
        <w:t xml:space="preserve">Answer : "105" </w:t>
        <w:br/>
        <w:t>}</w:t>
      </w:r>
    </w:p>
    <w:p>
      <w:r>
        <w:t>{</w:t>
        <w:br/>
        <w:t>Index 1934:</w:t>
      </w:r>
    </w:p>
    <w:p>
      <w:r>
        <w:t>Question : "Thelma had 273 Press. Martha grasped some Press. Now Thelma has 49  Press. How many did Martha graspeds?"</w:t>
      </w:r>
    </w:p>
    <w:p>
      <w:r>
        <w:t>Equation : " X = 273 - 49"</w:t>
      </w:r>
    </w:p>
    <w:p>
      <w:r>
        <w:t xml:space="preserve">Answer : "224" </w:t>
        <w:br/>
        <w:t>}</w:t>
      </w:r>
    </w:p>
    <w:p>
      <w:r>
        <w:t>{</w:t>
        <w:br/>
        <w:t>Index 1935:</w:t>
      </w:r>
    </w:p>
    <w:p>
      <w:r>
        <w:t>Question : "David had 194 raspberry. Samuel grabbed some raspberry. Now David has 51  raspberry. How many did Samuel grabbeds?"</w:t>
      </w:r>
    </w:p>
    <w:p>
      <w:r>
        <w:t>Equation : " X = 194 - 51"</w:t>
      </w:r>
    </w:p>
    <w:p>
      <w:r>
        <w:t xml:space="preserve">Answer : "143" </w:t>
        <w:br/>
        <w:t>}</w:t>
      </w:r>
    </w:p>
    <w:p>
      <w:r>
        <w:t>{</w:t>
        <w:br/>
        <w:t>Index 1936:</w:t>
      </w:r>
    </w:p>
    <w:p>
      <w:r>
        <w:t>Question : "Larry had 167 pineapple. Carlton get hold of some pineapple. Now Larry has 79  pineapple. How many did Carlton get hold ofs?"</w:t>
      </w:r>
    </w:p>
    <w:p>
      <w:r>
        <w:t>Equation : " X = 167 - 79"</w:t>
      </w:r>
    </w:p>
    <w:p>
      <w:r>
        <w:t xml:space="preserve">Answer : "88" </w:t>
        <w:br/>
        <w:t>}</w:t>
      </w:r>
    </w:p>
    <w:p>
      <w:r>
        <w:t>{</w:t>
        <w:br/>
        <w:t>Index 1937:</w:t>
      </w:r>
    </w:p>
    <w:p>
      <w:r>
        <w:t>Question : "Rodney had 163 lime. Elmer clasped some lime. Now Rodney has 70  lime. How many did Elmer claspeds?"</w:t>
      </w:r>
    </w:p>
    <w:p>
      <w:r>
        <w:t>Equation : " X = 163 - 70"</w:t>
      </w:r>
    </w:p>
    <w:p>
      <w:r>
        <w:t xml:space="preserve">Answer : "93" </w:t>
        <w:br/>
        <w:t>}</w:t>
      </w:r>
    </w:p>
    <w:p>
      <w:r>
        <w:t>{</w:t>
        <w:br/>
        <w:t>Index 1938:</w:t>
      </w:r>
    </w:p>
    <w:p>
      <w:r>
        <w:t>Question : "Jasmine had 222 Car. Ruth grasped some Car. Now Jasmine has 67  Car. How many did Ruth graspeds?"</w:t>
      </w:r>
    </w:p>
    <w:p>
      <w:r>
        <w:t>Equation : " X = 222 - 67"</w:t>
      </w:r>
    </w:p>
    <w:p>
      <w:r>
        <w:t xml:space="preserve">Answer : "155" </w:t>
        <w:br/>
        <w:t>}</w:t>
      </w:r>
    </w:p>
    <w:p>
      <w:r>
        <w:t>{</w:t>
        <w:br/>
        <w:t>Index 1939:</w:t>
      </w:r>
    </w:p>
    <w:p>
      <w:r>
        <w:t>Question : "Margaret had 154 Flower. George grabbed some Flower. Now Margaret has 6  Flower. How many did George grabbeds?"</w:t>
      </w:r>
    </w:p>
    <w:p>
      <w:r>
        <w:t>Equation : " X = 154 - 6"</w:t>
      </w:r>
    </w:p>
    <w:p>
      <w:r>
        <w:t xml:space="preserve">Answer : "148" </w:t>
        <w:br/>
        <w:t>}</w:t>
      </w:r>
    </w:p>
    <w:p>
      <w:r>
        <w:t>{</w:t>
        <w:br/>
        <w:t>Index 1940:</w:t>
      </w:r>
    </w:p>
    <w:p>
      <w:r>
        <w:t>Question : "Andy had 276 blueberry. Aaron grasped some blueberry. Now Andy has 24  blueberry. How many did Aaron graspeds?"</w:t>
      </w:r>
    </w:p>
    <w:p>
      <w:r>
        <w:t>Equation : " X = 276 - 24"</w:t>
      </w:r>
    </w:p>
    <w:p>
      <w:r>
        <w:t xml:space="preserve">Answer : "252" </w:t>
        <w:br/>
        <w:t>}</w:t>
      </w:r>
    </w:p>
    <w:p>
      <w:r>
        <w:t>{</w:t>
        <w:br/>
        <w:t>Index 1941:</w:t>
      </w:r>
    </w:p>
    <w:p>
      <w:r>
        <w:t>Question : "Robert had 104 apricot. Jesus take hold of some apricot. Now Robert has 51  apricot. How many did Jesus take hold ofs?"</w:t>
      </w:r>
    </w:p>
    <w:p>
      <w:r>
        <w:t>Equation : " X = 104 - 51"</w:t>
      </w:r>
    </w:p>
    <w:p>
      <w:r>
        <w:t xml:space="preserve">Answer : "53" </w:t>
        <w:br/>
        <w:t>}</w:t>
      </w:r>
    </w:p>
    <w:p>
      <w:r>
        <w:t>{</w:t>
        <w:br/>
        <w:t>Index 1942:</w:t>
      </w:r>
    </w:p>
    <w:p>
      <w:r>
        <w:t>Question : "Zelma had 225 blackcurrant. Elaine gripped some blackcurrant. Now Zelma has 54  blackcurrant. How many did Elaine grippeds?"</w:t>
      </w:r>
    </w:p>
    <w:p>
      <w:r>
        <w:t>Equation : " X = 225 - 54"</w:t>
      </w:r>
    </w:p>
    <w:p>
      <w:r>
        <w:t xml:space="preserve">Answer : "171" </w:t>
        <w:br/>
        <w:t>}</w:t>
      </w:r>
    </w:p>
    <w:p>
      <w:r>
        <w:t>{</w:t>
        <w:br/>
        <w:t>Index 1943:</w:t>
      </w:r>
    </w:p>
    <w:p>
      <w:r>
        <w:t>Question : "Alana had 229 mango. Alma clutched some mango. Now Alana has 76  mango. How many did Alma clutcheds?"</w:t>
      </w:r>
    </w:p>
    <w:p>
      <w:r>
        <w:t>Equation : " X = 229 - 76"</w:t>
      </w:r>
    </w:p>
    <w:p>
      <w:r>
        <w:t xml:space="preserve">Answer : "153" </w:t>
        <w:br/>
        <w:t>}</w:t>
      </w:r>
    </w:p>
    <w:p>
      <w:r>
        <w:t>{</w:t>
        <w:br/>
        <w:t>Index 1944:</w:t>
      </w:r>
    </w:p>
    <w:p>
      <w:r>
        <w:t>Question : "Mary had 124 nectarine. John take hold of some nectarine. Now Mary has 64  nectarine. How many did John take hold ofs?"</w:t>
      </w:r>
    </w:p>
    <w:p>
      <w:r>
        <w:t>Equation : " X = 124 - 64"</w:t>
      </w:r>
    </w:p>
    <w:p>
      <w:r>
        <w:t xml:space="preserve">Answer : "60" </w:t>
        <w:br/>
        <w:t>}</w:t>
      </w:r>
    </w:p>
    <w:p>
      <w:r>
        <w:t>{</w:t>
        <w:br/>
        <w:t>Index 1945:</w:t>
      </w:r>
    </w:p>
    <w:p>
      <w:r>
        <w:t>Question : "Ayanna had 118 Mango. Ernest gripped some Mango. Now Ayanna has 84  Mango. How many did Ernest grippeds?"</w:t>
      </w:r>
    </w:p>
    <w:p>
      <w:r>
        <w:t>Equation : " X = 118 - 84"</w:t>
      </w:r>
    </w:p>
    <w:p>
      <w:r>
        <w:t xml:space="preserve">Answer : "34" </w:t>
        <w:br/>
        <w:t>}</w:t>
      </w:r>
    </w:p>
    <w:p>
      <w:r>
        <w:t>{</w:t>
        <w:br/>
        <w:t>Index 1946:</w:t>
      </w:r>
    </w:p>
    <w:p>
      <w:r>
        <w:t>Question : "Sherri had 241 plum. Ellen grabbed some plum. Now Sherri has 81  plum. How many did Ellen grabbeds?"</w:t>
      </w:r>
    </w:p>
    <w:p>
      <w:r>
        <w:t>Equation : " X = 241 - 81"</w:t>
      </w:r>
    </w:p>
    <w:p>
      <w:r>
        <w:t xml:space="preserve">Answer : "160" </w:t>
        <w:br/>
        <w:t>}</w:t>
      </w:r>
    </w:p>
    <w:p>
      <w:r>
        <w:t>{</w:t>
        <w:br/>
        <w:t>Index 1947:</w:t>
      </w:r>
    </w:p>
    <w:p>
      <w:r>
        <w:t>Question : "Lorene had 113 nectarine. Isabell clutched some nectarine. Now Lorene has 22  nectarine. How many did Isabell clutcheds?"</w:t>
      </w:r>
    </w:p>
    <w:p>
      <w:r>
        <w:t>Equation : " X = 113 - 22"</w:t>
      </w:r>
    </w:p>
    <w:p>
      <w:r>
        <w:t xml:space="preserve">Answer : "91" </w:t>
        <w:br/>
        <w:t>}</w:t>
      </w:r>
    </w:p>
    <w:p>
      <w:r>
        <w:t>{</w:t>
        <w:br/>
        <w:t>Index 1948:</w:t>
      </w:r>
    </w:p>
    <w:p>
      <w:r>
        <w:t>Question : "Lupe had 224 blueberry. James clutched some blueberry. Now Lupe has 13  blueberry. How many did James clutcheds?"</w:t>
      </w:r>
    </w:p>
    <w:p>
      <w:r>
        <w:t>Equation : " X = 224 - 13"</w:t>
      </w:r>
    </w:p>
    <w:p>
      <w:r>
        <w:t xml:space="preserve">Answer : "211" </w:t>
        <w:br/>
        <w:t>}</w:t>
      </w:r>
    </w:p>
    <w:p>
      <w:r>
        <w:t>{</w:t>
        <w:br/>
        <w:t>Index 1949:</w:t>
      </w:r>
    </w:p>
    <w:p>
      <w:r>
        <w:t>Question : "Jerome had 209 strawberry. Janet grabbed some strawberry. Now Jerome has 56  strawberry. How many did Janet grabbeds?"</w:t>
      </w:r>
    </w:p>
    <w:p>
      <w:r>
        <w:t>Equation : " X = 209 - 56"</w:t>
      </w:r>
    </w:p>
    <w:p>
      <w:r>
        <w:t xml:space="preserve">Answer : "153" </w:t>
        <w:br/>
        <w:t>}</w:t>
      </w:r>
    </w:p>
    <w:p>
      <w:r>
        <w:t>{</w:t>
        <w:br/>
        <w:t>Index 1950:</w:t>
      </w:r>
    </w:p>
    <w:p>
      <w:r>
        <w:t>Question : "Cecil had 271 Chocolate. Sandra get hold of some Chocolate. Now Cecil has 92  Chocolate. How many did Sandra get hold ofs?"</w:t>
      </w:r>
    </w:p>
    <w:p>
      <w:r>
        <w:t>Equation : " X = 271 - 92"</w:t>
      </w:r>
    </w:p>
    <w:p>
      <w:r>
        <w:t xml:space="preserve">Answer : "179" </w:t>
        <w:br/>
        <w:t>}</w:t>
      </w:r>
    </w:p>
    <w:p>
      <w:r>
        <w:t>{</w:t>
        <w:br/>
        <w:t>Index 1951:</w:t>
      </w:r>
    </w:p>
    <w:p>
      <w:r>
        <w:t>Question : "Janette had 285 watermelon. Scott gripped some watermelon. Now Janette has 53  watermelon. How many did Scott grippeds?"</w:t>
      </w:r>
    </w:p>
    <w:p>
      <w:r>
        <w:t>Equation : " X = 285 - 53"</w:t>
      </w:r>
    </w:p>
    <w:p>
      <w:r>
        <w:t xml:space="preserve">Answer : "232" </w:t>
        <w:br/>
        <w:t>}</w:t>
      </w:r>
    </w:p>
    <w:p>
      <w:r>
        <w:t>{</w:t>
        <w:br/>
        <w:t>Index 1952:</w:t>
      </w:r>
    </w:p>
    <w:p>
      <w:r>
        <w:t>Question : "William had 118 raspberry. Pauline lay hold of some raspberry. Now William has 85  raspberry. How many did Pauline lay hold ofs?"</w:t>
      </w:r>
    </w:p>
    <w:p>
      <w:r>
        <w:t>Equation : " X = 118 - 85"</w:t>
      </w:r>
    </w:p>
    <w:p>
      <w:r>
        <w:t xml:space="preserve">Answer : "33" </w:t>
        <w:br/>
        <w:t>}</w:t>
      </w:r>
    </w:p>
    <w:p>
      <w:r>
        <w:t>{</w:t>
        <w:br/>
        <w:t>Index 1953:</w:t>
      </w:r>
    </w:p>
    <w:p>
      <w:r>
        <w:t>Question : "Delbert had 169 papaya. Lisa gripped some papaya. Now Delbert has 93  papaya. How many did Lisa grippeds?"</w:t>
      </w:r>
    </w:p>
    <w:p>
      <w:r>
        <w:t>Equation : " X = 169 - 93"</w:t>
      </w:r>
    </w:p>
    <w:p>
      <w:r>
        <w:t xml:space="preserve">Answer : "76" </w:t>
        <w:br/>
        <w:t>}</w:t>
      </w:r>
    </w:p>
    <w:p>
      <w:r>
        <w:t>{</w:t>
        <w:br/>
        <w:t>Index 1954:</w:t>
      </w:r>
    </w:p>
    <w:p>
      <w:r>
        <w:t>Question : "Beverly had 202 Mango. Walter grabbed some Mango. Now Beverly has 91  Mango. How many did Walter grabbeds?"</w:t>
      </w:r>
    </w:p>
    <w:p>
      <w:r>
        <w:t>Equation : " X = 202 - 91"</w:t>
      </w:r>
    </w:p>
    <w:p>
      <w:r>
        <w:t xml:space="preserve">Answer : "111" </w:t>
        <w:br/>
        <w:t>}</w:t>
      </w:r>
    </w:p>
    <w:p>
      <w:r>
        <w:t>{</w:t>
        <w:br/>
        <w:t>Index 1955:</w:t>
      </w:r>
    </w:p>
    <w:p>
      <w:r>
        <w:t>Question : "Rachel had 139 Beg. Timothy grabbed some Beg. Now Rachel has 12  Beg. How many did Timothy grabbeds?"</w:t>
      </w:r>
    </w:p>
    <w:p>
      <w:r>
        <w:t>Equation : " X = 139 - 12"</w:t>
      </w:r>
    </w:p>
    <w:p>
      <w:r>
        <w:t xml:space="preserve">Answer : "127" </w:t>
        <w:br/>
        <w:t>}</w:t>
      </w:r>
    </w:p>
    <w:p>
      <w:r>
        <w:t>{</w:t>
        <w:br/>
        <w:t>Index 1956:</w:t>
      </w:r>
    </w:p>
    <w:p>
      <w:r>
        <w:t>Question : "Caroline had 291 raspberry. Jenniffer grabbed some raspberry. Now Caroline has 47  raspberry. How many did Jenniffer grabbeds?"</w:t>
      </w:r>
    </w:p>
    <w:p>
      <w:r>
        <w:t>Equation : " X = 291 - 47"</w:t>
      </w:r>
    </w:p>
    <w:p>
      <w:r>
        <w:t xml:space="preserve">Answer : "244" </w:t>
        <w:br/>
        <w:t>}</w:t>
      </w:r>
    </w:p>
    <w:p>
      <w:r>
        <w:t>{</w:t>
        <w:br/>
        <w:t>Index 1957:</w:t>
      </w:r>
    </w:p>
    <w:p>
      <w:r>
        <w:t>Question : "Carissa had 286 Mango. Matthew lay hold of some Mango. Now Carissa has 33  Mango. How many did Matthew lay hold ofs?"</w:t>
      </w:r>
    </w:p>
    <w:p>
      <w:r>
        <w:t>Equation : " X = 286 - 33"</w:t>
      </w:r>
    </w:p>
    <w:p>
      <w:r>
        <w:t xml:space="preserve">Answer : "253" </w:t>
        <w:br/>
        <w:t>}</w:t>
      </w:r>
    </w:p>
    <w:p>
      <w:r>
        <w:t>{</w:t>
        <w:br/>
        <w:t>Index 1958:</w:t>
      </w:r>
    </w:p>
    <w:p>
      <w:r>
        <w:t>Question : "Lizzie had 147 Biscuit. Cinda clasped some Biscuit. Now Lizzie has 45  Biscuit. How many did Cinda claspeds?"</w:t>
      </w:r>
    </w:p>
    <w:p>
      <w:r>
        <w:t>Equation : " X = 147 - 45"</w:t>
      </w:r>
    </w:p>
    <w:p>
      <w:r>
        <w:t xml:space="preserve">Answer : "102" </w:t>
        <w:br/>
        <w:t>}</w:t>
      </w:r>
    </w:p>
    <w:p>
      <w:r>
        <w:t>{</w:t>
        <w:br/>
        <w:t>Index 1959:</w:t>
      </w:r>
    </w:p>
    <w:p>
      <w:r>
        <w:t>Question : "Matthew had 123 orange. Laura clutched some orange. Now Matthew has 96  orange. How many did Laura clutcheds?"</w:t>
      </w:r>
    </w:p>
    <w:p>
      <w:r>
        <w:t>Equation : " X = 123 - 96"</w:t>
      </w:r>
    </w:p>
    <w:p>
      <w:r>
        <w:t xml:space="preserve">Answer : "27" </w:t>
        <w:br/>
        <w:t>}</w:t>
      </w:r>
    </w:p>
    <w:p>
      <w:r>
        <w:t>{</w:t>
        <w:br/>
        <w:t>Index 1960:</w:t>
      </w:r>
    </w:p>
    <w:p>
      <w:r>
        <w:t>Question : "Anna had 174 Box. Vivian clasped some Box. Now Anna has 96  Box. How many did Vivian claspeds?"</w:t>
      </w:r>
    </w:p>
    <w:p>
      <w:r>
        <w:t>Equation : " X = 174 - 96"</w:t>
      </w:r>
    </w:p>
    <w:p>
      <w:r>
        <w:t xml:space="preserve">Answer : "78" </w:t>
        <w:br/>
        <w:t>}</w:t>
      </w:r>
    </w:p>
    <w:p>
      <w:r>
        <w:t>{</w:t>
        <w:br/>
        <w:t>Index 1961:</w:t>
      </w:r>
    </w:p>
    <w:p>
      <w:r>
        <w:t>Question : "Donald had 140 Press. Ramon gripped some Press. Now Donald has 14  Press. How many did Ramon grippeds?"</w:t>
      </w:r>
    </w:p>
    <w:p>
      <w:r>
        <w:t>Equation : " X = 140 - 14"</w:t>
      </w:r>
    </w:p>
    <w:p>
      <w:r>
        <w:t xml:space="preserve">Answer : "126" </w:t>
        <w:br/>
        <w:t>}</w:t>
      </w:r>
    </w:p>
    <w:p>
      <w:r>
        <w:t>{</w:t>
        <w:br/>
        <w:t>Index 1962:</w:t>
      </w:r>
    </w:p>
    <w:p>
      <w:r>
        <w:t>Question : "Dorothea had 104 papaya. Mitchel grabbed some papaya. Now Dorothea has 92  papaya. How many did Mitchel grabbeds?"</w:t>
      </w:r>
    </w:p>
    <w:p>
      <w:r>
        <w:t>Equation : " X = 104 - 92"</w:t>
      </w:r>
    </w:p>
    <w:p>
      <w:r>
        <w:t xml:space="preserve">Answer : "12" </w:t>
        <w:br/>
        <w:t>}</w:t>
      </w:r>
    </w:p>
    <w:p>
      <w:r>
        <w:t>{</w:t>
        <w:br/>
        <w:t>Index 1963:</w:t>
      </w:r>
    </w:p>
    <w:p>
      <w:r>
        <w:t>Question : "Jack had 232 strawberry. Paul get hold of some strawberry. Now Jack has 27  strawberry. How many did Paul get hold ofs?"</w:t>
      </w:r>
    </w:p>
    <w:p>
      <w:r>
        <w:t>Equation : " X = 232 - 27"</w:t>
      </w:r>
    </w:p>
    <w:p>
      <w:r>
        <w:t xml:space="preserve">Answer : "205" </w:t>
        <w:br/>
        <w:t>}</w:t>
      </w:r>
    </w:p>
    <w:p>
      <w:r>
        <w:t>{</w:t>
        <w:br/>
        <w:t>Index 1964:</w:t>
      </w:r>
    </w:p>
    <w:p>
      <w:r>
        <w:t>Question : "Nancy had 236 blueberry. Paul lay hold of some blueberry. Now Nancy has 68  blueberry. How many did Paul lay hold ofs?"</w:t>
      </w:r>
    </w:p>
    <w:p>
      <w:r>
        <w:t>Equation : " X = 236 - 68"</w:t>
      </w:r>
    </w:p>
    <w:p>
      <w:r>
        <w:t xml:space="preserve">Answer : "168" </w:t>
        <w:br/>
        <w:t>}</w:t>
      </w:r>
    </w:p>
    <w:p>
      <w:r>
        <w:t>{</w:t>
        <w:br/>
        <w:t>Index 1965:</w:t>
      </w:r>
    </w:p>
    <w:p>
      <w:r>
        <w:t>Question : "William had 286 lychee. Daniel clasped some lychee. Now William has 25  lychee. How many did Daniel claspeds?"</w:t>
      </w:r>
    </w:p>
    <w:p>
      <w:r>
        <w:t>Equation : " X = 286 - 25"</w:t>
      </w:r>
    </w:p>
    <w:p>
      <w:r>
        <w:t xml:space="preserve">Answer : "261" </w:t>
        <w:br/>
        <w:t>}</w:t>
      </w:r>
    </w:p>
    <w:p>
      <w:r>
        <w:t>{</w:t>
        <w:br/>
        <w:t>Index 1966:</w:t>
      </w:r>
    </w:p>
    <w:p>
      <w:r>
        <w:t>Question : "Joseph had 165 mango. Christie grasped some mango. Now Joseph has 56  mango. How many did Christie graspeds?"</w:t>
      </w:r>
    </w:p>
    <w:p>
      <w:r>
        <w:t>Equation : " X = 165 - 56"</w:t>
      </w:r>
    </w:p>
    <w:p>
      <w:r>
        <w:t xml:space="preserve">Answer : "109" </w:t>
        <w:br/>
        <w:t>}</w:t>
      </w:r>
    </w:p>
    <w:p>
      <w:r>
        <w:t>{</w:t>
        <w:br/>
        <w:t>Index 1967:</w:t>
      </w:r>
    </w:p>
    <w:p>
      <w:r>
        <w:t>Question : "Kristin had 133 pear. Terry grasped some pear. Now Kristin has 68  pear. How many did Terry graspeds?"</w:t>
      </w:r>
    </w:p>
    <w:p>
      <w:r>
        <w:t>Equation : " X = 133 - 68"</w:t>
      </w:r>
    </w:p>
    <w:p>
      <w:r>
        <w:t xml:space="preserve">Answer : "65" </w:t>
        <w:br/>
        <w:t>}</w:t>
      </w:r>
    </w:p>
    <w:p>
      <w:r>
        <w:t>{</w:t>
        <w:br/>
        <w:t>Index 1968:</w:t>
      </w:r>
    </w:p>
    <w:p>
      <w:r>
        <w:t>Question : "David had 243 Press. Fatima clutched some Press. Now David has 60  Press. How many did Fatima clutcheds?"</w:t>
      </w:r>
    </w:p>
    <w:p>
      <w:r>
        <w:t>Equation : " X = 243 - 60"</w:t>
      </w:r>
    </w:p>
    <w:p>
      <w:r>
        <w:t xml:space="preserve">Answer : "183" </w:t>
        <w:br/>
        <w:t>}</w:t>
      </w:r>
    </w:p>
    <w:p>
      <w:r>
        <w:t>{</w:t>
        <w:br/>
        <w:t>Index 1969:</w:t>
      </w:r>
    </w:p>
    <w:p>
      <w:r>
        <w:t>Question : "Jeff had 220 fig. Emily lay hold of some fig. Now Jeff has 83  fig. How many did Emily lay hold ofs?"</w:t>
      </w:r>
    </w:p>
    <w:p>
      <w:r>
        <w:t>Equation : " X = 220 - 83"</w:t>
      </w:r>
    </w:p>
    <w:p>
      <w:r>
        <w:t xml:space="preserve">Answer : "137" </w:t>
        <w:br/>
        <w:t>}</w:t>
      </w:r>
    </w:p>
    <w:p>
      <w:r>
        <w:t>{</w:t>
        <w:br/>
        <w:t>Index 1970:</w:t>
      </w:r>
    </w:p>
    <w:p>
      <w:r>
        <w:t>Question : "Charles had 181 banana. Justin take hold of some banana. Now Charles has 1  banana. How many did Justin take hold ofs?"</w:t>
      </w:r>
    </w:p>
    <w:p>
      <w:r>
        <w:t>Equation : " X = 181 - 1"</w:t>
      </w:r>
    </w:p>
    <w:p>
      <w:r>
        <w:t xml:space="preserve">Answer : "180" </w:t>
        <w:br/>
        <w:t>}</w:t>
      </w:r>
    </w:p>
    <w:p>
      <w:r>
        <w:t>{</w:t>
        <w:br/>
        <w:t>Index 1971:</w:t>
      </w:r>
    </w:p>
    <w:p>
      <w:r>
        <w:t>Question : "Angela had 277 apricot. Steven clasped some apricot. Now Angela has 56  apricot. How many did Steven claspeds?"</w:t>
      </w:r>
    </w:p>
    <w:p>
      <w:r>
        <w:t>Equation : " X = 277 - 56"</w:t>
      </w:r>
    </w:p>
    <w:p>
      <w:r>
        <w:t xml:space="preserve">Answer : "221" </w:t>
        <w:br/>
        <w:t>}</w:t>
      </w:r>
    </w:p>
    <w:p>
      <w:r>
        <w:t>{</w:t>
        <w:br/>
        <w:t>Index 1972:</w:t>
      </w:r>
    </w:p>
    <w:p>
      <w:r>
        <w:t>Question : "Todd had 278 raspberry. Helen take hold of some raspberry. Now Todd has 59  raspberry. How many did Helen take hold ofs?"</w:t>
      </w:r>
    </w:p>
    <w:p>
      <w:r>
        <w:t>Equation : " X = 278 - 59"</w:t>
      </w:r>
    </w:p>
    <w:p>
      <w:r>
        <w:t xml:space="preserve">Answer : "219" </w:t>
        <w:br/>
        <w:t>}</w:t>
      </w:r>
    </w:p>
    <w:p>
      <w:r>
        <w:t>{</w:t>
        <w:br/>
        <w:t>Index 1973:</w:t>
      </w:r>
    </w:p>
    <w:p>
      <w:r>
        <w:t>Question : "Crystal had 176 lime. Ruth take hold of some lime. Now Crystal has 71  lime. How many did Ruth take hold ofs?"</w:t>
      </w:r>
    </w:p>
    <w:p>
      <w:r>
        <w:t>Equation : " X = 176 - 71"</w:t>
      </w:r>
    </w:p>
    <w:p>
      <w:r>
        <w:t xml:space="preserve">Answer : "105" </w:t>
        <w:br/>
        <w:t>}</w:t>
      </w:r>
    </w:p>
    <w:p>
      <w:r>
        <w:t>{</w:t>
        <w:br/>
        <w:t>Index 1974:</w:t>
      </w:r>
    </w:p>
    <w:p>
      <w:r>
        <w:t>Question : "Brian had 236 coconut. Denise clutched some coconut. Now Brian has 20  coconut. How many did Denise clutcheds?"</w:t>
      </w:r>
    </w:p>
    <w:p>
      <w:r>
        <w:t>Equation : " X = 236 - 20"</w:t>
      </w:r>
    </w:p>
    <w:p>
      <w:r>
        <w:t xml:space="preserve">Answer : "216" </w:t>
        <w:br/>
        <w:t>}</w:t>
      </w:r>
    </w:p>
    <w:p>
      <w:r>
        <w:t>{</w:t>
        <w:br/>
        <w:t>Index 1975:</w:t>
      </w:r>
    </w:p>
    <w:p>
      <w:r>
        <w:t>Question : "Mona had 110 Banana. Latanya grabbed some Banana. Now Mona has 75  Banana. How many did Latanya grabbeds?"</w:t>
      </w:r>
    </w:p>
    <w:p>
      <w:r>
        <w:t>Equation : " X = 110 - 75"</w:t>
      </w:r>
    </w:p>
    <w:p>
      <w:r>
        <w:t xml:space="preserve">Answer : "35" </w:t>
        <w:br/>
        <w:t>}</w:t>
      </w:r>
    </w:p>
    <w:p>
      <w:r>
        <w:t>{</w:t>
        <w:br/>
        <w:t>Index 1976:</w:t>
      </w:r>
    </w:p>
    <w:p>
      <w:r>
        <w:t>Question : "James had 289 apple. John clutched some apple. Now James has 61  apple. How many did John clutcheds?"</w:t>
      </w:r>
    </w:p>
    <w:p>
      <w:r>
        <w:t>Equation : " X = 289 - 61"</w:t>
      </w:r>
    </w:p>
    <w:p>
      <w:r>
        <w:t xml:space="preserve">Answer : "228" </w:t>
        <w:br/>
        <w:t>}</w:t>
      </w:r>
    </w:p>
    <w:p>
      <w:r>
        <w:t>{</w:t>
        <w:br/>
        <w:t>Index 1977:</w:t>
      </w:r>
    </w:p>
    <w:p>
      <w:r>
        <w:t>Question : "Trenton had 200 lychee. Douglas clasped some lychee. Now Trenton has 81  lychee. How many did Douglas claspeds?"</w:t>
      </w:r>
    </w:p>
    <w:p>
      <w:r>
        <w:t>Equation : " X = 200 - 81"</w:t>
      </w:r>
    </w:p>
    <w:p>
      <w:r>
        <w:t xml:space="preserve">Answer : "119" </w:t>
        <w:br/>
        <w:t>}</w:t>
      </w:r>
    </w:p>
    <w:p>
      <w:r>
        <w:t>{</w:t>
        <w:br/>
        <w:t>Index 1978:</w:t>
      </w:r>
    </w:p>
    <w:p>
      <w:r>
        <w:t>Question : "Ryan had 226 pear. Violet take hold of some pear. Now Ryan has 75  pear. How many did Violet take hold ofs?"</w:t>
      </w:r>
    </w:p>
    <w:p>
      <w:r>
        <w:t>Equation : " X = 226 - 75"</w:t>
      </w:r>
    </w:p>
    <w:p>
      <w:r>
        <w:t xml:space="preserve">Answer : "151" </w:t>
        <w:br/>
        <w:t>}</w:t>
      </w:r>
    </w:p>
    <w:p>
      <w:r>
        <w:t>{</w:t>
        <w:br/>
        <w:t>Index 1979:</w:t>
      </w:r>
    </w:p>
    <w:p>
      <w:r>
        <w:t>Question : "Christie had 211 Chocolate. David gripped some Chocolate. Now Christie has 5  Chocolate. How many did David grippeds?"</w:t>
      </w:r>
    </w:p>
    <w:p>
      <w:r>
        <w:t>Equation : " X = 211 - 5"</w:t>
      </w:r>
    </w:p>
    <w:p>
      <w:r>
        <w:t xml:space="preserve">Answer : "206" </w:t>
        <w:br/>
        <w:t>}</w:t>
      </w:r>
    </w:p>
    <w:p>
      <w:r>
        <w:t>{</w:t>
        <w:br/>
        <w:t>Index 1980:</w:t>
      </w:r>
    </w:p>
    <w:p>
      <w:r>
        <w:t>Question : "Lisa had 173 papaya. Thomas grasped some papaya. Now Lisa has 61  papaya. How many did Thomas graspeds?"</w:t>
      </w:r>
    </w:p>
    <w:p>
      <w:r>
        <w:t>Equation : " X = 173 - 61"</w:t>
      </w:r>
    </w:p>
    <w:p>
      <w:r>
        <w:t xml:space="preserve">Answer : "112" </w:t>
        <w:br/>
        <w:t>}</w:t>
      </w:r>
    </w:p>
    <w:p>
      <w:r>
        <w:t>{</w:t>
        <w:br/>
        <w:t>Index 1981:</w:t>
      </w:r>
    </w:p>
    <w:p>
      <w:r>
        <w:t>Question : "Gloria had 133 banana. April get hold of some banana. Now Gloria has 78  banana. How many did April get hold ofs?"</w:t>
      </w:r>
    </w:p>
    <w:p>
      <w:r>
        <w:t>Equation : " X = 133 - 78"</w:t>
      </w:r>
    </w:p>
    <w:p>
      <w:r>
        <w:t xml:space="preserve">Answer : "55" </w:t>
        <w:br/>
        <w:t>}</w:t>
      </w:r>
    </w:p>
    <w:p>
      <w:r>
        <w:t>{</w:t>
        <w:br/>
        <w:t>Index 1982:</w:t>
      </w:r>
    </w:p>
    <w:p>
      <w:r>
        <w:t>Question : "Duane had 270 Banana. Yolanda grabbed some Banana. Now Duane has 39  Banana. How many did Yolanda grabbeds?"</w:t>
      </w:r>
    </w:p>
    <w:p>
      <w:r>
        <w:t>Equation : " X = 270 - 39"</w:t>
      </w:r>
    </w:p>
    <w:p>
      <w:r>
        <w:t xml:space="preserve">Answer : "231" </w:t>
        <w:br/>
        <w:t>}</w:t>
      </w:r>
    </w:p>
    <w:p>
      <w:r>
        <w:t>{</w:t>
        <w:br/>
        <w:t>Index 1983:</w:t>
      </w:r>
    </w:p>
    <w:p>
      <w:r>
        <w:t>Question : "Michael had 118 nectarine. Charles gripped some nectarine. Now Michael has 72  nectarine. How many did Charles grippeds?"</w:t>
      </w:r>
    </w:p>
    <w:p>
      <w:r>
        <w:t>Equation : " X = 118 - 72"</w:t>
      </w:r>
    </w:p>
    <w:p>
      <w:r>
        <w:t xml:space="preserve">Answer : "46" </w:t>
        <w:br/>
        <w:t>}</w:t>
      </w:r>
    </w:p>
    <w:p>
      <w:r>
        <w:t>{</w:t>
        <w:br/>
        <w:t>Index 1984:</w:t>
      </w:r>
    </w:p>
    <w:p>
      <w:r>
        <w:t>Question : "Patricia had 243 Flower. Martha gripped some Flower. Now Patricia has 75  Flower. How many did Martha grippeds?"</w:t>
      </w:r>
    </w:p>
    <w:p>
      <w:r>
        <w:t>Equation : " X = 243 - 75"</w:t>
      </w:r>
    </w:p>
    <w:p>
      <w:r>
        <w:t xml:space="preserve">Answer : "168" </w:t>
        <w:br/>
        <w:t>}</w:t>
      </w:r>
    </w:p>
    <w:p>
      <w:r>
        <w:t>{</w:t>
        <w:br/>
        <w:t>Index 1985:</w:t>
      </w:r>
    </w:p>
    <w:p>
      <w:r>
        <w:t>Question : "Barbara had 277 fig. Joshua lay hold of some fig. Now Barbara has 4  fig. How many did Joshua lay hold ofs?"</w:t>
      </w:r>
    </w:p>
    <w:p>
      <w:r>
        <w:t>Equation : " X = 277 - 4"</w:t>
      </w:r>
    </w:p>
    <w:p>
      <w:r>
        <w:t xml:space="preserve">Answer : "273" </w:t>
        <w:br/>
        <w:t>}</w:t>
      </w:r>
    </w:p>
    <w:p>
      <w:r>
        <w:t>{</w:t>
        <w:br/>
        <w:t>Index 1986:</w:t>
      </w:r>
    </w:p>
    <w:p>
      <w:r>
        <w:t>Question : "David had 140 lemon. Kathleen clasped some lemon. Now David has 91  lemon. How many did Kathleen claspeds?"</w:t>
      </w:r>
    </w:p>
    <w:p>
      <w:r>
        <w:t>Equation : " X = 140 - 91"</w:t>
      </w:r>
    </w:p>
    <w:p>
      <w:r>
        <w:t xml:space="preserve">Answer : "49" </w:t>
        <w:br/>
        <w:t>}</w:t>
      </w:r>
    </w:p>
    <w:p>
      <w:r>
        <w:t>{</w:t>
        <w:br/>
        <w:t>Index 1987:</w:t>
      </w:r>
    </w:p>
    <w:p>
      <w:r>
        <w:t>Question : "Tammy had 111 Bread. Robert clutched some Bread. Now Tammy has 44  Bread. How many did Robert clutcheds?"</w:t>
      </w:r>
    </w:p>
    <w:p>
      <w:r>
        <w:t>Equation : " X = 111 - 44"</w:t>
      </w:r>
    </w:p>
    <w:p>
      <w:r>
        <w:t xml:space="preserve">Answer : "67" </w:t>
        <w:br/>
        <w:t>}</w:t>
      </w:r>
    </w:p>
    <w:p>
      <w:r>
        <w:t>{</w:t>
        <w:br/>
        <w:t>Index 1988:</w:t>
      </w:r>
    </w:p>
    <w:p>
      <w:r>
        <w:t>Question : "Rose had 192 nectarine. Vickie take hold of some nectarine. Now Rose has 63  nectarine. How many did Vickie take hold ofs?"</w:t>
      </w:r>
    </w:p>
    <w:p>
      <w:r>
        <w:t>Equation : " X = 192 - 63"</w:t>
      </w:r>
    </w:p>
    <w:p>
      <w:r>
        <w:t xml:space="preserve">Answer : "129" </w:t>
        <w:br/>
        <w:t>}</w:t>
      </w:r>
    </w:p>
    <w:p>
      <w:r>
        <w:t>{</w:t>
        <w:br/>
        <w:t>Index 1989:</w:t>
      </w:r>
    </w:p>
    <w:p>
      <w:r>
        <w:t>Question : "Margaret had 101 peach. Bertha clasped some peach. Now Margaret has 77  peach. How many did Bertha claspeds?"</w:t>
      </w:r>
    </w:p>
    <w:p>
      <w:r>
        <w:t>Equation : " X = 101 - 77"</w:t>
      </w:r>
    </w:p>
    <w:p>
      <w:r>
        <w:t xml:space="preserve">Answer : "24" </w:t>
        <w:br/>
        <w:t>}</w:t>
      </w:r>
    </w:p>
    <w:p>
      <w:r>
        <w:t>{</w:t>
        <w:br/>
        <w:t>Index 1990:</w:t>
      </w:r>
    </w:p>
    <w:p>
      <w:r>
        <w:t>Question : "Russell had 202 watermelon. Dorris grabbed some watermelon. Now Russell has 29  watermelon. How many did Dorris grabbeds?"</w:t>
      </w:r>
    </w:p>
    <w:p>
      <w:r>
        <w:t>Equation : " X = 202 - 29"</w:t>
      </w:r>
    </w:p>
    <w:p>
      <w:r>
        <w:t xml:space="preserve">Answer : "173" </w:t>
        <w:br/>
        <w:t>}</w:t>
      </w:r>
    </w:p>
    <w:p>
      <w:r>
        <w:t>{</w:t>
        <w:br/>
        <w:t>Index 1991:</w:t>
      </w:r>
    </w:p>
    <w:p>
      <w:r>
        <w:t>Question : "Blythe had 178 Flower. Terrance grasped some Flower. Now Blythe has 54  Flower. How many did Terrance graspeds?"</w:t>
      </w:r>
    </w:p>
    <w:p>
      <w:r>
        <w:t>Equation : " X = 178 - 54"</w:t>
      </w:r>
    </w:p>
    <w:p>
      <w:r>
        <w:t xml:space="preserve">Answer : "124" </w:t>
        <w:br/>
        <w:t>}</w:t>
      </w:r>
    </w:p>
    <w:p>
      <w:r>
        <w:t>{</w:t>
        <w:br/>
        <w:t>Index 1992:</w:t>
      </w:r>
    </w:p>
    <w:p>
      <w:r>
        <w:t>Question : "William had 143 strawberry. Rosario grasped some strawberry. Now William has 54  strawberry. How many did Rosario graspeds?"</w:t>
      </w:r>
    </w:p>
    <w:p>
      <w:r>
        <w:t>Equation : " X = 143 - 54"</w:t>
      </w:r>
    </w:p>
    <w:p>
      <w:r>
        <w:t xml:space="preserve">Answer : "89" </w:t>
        <w:br/>
        <w:t>}</w:t>
      </w:r>
    </w:p>
    <w:p>
      <w:r>
        <w:t>{</w:t>
        <w:br/>
        <w:t>Index 1993:</w:t>
      </w:r>
    </w:p>
    <w:p>
      <w:r>
        <w:t>Question : "William had 258 apple. Stephen gripped some apple. Now William has 20  apple. How many did Stephen grippeds?"</w:t>
      </w:r>
    </w:p>
    <w:p>
      <w:r>
        <w:t>Equation : " X = 258 - 20"</w:t>
      </w:r>
    </w:p>
    <w:p>
      <w:r>
        <w:t xml:space="preserve">Answer : "238" </w:t>
        <w:br/>
        <w:t>}</w:t>
      </w:r>
    </w:p>
    <w:p>
      <w:r>
        <w:t>{</w:t>
        <w:br/>
        <w:t>Index 1994:</w:t>
      </w:r>
    </w:p>
    <w:p>
      <w:r>
        <w:t>Question : "Judith had 210 kiwi. Lois get hold of some kiwi. Now Judith has 80  kiwi. How many did Lois get hold ofs?"</w:t>
      </w:r>
    </w:p>
    <w:p>
      <w:r>
        <w:t>Equation : " X = 210 - 80"</w:t>
      </w:r>
    </w:p>
    <w:p>
      <w:r>
        <w:t xml:space="preserve">Answer : "130" </w:t>
        <w:br/>
        <w:t>}</w:t>
      </w:r>
    </w:p>
    <w:p>
      <w:r>
        <w:t>{</w:t>
        <w:br/>
        <w:t>Index 1995:</w:t>
      </w:r>
    </w:p>
    <w:p>
      <w:r>
        <w:t>Question : "Paul had 163 lychee. Almeda clutched some lychee. Now Paul has 28  lychee. How many did Almeda clutcheds?"</w:t>
      </w:r>
    </w:p>
    <w:p>
      <w:r>
        <w:t>Equation : " X = 163 - 28"</w:t>
      </w:r>
    </w:p>
    <w:p>
      <w:r>
        <w:t xml:space="preserve">Answer : "135" </w:t>
        <w:br/>
        <w:t>}</w:t>
      </w:r>
    </w:p>
    <w:p>
      <w:r>
        <w:t>{</w:t>
        <w:br/>
        <w:t>Index 1996:</w:t>
      </w:r>
    </w:p>
    <w:p>
      <w:r>
        <w:t>Question : "Vanessa had 121 Doll. Rebbecca lay hold of some Doll. Now Vanessa has 1  Doll. How many did Rebbecca lay hold ofs?"</w:t>
      </w:r>
    </w:p>
    <w:p>
      <w:r>
        <w:t>Equation : " X = 121 - 1"</w:t>
      </w:r>
    </w:p>
    <w:p>
      <w:r>
        <w:t xml:space="preserve">Answer : "120" </w:t>
        <w:br/>
        <w:t>}</w:t>
      </w:r>
    </w:p>
    <w:p>
      <w:r>
        <w:t>{</w:t>
        <w:br/>
        <w:t>Index 1997:</w:t>
      </w:r>
    </w:p>
    <w:p>
      <w:r>
        <w:t>Question : "Tracey had 206 Car. Sonia gripped some Car. Now Tracey has 95  Car. How many did Sonia grippeds?"</w:t>
      </w:r>
    </w:p>
    <w:p>
      <w:r>
        <w:t>Equation : " X = 206 - 95"</w:t>
      </w:r>
    </w:p>
    <w:p>
      <w:r>
        <w:t xml:space="preserve">Answer : "111" </w:t>
        <w:br/>
        <w:t>}</w:t>
      </w:r>
    </w:p>
    <w:p>
      <w:r>
        <w:t>{</w:t>
        <w:br/>
        <w:t>Index 1998:</w:t>
      </w:r>
    </w:p>
    <w:p>
      <w:r>
        <w:t>Question : "Meredith had 230 orange. George grasped some orange. Now Meredith has 23  orange. How many did George graspeds?"</w:t>
      </w:r>
    </w:p>
    <w:p>
      <w:r>
        <w:t>Equation : " X = 230 - 23"</w:t>
      </w:r>
    </w:p>
    <w:p>
      <w:r>
        <w:t xml:space="preserve">Answer : "207" </w:t>
        <w:br/>
        <w:t>}</w:t>
      </w:r>
    </w:p>
    <w:p>
      <w:r>
        <w:t>{</w:t>
        <w:br/>
        <w:t>Index 1999:</w:t>
      </w:r>
    </w:p>
    <w:p>
      <w:r>
        <w:t>Question : "Theresa had 294 cherry. Marc lay hold of some cherry. Now Theresa has 69  cherry. How many did Marc lay hold ofs?"</w:t>
      </w:r>
    </w:p>
    <w:p>
      <w:r>
        <w:t>Equation : " X = 294 - 69"</w:t>
      </w:r>
    </w:p>
    <w:p>
      <w:r>
        <w:t xml:space="preserve">Answer : "225" </w:t>
        <w:br/>
        <w:t>}</w:t>
      </w:r>
    </w:p>
    <w:p>
      <w:r>
        <w:t>{</w:t>
        <w:br/>
        <w:t>Index 2000:</w:t>
      </w:r>
    </w:p>
    <w:p>
      <w:r>
        <w:t>Question : "Alex had 248 papaya. Judith take hold of some papaya. Now Alex has 33  papaya. How many did Judith take hold ofs?"</w:t>
      </w:r>
    </w:p>
    <w:p>
      <w:r>
        <w:t>Equation : " X = 248 - 33"</w:t>
      </w:r>
    </w:p>
    <w:p>
      <w:r>
        <w:t xml:space="preserve">Answer : "215" </w:t>
        <w:br/>
        <w:t>}</w:t>
      </w:r>
    </w:p>
    <w:p>
      <w:r>
        <w:t>{</w:t>
        <w:br/>
        <w:t>Index 2001:</w:t>
      </w:r>
    </w:p>
    <w:p>
      <w:r>
        <w:t>Question : "John had 226 Pen. Douglas clasped some Pen. Now John has 74  Pen. How many did Douglas claspeds?"</w:t>
      </w:r>
    </w:p>
    <w:p>
      <w:r>
        <w:t>Equation : " X = 226 - 74"</w:t>
      </w:r>
    </w:p>
    <w:p>
      <w:r>
        <w:t xml:space="preserve">Answer : "152" </w:t>
        <w:br/>
        <w:t>}</w:t>
      </w:r>
    </w:p>
    <w:p>
      <w:r>
        <w:t>{</w:t>
        <w:br/>
        <w:t>Index 2002:</w:t>
      </w:r>
    </w:p>
    <w:p>
      <w:r>
        <w:t>Question : "Joseph had 116 Flower. Gregory grabbed some Flower. Now Joseph has 100  Flower. How many did Gregory grabbeds?"</w:t>
      </w:r>
    </w:p>
    <w:p>
      <w:r>
        <w:t>Equation : " X = 116 - 100"</w:t>
      </w:r>
    </w:p>
    <w:p>
      <w:r>
        <w:t xml:space="preserve">Answer : "16" </w:t>
        <w:br/>
        <w:t>}</w:t>
      </w:r>
    </w:p>
    <w:p>
      <w:r>
        <w:t>{</w:t>
        <w:br/>
        <w:t>Index 2003:</w:t>
      </w:r>
    </w:p>
    <w:p>
      <w:r>
        <w:t>Question : "Steve had 271 lychee. Lenny lay hold of some lychee. Now Steve has 31  lychee. How many did Lenny lay hold ofs?"</w:t>
      </w:r>
    </w:p>
    <w:p>
      <w:r>
        <w:t>Equation : " X = 271 - 31"</w:t>
      </w:r>
    </w:p>
    <w:p>
      <w:r>
        <w:t xml:space="preserve">Answer : "240" </w:t>
        <w:br/>
        <w:t>}</w:t>
      </w:r>
    </w:p>
    <w:p>
      <w:r>
        <w:t>{</w:t>
        <w:br/>
        <w:t>Index 2004:</w:t>
      </w:r>
    </w:p>
    <w:p>
      <w:r>
        <w:t>Question : "Richard had 290 Box. Jean clutched some Box. Now Richard has 17  Box. How many did Jean clutcheds?"</w:t>
      </w:r>
    </w:p>
    <w:p>
      <w:r>
        <w:t>Equation : " X = 290 - 17"</w:t>
      </w:r>
    </w:p>
    <w:p>
      <w:r>
        <w:t xml:space="preserve">Answer : "273" </w:t>
        <w:br/>
        <w:t>}</w:t>
      </w:r>
    </w:p>
    <w:p>
      <w:r>
        <w:t>{</w:t>
        <w:br/>
        <w:t>Index 2005:</w:t>
      </w:r>
    </w:p>
    <w:p>
      <w:r>
        <w:t>Question : "Blanca had 135 banana. Mitchel get hold of some banana. Now Blanca has 34  banana. How many did Mitchel get hold ofs?"</w:t>
      </w:r>
    </w:p>
    <w:p>
      <w:r>
        <w:t>Equation : " X = 135 - 34"</w:t>
      </w:r>
    </w:p>
    <w:p>
      <w:r>
        <w:t xml:space="preserve">Answer : "101" </w:t>
        <w:br/>
        <w:t>}</w:t>
      </w:r>
    </w:p>
    <w:p>
      <w:r>
        <w:t>{</w:t>
        <w:br/>
        <w:t>Index 2006:</w:t>
      </w:r>
    </w:p>
    <w:p>
      <w:r>
        <w:t>Question : "Thomas had 176 lime. Thomas clasped some lime. Now Thomas has 92  lime. How many did Thomas claspeds?"</w:t>
      </w:r>
    </w:p>
    <w:p>
      <w:r>
        <w:t>Equation : " X = 176 - 92"</w:t>
      </w:r>
    </w:p>
    <w:p>
      <w:r>
        <w:t xml:space="preserve">Answer : "84" </w:t>
        <w:br/>
        <w:t>}</w:t>
      </w:r>
    </w:p>
    <w:p>
      <w:r>
        <w:t>{</w:t>
        <w:br/>
        <w:t>Index 2007:</w:t>
      </w:r>
    </w:p>
    <w:p>
      <w:r>
        <w:t>Question : "Jeffery had 226 toy. Mark clasped some toy. Now Jeffery has 16  toy. How many did Mark claspeds?"</w:t>
      </w:r>
    </w:p>
    <w:p>
      <w:r>
        <w:t>Equation : " X = 226 - 16"</w:t>
      </w:r>
    </w:p>
    <w:p>
      <w:r>
        <w:t xml:space="preserve">Answer : "210" </w:t>
        <w:br/>
        <w:t>}</w:t>
      </w:r>
    </w:p>
    <w:p>
      <w:r>
        <w:t>{</w:t>
        <w:br/>
        <w:t>Index 2008:</w:t>
      </w:r>
    </w:p>
    <w:p>
      <w:r>
        <w:t>Question : "Mary had 123 Watch. Dennis lay hold of some Watch. Now Mary has 78  Watch. How many did Dennis lay hold ofs?"</w:t>
      </w:r>
    </w:p>
    <w:p>
      <w:r>
        <w:t>Equation : " X = 123 - 78"</w:t>
      </w:r>
    </w:p>
    <w:p>
      <w:r>
        <w:t xml:space="preserve">Answer : "45" </w:t>
        <w:br/>
        <w:t>}</w:t>
      </w:r>
    </w:p>
    <w:p>
      <w:r>
        <w:t>{</w:t>
        <w:br/>
        <w:t>Index 2009:</w:t>
      </w:r>
    </w:p>
    <w:p>
      <w:r>
        <w:t>Question : "Linda had 157 kiwi. Matilde get hold of some kiwi. Now Linda has 1  kiwi. How many did Matilde get hold ofs?"</w:t>
      </w:r>
    </w:p>
    <w:p>
      <w:r>
        <w:t>Equation : " X = 157 - 1"</w:t>
      </w:r>
    </w:p>
    <w:p>
      <w:r>
        <w:t xml:space="preserve">Answer : "156" </w:t>
        <w:br/>
        <w:t>}</w:t>
      </w:r>
    </w:p>
    <w:p>
      <w:r>
        <w:t>{</w:t>
        <w:br/>
        <w:t>Index 2010:</w:t>
      </w:r>
    </w:p>
    <w:p>
      <w:r>
        <w:t>Question : "Marian had 135 strawberry. Graig gripped some strawberry. Now Marian has 37  strawberry. How many did Graig grippeds?"</w:t>
      </w:r>
    </w:p>
    <w:p>
      <w:r>
        <w:t>Equation : " X = 135 - 37"</w:t>
      </w:r>
    </w:p>
    <w:p>
      <w:r>
        <w:t xml:space="preserve">Answer : "98" </w:t>
        <w:br/>
        <w:t>}</w:t>
      </w:r>
    </w:p>
    <w:p>
      <w:r>
        <w:t>{</w:t>
        <w:br/>
        <w:t>Index 2011:</w:t>
      </w:r>
    </w:p>
    <w:p>
      <w:r>
        <w:t>Question : "Elizabeth had 250 watermelon. Laura gripped some watermelon. Now Elizabeth has 77  watermelon. How many did Laura grippeds?"</w:t>
      </w:r>
    </w:p>
    <w:p>
      <w:r>
        <w:t>Equation : " X = 250 - 77"</w:t>
      </w:r>
    </w:p>
    <w:p>
      <w:r>
        <w:t xml:space="preserve">Answer : "173" </w:t>
        <w:br/>
        <w:t>}</w:t>
      </w:r>
    </w:p>
    <w:p>
      <w:r>
        <w:t>{</w:t>
        <w:br/>
        <w:t>Index 2012:</w:t>
      </w:r>
    </w:p>
    <w:p>
      <w:r>
        <w:t>Question : "Jo had 162 apricot. Ruby get hold of some apricot. Now Jo has 80  apricot. How many did Ruby get hold ofs?"</w:t>
      </w:r>
    </w:p>
    <w:p>
      <w:r>
        <w:t>Equation : " X = 162 - 80"</w:t>
      </w:r>
    </w:p>
    <w:p>
      <w:r>
        <w:t xml:space="preserve">Answer : "82" </w:t>
        <w:br/>
        <w:t>}</w:t>
      </w:r>
    </w:p>
    <w:p>
      <w:r>
        <w:t>{</w:t>
        <w:br/>
        <w:t>Index 2013:</w:t>
      </w:r>
    </w:p>
    <w:p>
      <w:r>
        <w:t>Question : "Janette had 186 pear. Katherine clutched some pear. Now Janette has 83  pear. How many did Katherine clutcheds?"</w:t>
      </w:r>
    </w:p>
    <w:p>
      <w:r>
        <w:t>Equation : " X = 186 - 83"</w:t>
      </w:r>
    </w:p>
    <w:p>
      <w:r>
        <w:t xml:space="preserve">Answer : "103" </w:t>
        <w:br/>
        <w:t>}</w:t>
      </w:r>
    </w:p>
    <w:p>
      <w:r>
        <w:t>{</w:t>
        <w:br/>
        <w:t>Index 2014:</w:t>
      </w:r>
    </w:p>
    <w:p>
      <w:r>
        <w:t>Question : "Noreen had 148 avocado. Bonnie clasped some avocado. Now Noreen has 62  avocado. How many did Bonnie claspeds?"</w:t>
      </w:r>
    </w:p>
    <w:p>
      <w:r>
        <w:t>Equation : " X = 148 - 62"</w:t>
      </w:r>
    </w:p>
    <w:p>
      <w:r>
        <w:t xml:space="preserve">Answer : "86" </w:t>
        <w:br/>
        <w:t>}</w:t>
      </w:r>
    </w:p>
    <w:p>
      <w:r>
        <w:t>{</w:t>
        <w:br/>
        <w:t>Index 2015:</w:t>
      </w:r>
    </w:p>
    <w:p>
      <w:r>
        <w:t>Question : "Ruth had 126 mango. Meredith take hold of some mango. Now Ruth has 72  mango. How many did Meredith take hold ofs?"</w:t>
      </w:r>
    </w:p>
    <w:p>
      <w:r>
        <w:t>Equation : " X = 126 - 72"</w:t>
      </w:r>
    </w:p>
    <w:p>
      <w:r>
        <w:t xml:space="preserve">Answer : "54" </w:t>
        <w:br/>
        <w:t>}</w:t>
      </w:r>
    </w:p>
    <w:p>
      <w:r>
        <w:t>{</w:t>
        <w:br/>
        <w:t>Index 2016:</w:t>
      </w:r>
    </w:p>
    <w:p>
      <w:r>
        <w:t>Question : "Kathleen had 235 Banana. James clutched some Banana. Now Kathleen has 94  Banana. How many did James clutcheds?"</w:t>
      </w:r>
    </w:p>
    <w:p>
      <w:r>
        <w:t>Equation : " X = 235 - 94"</w:t>
      </w:r>
    </w:p>
    <w:p>
      <w:r>
        <w:t xml:space="preserve">Answer : "141" </w:t>
        <w:br/>
        <w:t>}</w:t>
      </w:r>
    </w:p>
    <w:p>
      <w:r>
        <w:t>{</w:t>
        <w:br/>
        <w:t>Index 2017:</w:t>
      </w:r>
    </w:p>
    <w:p>
      <w:r>
        <w:t>Question : "Ronald had 199 Car. Frances lay hold of some Car. Now Ronald has 33  Car. How many did Frances lay hold ofs?"</w:t>
      </w:r>
    </w:p>
    <w:p>
      <w:r>
        <w:t>Equation : " X = 199 - 33"</w:t>
      </w:r>
    </w:p>
    <w:p>
      <w:r>
        <w:t xml:space="preserve">Answer : "166" </w:t>
        <w:br/>
        <w:t>}</w:t>
      </w:r>
    </w:p>
    <w:p>
      <w:r>
        <w:t>{</w:t>
        <w:br/>
        <w:t>Index 2018:</w:t>
      </w:r>
    </w:p>
    <w:p>
      <w:r>
        <w:t>Question : "Kimberly had 174 pear. Rebecca grabbed some pear. Now Kimberly has 78  pear. How many did Rebecca grabbeds?"</w:t>
      </w:r>
    </w:p>
    <w:p>
      <w:r>
        <w:t>Equation : " X = 174 - 78"</w:t>
      </w:r>
    </w:p>
    <w:p>
      <w:r>
        <w:t xml:space="preserve">Answer : "96" </w:t>
        <w:br/>
        <w:t>}</w:t>
      </w:r>
    </w:p>
    <w:p>
      <w:r>
        <w:t>{</w:t>
        <w:br/>
        <w:t>Index 2019:</w:t>
      </w:r>
    </w:p>
    <w:p>
      <w:r>
        <w:t>Question : "Ruby had 138 blackcurrant. William grabbed some blackcurrant. Now Ruby has 75  blackcurrant. How many did William grabbeds?"</w:t>
      </w:r>
    </w:p>
    <w:p>
      <w:r>
        <w:t>Equation : " X = 138 - 75"</w:t>
      </w:r>
    </w:p>
    <w:p>
      <w:r>
        <w:t xml:space="preserve">Answer : "63" </w:t>
        <w:br/>
        <w:t>}</w:t>
      </w:r>
    </w:p>
    <w:p>
      <w:r>
        <w:t>{</w:t>
        <w:br/>
        <w:t>Index 2020:</w:t>
      </w:r>
    </w:p>
    <w:p>
      <w:r>
        <w:t>Question : "Nicholas had 101 Beg. Antonia clutched some Beg. Now Nicholas has 51  Beg. How many did Antonia clutcheds?"</w:t>
      </w:r>
    </w:p>
    <w:p>
      <w:r>
        <w:t>Equation : " X = 101 - 51"</w:t>
      </w:r>
    </w:p>
    <w:p>
      <w:r>
        <w:t xml:space="preserve">Answer : "50" </w:t>
        <w:br/>
        <w:t>}</w:t>
      </w:r>
    </w:p>
    <w:p>
      <w:r>
        <w:t>{</w:t>
        <w:br/>
        <w:t>Index 2021:</w:t>
      </w:r>
    </w:p>
    <w:p>
      <w:r>
        <w:t>Question : "Jo had 255 pineapple. Benjamin clasped some pineapple. Now Jo has 91  pineapple. How many did Benjamin claspeds?"</w:t>
      </w:r>
    </w:p>
    <w:p>
      <w:r>
        <w:t>Equation : " X = 255 - 91"</w:t>
      </w:r>
    </w:p>
    <w:p>
      <w:r>
        <w:t xml:space="preserve">Answer : "164" </w:t>
        <w:br/>
        <w:t>}</w:t>
      </w:r>
    </w:p>
    <w:p>
      <w:r>
        <w:t>{</w:t>
        <w:br/>
        <w:t>Index 2022:</w:t>
      </w:r>
    </w:p>
    <w:p>
      <w:r>
        <w:t>Question : "Daniel had 196 Car. David clutched some Car. Now Daniel has 73  Car. How many did David clutcheds?"</w:t>
      </w:r>
    </w:p>
    <w:p>
      <w:r>
        <w:t>Equation : " X = 196 - 73"</w:t>
      </w:r>
    </w:p>
    <w:p>
      <w:r>
        <w:t xml:space="preserve">Answer : "123" </w:t>
        <w:br/>
        <w:t>}</w:t>
      </w:r>
    </w:p>
    <w:p>
      <w:r>
        <w:t>{</w:t>
        <w:br/>
        <w:t>Index 2023:</w:t>
      </w:r>
    </w:p>
    <w:p>
      <w:r>
        <w:t>Question : "Josefina had 186 Box. Helen gripped some Box. Now Josefina has 24  Box. How many did Helen grippeds?"</w:t>
      </w:r>
    </w:p>
    <w:p>
      <w:r>
        <w:t>Equation : " X = 186 - 24"</w:t>
      </w:r>
    </w:p>
    <w:p>
      <w:r>
        <w:t xml:space="preserve">Answer : "162" </w:t>
        <w:br/>
        <w:t>}</w:t>
      </w:r>
    </w:p>
    <w:p>
      <w:r>
        <w:t>{</w:t>
        <w:br/>
        <w:t>Index 2024:</w:t>
      </w:r>
    </w:p>
    <w:p>
      <w:r>
        <w:t>Question : "Leslie had 161 Press. Camille lay hold of some Press. Now Leslie has 1  Press. How many did Camille lay hold ofs?"</w:t>
      </w:r>
    </w:p>
    <w:p>
      <w:r>
        <w:t>Equation : " X = 161 - 1"</w:t>
      </w:r>
    </w:p>
    <w:p>
      <w:r>
        <w:t xml:space="preserve">Answer : "160" </w:t>
        <w:br/>
        <w:t>}</w:t>
      </w:r>
    </w:p>
    <w:p>
      <w:r>
        <w:t>{</w:t>
        <w:br/>
        <w:t>Index 2025:</w:t>
      </w:r>
    </w:p>
    <w:p>
      <w:r>
        <w:t>Question : "Tammy had 149 pear. Cecilia clutched some pear. Now Tammy has 23  pear. How many did Cecilia clutcheds?"</w:t>
      </w:r>
    </w:p>
    <w:p>
      <w:r>
        <w:t>Equation : " X = 149 - 23"</w:t>
      </w:r>
    </w:p>
    <w:p>
      <w:r>
        <w:t xml:space="preserve">Answer : "126" </w:t>
        <w:br/>
        <w:t>}</w:t>
      </w:r>
    </w:p>
    <w:p>
      <w:r>
        <w:t>{</w:t>
        <w:br/>
        <w:t>Index 2026:</w:t>
      </w:r>
    </w:p>
    <w:p>
      <w:r>
        <w:t>Question : "Keith had 119 coconut. Shaun grasped some coconut. Now Keith has 13  coconut. How many did Shaun graspeds?"</w:t>
      </w:r>
    </w:p>
    <w:p>
      <w:r>
        <w:t>Equation : " X = 119 - 13"</w:t>
      </w:r>
    </w:p>
    <w:p>
      <w:r>
        <w:t xml:space="preserve">Answer : "106" </w:t>
        <w:br/>
        <w:t>}</w:t>
      </w:r>
    </w:p>
    <w:p>
      <w:r>
        <w:t>{</w:t>
        <w:br/>
        <w:t>Index 2027:</w:t>
      </w:r>
    </w:p>
    <w:p>
      <w:r>
        <w:t>Question : "Shelby had 136 avocado. Larry gripped some avocado. Now Shelby has 12  avocado. How many did Larry grippeds?"</w:t>
      </w:r>
    </w:p>
    <w:p>
      <w:r>
        <w:t>Equation : " X = 136 - 12"</w:t>
      </w:r>
    </w:p>
    <w:p>
      <w:r>
        <w:t xml:space="preserve">Answer : "124" </w:t>
        <w:br/>
        <w:t>}</w:t>
      </w:r>
    </w:p>
    <w:p>
      <w:r>
        <w:t>{</w:t>
        <w:br/>
        <w:t>Index 2028:</w:t>
      </w:r>
    </w:p>
    <w:p>
      <w:r>
        <w:t>Question : "Corey had 258 apricot. Bernard clutched some apricot. Now Corey has 21  apricot. How many did Bernard clutcheds?"</w:t>
      </w:r>
    </w:p>
    <w:p>
      <w:r>
        <w:t>Equation : " X = 258 - 21"</w:t>
      </w:r>
    </w:p>
    <w:p>
      <w:r>
        <w:t xml:space="preserve">Answer : "237" </w:t>
        <w:br/>
        <w:t>}</w:t>
      </w:r>
    </w:p>
    <w:p>
      <w:r>
        <w:t>{</w:t>
        <w:br/>
        <w:t>Index 2029:</w:t>
      </w:r>
    </w:p>
    <w:p>
      <w:r>
        <w:t>Question : "Dudley had 204 pineapple. Adele lay hold of some pineapple. Now Dudley has 15  pineapple. How many did Adele lay hold ofs?"</w:t>
      </w:r>
    </w:p>
    <w:p>
      <w:r>
        <w:t>Equation : " X = 204 - 15"</w:t>
      </w:r>
    </w:p>
    <w:p>
      <w:r>
        <w:t xml:space="preserve">Answer : "189" </w:t>
        <w:br/>
        <w:t>}</w:t>
      </w:r>
    </w:p>
    <w:p>
      <w:r>
        <w:t>{</w:t>
        <w:br/>
        <w:t>Index 2030:</w:t>
      </w:r>
    </w:p>
    <w:p>
      <w:r>
        <w:t>Question : "Maria had 293 Mango. Donald take hold of some Mango. Now Maria has 65  Mango. How many did Donald take hold ofs?"</w:t>
      </w:r>
    </w:p>
    <w:p>
      <w:r>
        <w:t>Equation : " X = 293 - 65"</w:t>
      </w:r>
    </w:p>
    <w:p>
      <w:r>
        <w:t xml:space="preserve">Answer : "228" </w:t>
        <w:br/>
        <w:t>}</w:t>
      </w:r>
    </w:p>
    <w:p>
      <w:r>
        <w:t>{</w:t>
        <w:br/>
        <w:t>Index 2031:</w:t>
      </w:r>
    </w:p>
    <w:p>
      <w:r>
        <w:t>Question : "Louise had 189 Biscuit. Felipe clutched some Biscuit. Now Louise has 57  Biscuit. How many did Felipe clutcheds?"</w:t>
      </w:r>
    </w:p>
    <w:p>
      <w:r>
        <w:t>Equation : " X = 189 - 57"</w:t>
      </w:r>
    </w:p>
    <w:p>
      <w:r>
        <w:t xml:space="preserve">Answer : "132" </w:t>
        <w:br/>
        <w:t>}</w:t>
      </w:r>
    </w:p>
    <w:p>
      <w:r>
        <w:t>{</w:t>
        <w:br/>
        <w:t>Index 2032:</w:t>
      </w:r>
    </w:p>
    <w:p>
      <w:r>
        <w:t>Question : "Sanjuanita had 278 lychee. Mark get hold of some lychee. Now Sanjuanita has 6  lychee. How many did Mark get hold ofs?"</w:t>
      </w:r>
    </w:p>
    <w:p>
      <w:r>
        <w:t>Equation : " X = 278 - 6"</w:t>
      </w:r>
    </w:p>
    <w:p>
      <w:r>
        <w:t xml:space="preserve">Answer : "272" </w:t>
        <w:br/>
        <w:t>}</w:t>
      </w:r>
    </w:p>
    <w:p>
      <w:r>
        <w:t>{</w:t>
        <w:br/>
        <w:t>Index 2033:</w:t>
      </w:r>
    </w:p>
    <w:p>
      <w:r>
        <w:t>Question : "Laura had 215 Press. Trina clutched some Press. Now Laura has 87  Press. How many did Trina clutcheds?"</w:t>
      </w:r>
    </w:p>
    <w:p>
      <w:r>
        <w:t>Equation : " X = 215 - 87"</w:t>
      </w:r>
    </w:p>
    <w:p>
      <w:r>
        <w:t xml:space="preserve">Answer : "128" </w:t>
        <w:br/>
        <w:t>}</w:t>
      </w:r>
    </w:p>
    <w:p>
      <w:r>
        <w:t>{</w:t>
        <w:br/>
        <w:t>Index 2034:</w:t>
      </w:r>
    </w:p>
    <w:p>
      <w:r>
        <w:t>Question : "Vincent had 105 Doll. Shawn clasped some Doll. Now Vincent has 77  Doll. How many did Shawn claspeds?"</w:t>
      </w:r>
    </w:p>
    <w:p>
      <w:r>
        <w:t>Equation : " X = 105 - 77"</w:t>
      </w:r>
    </w:p>
    <w:p>
      <w:r>
        <w:t xml:space="preserve">Answer : "28" </w:t>
        <w:br/>
        <w:t>}</w:t>
      </w:r>
    </w:p>
    <w:p>
      <w:r>
        <w:t>{</w:t>
        <w:br/>
        <w:t>Index 2035:</w:t>
      </w:r>
    </w:p>
    <w:p>
      <w:r>
        <w:t>Question : "Linda had 111 fig. Bobby grabbed some fig. Now Linda has 72  fig. How many did Bobby grabbeds?"</w:t>
      </w:r>
    </w:p>
    <w:p>
      <w:r>
        <w:t>Equation : " X = 111 - 72"</w:t>
      </w:r>
    </w:p>
    <w:p>
      <w:r>
        <w:t xml:space="preserve">Answer : "39" </w:t>
        <w:br/>
        <w:t>}</w:t>
      </w:r>
    </w:p>
    <w:p>
      <w:r>
        <w:t>{</w:t>
        <w:br/>
        <w:t>Index 2036:</w:t>
      </w:r>
    </w:p>
    <w:p>
      <w:r>
        <w:t>Question : "Christina had 129 banana. Valarie get hold of some banana. Now Christina has 65  banana. How many did Valarie get hold ofs?"</w:t>
      </w:r>
    </w:p>
    <w:p>
      <w:r>
        <w:t>Equation : " X = 129 - 65"</w:t>
      </w:r>
    </w:p>
    <w:p>
      <w:r>
        <w:t xml:space="preserve">Answer : "64" </w:t>
        <w:br/>
        <w:t>}</w:t>
      </w:r>
    </w:p>
    <w:p>
      <w:r>
        <w:t>{</w:t>
        <w:br/>
        <w:t>Index 2037:</w:t>
      </w:r>
    </w:p>
    <w:p>
      <w:r>
        <w:t>Question : "Sabrina had 194 watermelon. Brigitte grabbed some watermelon. Now Sabrina has 67  watermelon. How many did Brigitte grabbeds?"</w:t>
      </w:r>
    </w:p>
    <w:p>
      <w:r>
        <w:t>Equation : " X = 194 - 67"</w:t>
      </w:r>
    </w:p>
    <w:p>
      <w:r>
        <w:t xml:space="preserve">Answer : "127" </w:t>
        <w:br/>
        <w:t>}</w:t>
      </w:r>
    </w:p>
    <w:p>
      <w:r>
        <w:t>{</w:t>
        <w:br/>
        <w:t>Index 2038:</w:t>
      </w:r>
    </w:p>
    <w:p>
      <w:r>
        <w:t>Question : "Matt had 189 lychee. George grabbed some lychee. Now Matt has 14  lychee. How many did George grabbeds?"</w:t>
      </w:r>
    </w:p>
    <w:p>
      <w:r>
        <w:t>Equation : " X = 189 - 14"</w:t>
      </w:r>
    </w:p>
    <w:p>
      <w:r>
        <w:t xml:space="preserve">Answer : "175" </w:t>
        <w:br/>
        <w:t>}</w:t>
      </w:r>
    </w:p>
    <w:p>
      <w:r>
        <w:t>{</w:t>
        <w:br/>
        <w:t>Index 2039:</w:t>
      </w:r>
    </w:p>
    <w:p>
      <w:r>
        <w:t>Question : "Alberta had 168 strawberry. William grabbed some strawberry. Now Alberta has 4  strawberry. How many did William grabbeds?"</w:t>
      </w:r>
    </w:p>
    <w:p>
      <w:r>
        <w:t>Equation : " X = 168 - 4"</w:t>
      </w:r>
    </w:p>
    <w:p>
      <w:r>
        <w:t xml:space="preserve">Answer : "164" </w:t>
        <w:br/>
        <w:t>}</w:t>
      </w:r>
    </w:p>
    <w:p>
      <w:r>
        <w:t>{</w:t>
        <w:br/>
        <w:t>Index 2040:</w:t>
      </w:r>
    </w:p>
    <w:p>
      <w:r>
        <w:t>Question : "Sandee had 296 Book. Kaitlyn gripped some Book. Now Sandee has 18  Book. How many did Kaitlyn grippeds?"</w:t>
      </w:r>
    </w:p>
    <w:p>
      <w:r>
        <w:t>Equation : " X = 296 - 18"</w:t>
      </w:r>
    </w:p>
    <w:p>
      <w:r>
        <w:t xml:space="preserve">Answer : "278" </w:t>
        <w:br/>
        <w:t>}</w:t>
      </w:r>
    </w:p>
    <w:p>
      <w:r>
        <w:t>{</w:t>
        <w:br/>
        <w:t>Index 2041:</w:t>
      </w:r>
    </w:p>
    <w:p>
      <w:r>
        <w:t>Question : "Robert had 269 Beg. Mary gripped some Beg. Now Robert has 30  Beg. How many did Mary grippeds?"</w:t>
      </w:r>
    </w:p>
    <w:p>
      <w:r>
        <w:t>Equation : " X = 269 - 30"</w:t>
      </w:r>
    </w:p>
    <w:p>
      <w:r>
        <w:t xml:space="preserve">Answer : "239" </w:t>
        <w:br/>
        <w:t>}</w:t>
      </w:r>
    </w:p>
    <w:p>
      <w:r>
        <w:t>{</w:t>
        <w:br/>
        <w:t>Index 2042:</w:t>
      </w:r>
    </w:p>
    <w:p>
      <w:r>
        <w:t>Question : "Victoria had 203 Flower. Earl clasped some Flower. Now Victoria has 46  Flower. How many did Earl claspeds?"</w:t>
      </w:r>
    </w:p>
    <w:p>
      <w:r>
        <w:t>Equation : " X = 203 - 46"</w:t>
      </w:r>
    </w:p>
    <w:p>
      <w:r>
        <w:t xml:space="preserve">Answer : "157" </w:t>
        <w:br/>
        <w:t>}</w:t>
      </w:r>
    </w:p>
    <w:p>
      <w:r>
        <w:t>{</w:t>
        <w:br/>
        <w:t>Index 2043:</w:t>
      </w:r>
    </w:p>
    <w:p>
      <w:r>
        <w:t>Question : "Nancy had 128 toy. Kathleen take hold of some toy. Now Nancy has 56  toy. How many did Kathleen take hold ofs?"</w:t>
      </w:r>
    </w:p>
    <w:p>
      <w:r>
        <w:t>Equation : " X = 128 - 56"</w:t>
      </w:r>
    </w:p>
    <w:p>
      <w:r>
        <w:t xml:space="preserve">Answer : "72" </w:t>
        <w:br/>
        <w:t>}</w:t>
      </w:r>
    </w:p>
    <w:p>
      <w:r>
        <w:t>{</w:t>
        <w:br/>
        <w:t>Index 2044:</w:t>
      </w:r>
    </w:p>
    <w:p>
      <w:r>
        <w:t>Question : "Robert had 196 Box. Nickolas gripped some Box. Now Robert has 81  Box. How many did Nickolas grippeds?"</w:t>
      </w:r>
    </w:p>
    <w:p>
      <w:r>
        <w:t>Equation : " X = 196 - 81"</w:t>
      </w:r>
    </w:p>
    <w:p>
      <w:r>
        <w:t xml:space="preserve">Answer : "115" </w:t>
        <w:br/>
        <w:t>}</w:t>
      </w:r>
    </w:p>
    <w:p>
      <w:r>
        <w:t>{</w:t>
        <w:br/>
        <w:t>Index 2045:</w:t>
      </w:r>
    </w:p>
    <w:p>
      <w:r>
        <w:t>Question : "Richard had 191 papaya. Chester clutched some papaya. Now Richard has 59  papaya. How many did Chester clutcheds?"</w:t>
      </w:r>
    </w:p>
    <w:p>
      <w:r>
        <w:t>Equation : " X = 191 - 59"</w:t>
      </w:r>
    </w:p>
    <w:p>
      <w:r>
        <w:t xml:space="preserve">Answer : "132" </w:t>
        <w:br/>
        <w:t>}</w:t>
      </w:r>
    </w:p>
    <w:p>
      <w:r>
        <w:t>{</w:t>
        <w:br/>
        <w:t>Index 2046:</w:t>
      </w:r>
    </w:p>
    <w:p>
      <w:r>
        <w:t>Question : "Cynthia had 198 Bread. Young grabbed some Bread. Now Cynthia has 40  Bread. How many did Young grabbeds?"</w:t>
      </w:r>
    </w:p>
    <w:p>
      <w:r>
        <w:t>Equation : " X = 198 - 40"</w:t>
      </w:r>
    </w:p>
    <w:p>
      <w:r>
        <w:t xml:space="preserve">Answer : "158" </w:t>
        <w:br/>
        <w:t>}</w:t>
      </w:r>
    </w:p>
    <w:p>
      <w:r>
        <w:t>{</w:t>
        <w:br/>
        <w:t>Index 2047:</w:t>
      </w:r>
    </w:p>
    <w:p>
      <w:r>
        <w:t>Question : "Lester had 149 lime. Betsy clutched some lime. Now Lester has 88  lime. How many did Betsy clutcheds?"</w:t>
      </w:r>
    </w:p>
    <w:p>
      <w:r>
        <w:t>Equation : " X = 149 - 88"</w:t>
      </w:r>
    </w:p>
    <w:p>
      <w:r>
        <w:t xml:space="preserve">Answer : "61" </w:t>
        <w:br/>
        <w:t>}</w:t>
      </w:r>
    </w:p>
    <w:p>
      <w:r>
        <w:t>{</w:t>
        <w:br/>
        <w:t>Index 2048:</w:t>
      </w:r>
    </w:p>
    <w:p>
      <w:r>
        <w:t>Question : "Lisa had 243 Banana. Kenneth clutched some Banana. Now Lisa has 3  Banana. How many did Kenneth clutcheds?"</w:t>
      </w:r>
    </w:p>
    <w:p>
      <w:r>
        <w:t>Equation : " X = 243 - 3"</w:t>
      </w:r>
    </w:p>
    <w:p>
      <w:r>
        <w:t xml:space="preserve">Answer : "240" </w:t>
        <w:br/>
        <w:t>}</w:t>
      </w:r>
    </w:p>
    <w:p>
      <w:r>
        <w:t>{</w:t>
        <w:br/>
        <w:t>Index 2049:</w:t>
      </w:r>
    </w:p>
    <w:p>
      <w:r>
        <w:t>Question : "Victor had 232 Beg. Rhonda lay hold of some Beg. Now Victor has 31  Beg. How many did Rhonda lay hold ofs?"</w:t>
      </w:r>
    </w:p>
    <w:p>
      <w:r>
        <w:t>Equation : " X = 232 - 31"</w:t>
      </w:r>
    </w:p>
    <w:p>
      <w:r>
        <w:t xml:space="preserve">Answer : "201" </w:t>
        <w:br/>
        <w:t>}</w:t>
      </w:r>
    </w:p>
    <w:p>
      <w:r>
        <w:t>{</w:t>
        <w:br/>
        <w:t>Index 2050:</w:t>
      </w:r>
    </w:p>
    <w:p>
      <w:r>
        <w:t>Question : "Anthony had 145 apricot. Mary clasped some apricot. Now Anthony has 64  apricot. How many did Mary claspeds?"</w:t>
      </w:r>
    </w:p>
    <w:p>
      <w:r>
        <w:t>Equation : " X = 145 - 64"</w:t>
      </w:r>
    </w:p>
    <w:p>
      <w:r>
        <w:t xml:space="preserve">Answer : "81" </w:t>
        <w:br/>
        <w:t>}</w:t>
      </w:r>
    </w:p>
    <w:p>
      <w:r>
        <w:t>{</w:t>
        <w:br/>
        <w:t>Index 2051:</w:t>
      </w:r>
    </w:p>
    <w:p>
      <w:r>
        <w:t>Question : "Linnie had 281 Press. Jeromy take hold of some Press. Now Linnie has 96  Press. How many did Jeromy take hold ofs?"</w:t>
      </w:r>
    </w:p>
    <w:p>
      <w:r>
        <w:t>Equation : " X = 281 - 96"</w:t>
      </w:r>
    </w:p>
    <w:p>
      <w:r>
        <w:t xml:space="preserve">Answer : "185" </w:t>
        <w:br/>
        <w:t>}</w:t>
      </w:r>
    </w:p>
    <w:p>
      <w:r>
        <w:t>{</w:t>
        <w:br/>
        <w:t>Index 2052:</w:t>
      </w:r>
    </w:p>
    <w:p>
      <w:r>
        <w:t>Question : "Joan had 176 kiwi. Earl lay hold of some kiwi. Now Joan has 67  kiwi. How many did Earl lay hold ofs?"</w:t>
      </w:r>
    </w:p>
    <w:p>
      <w:r>
        <w:t>Equation : " X = 176 - 67"</w:t>
      </w:r>
    </w:p>
    <w:p>
      <w:r>
        <w:t xml:space="preserve">Answer : "109" </w:t>
        <w:br/>
        <w:t>}</w:t>
      </w:r>
    </w:p>
    <w:p>
      <w:r>
        <w:t>{</w:t>
        <w:br/>
        <w:t>Index 2053:</w:t>
      </w:r>
    </w:p>
    <w:p>
      <w:r>
        <w:t>Question : "Alice had 146 blackcurrant. Hannah clasped some blackcurrant. Now Alice has 63  blackcurrant. How many did Hannah claspeds?"</w:t>
      </w:r>
    </w:p>
    <w:p>
      <w:r>
        <w:t>Equation : " X = 146 - 63"</w:t>
      </w:r>
    </w:p>
    <w:p>
      <w:r>
        <w:t xml:space="preserve">Answer : "83" </w:t>
        <w:br/>
        <w:t>}</w:t>
      </w:r>
    </w:p>
    <w:p>
      <w:r>
        <w:t>{</w:t>
        <w:br/>
        <w:t>Index 2054:</w:t>
      </w:r>
    </w:p>
    <w:p>
      <w:r>
        <w:t>Question : "Kate had 299 apple. Roger take hold of some apple. Now Kate has 67  apple. How many did Roger take hold ofs?"</w:t>
      </w:r>
    </w:p>
    <w:p>
      <w:r>
        <w:t>Equation : " X = 299 - 67"</w:t>
      </w:r>
    </w:p>
    <w:p>
      <w:r>
        <w:t xml:space="preserve">Answer : "232" </w:t>
        <w:br/>
        <w:t>}</w:t>
      </w:r>
    </w:p>
    <w:p>
      <w:r>
        <w:t>{</w:t>
        <w:br/>
        <w:t>Index 2055:</w:t>
      </w:r>
    </w:p>
    <w:p>
      <w:r>
        <w:t>Question : "Barry had 130 raspberry. Polly take hold of some raspberry. Now Barry has 34  raspberry. How many did Polly take hold ofs?"</w:t>
      </w:r>
    </w:p>
    <w:p>
      <w:r>
        <w:t>Equation : " X = 130 - 34"</w:t>
      </w:r>
    </w:p>
    <w:p>
      <w:r>
        <w:t xml:space="preserve">Answer : "96" </w:t>
        <w:br/>
        <w:t>}</w:t>
      </w:r>
    </w:p>
    <w:p>
      <w:r>
        <w:t>{</w:t>
        <w:br/>
        <w:t>Index 2056:</w:t>
      </w:r>
    </w:p>
    <w:p>
      <w:r>
        <w:t>Question : "Robert had 221 Flower. Andrea gripped some Flower. Now Robert has 34  Flower. How many did Andrea grippeds?"</w:t>
      </w:r>
    </w:p>
    <w:p>
      <w:r>
        <w:t>Equation : " X = 221 - 34"</w:t>
      </w:r>
    </w:p>
    <w:p>
      <w:r>
        <w:t xml:space="preserve">Answer : "187" </w:t>
        <w:br/>
        <w:t>}</w:t>
      </w:r>
    </w:p>
    <w:p>
      <w:r>
        <w:t>{</w:t>
        <w:br/>
        <w:t>Index 2057:</w:t>
      </w:r>
    </w:p>
    <w:p>
      <w:r>
        <w:t>Question : "Angela had 223 cherry. Lisa grabbed some cherry. Now Angela has 40  cherry. How many did Lisa grabbeds?"</w:t>
      </w:r>
    </w:p>
    <w:p>
      <w:r>
        <w:t>Equation : " X = 223 - 40"</w:t>
      </w:r>
    </w:p>
    <w:p>
      <w:r>
        <w:t xml:space="preserve">Answer : "183" </w:t>
        <w:br/>
        <w:t>}</w:t>
      </w:r>
    </w:p>
    <w:p>
      <w:r>
        <w:t>{</w:t>
        <w:br/>
        <w:t>Index 2058:</w:t>
      </w:r>
    </w:p>
    <w:p>
      <w:r>
        <w:t>Question : "Ana had 296 Pen. Diana get hold of some Pen. Now Ana has 79  Pen. How many did Diana get hold ofs?"</w:t>
      </w:r>
    </w:p>
    <w:p>
      <w:r>
        <w:t>Equation : " X = 296 - 79"</w:t>
      </w:r>
    </w:p>
    <w:p>
      <w:r>
        <w:t xml:space="preserve">Answer : "217" </w:t>
        <w:br/>
        <w:t>}</w:t>
      </w:r>
    </w:p>
    <w:p>
      <w:r>
        <w:t>{</w:t>
        <w:br/>
        <w:t>Index 2059:</w:t>
      </w:r>
    </w:p>
    <w:p>
      <w:r>
        <w:t>Question : "Lyle had 265 apricot. Toby get hold of some apricot. Now Lyle has 19  apricot. How many did Toby get hold ofs?"</w:t>
      </w:r>
    </w:p>
    <w:p>
      <w:r>
        <w:t>Equation : " X = 265 - 19"</w:t>
      </w:r>
    </w:p>
    <w:p>
      <w:r>
        <w:t xml:space="preserve">Answer : "246" </w:t>
        <w:br/>
        <w:t>}</w:t>
      </w:r>
    </w:p>
    <w:p>
      <w:r>
        <w:t>{</w:t>
        <w:br/>
        <w:t>Index 2060:</w:t>
      </w:r>
    </w:p>
    <w:p>
      <w:r>
        <w:t>Question : "Shirley had 113 banana. Kim grabbed some banana. Now Shirley has 17  banana. How many did Kim grabbeds?"</w:t>
      </w:r>
    </w:p>
    <w:p>
      <w:r>
        <w:t>Equation : " X = 113 - 17"</w:t>
      </w:r>
    </w:p>
    <w:p>
      <w:r>
        <w:t xml:space="preserve">Answer : "96" </w:t>
        <w:br/>
        <w:t>}</w:t>
      </w:r>
    </w:p>
    <w:p>
      <w:r>
        <w:t>{</w:t>
        <w:br/>
        <w:t>Index 2061:</w:t>
      </w:r>
    </w:p>
    <w:p>
      <w:r>
        <w:t>Question : "Betty had 126 Pen. Michael get hold of some Pen. Now Betty has 63  Pen. How many did Michael get hold ofs?"</w:t>
      </w:r>
    </w:p>
    <w:p>
      <w:r>
        <w:t>Equation : " X = 126 - 63"</w:t>
      </w:r>
    </w:p>
    <w:p>
      <w:r>
        <w:t xml:space="preserve">Answer : "63" </w:t>
        <w:br/>
        <w:t>}</w:t>
      </w:r>
    </w:p>
    <w:p>
      <w:r>
        <w:t>{</w:t>
        <w:br/>
        <w:t>Index 2062:</w:t>
      </w:r>
    </w:p>
    <w:p>
      <w:r>
        <w:t>Question : "Dione had 223 apricot. Jc clasped some apricot. Now Dione has 73  apricot. How many did Jc claspeds?"</w:t>
      </w:r>
    </w:p>
    <w:p>
      <w:r>
        <w:t>Equation : " X = 223 - 73"</w:t>
      </w:r>
    </w:p>
    <w:p>
      <w:r>
        <w:t xml:space="preserve">Answer : "150" </w:t>
        <w:br/>
        <w:t>}</w:t>
      </w:r>
    </w:p>
    <w:p>
      <w:r>
        <w:t>{</w:t>
        <w:br/>
        <w:t>Index 2063:</w:t>
      </w:r>
    </w:p>
    <w:p>
      <w:r>
        <w:t>Question : "Elaine had 102 blackcurrant. Marshall lay hold of some blackcurrant. Now Elaine has 63  blackcurrant. How many did Marshall lay hold ofs?"</w:t>
      </w:r>
    </w:p>
    <w:p>
      <w:r>
        <w:t>Equation : " X = 102 - 63"</w:t>
      </w:r>
    </w:p>
    <w:p>
      <w:r>
        <w:t xml:space="preserve">Answer : "39" </w:t>
        <w:br/>
        <w:t>}</w:t>
      </w:r>
    </w:p>
    <w:p>
      <w:r>
        <w:t>{</w:t>
        <w:br/>
        <w:t>Index 2064:</w:t>
      </w:r>
    </w:p>
    <w:p>
      <w:r>
        <w:t>Question : "Doris had 161 kiwi. Mary get hold of some kiwi. Now Doris has 37  kiwi. How many did Mary get hold ofs?"</w:t>
      </w:r>
    </w:p>
    <w:p>
      <w:r>
        <w:t>Equation : " X = 161 - 37"</w:t>
      </w:r>
    </w:p>
    <w:p>
      <w:r>
        <w:t xml:space="preserve">Answer : "124" </w:t>
        <w:br/>
        <w:t>}</w:t>
      </w:r>
    </w:p>
    <w:p>
      <w:r>
        <w:t>{</w:t>
        <w:br/>
        <w:t>Index 2065:</w:t>
      </w:r>
    </w:p>
    <w:p>
      <w:r>
        <w:t>Question : "Joseph had 277 avocado. Dale grasped some avocado. Now Joseph has 45  avocado. How many did Dale graspeds?"</w:t>
      </w:r>
    </w:p>
    <w:p>
      <w:r>
        <w:t>Equation : " X = 277 - 45"</w:t>
      </w:r>
    </w:p>
    <w:p>
      <w:r>
        <w:t xml:space="preserve">Answer : "232" </w:t>
        <w:br/>
        <w:t>}</w:t>
      </w:r>
    </w:p>
    <w:p>
      <w:r>
        <w:t>{</w:t>
        <w:br/>
        <w:t>Index 2066:</w:t>
      </w:r>
    </w:p>
    <w:p>
      <w:r>
        <w:t>Question : "Iris had 242 Pen. Adele grasped some Pen. Now Iris has 98  Pen. How many did Adele graspeds?"</w:t>
      </w:r>
    </w:p>
    <w:p>
      <w:r>
        <w:t>Equation : " X = 242 - 98"</w:t>
      </w:r>
    </w:p>
    <w:p>
      <w:r>
        <w:t xml:space="preserve">Answer : "144" </w:t>
        <w:br/>
        <w:t>}</w:t>
      </w:r>
    </w:p>
    <w:p>
      <w:r>
        <w:t>{</w:t>
        <w:br/>
        <w:t>Index 2067:</w:t>
      </w:r>
    </w:p>
    <w:p>
      <w:r>
        <w:t>Question : "Joann had 257 Car. Paul lay hold of some Car. Now Joann has 37  Car. How many did Paul lay hold ofs?"</w:t>
      </w:r>
    </w:p>
    <w:p>
      <w:r>
        <w:t>Equation : " X = 257 - 37"</w:t>
      </w:r>
    </w:p>
    <w:p>
      <w:r>
        <w:t xml:space="preserve">Answer : "220" </w:t>
        <w:br/>
        <w:t>}</w:t>
      </w:r>
    </w:p>
    <w:p>
      <w:r>
        <w:t>{</w:t>
        <w:br/>
        <w:t>Index 2068:</w:t>
      </w:r>
    </w:p>
    <w:p>
      <w:r>
        <w:t>Question : "Dennis had 244 pineapple. Lucien gripped some pineapple. Now Dennis has 9  pineapple. How many did Lucien grippeds?"</w:t>
      </w:r>
    </w:p>
    <w:p>
      <w:r>
        <w:t>Equation : " X = 244 - 9"</w:t>
      </w:r>
    </w:p>
    <w:p>
      <w:r>
        <w:t xml:space="preserve">Answer : "235" </w:t>
        <w:br/>
        <w:t>}</w:t>
      </w:r>
    </w:p>
    <w:p>
      <w:r>
        <w:t>{</w:t>
        <w:br/>
        <w:t>Index 2069:</w:t>
      </w:r>
    </w:p>
    <w:p>
      <w:r>
        <w:t>Question : "Chad had 253 pear. Lynn get hold of some pear. Now Chad has 50  pear. How many did Lynn get hold ofs?"</w:t>
      </w:r>
    </w:p>
    <w:p>
      <w:r>
        <w:t>Equation : " X = 253 - 50"</w:t>
      </w:r>
    </w:p>
    <w:p>
      <w:r>
        <w:t xml:space="preserve">Answer : "203" </w:t>
        <w:br/>
        <w:t>}</w:t>
      </w:r>
    </w:p>
    <w:p>
      <w:r>
        <w:t>{</w:t>
        <w:br/>
        <w:t>Index 2070:</w:t>
      </w:r>
    </w:p>
    <w:p>
      <w:r>
        <w:t>Question : "Charles had 264 pear. Teresa lay hold of some pear. Now Charles has 49  pear. How many did Teresa lay hold ofs?"</w:t>
      </w:r>
    </w:p>
    <w:p>
      <w:r>
        <w:t>Equation : " X = 264 - 49"</w:t>
      </w:r>
    </w:p>
    <w:p>
      <w:r>
        <w:t xml:space="preserve">Answer : "215" </w:t>
        <w:br/>
        <w:t>}</w:t>
      </w:r>
    </w:p>
    <w:p>
      <w:r>
        <w:t>{</w:t>
        <w:br/>
        <w:t>Index 2071:</w:t>
      </w:r>
    </w:p>
    <w:p>
      <w:r>
        <w:t>Question : "Susan had 205 Car. Jonathan take hold of some Car. Now Susan has 54  Car. How many did Jonathan take hold ofs?"</w:t>
      </w:r>
    </w:p>
    <w:p>
      <w:r>
        <w:t>Equation : " X = 205 - 54"</w:t>
      </w:r>
    </w:p>
    <w:p>
      <w:r>
        <w:t xml:space="preserve">Answer : "151" </w:t>
        <w:br/>
        <w:t>}</w:t>
      </w:r>
    </w:p>
    <w:p>
      <w:r>
        <w:t>{</w:t>
        <w:br/>
        <w:t>Index 2072:</w:t>
      </w:r>
    </w:p>
    <w:p>
      <w:r>
        <w:t>Question : "Crystal had 213 Press. Mary lay hold of some Press. Now Crystal has 52  Press. How many did Mary lay hold ofs?"</w:t>
      </w:r>
    </w:p>
    <w:p>
      <w:r>
        <w:t>Equation : " X = 213 - 52"</w:t>
      </w:r>
    </w:p>
    <w:p>
      <w:r>
        <w:t xml:space="preserve">Answer : "161" </w:t>
        <w:br/>
        <w:t>}</w:t>
      </w:r>
    </w:p>
    <w:p>
      <w:r>
        <w:t>{</w:t>
        <w:br/>
        <w:t>Index 2073:</w:t>
      </w:r>
    </w:p>
    <w:p>
      <w:r>
        <w:t>Question : "Frances had 163 watermelon. Judy grabbed some watermelon. Now Frances has 31  watermelon. How many did Judy grabbeds?"</w:t>
      </w:r>
    </w:p>
    <w:p>
      <w:r>
        <w:t>Equation : " X = 163 - 31"</w:t>
      </w:r>
    </w:p>
    <w:p>
      <w:r>
        <w:t xml:space="preserve">Answer : "132" </w:t>
        <w:br/>
        <w:t>}</w:t>
      </w:r>
    </w:p>
    <w:p>
      <w:r>
        <w:t>{</w:t>
        <w:br/>
        <w:t>Index 2074:</w:t>
      </w:r>
    </w:p>
    <w:p>
      <w:r>
        <w:t>Question : "Christopher had 218 peach. Wanda clutched some peach. Now Christopher has 80  peach. How many did Wanda clutcheds?"</w:t>
      </w:r>
    </w:p>
    <w:p>
      <w:r>
        <w:t>Equation : " X = 218 - 80"</w:t>
      </w:r>
    </w:p>
    <w:p>
      <w:r>
        <w:t xml:space="preserve">Answer : "138" </w:t>
        <w:br/>
        <w:t>}</w:t>
      </w:r>
    </w:p>
    <w:p>
      <w:r>
        <w:t>{</w:t>
        <w:br/>
        <w:t>Index 2075:</w:t>
      </w:r>
    </w:p>
    <w:p>
      <w:r>
        <w:t>Question : "Kelsey had 209 Book. Abraham clutched some Book. Now Kelsey has 57  Book. How many did Abraham clutcheds?"</w:t>
      </w:r>
    </w:p>
    <w:p>
      <w:r>
        <w:t>Equation : " X = 209 - 57"</w:t>
      </w:r>
    </w:p>
    <w:p>
      <w:r>
        <w:t xml:space="preserve">Answer : "152" </w:t>
        <w:br/>
        <w:t>}</w:t>
      </w:r>
    </w:p>
    <w:p>
      <w:r>
        <w:t>{</w:t>
        <w:br/>
        <w:t>Index 2076:</w:t>
      </w:r>
    </w:p>
    <w:p>
      <w:r>
        <w:t>Question : "Sharon had 138 pear. Gertrude take hold of some pear. Now Sharon has 41  pear. How many did Gertrude take hold ofs?"</w:t>
      </w:r>
    </w:p>
    <w:p>
      <w:r>
        <w:t>Equation : " X = 138 - 41"</w:t>
      </w:r>
    </w:p>
    <w:p>
      <w:r>
        <w:t xml:space="preserve">Answer : "97" </w:t>
        <w:br/>
        <w:t>}</w:t>
      </w:r>
    </w:p>
    <w:p>
      <w:r>
        <w:t>{</w:t>
        <w:br/>
        <w:t>Index 2077:</w:t>
      </w:r>
    </w:p>
    <w:p>
      <w:r>
        <w:t>Question : "John had 108 Mango. Margaret grabbed some Mango. Now John has 14  Mango. How many did Margaret grabbeds?"</w:t>
      </w:r>
    </w:p>
    <w:p>
      <w:r>
        <w:t>Equation : " X = 108 - 14"</w:t>
      </w:r>
    </w:p>
    <w:p>
      <w:r>
        <w:t xml:space="preserve">Answer : "94" </w:t>
        <w:br/>
        <w:t>}</w:t>
      </w:r>
    </w:p>
    <w:p>
      <w:r>
        <w:t>{</w:t>
        <w:br/>
        <w:t>Index 2078:</w:t>
      </w:r>
    </w:p>
    <w:p>
      <w:r>
        <w:t>Question : "Jason had 104 lime. Jesus clutched some lime. Now Jason has 69  lime. How many did Jesus clutcheds?"</w:t>
      </w:r>
    </w:p>
    <w:p>
      <w:r>
        <w:t>Equation : " X = 104 - 69"</w:t>
      </w:r>
    </w:p>
    <w:p>
      <w:r>
        <w:t xml:space="preserve">Answer : "35" </w:t>
        <w:br/>
        <w:t>}</w:t>
      </w:r>
    </w:p>
    <w:p>
      <w:r>
        <w:t>{</w:t>
        <w:br/>
        <w:t>Index 2079:</w:t>
      </w:r>
    </w:p>
    <w:p>
      <w:r>
        <w:t>Question : "Renee had 283 toy. Charlotte clutched some toy. Now Renee has 38  toy. How many did Charlotte clutcheds?"</w:t>
      </w:r>
    </w:p>
    <w:p>
      <w:r>
        <w:t>Equation : " X = 283 - 38"</w:t>
      </w:r>
    </w:p>
    <w:p>
      <w:r>
        <w:t xml:space="preserve">Answer : "245" </w:t>
        <w:br/>
        <w:t>}</w:t>
      </w:r>
    </w:p>
    <w:p>
      <w:r>
        <w:t>{</w:t>
        <w:br/>
        <w:t>Index 2080:</w:t>
      </w:r>
    </w:p>
    <w:p>
      <w:r>
        <w:t>Question : "Carlos had 211 fig. Larry lay hold of some fig. Now Carlos has 31  fig. How many did Larry lay hold ofs?"</w:t>
      </w:r>
    </w:p>
    <w:p>
      <w:r>
        <w:t>Equation : " X = 211 - 31"</w:t>
      </w:r>
    </w:p>
    <w:p>
      <w:r>
        <w:t xml:space="preserve">Answer : "180" </w:t>
        <w:br/>
        <w:t>}</w:t>
      </w:r>
    </w:p>
    <w:p>
      <w:r>
        <w:t>{</w:t>
        <w:br/>
        <w:t>Index 2081:</w:t>
      </w:r>
    </w:p>
    <w:p>
      <w:r>
        <w:t>Question : "George had 183 kiwi. Larry take hold of some kiwi. Now George has 57  kiwi. How many did Larry take hold ofs?"</w:t>
      </w:r>
    </w:p>
    <w:p>
      <w:r>
        <w:t>Equation : " X = 183 - 57"</w:t>
      </w:r>
    </w:p>
    <w:p>
      <w:r>
        <w:t xml:space="preserve">Answer : "126" </w:t>
        <w:br/>
        <w:t>}</w:t>
      </w:r>
    </w:p>
    <w:p>
      <w:r>
        <w:t>{</w:t>
        <w:br/>
        <w:t>Index 2082:</w:t>
      </w:r>
    </w:p>
    <w:p>
      <w:r>
        <w:t>Question : "Estela had 138 avocado. Alice take hold of some avocado. Now Estela has 12  avocado. How many did Alice take hold ofs?"</w:t>
      </w:r>
    </w:p>
    <w:p>
      <w:r>
        <w:t>Equation : " X = 138 - 12"</w:t>
      </w:r>
    </w:p>
    <w:p>
      <w:r>
        <w:t xml:space="preserve">Answer : "126" </w:t>
        <w:br/>
        <w:t>}</w:t>
      </w:r>
    </w:p>
    <w:p>
      <w:r>
        <w:t>{</w:t>
        <w:br/>
        <w:t>Index 2083:</w:t>
      </w:r>
    </w:p>
    <w:p>
      <w:r>
        <w:t>Question : "John had 271 mango. Kimberly grabbed some mango. Now John has 33  mango. How many did Kimberly grabbeds?"</w:t>
      </w:r>
    </w:p>
    <w:p>
      <w:r>
        <w:t>Equation : " X = 271 - 33"</w:t>
      </w:r>
    </w:p>
    <w:p>
      <w:r>
        <w:t xml:space="preserve">Answer : "238" </w:t>
        <w:br/>
        <w:t>}</w:t>
      </w:r>
    </w:p>
    <w:p>
      <w:r>
        <w:t>{</w:t>
        <w:br/>
        <w:t>Index 2084:</w:t>
      </w:r>
    </w:p>
    <w:p>
      <w:r>
        <w:t>Question : "Raymond had 294 Banana. William grasped some Banana. Now Raymond has 89  Banana. How many did William graspeds?"</w:t>
      </w:r>
    </w:p>
    <w:p>
      <w:r>
        <w:t>Equation : " X = 294 - 89"</w:t>
      </w:r>
    </w:p>
    <w:p>
      <w:r>
        <w:t xml:space="preserve">Answer : "205" </w:t>
        <w:br/>
        <w:t>}</w:t>
      </w:r>
    </w:p>
    <w:p>
      <w:r>
        <w:t>{</w:t>
        <w:br/>
        <w:t>Index 2085:</w:t>
      </w:r>
    </w:p>
    <w:p>
      <w:r>
        <w:t>Question : "Robert had 200 mango. Charles get hold of some mango. Now Robert has 72  mango. How many did Charles get hold ofs?"</w:t>
      </w:r>
    </w:p>
    <w:p>
      <w:r>
        <w:t>Equation : " X = 200 - 72"</w:t>
      </w:r>
    </w:p>
    <w:p>
      <w:r>
        <w:t xml:space="preserve">Answer : "128" </w:t>
        <w:br/>
        <w:t>}</w:t>
      </w:r>
    </w:p>
    <w:p>
      <w:r>
        <w:t>{</w:t>
        <w:br/>
        <w:t>Index 2086:</w:t>
      </w:r>
    </w:p>
    <w:p>
      <w:r>
        <w:t>Question : "Deana had 235 blackberry. Debbie grasped some blackberry. Now Deana has 84  blackberry. How many did Debbie graspeds?"</w:t>
      </w:r>
    </w:p>
    <w:p>
      <w:r>
        <w:t>Equation : " X = 235 - 84"</w:t>
      </w:r>
    </w:p>
    <w:p>
      <w:r>
        <w:t xml:space="preserve">Answer : "151" </w:t>
        <w:br/>
        <w:t>}</w:t>
      </w:r>
    </w:p>
    <w:p>
      <w:r>
        <w:t>{</w:t>
        <w:br/>
        <w:t>Index 2087:</w:t>
      </w:r>
    </w:p>
    <w:p>
      <w:r>
        <w:t>Question : "Ruth had 182 blackberry. Elizabeth gripped some blackberry. Now Ruth has 25  blackberry. How many did Elizabeth grippeds?"</w:t>
      </w:r>
    </w:p>
    <w:p>
      <w:r>
        <w:t>Equation : " X = 182 - 25"</w:t>
      </w:r>
    </w:p>
    <w:p>
      <w:r>
        <w:t xml:space="preserve">Answer : "157" </w:t>
        <w:br/>
        <w:t>}</w:t>
      </w:r>
    </w:p>
    <w:p>
      <w:r>
        <w:t>{</w:t>
        <w:br/>
        <w:t>Index 2088:</w:t>
      </w:r>
    </w:p>
    <w:p>
      <w:r>
        <w:t>Question : "Priscilla had 122 coconut. Joseph take hold of some coconut. Now Priscilla has 1  coconut. How many did Joseph take hold ofs?"</w:t>
      </w:r>
    </w:p>
    <w:p>
      <w:r>
        <w:t>Equation : " X = 122 - 1"</w:t>
      </w:r>
    </w:p>
    <w:p>
      <w:r>
        <w:t xml:space="preserve">Answer : "121" </w:t>
        <w:br/>
        <w:t>}</w:t>
      </w:r>
    </w:p>
    <w:p>
      <w:r>
        <w:t>{</w:t>
        <w:br/>
        <w:t>Index 2089:</w:t>
      </w:r>
    </w:p>
    <w:p>
      <w:r>
        <w:t>Question : "Stephanie had 153 cherry. David get hold of some cherry. Now Stephanie has 45  cherry. How many did David get hold ofs?"</w:t>
      </w:r>
    </w:p>
    <w:p>
      <w:r>
        <w:t>Equation : " X = 153 - 45"</w:t>
      </w:r>
    </w:p>
    <w:p>
      <w:r>
        <w:t xml:space="preserve">Answer : "108" </w:t>
        <w:br/>
        <w:t>}</w:t>
      </w:r>
    </w:p>
    <w:p>
      <w:r>
        <w:t>{</w:t>
        <w:br/>
        <w:t>Index 2090:</w:t>
      </w:r>
    </w:p>
    <w:p>
      <w:r>
        <w:t>Question : "Michelle had 281 nectarine. Sergio grabbed some nectarine. Now Michelle has 47  nectarine. How many did Sergio grabbeds?"</w:t>
      </w:r>
    </w:p>
    <w:p>
      <w:r>
        <w:t>Equation : " X = 281 - 47"</w:t>
      </w:r>
    </w:p>
    <w:p>
      <w:r>
        <w:t xml:space="preserve">Answer : "234" </w:t>
        <w:br/>
        <w:t>}</w:t>
      </w:r>
    </w:p>
    <w:p>
      <w:r>
        <w:t>{</w:t>
        <w:br/>
        <w:t>Index 2091:</w:t>
      </w:r>
    </w:p>
    <w:p>
      <w:r>
        <w:t>Question : "Corazon had 279 lime. Julia lay hold of some lime. Now Corazon has 86  lime. How many did Julia lay hold ofs?"</w:t>
      </w:r>
    </w:p>
    <w:p>
      <w:r>
        <w:t>Equation : " X = 279 - 86"</w:t>
      </w:r>
    </w:p>
    <w:p>
      <w:r>
        <w:t xml:space="preserve">Answer : "193" </w:t>
        <w:br/>
        <w:t>}</w:t>
      </w:r>
    </w:p>
    <w:p>
      <w:r>
        <w:t>{</w:t>
        <w:br/>
        <w:t>Index 2092:</w:t>
      </w:r>
    </w:p>
    <w:p>
      <w:r>
        <w:t>Question : "Anna had 121 pineapple. Bernie clasped some pineapple. Now Anna has 21  pineapple. How many did Bernie claspeds?"</w:t>
      </w:r>
    </w:p>
    <w:p>
      <w:r>
        <w:t>Equation : " X = 121 - 21"</w:t>
      </w:r>
    </w:p>
    <w:p>
      <w:r>
        <w:t xml:space="preserve">Answer : "100" </w:t>
        <w:br/>
        <w:t>}</w:t>
      </w:r>
    </w:p>
    <w:p>
      <w:r>
        <w:t>{</w:t>
        <w:br/>
        <w:t>Index 2093:</w:t>
      </w:r>
    </w:p>
    <w:p>
      <w:r>
        <w:t>Question : "Gregory had 244 watermelon. James take hold of some watermelon. Now Gregory has 62  watermelon. How many did James take hold ofs?"</w:t>
      </w:r>
    </w:p>
    <w:p>
      <w:r>
        <w:t>Equation : " X = 244 - 62"</w:t>
      </w:r>
    </w:p>
    <w:p>
      <w:r>
        <w:t xml:space="preserve">Answer : "182" </w:t>
        <w:br/>
        <w:t>}</w:t>
      </w:r>
    </w:p>
    <w:p>
      <w:r>
        <w:t>{</w:t>
        <w:br/>
        <w:t>Index 2094:</w:t>
      </w:r>
    </w:p>
    <w:p>
      <w:r>
        <w:t>Question : "Andres had 206 pineapple. Shelly clutched some pineapple. Now Andres has 56  pineapple. How many did Shelly clutcheds?"</w:t>
      </w:r>
    </w:p>
    <w:p>
      <w:r>
        <w:t>Equation : " X = 206 - 56"</w:t>
      </w:r>
    </w:p>
    <w:p>
      <w:r>
        <w:t xml:space="preserve">Answer : "150" </w:t>
        <w:br/>
        <w:t>}</w:t>
      </w:r>
    </w:p>
    <w:p>
      <w:r>
        <w:t>{</w:t>
        <w:br/>
        <w:t>Index 2095:</w:t>
      </w:r>
    </w:p>
    <w:p>
      <w:r>
        <w:t>Question : "Minnie had 296 fig. Benjamin clutched some fig. Now Minnie has 72  fig. How many did Benjamin clutcheds?"</w:t>
      </w:r>
    </w:p>
    <w:p>
      <w:r>
        <w:t>Equation : " X = 296 - 72"</w:t>
      </w:r>
    </w:p>
    <w:p>
      <w:r>
        <w:t xml:space="preserve">Answer : "224" </w:t>
        <w:br/>
        <w:t>}</w:t>
      </w:r>
    </w:p>
    <w:p>
      <w:r>
        <w:t>{</w:t>
        <w:br/>
        <w:t>Index 2096:</w:t>
      </w:r>
    </w:p>
    <w:p>
      <w:r>
        <w:t>Question : "Carl had 265 Bread. Linda grabbed some Bread. Now Carl has 35  Bread. How many did Linda grabbeds?"</w:t>
      </w:r>
    </w:p>
    <w:p>
      <w:r>
        <w:t>Equation : " X = 265 - 35"</w:t>
      </w:r>
    </w:p>
    <w:p>
      <w:r>
        <w:t xml:space="preserve">Answer : "230" </w:t>
        <w:br/>
        <w:t>}</w:t>
      </w:r>
    </w:p>
    <w:p>
      <w:r>
        <w:t>{</w:t>
        <w:br/>
        <w:t>Index 2097:</w:t>
      </w:r>
    </w:p>
    <w:p>
      <w:r>
        <w:t>Question : "Pamela had 200 Flower. Russel clasped some Flower. Now Pamela has 68  Flower. How many did Russel claspeds?"</w:t>
      </w:r>
    </w:p>
    <w:p>
      <w:r>
        <w:t>Equation : " X = 200 - 68"</w:t>
      </w:r>
    </w:p>
    <w:p>
      <w:r>
        <w:t xml:space="preserve">Answer : "132" </w:t>
        <w:br/>
        <w:t>}</w:t>
      </w:r>
    </w:p>
    <w:p>
      <w:r>
        <w:t>{</w:t>
        <w:br/>
        <w:t>Index 2098:</w:t>
      </w:r>
    </w:p>
    <w:p>
      <w:r>
        <w:t>Question : "Aaron had 205 Flower. Harry take hold of some Flower. Now Aaron has 23  Flower. How many did Harry take hold ofs?"</w:t>
      </w:r>
    </w:p>
    <w:p>
      <w:r>
        <w:t>Equation : " X = 205 - 23"</w:t>
      </w:r>
    </w:p>
    <w:p>
      <w:r>
        <w:t xml:space="preserve">Answer : "182" </w:t>
        <w:br/>
        <w:t>}</w:t>
      </w:r>
    </w:p>
    <w:p>
      <w:r>
        <w:t>{</w:t>
        <w:br/>
        <w:t>Index 2099:</w:t>
      </w:r>
    </w:p>
    <w:p>
      <w:r>
        <w:t>Question : "Anthony had 264 Watch. Mary clasped some Watch. Now Anthony has 38  Watch. How many did Mary claspeds?"</w:t>
      </w:r>
    </w:p>
    <w:p>
      <w:r>
        <w:t>Equation : " X = 264 - 38"</w:t>
      </w:r>
    </w:p>
    <w:p>
      <w:r>
        <w:t xml:space="preserve">Answer : "226" </w:t>
        <w:br/>
        <w:t>}</w:t>
      </w:r>
    </w:p>
    <w:p>
      <w:r>
        <w:t>{</w:t>
        <w:br/>
        <w:t>Index 2100:</w:t>
      </w:r>
    </w:p>
    <w:p>
      <w:r>
        <w:t>Question : "Monique had 249 Flower. Darla lay hold of some Flower. Now Monique has 6  Flower. How many did Darla lay hold ofs?"</w:t>
      </w:r>
    </w:p>
    <w:p>
      <w:r>
        <w:t>Equation : " X = 249 - 6"</w:t>
      </w:r>
    </w:p>
    <w:p>
      <w:r>
        <w:t xml:space="preserve">Answer : "243" </w:t>
        <w:br/>
        <w:t>}</w:t>
      </w:r>
    </w:p>
    <w:p>
      <w:r>
        <w:t>{</w:t>
        <w:br/>
        <w:t>Index 2101:</w:t>
      </w:r>
    </w:p>
    <w:p>
      <w:r>
        <w:t>Question : "Kristi had 131 coconut. Lisa grasped some coconut. Now Kristi has 76  coconut. How many did Lisa graspeds?"</w:t>
      </w:r>
    </w:p>
    <w:p>
      <w:r>
        <w:t>Equation : " X = 131 - 76"</w:t>
      </w:r>
    </w:p>
    <w:p>
      <w:r>
        <w:t xml:space="preserve">Answer : "55" </w:t>
        <w:br/>
        <w:t>}</w:t>
      </w:r>
    </w:p>
    <w:p>
      <w:r>
        <w:t>{</w:t>
        <w:br/>
        <w:t>Index 2102:</w:t>
      </w:r>
    </w:p>
    <w:p>
      <w:r>
        <w:t>Question : "Jason had 123 watermelon. David take hold of some watermelon. Now Jason has 68  watermelon. How many did David take hold ofs?"</w:t>
      </w:r>
    </w:p>
    <w:p>
      <w:r>
        <w:t>Equation : " X = 123 - 68"</w:t>
      </w:r>
    </w:p>
    <w:p>
      <w:r>
        <w:t xml:space="preserve">Answer : "55" </w:t>
        <w:br/>
        <w:t>}</w:t>
      </w:r>
    </w:p>
    <w:p>
      <w:r>
        <w:t>{</w:t>
        <w:br/>
        <w:t>Index 2103:</w:t>
      </w:r>
    </w:p>
    <w:p>
      <w:r>
        <w:t>Question : "Robert had 185 blackcurrant. Elias lay hold of some blackcurrant. Now Robert has 10  blackcurrant. How many did Elias lay hold ofs?"</w:t>
      </w:r>
    </w:p>
    <w:p>
      <w:r>
        <w:t>Equation : " X = 185 - 10"</w:t>
      </w:r>
    </w:p>
    <w:p>
      <w:r>
        <w:t xml:space="preserve">Answer : "175" </w:t>
        <w:br/>
        <w:t>}</w:t>
      </w:r>
    </w:p>
    <w:p>
      <w:r>
        <w:t>{</w:t>
        <w:br/>
        <w:t>Index 2104:</w:t>
      </w:r>
    </w:p>
    <w:p>
      <w:r>
        <w:t>Question : "Paula had 142 peach. Robert grabbed some peach. Now Paula has 43  peach. How many did Robert grabbeds?"</w:t>
      </w:r>
    </w:p>
    <w:p>
      <w:r>
        <w:t>Equation : " X = 142 - 43"</w:t>
      </w:r>
    </w:p>
    <w:p>
      <w:r>
        <w:t xml:space="preserve">Answer : "99" </w:t>
        <w:br/>
        <w:t>}</w:t>
      </w:r>
    </w:p>
    <w:p>
      <w:r>
        <w:t>{</w:t>
        <w:br/>
        <w:t>Index 2105:</w:t>
      </w:r>
    </w:p>
    <w:p>
      <w:r>
        <w:t>Question : "Alica had 266 fig. Robert gripped some fig. Now Alica has 30  fig. How many did Robert grippeds?"</w:t>
      </w:r>
    </w:p>
    <w:p>
      <w:r>
        <w:t>Equation : " X = 266 - 30"</w:t>
      </w:r>
    </w:p>
    <w:p>
      <w:r>
        <w:t xml:space="preserve">Answer : "236" </w:t>
        <w:br/>
        <w:t>}</w:t>
      </w:r>
    </w:p>
    <w:p>
      <w:r>
        <w:t>{</w:t>
        <w:br/>
        <w:t>Index 2106:</w:t>
      </w:r>
    </w:p>
    <w:p>
      <w:r>
        <w:t>Question : "Austin had 124 strawberry. Caroline lay hold of some strawberry. Now Austin has 24  strawberry. How many did Caroline lay hold ofs?"</w:t>
      </w:r>
    </w:p>
    <w:p>
      <w:r>
        <w:t>Equation : " X = 124 - 24"</w:t>
      </w:r>
    </w:p>
    <w:p>
      <w:r>
        <w:t xml:space="preserve">Answer : "100" </w:t>
        <w:br/>
        <w:t>}</w:t>
      </w:r>
    </w:p>
    <w:p>
      <w:r>
        <w:t>{</w:t>
        <w:br/>
        <w:t>Index 2107:</w:t>
      </w:r>
    </w:p>
    <w:p>
      <w:r>
        <w:t>Question : "Carlos had 265 apricot. Michael get hold of some apricot. Now Carlos has 86  apricot. How many did Michael get hold ofs?"</w:t>
      </w:r>
    </w:p>
    <w:p>
      <w:r>
        <w:t>Equation : " X = 265 - 86"</w:t>
      </w:r>
    </w:p>
    <w:p>
      <w:r>
        <w:t xml:space="preserve">Answer : "179" </w:t>
        <w:br/>
        <w:t>}</w:t>
      </w:r>
    </w:p>
    <w:p>
      <w:r>
        <w:t>{</w:t>
        <w:br/>
        <w:t>Index 2108:</w:t>
      </w:r>
    </w:p>
    <w:p>
      <w:r>
        <w:t>Question : "Eva had 134 plum. Federico get hold of some plum. Now Eva has 65  plum. How many did Federico get hold ofs?"</w:t>
      </w:r>
    </w:p>
    <w:p>
      <w:r>
        <w:t>Equation : " X = 134 - 65"</w:t>
      </w:r>
    </w:p>
    <w:p>
      <w:r>
        <w:t xml:space="preserve">Answer : "69" </w:t>
        <w:br/>
        <w:t>}</w:t>
      </w:r>
    </w:p>
    <w:p>
      <w:r>
        <w:t>{</w:t>
        <w:br/>
        <w:t>Index 2109:</w:t>
      </w:r>
    </w:p>
    <w:p>
      <w:r>
        <w:t>Question : "Daniel had 194 Doll. Robert gripped some Doll. Now Daniel has 46  Doll. How many did Robert grippeds?"</w:t>
      </w:r>
    </w:p>
    <w:p>
      <w:r>
        <w:t>Equation : " X = 194 - 46"</w:t>
      </w:r>
    </w:p>
    <w:p>
      <w:r>
        <w:t xml:space="preserve">Answer : "148" </w:t>
        <w:br/>
        <w:t>}</w:t>
      </w:r>
    </w:p>
    <w:p>
      <w:r>
        <w:t>{</w:t>
        <w:br/>
        <w:t>Index 2110:</w:t>
      </w:r>
    </w:p>
    <w:p>
      <w:r>
        <w:t>Question : "Edward had 212 raspberry. Chelsea grasped some raspberry. Now Edward has 88  raspberry. How many did Chelsea graspeds?"</w:t>
      </w:r>
    </w:p>
    <w:p>
      <w:r>
        <w:t>Equation : " X = 212 - 88"</w:t>
      </w:r>
    </w:p>
    <w:p>
      <w:r>
        <w:t xml:space="preserve">Answer : "124" </w:t>
        <w:br/>
        <w:t>}</w:t>
      </w:r>
    </w:p>
    <w:p>
      <w:r>
        <w:t>{</w:t>
        <w:br/>
        <w:t>Index 2111:</w:t>
      </w:r>
    </w:p>
    <w:p>
      <w:r>
        <w:t>Question : "Margaret had 298 Beg. Lisa lay hold of some Beg. Now Margaret has 52  Beg. How many did Lisa lay hold ofs?"</w:t>
      </w:r>
    </w:p>
    <w:p>
      <w:r>
        <w:t>Equation : " X = 298 - 52"</w:t>
      </w:r>
    </w:p>
    <w:p>
      <w:r>
        <w:t xml:space="preserve">Answer : "246" </w:t>
        <w:br/>
        <w:t>}</w:t>
      </w:r>
    </w:p>
    <w:p>
      <w:r>
        <w:t>{</w:t>
        <w:br/>
        <w:t>Index 2112:</w:t>
      </w:r>
    </w:p>
    <w:p>
      <w:r>
        <w:t>Question : "Edward had 193 blackcurrant. Daniel take hold of some blackcurrant. Now Edward has 81  blackcurrant. How many did Daniel take hold ofs?"</w:t>
      </w:r>
    </w:p>
    <w:p>
      <w:r>
        <w:t>Equation : " X = 193 - 81"</w:t>
      </w:r>
    </w:p>
    <w:p>
      <w:r>
        <w:t xml:space="preserve">Answer : "112" </w:t>
        <w:br/>
        <w:t>}</w:t>
      </w:r>
    </w:p>
    <w:p>
      <w:r>
        <w:t>{</w:t>
        <w:br/>
        <w:t>Index 2113:</w:t>
      </w:r>
    </w:p>
    <w:p>
      <w:r>
        <w:t>Question : "Jesse had 288 orange. Mavis lay hold of some orange. Now Jesse has 92  orange. How many did Mavis lay hold ofs?"</w:t>
      </w:r>
    </w:p>
    <w:p>
      <w:r>
        <w:t>Equation : " X = 288 - 92"</w:t>
      </w:r>
    </w:p>
    <w:p>
      <w:r>
        <w:t xml:space="preserve">Answer : "196" </w:t>
        <w:br/>
        <w:t>}</w:t>
      </w:r>
    </w:p>
    <w:p>
      <w:r>
        <w:t>{</w:t>
        <w:br/>
        <w:t>Index 2114:</w:t>
      </w:r>
    </w:p>
    <w:p>
      <w:r>
        <w:t>Question : "Elaine had 297 Chocolate. Travis clasped some Chocolate. Now Elaine has 92  Chocolate. How many did Travis claspeds?"</w:t>
      </w:r>
    </w:p>
    <w:p>
      <w:r>
        <w:t>Equation : " X = 297 - 92"</w:t>
      </w:r>
    </w:p>
    <w:p>
      <w:r>
        <w:t xml:space="preserve">Answer : "205" </w:t>
        <w:br/>
        <w:t>}</w:t>
      </w:r>
    </w:p>
    <w:p>
      <w:r>
        <w:t>{</w:t>
        <w:br/>
        <w:t>Index 2115:</w:t>
      </w:r>
    </w:p>
    <w:p>
      <w:r>
        <w:t>Question : "Mary had 112 blackcurrant. John clutched some blackcurrant. Now Mary has 91  blackcurrant. How many did John clutcheds?"</w:t>
      </w:r>
    </w:p>
    <w:p>
      <w:r>
        <w:t>Equation : " X = 112 - 91"</w:t>
      </w:r>
    </w:p>
    <w:p>
      <w:r>
        <w:t xml:space="preserve">Answer : "21" </w:t>
        <w:br/>
        <w:t>}</w:t>
      </w:r>
    </w:p>
    <w:p>
      <w:r>
        <w:t>{</w:t>
        <w:br/>
        <w:t>Index 2116:</w:t>
      </w:r>
    </w:p>
    <w:p>
      <w:r>
        <w:t>Question : "Tameka had 139 peach. Katherine take hold of some peach. Now Tameka has 10  peach. How many did Katherine take hold ofs?"</w:t>
      </w:r>
    </w:p>
    <w:p>
      <w:r>
        <w:t>Equation : " X = 139 - 10"</w:t>
      </w:r>
    </w:p>
    <w:p>
      <w:r>
        <w:t xml:space="preserve">Answer : "129" </w:t>
        <w:br/>
        <w:t>}</w:t>
      </w:r>
    </w:p>
    <w:p>
      <w:r>
        <w:t>{</w:t>
        <w:br/>
        <w:t>Index 2117:</w:t>
      </w:r>
    </w:p>
    <w:p>
      <w:r>
        <w:t>Question : "Edward had 178 avocado. Robert clasped some avocado. Now Edward has 53  avocado. How many did Robert claspeds?"</w:t>
      </w:r>
    </w:p>
    <w:p>
      <w:r>
        <w:t>Equation : " X = 178 - 53"</w:t>
      </w:r>
    </w:p>
    <w:p>
      <w:r>
        <w:t xml:space="preserve">Answer : "125" </w:t>
        <w:br/>
        <w:t>}</w:t>
      </w:r>
    </w:p>
    <w:p>
      <w:r>
        <w:t>{</w:t>
        <w:br/>
        <w:t>Index 2118:</w:t>
      </w:r>
    </w:p>
    <w:p>
      <w:r>
        <w:t>Question : "Kayla had 228 blueberry. Britni clutched some blueberry. Now Kayla has 49  blueberry. How many did Britni clutcheds?"</w:t>
      </w:r>
    </w:p>
    <w:p>
      <w:r>
        <w:t>Equation : " X = 228 - 49"</w:t>
      </w:r>
    </w:p>
    <w:p>
      <w:r>
        <w:t xml:space="preserve">Answer : "179" </w:t>
        <w:br/>
        <w:t>}</w:t>
      </w:r>
    </w:p>
    <w:p>
      <w:r>
        <w:t>{</w:t>
        <w:br/>
        <w:t>Index 2119:</w:t>
      </w:r>
    </w:p>
    <w:p>
      <w:r>
        <w:t>Question : "Debra had 251 avocado. Brian gripped some avocado. Now Debra has 66  avocado. How many did Brian grippeds?"</w:t>
      </w:r>
    </w:p>
    <w:p>
      <w:r>
        <w:t>Equation : " X = 251 - 66"</w:t>
      </w:r>
    </w:p>
    <w:p>
      <w:r>
        <w:t xml:space="preserve">Answer : "185" </w:t>
        <w:br/>
        <w:t>}</w:t>
      </w:r>
    </w:p>
    <w:p>
      <w:r>
        <w:t>{</w:t>
        <w:br/>
        <w:t>Index 2120:</w:t>
      </w:r>
    </w:p>
    <w:p>
      <w:r>
        <w:t>Question : "Sally had 230 Chocolate. Jorge clutched some Chocolate. Now Sally has 21  Chocolate. How many did Jorge clutcheds?"</w:t>
      </w:r>
    </w:p>
    <w:p>
      <w:r>
        <w:t>Equation : " X = 230 - 21"</w:t>
      </w:r>
    </w:p>
    <w:p>
      <w:r>
        <w:t xml:space="preserve">Answer : "209" </w:t>
        <w:br/>
        <w:t>}</w:t>
      </w:r>
    </w:p>
    <w:p>
      <w:r>
        <w:t>{</w:t>
        <w:br/>
        <w:t>Index 2121:</w:t>
      </w:r>
    </w:p>
    <w:p>
      <w:r>
        <w:t>Question : "Matthew had 119 peach. Ernest take hold of some peach. Now Matthew has 36  peach. How many did Ernest take hold ofs?"</w:t>
      </w:r>
    </w:p>
    <w:p>
      <w:r>
        <w:t>Equation : " X = 119 - 36"</w:t>
      </w:r>
    </w:p>
    <w:p>
      <w:r>
        <w:t xml:space="preserve">Answer : "83" </w:t>
        <w:br/>
        <w:t>}</w:t>
      </w:r>
    </w:p>
    <w:p>
      <w:r>
        <w:t>{</w:t>
        <w:br/>
        <w:t>Index 2122:</w:t>
      </w:r>
    </w:p>
    <w:p>
      <w:r>
        <w:t>Question : "Suzette had 106 apricot. Robin lay hold of some apricot. Now Suzette has 9  apricot. How many did Robin lay hold ofs?"</w:t>
      </w:r>
    </w:p>
    <w:p>
      <w:r>
        <w:t>Equation : " X = 106 - 9"</w:t>
      </w:r>
    </w:p>
    <w:p>
      <w:r>
        <w:t xml:space="preserve">Answer : "97" </w:t>
        <w:br/>
        <w:t>}</w:t>
      </w:r>
    </w:p>
    <w:p>
      <w:r>
        <w:t>{</w:t>
        <w:br/>
        <w:t>Index 2123:</w:t>
      </w:r>
    </w:p>
    <w:p>
      <w:r>
        <w:t>Question : "Janet had 145 Watch. Francisco grabbed some Watch. Now Janet has 28  Watch. How many did Francisco grabbeds?"</w:t>
      </w:r>
    </w:p>
    <w:p>
      <w:r>
        <w:t>Equation : " X = 145 - 28"</w:t>
      </w:r>
    </w:p>
    <w:p>
      <w:r>
        <w:t xml:space="preserve">Answer : "117" </w:t>
        <w:br/>
        <w:t>}</w:t>
      </w:r>
    </w:p>
    <w:p>
      <w:r>
        <w:t>{</w:t>
        <w:br/>
        <w:t>Index 2124:</w:t>
      </w:r>
    </w:p>
    <w:p>
      <w:r>
        <w:t>Question : "Diane had 223 orange. Mai grasped some orange. Now Diane has 26  orange. How many did Mai graspeds?"</w:t>
      </w:r>
    </w:p>
    <w:p>
      <w:r>
        <w:t>Equation : " X = 223 - 26"</w:t>
      </w:r>
    </w:p>
    <w:p>
      <w:r>
        <w:t xml:space="preserve">Answer : "197" </w:t>
        <w:br/>
        <w:t>}</w:t>
      </w:r>
    </w:p>
    <w:p>
      <w:r>
        <w:t>{</w:t>
        <w:br/>
        <w:t>Index 2125:</w:t>
      </w:r>
    </w:p>
    <w:p>
      <w:r>
        <w:t>Question : "Jeffrey had 149 kiwi. Tom clutched some kiwi. Now Jeffrey has 9  kiwi. How many did Tom clutcheds?"</w:t>
      </w:r>
    </w:p>
    <w:p>
      <w:r>
        <w:t>Equation : " X = 149 - 9"</w:t>
      </w:r>
    </w:p>
    <w:p>
      <w:r>
        <w:t xml:space="preserve">Answer : "140" </w:t>
        <w:br/>
        <w:t>}</w:t>
      </w:r>
    </w:p>
    <w:p>
      <w:r>
        <w:t>{</w:t>
        <w:br/>
        <w:t>Index 2126:</w:t>
      </w:r>
    </w:p>
    <w:p>
      <w:r>
        <w:t>Question : "Steven had 209 toy. Adelia clasped some toy. Now Steven has 71  toy. How many did Adelia claspeds?"</w:t>
      </w:r>
    </w:p>
    <w:p>
      <w:r>
        <w:t>Equation : " X = 209 - 71"</w:t>
      </w:r>
    </w:p>
    <w:p>
      <w:r>
        <w:t xml:space="preserve">Answer : "138" </w:t>
        <w:br/>
        <w:t>}</w:t>
      </w:r>
    </w:p>
    <w:p>
      <w:r>
        <w:t>{</w:t>
        <w:br/>
        <w:t>Index 2127:</w:t>
      </w:r>
    </w:p>
    <w:p>
      <w:r>
        <w:t>Question : "Darius had 213 watermelon. Shelia grasped some watermelon. Now Darius has 61  watermelon. How many did Shelia graspeds?"</w:t>
      </w:r>
    </w:p>
    <w:p>
      <w:r>
        <w:t>Equation : " X = 213 - 61"</w:t>
      </w:r>
    </w:p>
    <w:p>
      <w:r>
        <w:t xml:space="preserve">Answer : "152" </w:t>
        <w:br/>
        <w:t>}</w:t>
      </w:r>
    </w:p>
    <w:p>
      <w:r>
        <w:t>{</w:t>
        <w:br/>
        <w:t>Index 2128:</w:t>
      </w:r>
    </w:p>
    <w:p>
      <w:r>
        <w:t>Question : "Beverly had 175 Beg. Kimberly take hold of some Beg. Now Beverly has 57  Beg. How many did Kimberly take hold ofs?"</w:t>
      </w:r>
    </w:p>
    <w:p>
      <w:r>
        <w:t>Equation : " X = 175 - 57"</w:t>
      </w:r>
    </w:p>
    <w:p>
      <w:r>
        <w:t xml:space="preserve">Answer : "118" </w:t>
        <w:br/>
        <w:t>}</w:t>
      </w:r>
    </w:p>
    <w:p>
      <w:r>
        <w:t>{</w:t>
        <w:br/>
        <w:t>Index 2129:</w:t>
      </w:r>
    </w:p>
    <w:p>
      <w:r>
        <w:t>Question : "Kathryn had 236 papaya. Adela get hold of some papaya. Now Kathryn has 72  papaya. How many did Adela get hold ofs?"</w:t>
      </w:r>
    </w:p>
    <w:p>
      <w:r>
        <w:t>Equation : " X = 236 - 72"</w:t>
      </w:r>
    </w:p>
    <w:p>
      <w:r>
        <w:t xml:space="preserve">Answer : "164" </w:t>
        <w:br/>
        <w:t>}</w:t>
      </w:r>
    </w:p>
    <w:p>
      <w:r>
        <w:t>{</w:t>
        <w:br/>
        <w:t>Index 2130:</w:t>
      </w:r>
    </w:p>
    <w:p>
      <w:r>
        <w:t>Question : "Donald had 275 blackcurrant. Ryan clutched some blackcurrant. Now Donald has 76  blackcurrant. How many did Ryan clutcheds?"</w:t>
      </w:r>
    </w:p>
    <w:p>
      <w:r>
        <w:t>Equation : " X = 275 - 76"</w:t>
      </w:r>
    </w:p>
    <w:p>
      <w:r>
        <w:t xml:space="preserve">Answer : "199" </w:t>
        <w:br/>
        <w:t>}</w:t>
      </w:r>
    </w:p>
    <w:p>
      <w:r>
        <w:t>{</w:t>
        <w:br/>
        <w:t>Index 2131:</w:t>
      </w:r>
    </w:p>
    <w:p>
      <w:r>
        <w:t>Question : "Rachelle had 239 blueberry. Jorge clasped some blueberry. Now Rachelle has 83  blueberry. How many did Jorge claspeds?"</w:t>
      </w:r>
    </w:p>
    <w:p>
      <w:r>
        <w:t>Equation : " X = 239 - 83"</w:t>
      </w:r>
    </w:p>
    <w:p>
      <w:r>
        <w:t xml:space="preserve">Answer : "156" </w:t>
        <w:br/>
        <w:t>}</w:t>
      </w:r>
    </w:p>
    <w:p>
      <w:r>
        <w:t>{</w:t>
        <w:br/>
        <w:t>Index 2132:</w:t>
      </w:r>
    </w:p>
    <w:p>
      <w:r>
        <w:t>Question : "Matthew had 289 fig. Sean grasped some fig. Now Matthew has 80  fig. How many did Sean graspeds?"</w:t>
      </w:r>
    </w:p>
    <w:p>
      <w:r>
        <w:t>Equation : " X = 289 - 80"</w:t>
      </w:r>
    </w:p>
    <w:p>
      <w:r>
        <w:t xml:space="preserve">Answer : "209" </w:t>
        <w:br/>
        <w:t>}</w:t>
      </w:r>
    </w:p>
    <w:p>
      <w:r>
        <w:t>{</w:t>
        <w:br/>
        <w:t>Index 2133:</w:t>
      </w:r>
    </w:p>
    <w:p>
      <w:r>
        <w:t>Question : "Brenda had 290 Bread. Nancy gripped some Bread. Now Brenda has 49  Bread. How many did Nancy grippeds?"</w:t>
      </w:r>
    </w:p>
    <w:p>
      <w:r>
        <w:t>Equation : " X = 290 - 49"</w:t>
      </w:r>
    </w:p>
    <w:p>
      <w:r>
        <w:t xml:space="preserve">Answer : "241" </w:t>
        <w:br/>
        <w:t>}</w:t>
      </w:r>
    </w:p>
    <w:p>
      <w:r>
        <w:t>{</w:t>
        <w:br/>
        <w:t>Index 2134:</w:t>
      </w:r>
    </w:p>
    <w:p>
      <w:r>
        <w:t>Question : "Greg had 122 coconut. Noriko take hold of some coconut. Now Greg has 8  coconut. How many did Noriko take hold ofs?"</w:t>
      </w:r>
    </w:p>
    <w:p>
      <w:r>
        <w:t>Equation : " X = 122 - 8"</w:t>
      </w:r>
    </w:p>
    <w:p>
      <w:r>
        <w:t xml:space="preserve">Answer : "114" </w:t>
        <w:br/>
        <w:t>}</w:t>
      </w:r>
    </w:p>
    <w:p>
      <w:r>
        <w:t>{</w:t>
        <w:br/>
        <w:t>Index 2135:</w:t>
      </w:r>
    </w:p>
    <w:p>
      <w:r>
        <w:t>Question : "Stephanie had 251 toy. Ben lay hold of some toy. Now Stephanie has 72  toy. How many did Ben lay hold ofs?"</w:t>
      </w:r>
    </w:p>
    <w:p>
      <w:r>
        <w:t>Equation : " X = 251 - 72"</w:t>
      </w:r>
    </w:p>
    <w:p>
      <w:r>
        <w:t xml:space="preserve">Answer : "179" </w:t>
        <w:br/>
        <w:t>}</w:t>
      </w:r>
    </w:p>
    <w:p>
      <w:r>
        <w:t>{</w:t>
        <w:br/>
        <w:t>Index 2136:</w:t>
      </w:r>
    </w:p>
    <w:p>
      <w:r>
        <w:t>Question : "Nelida had 252 pear. Sabrina gripped some pear. Now Nelida has 27  pear. How many did Sabrina grippeds?"</w:t>
      </w:r>
    </w:p>
    <w:p>
      <w:r>
        <w:t>Equation : " X = 252 - 27"</w:t>
      </w:r>
    </w:p>
    <w:p>
      <w:r>
        <w:t xml:space="preserve">Answer : "225" </w:t>
        <w:br/>
        <w:t>}</w:t>
      </w:r>
    </w:p>
    <w:p>
      <w:r>
        <w:t>{</w:t>
        <w:br/>
        <w:t>Index 2137:</w:t>
      </w:r>
    </w:p>
    <w:p>
      <w:r>
        <w:t>Question : "James had 194 pineapple. Cynthia clasped some pineapple. Now James has 67  pineapple. How many did Cynthia claspeds?"</w:t>
      </w:r>
    </w:p>
    <w:p>
      <w:r>
        <w:t>Equation : " X = 194 - 67"</w:t>
      </w:r>
    </w:p>
    <w:p>
      <w:r>
        <w:t xml:space="preserve">Answer : "127" </w:t>
        <w:br/>
        <w:t>}</w:t>
      </w:r>
    </w:p>
    <w:p>
      <w:r>
        <w:t>{</w:t>
        <w:br/>
        <w:t>Index 2138:</w:t>
      </w:r>
    </w:p>
    <w:p>
      <w:r>
        <w:t>Question : "Jessica had 135 Bread. Lori grabbed some Bread. Now Jessica has 8  Bread. How many did Lori grabbeds?"</w:t>
      </w:r>
    </w:p>
    <w:p>
      <w:r>
        <w:t>Equation : " X = 135 - 8"</w:t>
      </w:r>
    </w:p>
    <w:p>
      <w:r>
        <w:t xml:space="preserve">Answer : "127" </w:t>
        <w:br/>
        <w:t>}</w:t>
      </w:r>
    </w:p>
    <w:p>
      <w:r>
        <w:t>{</w:t>
        <w:br/>
        <w:t>Index 2139:</w:t>
      </w:r>
    </w:p>
    <w:p>
      <w:r>
        <w:t>Question : "Mary had 279 Pen. Edith grabbed some Pen. Now Mary has 50  Pen. How many did Edith grabbeds?"</w:t>
      </w:r>
    </w:p>
    <w:p>
      <w:r>
        <w:t>Equation : " X = 279 - 50"</w:t>
      </w:r>
    </w:p>
    <w:p>
      <w:r>
        <w:t xml:space="preserve">Answer : "229" </w:t>
        <w:br/>
        <w:t>}</w:t>
      </w:r>
    </w:p>
    <w:p>
      <w:r>
        <w:t>{</w:t>
        <w:br/>
        <w:t>Index 2140:</w:t>
      </w:r>
    </w:p>
    <w:p>
      <w:r>
        <w:t>Question : "Jody had 225 blackcurrant. Michelle clutched some blackcurrant. Now Jody has 87  blackcurrant. How many did Michelle clutcheds?"</w:t>
      </w:r>
    </w:p>
    <w:p>
      <w:r>
        <w:t>Equation : " X = 225 - 87"</w:t>
      </w:r>
    </w:p>
    <w:p>
      <w:r>
        <w:t xml:space="preserve">Answer : "138" </w:t>
        <w:br/>
        <w:t>}</w:t>
      </w:r>
    </w:p>
    <w:p>
      <w:r>
        <w:t>{</w:t>
        <w:br/>
        <w:t>Index 2141:</w:t>
      </w:r>
    </w:p>
    <w:p>
      <w:r>
        <w:t>Question : "Dora had 147 Book. Shirley clasped some Book. Now Dora has 71  Book. How many did Shirley claspeds?"</w:t>
      </w:r>
    </w:p>
    <w:p>
      <w:r>
        <w:t>Equation : " X = 147 - 71"</w:t>
      </w:r>
    </w:p>
    <w:p>
      <w:r>
        <w:t xml:space="preserve">Answer : "76" </w:t>
        <w:br/>
        <w:t>}</w:t>
      </w:r>
    </w:p>
    <w:p>
      <w:r>
        <w:t>{</w:t>
        <w:br/>
        <w:t>Index 2142:</w:t>
      </w:r>
    </w:p>
    <w:p>
      <w:r>
        <w:t>Question : "Earnest had 242 blueberry. Debbie take hold of some blueberry. Now Earnest has 51  blueberry. How many did Debbie take hold ofs?"</w:t>
      </w:r>
    </w:p>
    <w:p>
      <w:r>
        <w:t>Equation : " X = 242 - 51"</w:t>
      </w:r>
    </w:p>
    <w:p>
      <w:r>
        <w:t xml:space="preserve">Answer : "191" </w:t>
        <w:br/>
        <w:t>}</w:t>
      </w:r>
    </w:p>
    <w:p>
      <w:r>
        <w:t>{</w:t>
        <w:br/>
        <w:t>Index 2143:</w:t>
      </w:r>
    </w:p>
    <w:p>
      <w:r>
        <w:t>Question : "Jc had 260 plum. Patsy grabbed some plum. Now Jc has 31  plum. How many did Patsy grabbeds?"</w:t>
      </w:r>
    </w:p>
    <w:p>
      <w:r>
        <w:t>Equation : " X = 260 - 31"</w:t>
      </w:r>
    </w:p>
    <w:p>
      <w:r>
        <w:t xml:space="preserve">Answer : "229" </w:t>
        <w:br/>
        <w:t>}</w:t>
      </w:r>
    </w:p>
    <w:p>
      <w:r>
        <w:t>{</w:t>
        <w:br/>
        <w:t>Index 2144:</w:t>
      </w:r>
    </w:p>
    <w:p>
      <w:r>
        <w:t>Question : "John had 255 quince. Jack gripped some quince. Now John has 1  quince. How many did Jack grippeds?"</w:t>
      </w:r>
    </w:p>
    <w:p>
      <w:r>
        <w:t>Equation : " X = 255 - 1"</w:t>
      </w:r>
    </w:p>
    <w:p>
      <w:r>
        <w:t xml:space="preserve">Answer : "254" </w:t>
        <w:br/>
        <w:t>}</w:t>
      </w:r>
    </w:p>
    <w:p>
      <w:r>
        <w:t>{</w:t>
        <w:br/>
        <w:t>Index 2145:</w:t>
      </w:r>
    </w:p>
    <w:p>
      <w:r>
        <w:t>Question : "Sarai had 237 Book. John clasped some Book. Now Sarai has 65  Book. How many did John claspeds?"</w:t>
      </w:r>
    </w:p>
    <w:p>
      <w:r>
        <w:t>Equation : " X = 237 - 65"</w:t>
      </w:r>
    </w:p>
    <w:p>
      <w:r>
        <w:t xml:space="preserve">Answer : "172" </w:t>
        <w:br/>
        <w:t>}</w:t>
      </w:r>
    </w:p>
    <w:p>
      <w:r>
        <w:t>{</w:t>
        <w:br/>
        <w:t>Index 2146:</w:t>
      </w:r>
    </w:p>
    <w:p>
      <w:r>
        <w:t>Question : "Kimberly had 127 fig. Michael clutched some fig. Now Kimberly has 4  fig. How many did Michael clutcheds?"</w:t>
      </w:r>
    </w:p>
    <w:p>
      <w:r>
        <w:t>Equation : " X = 127 - 4"</w:t>
      </w:r>
    </w:p>
    <w:p>
      <w:r>
        <w:t xml:space="preserve">Answer : "123" </w:t>
        <w:br/>
        <w:t>}</w:t>
      </w:r>
    </w:p>
    <w:p>
      <w:r>
        <w:t>{</w:t>
        <w:br/>
        <w:t>Index 2147:</w:t>
      </w:r>
    </w:p>
    <w:p>
      <w:r>
        <w:t>Question : "Joseph had 245 nectarine. Constance clasped some nectarine. Now Joseph has 48  nectarine. How many did Constance claspeds?"</w:t>
      </w:r>
    </w:p>
    <w:p>
      <w:r>
        <w:t>Equation : " X = 245 - 48"</w:t>
      </w:r>
    </w:p>
    <w:p>
      <w:r>
        <w:t xml:space="preserve">Answer : "197" </w:t>
        <w:br/>
        <w:t>}</w:t>
      </w:r>
    </w:p>
    <w:p>
      <w:r>
        <w:t>{</w:t>
        <w:br/>
        <w:t>Index 2148:</w:t>
      </w:r>
    </w:p>
    <w:p>
      <w:r>
        <w:t>Question : "Mark had 202 Car. Brian clasped some Car. Now Mark has 4  Car. How many did Brian claspeds?"</w:t>
      </w:r>
    </w:p>
    <w:p>
      <w:r>
        <w:t>Equation : " X = 202 - 4"</w:t>
      </w:r>
    </w:p>
    <w:p>
      <w:r>
        <w:t xml:space="preserve">Answer : "198" </w:t>
        <w:br/>
        <w:t>}</w:t>
      </w:r>
    </w:p>
    <w:p>
      <w:r>
        <w:t>{</w:t>
        <w:br/>
        <w:t>Index 2149:</w:t>
      </w:r>
    </w:p>
    <w:p>
      <w:r>
        <w:t>Question : "Susan had 166 quince. Bruce clutched some quince. Now Susan has 89  quince. How many did Bruce clutcheds?"</w:t>
      </w:r>
    </w:p>
    <w:p>
      <w:r>
        <w:t>Equation : " X = 166 - 89"</w:t>
      </w:r>
    </w:p>
    <w:p>
      <w:r>
        <w:t xml:space="preserve">Answer : "77" </w:t>
        <w:br/>
        <w:t>}</w:t>
      </w:r>
    </w:p>
    <w:p>
      <w:r>
        <w:t>{</w:t>
        <w:br/>
        <w:t>Index 2150:</w:t>
      </w:r>
    </w:p>
    <w:p>
      <w:r>
        <w:t>Question : "Maryann had 220 quince. Forrest take hold of some quince. Now Maryann has 46  quince. How many did Forrest take hold ofs?"</w:t>
      </w:r>
    </w:p>
    <w:p>
      <w:r>
        <w:t>Equation : " X = 220 - 46"</w:t>
      </w:r>
    </w:p>
    <w:p>
      <w:r>
        <w:t xml:space="preserve">Answer : "174" </w:t>
        <w:br/>
        <w:t>}</w:t>
      </w:r>
    </w:p>
    <w:p>
      <w:r>
        <w:t>{</w:t>
        <w:br/>
        <w:t>Index 2151:</w:t>
      </w:r>
    </w:p>
    <w:p>
      <w:r>
        <w:t>Question : "Ralph had 147 lychee. Nicole grabbed some lychee. Now Ralph has 98  lychee. How many did Nicole grabbeds?"</w:t>
      </w:r>
    </w:p>
    <w:p>
      <w:r>
        <w:t>Equation : " X = 147 - 98"</w:t>
      </w:r>
    </w:p>
    <w:p>
      <w:r>
        <w:t xml:space="preserve">Answer : "49" </w:t>
        <w:br/>
        <w:t>}</w:t>
      </w:r>
    </w:p>
    <w:p>
      <w:r>
        <w:t>{</w:t>
        <w:br/>
        <w:t>Index 2152:</w:t>
      </w:r>
    </w:p>
    <w:p>
      <w:r>
        <w:t>Question : "Michael had 280 watermelon. Jasmine gripped some watermelon. Now Michael has 3  watermelon. How many did Jasmine grippeds?"</w:t>
      </w:r>
    </w:p>
    <w:p>
      <w:r>
        <w:t>Equation : " X = 280 - 3"</w:t>
      </w:r>
    </w:p>
    <w:p>
      <w:r>
        <w:t xml:space="preserve">Answer : "277" </w:t>
        <w:br/>
        <w:t>}</w:t>
      </w:r>
    </w:p>
    <w:p>
      <w:r>
        <w:t>{</w:t>
        <w:br/>
        <w:t>Index 2153:</w:t>
      </w:r>
    </w:p>
    <w:p>
      <w:r>
        <w:t>Question : "James had 164 quince. Estella grasped some quince. Now James has 29  quince. How many did Estella graspeds?"</w:t>
      </w:r>
    </w:p>
    <w:p>
      <w:r>
        <w:t>Equation : " X = 164 - 29"</w:t>
      </w:r>
    </w:p>
    <w:p>
      <w:r>
        <w:t xml:space="preserve">Answer : "135" </w:t>
        <w:br/>
        <w:t>}</w:t>
      </w:r>
    </w:p>
    <w:p>
      <w:r>
        <w:t>{</w:t>
        <w:br/>
        <w:t>Index 2154:</w:t>
      </w:r>
    </w:p>
    <w:p>
      <w:r>
        <w:t>Question : "Wayne had 101 kiwi. Cameron grasped some kiwi. Now Wayne has 85  kiwi. How many did Cameron graspeds?"</w:t>
      </w:r>
    </w:p>
    <w:p>
      <w:r>
        <w:t>Equation : " X = 101 - 85"</w:t>
      </w:r>
    </w:p>
    <w:p>
      <w:r>
        <w:t xml:space="preserve">Answer : "16" </w:t>
        <w:br/>
        <w:t>}</w:t>
      </w:r>
    </w:p>
    <w:p>
      <w:r>
        <w:t>{</w:t>
        <w:br/>
        <w:t>Index 2155:</w:t>
      </w:r>
    </w:p>
    <w:p>
      <w:r>
        <w:t>Question : "James had 293 Chocolate. Essie grabbed some Chocolate. Now James has 80  Chocolate. How many did Essie grabbeds?"</w:t>
      </w:r>
    </w:p>
    <w:p>
      <w:r>
        <w:t>Equation : " X = 293 - 80"</w:t>
      </w:r>
    </w:p>
    <w:p>
      <w:r>
        <w:t xml:space="preserve">Answer : "213" </w:t>
        <w:br/>
        <w:t>}</w:t>
      </w:r>
    </w:p>
    <w:p>
      <w:r>
        <w:t>{</w:t>
        <w:br/>
        <w:t>Index 2156:</w:t>
      </w:r>
    </w:p>
    <w:p>
      <w:r>
        <w:t>Question : "Alyssa had 229 apricot. James take hold of some apricot. Now Alyssa has 74  apricot. How many did James take hold ofs?"</w:t>
      </w:r>
    </w:p>
    <w:p>
      <w:r>
        <w:t>Equation : " X = 229 - 74"</w:t>
      </w:r>
    </w:p>
    <w:p>
      <w:r>
        <w:t xml:space="preserve">Answer : "155" </w:t>
        <w:br/>
        <w:t>}</w:t>
      </w:r>
    </w:p>
    <w:p>
      <w:r>
        <w:t>{</w:t>
        <w:br/>
        <w:t>Index 2157:</w:t>
      </w:r>
    </w:p>
    <w:p>
      <w:r>
        <w:t>Question : "Lyndsay had 262 Mango. Araceli grabbed some Mango. Now Lyndsay has 6  Mango. How many did Araceli grabbeds?"</w:t>
      </w:r>
    </w:p>
    <w:p>
      <w:r>
        <w:t>Equation : " X = 262 - 6"</w:t>
      </w:r>
    </w:p>
    <w:p>
      <w:r>
        <w:t xml:space="preserve">Answer : "256" </w:t>
        <w:br/>
        <w:t>}</w:t>
      </w:r>
    </w:p>
    <w:p>
      <w:r>
        <w:t>{</w:t>
        <w:br/>
        <w:t>Index 2158:</w:t>
      </w:r>
    </w:p>
    <w:p>
      <w:r>
        <w:t>Question : "Jesse had 267 banana. Vernon clasped some banana. Now Jesse has 94  banana. How many did Vernon claspeds?"</w:t>
      </w:r>
    </w:p>
    <w:p>
      <w:r>
        <w:t>Equation : " X = 267 - 94"</w:t>
      </w:r>
    </w:p>
    <w:p>
      <w:r>
        <w:t xml:space="preserve">Answer : "173" </w:t>
        <w:br/>
        <w:t>}</w:t>
      </w:r>
    </w:p>
    <w:p>
      <w:r>
        <w:t>{</w:t>
        <w:br/>
        <w:t>Index 2159:</w:t>
      </w:r>
    </w:p>
    <w:p>
      <w:r>
        <w:t>Question : "Ana had 298 Flower. Allene get hold of some Flower. Now Ana has 31  Flower. How many did Allene get hold ofs?"</w:t>
      </w:r>
    </w:p>
    <w:p>
      <w:r>
        <w:t>Equation : " X = 298 - 31"</w:t>
      </w:r>
    </w:p>
    <w:p>
      <w:r>
        <w:t xml:space="preserve">Answer : "267" </w:t>
        <w:br/>
        <w:t>}</w:t>
      </w:r>
    </w:p>
    <w:p>
      <w:r>
        <w:t>{</w:t>
        <w:br/>
        <w:t>Index 2160:</w:t>
      </w:r>
    </w:p>
    <w:p>
      <w:r>
        <w:t>Question : "Dorothy had 245 raspberry. Joe take hold of some raspberry. Now Dorothy has 16  raspberry. How many did Joe take hold ofs?"</w:t>
      </w:r>
    </w:p>
    <w:p>
      <w:r>
        <w:t>Equation : " X = 245 - 16"</w:t>
      </w:r>
    </w:p>
    <w:p>
      <w:r>
        <w:t xml:space="preserve">Answer : "229" </w:t>
        <w:br/>
        <w:t>}</w:t>
      </w:r>
    </w:p>
    <w:p>
      <w:r>
        <w:t>{</w:t>
        <w:br/>
        <w:t>Index 2161:</w:t>
      </w:r>
    </w:p>
    <w:p>
      <w:r>
        <w:t>Question : "Alice had 288 cherry. Royce gripped some cherry. Now Alice has 83  cherry. How many did Royce grippeds?"</w:t>
      </w:r>
    </w:p>
    <w:p>
      <w:r>
        <w:t>Equation : " X = 288 - 83"</w:t>
      </w:r>
    </w:p>
    <w:p>
      <w:r>
        <w:t xml:space="preserve">Answer : "205" </w:t>
        <w:br/>
        <w:t>}</w:t>
      </w:r>
    </w:p>
    <w:p>
      <w:r>
        <w:t>{</w:t>
        <w:br/>
        <w:t>Index 2162:</w:t>
      </w:r>
    </w:p>
    <w:p>
      <w:r>
        <w:t>Question : "Rodney had 228 Pen. Herbert take hold of some Pen. Now Rodney has 35  Pen. How many did Herbert take hold ofs?"</w:t>
      </w:r>
    </w:p>
    <w:p>
      <w:r>
        <w:t>Equation : " X = 228 - 35"</w:t>
      </w:r>
    </w:p>
    <w:p>
      <w:r>
        <w:t xml:space="preserve">Answer : "193" </w:t>
        <w:br/>
        <w:t>}</w:t>
      </w:r>
    </w:p>
    <w:p>
      <w:r>
        <w:t>{</w:t>
        <w:br/>
        <w:t>Index 2163:</w:t>
      </w:r>
    </w:p>
    <w:p>
      <w:r>
        <w:t>Question : "Timothy had 181 blueberry. Debra grabbed some blueberry. Now Timothy has 13  blueberry. How many did Debra grabbeds?"</w:t>
      </w:r>
    </w:p>
    <w:p>
      <w:r>
        <w:t>Equation : " X = 181 - 13"</w:t>
      </w:r>
    </w:p>
    <w:p>
      <w:r>
        <w:t xml:space="preserve">Answer : "168" </w:t>
        <w:br/>
        <w:t>}</w:t>
      </w:r>
    </w:p>
    <w:p>
      <w:r>
        <w:t>{</w:t>
        <w:br/>
        <w:t>Index 2164:</w:t>
      </w:r>
    </w:p>
    <w:p>
      <w:r>
        <w:t>Question : "Jane had 224 lime. Randy clasped some lime. Now Jane has 30  lime. How many did Randy claspeds?"</w:t>
      </w:r>
    </w:p>
    <w:p>
      <w:r>
        <w:t>Equation : " X = 224 - 30"</w:t>
      </w:r>
    </w:p>
    <w:p>
      <w:r>
        <w:t xml:space="preserve">Answer : "194" </w:t>
        <w:br/>
        <w:t>}</w:t>
      </w:r>
    </w:p>
    <w:p>
      <w:r>
        <w:t>{</w:t>
        <w:br/>
        <w:t>Index 2165:</w:t>
      </w:r>
    </w:p>
    <w:p>
      <w:r>
        <w:t>Question : "Penny had 167 papaya. Robert get hold of some papaya. Now Penny has 68  papaya. How many did Robert get hold ofs?"</w:t>
      </w:r>
    </w:p>
    <w:p>
      <w:r>
        <w:t>Equation : " X = 167 - 68"</w:t>
      </w:r>
    </w:p>
    <w:p>
      <w:r>
        <w:t xml:space="preserve">Answer : "99" </w:t>
        <w:br/>
        <w:t>}</w:t>
      </w:r>
    </w:p>
    <w:p>
      <w:r>
        <w:t>{</w:t>
        <w:br/>
        <w:t>Index 2166:</w:t>
      </w:r>
    </w:p>
    <w:p>
      <w:r>
        <w:t>Question : "Thea had 198 peach. James grabbed some peach. Now Thea has 84  peach. How many did James grabbeds?"</w:t>
      </w:r>
    </w:p>
    <w:p>
      <w:r>
        <w:t>Equation : " X = 198 - 84"</w:t>
      </w:r>
    </w:p>
    <w:p>
      <w:r>
        <w:t xml:space="preserve">Answer : "114" </w:t>
        <w:br/>
        <w:t>}</w:t>
      </w:r>
    </w:p>
    <w:p>
      <w:r>
        <w:t>{</w:t>
        <w:br/>
        <w:t>Index 2167:</w:t>
      </w:r>
    </w:p>
    <w:p>
      <w:r>
        <w:t>Question : "Valerie had 179 lemon. Milton clutched some lemon. Now Valerie has 38  lemon. How many did Milton clutcheds?"</w:t>
      </w:r>
    </w:p>
    <w:p>
      <w:r>
        <w:t>Equation : " X = 179 - 38"</w:t>
      </w:r>
    </w:p>
    <w:p>
      <w:r>
        <w:t xml:space="preserve">Answer : "141" </w:t>
        <w:br/>
        <w:t>}</w:t>
      </w:r>
    </w:p>
    <w:p>
      <w:r>
        <w:t>{</w:t>
        <w:br/>
        <w:t>Index 2168:</w:t>
      </w:r>
    </w:p>
    <w:p>
      <w:r>
        <w:t>Question : "Barbara had 239 banana. Shawn clutched some banana. Now Barbara has 6  banana. How many did Shawn clutcheds?"</w:t>
      </w:r>
    </w:p>
    <w:p>
      <w:r>
        <w:t>Equation : " X = 239 - 6"</w:t>
      </w:r>
    </w:p>
    <w:p>
      <w:r>
        <w:t xml:space="preserve">Answer : "233" </w:t>
        <w:br/>
        <w:t>}</w:t>
      </w:r>
    </w:p>
    <w:p>
      <w:r>
        <w:t>{</w:t>
        <w:br/>
        <w:t>Index 2169:</w:t>
      </w:r>
    </w:p>
    <w:p>
      <w:r>
        <w:t>Question : "Milton had 238 peach. William clasped some peach. Now Milton has 51  peach. How many did William claspeds?"</w:t>
      </w:r>
    </w:p>
    <w:p>
      <w:r>
        <w:t>Equation : " X = 238 - 51"</w:t>
      </w:r>
    </w:p>
    <w:p>
      <w:r>
        <w:t xml:space="preserve">Answer : "187" </w:t>
        <w:br/>
        <w:t>}</w:t>
      </w:r>
    </w:p>
    <w:p>
      <w:r>
        <w:t>{</w:t>
        <w:br/>
        <w:t>Index 2170:</w:t>
      </w:r>
    </w:p>
    <w:p>
      <w:r>
        <w:t>Question : "Stephanie had 135 Doll. Yolanda grabbed some Doll. Now Stephanie has 77  Doll. How many did Yolanda grabbeds?"</w:t>
      </w:r>
    </w:p>
    <w:p>
      <w:r>
        <w:t>Equation : " X = 135 - 77"</w:t>
      </w:r>
    </w:p>
    <w:p>
      <w:r>
        <w:t xml:space="preserve">Answer : "58" </w:t>
        <w:br/>
        <w:t>}</w:t>
      </w:r>
    </w:p>
    <w:p>
      <w:r>
        <w:t>{</w:t>
        <w:br/>
        <w:t>Index 2171:</w:t>
      </w:r>
    </w:p>
    <w:p>
      <w:r>
        <w:t>Question : "Thomas had 272 apricot. Daniel get hold of some apricot. Now Thomas has 35  apricot. How many did Daniel get hold ofs?"</w:t>
      </w:r>
    </w:p>
    <w:p>
      <w:r>
        <w:t>Equation : " X = 272 - 35"</w:t>
      </w:r>
    </w:p>
    <w:p>
      <w:r>
        <w:t xml:space="preserve">Answer : "237" </w:t>
        <w:br/>
        <w:t>}</w:t>
      </w:r>
    </w:p>
    <w:p>
      <w:r>
        <w:t>{</w:t>
        <w:br/>
        <w:t>Index 2172:</w:t>
      </w:r>
    </w:p>
    <w:p>
      <w:r>
        <w:t>Question : "Kelly had 145 nectarine. Nestor take hold of some nectarine. Now Kelly has 19  nectarine. How many did Nestor take hold ofs?"</w:t>
      </w:r>
    </w:p>
    <w:p>
      <w:r>
        <w:t>Equation : " X = 145 - 19"</w:t>
      </w:r>
    </w:p>
    <w:p>
      <w:r>
        <w:t xml:space="preserve">Answer : "126" </w:t>
        <w:br/>
        <w:t>}</w:t>
      </w:r>
    </w:p>
    <w:p>
      <w:r>
        <w:t>{</w:t>
        <w:br/>
        <w:t>Index 2173:</w:t>
      </w:r>
    </w:p>
    <w:p>
      <w:r>
        <w:t>Question : "Bobby had 176 Banana. Melvin grasped some Banana. Now Bobby has 13  Banana. How many did Melvin graspeds?"</w:t>
      </w:r>
    </w:p>
    <w:p>
      <w:r>
        <w:t>Equation : " X = 176 - 13"</w:t>
      </w:r>
    </w:p>
    <w:p>
      <w:r>
        <w:t xml:space="preserve">Answer : "163" </w:t>
        <w:br/>
        <w:t>}</w:t>
      </w:r>
    </w:p>
    <w:p>
      <w:r>
        <w:t>{</w:t>
        <w:br/>
        <w:t>Index 2174:</w:t>
      </w:r>
    </w:p>
    <w:p>
      <w:r>
        <w:t>Question : "Brian had 175 Chocolate. Lonnie take hold of some Chocolate. Now Brian has 85  Chocolate. How many did Lonnie take hold ofs?"</w:t>
      </w:r>
    </w:p>
    <w:p>
      <w:r>
        <w:t>Equation : " X = 175 - 85"</w:t>
      </w:r>
    </w:p>
    <w:p>
      <w:r>
        <w:t xml:space="preserve">Answer : "90" </w:t>
        <w:br/>
        <w:t>}</w:t>
      </w:r>
    </w:p>
    <w:p>
      <w:r>
        <w:t>{</w:t>
        <w:br/>
        <w:t>Index 2175:</w:t>
      </w:r>
    </w:p>
    <w:p>
      <w:r>
        <w:t>Question : "Brooks had 119 Mango. Michelle clutched some Mango. Now Brooks has 66  Mango. How many did Michelle clutcheds?"</w:t>
      </w:r>
    </w:p>
    <w:p>
      <w:r>
        <w:t>Equation : " X = 119 - 66"</w:t>
      </w:r>
    </w:p>
    <w:p>
      <w:r>
        <w:t xml:space="preserve">Answer : "53" </w:t>
        <w:br/>
        <w:t>}</w:t>
      </w:r>
    </w:p>
    <w:p>
      <w:r>
        <w:t>{</w:t>
        <w:br/>
        <w:t>Index 2176:</w:t>
      </w:r>
    </w:p>
    <w:p>
      <w:r>
        <w:t>Question : "James had 266 lemon. Patricia get hold of some lemon. Now James has 5  lemon. How many did Patricia get hold ofs?"</w:t>
      </w:r>
    </w:p>
    <w:p>
      <w:r>
        <w:t>Equation : " X = 266 - 5"</w:t>
      </w:r>
    </w:p>
    <w:p>
      <w:r>
        <w:t xml:space="preserve">Answer : "261" </w:t>
        <w:br/>
        <w:t>}</w:t>
      </w:r>
    </w:p>
    <w:p>
      <w:r>
        <w:t>{</w:t>
        <w:br/>
        <w:t>Index 2177:</w:t>
      </w:r>
    </w:p>
    <w:p>
      <w:r>
        <w:t>Question : "Jennifer had 155 plum. Keith grasped some plum. Now Jennifer has 46  plum. How many did Keith graspeds?"</w:t>
      </w:r>
    </w:p>
    <w:p>
      <w:r>
        <w:t>Equation : " X = 155 - 46"</w:t>
      </w:r>
    </w:p>
    <w:p>
      <w:r>
        <w:t xml:space="preserve">Answer : "109" </w:t>
        <w:br/>
        <w:t>}</w:t>
      </w:r>
    </w:p>
    <w:p>
      <w:r>
        <w:t>{</w:t>
        <w:br/>
        <w:t>Index 2178:</w:t>
      </w:r>
    </w:p>
    <w:p>
      <w:r>
        <w:t>Question : "Gerri had 173 avocado. Norma grabbed some avocado. Now Gerri has 34  avocado. How many did Norma grabbeds?"</w:t>
      </w:r>
    </w:p>
    <w:p>
      <w:r>
        <w:t>Equation : " X = 173 - 34"</w:t>
      </w:r>
    </w:p>
    <w:p>
      <w:r>
        <w:t xml:space="preserve">Answer : "139" </w:t>
        <w:br/>
        <w:t>}</w:t>
      </w:r>
    </w:p>
    <w:p>
      <w:r>
        <w:t>{</w:t>
        <w:br/>
        <w:t>Index 2179:</w:t>
      </w:r>
    </w:p>
    <w:p>
      <w:r>
        <w:t>Question : "Alvin had 151 Banana. Mark clutched some Banana. Now Alvin has 63  Banana. How many did Mark clutcheds?"</w:t>
      </w:r>
    </w:p>
    <w:p>
      <w:r>
        <w:t>Equation : " X = 151 - 63"</w:t>
      </w:r>
    </w:p>
    <w:p>
      <w:r>
        <w:t xml:space="preserve">Answer : "88" </w:t>
        <w:br/>
        <w:t>}</w:t>
      </w:r>
    </w:p>
    <w:p>
      <w:r>
        <w:t>{</w:t>
        <w:br/>
        <w:t>Index 2180:</w:t>
      </w:r>
    </w:p>
    <w:p>
      <w:r>
        <w:t>Question : "Herbert had 176 strawberry. Rachel take hold of some strawberry. Now Herbert has 3  strawberry. How many did Rachel take hold ofs?"</w:t>
      </w:r>
    </w:p>
    <w:p>
      <w:r>
        <w:t>Equation : " X = 176 - 3"</w:t>
      </w:r>
    </w:p>
    <w:p>
      <w:r>
        <w:t xml:space="preserve">Answer : "173" </w:t>
        <w:br/>
        <w:t>}</w:t>
      </w:r>
    </w:p>
    <w:p>
      <w:r>
        <w:t>{</w:t>
        <w:br/>
        <w:t>Index 2181:</w:t>
      </w:r>
    </w:p>
    <w:p>
      <w:r>
        <w:t>Question : "Hans had 183 Car. Billy grasped some Car. Now Hans has 49  Car. How many did Billy graspeds?"</w:t>
      </w:r>
    </w:p>
    <w:p>
      <w:r>
        <w:t>Equation : " X = 183 - 49"</w:t>
      </w:r>
    </w:p>
    <w:p>
      <w:r>
        <w:t xml:space="preserve">Answer : "134" </w:t>
        <w:br/>
        <w:t>}</w:t>
      </w:r>
    </w:p>
    <w:p>
      <w:r>
        <w:t>{</w:t>
        <w:br/>
        <w:t>Index 2182:</w:t>
      </w:r>
    </w:p>
    <w:p>
      <w:r>
        <w:t>Question : "Michael had 150 nectarine. Carroll lay hold of some nectarine. Now Michael has 74  nectarine. How many did Carroll lay hold ofs?"</w:t>
      </w:r>
    </w:p>
    <w:p>
      <w:r>
        <w:t>Equation : " X = 150 - 74"</w:t>
      </w:r>
    </w:p>
    <w:p>
      <w:r>
        <w:t xml:space="preserve">Answer : "76" </w:t>
        <w:br/>
        <w:t>}</w:t>
      </w:r>
    </w:p>
    <w:p>
      <w:r>
        <w:t>{</w:t>
        <w:br/>
        <w:t>Index 2183:</w:t>
      </w:r>
    </w:p>
    <w:p>
      <w:r>
        <w:t>Question : "Travis had 111 blackcurrant. Barbara clutched some blackcurrant. Now Travis has 30  blackcurrant. How many did Barbara clutcheds?"</w:t>
      </w:r>
    </w:p>
    <w:p>
      <w:r>
        <w:t>Equation : " X = 111 - 30"</w:t>
      </w:r>
    </w:p>
    <w:p>
      <w:r>
        <w:t xml:space="preserve">Answer : "81" </w:t>
        <w:br/>
        <w:t>}</w:t>
      </w:r>
    </w:p>
    <w:p>
      <w:r>
        <w:t>{</w:t>
        <w:br/>
        <w:t>Index 2184:</w:t>
      </w:r>
    </w:p>
    <w:p>
      <w:r>
        <w:t>Question : "Daisy had 280 Watch. Joshua get hold of some Watch. Now Daisy has 5  Watch. How many did Joshua get hold ofs?"</w:t>
      </w:r>
    </w:p>
    <w:p>
      <w:r>
        <w:t>Equation : " X = 280 - 5"</w:t>
      </w:r>
    </w:p>
    <w:p>
      <w:r>
        <w:t xml:space="preserve">Answer : "275" </w:t>
        <w:br/>
        <w:t>}</w:t>
      </w:r>
    </w:p>
    <w:p>
      <w:r>
        <w:t>{</w:t>
        <w:br/>
        <w:t>Index 2185:</w:t>
      </w:r>
    </w:p>
    <w:p>
      <w:r>
        <w:t>Question : "Izetta had 192 blackcurrant. Estella clutched some blackcurrant. Now Izetta has 29  blackcurrant. How many did Estella clutcheds?"</w:t>
      </w:r>
    </w:p>
    <w:p>
      <w:r>
        <w:t>Equation : " X = 192 - 29"</w:t>
      </w:r>
    </w:p>
    <w:p>
      <w:r>
        <w:t xml:space="preserve">Answer : "163" </w:t>
        <w:br/>
        <w:t>}</w:t>
      </w:r>
    </w:p>
    <w:p>
      <w:r>
        <w:t>{</w:t>
        <w:br/>
        <w:t>Index 2186:</w:t>
      </w:r>
    </w:p>
    <w:p>
      <w:r>
        <w:t>Question : "Allison had 163 blackcurrant. Kathleen take hold of some blackcurrant. Now Allison has 79  blackcurrant. How many did Kathleen take hold ofs?"</w:t>
      </w:r>
    </w:p>
    <w:p>
      <w:r>
        <w:t>Equation : " X = 163 - 79"</w:t>
      </w:r>
    </w:p>
    <w:p>
      <w:r>
        <w:t xml:space="preserve">Answer : "84" </w:t>
        <w:br/>
        <w:t>}</w:t>
      </w:r>
    </w:p>
    <w:p>
      <w:r>
        <w:t>{</w:t>
        <w:br/>
        <w:t>Index 2187:</w:t>
      </w:r>
    </w:p>
    <w:p>
      <w:r>
        <w:t>Question : "Wilda had 151 pear. Linda grabbed some pear. Now Wilda has 71  pear. How many did Linda grabbeds?"</w:t>
      </w:r>
    </w:p>
    <w:p>
      <w:r>
        <w:t>Equation : " X = 151 - 71"</w:t>
      </w:r>
    </w:p>
    <w:p>
      <w:r>
        <w:t xml:space="preserve">Answer : "80" </w:t>
        <w:br/>
        <w:t>}</w:t>
      </w:r>
    </w:p>
    <w:p>
      <w:r>
        <w:t>{</w:t>
        <w:br/>
        <w:t>Index 2188:</w:t>
      </w:r>
    </w:p>
    <w:p>
      <w:r>
        <w:t>Question : "James had 213 blackberry. John grabbed some blackberry. Now James has 83  blackberry. How many did John grabbeds?"</w:t>
      </w:r>
    </w:p>
    <w:p>
      <w:r>
        <w:t>Equation : " X = 213 - 83"</w:t>
      </w:r>
    </w:p>
    <w:p>
      <w:r>
        <w:t xml:space="preserve">Answer : "130" </w:t>
        <w:br/>
        <w:t>}</w:t>
      </w:r>
    </w:p>
    <w:p>
      <w:r>
        <w:t>{</w:t>
        <w:br/>
        <w:t>Index 2189:</w:t>
      </w:r>
    </w:p>
    <w:p>
      <w:r>
        <w:t>Question : "Dexter had 197 lemon. Richard clutched some lemon. Now Dexter has 95  lemon. How many did Richard clutcheds?"</w:t>
      </w:r>
    </w:p>
    <w:p>
      <w:r>
        <w:t>Equation : " X = 197 - 95"</w:t>
      </w:r>
    </w:p>
    <w:p>
      <w:r>
        <w:t xml:space="preserve">Answer : "102" </w:t>
        <w:br/>
        <w:t>}</w:t>
      </w:r>
    </w:p>
    <w:p>
      <w:r>
        <w:t>{</w:t>
        <w:br/>
        <w:t>Index 2190:</w:t>
      </w:r>
    </w:p>
    <w:p>
      <w:r>
        <w:t>Question : "Alden had 278 pineapple. Susan clutched some pineapple. Now Alden has 99  pineapple. How many did Susan clutcheds?"</w:t>
      </w:r>
    </w:p>
    <w:p>
      <w:r>
        <w:t>Equation : " X = 278 - 99"</w:t>
      </w:r>
    </w:p>
    <w:p>
      <w:r>
        <w:t xml:space="preserve">Answer : "179" </w:t>
        <w:br/>
        <w:t>}</w:t>
      </w:r>
    </w:p>
    <w:p>
      <w:r>
        <w:t>{</w:t>
        <w:br/>
        <w:t>Index 2191:</w:t>
      </w:r>
    </w:p>
    <w:p>
      <w:r>
        <w:t>Question : "Shanelle had 194 Bread. Donald gripped some Bread. Now Shanelle has 24  Bread. How many did Donald grippeds?"</w:t>
      </w:r>
    </w:p>
    <w:p>
      <w:r>
        <w:t>Equation : " X = 194 - 24"</w:t>
      </w:r>
    </w:p>
    <w:p>
      <w:r>
        <w:t xml:space="preserve">Answer : "170" </w:t>
        <w:br/>
        <w:t>}</w:t>
      </w:r>
    </w:p>
    <w:p>
      <w:r>
        <w:t>{</w:t>
        <w:br/>
        <w:t>Index 2192:</w:t>
      </w:r>
    </w:p>
    <w:p>
      <w:r>
        <w:t>Question : "Walter had 148 lemon. Noah grasped some lemon. Now Walter has 6  lemon. How many did Noah graspeds?"</w:t>
      </w:r>
    </w:p>
    <w:p>
      <w:r>
        <w:t>Equation : " X = 148 - 6"</w:t>
      </w:r>
    </w:p>
    <w:p>
      <w:r>
        <w:t xml:space="preserve">Answer : "142" </w:t>
        <w:br/>
        <w:t>}</w:t>
      </w:r>
    </w:p>
    <w:p>
      <w:r>
        <w:t>{</w:t>
        <w:br/>
        <w:t>Index 2193:</w:t>
      </w:r>
    </w:p>
    <w:p>
      <w:r>
        <w:t>Question : "Eugenia had 178 peach. Philip clasped some peach. Now Eugenia has 98  peach. How many did Philip claspeds?"</w:t>
      </w:r>
    </w:p>
    <w:p>
      <w:r>
        <w:t>Equation : " X = 178 - 98"</w:t>
      </w:r>
    </w:p>
    <w:p>
      <w:r>
        <w:t xml:space="preserve">Answer : "80" </w:t>
        <w:br/>
        <w:t>}</w:t>
      </w:r>
    </w:p>
    <w:p>
      <w:r>
        <w:t>{</w:t>
        <w:br/>
        <w:t>Index 2194:</w:t>
      </w:r>
    </w:p>
    <w:p>
      <w:r>
        <w:t>Question : "Beatrice had 299 banana. Johnathan take hold of some banana. Now Beatrice has 19  banana. How many did Johnathan take hold ofs?"</w:t>
      </w:r>
    </w:p>
    <w:p>
      <w:r>
        <w:t>Equation : " X = 299 - 19"</w:t>
      </w:r>
    </w:p>
    <w:p>
      <w:r>
        <w:t xml:space="preserve">Answer : "280" </w:t>
        <w:br/>
        <w:t>}</w:t>
      </w:r>
    </w:p>
    <w:p>
      <w:r>
        <w:t>{</w:t>
        <w:br/>
        <w:t>Index 2195:</w:t>
      </w:r>
    </w:p>
    <w:p>
      <w:r>
        <w:t>Question : "Nora had 227 lemon. James clutched some lemon. Now Nora has 86  lemon. How many did James clutcheds?"</w:t>
      </w:r>
    </w:p>
    <w:p>
      <w:r>
        <w:t>Equation : " X = 227 - 86"</w:t>
      </w:r>
    </w:p>
    <w:p>
      <w:r>
        <w:t xml:space="preserve">Answer : "141" </w:t>
        <w:br/>
        <w:t>}</w:t>
      </w:r>
    </w:p>
    <w:p>
      <w:r>
        <w:t>{</w:t>
        <w:br/>
        <w:t>Index 2196:</w:t>
      </w:r>
    </w:p>
    <w:p>
      <w:r>
        <w:t>Question : "Ernest had 253 banana. Theresa get hold of some banana. Now Ernest has 55  banana. How many did Theresa get hold ofs?"</w:t>
      </w:r>
    </w:p>
    <w:p>
      <w:r>
        <w:t>Equation : " X = 253 - 55"</w:t>
      </w:r>
    </w:p>
    <w:p>
      <w:r>
        <w:t xml:space="preserve">Answer : "198" </w:t>
        <w:br/>
        <w:t>}</w:t>
      </w:r>
    </w:p>
    <w:p>
      <w:r>
        <w:t>{</w:t>
        <w:br/>
        <w:t>Index 2197:</w:t>
      </w:r>
    </w:p>
    <w:p>
      <w:r>
        <w:t>Question : "Thomas had 164 apricot. James grasped some apricot. Now Thomas has 24  apricot. How many did James graspeds?"</w:t>
      </w:r>
    </w:p>
    <w:p>
      <w:r>
        <w:t>Equation : " X = 164 - 24"</w:t>
      </w:r>
    </w:p>
    <w:p>
      <w:r>
        <w:t xml:space="preserve">Answer : "140" </w:t>
        <w:br/>
        <w:t>}</w:t>
      </w:r>
    </w:p>
    <w:p>
      <w:r>
        <w:t>{</w:t>
        <w:br/>
        <w:t>Index 2198:</w:t>
      </w:r>
    </w:p>
    <w:p>
      <w:r>
        <w:t>Question : "Jennifer had 282 lime. Valerie get hold of some lime. Now Jennifer has 21  lime. How many did Valerie get hold ofs?"</w:t>
      </w:r>
    </w:p>
    <w:p>
      <w:r>
        <w:t>Equation : " X = 282 - 21"</w:t>
      </w:r>
    </w:p>
    <w:p>
      <w:r>
        <w:t xml:space="preserve">Answer : "261" </w:t>
        <w:br/>
        <w:t>}</w:t>
      </w:r>
    </w:p>
    <w:p>
      <w:r>
        <w:t>{</w:t>
        <w:br/>
        <w:t>Index 2199:</w:t>
      </w:r>
    </w:p>
    <w:p>
      <w:r>
        <w:t>Question : "Bobby had 146 Bread. Margaret gripped some Bread. Now Bobby has 9  Bread. How many did Margaret grippeds?"</w:t>
      </w:r>
    </w:p>
    <w:p>
      <w:r>
        <w:t>Equation : " X = 146 - 9"</w:t>
      </w:r>
    </w:p>
    <w:p>
      <w:r>
        <w:t xml:space="preserve">Answer : "137" </w:t>
        <w:br/>
        <w:t>}</w:t>
      </w:r>
    </w:p>
    <w:p>
      <w:r>
        <w:t>{</w:t>
        <w:br/>
        <w:t>Index 2200:</w:t>
      </w:r>
    </w:p>
    <w:p>
      <w:r>
        <w:t>Question : "Audrey had 276 Book. Cheryl lay hold of some Book. Now Audrey has 94  Book. How many did Cheryl lay hold ofs?"</w:t>
      </w:r>
    </w:p>
    <w:p>
      <w:r>
        <w:t>Equation : " X = 276 - 94"</w:t>
      </w:r>
    </w:p>
    <w:p>
      <w:r>
        <w:t xml:space="preserve">Answer : "182" </w:t>
        <w:br/>
        <w:t>}</w:t>
      </w:r>
    </w:p>
    <w:p>
      <w:r>
        <w:t>{</w:t>
        <w:br/>
        <w:t>Index 2201:</w:t>
      </w:r>
    </w:p>
    <w:p>
      <w:r>
        <w:t>Question : "Louis had 121 pineapple. Theresa take hold of some pineapple. Now Louis has 85  pineapple. How many did Theresa take hold ofs?"</w:t>
      </w:r>
    </w:p>
    <w:p>
      <w:r>
        <w:t>Equation : " X = 121 - 85"</w:t>
      </w:r>
    </w:p>
    <w:p>
      <w:r>
        <w:t xml:space="preserve">Answer : "36" </w:t>
        <w:br/>
        <w:t>}</w:t>
      </w:r>
    </w:p>
    <w:p>
      <w:r>
        <w:t>{</w:t>
        <w:br/>
        <w:t>Index 2202:</w:t>
      </w:r>
    </w:p>
    <w:p>
      <w:r>
        <w:t>Question : "Pauline had 199 apple. Kevin gripped some apple. Now Pauline has 71  apple. How many did Kevin grippeds?"</w:t>
      </w:r>
    </w:p>
    <w:p>
      <w:r>
        <w:t>Equation : " X = 199 - 71"</w:t>
      </w:r>
    </w:p>
    <w:p>
      <w:r>
        <w:t xml:space="preserve">Answer : "128" </w:t>
        <w:br/>
        <w:t>}</w:t>
      </w:r>
    </w:p>
    <w:p>
      <w:r>
        <w:t>{</w:t>
        <w:br/>
        <w:t>Index 2203:</w:t>
      </w:r>
    </w:p>
    <w:p>
      <w:r>
        <w:t>Question : "Elsie had 166 Watch. Tanya grabbed some Watch. Now Elsie has 12  Watch. How many did Tanya grabbeds?"</w:t>
      </w:r>
    </w:p>
    <w:p>
      <w:r>
        <w:t>Equation : " X = 166 - 12"</w:t>
      </w:r>
    </w:p>
    <w:p>
      <w:r>
        <w:t xml:space="preserve">Answer : "154" </w:t>
        <w:br/>
        <w:t>}</w:t>
      </w:r>
    </w:p>
    <w:p>
      <w:r>
        <w:t>{</w:t>
        <w:br/>
        <w:t>Index 2204:</w:t>
      </w:r>
    </w:p>
    <w:p>
      <w:r>
        <w:t>Question : "Connie had 117 lemon. Robin clasped some lemon. Now Connie has 47  lemon. How many did Robin claspeds?"</w:t>
      </w:r>
    </w:p>
    <w:p>
      <w:r>
        <w:t>Equation : " X = 117 - 47"</w:t>
      </w:r>
    </w:p>
    <w:p>
      <w:r>
        <w:t xml:space="preserve">Answer : "70" </w:t>
        <w:br/>
        <w:t>}</w:t>
      </w:r>
    </w:p>
    <w:p>
      <w:r>
        <w:t>{</w:t>
        <w:br/>
        <w:t>Index 2205:</w:t>
      </w:r>
    </w:p>
    <w:p>
      <w:r>
        <w:t>Question : "Salvador had 222 plum. Karen lay hold of some plum. Now Salvador has 93  plum. How many did Karen lay hold ofs?"</w:t>
      </w:r>
    </w:p>
    <w:p>
      <w:r>
        <w:t>Equation : " X = 222 - 93"</w:t>
      </w:r>
    </w:p>
    <w:p>
      <w:r>
        <w:t xml:space="preserve">Answer : "129" </w:t>
        <w:br/>
        <w:t>}</w:t>
      </w:r>
    </w:p>
    <w:p>
      <w:r>
        <w:t>{</w:t>
        <w:br/>
        <w:t>Index 2206:</w:t>
      </w:r>
    </w:p>
    <w:p>
      <w:r>
        <w:t>Question : "Howard had 107 blueberry. Gina take hold of some blueberry. Now Howard has 75  blueberry. How many did Gina take hold ofs?"</w:t>
      </w:r>
    </w:p>
    <w:p>
      <w:r>
        <w:t>Equation : " X = 107 - 75"</w:t>
      </w:r>
    </w:p>
    <w:p>
      <w:r>
        <w:t xml:space="preserve">Answer : "32" </w:t>
        <w:br/>
        <w:t>}</w:t>
      </w:r>
    </w:p>
    <w:p>
      <w:r>
        <w:t>{</w:t>
        <w:br/>
        <w:t>Index 2207:</w:t>
      </w:r>
    </w:p>
    <w:p>
      <w:r>
        <w:t>Question : "Blanche had 212 lemon. Luis clasped some lemon. Now Blanche has 52  lemon. How many did Luis claspeds?"</w:t>
      </w:r>
    </w:p>
    <w:p>
      <w:r>
        <w:t>Equation : " X = 212 - 52"</w:t>
      </w:r>
    </w:p>
    <w:p>
      <w:r>
        <w:t xml:space="preserve">Answer : "160" </w:t>
        <w:br/>
        <w:t>}</w:t>
      </w:r>
    </w:p>
    <w:p>
      <w:r>
        <w:t>{</w:t>
        <w:br/>
        <w:t>Index 2208:</w:t>
      </w:r>
    </w:p>
    <w:p>
      <w:r>
        <w:t>Question : "Alice had 285 Box. Andrew grasped some Box. Now Alice has 7  Box. How many did Andrew graspeds?"</w:t>
      </w:r>
    </w:p>
    <w:p>
      <w:r>
        <w:t>Equation : " X = 285 - 7"</w:t>
      </w:r>
    </w:p>
    <w:p>
      <w:r>
        <w:t xml:space="preserve">Answer : "278" </w:t>
        <w:br/>
        <w:t>}</w:t>
      </w:r>
    </w:p>
    <w:p>
      <w:r>
        <w:t>{</w:t>
        <w:br/>
        <w:t>Index 2209:</w:t>
      </w:r>
    </w:p>
    <w:p>
      <w:r>
        <w:t>Question : "Tiffany had 136 Banana. Clinton clasped some Banana. Now Tiffany has 68  Banana. How many did Clinton claspeds?"</w:t>
      </w:r>
    </w:p>
    <w:p>
      <w:r>
        <w:t>Equation : " X = 136 - 68"</w:t>
      </w:r>
    </w:p>
    <w:p>
      <w:r>
        <w:t xml:space="preserve">Answer : "68" </w:t>
        <w:br/>
        <w:t>}</w:t>
      </w:r>
    </w:p>
    <w:p>
      <w:r>
        <w:t>{</w:t>
        <w:br/>
        <w:t>Index 2210:</w:t>
      </w:r>
    </w:p>
    <w:p>
      <w:r>
        <w:t>Question : "Stephanie had 297 pineapple. Josue clutched some pineapple. Now Stephanie has 39  pineapple. How many did Josue clutcheds?"</w:t>
      </w:r>
    </w:p>
    <w:p>
      <w:r>
        <w:t>Equation : " X = 297 - 39"</w:t>
      </w:r>
    </w:p>
    <w:p>
      <w:r>
        <w:t xml:space="preserve">Answer : "258" </w:t>
        <w:br/>
        <w:t>}</w:t>
      </w:r>
    </w:p>
    <w:p>
      <w:r>
        <w:t>{</w:t>
        <w:br/>
        <w:t>Index 2211:</w:t>
      </w:r>
    </w:p>
    <w:p>
      <w:r>
        <w:t>Question : "Matthew had 116 lime. Aisha take hold of some lime. Now Matthew has 74  lime. How many did Aisha take hold ofs?"</w:t>
      </w:r>
    </w:p>
    <w:p>
      <w:r>
        <w:t>Equation : " X = 116 - 74"</w:t>
      </w:r>
    </w:p>
    <w:p>
      <w:r>
        <w:t xml:space="preserve">Answer : "42" </w:t>
        <w:br/>
        <w:t>}</w:t>
      </w:r>
    </w:p>
    <w:p>
      <w:r>
        <w:t>{</w:t>
        <w:br/>
        <w:t>Index 2212:</w:t>
      </w:r>
    </w:p>
    <w:p>
      <w:r>
        <w:t>Question : "David had 170 Beg. Jennifer clutched some Beg. Now David has 16  Beg. How many did Jennifer clutcheds?"</w:t>
      </w:r>
    </w:p>
    <w:p>
      <w:r>
        <w:t>Equation : " X = 170 - 16"</w:t>
      </w:r>
    </w:p>
    <w:p>
      <w:r>
        <w:t xml:space="preserve">Answer : "154" </w:t>
        <w:br/>
        <w:t>}</w:t>
      </w:r>
    </w:p>
    <w:p>
      <w:r>
        <w:t>{</w:t>
        <w:br/>
        <w:t>Index 2213:</w:t>
      </w:r>
    </w:p>
    <w:p>
      <w:r>
        <w:t>Question : "Amy had 278 Biscuit. Bryce grabbed some Biscuit. Now Amy has 54  Biscuit. How many did Bryce grabbeds?"</w:t>
      </w:r>
    </w:p>
    <w:p>
      <w:r>
        <w:t>Equation : " X = 278 - 54"</w:t>
      </w:r>
    </w:p>
    <w:p>
      <w:r>
        <w:t xml:space="preserve">Answer : "224" </w:t>
        <w:br/>
        <w:t>}</w:t>
      </w:r>
    </w:p>
    <w:p>
      <w:r>
        <w:t>{</w:t>
        <w:br/>
        <w:t>Index 2214:</w:t>
      </w:r>
    </w:p>
    <w:p>
      <w:r>
        <w:t>Question : "John had 210 banana. James clasped some banana. Now John has 89  banana. How many did James claspeds?"</w:t>
      </w:r>
    </w:p>
    <w:p>
      <w:r>
        <w:t>Equation : " X = 210 - 89"</w:t>
      </w:r>
    </w:p>
    <w:p>
      <w:r>
        <w:t xml:space="preserve">Answer : "121" </w:t>
        <w:br/>
        <w:t>}</w:t>
      </w:r>
    </w:p>
    <w:p>
      <w:r>
        <w:t>{</w:t>
        <w:br/>
        <w:t>Index 2215:</w:t>
      </w:r>
    </w:p>
    <w:p>
      <w:r>
        <w:t>Question : "Charlene had 273 Banana. Geneva gripped some Banana. Now Charlene has 87  Banana. How many did Geneva grippeds?"</w:t>
      </w:r>
    </w:p>
    <w:p>
      <w:r>
        <w:t>Equation : " X = 273 - 87"</w:t>
      </w:r>
    </w:p>
    <w:p>
      <w:r>
        <w:t xml:space="preserve">Answer : "186" </w:t>
        <w:br/>
        <w:t>}</w:t>
      </w:r>
    </w:p>
    <w:p>
      <w:r>
        <w:t>{</w:t>
        <w:br/>
        <w:t>Index 2216:</w:t>
      </w:r>
    </w:p>
    <w:p>
      <w:r>
        <w:t>Question : "Ethel had 134 blackberry. Madeline clutched some blackberry. Now Ethel has 24  blackberry. How many did Madeline clutcheds?"</w:t>
      </w:r>
    </w:p>
    <w:p>
      <w:r>
        <w:t>Equation : " X = 134 - 24"</w:t>
      </w:r>
    </w:p>
    <w:p>
      <w:r>
        <w:t xml:space="preserve">Answer : "110" </w:t>
        <w:br/>
        <w:t>}</w:t>
      </w:r>
    </w:p>
    <w:p>
      <w:r>
        <w:t>{</w:t>
        <w:br/>
        <w:t>Index 2217:</w:t>
      </w:r>
    </w:p>
    <w:p>
      <w:r>
        <w:t>Question : "Edward had 283 raspberry. John clasped some raspberry. Now Edward has 58  raspberry. How many did John claspeds?"</w:t>
      </w:r>
    </w:p>
    <w:p>
      <w:r>
        <w:t>Equation : " X = 283 - 58"</w:t>
      </w:r>
    </w:p>
    <w:p>
      <w:r>
        <w:t xml:space="preserve">Answer : "225" </w:t>
        <w:br/>
        <w:t>}</w:t>
      </w:r>
    </w:p>
    <w:p>
      <w:r>
        <w:t>{</w:t>
        <w:br/>
        <w:t>Index 2218:</w:t>
      </w:r>
    </w:p>
    <w:p>
      <w:r>
        <w:t>Question : "Michelle had 247 quince. Ryan clasped some quince. Now Michelle has 29  quince. How many did Ryan claspeds?"</w:t>
      </w:r>
    </w:p>
    <w:p>
      <w:r>
        <w:t>Equation : " X = 247 - 29"</w:t>
      </w:r>
    </w:p>
    <w:p>
      <w:r>
        <w:t xml:space="preserve">Answer : "218" </w:t>
        <w:br/>
        <w:t>}</w:t>
      </w:r>
    </w:p>
    <w:p>
      <w:r>
        <w:t>{</w:t>
        <w:br/>
        <w:t>Index 2219:</w:t>
      </w:r>
    </w:p>
    <w:p>
      <w:r>
        <w:t>Question : "Shirley had 219 fig. Dana gripped some fig. Now Shirley has 84  fig. How many did Dana grippeds?"</w:t>
      </w:r>
    </w:p>
    <w:p>
      <w:r>
        <w:t>Equation : " X = 219 - 84"</w:t>
      </w:r>
    </w:p>
    <w:p>
      <w:r>
        <w:t xml:space="preserve">Answer : "135" </w:t>
        <w:br/>
        <w:t>}</w:t>
      </w:r>
    </w:p>
    <w:p>
      <w:r>
        <w:t>{</w:t>
        <w:br/>
        <w:t>Index 2220:</w:t>
      </w:r>
    </w:p>
    <w:p>
      <w:r>
        <w:t>Question : "Allison had 153 lime. Minerva gripped some lime. Now Allison has 83  lime. How many did Minerva grippeds?"</w:t>
      </w:r>
    </w:p>
    <w:p>
      <w:r>
        <w:t>Equation : " X = 153 - 83"</w:t>
      </w:r>
    </w:p>
    <w:p>
      <w:r>
        <w:t xml:space="preserve">Answer : "70" </w:t>
        <w:br/>
        <w:t>}</w:t>
      </w:r>
    </w:p>
    <w:p>
      <w:r>
        <w:t>{</w:t>
        <w:br/>
        <w:t>Index 2221:</w:t>
      </w:r>
    </w:p>
    <w:p>
      <w:r>
        <w:t>Question : "Arthur had 234 apricot. Billy get hold of some apricot. Now Arthur has 77  apricot. How many did Billy get hold ofs?"</w:t>
      </w:r>
    </w:p>
    <w:p>
      <w:r>
        <w:t>Equation : " X = 234 - 77"</w:t>
      </w:r>
    </w:p>
    <w:p>
      <w:r>
        <w:t xml:space="preserve">Answer : "157" </w:t>
        <w:br/>
        <w:t>}</w:t>
      </w:r>
    </w:p>
    <w:p>
      <w:r>
        <w:t>{</w:t>
        <w:br/>
        <w:t>Index 2222:</w:t>
      </w:r>
    </w:p>
    <w:p>
      <w:r>
        <w:t>Question : "Micah had 160 mango. Evelyn clasped some mango. Now Micah has 4  mango. How many did Evelyn claspeds?"</w:t>
      </w:r>
    </w:p>
    <w:p>
      <w:r>
        <w:t>Equation : " X = 160 - 4"</w:t>
      </w:r>
    </w:p>
    <w:p>
      <w:r>
        <w:t xml:space="preserve">Answer : "156" </w:t>
        <w:br/>
        <w:t>}</w:t>
      </w:r>
    </w:p>
    <w:p>
      <w:r>
        <w:t>{</w:t>
        <w:br/>
        <w:t>Index 2223:</w:t>
      </w:r>
    </w:p>
    <w:p>
      <w:r>
        <w:t>Question : "George had 177 raspberry. Sean clutched some raspberry. Now George has 35  raspberry. How many did Sean clutcheds?"</w:t>
      </w:r>
    </w:p>
    <w:p>
      <w:r>
        <w:t>Equation : " X = 177 - 35"</w:t>
      </w:r>
    </w:p>
    <w:p>
      <w:r>
        <w:t xml:space="preserve">Answer : "142" </w:t>
        <w:br/>
        <w:t>}</w:t>
      </w:r>
    </w:p>
    <w:p>
      <w:r>
        <w:t>{</w:t>
        <w:br/>
        <w:t>Index 2224:</w:t>
      </w:r>
    </w:p>
    <w:p>
      <w:r>
        <w:t>Question : "Laura had 194 blackcurrant. David gripped some blackcurrant. Now Laura has 56  blackcurrant. How many did David grippeds?"</w:t>
      </w:r>
    </w:p>
    <w:p>
      <w:r>
        <w:t>Equation : " X = 194 - 56"</w:t>
      </w:r>
    </w:p>
    <w:p>
      <w:r>
        <w:t xml:space="preserve">Answer : "138" </w:t>
        <w:br/>
        <w:t>}</w:t>
      </w:r>
    </w:p>
    <w:p>
      <w:r>
        <w:t>{</w:t>
        <w:br/>
        <w:t>Index 2225:</w:t>
      </w:r>
    </w:p>
    <w:p>
      <w:r>
        <w:t>Question : "Paula had 161 Book. Jerry grasped some Book. Now Paula has 18  Book. How many did Jerry graspeds?"</w:t>
      </w:r>
    </w:p>
    <w:p>
      <w:r>
        <w:t>Equation : " X = 161 - 18"</w:t>
      </w:r>
    </w:p>
    <w:p>
      <w:r>
        <w:t xml:space="preserve">Answer : "143" </w:t>
        <w:br/>
        <w:t>}</w:t>
      </w:r>
    </w:p>
    <w:p>
      <w:r>
        <w:t>{</w:t>
        <w:br/>
        <w:t>Index 2226:</w:t>
      </w:r>
    </w:p>
    <w:p>
      <w:r>
        <w:t>Question : "Gabriel had 193 Bread. Lisa take hold of some Bread. Now Gabriel has 86  Bread. How many did Lisa take hold ofs?"</w:t>
      </w:r>
    </w:p>
    <w:p>
      <w:r>
        <w:t>Equation : " X = 193 - 86"</w:t>
      </w:r>
    </w:p>
    <w:p>
      <w:r>
        <w:t xml:space="preserve">Answer : "107" </w:t>
        <w:br/>
        <w:t>}</w:t>
      </w:r>
    </w:p>
    <w:p>
      <w:r>
        <w:t>{</w:t>
        <w:br/>
        <w:t>Index 2227:</w:t>
      </w:r>
    </w:p>
    <w:p>
      <w:r>
        <w:t>Question : "Ernestine had 223 avocado. Joy get hold of some avocado. Now Ernestine has 80  avocado. How many did Joy get hold ofs?"</w:t>
      </w:r>
    </w:p>
    <w:p>
      <w:r>
        <w:t>Equation : " X = 223 - 80"</w:t>
      </w:r>
    </w:p>
    <w:p>
      <w:r>
        <w:t xml:space="preserve">Answer : "143" </w:t>
        <w:br/>
        <w:t>}</w:t>
      </w:r>
    </w:p>
    <w:p>
      <w:r>
        <w:t>{</w:t>
        <w:br/>
        <w:t>Index 2228:</w:t>
      </w:r>
    </w:p>
    <w:p>
      <w:r>
        <w:t>Question : "Ramon had 298 cherry. Lisa get hold of some cherry. Now Ramon has 17  cherry. How many did Lisa get hold ofs?"</w:t>
      </w:r>
    </w:p>
    <w:p>
      <w:r>
        <w:t>Equation : " X = 298 - 17"</w:t>
      </w:r>
    </w:p>
    <w:p>
      <w:r>
        <w:t xml:space="preserve">Answer : "281" </w:t>
        <w:br/>
        <w:t>}</w:t>
      </w:r>
    </w:p>
    <w:p>
      <w:r>
        <w:t>{</w:t>
        <w:br/>
        <w:t>Index 2229:</w:t>
      </w:r>
    </w:p>
    <w:p>
      <w:r>
        <w:t>Question : "Crystal had 131 kiwi. David take hold of some kiwi. Now Crystal has 87  kiwi. How many did David take hold ofs?"</w:t>
      </w:r>
    </w:p>
    <w:p>
      <w:r>
        <w:t>Equation : " X = 131 - 87"</w:t>
      </w:r>
    </w:p>
    <w:p>
      <w:r>
        <w:t xml:space="preserve">Answer : "44" </w:t>
        <w:br/>
        <w:t>}</w:t>
      </w:r>
    </w:p>
    <w:p>
      <w:r>
        <w:t>{</w:t>
        <w:br/>
        <w:t>Index 2230:</w:t>
      </w:r>
    </w:p>
    <w:p>
      <w:r>
        <w:t>Question : "Serina had 200 Flower. Bradley grabbed some Flower. Now Serina has 89  Flower. How many did Bradley grabbeds?"</w:t>
      </w:r>
    </w:p>
    <w:p>
      <w:r>
        <w:t>Equation : " X = 200 - 89"</w:t>
      </w:r>
    </w:p>
    <w:p>
      <w:r>
        <w:t xml:space="preserve">Answer : "111" </w:t>
        <w:br/>
        <w:t>}</w:t>
      </w:r>
    </w:p>
    <w:p>
      <w:r>
        <w:t>{</w:t>
        <w:br/>
        <w:t>Index 2231:</w:t>
      </w:r>
    </w:p>
    <w:p>
      <w:r>
        <w:t>Question : "Carol had 204 apricot. Brigette grasped some apricot. Now Carol has 94  apricot. How many did Brigette graspeds?"</w:t>
      </w:r>
    </w:p>
    <w:p>
      <w:r>
        <w:t>Equation : " X = 204 - 94"</w:t>
      </w:r>
    </w:p>
    <w:p>
      <w:r>
        <w:t xml:space="preserve">Answer : "110" </w:t>
        <w:br/>
        <w:t>}</w:t>
      </w:r>
    </w:p>
    <w:p>
      <w:r>
        <w:t>{</w:t>
        <w:br/>
        <w:t>Index 2232:</w:t>
      </w:r>
    </w:p>
    <w:p>
      <w:r>
        <w:t>Question : "Karen had 144 Chocolate. Juan grabbed some Chocolate. Now Karen has 32  Chocolate. How many did Juan grabbeds?"</w:t>
      </w:r>
    </w:p>
    <w:p>
      <w:r>
        <w:t>Equation : " X = 144 - 32"</w:t>
      </w:r>
    </w:p>
    <w:p>
      <w:r>
        <w:t xml:space="preserve">Answer : "112" </w:t>
        <w:br/>
        <w:t>}</w:t>
      </w:r>
    </w:p>
    <w:p>
      <w:r>
        <w:t>{</w:t>
        <w:br/>
        <w:t>Index 2233:</w:t>
      </w:r>
    </w:p>
    <w:p>
      <w:r>
        <w:t>Question : "Caleb had 172 kiwi. Jesus get hold of some kiwi. Now Caleb has 39  kiwi. How many did Jesus get hold ofs?"</w:t>
      </w:r>
    </w:p>
    <w:p>
      <w:r>
        <w:t>Equation : " X = 172 - 39"</w:t>
      </w:r>
    </w:p>
    <w:p>
      <w:r>
        <w:t xml:space="preserve">Answer : "133" </w:t>
        <w:br/>
        <w:t>}</w:t>
      </w:r>
    </w:p>
    <w:p>
      <w:r>
        <w:t>{</w:t>
        <w:br/>
        <w:t>Index 2234:</w:t>
      </w:r>
    </w:p>
    <w:p>
      <w:r>
        <w:t>Question : "Jane had 220 toy. Charissa grasped some toy. Now Jane has 17  toy. How many did Charissa graspeds?"</w:t>
      </w:r>
    </w:p>
    <w:p>
      <w:r>
        <w:t>Equation : " X = 220 - 17"</w:t>
      </w:r>
    </w:p>
    <w:p>
      <w:r>
        <w:t xml:space="preserve">Answer : "203" </w:t>
        <w:br/>
        <w:t>}</w:t>
      </w:r>
    </w:p>
    <w:p>
      <w:r>
        <w:t>{</w:t>
        <w:br/>
        <w:t>Index 2235:</w:t>
      </w:r>
    </w:p>
    <w:p>
      <w:r>
        <w:t>Question : "Donna had 190 apricot. Dan gripped some apricot. Now Donna has 66  apricot. How many did Dan grippeds?"</w:t>
      </w:r>
    </w:p>
    <w:p>
      <w:r>
        <w:t>Equation : " X = 190 - 66"</w:t>
      </w:r>
    </w:p>
    <w:p>
      <w:r>
        <w:t xml:space="preserve">Answer : "124" </w:t>
        <w:br/>
        <w:t>}</w:t>
      </w:r>
    </w:p>
    <w:p>
      <w:r>
        <w:t>{</w:t>
        <w:br/>
        <w:t>Index 2236:</w:t>
      </w:r>
    </w:p>
    <w:p>
      <w:r>
        <w:t>Question : "Iris had 204 cherry. Bessie take hold of some cherry. Now Iris has 95  cherry. How many did Bessie take hold ofs?"</w:t>
      </w:r>
    </w:p>
    <w:p>
      <w:r>
        <w:t>Equation : " X = 204 - 95"</w:t>
      </w:r>
    </w:p>
    <w:p>
      <w:r>
        <w:t xml:space="preserve">Answer : "109" </w:t>
        <w:br/>
        <w:t>}</w:t>
      </w:r>
    </w:p>
    <w:p>
      <w:r>
        <w:t>{</w:t>
        <w:br/>
        <w:t>Index 2237:</w:t>
      </w:r>
    </w:p>
    <w:p>
      <w:r>
        <w:t>Question : "Rick had 299 Biscuit. Hector clasped some Biscuit. Now Rick has 32  Biscuit. How many did Hector claspeds?"</w:t>
      </w:r>
    </w:p>
    <w:p>
      <w:r>
        <w:t>Equation : " X = 299 - 32"</w:t>
      </w:r>
    </w:p>
    <w:p>
      <w:r>
        <w:t xml:space="preserve">Answer : "267" </w:t>
        <w:br/>
        <w:t>}</w:t>
      </w:r>
    </w:p>
    <w:p>
      <w:r>
        <w:t>{</w:t>
        <w:br/>
        <w:t>Index 2238:</w:t>
      </w:r>
    </w:p>
    <w:p>
      <w:r>
        <w:t>Question : "Sue had 275 fig. James take hold of some fig. Now Sue has 28  fig. How many did James take hold ofs?"</w:t>
      </w:r>
    </w:p>
    <w:p>
      <w:r>
        <w:t>Equation : " X = 275 - 28"</w:t>
      </w:r>
    </w:p>
    <w:p>
      <w:r>
        <w:t xml:space="preserve">Answer : "247" </w:t>
        <w:br/>
        <w:t>}</w:t>
      </w:r>
    </w:p>
    <w:p>
      <w:r>
        <w:t>{</w:t>
        <w:br/>
        <w:t>Index 2239:</w:t>
      </w:r>
    </w:p>
    <w:p>
      <w:r>
        <w:t>Question : "Scott had 264 apricot. Phillip take hold of some apricot. Now Scott has 51  apricot. How many did Phillip take hold ofs?"</w:t>
      </w:r>
    </w:p>
    <w:p>
      <w:r>
        <w:t>Equation : " X = 264 - 51"</w:t>
      </w:r>
    </w:p>
    <w:p>
      <w:r>
        <w:t xml:space="preserve">Answer : "213" </w:t>
        <w:br/>
        <w:t>}</w:t>
      </w:r>
    </w:p>
    <w:p>
      <w:r>
        <w:t>{</w:t>
        <w:br/>
        <w:t>Index 2240:</w:t>
      </w:r>
    </w:p>
    <w:p>
      <w:r>
        <w:t>Question : "Christina had 121 coconut. Rosemarie get hold of some coconut. Now Christina has 93  coconut. How many did Rosemarie get hold ofs?"</w:t>
      </w:r>
    </w:p>
    <w:p>
      <w:r>
        <w:t>Equation : " X = 121 - 93"</w:t>
      </w:r>
    </w:p>
    <w:p>
      <w:r>
        <w:t xml:space="preserve">Answer : "28" </w:t>
        <w:br/>
        <w:t>}</w:t>
      </w:r>
    </w:p>
    <w:p>
      <w:r>
        <w:t>{</w:t>
        <w:br/>
        <w:t>Index 2241:</w:t>
      </w:r>
    </w:p>
    <w:p>
      <w:r>
        <w:t>Question : "Sherita had 200 Watch. Michael gripped some Watch. Now Sherita has 69  Watch. How many did Michael grippeds?"</w:t>
      </w:r>
    </w:p>
    <w:p>
      <w:r>
        <w:t>Equation : " X = 200 - 69"</w:t>
      </w:r>
    </w:p>
    <w:p>
      <w:r>
        <w:t xml:space="preserve">Answer : "131" </w:t>
        <w:br/>
        <w:t>}</w:t>
      </w:r>
    </w:p>
    <w:p>
      <w:r>
        <w:t>{</w:t>
        <w:br/>
        <w:t>Index 2242:</w:t>
      </w:r>
    </w:p>
    <w:p>
      <w:r>
        <w:t>Question : "Terry had 232 orange. George lay hold of some orange. Now Terry has 24  orange. How many did George lay hold ofs?"</w:t>
      </w:r>
    </w:p>
    <w:p>
      <w:r>
        <w:t>Equation : " X = 232 - 24"</w:t>
      </w:r>
    </w:p>
    <w:p>
      <w:r>
        <w:t xml:space="preserve">Answer : "208" </w:t>
        <w:br/>
        <w:t>}</w:t>
      </w:r>
    </w:p>
    <w:p>
      <w:r>
        <w:t>{</w:t>
        <w:br/>
        <w:t>Index 2243:</w:t>
      </w:r>
    </w:p>
    <w:p>
      <w:r>
        <w:t>Question : "Thomas had 106 pineapple. John get hold of some pineapple. Now Thomas has 37  pineapple. How many did John get hold ofs?"</w:t>
      </w:r>
    </w:p>
    <w:p>
      <w:r>
        <w:t>Equation : " X = 106 - 37"</w:t>
      </w:r>
    </w:p>
    <w:p>
      <w:r>
        <w:t xml:space="preserve">Answer : "69" </w:t>
        <w:br/>
        <w:t>}</w:t>
      </w:r>
    </w:p>
    <w:p>
      <w:r>
        <w:t>{</w:t>
        <w:br/>
        <w:t>Index 2244:</w:t>
      </w:r>
    </w:p>
    <w:p>
      <w:r>
        <w:t>Question : "Michael had 258 Beg. Sara clutched some Beg. Now Michael has 22  Beg. How many did Sara clutcheds?"</w:t>
      </w:r>
    </w:p>
    <w:p>
      <w:r>
        <w:t>Equation : " X = 258 - 22"</w:t>
      </w:r>
    </w:p>
    <w:p>
      <w:r>
        <w:t xml:space="preserve">Answer : "236" </w:t>
        <w:br/>
        <w:t>}</w:t>
      </w:r>
    </w:p>
    <w:p>
      <w:r>
        <w:t>{</w:t>
        <w:br/>
        <w:t>Index 2245:</w:t>
      </w:r>
    </w:p>
    <w:p>
      <w:r>
        <w:t>Question : "Marc had 176 Car. Sybil lay hold of some Car. Now Marc has 45  Car. How many did Sybil lay hold ofs?"</w:t>
      </w:r>
    </w:p>
    <w:p>
      <w:r>
        <w:t>Equation : " X = 176 - 45"</w:t>
      </w:r>
    </w:p>
    <w:p>
      <w:r>
        <w:t xml:space="preserve">Answer : "131" </w:t>
        <w:br/>
        <w:t>}</w:t>
      </w:r>
    </w:p>
    <w:p>
      <w:r>
        <w:t>{</w:t>
        <w:br/>
        <w:t>Index 2246:</w:t>
      </w:r>
    </w:p>
    <w:p>
      <w:r>
        <w:t>Question : "Lorraine had 131 Chocolate. Barbara clasped some Chocolate. Now Lorraine has 3  Chocolate. How many did Barbara claspeds?"</w:t>
      </w:r>
    </w:p>
    <w:p>
      <w:r>
        <w:t>Equation : " X = 131 - 3"</w:t>
      </w:r>
    </w:p>
    <w:p>
      <w:r>
        <w:t xml:space="preserve">Answer : "128" </w:t>
        <w:br/>
        <w:t>}</w:t>
      </w:r>
    </w:p>
    <w:p>
      <w:r>
        <w:t>{</w:t>
        <w:br/>
        <w:t>Index 2247:</w:t>
      </w:r>
    </w:p>
    <w:p>
      <w:r>
        <w:t>Question : "Sonia had 275 lemon. Kenny clasped some lemon. Now Sonia has 16  lemon. How many did Kenny claspeds?"</w:t>
      </w:r>
    </w:p>
    <w:p>
      <w:r>
        <w:t>Equation : " X = 275 - 16"</w:t>
      </w:r>
    </w:p>
    <w:p>
      <w:r>
        <w:t xml:space="preserve">Answer : "259" </w:t>
        <w:br/>
        <w:t>}</w:t>
      </w:r>
    </w:p>
    <w:p>
      <w:r>
        <w:t>{</w:t>
        <w:br/>
        <w:t>Index 2248:</w:t>
      </w:r>
    </w:p>
    <w:p>
      <w:r>
        <w:t>Question : "Jake had 228 blackcurrant. Stephanie take hold of some blackcurrant. Now Jake has 47  blackcurrant. How many did Stephanie take hold ofs?"</w:t>
      </w:r>
    </w:p>
    <w:p>
      <w:r>
        <w:t>Equation : " X = 228 - 47"</w:t>
      </w:r>
    </w:p>
    <w:p>
      <w:r>
        <w:t xml:space="preserve">Answer : "181" </w:t>
        <w:br/>
        <w:t>}</w:t>
      </w:r>
    </w:p>
    <w:p>
      <w:r>
        <w:t>{</w:t>
        <w:br/>
        <w:t>Index 2249:</w:t>
      </w:r>
    </w:p>
    <w:p>
      <w:r>
        <w:t>Question : "Gayle had 219 mango. Gina get hold of some mango. Now Gayle has 100  mango. How many did Gina get hold ofs?"</w:t>
      </w:r>
    </w:p>
    <w:p>
      <w:r>
        <w:t>Equation : " X = 219 - 100"</w:t>
      </w:r>
    </w:p>
    <w:p>
      <w:r>
        <w:t xml:space="preserve">Answer : "119" </w:t>
        <w:br/>
        <w:t>}</w:t>
      </w:r>
    </w:p>
    <w:p>
      <w:r>
        <w:t>{</w:t>
        <w:br/>
        <w:t>Index 2250:</w:t>
      </w:r>
    </w:p>
    <w:p>
      <w:r>
        <w:t>Question : "Daniel had 239 strawberry. Robert gripped some strawberry. Now Daniel has 26  strawberry. How many did Robert grippeds?"</w:t>
      </w:r>
    </w:p>
    <w:p>
      <w:r>
        <w:t>Equation : " X = 239 - 26"</w:t>
      </w:r>
    </w:p>
    <w:p>
      <w:r>
        <w:t xml:space="preserve">Answer : "213" </w:t>
        <w:br/>
        <w:t>}</w:t>
      </w:r>
    </w:p>
    <w:p>
      <w:r>
        <w:t>{</w:t>
        <w:br/>
        <w:t>Index 2251:</w:t>
      </w:r>
    </w:p>
    <w:p>
      <w:r>
        <w:t>Question : "April had 110 Doll. Jane take hold of some Doll. Now April has 75  Doll. How many did Jane take hold ofs?"</w:t>
      </w:r>
    </w:p>
    <w:p>
      <w:r>
        <w:t>Equation : " X = 110 - 75"</w:t>
      </w:r>
    </w:p>
    <w:p>
      <w:r>
        <w:t xml:space="preserve">Answer : "35" </w:t>
        <w:br/>
        <w:t>}</w:t>
      </w:r>
    </w:p>
    <w:p>
      <w:r>
        <w:t>{</w:t>
        <w:br/>
        <w:t>Index 2252:</w:t>
      </w:r>
    </w:p>
    <w:p>
      <w:r>
        <w:t>Question : "Mark had 290 mango. Margie lay hold of some mango. Now Mark has 49  mango. How many did Margie lay hold ofs?"</w:t>
      </w:r>
    </w:p>
    <w:p>
      <w:r>
        <w:t>Equation : " X = 290 - 49"</w:t>
      </w:r>
    </w:p>
    <w:p>
      <w:r>
        <w:t xml:space="preserve">Answer : "241" </w:t>
        <w:br/>
        <w:t>}</w:t>
      </w:r>
    </w:p>
    <w:p>
      <w:r>
        <w:t>{</w:t>
        <w:br/>
        <w:t>Index 2253:</w:t>
      </w:r>
    </w:p>
    <w:p>
      <w:r>
        <w:t>Question : "Anna had 265 Press. Sally clutched some Press. Now Anna has 72  Press. How many did Sally clutcheds?"</w:t>
      </w:r>
    </w:p>
    <w:p>
      <w:r>
        <w:t>Equation : " X = 265 - 72"</w:t>
      </w:r>
    </w:p>
    <w:p>
      <w:r>
        <w:t xml:space="preserve">Answer : "193" </w:t>
        <w:br/>
        <w:t>}</w:t>
      </w:r>
    </w:p>
    <w:p>
      <w:r>
        <w:t>{</w:t>
        <w:br/>
        <w:t>Index 2254:</w:t>
      </w:r>
    </w:p>
    <w:p>
      <w:r>
        <w:t>Question : "Kasey had 241 pineapple. Lavern take hold of some pineapple. Now Kasey has 67  pineapple. How many did Lavern take hold ofs?"</w:t>
      </w:r>
    </w:p>
    <w:p>
      <w:r>
        <w:t>Equation : " X = 241 - 67"</w:t>
      </w:r>
    </w:p>
    <w:p>
      <w:r>
        <w:t xml:space="preserve">Answer : "174" </w:t>
        <w:br/>
        <w:t>}</w:t>
      </w:r>
    </w:p>
    <w:p>
      <w:r>
        <w:t>{</w:t>
        <w:br/>
        <w:t>Index 2255:</w:t>
      </w:r>
    </w:p>
    <w:p>
      <w:r>
        <w:t>Question : "Salvatore had 142 Chocolate. Betty grasped some Chocolate. Now Salvatore has 70  Chocolate. How many did Betty graspeds?"</w:t>
      </w:r>
    </w:p>
    <w:p>
      <w:r>
        <w:t>Equation : " X = 142 - 70"</w:t>
      </w:r>
    </w:p>
    <w:p>
      <w:r>
        <w:t xml:space="preserve">Answer : "72" </w:t>
        <w:br/>
        <w:t>}</w:t>
      </w:r>
    </w:p>
    <w:p>
      <w:r>
        <w:t>{</w:t>
        <w:br/>
        <w:t>Index 2256:</w:t>
      </w:r>
    </w:p>
    <w:p>
      <w:r>
        <w:t>Question : "Todd had 129 Banana. Jose clasped some Banana. Now Todd has 17  Banana. How many did Jose claspeds?"</w:t>
      </w:r>
    </w:p>
    <w:p>
      <w:r>
        <w:t>Equation : " X = 129 - 17"</w:t>
      </w:r>
    </w:p>
    <w:p>
      <w:r>
        <w:t xml:space="preserve">Answer : "112" </w:t>
        <w:br/>
        <w:t>}</w:t>
      </w:r>
    </w:p>
    <w:p>
      <w:r>
        <w:t>{</w:t>
        <w:br/>
        <w:t>Index 2257:</w:t>
      </w:r>
    </w:p>
    <w:p>
      <w:r>
        <w:t>Question : "David had 185 lime. Betty lay hold of some lime. Now David has 19  lime. How many did Betty lay hold ofs?"</w:t>
      </w:r>
    </w:p>
    <w:p>
      <w:r>
        <w:t>Equation : " X = 185 - 19"</w:t>
      </w:r>
    </w:p>
    <w:p>
      <w:r>
        <w:t xml:space="preserve">Answer : "166" </w:t>
        <w:br/>
        <w:t>}</w:t>
      </w:r>
    </w:p>
    <w:p>
      <w:r>
        <w:t>{</w:t>
        <w:br/>
        <w:t>Index 2258:</w:t>
      </w:r>
    </w:p>
    <w:p>
      <w:r>
        <w:t>Question : "Alfonso had 195 Chocolate. Richard grasped some Chocolate. Now Alfonso has 73  Chocolate. How many did Richard graspeds?"</w:t>
      </w:r>
    </w:p>
    <w:p>
      <w:r>
        <w:t>Equation : " X = 195 - 73"</w:t>
      </w:r>
    </w:p>
    <w:p>
      <w:r>
        <w:t xml:space="preserve">Answer : "122" </w:t>
        <w:br/>
        <w:t>}</w:t>
      </w:r>
    </w:p>
    <w:p>
      <w:r>
        <w:t>{</w:t>
        <w:br/>
        <w:t>Index 2259:</w:t>
      </w:r>
    </w:p>
    <w:p>
      <w:r>
        <w:t>Question : "Rickey had 102 papaya. Chase grasped some papaya. Now Rickey has 27  papaya. How many did Chase graspeds?"</w:t>
      </w:r>
    </w:p>
    <w:p>
      <w:r>
        <w:t>Equation : " X = 102 - 27"</w:t>
      </w:r>
    </w:p>
    <w:p>
      <w:r>
        <w:t xml:space="preserve">Answer : "75" </w:t>
        <w:br/>
        <w:t>}</w:t>
      </w:r>
    </w:p>
    <w:p>
      <w:r>
        <w:t>{</w:t>
        <w:br/>
        <w:t>Index 2260:</w:t>
      </w:r>
    </w:p>
    <w:p>
      <w:r>
        <w:t>Question : "Beth had 167 plum. Tammy grabbed some plum. Now Beth has 50  plum. How many did Tammy grabbeds?"</w:t>
      </w:r>
    </w:p>
    <w:p>
      <w:r>
        <w:t>Equation : " X = 167 - 50"</w:t>
      </w:r>
    </w:p>
    <w:p>
      <w:r>
        <w:t xml:space="preserve">Answer : "117" </w:t>
        <w:br/>
        <w:t>}</w:t>
      </w:r>
    </w:p>
    <w:p>
      <w:r>
        <w:t>{</w:t>
        <w:br/>
        <w:t>Index 2261:</w:t>
      </w:r>
    </w:p>
    <w:p>
      <w:r>
        <w:t>Question : "Paul had 125 nectarine. Curtis clutched some nectarine. Now Paul has 22  nectarine. How many did Curtis clutcheds?"</w:t>
      </w:r>
    </w:p>
    <w:p>
      <w:r>
        <w:t>Equation : " X = 125 - 22"</w:t>
      </w:r>
    </w:p>
    <w:p>
      <w:r>
        <w:t xml:space="preserve">Answer : "103" </w:t>
        <w:br/>
        <w:t>}</w:t>
      </w:r>
    </w:p>
    <w:p>
      <w:r>
        <w:t>{</w:t>
        <w:br/>
        <w:t>Index 2262:</w:t>
      </w:r>
    </w:p>
    <w:p>
      <w:r>
        <w:t>Question : "Jim had 274 Pen. Marianne grasped some Pen. Now Jim has 15  Pen. How many did Marianne graspeds?"</w:t>
      </w:r>
    </w:p>
    <w:p>
      <w:r>
        <w:t>Equation : " X = 274 - 15"</w:t>
      </w:r>
    </w:p>
    <w:p>
      <w:r>
        <w:t xml:space="preserve">Answer : "259" </w:t>
        <w:br/>
        <w:t>}</w:t>
      </w:r>
    </w:p>
    <w:p>
      <w:r>
        <w:t>{</w:t>
        <w:br/>
        <w:t>Index 2263:</w:t>
      </w:r>
    </w:p>
    <w:p>
      <w:r>
        <w:t>Question : "Richard had 228 Box. Linda clasped some Box. Now Richard has 64  Box. How many did Linda claspeds?"</w:t>
      </w:r>
    </w:p>
    <w:p>
      <w:r>
        <w:t>Equation : " X = 228 - 64"</w:t>
      </w:r>
    </w:p>
    <w:p>
      <w:r>
        <w:t xml:space="preserve">Answer : "164" </w:t>
        <w:br/>
        <w:t>}</w:t>
      </w:r>
    </w:p>
    <w:p>
      <w:r>
        <w:t>{</w:t>
        <w:br/>
        <w:t>Index 2264:</w:t>
      </w:r>
    </w:p>
    <w:p>
      <w:r>
        <w:t>Question : "Janna had 290 cherry. Jennifer grasped some cherry. Now Janna has 15  cherry. How many did Jennifer graspeds?"</w:t>
      </w:r>
    </w:p>
    <w:p>
      <w:r>
        <w:t>Equation : " X = 290 - 15"</w:t>
      </w:r>
    </w:p>
    <w:p>
      <w:r>
        <w:t xml:space="preserve">Answer : "275" </w:t>
        <w:br/>
        <w:t>}</w:t>
      </w:r>
    </w:p>
    <w:p>
      <w:r>
        <w:t>{</w:t>
        <w:br/>
        <w:t>Index 2265:</w:t>
      </w:r>
    </w:p>
    <w:p>
      <w:r>
        <w:t>Question : "Sheila had 189 Pen. Rachel grabbed some Pen. Now Sheila has 47  Pen. How many did Rachel grabbeds?"</w:t>
      </w:r>
    </w:p>
    <w:p>
      <w:r>
        <w:t>Equation : " X = 189 - 47"</w:t>
      </w:r>
    </w:p>
    <w:p>
      <w:r>
        <w:t xml:space="preserve">Answer : "142" </w:t>
        <w:br/>
        <w:t>}</w:t>
      </w:r>
    </w:p>
    <w:p>
      <w:r>
        <w:t>{</w:t>
        <w:br/>
        <w:t>Index 2266:</w:t>
      </w:r>
    </w:p>
    <w:p>
      <w:r>
        <w:t>Question : "Susan had 155 quince. Betty lay hold of some quince. Now Susan has 41  quince. How many did Betty lay hold ofs?"</w:t>
      </w:r>
    </w:p>
    <w:p>
      <w:r>
        <w:t>Equation : " X = 155 - 41"</w:t>
      </w:r>
    </w:p>
    <w:p>
      <w:r>
        <w:t xml:space="preserve">Answer : "114" </w:t>
        <w:br/>
        <w:t>}</w:t>
      </w:r>
    </w:p>
    <w:p>
      <w:r>
        <w:t>{</w:t>
        <w:br/>
        <w:t>Index 2267:</w:t>
      </w:r>
    </w:p>
    <w:p>
      <w:r>
        <w:t>Question : "Kenneth had 251 raspberry. Eduardo gripped some raspberry. Now Kenneth has 42  raspberry. How many did Eduardo grippeds?"</w:t>
      </w:r>
    </w:p>
    <w:p>
      <w:r>
        <w:t>Equation : " X = 251 - 42"</w:t>
      </w:r>
    </w:p>
    <w:p>
      <w:r>
        <w:t xml:space="preserve">Answer : "209" </w:t>
        <w:br/>
        <w:t>}</w:t>
      </w:r>
    </w:p>
    <w:p>
      <w:r>
        <w:t>{</w:t>
        <w:br/>
        <w:t>Index 2268:</w:t>
      </w:r>
    </w:p>
    <w:p>
      <w:r>
        <w:t>Question : "Charlene had 187 Banana. Thomas grabbed some Banana. Now Charlene has 38  Banana. How many did Thomas grabbeds?"</w:t>
      </w:r>
    </w:p>
    <w:p>
      <w:r>
        <w:t>Equation : " X = 187 - 38"</w:t>
      </w:r>
    </w:p>
    <w:p>
      <w:r>
        <w:t xml:space="preserve">Answer : "149" </w:t>
        <w:br/>
        <w:t>}</w:t>
      </w:r>
    </w:p>
    <w:p>
      <w:r>
        <w:t>{</w:t>
        <w:br/>
        <w:t>Index 2269:</w:t>
      </w:r>
    </w:p>
    <w:p>
      <w:r>
        <w:t>Question : "Kyung had 297 lemon. Kathy get hold of some lemon. Now Kyung has 42  lemon. How many did Kathy get hold ofs?"</w:t>
      </w:r>
    </w:p>
    <w:p>
      <w:r>
        <w:t>Equation : " X = 297 - 42"</w:t>
      </w:r>
    </w:p>
    <w:p>
      <w:r>
        <w:t xml:space="preserve">Answer : "255" </w:t>
        <w:br/>
        <w:t>}</w:t>
      </w:r>
    </w:p>
    <w:p>
      <w:r>
        <w:t>{</w:t>
        <w:br/>
        <w:t>Index 2270:</w:t>
      </w:r>
    </w:p>
    <w:p>
      <w:r>
        <w:t>Question : "Jesse had 290 lime. Dawn clutched some lime. Now Jesse has 59  lime. How many did Dawn clutcheds?"</w:t>
      </w:r>
    </w:p>
    <w:p>
      <w:r>
        <w:t>Equation : " X = 290 - 59"</w:t>
      </w:r>
    </w:p>
    <w:p>
      <w:r>
        <w:t xml:space="preserve">Answer : "231" </w:t>
        <w:br/>
        <w:t>}</w:t>
      </w:r>
    </w:p>
    <w:p>
      <w:r>
        <w:t>{</w:t>
        <w:br/>
        <w:t>Index 2271:</w:t>
      </w:r>
    </w:p>
    <w:p>
      <w:r>
        <w:t>Question : "James had 226 avocado. Debra clutched some avocado. Now James has 29  avocado. How many did Debra clutcheds?"</w:t>
      </w:r>
    </w:p>
    <w:p>
      <w:r>
        <w:t>Equation : " X = 226 - 29"</w:t>
      </w:r>
    </w:p>
    <w:p>
      <w:r>
        <w:t xml:space="preserve">Answer : "197" </w:t>
        <w:br/>
        <w:t>}</w:t>
      </w:r>
    </w:p>
    <w:p>
      <w:r>
        <w:t>{</w:t>
        <w:br/>
        <w:t>Index 2272:</w:t>
      </w:r>
    </w:p>
    <w:p>
      <w:r>
        <w:t>Question : "Margaret had 182 cherry. Clara get hold of some cherry. Now Margaret has 95  cherry. How many did Clara get hold ofs?"</w:t>
      </w:r>
    </w:p>
    <w:p>
      <w:r>
        <w:t>Equation : " X = 182 - 95"</w:t>
      </w:r>
    </w:p>
    <w:p>
      <w:r>
        <w:t xml:space="preserve">Answer : "87" </w:t>
        <w:br/>
        <w:t>}</w:t>
      </w:r>
    </w:p>
    <w:p>
      <w:r>
        <w:t>{</w:t>
        <w:br/>
        <w:t>Index 2273:</w:t>
      </w:r>
    </w:p>
    <w:p>
      <w:r>
        <w:t>Question : "Joseph had 268 Mango. Adam grasped some Mango. Now Joseph has 71  Mango. How many did Adam graspeds?"</w:t>
      </w:r>
    </w:p>
    <w:p>
      <w:r>
        <w:t>Equation : " X = 268 - 71"</w:t>
      </w:r>
    </w:p>
    <w:p>
      <w:r>
        <w:t xml:space="preserve">Answer : "197" </w:t>
        <w:br/>
        <w:t>}</w:t>
      </w:r>
    </w:p>
    <w:p>
      <w:r>
        <w:t>{</w:t>
        <w:br/>
        <w:t>Index 2274:</w:t>
      </w:r>
    </w:p>
    <w:p>
      <w:r>
        <w:t>Question : "Maria had 210 Beg. Jackson lay hold of some Beg. Now Maria has 74  Beg. How many did Jackson lay hold ofs?"</w:t>
      </w:r>
    </w:p>
    <w:p>
      <w:r>
        <w:t>Equation : " X = 210 - 74"</w:t>
      </w:r>
    </w:p>
    <w:p>
      <w:r>
        <w:t xml:space="preserve">Answer : "136" </w:t>
        <w:br/>
        <w:t>}</w:t>
      </w:r>
    </w:p>
    <w:p>
      <w:r>
        <w:t>{</w:t>
        <w:br/>
        <w:t>Index 2275:</w:t>
      </w:r>
    </w:p>
    <w:p>
      <w:r>
        <w:t>Question : "Andrew had 181 Book. Henry clasped some Book. Now Andrew has 38  Book. How many did Henry claspeds?"</w:t>
      </w:r>
    </w:p>
    <w:p>
      <w:r>
        <w:t>Equation : " X = 181 - 38"</w:t>
      </w:r>
    </w:p>
    <w:p>
      <w:r>
        <w:t xml:space="preserve">Answer : "143" </w:t>
        <w:br/>
        <w:t>}</w:t>
      </w:r>
    </w:p>
    <w:p>
      <w:r>
        <w:t>{</w:t>
        <w:br/>
        <w:t>Index 2276:</w:t>
      </w:r>
    </w:p>
    <w:p>
      <w:r>
        <w:t>Question : "Mildred had 215 orange. Mary take hold of some orange. Now Mildred has 75  orange. How many did Mary take hold ofs?"</w:t>
      </w:r>
    </w:p>
    <w:p>
      <w:r>
        <w:t>Equation : " X = 215 - 75"</w:t>
      </w:r>
    </w:p>
    <w:p>
      <w:r>
        <w:t xml:space="preserve">Answer : "140" </w:t>
        <w:br/>
        <w:t>}</w:t>
      </w:r>
    </w:p>
    <w:p>
      <w:r>
        <w:t>{</w:t>
        <w:br/>
        <w:t>Index 2277:</w:t>
      </w:r>
    </w:p>
    <w:p>
      <w:r>
        <w:t>Question : "Cheryl had 256 lychee. Gertrude lay hold of some lychee. Now Cheryl has 58  lychee. How many did Gertrude lay hold ofs?"</w:t>
      </w:r>
    </w:p>
    <w:p>
      <w:r>
        <w:t>Equation : " X = 256 - 58"</w:t>
      </w:r>
    </w:p>
    <w:p>
      <w:r>
        <w:t xml:space="preserve">Answer : "198" </w:t>
        <w:br/>
        <w:t>}</w:t>
      </w:r>
    </w:p>
    <w:p>
      <w:r>
        <w:t>{</w:t>
        <w:br/>
        <w:t>Index 2278:</w:t>
      </w:r>
    </w:p>
    <w:p>
      <w:r>
        <w:t>Question : "Gabriel had 157 Mango. Cathy gripped some Mango. Now Gabriel has 48  Mango. How many did Cathy grippeds?"</w:t>
      </w:r>
    </w:p>
    <w:p>
      <w:r>
        <w:t>Equation : " X = 157 - 48"</w:t>
      </w:r>
    </w:p>
    <w:p>
      <w:r>
        <w:t xml:space="preserve">Answer : "109" </w:t>
        <w:br/>
        <w:t>}</w:t>
      </w:r>
    </w:p>
    <w:p>
      <w:r>
        <w:t>{</w:t>
        <w:br/>
        <w:t>Index 2279:</w:t>
      </w:r>
    </w:p>
    <w:p>
      <w:r>
        <w:t>Question : "Mary had 119 Flower. Janice grabbed some Flower. Now Mary has 89  Flower. How many did Janice grabbeds?"</w:t>
      </w:r>
    </w:p>
    <w:p>
      <w:r>
        <w:t>Equation : " X = 119 - 89"</w:t>
      </w:r>
    </w:p>
    <w:p>
      <w:r>
        <w:t xml:space="preserve">Answer : "30" </w:t>
        <w:br/>
        <w:t>}</w:t>
      </w:r>
    </w:p>
    <w:p>
      <w:r>
        <w:t>{</w:t>
        <w:br/>
        <w:t>Index 2280:</w:t>
      </w:r>
    </w:p>
    <w:p>
      <w:r>
        <w:t>Question : "Madelene had 170 Box. Melinda clutched some Box. Now Madelene has 61  Box. How many did Melinda clutcheds?"</w:t>
      </w:r>
    </w:p>
    <w:p>
      <w:r>
        <w:t>Equation : " X = 170 - 61"</w:t>
      </w:r>
    </w:p>
    <w:p>
      <w:r>
        <w:t xml:space="preserve">Answer : "109" </w:t>
        <w:br/>
        <w:t>}</w:t>
      </w:r>
    </w:p>
    <w:p>
      <w:r>
        <w:t>{</w:t>
        <w:br/>
        <w:t>Index 2281:</w:t>
      </w:r>
    </w:p>
    <w:p>
      <w:r>
        <w:t>Question : "Janette had 290 orange. Melissa lay hold of some orange. Now Janette has 38  orange. How many did Melissa lay hold ofs?"</w:t>
      </w:r>
    </w:p>
    <w:p>
      <w:r>
        <w:t>Equation : " X = 290 - 38"</w:t>
      </w:r>
    </w:p>
    <w:p>
      <w:r>
        <w:t xml:space="preserve">Answer : "252" </w:t>
        <w:br/>
        <w:t>}</w:t>
      </w:r>
    </w:p>
    <w:p>
      <w:r>
        <w:t>{</w:t>
        <w:br/>
        <w:t>Index 2282:</w:t>
      </w:r>
    </w:p>
    <w:p>
      <w:r>
        <w:t>Question : "Heather had 179 pear. Ann clasped some pear. Now Heather has 40  pear. How many did Ann claspeds?"</w:t>
      </w:r>
    </w:p>
    <w:p>
      <w:r>
        <w:t>Equation : " X = 179 - 40"</w:t>
      </w:r>
    </w:p>
    <w:p>
      <w:r>
        <w:t xml:space="preserve">Answer : "139" </w:t>
        <w:br/>
        <w:t>}</w:t>
      </w:r>
    </w:p>
    <w:p>
      <w:r>
        <w:t>{</w:t>
        <w:br/>
        <w:t>Index 2283:</w:t>
      </w:r>
    </w:p>
    <w:p>
      <w:r>
        <w:t>Question : "Joseph had 168 blackcurrant. Andrew gripped some blackcurrant. Now Joseph has 12  blackcurrant. How many did Andrew grippeds?"</w:t>
      </w:r>
    </w:p>
    <w:p>
      <w:r>
        <w:t>Equation : " X = 168 - 12"</w:t>
      </w:r>
    </w:p>
    <w:p>
      <w:r>
        <w:t xml:space="preserve">Answer : "156" </w:t>
        <w:br/>
        <w:t>}</w:t>
      </w:r>
    </w:p>
    <w:p>
      <w:r>
        <w:t>{</w:t>
        <w:br/>
        <w:t>Index 2284:</w:t>
      </w:r>
    </w:p>
    <w:p>
      <w:r>
        <w:t>Question : "Susan had 199 Banana. Sheila gripped some Banana. Now Susan has 65  Banana. How many did Sheila grippeds?"</w:t>
      </w:r>
    </w:p>
    <w:p>
      <w:r>
        <w:t>Equation : " X = 199 - 65"</w:t>
      </w:r>
    </w:p>
    <w:p>
      <w:r>
        <w:t xml:space="preserve">Answer : "134" </w:t>
        <w:br/>
        <w:t>}</w:t>
      </w:r>
    </w:p>
    <w:p>
      <w:r>
        <w:t>{</w:t>
        <w:br/>
        <w:t>Index 2285:</w:t>
      </w:r>
    </w:p>
    <w:p>
      <w:r>
        <w:t>Question : "Audrey had 298 pear. Rafael get hold of some pear. Now Audrey has 38  pear. How many did Rafael get hold ofs?"</w:t>
      </w:r>
    </w:p>
    <w:p>
      <w:r>
        <w:t>Equation : " X = 298 - 38"</w:t>
      </w:r>
    </w:p>
    <w:p>
      <w:r>
        <w:t xml:space="preserve">Answer : "260" </w:t>
        <w:br/>
        <w:t>}</w:t>
      </w:r>
    </w:p>
    <w:p>
      <w:r>
        <w:t>{</w:t>
        <w:br/>
        <w:t>Index 2286:</w:t>
      </w:r>
    </w:p>
    <w:p>
      <w:r>
        <w:t>Question : "Deborah had 226 lychee. Steven get hold of some lychee. Now Deborah has 33  lychee. How many did Steven get hold ofs?"</w:t>
      </w:r>
    </w:p>
    <w:p>
      <w:r>
        <w:t>Equation : " X = 226 - 33"</w:t>
      </w:r>
    </w:p>
    <w:p>
      <w:r>
        <w:t xml:space="preserve">Answer : "193" </w:t>
        <w:br/>
        <w:t>}</w:t>
      </w:r>
    </w:p>
    <w:p>
      <w:r>
        <w:t>{</w:t>
        <w:br/>
        <w:t>Index 2287:</w:t>
      </w:r>
    </w:p>
    <w:p>
      <w:r>
        <w:t>Question : "Eva had 201 nectarine. Diana lay hold of some nectarine. Now Eva has 96  nectarine. How many did Diana lay hold ofs?"</w:t>
      </w:r>
    </w:p>
    <w:p>
      <w:r>
        <w:t>Equation : " X = 201 - 96"</w:t>
      </w:r>
    </w:p>
    <w:p>
      <w:r>
        <w:t xml:space="preserve">Answer : "105" </w:t>
        <w:br/>
        <w:t>}</w:t>
      </w:r>
    </w:p>
    <w:p>
      <w:r>
        <w:t>{</w:t>
        <w:br/>
        <w:t>Index 2288:</w:t>
      </w:r>
    </w:p>
    <w:p>
      <w:r>
        <w:t>Question : "Donald had 154 pear. Evelyn take hold of some pear. Now Donald has 8  pear. How many did Evelyn take hold ofs?"</w:t>
      </w:r>
    </w:p>
    <w:p>
      <w:r>
        <w:t>Equation : " X = 154 - 8"</w:t>
      </w:r>
    </w:p>
    <w:p>
      <w:r>
        <w:t xml:space="preserve">Answer : "146" </w:t>
        <w:br/>
        <w:t>}</w:t>
      </w:r>
    </w:p>
    <w:p>
      <w:r>
        <w:t>{</w:t>
        <w:br/>
        <w:t>Index 2289:</w:t>
      </w:r>
    </w:p>
    <w:p>
      <w:r>
        <w:t>Question : "Alicia had 169 lime. Aaron grasped some lime. Now Alicia has 100  lime. How many did Aaron graspeds?"</w:t>
      </w:r>
    </w:p>
    <w:p>
      <w:r>
        <w:t>Equation : " X = 169 - 100"</w:t>
      </w:r>
    </w:p>
    <w:p>
      <w:r>
        <w:t xml:space="preserve">Answer : "69" </w:t>
        <w:br/>
        <w:t>}</w:t>
      </w:r>
    </w:p>
    <w:p>
      <w:r>
        <w:t>{</w:t>
        <w:br/>
        <w:t>Index 2290:</w:t>
      </w:r>
    </w:p>
    <w:p>
      <w:r>
        <w:t>Question : "Dianne had 248 lime. Earl lay hold of some lime. Now Dianne has 62  lime. How many did Earl lay hold ofs?"</w:t>
      </w:r>
    </w:p>
    <w:p>
      <w:r>
        <w:t>Equation : " X = 248 - 62"</w:t>
      </w:r>
    </w:p>
    <w:p>
      <w:r>
        <w:t xml:space="preserve">Answer : "186" </w:t>
        <w:br/>
        <w:t>}</w:t>
      </w:r>
    </w:p>
    <w:p>
      <w:r>
        <w:t>{</w:t>
        <w:br/>
        <w:t>Index 2291:</w:t>
      </w:r>
    </w:p>
    <w:p>
      <w:r>
        <w:t>Question : "Walter had 255 apricot. Angelita lay hold of some apricot. Now Walter has 32  apricot. How many did Angelita lay hold ofs?"</w:t>
      </w:r>
    </w:p>
    <w:p>
      <w:r>
        <w:t>Equation : " X = 255 - 32"</w:t>
      </w:r>
    </w:p>
    <w:p>
      <w:r>
        <w:t xml:space="preserve">Answer : "223" </w:t>
        <w:br/>
        <w:t>}</w:t>
      </w:r>
    </w:p>
    <w:p>
      <w:r>
        <w:t>{</w:t>
        <w:br/>
        <w:t>Index 2292:</w:t>
      </w:r>
    </w:p>
    <w:p>
      <w:r>
        <w:t>Question : "Nicholas had 234 nectarine. Cathy get hold of some nectarine. Now Nicholas has 62  nectarine. How many did Cathy get hold ofs?"</w:t>
      </w:r>
    </w:p>
    <w:p>
      <w:r>
        <w:t>Equation : " X = 234 - 62"</w:t>
      </w:r>
    </w:p>
    <w:p>
      <w:r>
        <w:t xml:space="preserve">Answer : "172" </w:t>
        <w:br/>
        <w:t>}</w:t>
      </w:r>
    </w:p>
    <w:p>
      <w:r>
        <w:t>{</w:t>
        <w:br/>
        <w:t>Index 2293:</w:t>
      </w:r>
    </w:p>
    <w:p>
      <w:r>
        <w:t>Question : "Florence had 184 Bread. William take hold of some Bread. Now Florence has 94  Bread. How many did William take hold ofs?"</w:t>
      </w:r>
    </w:p>
    <w:p>
      <w:r>
        <w:t>Equation : " X = 184 - 94"</w:t>
      </w:r>
    </w:p>
    <w:p>
      <w:r>
        <w:t xml:space="preserve">Answer : "90" </w:t>
        <w:br/>
        <w:t>}</w:t>
      </w:r>
    </w:p>
    <w:p>
      <w:r>
        <w:t>{</w:t>
        <w:br/>
        <w:t>Index 2294:</w:t>
      </w:r>
    </w:p>
    <w:p>
      <w:r>
        <w:t>Question : "Joseph had 268 Pen. Julie lay hold of some Pen. Now Joseph has 28  Pen. How many did Julie lay hold ofs?"</w:t>
      </w:r>
    </w:p>
    <w:p>
      <w:r>
        <w:t>Equation : " X = 268 - 28"</w:t>
      </w:r>
    </w:p>
    <w:p>
      <w:r>
        <w:t xml:space="preserve">Answer : "240" </w:t>
        <w:br/>
        <w:t>}</w:t>
      </w:r>
    </w:p>
    <w:p>
      <w:r>
        <w:t>{</w:t>
        <w:br/>
        <w:t>Index 2295:</w:t>
      </w:r>
    </w:p>
    <w:p>
      <w:r>
        <w:t>Question : "Jonathan had 223 Mango. Barbara gripped some Mango. Now Jonathan has 51  Mango. How many did Barbara grippeds?"</w:t>
      </w:r>
    </w:p>
    <w:p>
      <w:r>
        <w:t>Equation : " X = 223 - 51"</w:t>
      </w:r>
    </w:p>
    <w:p>
      <w:r>
        <w:t xml:space="preserve">Answer : "172" </w:t>
        <w:br/>
        <w:t>}</w:t>
      </w:r>
    </w:p>
    <w:p>
      <w:r>
        <w:t>{</w:t>
        <w:br/>
        <w:t>Index 2296:</w:t>
      </w:r>
    </w:p>
    <w:p>
      <w:r>
        <w:t>Question : "Jarrett had 216 cherry. Chelsea grabbed some cherry. Now Jarrett has 5  cherry. How many did Chelsea grabbeds?"</w:t>
      </w:r>
    </w:p>
    <w:p>
      <w:r>
        <w:t>Equation : " X = 216 - 5"</w:t>
      </w:r>
    </w:p>
    <w:p>
      <w:r>
        <w:t xml:space="preserve">Answer : "211" </w:t>
        <w:br/>
        <w:t>}</w:t>
      </w:r>
    </w:p>
    <w:p>
      <w:r>
        <w:t>{</w:t>
        <w:br/>
        <w:t>Index 2297:</w:t>
      </w:r>
    </w:p>
    <w:p>
      <w:r>
        <w:t>Question : "Gladys had 225 Bread. Lydia clutched some Bread. Now Gladys has 49  Bread. How many did Lydia clutcheds?"</w:t>
      </w:r>
    </w:p>
    <w:p>
      <w:r>
        <w:t>Equation : " X = 225 - 49"</w:t>
      </w:r>
    </w:p>
    <w:p>
      <w:r>
        <w:t xml:space="preserve">Answer : "176" </w:t>
        <w:br/>
        <w:t>}</w:t>
      </w:r>
    </w:p>
    <w:p>
      <w:r>
        <w:t>{</w:t>
        <w:br/>
        <w:t>Index 2298:</w:t>
      </w:r>
    </w:p>
    <w:p>
      <w:r>
        <w:t>Question : "Kathryn had 238 papaya. Tyson take hold of some papaya. Now Kathryn has 38  papaya. How many did Tyson take hold ofs?"</w:t>
      </w:r>
    </w:p>
    <w:p>
      <w:r>
        <w:t>Equation : " X = 238 - 38"</w:t>
      </w:r>
    </w:p>
    <w:p>
      <w:r>
        <w:t xml:space="preserve">Answer : "200" </w:t>
        <w:br/>
        <w:t>}</w:t>
      </w:r>
    </w:p>
    <w:p>
      <w:r>
        <w:t>{</w:t>
        <w:br/>
        <w:t>Index 2299:</w:t>
      </w:r>
    </w:p>
    <w:p>
      <w:r>
        <w:t>Question : "Michael had 281 Press. Willie clutched some Press. Now Michael has 54  Press. How many did Willie clutcheds?"</w:t>
      </w:r>
    </w:p>
    <w:p>
      <w:r>
        <w:t>Equation : " X = 281 - 54"</w:t>
      </w:r>
    </w:p>
    <w:p>
      <w:r>
        <w:t xml:space="preserve">Answer : "227" </w:t>
        <w:br/>
        <w:t>}</w:t>
      </w:r>
    </w:p>
    <w:p>
      <w:r>
        <w:t>{</w:t>
        <w:br/>
        <w:t>Index 2300:</w:t>
      </w:r>
    </w:p>
    <w:p>
      <w:r>
        <w:t>Question : "Clifford had 191 toy. Brenda clutched some toy. Now Clifford has 56  toy. How many did Brenda clutcheds?"</w:t>
      </w:r>
    </w:p>
    <w:p>
      <w:r>
        <w:t>Equation : " X = 191 - 56"</w:t>
      </w:r>
    </w:p>
    <w:p>
      <w:r>
        <w:t xml:space="preserve">Answer : "135" </w:t>
        <w:br/>
        <w:t>}</w:t>
      </w:r>
    </w:p>
    <w:p>
      <w:r>
        <w:t>{</w:t>
        <w:br/>
        <w:t>Index 2301:</w:t>
      </w:r>
    </w:p>
    <w:p>
      <w:r>
        <w:t>Question : "Victor had 291 cherry. Gregg gripped some cherry. Now Victor has 38  cherry. How many did Gregg grippeds?"</w:t>
      </w:r>
    </w:p>
    <w:p>
      <w:r>
        <w:t>Equation : " X = 291 - 38"</w:t>
      </w:r>
    </w:p>
    <w:p>
      <w:r>
        <w:t xml:space="preserve">Answer : "253" </w:t>
        <w:br/>
        <w:t>}</w:t>
      </w:r>
    </w:p>
    <w:p>
      <w:r>
        <w:t>{</w:t>
        <w:br/>
        <w:t>Index 2302:</w:t>
      </w:r>
    </w:p>
    <w:p>
      <w:r>
        <w:t>Question : "Kathleen had 280 apricot. Jonathan get hold of some apricot. Now Kathleen has 1  apricot. How many did Jonathan get hold ofs?"</w:t>
      </w:r>
    </w:p>
    <w:p>
      <w:r>
        <w:t>Equation : " X = 280 - 1"</w:t>
      </w:r>
    </w:p>
    <w:p>
      <w:r>
        <w:t xml:space="preserve">Answer : "279" </w:t>
        <w:br/>
        <w:t>}</w:t>
      </w:r>
    </w:p>
    <w:p>
      <w:r>
        <w:t>{</w:t>
        <w:br/>
        <w:t>Index 2303:</w:t>
      </w:r>
    </w:p>
    <w:p>
      <w:r>
        <w:t>Question : "Patrick had 289 Banana. Mary get hold of some Banana. Now Patrick has 49  Banana. How many did Mary get hold ofs?"</w:t>
      </w:r>
    </w:p>
    <w:p>
      <w:r>
        <w:t>Equation : " X = 289 - 49"</w:t>
      </w:r>
    </w:p>
    <w:p>
      <w:r>
        <w:t xml:space="preserve">Answer : "240" </w:t>
        <w:br/>
        <w:t>}</w:t>
      </w:r>
    </w:p>
    <w:p>
      <w:r>
        <w:t>{</w:t>
        <w:br/>
        <w:t>Index 2304:</w:t>
      </w:r>
    </w:p>
    <w:p>
      <w:r>
        <w:t>Question : "Alba had 180 Biscuit. Brandie get hold of some Biscuit. Now Alba has 54  Biscuit. How many did Brandie get hold ofs?"</w:t>
      </w:r>
    </w:p>
    <w:p>
      <w:r>
        <w:t>Equation : " X = 180 - 54"</w:t>
      </w:r>
    </w:p>
    <w:p>
      <w:r>
        <w:t xml:space="preserve">Answer : "126" </w:t>
        <w:br/>
        <w:t>}</w:t>
      </w:r>
    </w:p>
    <w:p>
      <w:r>
        <w:t>{</w:t>
        <w:br/>
        <w:t>Index 2305:</w:t>
      </w:r>
    </w:p>
    <w:p>
      <w:r>
        <w:t>Question : "Darlene had 182 Flower. Linda grasped some Flower. Now Darlene has 80  Flower. How many did Linda graspeds?"</w:t>
      </w:r>
    </w:p>
    <w:p>
      <w:r>
        <w:t>Equation : " X = 182 - 80"</w:t>
      </w:r>
    </w:p>
    <w:p>
      <w:r>
        <w:t xml:space="preserve">Answer : "102" </w:t>
        <w:br/>
        <w:t>}</w:t>
      </w:r>
    </w:p>
    <w:p>
      <w:r>
        <w:t>{</w:t>
        <w:br/>
        <w:t>Index 2306:</w:t>
      </w:r>
    </w:p>
    <w:p>
      <w:r>
        <w:t>Question : "Claire had 295 fig. Terry get hold of some fig. Now Claire has 48  fig. How many did Terry get hold ofs?"</w:t>
      </w:r>
    </w:p>
    <w:p>
      <w:r>
        <w:t>Equation : " X = 295 - 48"</w:t>
      </w:r>
    </w:p>
    <w:p>
      <w:r>
        <w:t xml:space="preserve">Answer : "247" </w:t>
        <w:br/>
        <w:t>}</w:t>
      </w:r>
    </w:p>
    <w:p>
      <w:r>
        <w:t>{</w:t>
        <w:br/>
        <w:t>Index 2307:</w:t>
      </w:r>
    </w:p>
    <w:p>
      <w:r>
        <w:t>Question : "Andrew had 285 Flower. Bertha lay hold of some Flower. Now Andrew has 65  Flower. How many did Bertha lay hold ofs?"</w:t>
      </w:r>
    </w:p>
    <w:p>
      <w:r>
        <w:t>Equation : " X = 285 - 65"</w:t>
      </w:r>
    </w:p>
    <w:p>
      <w:r>
        <w:t xml:space="preserve">Answer : "220" </w:t>
        <w:br/>
        <w:t>}</w:t>
      </w:r>
    </w:p>
    <w:p>
      <w:r>
        <w:t>{</w:t>
        <w:br/>
        <w:t>Index 2308:</w:t>
      </w:r>
    </w:p>
    <w:p>
      <w:r>
        <w:t>Question : "Matthew had 226 Doll. Jo lay hold of some Doll. Now Matthew has 56  Doll. How many did Jo lay hold ofs?"</w:t>
      </w:r>
    </w:p>
    <w:p>
      <w:r>
        <w:t>Equation : " X = 226 - 56"</w:t>
      </w:r>
    </w:p>
    <w:p>
      <w:r>
        <w:t xml:space="preserve">Answer : "170" </w:t>
        <w:br/>
        <w:t>}</w:t>
      </w:r>
    </w:p>
    <w:p>
      <w:r>
        <w:t>{</w:t>
        <w:br/>
        <w:t>Index 2309:</w:t>
      </w:r>
    </w:p>
    <w:p>
      <w:r>
        <w:t>Question : "Rebecca had 214 quince. Yvonne clutched some quince. Now Rebecca has 36  quince. How many did Yvonne clutcheds?"</w:t>
      </w:r>
    </w:p>
    <w:p>
      <w:r>
        <w:t>Equation : " X = 214 - 36"</w:t>
      </w:r>
    </w:p>
    <w:p>
      <w:r>
        <w:t xml:space="preserve">Answer : "178" </w:t>
        <w:br/>
        <w:t>}</w:t>
      </w:r>
    </w:p>
    <w:p>
      <w:r>
        <w:t>{</w:t>
        <w:br/>
        <w:t>Index 2310:</w:t>
      </w:r>
    </w:p>
    <w:p>
      <w:r>
        <w:t>Question : "Arnold had 162 toy. Serena grabbed some toy. Now Arnold has 71  toy. How many did Serena grabbeds?"</w:t>
      </w:r>
    </w:p>
    <w:p>
      <w:r>
        <w:t>Equation : " X = 162 - 71"</w:t>
      </w:r>
    </w:p>
    <w:p>
      <w:r>
        <w:t xml:space="preserve">Answer : "91" </w:t>
        <w:br/>
        <w:t>}</w:t>
      </w:r>
    </w:p>
    <w:p>
      <w:r>
        <w:t>{</w:t>
        <w:br/>
        <w:t>Index 2311:</w:t>
      </w:r>
    </w:p>
    <w:p>
      <w:r>
        <w:t>Question : "Linda had 279 Chocolate. Jacqueline take hold of some Chocolate. Now Linda has 70  Chocolate. How many did Jacqueline take hold ofs?"</w:t>
      </w:r>
    </w:p>
    <w:p>
      <w:r>
        <w:t>Equation : " X = 279 - 70"</w:t>
      </w:r>
    </w:p>
    <w:p>
      <w:r>
        <w:t xml:space="preserve">Answer : "209" </w:t>
        <w:br/>
        <w:t>}</w:t>
      </w:r>
    </w:p>
    <w:p>
      <w:r>
        <w:t>{</w:t>
        <w:br/>
        <w:t>Index 2312:</w:t>
      </w:r>
    </w:p>
    <w:p>
      <w:r>
        <w:t>Question : "John had 119 lychee. Wanda grabbed some lychee. Now John has 70  lychee. How many did Wanda grabbeds?"</w:t>
      </w:r>
    </w:p>
    <w:p>
      <w:r>
        <w:t>Equation : " X = 119 - 70"</w:t>
      </w:r>
    </w:p>
    <w:p>
      <w:r>
        <w:t xml:space="preserve">Answer : "49" </w:t>
        <w:br/>
        <w:t>}</w:t>
      </w:r>
    </w:p>
    <w:p>
      <w:r>
        <w:t>{</w:t>
        <w:br/>
        <w:t>Index 2313:</w:t>
      </w:r>
    </w:p>
    <w:p>
      <w:r>
        <w:t>Question : "Linda had 204 Flower. Mauricio gripped some Flower. Now Linda has 29  Flower. How many did Mauricio grippeds?"</w:t>
      </w:r>
    </w:p>
    <w:p>
      <w:r>
        <w:t>Equation : " X = 204 - 29"</w:t>
      </w:r>
    </w:p>
    <w:p>
      <w:r>
        <w:t xml:space="preserve">Answer : "175" </w:t>
        <w:br/>
        <w:t>}</w:t>
      </w:r>
    </w:p>
    <w:p>
      <w:r>
        <w:t>{</w:t>
        <w:br/>
        <w:t>Index 2314:</w:t>
      </w:r>
    </w:p>
    <w:p>
      <w:r>
        <w:t>Question : "Marie had 212 kiwi. Nancy grabbed some kiwi. Now Marie has 32  kiwi. How many did Nancy grabbeds?"</w:t>
      </w:r>
    </w:p>
    <w:p>
      <w:r>
        <w:t>Equation : " X = 212 - 32"</w:t>
      </w:r>
    </w:p>
    <w:p>
      <w:r>
        <w:t xml:space="preserve">Answer : "180" </w:t>
        <w:br/>
        <w:t>}</w:t>
      </w:r>
    </w:p>
    <w:p>
      <w:r>
        <w:t>{</w:t>
        <w:br/>
        <w:t>Index 2315:</w:t>
      </w:r>
    </w:p>
    <w:p>
      <w:r>
        <w:t>Question : "Charles had 243 blackberry. Juanita clasped some blackberry. Now Charles has 47  blackberry. How many did Juanita claspeds?"</w:t>
      </w:r>
    </w:p>
    <w:p>
      <w:r>
        <w:t>Equation : " X = 243 - 47"</w:t>
      </w:r>
    </w:p>
    <w:p>
      <w:r>
        <w:t xml:space="preserve">Answer : "196" </w:t>
        <w:br/>
        <w:t>}</w:t>
      </w:r>
    </w:p>
    <w:p>
      <w:r>
        <w:t>{</w:t>
        <w:br/>
        <w:t>Index 2316:</w:t>
      </w:r>
    </w:p>
    <w:p>
      <w:r>
        <w:t>Question : "Alita had 278 Doll. Candy take hold of some Doll. Now Alita has 19  Doll. How many did Candy take hold ofs?"</w:t>
      </w:r>
    </w:p>
    <w:p>
      <w:r>
        <w:t>Equation : " X = 278 - 19"</w:t>
      </w:r>
    </w:p>
    <w:p>
      <w:r>
        <w:t xml:space="preserve">Answer : "259" </w:t>
        <w:br/>
        <w:t>}</w:t>
      </w:r>
    </w:p>
    <w:p>
      <w:r>
        <w:t>{</w:t>
        <w:br/>
        <w:t>Index 2317:</w:t>
      </w:r>
    </w:p>
    <w:p>
      <w:r>
        <w:t>Question : "Rolando had 214 kiwi. Elizabeth clutched some kiwi. Now Rolando has 26  kiwi. How many did Elizabeth clutcheds?"</w:t>
      </w:r>
    </w:p>
    <w:p>
      <w:r>
        <w:t>Equation : " X = 214 - 26"</w:t>
      </w:r>
    </w:p>
    <w:p>
      <w:r>
        <w:t xml:space="preserve">Answer : "188" </w:t>
        <w:br/>
        <w:t>}</w:t>
      </w:r>
    </w:p>
    <w:p>
      <w:r>
        <w:t>{</w:t>
        <w:br/>
        <w:t>Index 2318:</w:t>
      </w:r>
    </w:p>
    <w:p>
      <w:r>
        <w:t>Question : "Tari had 183 lychee. Thomas grabbed some lychee. Now Tari has 14  lychee. How many did Thomas grabbeds?"</w:t>
      </w:r>
    </w:p>
    <w:p>
      <w:r>
        <w:t>Equation : " X = 183 - 14"</w:t>
      </w:r>
    </w:p>
    <w:p>
      <w:r>
        <w:t xml:space="preserve">Answer : "169" </w:t>
        <w:br/>
        <w:t>}</w:t>
      </w:r>
    </w:p>
    <w:p>
      <w:r>
        <w:t>{</w:t>
        <w:br/>
        <w:t>Index 2319:</w:t>
      </w:r>
    </w:p>
    <w:p>
      <w:r>
        <w:t>Question : "Christopher had 287 Banana. Lillian grasped some Banana. Now Christopher has 85  Banana. How many did Lillian graspeds?"</w:t>
      </w:r>
    </w:p>
    <w:p>
      <w:r>
        <w:t>Equation : " X = 287 - 85"</w:t>
      </w:r>
    </w:p>
    <w:p>
      <w:r>
        <w:t xml:space="preserve">Answer : "202" </w:t>
        <w:br/>
        <w:t>}</w:t>
      </w:r>
    </w:p>
    <w:p>
      <w:r>
        <w:t>{</w:t>
        <w:br/>
        <w:t>Index 2320:</w:t>
      </w:r>
    </w:p>
    <w:p>
      <w:r>
        <w:t>Question : "Laura had 124 apple. James get hold of some apple. Now Laura has 14  apple. How many did James get hold ofs?"</w:t>
      </w:r>
    </w:p>
    <w:p>
      <w:r>
        <w:t>Equation : " X = 124 - 14"</w:t>
      </w:r>
    </w:p>
    <w:p>
      <w:r>
        <w:t xml:space="preserve">Answer : "110" </w:t>
        <w:br/>
        <w:t>}</w:t>
      </w:r>
    </w:p>
    <w:p>
      <w:r>
        <w:t>{</w:t>
        <w:br/>
        <w:t>Index 2321:</w:t>
      </w:r>
    </w:p>
    <w:p>
      <w:r>
        <w:t>Question : "Bernardo had 130 Flower. Donald lay hold of some Flower. Now Bernardo has 37  Flower. How many did Donald lay hold ofs?"</w:t>
      </w:r>
    </w:p>
    <w:p>
      <w:r>
        <w:t>Equation : " X = 130 - 37"</w:t>
      </w:r>
    </w:p>
    <w:p>
      <w:r>
        <w:t xml:space="preserve">Answer : "93" </w:t>
        <w:br/>
        <w:t>}</w:t>
      </w:r>
    </w:p>
    <w:p>
      <w:r>
        <w:t>{</w:t>
        <w:br/>
        <w:t>Index 2322:</w:t>
      </w:r>
    </w:p>
    <w:p>
      <w:r>
        <w:t>Question : "Richard had 102 coconut. Barbara grabbed some coconut. Now Richard has 83  coconut. How many did Barbara grabbeds?"</w:t>
      </w:r>
    </w:p>
    <w:p>
      <w:r>
        <w:t>Equation : " X = 102 - 83"</w:t>
      </w:r>
    </w:p>
    <w:p>
      <w:r>
        <w:t xml:space="preserve">Answer : "19" </w:t>
        <w:br/>
        <w:t>}</w:t>
      </w:r>
    </w:p>
    <w:p>
      <w:r>
        <w:t>{</w:t>
        <w:br/>
        <w:t>Index 2323:</w:t>
      </w:r>
    </w:p>
    <w:p>
      <w:r>
        <w:t>Question : "Theodore had 262 blueberry. Richard take hold of some blueberry. Now Theodore has 49  blueberry. How many did Richard take hold ofs?"</w:t>
      </w:r>
    </w:p>
    <w:p>
      <w:r>
        <w:t>Equation : " X = 262 - 49"</w:t>
      </w:r>
    </w:p>
    <w:p>
      <w:r>
        <w:t xml:space="preserve">Answer : "213" </w:t>
        <w:br/>
        <w:t>}</w:t>
      </w:r>
    </w:p>
    <w:p>
      <w:r>
        <w:t>{</w:t>
        <w:br/>
        <w:t>Index 2324:</w:t>
      </w:r>
    </w:p>
    <w:p>
      <w:r>
        <w:t>Question : "Terri had 226 cherry. Edna take hold of some cherry. Now Terri has 7  cherry. How many did Edna take hold ofs?"</w:t>
      </w:r>
    </w:p>
    <w:p>
      <w:r>
        <w:t>Equation : " X = 226 - 7"</w:t>
      </w:r>
    </w:p>
    <w:p>
      <w:r>
        <w:t xml:space="preserve">Answer : "219" </w:t>
        <w:br/>
        <w:t>}</w:t>
      </w:r>
    </w:p>
    <w:p>
      <w:r>
        <w:t>{</w:t>
        <w:br/>
        <w:t>Index 2325:</w:t>
      </w:r>
    </w:p>
    <w:p>
      <w:r>
        <w:t>Question : "Rose had 173 peach. Edith gripped some peach. Now Rose has 97  peach. How many did Edith grippeds?"</w:t>
      </w:r>
    </w:p>
    <w:p>
      <w:r>
        <w:t>Equation : " X = 173 - 97"</w:t>
      </w:r>
    </w:p>
    <w:p>
      <w:r>
        <w:t xml:space="preserve">Answer : "76" </w:t>
        <w:br/>
        <w:t>}</w:t>
      </w:r>
    </w:p>
    <w:p>
      <w:r>
        <w:t>{</w:t>
        <w:br/>
        <w:t>Index 2326:</w:t>
      </w:r>
    </w:p>
    <w:p>
      <w:r>
        <w:t>Question : "Jamie had 212 Chocolate. Jon gripped some Chocolate. Now Jamie has 2  Chocolate. How many did Jon grippeds?"</w:t>
      </w:r>
    </w:p>
    <w:p>
      <w:r>
        <w:t>Equation : " X = 212 - 2"</w:t>
      </w:r>
    </w:p>
    <w:p>
      <w:r>
        <w:t xml:space="preserve">Answer : "210" </w:t>
        <w:br/>
        <w:t>}</w:t>
      </w:r>
    </w:p>
    <w:p>
      <w:r>
        <w:t>{</w:t>
        <w:br/>
        <w:t>Index 2327:</w:t>
      </w:r>
    </w:p>
    <w:p>
      <w:r>
        <w:t>Question : "Andrew had 259 lychee. Landon gripped some lychee. Now Andrew has 46  lychee. How many did Landon grippeds?"</w:t>
      </w:r>
    </w:p>
    <w:p>
      <w:r>
        <w:t>Equation : " X = 259 - 46"</w:t>
      </w:r>
    </w:p>
    <w:p>
      <w:r>
        <w:t xml:space="preserve">Answer : "213" </w:t>
        <w:br/>
        <w:t>}</w:t>
      </w:r>
    </w:p>
    <w:p>
      <w:r>
        <w:t>{</w:t>
        <w:br/>
        <w:t>Index 2328:</w:t>
      </w:r>
    </w:p>
    <w:p>
      <w:r>
        <w:t>Question : "Jasmine had 104 banana. Olin take hold of some banana. Now Jasmine has 100  banana. How many did Olin take hold ofs?"</w:t>
      </w:r>
    </w:p>
    <w:p>
      <w:r>
        <w:t>Equation : " X = 104 - 100"</w:t>
      </w:r>
    </w:p>
    <w:p>
      <w:r>
        <w:t xml:space="preserve">Answer : "4" </w:t>
        <w:br/>
        <w:t>}</w:t>
      </w:r>
    </w:p>
    <w:p>
      <w:r>
        <w:t>{</w:t>
        <w:br/>
        <w:t>Index 2329:</w:t>
      </w:r>
    </w:p>
    <w:p>
      <w:r>
        <w:t>Question : "Jerry had 111 apple. Trinidad gripped some apple. Now Jerry has 30  apple. How many did Trinidad grippeds?"</w:t>
      </w:r>
    </w:p>
    <w:p>
      <w:r>
        <w:t>Equation : " X = 111 - 30"</w:t>
      </w:r>
    </w:p>
    <w:p>
      <w:r>
        <w:t xml:space="preserve">Answer : "81" </w:t>
        <w:br/>
        <w:t>}</w:t>
      </w:r>
    </w:p>
    <w:p>
      <w:r>
        <w:t>{</w:t>
        <w:br/>
        <w:t>Index 2330:</w:t>
      </w:r>
    </w:p>
    <w:p>
      <w:r>
        <w:t>Question : "Christopher had 275 plum. Angela clasped some plum. Now Christopher has 68  plum. How many did Angela claspeds?"</w:t>
      </w:r>
    </w:p>
    <w:p>
      <w:r>
        <w:t>Equation : " X = 275 - 68"</w:t>
      </w:r>
    </w:p>
    <w:p>
      <w:r>
        <w:t xml:space="preserve">Answer : "207" </w:t>
        <w:br/>
        <w:t>}</w:t>
      </w:r>
    </w:p>
    <w:p>
      <w:r>
        <w:t>{</w:t>
        <w:br/>
        <w:t>Index 2331:</w:t>
      </w:r>
    </w:p>
    <w:p>
      <w:r>
        <w:t>Question : "Ethel had 145 Biscuit. Kevin lay hold of some Biscuit. Now Ethel has 92  Biscuit. How many did Kevin lay hold ofs?"</w:t>
      </w:r>
    </w:p>
    <w:p>
      <w:r>
        <w:t>Equation : " X = 145 - 92"</w:t>
      </w:r>
    </w:p>
    <w:p>
      <w:r>
        <w:t xml:space="preserve">Answer : "53" </w:t>
        <w:br/>
        <w:t>}</w:t>
      </w:r>
    </w:p>
    <w:p>
      <w:r>
        <w:t>{</w:t>
        <w:br/>
        <w:t>Index 2332:</w:t>
      </w:r>
    </w:p>
    <w:p>
      <w:r>
        <w:t>Question : "Rebecca had 215 peach. James gripped some peach. Now Rebecca has 95  peach. How many did James grippeds?"</w:t>
      </w:r>
    </w:p>
    <w:p>
      <w:r>
        <w:t>Equation : " X = 215 - 95"</w:t>
      </w:r>
    </w:p>
    <w:p>
      <w:r>
        <w:t xml:space="preserve">Answer : "120" </w:t>
        <w:br/>
        <w:t>}</w:t>
      </w:r>
    </w:p>
    <w:p>
      <w:r>
        <w:t>{</w:t>
        <w:br/>
        <w:t>Index 2333:</w:t>
      </w:r>
    </w:p>
    <w:p>
      <w:r>
        <w:t>Question : "Art had 292 apple. Addie clasped some apple. Now Art has 55  apple. How many did Addie claspeds?"</w:t>
      </w:r>
    </w:p>
    <w:p>
      <w:r>
        <w:t>Equation : " X = 292 - 55"</w:t>
      </w:r>
    </w:p>
    <w:p>
      <w:r>
        <w:t xml:space="preserve">Answer : "237" </w:t>
        <w:br/>
        <w:t>}</w:t>
      </w:r>
    </w:p>
    <w:p>
      <w:r>
        <w:t>{</w:t>
        <w:br/>
        <w:t>Index 2334:</w:t>
      </w:r>
    </w:p>
    <w:p>
      <w:r>
        <w:t>Question : "Dorothy had 112 lemon. Jared grasped some lemon. Now Dorothy has 19  lemon. How many did Jared graspeds?"</w:t>
      </w:r>
    </w:p>
    <w:p>
      <w:r>
        <w:t>Equation : " X = 112 - 19"</w:t>
      </w:r>
    </w:p>
    <w:p>
      <w:r>
        <w:t xml:space="preserve">Answer : "93" </w:t>
        <w:br/>
        <w:t>}</w:t>
      </w:r>
    </w:p>
    <w:p>
      <w:r>
        <w:t>{</w:t>
        <w:br/>
        <w:t>Index 2335:</w:t>
      </w:r>
    </w:p>
    <w:p>
      <w:r>
        <w:t>Question : "Christina had 176 pear. Vera take hold of some pear. Now Christina has 33  pear. How many did Vera take hold ofs?"</w:t>
      </w:r>
    </w:p>
    <w:p>
      <w:r>
        <w:t>Equation : " X = 176 - 33"</w:t>
      </w:r>
    </w:p>
    <w:p>
      <w:r>
        <w:t xml:space="preserve">Answer : "143" </w:t>
        <w:br/>
        <w:t>}</w:t>
      </w:r>
    </w:p>
    <w:p>
      <w:r>
        <w:t>{</w:t>
        <w:br/>
        <w:t>Index 2336:</w:t>
      </w:r>
    </w:p>
    <w:p>
      <w:r>
        <w:t>Question : "Abigail had 206 lime. Marlena get hold of some lime. Now Abigail has 9  lime. How many did Marlena get hold ofs?"</w:t>
      </w:r>
    </w:p>
    <w:p>
      <w:r>
        <w:t>Equation : " X = 206 - 9"</w:t>
      </w:r>
    </w:p>
    <w:p>
      <w:r>
        <w:t xml:space="preserve">Answer : "197" </w:t>
        <w:br/>
        <w:t>}</w:t>
      </w:r>
    </w:p>
    <w:p>
      <w:r>
        <w:t>{</w:t>
        <w:br/>
        <w:t>Index 2337:</w:t>
      </w:r>
    </w:p>
    <w:p>
      <w:r>
        <w:t>Question : "Florence had 293 lychee. Jason get hold of some lychee. Now Florence has 20  lychee. How many did Jason get hold ofs?"</w:t>
      </w:r>
    </w:p>
    <w:p>
      <w:r>
        <w:t>Equation : " X = 293 - 20"</w:t>
      </w:r>
    </w:p>
    <w:p>
      <w:r>
        <w:t xml:space="preserve">Answer : "273" </w:t>
        <w:br/>
        <w:t>}</w:t>
      </w:r>
    </w:p>
    <w:p>
      <w:r>
        <w:t>{</w:t>
        <w:br/>
        <w:t>Index 2338:</w:t>
      </w:r>
    </w:p>
    <w:p>
      <w:r>
        <w:t>Question : "Patricia had 296 coconut. Alicia grabbed some coconut. Now Patricia has 66  coconut. How many did Alicia grabbeds?"</w:t>
      </w:r>
    </w:p>
    <w:p>
      <w:r>
        <w:t>Equation : " X = 296 - 66"</w:t>
      </w:r>
    </w:p>
    <w:p>
      <w:r>
        <w:t xml:space="preserve">Answer : "230" </w:t>
        <w:br/>
        <w:t>}</w:t>
      </w:r>
    </w:p>
    <w:p>
      <w:r>
        <w:t>{</w:t>
        <w:br/>
        <w:t>Index 2339:</w:t>
      </w:r>
    </w:p>
    <w:p>
      <w:r>
        <w:t>Question : "Derrick had 296 kiwi. Charlene get hold of some kiwi. Now Derrick has 75  kiwi. How many did Charlene get hold ofs?"</w:t>
      </w:r>
    </w:p>
    <w:p>
      <w:r>
        <w:t>Equation : " X = 296 - 75"</w:t>
      </w:r>
    </w:p>
    <w:p>
      <w:r>
        <w:t xml:space="preserve">Answer : "221" </w:t>
        <w:br/>
        <w:t>}</w:t>
      </w:r>
    </w:p>
    <w:p>
      <w:r>
        <w:t>{</w:t>
        <w:br/>
        <w:t>Index 2340:</w:t>
      </w:r>
    </w:p>
    <w:p>
      <w:r>
        <w:t>Question : "Lisa had 276 Mango. Ron grabbed some Mango. Now Lisa has 38  Mango. How many did Ron grabbeds?"</w:t>
      </w:r>
    </w:p>
    <w:p>
      <w:r>
        <w:t>Equation : " X = 276 - 38"</w:t>
      </w:r>
    </w:p>
    <w:p>
      <w:r>
        <w:t xml:space="preserve">Answer : "238" </w:t>
        <w:br/>
        <w:t>}</w:t>
      </w:r>
    </w:p>
    <w:p>
      <w:r>
        <w:t>{</w:t>
        <w:br/>
        <w:t>Index 2341:</w:t>
      </w:r>
    </w:p>
    <w:p>
      <w:r>
        <w:t>Question : "Constance had 234 strawberry. Susana take hold of some strawberry. Now Constance has 86  strawberry. How many did Susana take hold ofs?"</w:t>
      </w:r>
    </w:p>
    <w:p>
      <w:r>
        <w:t>Equation : " X = 234 - 86"</w:t>
      </w:r>
    </w:p>
    <w:p>
      <w:r>
        <w:t xml:space="preserve">Answer : "148" </w:t>
        <w:br/>
        <w:t>}</w:t>
      </w:r>
    </w:p>
    <w:p>
      <w:r>
        <w:t>{</w:t>
        <w:br/>
        <w:t>Index 2342:</w:t>
      </w:r>
    </w:p>
    <w:p>
      <w:r>
        <w:t>Question : "Frances had 198 Beg. Mary grasped some Beg. Now Frances has 62  Beg. How many did Mary graspeds?"</w:t>
      </w:r>
    </w:p>
    <w:p>
      <w:r>
        <w:t>Equation : " X = 198 - 62"</w:t>
      </w:r>
    </w:p>
    <w:p>
      <w:r>
        <w:t xml:space="preserve">Answer : "136" </w:t>
        <w:br/>
        <w:t>}</w:t>
      </w:r>
    </w:p>
    <w:p>
      <w:r>
        <w:t>{</w:t>
        <w:br/>
        <w:t>Index 2343:</w:t>
      </w:r>
    </w:p>
    <w:p>
      <w:r>
        <w:t>Question : "Jill had 250 Biscuit. Nettie take hold of some Biscuit. Now Jill has 85  Biscuit. How many did Nettie take hold ofs?"</w:t>
      </w:r>
    </w:p>
    <w:p>
      <w:r>
        <w:t>Equation : " X = 250 - 85"</w:t>
      </w:r>
    </w:p>
    <w:p>
      <w:r>
        <w:t xml:space="preserve">Answer : "165" </w:t>
        <w:br/>
        <w:t>}</w:t>
      </w:r>
    </w:p>
    <w:p>
      <w:r>
        <w:t>{</w:t>
        <w:br/>
        <w:t>Index 2344:</w:t>
      </w:r>
    </w:p>
    <w:p>
      <w:r>
        <w:t>Question : "Dawn had 142 watermelon. Ken clasped some watermelon. Now Dawn has 77  watermelon. How many did Ken claspeds?"</w:t>
      </w:r>
    </w:p>
    <w:p>
      <w:r>
        <w:t>Equation : " X = 142 - 77"</w:t>
      </w:r>
    </w:p>
    <w:p>
      <w:r>
        <w:t xml:space="preserve">Answer : "65" </w:t>
        <w:br/>
        <w:t>}</w:t>
      </w:r>
    </w:p>
    <w:p>
      <w:r>
        <w:t>{</w:t>
        <w:br/>
        <w:t>Index 2345:</w:t>
      </w:r>
    </w:p>
    <w:p>
      <w:r>
        <w:t>Question : "Julie had 131 apple. Jessie lay hold of some apple. Now Julie has 71  apple. How many did Jessie lay hold ofs?"</w:t>
      </w:r>
    </w:p>
    <w:p>
      <w:r>
        <w:t>Equation : " X = 131 - 71"</w:t>
      </w:r>
    </w:p>
    <w:p>
      <w:r>
        <w:t xml:space="preserve">Answer : "60" </w:t>
        <w:br/>
        <w:t>}</w:t>
      </w:r>
    </w:p>
    <w:p>
      <w:r>
        <w:t>{</w:t>
        <w:br/>
        <w:t>Index 2346:</w:t>
      </w:r>
    </w:p>
    <w:p>
      <w:r>
        <w:t>Question : "Marion had 273 blackberry. Robert get hold of some blackberry. Now Marion has 48  blackberry. How many did Robert get hold ofs?"</w:t>
      </w:r>
    </w:p>
    <w:p>
      <w:r>
        <w:t>Equation : " X = 273 - 48"</w:t>
      </w:r>
    </w:p>
    <w:p>
      <w:r>
        <w:t xml:space="preserve">Answer : "225" </w:t>
        <w:br/>
        <w:t>}</w:t>
      </w:r>
    </w:p>
    <w:p>
      <w:r>
        <w:t>{</w:t>
        <w:br/>
        <w:t>Index 2347:</w:t>
      </w:r>
    </w:p>
    <w:p>
      <w:r>
        <w:t>Question : "Helen had 206 lemon. Sandra gripped some lemon. Now Helen has 23  lemon. How many did Sandra grippeds?"</w:t>
      </w:r>
    </w:p>
    <w:p>
      <w:r>
        <w:t>Equation : " X = 206 - 23"</w:t>
      </w:r>
    </w:p>
    <w:p>
      <w:r>
        <w:t xml:space="preserve">Answer : "183" </w:t>
        <w:br/>
        <w:t>}</w:t>
      </w:r>
    </w:p>
    <w:p>
      <w:r>
        <w:t>{</w:t>
        <w:br/>
        <w:t>Index 2348:</w:t>
      </w:r>
    </w:p>
    <w:p>
      <w:r>
        <w:t>Question : "Shawna had 213 Car. Joyce clutched some Car. Now Shawna has 72  Car. How many did Joyce clutcheds?"</w:t>
      </w:r>
    </w:p>
    <w:p>
      <w:r>
        <w:t>Equation : " X = 213 - 72"</w:t>
      </w:r>
    </w:p>
    <w:p>
      <w:r>
        <w:t xml:space="preserve">Answer : "141" </w:t>
        <w:br/>
        <w:t>}</w:t>
      </w:r>
    </w:p>
    <w:p>
      <w:r>
        <w:t>{</w:t>
        <w:br/>
        <w:t>Index 2349:</w:t>
      </w:r>
    </w:p>
    <w:p>
      <w:r>
        <w:t>Question : "Carmella had 226 nectarine. Helen clasped some nectarine. Now Carmella has 29  nectarine. How many did Helen claspeds?"</w:t>
      </w:r>
    </w:p>
    <w:p>
      <w:r>
        <w:t>Equation : " X = 226 - 29"</w:t>
      </w:r>
    </w:p>
    <w:p>
      <w:r>
        <w:t xml:space="preserve">Answer : "197" </w:t>
        <w:br/>
        <w:t>}</w:t>
      </w:r>
    </w:p>
    <w:p>
      <w:r>
        <w:t>{</w:t>
        <w:br/>
        <w:t>Index 2350:</w:t>
      </w:r>
    </w:p>
    <w:p>
      <w:r>
        <w:t>Question : "Kent had 211 Doll. Jaime grabbed some Doll. Now Kent has 17  Doll. How many did Jaime grabbeds?"</w:t>
      </w:r>
    </w:p>
    <w:p>
      <w:r>
        <w:t>Equation : " X = 211 - 17"</w:t>
      </w:r>
    </w:p>
    <w:p>
      <w:r>
        <w:t xml:space="preserve">Answer : "194" </w:t>
        <w:br/>
        <w:t>}</w:t>
      </w:r>
    </w:p>
    <w:p>
      <w:r>
        <w:t>{</w:t>
        <w:br/>
        <w:t>Index 2351:</w:t>
      </w:r>
    </w:p>
    <w:p>
      <w:r>
        <w:t>Question : "Helen had 275 lime. Mary clasped some lime. Now Helen has 23  lime. How many did Mary claspeds?"</w:t>
      </w:r>
    </w:p>
    <w:p>
      <w:r>
        <w:t>Equation : " X = 275 - 23"</w:t>
      </w:r>
    </w:p>
    <w:p>
      <w:r>
        <w:t xml:space="preserve">Answer : "252" </w:t>
        <w:br/>
        <w:t>}</w:t>
      </w:r>
    </w:p>
    <w:p>
      <w:r>
        <w:t>{</w:t>
        <w:br/>
        <w:t>Index 2352:</w:t>
      </w:r>
    </w:p>
    <w:p>
      <w:r>
        <w:t>Question : "Charles had 178 plum. Kathy lay hold of some plum. Now Charles has 71  plum. How many did Kathy lay hold ofs?"</w:t>
      </w:r>
    </w:p>
    <w:p>
      <w:r>
        <w:t>Equation : " X = 178 - 71"</w:t>
      </w:r>
    </w:p>
    <w:p>
      <w:r>
        <w:t xml:space="preserve">Answer : "107" </w:t>
        <w:br/>
        <w:t>}</w:t>
      </w:r>
    </w:p>
    <w:p>
      <w:r>
        <w:t>{</w:t>
        <w:br/>
        <w:t>Index 2353:</w:t>
      </w:r>
    </w:p>
    <w:p>
      <w:r>
        <w:t>Question : "Robert had 164 lime. Jennifer take hold of some lime. Now Robert has 37  lime. How many did Jennifer take hold ofs?"</w:t>
      </w:r>
    </w:p>
    <w:p>
      <w:r>
        <w:t>Equation : " X = 164 - 37"</w:t>
      </w:r>
    </w:p>
    <w:p>
      <w:r>
        <w:t xml:space="preserve">Answer : "127" </w:t>
        <w:br/>
        <w:t>}</w:t>
      </w:r>
    </w:p>
    <w:p>
      <w:r>
        <w:t>{</w:t>
        <w:br/>
        <w:t>Index 2354:</w:t>
      </w:r>
    </w:p>
    <w:p>
      <w:r>
        <w:t>Question : "David had 248 quince. Pamela lay hold of some quince. Now David has 59  quince. How many did Pamela lay hold ofs?"</w:t>
      </w:r>
    </w:p>
    <w:p>
      <w:r>
        <w:t>Equation : " X = 248 - 59"</w:t>
      </w:r>
    </w:p>
    <w:p>
      <w:r>
        <w:t xml:space="preserve">Answer : "189" </w:t>
        <w:br/>
        <w:t>}</w:t>
      </w:r>
    </w:p>
    <w:p>
      <w:r>
        <w:t>{</w:t>
        <w:br/>
        <w:t>Index 2355:</w:t>
      </w:r>
    </w:p>
    <w:p>
      <w:r>
        <w:t>Question : "Christopher had 223 cherry. Linsey grasped some cherry. Now Christopher has 90  cherry. How many did Linsey graspeds?"</w:t>
      </w:r>
    </w:p>
    <w:p>
      <w:r>
        <w:t>Equation : " X = 223 - 90"</w:t>
      </w:r>
    </w:p>
    <w:p>
      <w:r>
        <w:t xml:space="preserve">Answer : "133" </w:t>
        <w:br/>
        <w:t>}</w:t>
      </w:r>
    </w:p>
    <w:p>
      <w:r>
        <w:t>{</w:t>
        <w:br/>
        <w:t>Index 2356:</w:t>
      </w:r>
    </w:p>
    <w:p>
      <w:r>
        <w:t>Question : "Terrence had 152 Chocolate. Virginia clasped some Chocolate. Now Terrence has 25  Chocolate. How many did Virginia claspeds?"</w:t>
      </w:r>
    </w:p>
    <w:p>
      <w:r>
        <w:t>Equation : " X = 152 - 25"</w:t>
      </w:r>
    </w:p>
    <w:p>
      <w:r>
        <w:t xml:space="preserve">Answer : "127" </w:t>
        <w:br/>
        <w:t>}</w:t>
      </w:r>
    </w:p>
    <w:p>
      <w:r>
        <w:t>{</w:t>
        <w:br/>
        <w:t>Index 2357:</w:t>
      </w:r>
    </w:p>
    <w:p>
      <w:r>
        <w:t>Question : "Marcia had 202 apple. William get hold of some apple. Now Marcia has 90  apple. How many did William get hold ofs?"</w:t>
      </w:r>
    </w:p>
    <w:p>
      <w:r>
        <w:t>Equation : " X = 202 - 90"</w:t>
      </w:r>
    </w:p>
    <w:p>
      <w:r>
        <w:t xml:space="preserve">Answer : "112" </w:t>
        <w:br/>
        <w:t>}</w:t>
      </w:r>
    </w:p>
    <w:p>
      <w:r>
        <w:t>{</w:t>
        <w:br/>
        <w:t>Index 2358:</w:t>
      </w:r>
    </w:p>
    <w:p>
      <w:r>
        <w:t>Question : "Rick had 101 apricot. James grabbed some apricot. Now Rick has 64  apricot. How many did James grabbeds?"</w:t>
      </w:r>
    </w:p>
    <w:p>
      <w:r>
        <w:t>Equation : " X = 101 - 64"</w:t>
      </w:r>
    </w:p>
    <w:p>
      <w:r>
        <w:t xml:space="preserve">Answer : "37" </w:t>
        <w:br/>
        <w:t>}</w:t>
      </w:r>
    </w:p>
    <w:p>
      <w:r>
        <w:t>{</w:t>
        <w:br/>
        <w:t>Index 2359:</w:t>
      </w:r>
    </w:p>
    <w:p>
      <w:r>
        <w:t>Question : "Joan had 179 Book. Isaac gripped some Book. Now Joan has 21  Book. How many did Isaac grippeds?"</w:t>
      </w:r>
    </w:p>
    <w:p>
      <w:r>
        <w:t>Equation : " X = 179 - 21"</w:t>
      </w:r>
    </w:p>
    <w:p>
      <w:r>
        <w:t xml:space="preserve">Answer : "158" </w:t>
        <w:br/>
        <w:t>}</w:t>
      </w:r>
    </w:p>
    <w:p>
      <w:r>
        <w:t>{</w:t>
        <w:br/>
        <w:t>Index 2360:</w:t>
      </w:r>
    </w:p>
    <w:p>
      <w:r>
        <w:t>Question : "Gloria had 211 peach. Yvette get hold of some peach. Now Gloria has 16  peach. How many did Yvette get hold ofs?"</w:t>
      </w:r>
    </w:p>
    <w:p>
      <w:r>
        <w:t>Equation : " X = 211 - 16"</w:t>
      </w:r>
    </w:p>
    <w:p>
      <w:r>
        <w:t xml:space="preserve">Answer : "195" </w:t>
        <w:br/>
        <w:t>}</w:t>
      </w:r>
    </w:p>
    <w:p>
      <w:r>
        <w:t>{</w:t>
        <w:br/>
        <w:t>Index 2361:</w:t>
      </w:r>
    </w:p>
    <w:p>
      <w:r>
        <w:t>Question : "Jerome had 213 peach. Jay clasped some peach. Now Jerome has 70  peach. How many did Jay claspeds?"</w:t>
      </w:r>
    </w:p>
    <w:p>
      <w:r>
        <w:t>Equation : " X = 213 - 70"</w:t>
      </w:r>
    </w:p>
    <w:p>
      <w:r>
        <w:t xml:space="preserve">Answer : "143" </w:t>
        <w:br/>
        <w:t>}</w:t>
      </w:r>
    </w:p>
    <w:p>
      <w:r>
        <w:t>{</w:t>
        <w:br/>
        <w:t>Index 2362:</w:t>
      </w:r>
    </w:p>
    <w:p>
      <w:r>
        <w:t>Question : "Jacqueline had 241 Book. Christine clasped some Book. Now Jacqueline has 89  Book. How many did Christine claspeds?"</w:t>
      </w:r>
    </w:p>
    <w:p>
      <w:r>
        <w:t>Equation : " X = 241 - 89"</w:t>
      </w:r>
    </w:p>
    <w:p>
      <w:r>
        <w:t xml:space="preserve">Answer : "152" </w:t>
        <w:br/>
        <w:t>}</w:t>
      </w:r>
    </w:p>
    <w:p>
      <w:r>
        <w:t>{</w:t>
        <w:br/>
        <w:t>Index 2363:</w:t>
      </w:r>
    </w:p>
    <w:p>
      <w:r>
        <w:t>Question : "Arthur had 174 Pen. Lowell grabbed some Pen. Now Arthur has 90  Pen. How many did Lowell grabbeds?"</w:t>
      </w:r>
    </w:p>
    <w:p>
      <w:r>
        <w:t>Equation : " X = 174 - 90"</w:t>
      </w:r>
    </w:p>
    <w:p>
      <w:r>
        <w:t xml:space="preserve">Answer : "84" </w:t>
        <w:br/>
        <w:t>}</w:t>
      </w:r>
    </w:p>
    <w:p>
      <w:r>
        <w:t>{</w:t>
        <w:br/>
        <w:t>Index 2364:</w:t>
      </w:r>
    </w:p>
    <w:p>
      <w:r>
        <w:t>Question : "Lisa had 149 Pen. Megan gripped some Pen. Now Lisa has 26  Pen. How many did Megan grippeds?"</w:t>
      </w:r>
    </w:p>
    <w:p>
      <w:r>
        <w:t>Equation : " X = 149 - 26"</w:t>
      </w:r>
    </w:p>
    <w:p>
      <w:r>
        <w:t xml:space="preserve">Answer : "123" </w:t>
        <w:br/>
        <w:t>}</w:t>
      </w:r>
    </w:p>
    <w:p>
      <w:r>
        <w:t>{</w:t>
        <w:br/>
        <w:t>Index 2365:</w:t>
      </w:r>
    </w:p>
    <w:p>
      <w:r>
        <w:t>Question : "Sue had 109 blackcurrant. Marie clutched some blackcurrant. Now Sue has 39  blackcurrant. How many did Marie clutcheds?"</w:t>
      </w:r>
    </w:p>
    <w:p>
      <w:r>
        <w:t>Equation : " X = 109 - 39"</w:t>
      </w:r>
    </w:p>
    <w:p>
      <w:r>
        <w:t xml:space="preserve">Answer : "70" </w:t>
        <w:br/>
        <w:t>}</w:t>
      </w:r>
    </w:p>
    <w:p>
      <w:r>
        <w:t>{</w:t>
        <w:br/>
        <w:t>Index 2366:</w:t>
      </w:r>
    </w:p>
    <w:p>
      <w:r>
        <w:t>Question : "Ronald had 241 watermelon. Linda gripped some watermelon. Now Ronald has 22  watermelon. How many did Linda grippeds?"</w:t>
      </w:r>
    </w:p>
    <w:p>
      <w:r>
        <w:t>Equation : " X = 241 - 22"</w:t>
      </w:r>
    </w:p>
    <w:p>
      <w:r>
        <w:t xml:space="preserve">Answer : "219" </w:t>
        <w:br/>
        <w:t>}</w:t>
      </w:r>
    </w:p>
    <w:p>
      <w:r>
        <w:t>{</w:t>
        <w:br/>
        <w:t>Index 2367:</w:t>
      </w:r>
    </w:p>
    <w:p>
      <w:r>
        <w:t>Question : "Velma had 267 lime. John clasped some lime. Now Velma has 4  lime. How many did John claspeds?"</w:t>
      </w:r>
    </w:p>
    <w:p>
      <w:r>
        <w:t>Equation : " X = 267 - 4"</w:t>
      </w:r>
    </w:p>
    <w:p>
      <w:r>
        <w:t xml:space="preserve">Answer : "263" </w:t>
        <w:br/>
        <w:t>}</w:t>
      </w:r>
    </w:p>
    <w:p>
      <w:r>
        <w:t>{</w:t>
        <w:br/>
        <w:t>Index 2368:</w:t>
      </w:r>
    </w:p>
    <w:p>
      <w:r>
        <w:t>Question : "Tyson had 198 Banana. Cynthia gripped some Banana. Now Tyson has 22  Banana. How many did Cynthia grippeds?"</w:t>
      </w:r>
    </w:p>
    <w:p>
      <w:r>
        <w:t>Equation : " X = 198 - 22"</w:t>
      </w:r>
    </w:p>
    <w:p>
      <w:r>
        <w:t xml:space="preserve">Answer : "176" </w:t>
        <w:br/>
        <w:t>}</w:t>
      </w:r>
    </w:p>
    <w:p>
      <w:r>
        <w:t>{</w:t>
        <w:br/>
        <w:t>Index 2369:</w:t>
      </w:r>
    </w:p>
    <w:p>
      <w:r>
        <w:t>Question : "Mark had 175 Doll. Tammy lay hold of some Doll. Now Mark has 24  Doll. How many did Tammy lay hold ofs?"</w:t>
      </w:r>
    </w:p>
    <w:p>
      <w:r>
        <w:t>Equation : " X = 175 - 24"</w:t>
      </w:r>
    </w:p>
    <w:p>
      <w:r>
        <w:t xml:space="preserve">Answer : "151" </w:t>
        <w:br/>
        <w:t>}</w:t>
      </w:r>
    </w:p>
    <w:p>
      <w:r>
        <w:t>{</w:t>
        <w:br/>
        <w:t>Index 2370:</w:t>
      </w:r>
    </w:p>
    <w:p>
      <w:r>
        <w:t>Question : "Marie had 232 peach. Pearl lay hold of some peach. Now Marie has 95  peach. How many did Pearl lay hold ofs?"</w:t>
      </w:r>
    </w:p>
    <w:p>
      <w:r>
        <w:t>Equation : " X = 232 - 95"</w:t>
      </w:r>
    </w:p>
    <w:p>
      <w:r>
        <w:t xml:space="preserve">Answer : "137" </w:t>
        <w:br/>
        <w:t>}</w:t>
      </w:r>
    </w:p>
    <w:p>
      <w:r>
        <w:t>{</w:t>
        <w:br/>
        <w:t>Index 2371:</w:t>
      </w:r>
    </w:p>
    <w:p>
      <w:r>
        <w:t>Question : "James had 233 lime. Lauren get hold of some lime. Now James has 30  lime. How many did Lauren get hold ofs?"</w:t>
      </w:r>
    </w:p>
    <w:p>
      <w:r>
        <w:t>Equation : " X = 233 - 30"</w:t>
      </w:r>
    </w:p>
    <w:p>
      <w:r>
        <w:t xml:space="preserve">Answer : "203" </w:t>
        <w:br/>
        <w:t>}</w:t>
      </w:r>
    </w:p>
    <w:p>
      <w:r>
        <w:t>{</w:t>
        <w:br/>
        <w:t>Index 2372:</w:t>
      </w:r>
    </w:p>
    <w:p>
      <w:r>
        <w:t>Question : "Douglas had 271 toy. Jayme take hold of some toy. Now Douglas has 23  toy. How many did Jayme take hold ofs?"</w:t>
      </w:r>
    </w:p>
    <w:p>
      <w:r>
        <w:t>Equation : " X = 271 - 23"</w:t>
      </w:r>
    </w:p>
    <w:p>
      <w:r>
        <w:t xml:space="preserve">Answer : "248" </w:t>
        <w:br/>
        <w:t>}</w:t>
      </w:r>
    </w:p>
    <w:p>
      <w:r>
        <w:t>{</w:t>
        <w:br/>
        <w:t>Index 2373:</w:t>
      </w:r>
    </w:p>
    <w:p>
      <w:r>
        <w:t>Question : "Eduardo had 215 toy. Dean gripped some toy. Now Eduardo has 32  toy. How many did Dean grippeds?"</w:t>
      </w:r>
    </w:p>
    <w:p>
      <w:r>
        <w:t>Equation : " X = 215 - 32"</w:t>
      </w:r>
    </w:p>
    <w:p>
      <w:r>
        <w:t xml:space="preserve">Answer : "183" </w:t>
        <w:br/>
        <w:t>}</w:t>
      </w:r>
    </w:p>
    <w:p>
      <w:r>
        <w:t>{</w:t>
        <w:br/>
        <w:t>Index 2374:</w:t>
      </w:r>
    </w:p>
    <w:p>
      <w:r>
        <w:t>Question : "Jesus had 150 toy. Gerard gripped some toy. Now Jesus has 85  toy. How many did Gerard grippeds?"</w:t>
      </w:r>
    </w:p>
    <w:p>
      <w:r>
        <w:t>Equation : " X = 150 - 85"</w:t>
      </w:r>
    </w:p>
    <w:p>
      <w:r>
        <w:t xml:space="preserve">Answer : "65" </w:t>
        <w:br/>
        <w:t>}</w:t>
      </w:r>
    </w:p>
    <w:p>
      <w:r>
        <w:t>{</w:t>
        <w:br/>
        <w:t>Index 2375:</w:t>
      </w:r>
    </w:p>
    <w:p>
      <w:r>
        <w:t>Question : "Minh had 264 apple. Carolyn gripped some apple. Now Minh has 43  apple. How many did Carolyn grippeds?"</w:t>
      </w:r>
    </w:p>
    <w:p>
      <w:r>
        <w:t>Equation : " X = 264 - 43"</w:t>
      </w:r>
    </w:p>
    <w:p>
      <w:r>
        <w:t xml:space="preserve">Answer : "221" </w:t>
        <w:br/>
        <w:t>}</w:t>
      </w:r>
    </w:p>
    <w:p>
      <w:r>
        <w:t>{</w:t>
        <w:br/>
        <w:t>Index 2376:</w:t>
      </w:r>
    </w:p>
    <w:p>
      <w:r>
        <w:t>Question : "Carl had 176 nectarine. Faye gripped some nectarine. Now Carl has 36  nectarine. How many did Faye grippeds?"</w:t>
      </w:r>
    </w:p>
    <w:p>
      <w:r>
        <w:t>Equation : " X = 176 - 36"</w:t>
      </w:r>
    </w:p>
    <w:p>
      <w:r>
        <w:t xml:space="preserve">Answer : "140" </w:t>
        <w:br/>
        <w:t>}</w:t>
      </w:r>
    </w:p>
    <w:p>
      <w:r>
        <w:t>{</w:t>
        <w:br/>
        <w:t>Index 2377:</w:t>
      </w:r>
    </w:p>
    <w:p>
      <w:r>
        <w:t>Question : "Michael had 201 pear. Harold lay hold of some pear. Now Michael has 89  pear. How many did Harold lay hold ofs?"</w:t>
      </w:r>
    </w:p>
    <w:p>
      <w:r>
        <w:t>Equation : " X = 201 - 89"</w:t>
      </w:r>
    </w:p>
    <w:p>
      <w:r>
        <w:t xml:space="preserve">Answer : "112" </w:t>
        <w:br/>
        <w:t>}</w:t>
      </w:r>
    </w:p>
    <w:p>
      <w:r>
        <w:t>{</w:t>
        <w:br/>
        <w:t>Index 2378:</w:t>
      </w:r>
    </w:p>
    <w:p>
      <w:r>
        <w:t>Question : "Edna had 175 Doll. Tina gripped some Doll. Now Edna has 73  Doll. How many did Tina grippeds?"</w:t>
      </w:r>
    </w:p>
    <w:p>
      <w:r>
        <w:t>Equation : " X = 175 - 73"</w:t>
      </w:r>
    </w:p>
    <w:p>
      <w:r>
        <w:t xml:space="preserve">Answer : "102" </w:t>
        <w:br/>
        <w:t>}</w:t>
      </w:r>
    </w:p>
    <w:p>
      <w:r>
        <w:t>{</w:t>
        <w:br/>
        <w:t>Index 2379:</w:t>
      </w:r>
    </w:p>
    <w:p>
      <w:r>
        <w:t>Question : "Florida had 244 strawberry. Kristopher take hold of some strawberry. Now Florida has 50  strawberry. How many did Kristopher take hold ofs?"</w:t>
      </w:r>
    </w:p>
    <w:p>
      <w:r>
        <w:t>Equation : " X = 244 - 50"</w:t>
      </w:r>
    </w:p>
    <w:p>
      <w:r>
        <w:t xml:space="preserve">Answer : "194" </w:t>
        <w:br/>
        <w:t>}</w:t>
      </w:r>
    </w:p>
    <w:p>
      <w:r>
        <w:t>{</w:t>
        <w:br/>
        <w:t>Index 2380:</w:t>
      </w:r>
    </w:p>
    <w:p>
      <w:r>
        <w:t>Question : "Robert had 157 Book. Warren clutched some Book. Now Robert has 85  Book. How many did Warren clutcheds?"</w:t>
      </w:r>
    </w:p>
    <w:p>
      <w:r>
        <w:t>Equation : " X = 157 - 85"</w:t>
      </w:r>
    </w:p>
    <w:p>
      <w:r>
        <w:t xml:space="preserve">Answer : "72" </w:t>
        <w:br/>
        <w:t>}</w:t>
      </w:r>
    </w:p>
    <w:p>
      <w:r>
        <w:t>{</w:t>
        <w:br/>
        <w:t>Index 2381:</w:t>
      </w:r>
    </w:p>
    <w:p>
      <w:r>
        <w:t>Question : "Herbert had 268 plum. Robert clutched some plum. Now Herbert has 6  plum. How many did Robert clutcheds?"</w:t>
      </w:r>
    </w:p>
    <w:p>
      <w:r>
        <w:t>Equation : " X = 268 - 6"</w:t>
      </w:r>
    </w:p>
    <w:p>
      <w:r>
        <w:t xml:space="preserve">Answer : "262" </w:t>
        <w:br/>
        <w:t>}</w:t>
      </w:r>
    </w:p>
    <w:p>
      <w:r>
        <w:t>{</w:t>
        <w:br/>
        <w:t>Index 2382:</w:t>
      </w:r>
    </w:p>
    <w:p>
      <w:r>
        <w:t>Question : "Larry had 135 Banana. Raymond grabbed some Banana. Now Larry has 67  Banana. How many did Raymond grabbeds?"</w:t>
      </w:r>
    </w:p>
    <w:p>
      <w:r>
        <w:t>Equation : " X = 135 - 67"</w:t>
      </w:r>
    </w:p>
    <w:p>
      <w:r>
        <w:t xml:space="preserve">Answer : "68" </w:t>
        <w:br/>
        <w:t>}</w:t>
      </w:r>
    </w:p>
    <w:p>
      <w:r>
        <w:t>{</w:t>
        <w:br/>
        <w:t>Index 2383:</w:t>
      </w:r>
    </w:p>
    <w:p>
      <w:r>
        <w:t>Question : "Mary had 217 kiwi. Suzanne grasped some kiwi. Now Mary has 88  kiwi. How many did Suzanne graspeds?"</w:t>
      </w:r>
    </w:p>
    <w:p>
      <w:r>
        <w:t>Equation : " X = 217 - 88"</w:t>
      </w:r>
    </w:p>
    <w:p>
      <w:r>
        <w:t xml:space="preserve">Answer : "129" </w:t>
        <w:br/>
        <w:t>}</w:t>
      </w:r>
    </w:p>
    <w:p>
      <w:r>
        <w:t>{</w:t>
        <w:br/>
        <w:t>Index 2384:</w:t>
      </w:r>
    </w:p>
    <w:p>
      <w:r>
        <w:t>Question : "Floyd had 206 blueberry. Joseph clasped some blueberry. Now Floyd has 44  blueberry. How many did Joseph claspeds?"</w:t>
      </w:r>
    </w:p>
    <w:p>
      <w:r>
        <w:t>Equation : " X = 206 - 44"</w:t>
      </w:r>
    </w:p>
    <w:p>
      <w:r>
        <w:t xml:space="preserve">Answer : "162" </w:t>
        <w:br/>
        <w:t>}</w:t>
      </w:r>
    </w:p>
    <w:p>
      <w:r>
        <w:t>{</w:t>
        <w:br/>
        <w:t>Index 2385:</w:t>
      </w:r>
    </w:p>
    <w:p>
      <w:r>
        <w:t>Question : "Suzanne had 128 toy. Sylvia take hold of some toy. Now Suzanne has 89  toy. How many did Sylvia take hold ofs?"</w:t>
      </w:r>
    </w:p>
    <w:p>
      <w:r>
        <w:t>Equation : " X = 128 - 89"</w:t>
      </w:r>
    </w:p>
    <w:p>
      <w:r>
        <w:t xml:space="preserve">Answer : "39" </w:t>
        <w:br/>
        <w:t>}</w:t>
      </w:r>
    </w:p>
    <w:p>
      <w:r>
        <w:t>{</w:t>
        <w:br/>
        <w:t>Index 2386:</w:t>
      </w:r>
    </w:p>
    <w:p>
      <w:r>
        <w:t>Question : "William had 186 Mango. Linda get hold of some Mango. Now William has 69  Mango. How many did Linda get hold ofs?"</w:t>
      </w:r>
    </w:p>
    <w:p>
      <w:r>
        <w:t>Equation : " X = 186 - 69"</w:t>
      </w:r>
    </w:p>
    <w:p>
      <w:r>
        <w:t xml:space="preserve">Answer : "117" </w:t>
        <w:br/>
        <w:t>}</w:t>
      </w:r>
    </w:p>
    <w:p>
      <w:r>
        <w:t>{</w:t>
        <w:br/>
        <w:t>Index 2387:</w:t>
      </w:r>
    </w:p>
    <w:p>
      <w:r>
        <w:t>Question : "Harvey had 196 blackcurrant. Margarita grasped some blackcurrant. Now Harvey has 72  blackcurrant. How many did Margarita graspeds?"</w:t>
      </w:r>
    </w:p>
    <w:p>
      <w:r>
        <w:t>Equation : " X = 196 - 72"</w:t>
      </w:r>
    </w:p>
    <w:p>
      <w:r>
        <w:t xml:space="preserve">Answer : "124" </w:t>
        <w:br/>
        <w:t>}</w:t>
      </w:r>
    </w:p>
    <w:p>
      <w:r>
        <w:t>{</w:t>
        <w:br/>
        <w:t>Index 2388:</w:t>
      </w:r>
    </w:p>
    <w:p>
      <w:r>
        <w:t>Question : "Sylvia had 235 Bread. Billy grabbed some Bread. Now Sylvia has 24  Bread. How many did Billy grabbeds?"</w:t>
      </w:r>
    </w:p>
    <w:p>
      <w:r>
        <w:t>Equation : " X = 235 - 24"</w:t>
      </w:r>
    </w:p>
    <w:p>
      <w:r>
        <w:t xml:space="preserve">Answer : "211" </w:t>
        <w:br/>
        <w:t>}</w:t>
      </w:r>
    </w:p>
    <w:p>
      <w:r>
        <w:t>{</w:t>
        <w:br/>
        <w:t>Index 2389:</w:t>
      </w:r>
    </w:p>
    <w:p>
      <w:r>
        <w:t>Question : "Darrell had 199 nectarine. Vernell grasped some nectarine. Now Darrell has 64  nectarine. How many did Vernell graspeds?"</w:t>
      </w:r>
    </w:p>
    <w:p>
      <w:r>
        <w:t>Equation : " X = 199 - 64"</w:t>
      </w:r>
    </w:p>
    <w:p>
      <w:r>
        <w:t xml:space="preserve">Answer : "135" </w:t>
        <w:br/>
        <w:t>}</w:t>
      </w:r>
    </w:p>
    <w:p>
      <w:r>
        <w:t>{</w:t>
        <w:br/>
        <w:t>Index 2390:</w:t>
      </w:r>
    </w:p>
    <w:p>
      <w:r>
        <w:t>Question : "Cheryl had 240 apricot. Richard grabbed some apricot. Now Cheryl has 100  apricot. How many did Richard grabbeds?"</w:t>
      </w:r>
    </w:p>
    <w:p>
      <w:r>
        <w:t>Equation : " X = 240 - 100"</w:t>
      </w:r>
    </w:p>
    <w:p>
      <w:r>
        <w:t xml:space="preserve">Answer : "140" </w:t>
        <w:br/>
        <w:t>}</w:t>
      </w:r>
    </w:p>
    <w:p>
      <w:r>
        <w:t>{</w:t>
        <w:br/>
        <w:t>Index 2391:</w:t>
      </w:r>
    </w:p>
    <w:p>
      <w:r>
        <w:t>Question : "Donna had 141 strawberry. Cornelia clasped some strawberry. Now Donna has 50  strawberry. How many did Cornelia claspeds?"</w:t>
      </w:r>
    </w:p>
    <w:p>
      <w:r>
        <w:t>Equation : " X = 141 - 50"</w:t>
      </w:r>
    </w:p>
    <w:p>
      <w:r>
        <w:t xml:space="preserve">Answer : "91" </w:t>
        <w:br/>
        <w:t>}</w:t>
      </w:r>
    </w:p>
    <w:p>
      <w:r>
        <w:t>{</w:t>
        <w:br/>
        <w:t>Index 2392:</w:t>
      </w:r>
    </w:p>
    <w:p>
      <w:r>
        <w:t>Question : "Stephen had 186 mango. Dionne take hold of some mango. Now Stephen has 32  mango. How many did Dionne take hold ofs?"</w:t>
      </w:r>
    </w:p>
    <w:p>
      <w:r>
        <w:t>Equation : " X = 186 - 32"</w:t>
      </w:r>
    </w:p>
    <w:p>
      <w:r>
        <w:t xml:space="preserve">Answer : "154" </w:t>
        <w:br/>
        <w:t>}</w:t>
      </w:r>
    </w:p>
    <w:p>
      <w:r>
        <w:t>{</w:t>
        <w:br/>
        <w:t>Index 2393:</w:t>
      </w:r>
    </w:p>
    <w:p>
      <w:r>
        <w:t>Question : "Sarita had 160 watermelon. Elton grasped some watermelon. Now Sarita has 14  watermelon. How many did Elton graspeds?"</w:t>
      </w:r>
    </w:p>
    <w:p>
      <w:r>
        <w:t>Equation : " X = 160 - 14"</w:t>
      </w:r>
    </w:p>
    <w:p>
      <w:r>
        <w:t xml:space="preserve">Answer : "146" </w:t>
        <w:br/>
        <w:t>}</w:t>
      </w:r>
    </w:p>
    <w:p>
      <w:r>
        <w:t>{</w:t>
        <w:br/>
        <w:t>Index 2394:</w:t>
      </w:r>
    </w:p>
    <w:p>
      <w:r>
        <w:t>Question : "Theresa had 207 Press. Katherine clutched some Press. Now Theresa has 98  Press. How many did Katherine clutcheds?"</w:t>
      </w:r>
    </w:p>
    <w:p>
      <w:r>
        <w:t>Equation : " X = 207 - 98"</w:t>
      </w:r>
    </w:p>
    <w:p>
      <w:r>
        <w:t xml:space="preserve">Answer : "109" </w:t>
        <w:br/>
        <w:t>}</w:t>
      </w:r>
    </w:p>
    <w:p>
      <w:r>
        <w:t>{</w:t>
        <w:br/>
        <w:t>Index 2395:</w:t>
      </w:r>
    </w:p>
    <w:p>
      <w:r>
        <w:t>Question : "Edward had 131 lychee. Julie grasped some lychee. Now Edward has 97  lychee. How many did Julie graspeds?"</w:t>
      </w:r>
    </w:p>
    <w:p>
      <w:r>
        <w:t>Equation : " X = 131 - 97"</w:t>
      </w:r>
    </w:p>
    <w:p>
      <w:r>
        <w:t xml:space="preserve">Answer : "34" </w:t>
        <w:br/>
        <w:t>}</w:t>
      </w:r>
    </w:p>
    <w:p>
      <w:r>
        <w:t>{</w:t>
        <w:br/>
        <w:t>Index 2396:</w:t>
      </w:r>
    </w:p>
    <w:p>
      <w:r>
        <w:t>Question : "Randall had 288 strawberry. Rita lay hold of some strawberry. Now Randall has 40  strawberry. How many did Rita lay hold ofs?"</w:t>
      </w:r>
    </w:p>
    <w:p>
      <w:r>
        <w:t>Equation : " X = 288 - 40"</w:t>
      </w:r>
    </w:p>
    <w:p>
      <w:r>
        <w:t xml:space="preserve">Answer : "248" </w:t>
        <w:br/>
        <w:t>}</w:t>
      </w:r>
    </w:p>
    <w:p>
      <w:r>
        <w:t>{</w:t>
        <w:br/>
        <w:t>Index 2397:</w:t>
      </w:r>
    </w:p>
    <w:p>
      <w:r>
        <w:t>Question : "Samuel had 275 Chocolate. Eloisa clutched some Chocolate. Now Samuel has 6  Chocolate. How many did Eloisa clutcheds?"</w:t>
      </w:r>
    </w:p>
    <w:p>
      <w:r>
        <w:t>Equation : " X = 275 - 6"</w:t>
      </w:r>
    </w:p>
    <w:p>
      <w:r>
        <w:t xml:space="preserve">Answer : "269" </w:t>
        <w:br/>
        <w:t>}</w:t>
      </w:r>
    </w:p>
    <w:p>
      <w:r>
        <w:t>{</w:t>
        <w:br/>
        <w:t>Index 2398:</w:t>
      </w:r>
    </w:p>
    <w:p>
      <w:r>
        <w:t>Question : "Patricia had 244 Press. Donald grabbed some Press. Now Patricia has 29  Press. How many did Donald grabbeds?"</w:t>
      </w:r>
    </w:p>
    <w:p>
      <w:r>
        <w:t>Equation : " X = 244 - 29"</w:t>
      </w:r>
    </w:p>
    <w:p>
      <w:r>
        <w:t xml:space="preserve">Answer : "215" </w:t>
        <w:br/>
        <w:t>}</w:t>
      </w:r>
    </w:p>
    <w:p>
      <w:r>
        <w:t>{</w:t>
        <w:br/>
        <w:t>Index 2399:</w:t>
      </w:r>
    </w:p>
    <w:p>
      <w:r>
        <w:t>Question : "Roberto had 277 plum. Timothy gripped some plum. Now Roberto has 46  plum. How many did Timothy grippeds?"</w:t>
      </w:r>
    </w:p>
    <w:p>
      <w:r>
        <w:t>Equation : " X = 277 - 46"</w:t>
      </w:r>
    </w:p>
    <w:p>
      <w:r>
        <w:t xml:space="preserve">Answer : "231" </w:t>
        <w:br/>
        <w:t>}</w:t>
      </w:r>
    </w:p>
    <w:p>
      <w:r>
        <w:t>{</w:t>
        <w:br/>
        <w:t>Index 2400:</w:t>
      </w:r>
    </w:p>
    <w:p>
      <w:r>
        <w:t>Question : "John had 140 plum. Joseph take hold of some plum. Now John has 99  plum. How many did Joseph take hold ofs?"</w:t>
      </w:r>
    </w:p>
    <w:p>
      <w:r>
        <w:t>Equation : " X = 140 - 99"</w:t>
      </w:r>
    </w:p>
    <w:p>
      <w:r>
        <w:t xml:space="preserve">Answer : "41" </w:t>
        <w:br/>
        <w:t>}</w:t>
      </w:r>
    </w:p>
    <w:p>
      <w:r>
        <w:t>{</w:t>
        <w:br/>
        <w:t>Index 2401:</w:t>
      </w:r>
    </w:p>
    <w:p>
      <w:r>
        <w:t>Question : "Karen had 288 papaya. Mary grasped some papaya. Now Karen has 92  papaya. How many did Mary graspeds?"</w:t>
      </w:r>
    </w:p>
    <w:p>
      <w:r>
        <w:t>Equation : " X = 288 - 92"</w:t>
      </w:r>
    </w:p>
    <w:p>
      <w:r>
        <w:t xml:space="preserve">Answer : "196" </w:t>
        <w:br/>
        <w:t>}</w:t>
      </w:r>
    </w:p>
    <w:p>
      <w:r>
        <w:t>{</w:t>
        <w:br/>
        <w:t>Index 2402:</w:t>
      </w:r>
    </w:p>
    <w:p>
      <w:r>
        <w:t>Question : "Virginia had 212 lime. Shelly grabbed some lime. Now Virginia has 93  lime. How many did Shelly grabbeds?"</w:t>
      </w:r>
    </w:p>
    <w:p>
      <w:r>
        <w:t>Equation : " X = 212 - 93"</w:t>
      </w:r>
    </w:p>
    <w:p>
      <w:r>
        <w:t xml:space="preserve">Answer : "119" </w:t>
        <w:br/>
        <w:t>}</w:t>
      </w:r>
    </w:p>
    <w:p>
      <w:r>
        <w:t>{</w:t>
        <w:br/>
        <w:t>Index 2403:</w:t>
      </w:r>
    </w:p>
    <w:p>
      <w:r>
        <w:t>Question : "Sharell had 128 Car. Travis grabbed some Car. Now Sharell has 98  Car. How many did Travis grabbeds?"</w:t>
      </w:r>
    </w:p>
    <w:p>
      <w:r>
        <w:t>Equation : " X = 128 - 98"</w:t>
      </w:r>
    </w:p>
    <w:p>
      <w:r>
        <w:t xml:space="preserve">Answer : "30" </w:t>
        <w:br/>
        <w:t>}</w:t>
      </w:r>
    </w:p>
    <w:p>
      <w:r>
        <w:t>{</w:t>
        <w:br/>
        <w:t>Index 2404:</w:t>
      </w:r>
    </w:p>
    <w:p>
      <w:r>
        <w:t>Question : "Kirk had 106 Beg. Emily lay hold of some Beg. Now Kirk has 61  Beg. How many did Emily lay hold ofs?"</w:t>
      </w:r>
    </w:p>
    <w:p>
      <w:r>
        <w:t>Equation : " X = 106 - 61"</w:t>
      </w:r>
    </w:p>
    <w:p>
      <w:r>
        <w:t xml:space="preserve">Answer : "45" </w:t>
        <w:br/>
        <w:t>}</w:t>
      </w:r>
    </w:p>
    <w:p>
      <w:r>
        <w:t>{</w:t>
        <w:br/>
        <w:t>Index 2405:</w:t>
      </w:r>
    </w:p>
    <w:p>
      <w:r>
        <w:t>Question : "Glen had 235 Book. Nicholas grasped some Book. Now Glen has 63  Book. How many did Nicholas graspeds?"</w:t>
      </w:r>
    </w:p>
    <w:p>
      <w:r>
        <w:t>Equation : " X = 235 - 63"</w:t>
      </w:r>
    </w:p>
    <w:p>
      <w:r>
        <w:t xml:space="preserve">Answer : "172" </w:t>
        <w:br/>
        <w:t>}</w:t>
      </w:r>
    </w:p>
    <w:p>
      <w:r>
        <w:t>{</w:t>
        <w:br/>
        <w:t>Index 2406:</w:t>
      </w:r>
    </w:p>
    <w:p>
      <w:r>
        <w:t>Question : "Donald had 178 Car. William get hold of some Car. Now Donald has 56  Car. How many did William get hold ofs?"</w:t>
      </w:r>
    </w:p>
    <w:p>
      <w:r>
        <w:t>Equation : " X = 178 - 56"</w:t>
      </w:r>
    </w:p>
    <w:p>
      <w:r>
        <w:t xml:space="preserve">Answer : "122" </w:t>
        <w:br/>
        <w:t>}</w:t>
      </w:r>
    </w:p>
    <w:p>
      <w:r>
        <w:t>{</w:t>
        <w:br/>
        <w:t>Index 2407:</w:t>
      </w:r>
    </w:p>
    <w:p>
      <w:r>
        <w:t>Question : "Frances had 188 blackberry. Matthew grasped some blackberry. Now Frances has 25  blackberry. How many did Matthew graspeds?"</w:t>
      </w:r>
    </w:p>
    <w:p>
      <w:r>
        <w:t>Equation : " X = 188 - 25"</w:t>
      </w:r>
    </w:p>
    <w:p>
      <w:r>
        <w:t xml:space="preserve">Answer : "163" </w:t>
        <w:br/>
        <w:t>}</w:t>
      </w:r>
    </w:p>
    <w:p>
      <w:r>
        <w:t>{</w:t>
        <w:br/>
        <w:t>Index 2408:</w:t>
      </w:r>
    </w:p>
    <w:p>
      <w:r>
        <w:t>Question : "Cecil had 284 Flower. Ernie lay hold of some Flower. Now Cecil has 7  Flower. How many did Ernie lay hold ofs?"</w:t>
      </w:r>
    </w:p>
    <w:p>
      <w:r>
        <w:t>Equation : " X = 284 - 7"</w:t>
      </w:r>
    </w:p>
    <w:p>
      <w:r>
        <w:t xml:space="preserve">Answer : "277" </w:t>
        <w:br/>
        <w:t>}</w:t>
      </w:r>
    </w:p>
    <w:p>
      <w:r>
        <w:t>{</w:t>
        <w:br/>
        <w:t>Index 2409:</w:t>
      </w:r>
    </w:p>
    <w:p>
      <w:r>
        <w:t>Question : "Joseph had 261 mango. Brenda clasped some mango. Now Joseph has 67  mango. How many did Brenda claspeds?"</w:t>
      </w:r>
    </w:p>
    <w:p>
      <w:r>
        <w:t>Equation : " X = 261 - 67"</w:t>
      </w:r>
    </w:p>
    <w:p>
      <w:r>
        <w:t xml:space="preserve">Answer : "194" </w:t>
        <w:br/>
        <w:t>}</w:t>
      </w:r>
    </w:p>
    <w:p>
      <w:r>
        <w:t>{</w:t>
        <w:br/>
        <w:t>Index 2410:</w:t>
      </w:r>
    </w:p>
    <w:p>
      <w:r>
        <w:t>Question : "William had 277 peach. Richard grabbed some peach. Now William has 84  peach. How many did Richard grabbeds?"</w:t>
      </w:r>
    </w:p>
    <w:p>
      <w:r>
        <w:t>Equation : " X = 277 - 84"</w:t>
      </w:r>
    </w:p>
    <w:p>
      <w:r>
        <w:t xml:space="preserve">Answer : "193" </w:t>
        <w:br/>
        <w:t>}</w:t>
      </w:r>
    </w:p>
    <w:p>
      <w:r>
        <w:t>{</w:t>
        <w:br/>
        <w:t>Index 2411:</w:t>
      </w:r>
    </w:p>
    <w:p>
      <w:r>
        <w:t>Question : "Meghan had 289 lemon. Andrea take hold of some lemon. Now Meghan has 73  lemon. How many did Andrea take hold ofs?"</w:t>
      </w:r>
    </w:p>
    <w:p>
      <w:r>
        <w:t>Equation : " X = 289 - 73"</w:t>
      </w:r>
    </w:p>
    <w:p>
      <w:r>
        <w:t xml:space="preserve">Answer : "216" </w:t>
        <w:br/>
        <w:t>}</w:t>
      </w:r>
    </w:p>
    <w:p>
      <w:r>
        <w:t>{</w:t>
        <w:br/>
        <w:t>Index 2412:</w:t>
      </w:r>
    </w:p>
    <w:p>
      <w:r>
        <w:t>Question : "Lawrence had 192 raspberry. Marian gripped some raspberry. Now Lawrence has 88  raspberry. How many did Marian grippeds?"</w:t>
      </w:r>
    </w:p>
    <w:p>
      <w:r>
        <w:t>Equation : " X = 192 - 88"</w:t>
      </w:r>
    </w:p>
    <w:p>
      <w:r>
        <w:t xml:space="preserve">Answer : "104" </w:t>
        <w:br/>
        <w:t>}</w:t>
      </w:r>
    </w:p>
    <w:p>
      <w:r>
        <w:t>{</w:t>
        <w:br/>
        <w:t>Index 2413:</w:t>
      </w:r>
    </w:p>
    <w:p>
      <w:r>
        <w:t>Question : "Philip had 271 raspberry. Edgar grabbed some raspberry. Now Philip has 84  raspberry. How many did Edgar grabbeds?"</w:t>
      </w:r>
    </w:p>
    <w:p>
      <w:r>
        <w:t>Equation : " X = 271 - 84"</w:t>
      </w:r>
    </w:p>
    <w:p>
      <w:r>
        <w:t xml:space="preserve">Answer : "187" </w:t>
        <w:br/>
        <w:t>}</w:t>
      </w:r>
    </w:p>
    <w:p>
      <w:r>
        <w:t>{</w:t>
        <w:br/>
        <w:t>Index 2414:</w:t>
      </w:r>
    </w:p>
    <w:p>
      <w:r>
        <w:t>Question : "Julie had 249 pineapple. Jeremy get hold of some pineapple. Now Julie has 75  pineapple. How many did Jeremy get hold ofs?"</w:t>
      </w:r>
    </w:p>
    <w:p>
      <w:r>
        <w:t>Equation : " X = 249 - 75"</w:t>
      </w:r>
    </w:p>
    <w:p>
      <w:r>
        <w:t xml:space="preserve">Answer : "174" </w:t>
        <w:br/>
        <w:t>}</w:t>
      </w:r>
    </w:p>
    <w:p>
      <w:r>
        <w:t>{</w:t>
        <w:br/>
        <w:t>Index 2415:</w:t>
      </w:r>
    </w:p>
    <w:p>
      <w:r>
        <w:t>Question : "Paula had 138 watermelon. Matthew grabbed some watermelon. Now Paula has 43  watermelon. How many did Matthew grabbeds?"</w:t>
      </w:r>
    </w:p>
    <w:p>
      <w:r>
        <w:t>Equation : " X = 138 - 43"</w:t>
      </w:r>
    </w:p>
    <w:p>
      <w:r>
        <w:t xml:space="preserve">Answer : "95" </w:t>
        <w:br/>
        <w:t>}</w:t>
      </w:r>
    </w:p>
    <w:p>
      <w:r>
        <w:t>{</w:t>
        <w:br/>
        <w:t>Index 2416:</w:t>
      </w:r>
    </w:p>
    <w:p>
      <w:r>
        <w:t>Question : "Michael had 174 Book. James take hold of some Book. Now Michael has 51  Book. How many did James take hold ofs?"</w:t>
      </w:r>
    </w:p>
    <w:p>
      <w:r>
        <w:t>Equation : " X = 174 - 51"</w:t>
      </w:r>
    </w:p>
    <w:p>
      <w:r>
        <w:t xml:space="preserve">Answer : "123" </w:t>
        <w:br/>
        <w:t>}</w:t>
      </w:r>
    </w:p>
    <w:p>
      <w:r>
        <w:t>{</w:t>
        <w:br/>
        <w:t>Index 2417:</w:t>
      </w:r>
    </w:p>
    <w:p>
      <w:r>
        <w:t>Question : "Sandra had 176 raspberry. Pauline lay hold of some raspberry. Now Sandra has 53  raspberry. How many did Pauline lay hold ofs?"</w:t>
      </w:r>
    </w:p>
    <w:p>
      <w:r>
        <w:t>Equation : " X = 176 - 53"</w:t>
      </w:r>
    </w:p>
    <w:p>
      <w:r>
        <w:t xml:space="preserve">Answer : "123" </w:t>
        <w:br/>
        <w:t>}</w:t>
      </w:r>
    </w:p>
    <w:p>
      <w:r>
        <w:t>{</w:t>
        <w:br/>
        <w:t>Index 2418:</w:t>
      </w:r>
    </w:p>
    <w:p>
      <w:r>
        <w:t>Question : "Billy had 225 Car. Carlo get hold of some Car. Now Billy has 30  Car. How many did Carlo get hold ofs?"</w:t>
      </w:r>
    </w:p>
    <w:p>
      <w:r>
        <w:t>Equation : " X = 225 - 30"</w:t>
      </w:r>
    </w:p>
    <w:p>
      <w:r>
        <w:t xml:space="preserve">Answer : "195" </w:t>
        <w:br/>
        <w:t>}</w:t>
      </w:r>
    </w:p>
    <w:p>
      <w:r>
        <w:t>{</w:t>
        <w:br/>
        <w:t>Index 2419:</w:t>
      </w:r>
    </w:p>
    <w:p>
      <w:r>
        <w:t>Question : "Robert had 128 Flower. Damon grabbed some Flower. Now Robert has 43  Flower. How many did Damon grabbeds?"</w:t>
      </w:r>
    </w:p>
    <w:p>
      <w:r>
        <w:t>Equation : " X = 128 - 43"</w:t>
      </w:r>
    </w:p>
    <w:p>
      <w:r>
        <w:t xml:space="preserve">Answer : "85" </w:t>
        <w:br/>
        <w:t>}</w:t>
      </w:r>
    </w:p>
    <w:p>
      <w:r>
        <w:t>{</w:t>
        <w:br/>
        <w:t>Index 2420:</w:t>
      </w:r>
    </w:p>
    <w:p>
      <w:r>
        <w:t>Question : "Brian had 143 blackberry. Lucille grasped some blackberry. Now Brian has 55  blackberry. How many did Lucille graspeds?"</w:t>
      </w:r>
    </w:p>
    <w:p>
      <w:r>
        <w:t>Equation : " X = 143 - 55"</w:t>
      </w:r>
    </w:p>
    <w:p>
      <w:r>
        <w:t xml:space="preserve">Answer : "88" </w:t>
        <w:br/>
        <w:t>}</w:t>
      </w:r>
    </w:p>
    <w:p>
      <w:r>
        <w:t>{</w:t>
        <w:br/>
        <w:t>Index 2421:</w:t>
      </w:r>
    </w:p>
    <w:p>
      <w:r>
        <w:t>Question : "Joyce had 254 banana. Harriette get hold of some banana. Now Joyce has 32  banana. How many did Harriette get hold ofs?"</w:t>
      </w:r>
    </w:p>
    <w:p>
      <w:r>
        <w:t>Equation : " X = 254 - 32"</w:t>
      </w:r>
    </w:p>
    <w:p>
      <w:r>
        <w:t xml:space="preserve">Answer : "222" </w:t>
        <w:br/>
        <w:t>}</w:t>
      </w:r>
    </w:p>
    <w:p>
      <w:r>
        <w:t>{</w:t>
        <w:br/>
        <w:t>Index 2422:</w:t>
      </w:r>
    </w:p>
    <w:p>
      <w:r>
        <w:t>Question : "Agnes had 263 avocado. Marilyn grasped some avocado. Now Agnes has 2  avocado. How many did Marilyn graspeds?"</w:t>
      </w:r>
    </w:p>
    <w:p>
      <w:r>
        <w:t>Equation : " X = 263 - 2"</w:t>
      </w:r>
    </w:p>
    <w:p>
      <w:r>
        <w:t xml:space="preserve">Answer : "261" </w:t>
        <w:br/>
        <w:t>}</w:t>
      </w:r>
    </w:p>
    <w:p>
      <w:r>
        <w:t>{</w:t>
        <w:br/>
        <w:t>Index 2423:</w:t>
      </w:r>
    </w:p>
    <w:p>
      <w:r>
        <w:t>Question : "Joseph had 101 lemon. Stephen gripped some lemon. Now Joseph has 26  lemon. How many did Stephen grippeds?"</w:t>
      </w:r>
    </w:p>
    <w:p>
      <w:r>
        <w:t>Equation : " X = 101 - 26"</w:t>
      </w:r>
    </w:p>
    <w:p>
      <w:r>
        <w:t xml:space="preserve">Answer : "75" </w:t>
        <w:br/>
        <w:t>}</w:t>
      </w:r>
    </w:p>
    <w:p>
      <w:r>
        <w:t>{</w:t>
        <w:br/>
        <w:t>Index 2424:</w:t>
      </w:r>
    </w:p>
    <w:p>
      <w:r>
        <w:t>Question : "Sterling had 203 Box. Dorothy lay hold of some Box. Now Sterling has 33  Box. How many did Dorothy lay hold ofs?"</w:t>
      </w:r>
    </w:p>
    <w:p>
      <w:r>
        <w:t>Equation : " X = 203 - 33"</w:t>
      </w:r>
    </w:p>
    <w:p>
      <w:r>
        <w:t xml:space="preserve">Answer : "170" </w:t>
        <w:br/>
        <w:t>}</w:t>
      </w:r>
    </w:p>
    <w:p>
      <w:r>
        <w:t>{</w:t>
        <w:br/>
        <w:t>Index 2425:</w:t>
      </w:r>
    </w:p>
    <w:p>
      <w:r>
        <w:t>Question : "Jacob had 162 mango. Jane take hold of some mango. Now Jacob has 4  mango. How many did Jane take hold ofs?"</w:t>
      </w:r>
    </w:p>
    <w:p>
      <w:r>
        <w:t>Equation : " X = 162 - 4"</w:t>
      </w:r>
    </w:p>
    <w:p>
      <w:r>
        <w:t xml:space="preserve">Answer : "158" </w:t>
        <w:br/>
        <w:t>}</w:t>
      </w:r>
    </w:p>
    <w:p>
      <w:r>
        <w:t>{</w:t>
        <w:br/>
        <w:t>Index 2426:</w:t>
      </w:r>
    </w:p>
    <w:p>
      <w:r>
        <w:t>Question : "Dale had 141 strawberry. Steve clasped some strawberry. Now Dale has 47  strawberry. How many did Steve claspeds?"</w:t>
      </w:r>
    </w:p>
    <w:p>
      <w:r>
        <w:t>Equation : " X = 141 - 47"</w:t>
      </w:r>
    </w:p>
    <w:p>
      <w:r>
        <w:t xml:space="preserve">Answer : "94" </w:t>
        <w:br/>
        <w:t>}</w:t>
      </w:r>
    </w:p>
    <w:p>
      <w:r>
        <w:t>{</w:t>
        <w:br/>
        <w:t>Index 2427:</w:t>
      </w:r>
    </w:p>
    <w:p>
      <w:r>
        <w:t>Question : "Robert had 147 blackberry. Alexandra clasped some blackberry. Now Robert has 14  blackberry. How many did Alexandra claspeds?"</w:t>
      </w:r>
    </w:p>
    <w:p>
      <w:r>
        <w:t>Equation : " X = 147 - 14"</w:t>
      </w:r>
    </w:p>
    <w:p>
      <w:r>
        <w:t xml:space="preserve">Answer : "133" </w:t>
        <w:br/>
        <w:t>}</w:t>
      </w:r>
    </w:p>
    <w:p>
      <w:r>
        <w:t>{</w:t>
        <w:br/>
        <w:t>Index 2428:</w:t>
      </w:r>
    </w:p>
    <w:p>
      <w:r>
        <w:t>Question : "Carmelita had 126 coconut. Sarah clasped some coconut. Now Carmelita has 3  coconut. How many did Sarah claspeds?"</w:t>
      </w:r>
    </w:p>
    <w:p>
      <w:r>
        <w:t>Equation : " X = 126 - 3"</w:t>
      </w:r>
    </w:p>
    <w:p>
      <w:r>
        <w:t xml:space="preserve">Answer : "123" </w:t>
        <w:br/>
        <w:t>}</w:t>
      </w:r>
    </w:p>
    <w:p>
      <w:r>
        <w:t>{</w:t>
        <w:br/>
        <w:t>Index 2429:</w:t>
      </w:r>
    </w:p>
    <w:p>
      <w:r>
        <w:t>Question : "Maudie had 148 pear. Tim gripped some pear. Now Maudie has 5  pear. How many did Tim grippeds?"</w:t>
      </w:r>
    </w:p>
    <w:p>
      <w:r>
        <w:t>Equation : " X = 148 - 5"</w:t>
      </w:r>
    </w:p>
    <w:p>
      <w:r>
        <w:t xml:space="preserve">Answer : "143" </w:t>
        <w:br/>
        <w:t>}</w:t>
      </w:r>
    </w:p>
    <w:p>
      <w:r>
        <w:t>{</w:t>
        <w:br/>
        <w:t>Index 2430:</w:t>
      </w:r>
    </w:p>
    <w:p>
      <w:r>
        <w:t>Question : "Jack had 119 Flower. Virginia clasped some Flower. Now Jack has 73  Flower. How many did Virginia claspeds?"</w:t>
      </w:r>
    </w:p>
    <w:p>
      <w:r>
        <w:t>Equation : " X = 119 - 73"</w:t>
      </w:r>
    </w:p>
    <w:p>
      <w:r>
        <w:t xml:space="preserve">Answer : "46" </w:t>
        <w:br/>
        <w:t>}</w:t>
      </w:r>
    </w:p>
    <w:p>
      <w:r>
        <w:t>{</w:t>
        <w:br/>
        <w:t>Index 2431:</w:t>
      </w:r>
    </w:p>
    <w:p>
      <w:r>
        <w:t>Question : "Cheryl had 194 Chocolate. Carl take hold of some Chocolate. Now Cheryl has 58  Chocolate. How many did Carl take hold ofs?"</w:t>
      </w:r>
    </w:p>
    <w:p>
      <w:r>
        <w:t>Equation : " X = 194 - 58"</w:t>
      </w:r>
    </w:p>
    <w:p>
      <w:r>
        <w:t xml:space="preserve">Answer : "136" </w:t>
        <w:br/>
        <w:t>}</w:t>
      </w:r>
    </w:p>
    <w:p>
      <w:r>
        <w:t>{</w:t>
        <w:br/>
        <w:t>Index 2432:</w:t>
      </w:r>
    </w:p>
    <w:p>
      <w:r>
        <w:t>Question : "Harold had 111 lime. Connie grasped some lime. Now Harold has 76  lime. How many did Connie graspeds?"</w:t>
      </w:r>
    </w:p>
    <w:p>
      <w:r>
        <w:t>Equation : " X = 111 - 76"</w:t>
      </w:r>
    </w:p>
    <w:p>
      <w:r>
        <w:t xml:space="preserve">Answer : "35" </w:t>
        <w:br/>
        <w:t>}</w:t>
      </w:r>
    </w:p>
    <w:p>
      <w:r>
        <w:t>{</w:t>
        <w:br/>
        <w:t>Index 2433:</w:t>
      </w:r>
    </w:p>
    <w:p>
      <w:r>
        <w:t>Question : "Jeffrey had 210 blackcurrant. William get hold of some blackcurrant. Now Jeffrey has 80  blackcurrant. How many did William get hold ofs?"</w:t>
      </w:r>
    </w:p>
    <w:p>
      <w:r>
        <w:t>Equation : " X = 210 - 80"</w:t>
      </w:r>
    </w:p>
    <w:p>
      <w:r>
        <w:t xml:space="preserve">Answer : "130" </w:t>
        <w:br/>
        <w:t>}</w:t>
      </w:r>
    </w:p>
    <w:p>
      <w:r>
        <w:t>{</w:t>
        <w:br/>
        <w:t>Index 2434:</w:t>
      </w:r>
    </w:p>
    <w:p>
      <w:r>
        <w:t>Question : "Phil had 275 Watch. Kristin clutched some Watch. Now Phil has 21  Watch. How many did Kristin clutcheds?"</w:t>
      </w:r>
    </w:p>
    <w:p>
      <w:r>
        <w:t>Equation : " X = 275 - 21"</w:t>
      </w:r>
    </w:p>
    <w:p>
      <w:r>
        <w:t xml:space="preserve">Answer : "254" </w:t>
        <w:br/>
        <w:t>}</w:t>
      </w:r>
    </w:p>
    <w:p>
      <w:r>
        <w:t>{</w:t>
        <w:br/>
        <w:t>Index 2435:</w:t>
      </w:r>
    </w:p>
    <w:p>
      <w:r>
        <w:t>Question : "David had 111 mango. William get hold of some mango. Now David has 29  mango. How many did William get hold ofs?"</w:t>
      </w:r>
    </w:p>
    <w:p>
      <w:r>
        <w:t>Equation : " X = 111 - 29"</w:t>
      </w:r>
    </w:p>
    <w:p>
      <w:r>
        <w:t xml:space="preserve">Answer : "82" </w:t>
        <w:br/>
        <w:t>}</w:t>
      </w:r>
    </w:p>
    <w:p>
      <w:r>
        <w:t>{</w:t>
        <w:br/>
        <w:t>Index 2436:</w:t>
      </w:r>
    </w:p>
    <w:p>
      <w:r>
        <w:t>Question : "William had 106 blackcurrant. Sophie get hold of some blackcurrant. Now William has 46  blackcurrant. How many did Sophie get hold ofs?"</w:t>
      </w:r>
    </w:p>
    <w:p>
      <w:r>
        <w:t>Equation : " X = 106 - 46"</w:t>
      </w:r>
    </w:p>
    <w:p>
      <w:r>
        <w:t xml:space="preserve">Answer : "60" </w:t>
        <w:br/>
        <w:t>}</w:t>
      </w:r>
    </w:p>
    <w:p>
      <w:r>
        <w:t>{</w:t>
        <w:br/>
        <w:t>Index 2437:</w:t>
      </w:r>
    </w:p>
    <w:p>
      <w:r>
        <w:t>Question : "Mary had 144 lime. Brian clasped some lime. Now Mary has 31  lime. How many did Brian claspeds?"</w:t>
      </w:r>
    </w:p>
    <w:p>
      <w:r>
        <w:t>Equation : " X = 144 - 31"</w:t>
      </w:r>
    </w:p>
    <w:p>
      <w:r>
        <w:t xml:space="preserve">Answer : "113" </w:t>
        <w:br/>
        <w:t>}</w:t>
      </w:r>
    </w:p>
    <w:p>
      <w:r>
        <w:t>{</w:t>
        <w:br/>
        <w:t>Index 2438:</w:t>
      </w:r>
    </w:p>
    <w:p>
      <w:r>
        <w:t>Question : "Tomiko had 230 watermelon. Lisa grasped some watermelon. Now Tomiko has 24  watermelon. How many did Lisa graspeds?"</w:t>
      </w:r>
    </w:p>
    <w:p>
      <w:r>
        <w:t>Equation : " X = 230 - 24"</w:t>
      </w:r>
    </w:p>
    <w:p>
      <w:r>
        <w:t xml:space="preserve">Answer : "206" </w:t>
        <w:br/>
        <w:t>}</w:t>
      </w:r>
    </w:p>
    <w:p>
      <w:r>
        <w:t>{</w:t>
        <w:br/>
        <w:t>Index 2439:</w:t>
      </w:r>
    </w:p>
    <w:p>
      <w:r>
        <w:t>Question : "April had 101 Biscuit. Jacqueline clutched some Biscuit. Now April has 4  Biscuit. How many did Jacqueline clutcheds?"</w:t>
      </w:r>
    </w:p>
    <w:p>
      <w:r>
        <w:t>Equation : " X = 101 - 4"</w:t>
      </w:r>
    </w:p>
    <w:p>
      <w:r>
        <w:t xml:space="preserve">Answer : "97" </w:t>
        <w:br/>
        <w:t>}</w:t>
      </w:r>
    </w:p>
    <w:p>
      <w:r>
        <w:t>{</w:t>
        <w:br/>
        <w:t>Index 2440:</w:t>
      </w:r>
    </w:p>
    <w:p>
      <w:r>
        <w:t>Question : "Donna had 170 lychee. James clasped some lychee. Now Donna has 86  lychee. How many did James claspeds?"</w:t>
      </w:r>
    </w:p>
    <w:p>
      <w:r>
        <w:t>Equation : " X = 170 - 86"</w:t>
      </w:r>
    </w:p>
    <w:p>
      <w:r>
        <w:t xml:space="preserve">Answer : "84" </w:t>
        <w:br/>
        <w:t>}</w:t>
      </w:r>
    </w:p>
    <w:p>
      <w:r>
        <w:t>{</w:t>
        <w:br/>
        <w:t>Index 2441:</w:t>
      </w:r>
    </w:p>
    <w:p>
      <w:r>
        <w:t>Question : "Terrance had 120 lemon. Susan grasped some lemon. Now Terrance has 55  lemon. How many did Susan graspeds?"</w:t>
      </w:r>
    </w:p>
    <w:p>
      <w:r>
        <w:t>Equation : " X = 120 - 55"</w:t>
      </w:r>
    </w:p>
    <w:p>
      <w:r>
        <w:t xml:space="preserve">Answer : "65" </w:t>
        <w:br/>
        <w:t>}</w:t>
      </w:r>
    </w:p>
    <w:p>
      <w:r>
        <w:t>{</w:t>
        <w:br/>
        <w:t>Index 2442:</w:t>
      </w:r>
    </w:p>
    <w:p>
      <w:r>
        <w:t>Question : "Michael had 118 coconut. Robert grabbed some coconut. Now Michael has 91  coconut. How many did Robert grabbeds?"</w:t>
      </w:r>
    </w:p>
    <w:p>
      <w:r>
        <w:t>Equation : " X = 118 - 91"</w:t>
      </w:r>
    </w:p>
    <w:p>
      <w:r>
        <w:t xml:space="preserve">Answer : "27" </w:t>
        <w:br/>
        <w:t>}</w:t>
      </w:r>
    </w:p>
    <w:p>
      <w:r>
        <w:t>{</w:t>
        <w:br/>
        <w:t>Index 2443:</w:t>
      </w:r>
    </w:p>
    <w:p>
      <w:r>
        <w:t>Question : "Richard had 178 quince. Patrick gripped some quince. Now Richard has 49  quince. How many did Patrick grippeds?"</w:t>
      </w:r>
    </w:p>
    <w:p>
      <w:r>
        <w:t>Equation : " X = 178 - 49"</w:t>
      </w:r>
    </w:p>
    <w:p>
      <w:r>
        <w:t xml:space="preserve">Answer : "129" </w:t>
        <w:br/>
        <w:t>}</w:t>
      </w:r>
    </w:p>
    <w:p>
      <w:r>
        <w:t>{</w:t>
        <w:br/>
        <w:t>Index 2444:</w:t>
      </w:r>
    </w:p>
    <w:p>
      <w:r>
        <w:t>Question : "Kristina had 272 Flower. Angelo clutched some Flower. Now Kristina has 83  Flower. How many did Angelo clutcheds?"</w:t>
      </w:r>
    </w:p>
    <w:p>
      <w:r>
        <w:t>Equation : " X = 272 - 83"</w:t>
      </w:r>
    </w:p>
    <w:p>
      <w:r>
        <w:t xml:space="preserve">Answer : "189" </w:t>
        <w:br/>
        <w:t>}</w:t>
      </w:r>
    </w:p>
    <w:p>
      <w:r>
        <w:t>{</w:t>
        <w:br/>
        <w:t>Index 2445:</w:t>
      </w:r>
    </w:p>
    <w:p>
      <w:r>
        <w:t>Question : "Javier had 210 cherry. Cheryl gripped some cherry. Now Javier has 84  cherry. How many did Cheryl grippeds?"</w:t>
      </w:r>
    </w:p>
    <w:p>
      <w:r>
        <w:t>Equation : " X = 210 - 84"</w:t>
      </w:r>
    </w:p>
    <w:p>
      <w:r>
        <w:t xml:space="preserve">Answer : "126" </w:t>
        <w:br/>
        <w:t>}</w:t>
      </w:r>
    </w:p>
    <w:p>
      <w:r>
        <w:t>{</w:t>
        <w:br/>
        <w:t>Index 2446:</w:t>
      </w:r>
    </w:p>
    <w:p>
      <w:r>
        <w:t>Question : "Elissa had 119 quince. Charlotte gripped some quince. Now Elissa has 61  quince. How many did Charlotte grippeds?"</w:t>
      </w:r>
    </w:p>
    <w:p>
      <w:r>
        <w:t>Equation : " X = 119 - 61"</w:t>
      </w:r>
    </w:p>
    <w:p>
      <w:r>
        <w:t xml:space="preserve">Answer : "58" </w:t>
        <w:br/>
        <w:t>}</w:t>
      </w:r>
    </w:p>
    <w:p>
      <w:r>
        <w:t>{</w:t>
        <w:br/>
        <w:t>Index 2447:</w:t>
      </w:r>
    </w:p>
    <w:p>
      <w:r>
        <w:t>Question : "Douglas had 265 blueberry. Dennis clutched some blueberry. Now Douglas has 71  blueberry. How many did Dennis clutcheds?"</w:t>
      </w:r>
    </w:p>
    <w:p>
      <w:r>
        <w:t>Equation : " X = 265 - 71"</w:t>
      </w:r>
    </w:p>
    <w:p>
      <w:r>
        <w:t xml:space="preserve">Answer : "194" </w:t>
        <w:br/>
        <w:t>}</w:t>
      </w:r>
    </w:p>
    <w:p>
      <w:r>
        <w:t>{</w:t>
        <w:br/>
        <w:t>Index 2448:</w:t>
      </w:r>
    </w:p>
    <w:p>
      <w:r>
        <w:t>Question : "Robin had 283 lychee. Timothy get hold of some lychee. Now Robin has 8  lychee. How many did Timothy get hold ofs?"</w:t>
      </w:r>
    </w:p>
    <w:p>
      <w:r>
        <w:t>Equation : " X = 283 - 8"</w:t>
      </w:r>
    </w:p>
    <w:p>
      <w:r>
        <w:t xml:space="preserve">Answer : "275" </w:t>
        <w:br/>
        <w:t>}</w:t>
      </w:r>
    </w:p>
    <w:p>
      <w:r>
        <w:t>{</w:t>
        <w:br/>
        <w:t>Index 2449:</w:t>
      </w:r>
    </w:p>
    <w:p>
      <w:r>
        <w:t>Question : "Fred had 158 Pen. Leslie clasped some Pen. Now Fred has 88  Pen. How many did Leslie claspeds?"</w:t>
      </w:r>
    </w:p>
    <w:p>
      <w:r>
        <w:t>Equation : " X = 158 - 88"</w:t>
      </w:r>
    </w:p>
    <w:p>
      <w:r>
        <w:t xml:space="preserve">Answer : "70" </w:t>
        <w:br/>
        <w:t>}</w:t>
      </w:r>
    </w:p>
    <w:p>
      <w:r>
        <w:t>{</w:t>
        <w:br/>
        <w:t>Index 2450:</w:t>
      </w:r>
    </w:p>
    <w:p>
      <w:r>
        <w:t>Question : "Steven had 227 strawberry. Shannon grasped some strawberry. Now Steven has 80  strawberry. How many did Shannon graspeds?"</w:t>
      </w:r>
    </w:p>
    <w:p>
      <w:r>
        <w:t>Equation : " X = 227 - 80"</w:t>
      </w:r>
    </w:p>
    <w:p>
      <w:r>
        <w:t xml:space="preserve">Answer : "147" </w:t>
        <w:br/>
        <w:t>}</w:t>
      </w:r>
    </w:p>
    <w:p>
      <w:r>
        <w:t>{</w:t>
        <w:br/>
        <w:t>Index 2451:</w:t>
      </w:r>
    </w:p>
    <w:p>
      <w:r>
        <w:t>Question : "Sara had 214 Flower. Amy grasped some Flower. Now Sara has 6  Flower. How many did Amy graspeds?"</w:t>
      </w:r>
    </w:p>
    <w:p>
      <w:r>
        <w:t>Equation : " X = 214 - 6"</w:t>
      </w:r>
    </w:p>
    <w:p>
      <w:r>
        <w:t xml:space="preserve">Answer : "208" </w:t>
        <w:br/>
        <w:t>}</w:t>
      </w:r>
    </w:p>
    <w:p>
      <w:r>
        <w:t>{</w:t>
        <w:br/>
        <w:t>Index 2452:</w:t>
      </w:r>
    </w:p>
    <w:p>
      <w:r>
        <w:t>Question : "John had 216 Banana. Susan lay hold of some Banana. Now John has 65  Banana. How many did Susan lay hold ofs?"</w:t>
      </w:r>
    </w:p>
    <w:p>
      <w:r>
        <w:t>Equation : " X = 216 - 65"</w:t>
      </w:r>
    </w:p>
    <w:p>
      <w:r>
        <w:t xml:space="preserve">Answer : "151" </w:t>
        <w:br/>
        <w:t>}</w:t>
      </w:r>
    </w:p>
    <w:p>
      <w:r>
        <w:t>{</w:t>
        <w:br/>
        <w:t>Index 2453:</w:t>
      </w:r>
    </w:p>
    <w:p>
      <w:r>
        <w:t>Question : "Alfred had 163 Banana. Dolores lay hold of some Banana. Now Alfred has 18  Banana. How many did Dolores lay hold ofs?"</w:t>
      </w:r>
    </w:p>
    <w:p>
      <w:r>
        <w:t>Equation : " X = 163 - 18"</w:t>
      </w:r>
    </w:p>
    <w:p>
      <w:r>
        <w:t xml:space="preserve">Answer : "145" </w:t>
        <w:br/>
        <w:t>}</w:t>
      </w:r>
    </w:p>
    <w:p>
      <w:r>
        <w:t>{</w:t>
        <w:br/>
        <w:t>Index 2454:</w:t>
      </w:r>
    </w:p>
    <w:p>
      <w:r>
        <w:t>Question : "Clifton had 255 kiwi. Milton grasped some kiwi. Now Clifton has 52  kiwi. How many did Milton graspeds?"</w:t>
      </w:r>
    </w:p>
    <w:p>
      <w:r>
        <w:t>Equation : " X = 255 - 52"</w:t>
      </w:r>
    </w:p>
    <w:p>
      <w:r>
        <w:t xml:space="preserve">Answer : "203" </w:t>
        <w:br/>
        <w:t>}</w:t>
      </w:r>
    </w:p>
    <w:p>
      <w:r>
        <w:t>{</w:t>
        <w:br/>
        <w:t>Index 2455:</w:t>
      </w:r>
    </w:p>
    <w:p>
      <w:r>
        <w:t>Question : "Maria had 120 Mango. Karen gripped some Mango. Now Maria has 68  Mango. How many did Karen grippeds?"</w:t>
      </w:r>
    </w:p>
    <w:p>
      <w:r>
        <w:t>Equation : " X = 120 - 68"</w:t>
      </w:r>
    </w:p>
    <w:p>
      <w:r>
        <w:t xml:space="preserve">Answer : "52" </w:t>
        <w:br/>
        <w:t>}</w:t>
      </w:r>
    </w:p>
    <w:p>
      <w:r>
        <w:t>{</w:t>
        <w:br/>
        <w:t>Index 2456:</w:t>
      </w:r>
    </w:p>
    <w:p>
      <w:r>
        <w:t>Question : "Tina had 297 banana. Shawn gripped some banana. Now Tina has 10  banana. How many did Shawn grippeds?"</w:t>
      </w:r>
    </w:p>
    <w:p>
      <w:r>
        <w:t>Equation : " X = 297 - 10"</w:t>
      </w:r>
    </w:p>
    <w:p>
      <w:r>
        <w:t xml:space="preserve">Answer : "287" </w:t>
        <w:br/>
        <w:t>}</w:t>
      </w:r>
    </w:p>
    <w:p>
      <w:r>
        <w:t>{</w:t>
        <w:br/>
        <w:t>Index 2457:</w:t>
      </w:r>
    </w:p>
    <w:p>
      <w:r>
        <w:t>Question : "Marcie had 161 apricot. Therese grasped some apricot. Now Marcie has 60  apricot. How many did Therese graspeds?"</w:t>
      </w:r>
    </w:p>
    <w:p>
      <w:r>
        <w:t>Equation : " X = 161 - 60"</w:t>
      </w:r>
    </w:p>
    <w:p>
      <w:r>
        <w:t xml:space="preserve">Answer : "101" </w:t>
        <w:br/>
        <w:t>}</w:t>
      </w:r>
    </w:p>
    <w:p>
      <w:r>
        <w:t>{</w:t>
        <w:br/>
        <w:t>Index 2458:</w:t>
      </w:r>
    </w:p>
    <w:p>
      <w:r>
        <w:t>Question : "Keith had 233 pineapple. Robert clutched some pineapple. Now Keith has 73  pineapple. How many did Robert clutcheds?"</w:t>
      </w:r>
    </w:p>
    <w:p>
      <w:r>
        <w:t>Equation : " X = 233 - 73"</w:t>
      </w:r>
    </w:p>
    <w:p>
      <w:r>
        <w:t xml:space="preserve">Answer : "160" </w:t>
        <w:br/>
        <w:t>}</w:t>
      </w:r>
    </w:p>
    <w:p>
      <w:r>
        <w:t>{</w:t>
        <w:br/>
        <w:t>Index 2459:</w:t>
      </w:r>
    </w:p>
    <w:p>
      <w:r>
        <w:t>Question : "Linda had 207 Banana. Juan gripped some Banana. Now Linda has 71  Banana. How many did Juan grippeds?"</w:t>
      </w:r>
    </w:p>
    <w:p>
      <w:r>
        <w:t>Equation : " X = 207 - 71"</w:t>
      </w:r>
    </w:p>
    <w:p>
      <w:r>
        <w:t xml:space="preserve">Answer : "136" </w:t>
        <w:br/>
        <w:t>}</w:t>
      </w:r>
    </w:p>
    <w:p>
      <w:r>
        <w:t>{</w:t>
        <w:br/>
        <w:t>Index 2460:</w:t>
      </w:r>
    </w:p>
    <w:p>
      <w:r>
        <w:t>Question : "Clara had 161 avocado. Patricia clutched some avocado. Now Clara has 50  avocado. How many did Patricia clutcheds?"</w:t>
      </w:r>
    </w:p>
    <w:p>
      <w:r>
        <w:t>Equation : " X = 161 - 50"</w:t>
      </w:r>
    </w:p>
    <w:p>
      <w:r>
        <w:t xml:space="preserve">Answer : "111" </w:t>
        <w:br/>
        <w:t>}</w:t>
      </w:r>
    </w:p>
    <w:p>
      <w:r>
        <w:t>{</w:t>
        <w:br/>
        <w:t>Index 2461:</w:t>
      </w:r>
    </w:p>
    <w:p>
      <w:r>
        <w:t>Question : "Brett had 122 quince. Douglas gripped some quince. Now Brett has 43  quince. How many did Douglas grippeds?"</w:t>
      </w:r>
    </w:p>
    <w:p>
      <w:r>
        <w:t>Equation : " X = 122 - 43"</w:t>
      </w:r>
    </w:p>
    <w:p>
      <w:r>
        <w:t xml:space="preserve">Answer : "79" </w:t>
        <w:br/>
        <w:t>}</w:t>
      </w:r>
    </w:p>
    <w:p>
      <w:r>
        <w:t>{</w:t>
        <w:br/>
        <w:t>Index 2462:</w:t>
      </w:r>
    </w:p>
    <w:p>
      <w:r>
        <w:t>Question : "Christopher had 129 Box. Timothy grasped some Box. Now Christopher has 23  Box. How many did Timothy graspeds?"</w:t>
      </w:r>
    </w:p>
    <w:p>
      <w:r>
        <w:t>Equation : " X = 129 - 23"</w:t>
      </w:r>
    </w:p>
    <w:p>
      <w:r>
        <w:t xml:space="preserve">Answer : "106" </w:t>
        <w:br/>
        <w:t>}</w:t>
      </w:r>
    </w:p>
    <w:p>
      <w:r>
        <w:t>{</w:t>
        <w:br/>
        <w:t>Index 2463:</w:t>
      </w:r>
    </w:p>
    <w:p>
      <w:r>
        <w:t>Question : "Ted had 258 Car. Gloria get hold of some Car. Now Ted has 54  Car. How many did Gloria get hold ofs?"</w:t>
      </w:r>
    </w:p>
    <w:p>
      <w:r>
        <w:t>Equation : " X = 258 - 54"</w:t>
      </w:r>
    </w:p>
    <w:p>
      <w:r>
        <w:t xml:space="preserve">Answer : "204" </w:t>
        <w:br/>
        <w:t>}</w:t>
      </w:r>
    </w:p>
    <w:p>
      <w:r>
        <w:t>{</w:t>
        <w:br/>
        <w:t>Index 2464:</w:t>
      </w:r>
    </w:p>
    <w:p>
      <w:r>
        <w:t>Question : "Antwan had 269 Box. April grasped some Box. Now Antwan has 1  Box. How many did April graspeds?"</w:t>
      </w:r>
    </w:p>
    <w:p>
      <w:r>
        <w:t>Equation : " X = 269 - 1"</w:t>
      </w:r>
    </w:p>
    <w:p>
      <w:r>
        <w:t xml:space="preserve">Answer : "268" </w:t>
        <w:br/>
        <w:t>}</w:t>
      </w:r>
    </w:p>
    <w:p>
      <w:r>
        <w:t>{</w:t>
        <w:br/>
        <w:t>Index 2465:</w:t>
      </w:r>
    </w:p>
    <w:p>
      <w:r>
        <w:t>Question : "Michael had 247 cherry. Martha grasped some cherry. Now Michael has 58  cherry. How many did Martha graspeds?"</w:t>
      </w:r>
    </w:p>
    <w:p>
      <w:r>
        <w:t>Equation : " X = 247 - 58"</w:t>
      </w:r>
    </w:p>
    <w:p>
      <w:r>
        <w:t xml:space="preserve">Answer : "189" </w:t>
        <w:br/>
        <w:t>}</w:t>
      </w:r>
    </w:p>
    <w:p>
      <w:r>
        <w:t>{</w:t>
        <w:br/>
        <w:t>Index 2466:</w:t>
      </w:r>
    </w:p>
    <w:p>
      <w:r>
        <w:t>Question : "Debra had 167 blueberry. Thomas clasped some blueberry. Now Debra has 63  blueberry. How many did Thomas claspeds?"</w:t>
      </w:r>
    </w:p>
    <w:p>
      <w:r>
        <w:t>Equation : " X = 167 - 63"</w:t>
      </w:r>
    </w:p>
    <w:p>
      <w:r>
        <w:t xml:space="preserve">Answer : "104" </w:t>
        <w:br/>
        <w:t>}</w:t>
      </w:r>
    </w:p>
    <w:p>
      <w:r>
        <w:t>{</w:t>
        <w:br/>
        <w:t>Index 2467:</w:t>
      </w:r>
    </w:p>
    <w:p>
      <w:r>
        <w:t>Question : "Ruth had 276 Biscuit. Bruce gripped some Biscuit. Now Ruth has 50  Biscuit. How many did Bruce grippeds?"</w:t>
      </w:r>
    </w:p>
    <w:p>
      <w:r>
        <w:t>Equation : " X = 276 - 50"</w:t>
      </w:r>
    </w:p>
    <w:p>
      <w:r>
        <w:t xml:space="preserve">Answer : "226" </w:t>
        <w:br/>
        <w:t>}</w:t>
      </w:r>
    </w:p>
    <w:p>
      <w:r>
        <w:t>{</w:t>
        <w:br/>
        <w:t>Index 2468:</w:t>
      </w:r>
    </w:p>
    <w:p>
      <w:r>
        <w:t>Question : "John had 226 blackcurrant. Peggy clasped some blackcurrant. Now John has 60  blackcurrant. How many did Peggy claspeds?"</w:t>
      </w:r>
    </w:p>
    <w:p>
      <w:r>
        <w:t>Equation : " X = 226 - 60"</w:t>
      </w:r>
    </w:p>
    <w:p>
      <w:r>
        <w:t xml:space="preserve">Answer : "166" </w:t>
        <w:br/>
        <w:t>}</w:t>
      </w:r>
    </w:p>
    <w:p>
      <w:r>
        <w:t>{</w:t>
        <w:br/>
        <w:t>Index 2469:</w:t>
      </w:r>
    </w:p>
    <w:p>
      <w:r>
        <w:t>Question : "Mary had 156 apple. Gregory gripped some apple. Now Mary has 53  apple. How many did Gregory grippeds?"</w:t>
      </w:r>
    </w:p>
    <w:p>
      <w:r>
        <w:t>Equation : " X = 156 - 53"</w:t>
      </w:r>
    </w:p>
    <w:p>
      <w:r>
        <w:t xml:space="preserve">Answer : "103" </w:t>
        <w:br/>
        <w:t>}</w:t>
      </w:r>
    </w:p>
    <w:p>
      <w:r>
        <w:t>{</w:t>
        <w:br/>
        <w:t>Index 2470:</w:t>
      </w:r>
    </w:p>
    <w:p>
      <w:r>
        <w:t>Question : "Vernon had 234 coconut. Keisha take hold of some coconut. Now Vernon has 85  coconut. How many did Keisha take hold ofs?"</w:t>
      </w:r>
    </w:p>
    <w:p>
      <w:r>
        <w:t>Equation : " X = 234 - 85"</w:t>
      </w:r>
    </w:p>
    <w:p>
      <w:r>
        <w:t xml:space="preserve">Answer : "149" </w:t>
        <w:br/>
        <w:t>}</w:t>
      </w:r>
    </w:p>
    <w:p>
      <w:r>
        <w:t>{</w:t>
        <w:br/>
        <w:t>Index 2471:</w:t>
      </w:r>
    </w:p>
    <w:p>
      <w:r>
        <w:t>Question : "Arthur had 170 blueberry. Nettie clutched some blueberry. Now Arthur has 32  blueberry. How many did Nettie clutcheds?"</w:t>
      </w:r>
    </w:p>
    <w:p>
      <w:r>
        <w:t>Equation : " X = 170 - 32"</w:t>
      </w:r>
    </w:p>
    <w:p>
      <w:r>
        <w:t xml:space="preserve">Answer : "138" </w:t>
        <w:br/>
        <w:t>}</w:t>
      </w:r>
    </w:p>
    <w:p>
      <w:r>
        <w:t>{</w:t>
        <w:br/>
        <w:t>Index 2472:</w:t>
      </w:r>
    </w:p>
    <w:p>
      <w:r>
        <w:t>Question : "Jesse had 266 Biscuit. Alan get hold of some Biscuit. Now Jesse has 54  Biscuit. How many did Alan get hold ofs?"</w:t>
      </w:r>
    </w:p>
    <w:p>
      <w:r>
        <w:t>Equation : " X = 266 - 54"</w:t>
      </w:r>
    </w:p>
    <w:p>
      <w:r>
        <w:t xml:space="preserve">Answer : "212" </w:t>
        <w:br/>
        <w:t>}</w:t>
      </w:r>
    </w:p>
    <w:p>
      <w:r>
        <w:t>{</w:t>
        <w:br/>
        <w:t>Index 2473:</w:t>
      </w:r>
    </w:p>
    <w:p>
      <w:r>
        <w:t>Question : "Kristine had 151 Biscuit. Wendy lay hold of some Biscuit. Now Kristine has 60  Biscuit. How many did Wendy lay hold ofs?"</w:t>
      </w:r>
    </w:p>
    <w:p>
      <w:r>
        <w:t>Equation : " X = 151 - 60"</w:t>
      </w:r>
    </w:p>
    <w:p>
      <w:r>
        <w:t xml:space="preserve">Answer : "91" </w:t>
        <w:br/>
        <w:t>}</w:t>
      </w:r>
    </w:p>
    <w:p>
      <w:r>
        <w:t>{</w:t>
        <w:br/>
        <w:t>Index 2474:</w:t>
      </w:r>
    </w:p>
    <w:p>
      <w:r>
        <w:t>Question : "Troy had 234 nectarine. Sherrell grasped some nectarine. Now Troy has 28  nectarine. How many did Sherrell graspeds?"</w:t>
      </w:r>
    </w:p>
    <w:p>
      <w:r>
        <w:t>Equation : " X = 234 - 28"</w:t>
      </w:r>
    </w:p>
    <w:p>
      <w:r>
        <w:t xml:space="preserve">Answer : "206" </w:t>
        <w:br/>
        <w:t>}</w:t>
      </w:r>
    </w:p>
    <w:p>
      <w:r>
        <w:t>{</w:t>
        <w:br/>
        <w:t>Index 2475:</w:t>
      </w:r>
    </w:p>
    <w:p>
      <w:r>
        <w:t>Question : "Jerry had 114 Book. Shelia clasped some Book. Now Jerry has 60  Book. How many did Shelia claspeds?"</w:t>
      </w:r>
    </w:p>
    <w:p>
      <w:r>
        <w:t>Equation : " X = 114 - 60"</w:t>
      </w:r>
    </w:p>
    <w:p>
      <w:r>
        <w:t xml:space="preserve">Answer : "54" </w:t>
        <w:br/>
        <w:t>}</w:t>
      </w:r>
    </w:p>
    <w:p>
      <w:r>
        <w:t>{</w:t>
        <w:br/>
        <w:t>Index 2476:</w:t>
      </w:r>
    </w:p>
    <w:p>
      <w:r>
        <w:t>Question : "Jose had 176 Doll. Andrew get hold of some Doll. Now Jose has 60  Doll. How many did Andrew get hold ofs?"</w:t>
      </w:r>
    </w:p>
    <w:p>
      <w:r>
        <w:t>Equation : " X = 176 - 60"</w:t>
      </w:r>
    </w:p>
    <w:p>
      <w:r>
        <w:t xml:space="preserve">Answer : "116" </w:t>
        <w:br/>
        <w:t>}</w:t>
      </w:r>
    </w:p>
    <w:p>
      <w:r>
        <w:t>{</w:t>
        <w:br/>
        <w:t>Index 2477:</w:t>
      </w:r>
    </w:p>
    <w:p>
      <w:r>
        <w:t>Question : "Aletha had 203 watermelon. Vivian lay hold of some watermelon. Now Aletha has 57  watermelon. How many did Vivian lay hold ofs?"</w:t>
      </w:r>
    </w:p>
    <w:p>
      <w:r>
        <w:t>Equation : " X = 203 - 57"</w:t>
      </w:r>
    </w:p>
    <w:p>
      <w:r>
        <w:t xml:space="preserve">Answer : "146" </w:t>
        <w:br/>
        <w:t>}</w:t>
      </w:r>
    </w:p>
    <w:p>
      <w:r>
        <w:t>{</w:t>
        <w:br/>
        <w:t>Index 2478:</w:t>
      </w:r>
    </w:p>
    <w:p>
      <w:r>
        <w:t>Question : "Micheal had 253 coconut. Irena lay hold of some coconut. Now Micheal has 10  coconut. How many did Irena lay hold ofs?"</w:t>
      </w:r>
    </w:p>
    <w:p>
      <w:r>
        <w:t>Equation : " X = 253 - 10"</w:t>
      </w:r>
    </w:p>
    <w:p>
      <w:r>
        <w:t xml:space="preserve">Answer : "243" </w:t>
        <w:br/>
        <w:t>}</w:t>
      </w:r>
    </w:p>
    <w:p>
      <w:r>
        <w:t>{</w:t>
        <w:br/>
        <w:t>Index 2479:</w:t>
      </w:r>
    </w:p>
    <w:p>
      <w:r>
        <w:t>Question : "Pam had 264 Doll. John clutched some Doll. Now Pam has 58  Doll. How many did John clutcheds?"</w:t>
      </w:r>
    </w:p>
    <w:p>
      <w:r>
        <w:t>Equation : " X = 264 - 58"</w:t>
      </w:r>
    </w:p>
    <w:p>
      <w:r>
        <w:t xml:space="preserve">Answer : "206" </w:t>
        <w:br/>
        <w:t>}</w:t>
      </w:r>
    </w:p>
    <w:p>
      <w:r>
        <w:t>{</w:t>
        <w:br/>
        <w:t>Index 2480:</w:t>
      </w:r>
    </w:p>
    <w:p>
      <w:r>
        <w:t>Question : "Antonietta had 164 banana. Bobby lay hold of some banana. Now Antonietta has 96  banana. How many did Bobby lay hold ofs?"</w:t>
      </w:r>
    </w:p>
    <w:p>
      <w:r>
        <w:t>Equation : " X = 164 - 96"</w:t>
      </w:r>
    </w:p>
    <w:p>
      <w:r>
        <w:t xml:space="preserve">Answer : "68" </w:t>
        <w:br/>
        <w:t>}</w:t>
      </w:r>
    </w:p>
    <w:p>
      <w:r>
        <w:t>{</w:t>
        <w:br/>
        <w:t>Index 2481:</w:t>
      </w:r>
    </w:p>
    <w:p>
      <w:r>
        <w:t>Question : "Rachael had 252 pineapple. Otto get hold of some pineapple. Now Rachael has 24  pineapple. How many did Otto get hold ofs?"</w:t>
      </w:r>
    </w:p>
    <w:p>
      <w:r>
        <w:t>Equation : " X = 252 - 24"</w:t>
      </w:r>
    </w:p>
    <w:p>
      <w:r>
        <w:t xml:space="preserve">Answer : "228" </w:t>
        <w:br/>
        <w:t>}</w:t>
      </w:r>
    </w:p>
    <w:p>
      <w:r>
        <w:t>{</w:t>
        <w:br/>
        <w:t>Index 2482:</w:t>
      </w:r>
    </w:p>
    <w:p>
      <w:r>
        <w:t>Question : "Regina had 224 strawberry. Theresa gripped some strawberry. Now Regina has 61  strawberry. How many did Theresa grippeds?"</w:t>
      </w:r>
    </w:p>
    <w:p>
      <w:r>
        <w:t>Equation : " X = 224 - 61"</w:t>
      </w:r>
    </w:p>
    <w:p>
      <w:r>
        <w:t xml:space="preserve">Answer : "163" </w:t>
        <w:br/>
        <w:t>}</w:t>
      </w:r>
    </w:p>
    <w:p>
      <w:r>
        <w:t>{</w:t>
        <w:br/>
        <w:t>Index 2483:</w:t>
      </w:r>
    </w:p>
    <w:p>
      <w:r>
        <w:t>Question : "Tyron had 148 Flower. Hector grasped some Flower. Now Tyron has 25  Flower. How many did Hector graspeds?"</w:t>
      </w:r>
    </w:p>
    <w:p>
      <w:r>
        <w:t>Equation : " X = 148 - 25"</w:t>
      </w:r>
    </w:p>
    <w:p>
      <w:r>
        <w:t xml:space="preserve">Answer : "123" </w:t>
        <w:br/>
        <w:t>}</w:t>
      </w:r>
    </w:p>
    <w:p>
      <w:r>
        <w:t>{</w:t>
        <w:br/>
        <w:t>Index 2484:</w:t>
      </w:r>
    </w:p>
    <w:p>
      <w:r>
        <w:t>Question : "Bryan had 211 blackberry. Dolores clasped some blackberry. Now Bryan has 21  blackberry. How many did Dolores claspeds?"</w:t>
      </w:r>
    </w:p>
    <w:p>
      <w:r>
        <w:t>Equation : " X = 211 - 21"</w:t>
      </w:r>
    </w:p>
    <w:p>
      <w:r>
        <w:t xml:space="preserve">Answer : "190" </w:t>
        <w:br/>
        <w:t>}</w:t>
      </w:r>
    </w:p>
    <w:p>
      <w:r>
        <w:t>{</w:t>
        <w:br/>
        <w:t>Index 2485:</w:t>
      </w:r>
    </w:p>
    <w:p>
      <w:r>
        <w:t>Question : "Fay had 163 pineapple. Arthur get hold of some pineapple. Now Fay has 17  pineapple. How many did Arthur get hold ofs?"</w:t>
      </w:r>
    </w:p>
    <w:p>
      <w:r>
        <w:t>Equation : " X = 163 - 17"</w:t>
      </w:r>
    </w:p>
    <w:p>
      <w:r>
        <w:t xml:space="preserve">Answer : "146" </w:t>
        <w:br/>
        <w:t>}</w:t>
      </w:r>
    </w:p>
    <w:p>
      <w:r>
        <w:t>{</w:t>
        <w:br/>
        <w:t>Index 2486:</w:t>
      </w:r>
    </w:p>
    <w:p>
      <w:r>
        <w:t>Question : "John had 161 Beg. Iris clutched some Beg. Now John has 11  Beg. How many did Iris clutcheds?"</w:t>
      </w:r>
    </w:p>
    <w:p>
      <w:r>
        <w:t>Equation : " X = 161 - 11"</w:t>
      </w:r>
    </w:p>
    <w:p>
      <w:r>
        <w:t xml:space="preserve">Answer : "150" </w:t>
        <w:br/>
        <w:t>}</w:t>
      </w:r>
    </w:p>
    <w:p>
      <w:r>
        <w:t>{</w:t>
        <w:br/>
        <w:t>Index 2487:</w:t>
      </w:r>
    </w:p>
    <w:p>
      <w:r>
        <w:t>Question : "Andrew had 128 Pen. Renee clasped some Pen. Now Andrew has 46  Pen. How many did Renee claspeds?"</w:t>
      </w:r>
    </w:p>
    <w:p>
      <w:r>
        <w:t>Equation : " X = 128 - 46"</w:t>
      </w:r>
    </w:p>
    <w:p>
      <w:r>
        <w:t xml:space="preserve">Answer : "82" </w:t>
        <w:br/>
        <w:t>}</w:t>
      </w:r>
    </w:p>
    <w:p>
      <w:r>
        <w:t>{</w:t>
        <w:br/>
        <w:t>Index 2488:</w:t>
      </w:r>
    </w:p>
    <w:p>
      <w:r>
        <w:t>Question : "Mary had 203 strawberry. Carol clutched some strawberry. Now Mary has 3  strawberry. How many did Carol clutcheds?"</w:t>
      </w:r>
    </w:p>
    <w:p>
      <w:r>
        <w:t>Equation : " X = 203 - 3"</w:t>
      </w:r>
    </w:p>
    <w:p>
      <w:r>
        <w:t xml:space="preserve">Answer : "200" </w:t>
        <w:br/>
        <w:t>}</w:t>
      </w:r>
    </w:p>
    <w:p>
      <w:r>
        <w:t>{</w:t>
        <w:br/>
        <w:t>Index 2489:</w:t>
      </w:r>
    </w:p>
    <w:p>
      <w:r>
        <w:t>Question : "Angeline had 235 plum. Wendy grasped some plum. Now Angeline has 72  plum. How many did Wendy graspeds?"</w:t>
      </w:r>
    </w:p>
    <w:p>
      <w:r>
        <w:t>Equation : " X = 235 - 72"</w:t>
      </w:r>
    </w:p>
    <w:p>
      <w:r>
        <w:t xml:space="preserve">Answer : "163" </w:t>
        <w:br/>
        <w:t>}</w:t>
      </w:r>
    </w:p>
    <w:p>
      <w:r>
        <w:t>{</w:t>
        <w:br/>
        <w:t>Index 2490:</w:t>
      </w:r>
    </w:p>
    <w:p>
      <w:r>
        <w:t>Question : "Sasha had 180 Doll. Elaine lay hold of some Doll. Now Sasha has 49  Doll. How many did Elaine lay hold ofs?"</w:t>
      </w:r>
    </w:p>
    <w:p>
      <w:r>
        <w:t>Equation : " X = 180 - 49"</w:t>
      </w:r>
    </w:p>
    <w:p>
      <w:r>
        <w:t xml:space="preserve">Answer : "131" </w:t>
        <w:br/>
        <w:t>}</w:t>
      </w:r>
    </w:p>
    <w:p>
      <w:r>
        <w:t>{</w:t>
        <w:br/>
        <w:t>Index 2491:</w:t>
      </w:r>
    </w:p>
    <w:p>
      <w:r>
        <w:t>Question : "Robert had 150 toy. Steven lay hold of some toy. Now Robert has 6  toy. How many did Steven lay hold ofs?"</w:t>
      </w:r>
    </w:p>
    <w:p>
      <w:r>
        <w:t>Equation : " X = 150 - 6"</w:t>
      </w:r>
    </w:p>
    <w:p>
      <w:r>
        <w:t xml:space="preserve">Answer : "144" </w:t>
        <w:br/>
        <w:t>}</w:t>
      </w:r>
    </w:p>
    <w:p>
      <w:r>
        <w:t>{</w:t>
        <w:br/>
        <w:t>Index 2492:</w:t>
      </w:r>
    </w:p>
    <w:p>
      <w:r>
        <w:t>Question : "Martha had 225 toy. Ida grabbed some toy. Now Martha has 75  toy. How many did Ida grabbeds?"</w:t>
      </w:r>
    </w:p>
    <w:p>
      <w:r>
        <w:t>Equation : " X = 225 - 75"</w:t>
      </w:r>
    </w:p>
    <w:p>
      <w:r>
        <w:t xml:space="preserve">Answer : "150" </w:t>
        <w:br/>
        <w:t>}</w:t>
      </w:r>
    </w:p>
    <w:p>
      <w:r>
        <w:t>{</w:t>
        <w:br/>
        <w:t>Index 2493:</w:t>
      </w:r>
    </w:p>
    <w:p>
      <w:r>
        <w:t>Question : "Timothy had 169 orange. Aja lay hold of some orange. Now Timothy has 99  orange. How many did Aja lay hold ofs?"</w:t>
      </w:r>
    </w:p>
    <w:p>
      <w:r>
        <w:t>Equation : " X = 169 - 99"</w:t>
      </w:r>
    </w:p>
    <w:p>
      <w:r>
        <w:t xml:space="preserve">Answer : "70" </w:t>
        <w:br/>
        <w:t>}</w:t>
      </w:r>
    </w:p>
    <w:p>
      <w:r>
        <w:t>{</w:t>
        <w:br/>
        <w:t>Index 2494:</w:t>
      </w:r>
    </w:p>
    <w:p>
      <w:r>
        <w:t>Question : "Janet had 153 watermelon. Lester clasped some watermelon. Now Janet has 60  watermelon. How many did Lester claspeds?"</w:t>
      </w:r>
    </w:p>
    <w:p>
      <w:r>
        <w:t>Equation : " X = 153 - 60"</w:t>
      </w:r>
    </w:p>
    <w:p>
      <w:r>
        <w:t xml:space="preserve">Answer : "93" </w:t>
        <w:br/>
        <w:t>}</w:t>
      </w:r>
    </w:p>
    <w:p>
      <w:r>
        <w:t>{</w:t>
        <w:br/>
        <w:t>Index 2495:</w:t>
      </w:r>
    </w:p>
    <w:p>
      <w:r>
        <w:t>Question : "Ashley had 226 lychee. Brenda clasped some lychee. Now Ashley has 59  lychee. How many did Brenda claspeds?"</w:t>
      </w:r>
    </w:p>
    <w:p>
      <w:r>
        <w:t>Equation : " X = 226 - 59"</w:t>
      </w:r>
    </w:p>
    <w:p>
      <w:r>
        <w:t xml:space="preserve">Answer : "167" </w:t>
        <w:br/>
        <w:t>}</w:t>
      </w:r>
    </w:p>
    <w:p>
      <w:r>
        <w:t>{</w:t>
        <w:br/>
        <w:t>Index 2496:</w:t>
      </w:r>
    </w:p>
    <w:p>
      <w:r>
        <w:t>Question : "Agatha had 215 Bread. Carol take hold of some Bread. Now Agatha has 1  Bread. How many did Carol take hold ofs?"</w:t>
      </w:r>
    </w:p>
    <w:p>
      <w:r>
        <w:t>Equation : " X = 215 - 1"</w:t>
      </w:r>
    </w:p>
    <w:p>
      <w:r>
        <w:t xml:space="preserve">Answer : "214" </w:t>
        <w:br/>
        <w:t>}</w:t>
      </w:r>
    </w:p>
    <w:p>
      <w:r>
        <w:t>{</w:t>
        <w:br/>
        <w:t>Index 2497:</w:t>
      </w:r>
    </w:p>
    <w:p>
      <w:r>
        <w:t>Question : "Mary had 170 Car. Paula lay hold of some Car. Now Mary has 95  Car. How many did Paula lay hold ofs?"</w:t>
      </w:r>
    </w:p>
    <w:p>
      <w:r>
        <w:t>Equation : " X = 170 - 95"</w:t>
      </w:r>
    </w:p>
    <w:p>
      <w:r>
        <w:t xml:space="preserve">Answer : "75" </w:t>
        <w:br/>
        <w:t>}</w:t>
      </w:r>
    </w:p>
    <w:p>
      <w:r>
        <w:t>{</w:t>
        <w:br/>
        <w:t>Index 2498:</w:t>
      </w:r>
    </w:p>
    <w:p>
      <w:r>
        <w:t>Question : "James had 244 avocado. Myra gripped some avocado. Now James has 27  avocado. How many did Myra grippeds?"</w:t>
      </w:r>
    </w:p>
    <w:p>
      <w:r>
        <w:t>Equation : " X = 244 - 27"</w:t>
      </w:r>
    </w:p>
    <w:p>
      <w:r>
        <w:t xml:space="preserve">Answer : "217" </w:t>
        <w:br/>
        <w:t>}</w:t>
      </w:r>
    </w:p>
    <w:p>
      <w:r>
        <w:t>{</w:t>
        <w:br/>
        <w:t>Index 2499:</w:t>
      </w:r>
    </w:p>
    <w:p>
      <w:r>
        <w:t>Question : "Piedad had 252 peach. Belinda take hold of some peach. Now Piedad has 39  peach. How many did Belinda take hold ofs?"</w:t>
      </w:r>
    </w:p>
    <w:p>
      <w:r>
        <w:t>Equation : " X = 252 - 39"</w:t>
      </w:r>
    </w:p>
    <w:p>
      <w:r>
        <w:t xml:space="preserve">Answer : "213" </w:t>
        <w:br/>
        <w:t>}</w:t>
      </w:r>
    </w:p>
    <w:p>
      <w:r>
        <w:t>{</w:t>
        <w:br/>
        <w:t>Index 2500:</w:t>
      </w:r>
    </w:p>
    <w:p>
      <w:r>
        <w:t>Question : "Kristine had 223 mango. Lloyd grabbed some mango. Now Kristine has 63  mango. How many did Lloyd grabbeds?"</w:t>
      </w:r>
    </w:p>
    <w:p>
      <w:r>
        <w:t>Equation : " X = 223 - 63"</w:t>
      </w:r>
    </w:p>
    <w:p>
      <w:r>
        <w:t xml:space="preserve">Answer : "160" </w:t>
        <w:br/>
        <w:t>}</w:t>
      </w:r>
    </w:p>
    <w:p>
      <w:r>
        <w:t>{</w:t>
        <w:br/>
        <w:t>Index 2501:</w:t>
      </w:r>
    </w:p>
    <w:p>
      <w:r>
        <w:t>Question : "Brian had 207 Beg. Julie clutched some Beg. Now Brian has 16  Beg. How many did Julie clutcheds?"</w:t>
      </w:r>
    </w:p>
    <w:p>
      <w:r>
        <w:t>Equation : " X = 207 - 16"</w:t>
      </w:r>
    </w:p>
    <w:p>
      <w:r>
        <w:t xml:space="preserve">Answer : "191" </w:t>
        <w:br/>
        <w:t>}</w:t>
      </w:r>
    </w:p>
    <w:p>
      <w:r>
        <w:t>{</w:t>
        <w:br/>
        <w:t>Index 2502:</w:t>
      </w:r>
    </w:p>
    <w:p>
      <w:r>
        <w:t>Question : "Michelle had 221 lime. Edgar grasped some lime. Now Michelle has 14  lime. How many did Edgar graspeds?"</w:t>
      </w:r>
    </w:p>
    <w:p>
      <w:r>
        <w:t>Equation : " X = 221 - 14"</w:t>
      </w:r>
    </w:p>
    <w:p>
      <w:r>
        <w:t xml:space="preserve">Answer : "207" </w:t>
        <w:br/>
        <w:t>}</w:t>
      </w:r>
    </w:p>
    <w:p>
      <w:r>
        <w:t>{</w:t>
        <w:br/>
        <w:t>Index 2503:</w:t>
      </w:r>
    </w:p>
    <w:p>
      <w:r>
        <w:t>Question : "James had 173 Beg. Gordon grasped some Beg. Now James has 91  Beg. How many did Gordon graspeds?"</w:t>
      </w:r>
    </w:p>
    <w:p>
      <w:r>
        <w:t>Equation : " X = 173 - 91"</w:t>
      </w:r>
    </w:p>
    <w:p>
      <w:r>
        <w:t xml:space="preserve">Answer : "82" </w:t>
        <w:br/>
        <w:t>}</w:t>
      </w:r>
    </w:p>
    <w:p>
      <w:r>
        <w:t>{</w:t>
        <w:br/>
        <w:t>Index 2504:</w:t>
      </w:r>
    </w:p>
    <w:p>
      <w:r>
        <w:t>Question : "Elizabeth had 104 Book. Richard clasped some Book. Now Elizabeth has 75  Book. How many did Richard claspeds?"</w:t>
      </w:r>
    </w:p>
    <w:p>
      <w:r>
        <w:t>Equation : " X = 104 - 75"</w:t>
      </w:r>
    </w:p>
    <w:p>
      <w:r>
        <w:t xml:space="preserve">Answer : "29" </w:t>
        <w:br/>
        <w:t>}</w:t>
      </w:r>
    </w:p>
    <w:p>
      <w:r>
        <w:t>{</w:t>
        <w:br/>
        <w:t>Index 2505:</w:t>
      </w:r>
    </w:p>
    <w:p>
      <w:r>
        <w:t>Question : "Stephen had 105 avocado. Mary lay hold of some avocado. Now Stephen has 77  avocado. How many did Mary lay hold ofs?"</w:t>
      </w:r>
    </w:p>
    <w:p>
      <w:r>
        <w:t>Equation : " X = 105 - 77"</w:t>
      </w:r>
    </w:p>
    <w:p>
      <w:r>
        <w:t xml:space="preserve">Answer : "28" </w:t>
        <w:br/>
        <w:t>}</w:t>
      </w:r>
    </w:p>
    <w:p>
      <w:r>
        <w:t>{</w:t>
        <w:br/>
        <w:t>Index 2506:</w:t>
      </w:r>
    </w:p>
    <w:p>
      <w:r>
        <w:t>Question : "Raphael had 126 Beg. Joseph clasped some Beg. Now Raphael has 43  Beg. How many did Joseph claspeds?"</w:t>
      </w:r>
    </w:p>
    <w:p>
      <w:r>
        <w:t>Equation : " X = 126 - 43"</w:t>
      </w:r>
    </w:p>
    <w:p>
      <w:r>
        <w:t xml:space="preserve">Answer : "83" </w:t>
        <w:br/>
        <w:t>}</w:t>
      </w:r>
    </w:p>
    <w:p>
      <w:r>
        <w:t>{</w:t>
        <w:br/>
        <w:t>Index 2507:</w:t>
      </w:r>
    </w:p>
    <w:p>
      <w:r>
        <w:t>Question : "Susan had 154 lychee. Troy take hold of some lychee. Now Susan has 16  lychee. How many did Troy take hold ofs?"</w:t>
      </w:r>
    </w:p>
    <w:p>
      <w:r>
        <w:t>Equation : " X = 154 - 16"</w:t>
      </w:r>
    </w:p>
    <w:p>
      <w:r>
        <w:t xml:space="preserve">Answer : "138" </w:t>
        <w:br/>
        <w:t>}</w:t>
      </w:r>
    </w:p>
    <w:p>
      <w:r>
        <w:t>{</w:t>
        <w:br/>
        <w:t>Index 2508:</w:t>
      </w:r>
    </w:p>
    <w:p>
      <w:r>
        <w:t>Question : "Aaron had 239 lychee. Nancy get hold of some lychee. Now Aaron has 99  lychee. How many did Nancy get hold ofs?"</w:t>
      </w:r>
    </w:p>
    <w:p>
      <w:r>
        <w:t>Equation : " X = 239 - 99"</w:t>
      </w:r>
    </w:p>
    <w:p>
      <w:r>
        <w:t xml:space="preserve">Answer : "140" </w:t>
        <w:br/>
        <w:t>}</w:t>
      </w:r>
    </w:p>
    <w:p>
      <w:r>
        <w:t>{</w:t>
        <w:br/>
        <w:t>Index 2509:</w:t>
      </w:r>
    </w:p>
    <w:p>
      <w:r>
        <w:t>Question : "Daniel had 250 Pen. Mary lay hold of some Pen. Now Daniel has 56  Pen. How many did Mary lay hold ofs?"</w:t>
      </w:r>
    </w:p>
    <w:p>
      <w:r>
        <w:t>Equation : " X = 250 - 56"</w:t>
      </w:r>
    </w:p>
    <w:p>
      <w:r>
        <w:t xml:space="preserve">Answer : "194" </w:t>
        <w:br/>
        <w:t>}</w:t>
      </w:r>
    </w:p>
    <w:p>
      <w:r>
        <w:t>{</w:t>
        <w:br/>
        <w:t>Index 2510:</w:t>
      </w:r>
    </w:p>
    <w:p>
      <w:r>
        <w:t>Question : "Debra had 201 Flower. Victor lay hold of some Flower. Now Debra has 63  Flower. How many did Victor lay hold ofs?"</w:t>
      </w:r>
    </w:p>
    <w:p>
      <w:r>
        <w:t>Equation : " X = 201 - 63"</w:t>
      </w:r>
    </w:p>
    <w:p>
      <w:r>
        <w:t xml:space="preserve">Answer : "138" </w:t>
        <w:br/>
        <w:t>}</w:t>
      </w:r>
    </w:p>
    <w:p>
      <w:r>
        <w:t>{</w:t>
        <w:br/>
        <w:t>Index 2511:</w:t>
      </w:r>
    </w:p>
    <w:p>
      <w:r>
        <w:t>Question : "David had 168 Biscuit. James lay hold of some Biscuit. Now David has 20  Biscuit. How many did James lay hold ofs?"</w:t>
      </w:r>
    </w:p>
    <w:p>
      <w:r>
        <w:t>Equation : " X = 168 - 20"</w:t>
      </w:r>
    </w:p>
    <w:p>
      <w:r>
        <w:t xml:space="preserve">Answer : "148" </w:t>
        <w:br/>
        <w:t>}</w:t>
      </w:r>
    </w:p>
    <w:p>
      <w:r>
        <w:t>{</w:t>
        <w:br/>
        <w:t>Index 2512:</w:t>
      </w:r>
    </w:p>
    <w:p>
      <w:r>
        <w:t>Question : "Lisa had 276 orange. Brenda take hold of some orange. Now Lisa has 72  orange. How many did Brenda take hold ofs?"</w:t>
      </w:r>
    </w:p>
    <w:p>
      <w:r>
        <w:t>Equation : " X = 276 - 72"</w:t>
      </w:r>
    </w:p>
    <w:p>
      <w:r>
        <w:t xml:space="preserve">Answer : "204" </w:t>
        <w:br/>
        <w:t>}</w:t>
      </w:r>
    </w:p>
    <w:p>
      <w:r>
        <w:t>{</w:t>
        <w:br/>
        <w:t>Index 2513:</w:t>
      </w:r>
    </w:p>
    <w:p>
      <w:r>
        <w:t>Question : "Kelly had 143 toy. Rosemary clutched some toy. Now Kelly has 62  toy. How many did Rosemary clutcheds?"</w:t>
      </w:r>
    </w:p>
    <w:p>
      <w:r>
        <w:t>Equation : " X = 143 - 62"</w:t>
      </w:r>
    </w:p>
    <w:p>
      <w:r>
        <w:t xml:space="preserve">Answer : "81" </w:t>
        <w:br/>
        <w:t>}</w:t>
      </w:r>
    </w:p>
    <w:p>
      <w:r>
        <w:t>{</w:t>
        <w:br/>
        <w:t>Index 2514:</w:t>
      </w:r>
    </w:p>
    <w:p>
      <w:r>
        <w:t>Question : "Timothy had 108 Banana. Nicole clasped some Banana. Now Timothy has 6  Banana. How many did Nicole claspeds?"</w:t>
      </w:r>
    </w:p>
    <w:p>
      <w:r>
        <w:t>Equation : " X = 108 - 6"</w:t>
      </w:r>
    </w:p>
    <w:p>
      <w:r>
        <w:t xml:space="preserve">Answer : "102" </w:t>
        <w:br/>
        <w:t>}</w:t>
      </w:r>
    </w:p>
    <w:p>
      <w:r>
        <w:t>{</w:t>
        <w:br/>
        <w:t>Index 2515:</w:t>
      </w:r>
    </w:p>
    <w:p>
      <w:r>
        <w:t>Question : "Estela had 179 Banana. Darleen clutched some Banana. Now Estela has 40  Banana. How many did Darleen clutcheds?"</w:t>
      </w:r>
    </w:p>
    <w:p>
      <w:r>
        <w:t>Equation : " X = 179 - 40"</w:t>
      </w:r>
    </w:p>
    <w:p>
      <w:r>
        <w:t xml:space="preserve">Answer : "139" </w:t>
        <w:br/>
        <w:t>}</w:t>
      </w:r>
    </w:p>
    <w:p>
      <w:r>
        <w:t>{</w:t>
        <w:br/>
        <w:t>Index 2516:</w:t>
      </w:r>
    </w:p>
    <w:p>
      <w:r>
        <w:t>Question : "Eric had 178 pineapple. Rosalind gripped some pineapple. Now Eric has 35  pineapple. How many did Rosalind grippeds?"</w:t>
      </w:r>
    </w:p>
    <w:p>
      <w:r>
        <w:t>Equation : " X = 178 - 35"</w:t>
      </w:r>
    </w:p>
    <w:p>
      <w:r>
        <w:t xml:space="preserve">Answer : "143" </w:t>
        <w:br/>
        <w:t>}</w:t>
      </w:r>
    </w:p>
    <w:p>
      <w:r>
        <w:t>{</w:t>
        <w:br/>
        <w:t>Index 2517:</w:t>
      </w:r>
    </w:p>
    <w:p>
      <w:r>
        <w:t>Question : "Debra had 194 Book. Ken grasped some Book. Now Debra has 81  Book. How many did Ken graspeds?"</w:t>
      </w:r>
    </w:p>
    <w:p>
      <w:r>
        <w:t>Equation : " X = 194 - 81"</w:t>
      </w:r>
    </w:p>
    <w:p>
      <w:r>
        <w:t xml:space="preserve">Answer : "113" </w:t>
        <w:br/>
        <w:t>}</w:t>
      </w:r>
    </w:p>
    <w:p>
      <w:r>
        <w:t>{</w:t>
        <w:br/>
        <w:t>Index 2518:</w:t>
      </w:r>
    </w:p>
    <w:p>
      <w:r>
        <w:t>Question : "Vicenta had 222 Press. John get hold of some Press. Now Vicenta has 72  Press. How many did John get hold ofs?"</w:t>
      </w:r>
    </w:p>
    <w:p>
      <w:r>
        <w:t>Equation : " X = 222 - 72"</w:t>
      </w:r>
    </w:p>
    <w:p>
      <w:r>
        <w:t xml:space="preserve">Answer : "150" </w:t>
        <w:br/>
        <w:t>}</w:t>
      </w:r>
    </w:p>
    <w:p>
      <w:r>
        <w:t>{</w:t>
        <w:br/>
        <w:t>Index 2519:</w:t>
      </w:r>
    </w:p>
    <w:p>
      <w:r>
        <w:t>Question : "Michael had 159 Doll. Pearl grasped some Doll. Now Michael has 76  Doll. How many did Pearl graspeds?"</w:t>
      </w:r>
    </w:p>
    <w:p>
      <w:r>
        <w:t>Equation : " X = 159 - 76"</w:t>
      </w:r>
    </w:p>
    <w:p>
      <w:r>
        <w:t xml:space="preserve">Answer : "83" </w:t>
        <w:br/>
        <w:t>}</w:t>
      </w:r>
    </w:p>
    <w:p>
      <w:r>
        <w:t>{</w:t>
        <w:br/>
        <w:t>Index 2520:</w:t>
      </w:r>
    </w:p>
    <w:p>
      <w:r>
        <w:t>Question : "Fonda had 236 blackcurrant. Mildred take hold of some blackcurrant. Now Fonda has 3  blackcurrant. How many did Mildred take hold ofs?"</w:t>
      </w:r>
    </w:p>
    <w:p>
      <w:r>
        <w:t>Equation : " X = 236 - 3"</w:t>
      </w:r>
    </w:p>
    <w:p>
      <w:r>
        <w:t xml:space="preserve">Answer : "233" </w:t>
        <w:br/>
        <w:t>}</w:t>
      </w:r>
    </w:p>
    <w:p>
      <w:r>
        <w:t>{</w:t>
        <w:br/>
        <w:t>Index 2521:</w:t>
      </w:r>
    </w:p>
    <w:p>
      <w:r>
        <w:t>Question : "Michael had 212 Book. Theodore lay hold of some Book. Now Michael has 35  Book. How many did Theodore lay hold ofs?"</w:t>
      </w:r>
    </w:p>
    <w:p>
      <w:r>
        <w:t>Equation : " X = 212 - 35"</w:t>
      </w:r>
    </w:p>
    <w:p>
      <w:r>
        <w:t xml:space="preserve">Answer : "177" </w:t>
        <w:br/>
        <w:t>}</w:t>
      </w:r>
    </w:p>
    <w:p>
      <w:r>
        <w:t>{</w:t>
        <w:br/>
        <w:t>Index 2522:</w:t>
      </w:r>
    </w:p>
    <w:p>
      <w:r>
        <w:t>Question : "Elizabeth had 183 Press. Patricia get hold of some Press. Now Elizabeth has 45  Press. How many did Patricia get hold ofs?"</w:t>
      </w:r>
    </w:p>
    <w:p>
      <w:r>
        <w:t>Equation : " X = 183 - 45"</w:t>
      </w:r>
    </w:p>
    <w:p>
      <w:r>
        <w:t xml:space="preserve">Answer : "138" </w:t>
        <w:br/>
        <w:t>}</w:t>
      </w:r>
    </w:p>
    <w:p>
      <w:r>
        <w:t>{</w:t>
        <w:br/>
        <w:t>Index 2523:</w:t>
      </w:r>
    </w:p>
    <w:p>
      <w:r>
        <w:t>Question : "Juan had 220 lemon. Ramon gripped some lemon. Now Juan has 58  lemon. How many did Ramon grippeds?"</w:t>
      </w:r>
    </w:p>
    <w:p>
      <w:r>
        <w:t>Equation : " X = 220 - 58"</w:t>
      </w:r>
    </w:p>
    <w:p>
      <w:r>
        <w:t xml:space="preserve">Answer : "162" </w:t>
        <w:br/>
        <w:t>}</w:t>
      </w:r>
    </w:p>
    <w:p>
      <w:r>
        <w:t>{</w:t>
        <w:br/>
        <w:t>Index 2524:</w:t>
      </w:r>
    </w:p>
    <w:p>
      <w:r>
        <w:t>Question : "Chelsea had 199 Press. Danielle grasped some Press. Now Chelsea has 2  Press. How many did Danielle graspeds?"</w:t>
      </w:r>
    </w:p>
    <w:p>
      <w:r>
        <w:t>Equation : " X = 199 - 2"</w:t>
      </w:r>
    </w:p>
    <w:p>
      <w:r>
        <w:t xml:space="preserve">Answer : "197" </w:t>
        <w:br/>
        <w:t>}</w:t>
      </w:r>
    </w:p>
    <w:p>
      <w:r>
        <w:t>{</w:t>
        <w:br/>
        <w:t>Index 2525:</w:t>
      </w:r>
    </w:p>
    <w:p>
      <w:r>
        <w:t>Question : "Jessica had 120 Beg. Eric grabbed some Beg. Now Jessica has 32  Beg. How many did Eric grabbeds?"</w:t>
      </w:r>
    </w:p>
    <w:p>
      <w:r>
        <w:t>Equation : " X = 120 - 32"</w:t>
      </w:r>
    </w:p>
    <w:p>
      <w:r>
        <w:t xml:space="preserve">Answer : "88" </w:t>
        <w:br/>
        <w:t>}</w:t>
      </w:r>
    </w:p>
    <w:p>
      <w:r>
        <w:t>{</w:t>
        <w:br/>
        <w:t>Index 2526:</w:t>
      </w:r>
    </w:p>
    <w:p>
      <w:r>
        <w:t>Question : "David had 240 blackcurrant. William take hold of some blackcurrant. Now David has 61  blackcurrant. How many did William take hold ofs?"</w:t>
      </w:r>
    </w:p>
    <w:p>
      <w:r>
        <w:t>Equation : " X = 240 - 61"</w:t>
      </w:r>
    </w:p>
    <w:p>
      <w:r>
        <w:t xml:space="preserve">Answer : "179" </w:t>
        <w:br/>
        <w:t>}</w:t>
      </w:r>
    </w:p>
    <w:p>
      <w:r>
        <w:t>{</w:t>
        <w:br/>
        <w:t>Index 2527:</w:t>
      </w:r>
    </w:p>
    <w:p>
      <w:r>
        <w:t>Question : "Michelle had 140 Doll. Robert grabbed some Doll. Now Michelle has 53  Doll. How many did Robert grabbeds?"</w:t>
      </w:r>
    </w:p>
    <w:p>
      <w:r>
        <w:t>Equation : " X = 140 - 53"</w:t>
      </w:r>
    </w:p>
    <w:p>
      <w:r>
        <w:t xml:space="preserve">Answer : "87" </w:t>
        <w:br/>
        <w:t>}</w:t>
      </w:r>
    </w:p>
    <w:p>
      <w:r>
        <w:t>{</w:t>
        <w:br/>
        <w:t>Index 2528:</w:t>
      </w:r>
    </w:p>
    <w:p>
      <w:r>
        <w:t>Question : "Melvin had 266 Flower. Mary take hold of some Flower. Now Melvin has 17  Flower. How many did Mary take hold ofs?"</w:t>
      </w:r>
    </w:p>
    <w:p>
      <w:r>
        <w:t>Equation : " X = 266 - 17"</w:t>
      </w:r>
    </w:p>
    <w:p>
      <w:r>
        <w:t xml:space="preserve">Answer : "249" </w:t>
        <w:br/>
        <w:t>}</w:t>
      </w:r>
    </w:p>
    <w:p>
      <w:r>
        <w:t>{</w:t>
        <w:br/>
        <w:t>Index 2529:</w:t>
      </w:r>
    </w:p>
    <w:p>
      <w:r>
        <w:t>Question : "Lawrence had 255 Bread. Brenda grabbed some Bread. Now Lawrence has 99  Bread. How many did Brenda grabbeds?"</w:t>
      </w:r>
    </w:p>
    <w:p>
      <w:r>
        <w:t>Equation : " X = 255 - 99"</w:t>
      </w:r>
    </w:p>
    <w:p>
      <w:r>
        <w:t xml:space="preserve">Answer : "156" </w:t>
        <w:br/>
        <w:t>}</w:t>
      </w:r>
    </w:p>
    <w:p>
      <w:r>
        <w:t>{</w:t>
        <w:br/>
        <w:t>Index 2530:</w:t>
      </w:r>
    </w:p>
    <w:p>
      <w:r>
        <w:t>Question : "Mica had 103 blackcurrant. Lisa grasped some blackcurrant. Now Mica has 90  blackcurrant. How many did Lisa graspeds?"</w:t>
      </w:r>
    </w:p>
    <w:p>
      <w:r>
        <w:t>Equation : " X = 103 - 90"</w:t>
      </w:r>
    </w:p>
    <w:p>
      <w:r>
        <w:t xml:space="preserve">Answer : "13" </w:t>
        <w:br/>
        <w:t>}</w:t>
      </w:r>
    </w:p>
    <w:p>
      <w:r>
        <w:t>{</w:t>
        <w:br/>
        <w:t>Index 2531:</w:t>
      </w:r>
    </w:p>
    <w:p>
      <w:r>
        <w:t>Question : "Shavon had 197 Box. Ana clasped some Box. Now Shavon has 86  Box. How many did Ana claspeds?"</w:t>
      </w:r>
    </w:p>
    <w:p>
      <w:r>
        <w:t>Equation : " X = 197 - 86"</w:t>
      </w:r>
    </w:p>
    <w:p>
      <w:r>
        <w:t xml:space="preserve">Answer : "111" </w:t>
        <w:br/>
        <w:t>}</w:t>
      </w:r>
    </w:p>
    <w:p>
      <w:r>
        <w:t>{</w:t>
        <w:br/>
        <w:t>Index 2532:</w:t>
      </w:r>
    </w:p>
    <w:p>
      <w:r>
        <w:t>Question : "Edna had 202 Box. Sally gripped some Box. Now Edna has 32  Box. How many did Sally grippeds?"</w:t>
      </w:r>
    </w:p>
    <w:p>
      <w:r>
        <w:t>Equation : " X = 202 - 32"</w:t>
      </w:r>
    </w:p>
    <w:p>
      <w:r>
        <w:t xml:space="preserve">Answer : "170" </w:t>
        <w:br/>
        <w:t>}</w:t>
      </w:r>
    </w:p>
    <w:p>
      <w:r>
        <w:t>{</w:t>
        <w:br/>
        <w:t>Index 2533:</w:t>
      </w:r>
    </w:p>
    <w:p>
      <w:r>
        <w:t>Question : "Willie had 245 fig. Aaron grabbed some fig. Now Willie has 83  fig. How many did Aaron grabbeds?"</w:t>
      </w:r>
    </w:p>
    <w:p>
      <w:r>
        <w:t>Equation : " X = 245 - 83"</w:t>
      </w:r>
    </w:p>
    <w:p>
      <w:r>
        <w:t xml:space="preserve">Answer : "162" </w:t>
        <w:br/>
        <w:t>}</w:t>
      </w:r>
    </w:p>
    <w:p>
      <w:r>
        <w:t>{</w:t>
        <w:br/>
        <w:t>Index 2534:</w:t>
      </w:r>
    </w:p>
    <w:p>
      <w:r>
        <w:t>Question : "Albert had 263 papaya. Robert get hold of some papaya. Now Albert has 81  papaya. How many did Robert get hold ofs?"</w:t>
      </w:r>
    </w:p>
    <w:p>
      <w:r>
        <w:t>Equation : " X = 263 - 81"</w:t>
      </w:r>
    </w:p>
    <w:p>
      <w:r>
        <w:t xml:space="preserve">Answer : "182" </w:t>
        <w:br/>
        <w:t>}</w:t>
      </w:r>
    </w:p>
    <w:p>
      <w:r>
        <w:t>{</w:t>
        <w:br/>
        <w:t>Index 2535:</w:t>
      </w:r>
    </w:p>
    <w:p>
      <w:r>
        <w:t>Question : "Katelyn had 204 pineapple. Pamela clasped some pineapple. Now Katelyn has 68  pineapple. How many did Pamela claspeds?"</w:t>
      </w:r>
    </w:p>
    <w:p>
      <w:r>
        <w:t>Equation : " X = 204 - 68"</w:t>
      </w:r>
    </w:p>
    <w:p>
      <w:r>
        <w:t xml:space="preserve">Answer : "136" </w:t>
        <w:br/>
        <w:t>}</w:t>
      </w:r>
    </w:p>
    <w:p>
      <w:r>
        <w:t>{</w:t>
        <w:br/>
        <w:t>Index 2536:</w:t>
      </w:r>
    </w:p>
    <w:p>
      <w:r>
        <w:t>Question : "Judy had 196 strawberry. William get hold of some strawberry. Now Judy has 79  strawberry. How many did William get hold ofs?"</w:t>
      </w:r>
    </w:p>
    <w:p>
      <w:r>
        <w:t>Equation : " X = 196 - 79"</w:t>
      </w:r>
    </w:p>
    <w:p>
      <w:r>
        <w:t xml:space="preserve">Answer : "117" </w:t>
        <w:br/>
        <w:t>}</w:t>
      </w:r>
    </w:p>
    <w:p>
      <w:r>
        <w:t>{</w:t>
        <w:br/>
        <w:t>Index 2537:</w:t>
      </w:r>
    </w:p>
    <w:p>
      <w:r>
        <w:t>Question : "William had 271 plum. Ernest clasped some plum. Now William has 14  plum. How many did Ernest claspeds?"</w:t>
      </w:r>
    </w:p>
    <w:p>
      <w:r>
        <w:t>Equation : " X = 271 - 14"</w:t>
      </w:r>
    </w:p>
    <w:p>
      <w:r>
        <w:t xml:space="preserve">Answer : "257" </w:t>
        <w:br/>
        <w:t>}</w:t>
      </w:r>
    </w:p>
    <w:p>
      <w:r>
        <w:t>{</w:t>
        <w:br/>
        <w:t>Index 2538:</w:t>
      </w:r>
    </w:p>
    <w:p>
      <w:r>
        <w:t>Question : "Shirley had 251 strawberry. Forest clutched some strawberry. Now Shirley has 7  strawberry. How many did Forest clutcheds?"</w:t>
      </w:r>
    </w:p>
    <w:p>
      <w:r>
        <w:t>Equation : " X = 251 - 7"</w:t>
      </w:r>
    </w:p>
    <w:p>
      <w:r>
        <w:t xml:space="preserve">Answer : "244" </w:t>
        <w:br/>
        <w:t>}</w:t>
      </w:r>
    </w:p>
    <w:p>
      <w:r>
        <w:t>{</w:t>
        <w:br/>
        <w:t>Index 2539:</w:t>
      </w:r>
    </w:p>
    <w:p>
      <w:r>
        <w:t>Question : "Mary had 170 Box. Robert get hold of some Box. Now Mary has 5  Box. How many did Robert get hold ofs?"</w:t>
      </w:r>
    </w:p>
    <w:p>
      <w:r>
        <w:t>Equation : " X = 170 - 5"</w:t>
      </w:r>
    </w:p>
    <w:p>
      <w:r>
        <w:t xml:space="preserve">Answer : "165" </w:t>
        <w:br/>
        <w:t>}</w:t>
      </w:r>
    </w:p>
    <w:p>
      <w:r>
        <w:t>{</w:t>
        <w:br/>
        <w:t>Index 2540:</w:t>
      </w:r>
    </w:p>
    <w:p>
      <w:r>
        <w:t>Question : "Benjamin had 181 pear. Lois clutched some pear. Now Benjamin has 8  pear. How many did Lois clutcheds?"</w:t>
      </w:r>
    </w:p>
    <w:p>
      <w:r>
        <w:t>Equation : " X = 181 - 8"</w:t>
      </w:r>
    </w:p>
    <w:p>
      <w:r>
        <w:t xml:space="preserve">Answer : "173" </w:t>
        <w:br/>
        <w:t>}</w:t>
      </w:r>
    </w:p>
    <w:p>
      <w:r>
        <w:t>{</w:t>
        <w:br/>
        <w:t>Index 2541:</w:t>
      </w:r>
    </w:p>
    <w:p>
      <w:r>
        <w:t>Question : "Forest had 148 Car. Gretchen gripped some Car. Now Forest has 25  Car. How many did Gretchen grippeds?"</w:t>
      </w:r>
    </w:p>
    <w:p>
      <w:r>
        <w:t>Equation : " X = 148 - 25"</w:t>
      </w:r>
    </w:p>
    <w:p>
      <w:r>
        <w:t xml:space="preserve">Answer : "123" </w:t>
        <w:br/>
        <w:t>}</w:t>
      </w:r>
    </w:p>
    <w:p>
      <w:r>
        <w:t>{</w:t>
        <w:br/>
        <w:t>Index 2542:</w:t>
      </w:r>
    </w:p>
    <w:p>
      <w:r>
        <w:t>Question : "Dan had 134 toy. Daniel get hold of some toy. Now Dan has 14  toy. How many did Daniel get hold ofs?"</w:t>
      </w:r>
    </w:p>
    <w:p>
      <w:r>
        <w:t>Equation : " X = 134 - 14"</w:t>
      </w:r>
    </w:p>
    <w:p>
      <w:r>
        <w:t xml:space="preserve">Answer : "120" </w:t>
        <w:br/>
        <w:t>}</w:t>
      </w:r>
    </w:p>
    <w:p>
      <w:r>
        <w:t>{</w:t>
        <w:br/>
        <w:t>Index 2543:</w:t>
      </w:r>
    </w:p>
    <w:p>
      <w:r>
        <w:t>Question : "Charles had 201 watermelon. Samuel gripped some watermelon. Now Charles has 34  watermelon. How many did Samuel grippeds?"</w:t>
      </w:r>
    </w:p>
    <w:p>
      <w:r>
        <w:t>Equation : " X = 201 - 34"</w:t>
      </w:r>
    </w:p>
    <w:p>
      <w:r>
        <w:t xml:space="preserve">Answer : "167" </w:t>
        <w:br/>
        <w:t>}</w:t>
      </w:r>
    </w:p>
    <w:p>
      <w:r>
        <w:t>{</w:t>
        <w:br/>
        <w:t>Index 2544:</w:t>
      </w:r>
    </w:p>
    <w:p>
      <w:r>
        <w:t>Question : "Jacqueline had 121 raspberry. Mary grasped some raspberry. Now Jacqueline has 43  raspberry. How many did Mary graspeds?"</w:t>
      </w:r>
    </w:p>
    <w:p>
      <w:r>
        <w:t>Equation : " X = 121 - 43"</w:t>
      </w:r>
    </w:p>
    <w:p>
      <w:r>
        <w:t xml:space="preserve">Answer : "78" </w:t>
        <w:br/>
        <w:t>}</w:t>
      </w:r>
    </w:p>
    <w:p>
      <w:r>
        <w:t>{</w:t>
        <w:br/>
        <w:t>Index 2545:</w:t>
      </w:r>
    </w:p>
    <w:p>
      <w:r>
        <w:t>Question : "Thaddeus had 125 Mango. Megan lay hold of some Mango. Now Thaddeus has 21  Mango. How many did Megan lay hold ofs?"</w:t>
      </w:r>
    </w:p>
    <w:p>
      <w:r>
        <w:t>Equation : " X = 125 - 21"</w:t>
      </w:r>
    </w:p>
    <w:p>
      <w:r>
        <w:t xml:space="preserve">Answer : "104" </w:t>
        <w:br/>
        <w:t>}</w:t>
      </w:r>
    </w:p>
    <w:p>
      <w:r>
        <w:t>{</w:t>
        <w:br/>
        <w:t>Index 2546:</w:t>
      </w:r>
    </w:p>
    <w:p>
      <w:r>
        <w:t>Question : "Peter had 296 blueberry. Carmen clutched some blueberry. Now Peter has 40  blueberry. How many did Carmen clutcheds?"</w:t>
      </w:r>
    </w:p>
    <w:p>
      <w:r>
        <w:t>Equation : " X = 296 - 40"</w:t>
      </w:r>
    </w:p>
    <w:p>
      <w:r>
        <w:t xml:space="preserve">Answer : "256" </w:t>
        <w:br/>
        <w:t>}</w:t>
      </w:r>
    </w:p>
    <w:p>
      <w:r>
        <w:t>{</w:t>
        <w:br/>
        <w:t>Index 2547:</w:t>
      </w:r>
    </w:p>
    <w:p>
      <w:r>
        <w:t>Question : "Elizabeth had 152 blueberry. Randall clasped some blueberry. Now Elizabeth has 93  blueberry. How many did Randall claspeds?"</w:t>
      </w:r>
    </w:p>
    <w:p>
      <w:r>
        <w:t>Equation : " X = 152 - 93"</w:t>
      </w:r>
    </w:p>
    <w:p>
      <w:r>
        <w:t xml:space="preserve">Answer : "59" </w:t>
        <w:br/>
        <w:t>}</w:t>
      </w:r>
    </w:p>
    <w:p>
      <w:r>
        <w:t>{</w:t>
        <w:br/>
        <w:t>Index 2548:</w:t>
      </w:r>
    </w:p>
    <w:p>
      <w:r>
        <w:t>Question : "Eduardo had 263 Biscuit. Leslie gripped some Biscuit. Now Eduardo has 17  Biscuit. How many did Leslie grippeds?"</w:t>
      </w:r>
    </w:p>
    <w:p>
      <w:r>
        <w:t>Equation : " X = 263 - 17"</w:t>
      </w:r>
    </w:p>
    <w:p>
      <w:r>
        <w:t xml:space="preserve">Answer : "246" </w:t>
        <w:br/>
        <w:t>}</w:t>
      </w:r>
    </w:p>
    <w:p>
      <w:r>
        <w:t>{</w:t>
        <w:br/>
        <w:t>Index 2549:</w:t>
      </w:r>
    </w:p>
    <w:p>
      <w:r>
        <w:t>Question : "Robert had 150 blueberry. Raymond clutched some blueberry. Now Robert has 80  blueberry. How many did Raymond clutcheds?"</w:t>
      </w:r>
    </w:p>
    <w:p>
      <w:r>
        <w:t>Equation : " X = 150 - 80"</w:t>
      </w:r>
    </w:p>
    <w:p>
      <w:r>
        <w:t xml:space="preserve">Answer : "70" </w:t>
        <w:br/>
        <w:t>}</w:t>
      </w:r>
    </w:p>
    <w:p>
      <w:r>
        <w:t>{</w:t>
        <w:br/>
        <w:t>Index 2550:</w:t>
      </w:r>
    </w:p>
    <w:p>
      <w:r>
        <w:t>Question : "Charles had 255 kiwi. Nellie grabbed some kiwi. Now Charles has 84  kiwi. How many did Nellie grabbeds?"</w:t>
      </w:r>
    </w:p>
    <w:p>
      <w:r>
        <w:t>Equation : " X = 255 - 84"</w:t>
      </w:r>
    </w:p>
    <w:p>
      <w:r>
        <w:t xml:space="preserve">Answer : "171" </w:t>
        <w:br/>
        <w:t>}</w:t>
      </w:r>
    </w:p>
    <w:p>
      <w:r>
        <w:t>{</w:t>
        <w:br/>
        <w:t>Index 2551:</w:t>
      </w:r>
    </w:p>
    <w:p>
      <w:r>
        <w:t>Question : "Laura had 211 Beg. Carly grasped some Beg. Now Laura has 28  Beg. How many did Carly graspeds?"</w:t>
      </w:r>
    </w:p>
    <w:p>
      <w:r>
        <w:t>Equation : " X = 211 - 28"</w:t>
      </w:r>
    </w:p>
    <w:p>
      <w:r>
        <w:t xml:space="preserve">Answer : "183" </w:t>
        <w:br/>
        <w:t>}</w:t>
      </w:r>
    </w:p>
    <w:p>
      <w:r>
        <w:t>{</w:t>
        <w:br/>
        <w:t>Index 2552:</w:t>
      </w:r>
    </w:p>
    <w:p>
      <w:r>
        <w:t>Question : "Marilynn had 159 blackcurrant. Christopher clasped some blackcurrant. Now Marilynn has 42  blackcurrant. How many did Christopher claspeds?"</w:t>
      </w:r>
    </w:p>
    <w:p>
      <w:r>
        <w:t>Equation : " X = 159 - 42"</w:t>
      </w:r>
    </w:p>
    <w:p>
      <w:r>
        <w:t xml:space="preserve">Answer : "117" </w:t>
        <w:br/>
        <w:t>}</w:t>
      </w:r>
    </w:p>
    <w:p>
      <w:r>
        <w:t>{</w:t>
        <w:br/>
        <w:t>Index 2553:</w:t>
      </w:r>
    </w:p>
    <w:p>
      <w:r>
        <w:t>Question : "Laura had 166 Chocolate. Kenneth gripped some Chocolate. Now Laura has 71  Chocolate. How many did Kenneth grippeds?"</w:t>
      </w:r>
    </w:p>
    <w:p>
      <w:r>
        <w:t>Equation : " X = 166 - 71"</w:t>
      </w:r>
    </w:p>
    <w:p>
      <w:r>
        <w:t xml:space="preserve">Answer : "95" </w:t>
        <w:br/>
        <w:t>}</w:t>
      </w:r>
    </w:p>
    <w:p>
      <w:r>
        <w:t>{</w:t>
        <w:br/>
        <w:t>Index 2554:</w:t>
      </w:r>
    </w:p>
    <w:p>
      <w:r>
        <w:t>Question : "Bruce had 215 toy. Charles get hold of some toy. Now Bruce has 71  toy. How many did Charles get hold ofs?"</w:t>
      </w:r>
    </w:p>
    <w:p>
      <w:r>
        <w:t>Equation : " X = 215 - 71"</w:t>
      </w:r>
    </w:p>
    <w:p>
      <w:r>
        <w:t xml:space="preserve">Answer : "144" </w:t>
        <w:br/>
        <w:t>}</w:t>
      </w:r>
    </w:p>
    <w:p>
      <w:r>
        <w:t>{</w:t>
        <w:br/>
        <w:t>Index 2555:</w:t>
      </w:r>
    </w:p>
    <w:p>
      <w:r>
        <w:t>Question : "Rodolfo had 262 avocado. Charles clutched some avocado. Now Rodolfo has 49  avocado. How many did Charles clutcheds?"</w:t>
      </w:r>
    </w:p>
    <w:p>
      <w:r>
        <w:t>Equation : " X = 262 - 49"</w:t>
      </w:r>
    </w:p>
    <w:p>
      <w:r>
        <w:t xml:space="preserve">Answer : "213" </w:t>
        <w:br/>
        <w:t>}</w:t>
      </w:r>
    </w:p>
    <w:p>
      <w:r>
        <w:t>{</w:t>
        <w:br/>
        <w:t>Index 2556:</w:t>
      </w:r>
    </w:p>
    <w:p>
      <w:r>
        <w:t>Question : "Julia had 123 Pen. Kim clasped some Pen. Now Julia has 40  Pen. How many did Kim claspeds?"</w:t>
      </w:r>
    </w:p>
    <w:p>
      <w:r>
        <w:t>Equation : " X = 123 - 40"</w:t>
      </w:r>
    </w:p>
    <w:p>
      <w:r>
        <w:t xml:space="preserve">Answer : "83" </w:t>
        <w:br/>
        <w:t>}</w:t>
      </w:r>
    </w:p>
    <w:p>
      <w:r>
        <w:t>{</w:t>
        <w:br/>
        <w:t>Index 2557:</w:t>
      </w:r>
    </w:p>
    <w:p>
      <w:r>
        <w:t>Question : "Billy had 291 plum. Evelyn lay hold of some plum. Now Billy has 58  plum. How many did Evelyn lay hold ofs?"</w:t>
      </w:r>
    </w:p>
    <w:p>
      <w:r>
        <w:t>Equation : " X = 291 - 58"</w:t>
      </w:r>
    </w:p>
    <w:p>
      <w:r>
        <w:t xml:space="preserve">Answer : "233" </w:t>
        <w:br/>
        <w:t>}</w:t>
      </w:r>
    </w:p>
    <w:p>
      <w:r>
        <w:t>{</w:t>
        <w:br/>
        <w:t>Index 2558:</w:t>
      </w:r>
    </w:p>
    <w:p>
      <w:r>
        <w:t>Question : "Robert had 153 strawberry. Michael clasped some strawberry. Now Robert has 28  strawberry. How many did Michael claspeds?"</w:t>
      </w:r>
    </w:p>
    <w:p>
      <w:r>
        <w:t>Equation : " X = 153 - 28"</w:t>
      </w:r>
    </w:p>
    <w:p>
      <w:r>
        <w:t xml:space="preserve">Answer : "125" </w:t>
        <w:br/>
        <w:t>}</w:t>
      </w:r>
    </w:p>
    <w:p>
      <w:r>
        <w:t>{</w:t>
        <w:br/>
        <w:t>Index 2559:</w:t>
      </w:r>
    </w:p>
    <w:p>
      <w:r>
        <w:t>Question : "Joe had 202 toy. Lois grasped some toy. Now Joe has 41  toy. How many did Lois graspeds?"</w:t>
      </w:r>
    </w:p>
    <w:p>
      <w:r>
        <w:t>Equation : " X = 202 - 41"</w:t>
      </w:r>
    </w:p>
    <w:p>
      <w:r>
        <w:t xml:space="preserve">Answer : "161" </w:t>
        <w:br/>
        <w:t>}</w:t>
      </w:r>
    </w:p>
    <w:p>
      <w:r>
        <w:t>{</w:t>
        <w:br/>
        <w:t>Index 2560:</w:t>
      </w:r>
    </w:p>
    <w:p>
      <w:r>
        <w:t>Question : "Jacqueline had 211 fig. Ralph take hold of some fig. Now Jacqueline has 49  fig. How many did Ralph take hold ofs?"</w:t>
      </w:r>
    </w:p>
    <w:p>
      <w:r>
        <w:t>Equation : " X = 211 - 49"</w:t>
      </w:r>
    </w:p>
    <w:p>
      <w:r>
        <w:t xml:space="preserve">Answer : "162" </w:t>
        <w:br/>
        <w:t>}</w:t>
      </w:r>
    </w:p>
    <w:p>
      <w:r>
        <w:t>{</w:t>
        <w:br/>
        <w:t>Index 2561:</w:t>
      </w:r>
    </w:p>
    <w:p>
      <w:r>
        <w:t>Question : "Billie had 162 Bread. Jolie gripped some Bread. Now Billie has 59  Bread. How many did Jolie grippeds?"</w:t>
      </w:r>
    </w:p>
    <w:p>
      <w:r>
        <w:t>Equation : " X = 162 - 59"</w:t>
      </w:r>
    </w:p>
    <w:p>
      <w:r>
        <w:t xml:space="preserve">Answer : "103" </w:t>
        <w:br/>
        <w:t>}</w:t>
      </w:r>
    </w:p>
    <w:p>
      <w:r>
        <w:t>{</w:t>
        <w:br/>
        <w:t>Index 2562:</w:t>
      </w:r>
    </w:p>
    <w:p>
      <w:r>
        <w:t>Question : "Michael had 251 lemon. Stephen lay hold of some lemon. Now Michael has 17  lemon. How many did Stephen lay hold ofs?"</w:t>
      </w:r>
    </w:p>
    <w:p>
      <w:r>
        <w:t>Equation : " X = 251 - 17"</w:t>
      </w:r>
    </w:p>
    <w:p>
      <w:r>
        <w:t xml:space="preserve">Answer : "234" </w:t>
        <w:br/>
        <w:t>}</w:t>
      </w:r>
    </w:p>
    <w:p>
      <w:r>
        <w:t>{</w:t>
        <w:br/>
        <w:t>Index 2563:</w:t>
      </w:r>
    </w:p>
    <w:p>
      <w:r>
        <w:t>Question : "Melissa had 293 banana. Jean lay hold of some banana. Now Melissa has 53  banana. How many did Jean lay hold ofs?"</w:t>
      </w:r>
    </w:p>
    <w:p>
      <w:r>
        <w:t>Equation : " X = 293 - 53"</w:t>
      </w:r>
    </w:p>
    <w:p>
      <w:r>
        <w:t xml:space="preserve">Answer : "240" </w:t>
        <w:br/>
        <w:t>}</w:t>
      </w:r>
    </w:p>
    <w:p>
      <w:r>
        <w:t>{</w:t>
        <w:br/>
        <w:t>Index 2564:</w:t>
      </w:r>
    </w:p>
    <w:p>
      <w:r>
        <w:t>Question : "Kristina had 152 Book. Thomas clasped some Book. Now Kristina has 24  Book. How many did Thomas claspeds?"</w:t>
      </w:r>
    </w:p>
    <w:p>
      <w:r>
        <w:t>Equation : " X = 152 - 24"</w:t>
      </w:r>
    </w:p>
    <w:p>
      <w:r>
        <w:t xml:space="preserve">Answer : "128" </w:t>
        <w:br/>
        <w:t>}</w:t>
      </w:r>
    </w:p>
    <w:p>
      <w:r>
        <w:t>{</w:t>
        <w:br/>
        <w:t>Index 2565:</w:t>
      </w:r>
    </w:p>
    <w:p>
      <w:r>
        <w:t>Question : "Rodger had 140 plum. Dennis lay hold of some plum. Now Rodger has 41  plum. How many did Dennis lay hold ofs?"</w:t>
      </w:r>
    </w:p>
    <w:p>
      <w:r>
        <w:t>Equation : " X = 140 - 41"</w:t>
      </w:r>
    </w:p>
    <w:p>
      <w:r>
        <w:t xml:space="preserve">Answer : "99" </w:t>
        <w:br/>
        <w:t>}</w:t>
      </w:r>
    </w:p>
    <w:p>
      <w:r>
        <w:t>{</w:t>
        <w:br/>
        <w:t>Index 2566:</w:t>
      </w:r>
    </w:p>
    <w:p>
      <w:r>
        <w:t>Question : "Maria had 280 nectarine. John get hold of some nectarine. Now Maria has 29  nectarine. How many did John get hold ofs?"</w:t>
      </w:r>
    </w:p>
    <w:p>
      <w:r>
        <w:t>Equation : " X = 280 - 29"</w:t>
      </w:r>
    </w:p>
    <w:p>
      <w:r>
        <w:t xml:space="preserve">Answer : "251" </w:t>
        <w:br/>
        <w:t>}</w:t>
      </w:r>
    </w:p>
    <w:p>
      <w:r>
        <w:t>{</w:t>
        <w:br/>
        <w:t>Index 2567:</w:t>
      </w:r>
    </w:p>
    <w:p>
      <w:r>
        <w:t>Question : "Helen had 174 lemon. Jared clutched some lemon. Now Helen has 6  lemon. How many did Jared clutcheds?"</w:t>
      </w:r>
    </w:p>
    <w:p>
      <w:r>
        <w:t>Equation : " X = 174 - 6"</w:t>
      </w:r>
    </w:p>
    <w:p>
      <w:r>
        <w:t xml:space="preserve">Answer : "168" </w:t>
        <w:br/>
        <w:t>}</w:t>
      </w:r>
    </w:p>
    <w:p>
      <w:r>
        <w:t>{</w:t>
        <w:br/>
        <w:t>Index 2568:</w:t>
      </w:r>
    </w:p>
    <w:p>
      <w:r>
        <w:t>Question : "Joel had 145 lime. Douglas get hold of some lime. Now Joel has 89  lime. How many did Douglas get hold ofs?"</w:t>
      </w:r>
    </w:p>
    <w:p>
      <w:r>
        <w:t>Equation : " X = 145 - 89"</w:t>
      </w:r>
    </w:p>
    <w:p>
      <w:r>
        <w:t xml:space="preserve">Answer : "56" </w:t>
        <w:br/>
        <w:t>}</w:t>
      </w:r>
    </w:p>
    <w:p>
      <w:r>
        <w:t>{</w:t>
        <w:br/>
        <w:t>Index 2569:</w:t>
      </w:r>
    </w:p>
    <w:p>
      <w:r>
        <w:t>Question : "Maria had 211 Biscuit. Ben clasped some Biscuit. Now Maria has 4  Biscuit. How many did Ben claspeds?"</w:t>
      </w:r>
    </w:p>
    <w:p>
      <w:r>
        <w:t>Equation : " X = 211 - 4"</w:t>
      </w:r>
    </w:p>
    <w:p>
      <w:r>
        <w:t xml:space="preserve">Answer : "207" </w:t>
        <w:br/>
        <w:t>}</w:t>
      </w:r>
    </w:p>
    <w:p>
      <w:r>
        <w:t>{</w:t>
        <w:br/>
        <w:t>Index 2570:</w:t>
      </w:r>
    </w:p>
    <w:p>
      <w:r>
        <w:t>Question : "Roland had 267 lychee. Leonia lay hold of some lychee. Now Roland has 19  lychee. How many did Leonia lay hold ofs?"</w:t>
      </w:r>
    </w:p>
    <w:p>
      <w:r>
        <w:t>Equation : " X = 267 - 19"</w:t>
      </w:r>
    </w:p>
    <w:p>
      <w:r>
        <w:t xml:space="preserve">Answer : "248" </w:t>
        <w:br/>
        <w:t>}</w:t>
      </w:r>
    </w:p>
    <w:p>
      <w:r>
        <w:t>{</w:t>
        <w:br/>
        <w:t>Index 2571:</w:t>
      </w:r>
    </w:p>
    <w:p>
      <w:r>
        <w:t>Question : "William had 195 blackcurrant. Cassandra clasped some blackcurrant. Now William has 31  blackcurrant. How many did Cassandra claspeds?"</w:t>
      </w:r>
    </w:p>
    <w:p>
      <w:r>
        <w:t>Equation : " X = 195 - 31"</w:t>
      </w:r>
    </w:p>
    <w:p>
      <w:r>
        <w:t xml:space="preserve">Answer : "164" </w:t>
        <w:br/>
        <w:t>}</w:t>
      </w:r>
    </w:p>
    <w:p>
      <w:r>
        <w:t>{</w:t>
        <w:br/>
        <w:t>Index 2572:</w:t>
      </w:r>
    </w:p>
    <w:p>
      <w:r>
        <w:t>Question : "Crystal had 139 coconut. Rita take hold of some coconut. Now Crystal has 92  coconut. How many did Rita take hold ofs?"</w:t>
      </w:r>
    </w:p>
    <w:p>
      <w:r>
        <w:t>Equation : " X = 139 - 92"</w:t>
      </w:r>
    </w:p>
    <w:p>
      <w:r>
        <w:t xml:space="preserve">Answer : "47" </w:t>
        <w:br/>
        <w:t>}</w:t>
      </w:r>
    </w:p>
    <w:p>
      <w:r>
        <w:t>{</w:t>
        <w:br/>
        <w:t>Index 2573:</w:t>
      </w:r>
    </w:p>
    <w:p>
      <w:r>
        <w:t>Question : "Hazel had 198 cherry. Brad grasped some cherry. Now Hazel has 92  cherry. How many did Brad graspeds?"</w:t>
      </w:r>
    </w:p>
    <w:p>
      <w:r>
        <w:t>Equation : " X = 198 - 92"</w:t>
      </w:r>
    </w:p>
    <w:p>
      <w:r>
        <w:t xml:space="preserve">Answer : "106" </w:t>
        <w:br/>
        <w:t>}</w:t>
      </w:r>
    </w:p>
    <w:p>
      <w:r>
        <w:t>{</w:t>
        <w:br/>
        <w:t>Index 2574:</w:t>
      </w:r>
    </w:p>
    <w:p>
      <w:r>
        <w:t>Question : "Cheryl had 155 Car. Josefa lay hold of some Car. Now Cheryl has 77  Car. How many did Josefa lay hold ofs?"</w:t>
      </w:r>
    </w:p>
    <w:p>
      <w:r>
        <w:t>Equation : " X = 155 - 77"</w:t>
      </w:r>
    </w:p>
    <w:p>
      <w:r>
        <w:t xml:space="preserve">Answer : "78" </w:t>
        <w:br/>
        <w:t>}</w:t>
      </w:r>
    </w:p>
    <w:p>
      <w:r>
        <w:t>{</w:t>
        <w:br/>
        <w:t>Index 2575:</w:t>
      </w:r>
    </w:p>
    <w:p>
      <w:r>
        <w:t>Question : "Robert had 196 fig. Luvenia grasped some fig. Now Robert has 24  fig. How many did Luvenia graspeds?"</w:t>
      </w:r>
    </w:p>
    <w:p>
      <w:r>
        <w:t>Equation : " X = 196 - 24"</w:t>
      </w:r>
    </w:p>
    <w:p>
      <w:r>
        <w:t xml:space="preserve">Answer : "172" </w:t>
        <w:br/>
        <w:t>}</w:t>
      </w:r>
    </w:p>
    <w:p>
      <w:r>
        <w:t>{</w:t>
        <w:br/>
        <w:t>Index 2576:</w:t>
      </w:r>
    </w:p>
    <w:p>
      <w:r>
        <w:t>Question : "Pamela had 114 Box. Judith lay hold of some Box. Now Pamela has 76  Box. How many did Judith lay hold ofs?"</w:t>
      </w:r>
    </w:p>
    <w:p>
      <w:r>
        <w:t>Equation : " X = 114 - 76"</w:t>
      </w:r>
    </w:p>
    <w:p>
      <w:r>
        <w:t xml:space="preserve">Answer : "38" </w:t>
        <w:br/>
        <w:t>}</w:t>
      </w:r>
    </w:p>
    <w:p>
      <w:r>
        <w:t>{</w:t>
        <w:br/>
        <w:t>Index 2577:</w:t>
      </w:r>
    </w:p>
    <w:p>
      <w:r>
        <w:t>Question : "Victoria had 127 strawberry. Nancy get hold of some strawberry. Now Victoria has 34  strawberry. How many did Nancy get hold ofs?"</w:t>
      </w:r>
    </w:p>
    <w:p>
      <w:r>
        <w:t>Equation : " X = 127 - 34"</w:t>
      </w:r>
    </w:p>
    <w:p>
      <w:r>
        <w:t xml:space="preserve">Answer : "93" </w:t>
        <w:br/>
        <w:t>}</w:t>
      </w:r>
    </w:p>
    <w:p>
      <w:r>
        <w:t>{</w:t>
        <w:br/>
        <w:t>Index 2578:</w:t>
      </w:r>
    </w:p>
    <w:p>
      <w:r>
        <w:t>Question : "Valentine had 292 apple. Sherri lay hold of some apple. Now Valentine has 60  apple. How many did Sherri lay hold ofs?"</w:t>
      </w:r>
    </w:p>
    <w:p>
      <w:r>
        <w:t>Equation : " X = 292 - 60"</w:t>
      </w:r>
    </w:p>
    <w:p>
      <w:r>
        <w:t xml:space="preserve">Answer : "232" </w:t>
        <w:br/>
        <w:t>}</w:t>
      </w:r>
    </w:p>
    <w:p>
      <w:r>
        <w:t>{</w:t>
        <w:br/>
        <w:t>Index 2579:</w:t>
      </w:r>
    </w:p>
    <w:p>
      <w:r>
        <w:t>Question : "Diane had 102 Biscuit. Michael clasped some Biscuit. Now Diane has 22  Biscuit. How many did Michael claspeds?"</w:t>
      </w:r>
    </w:p>
    <w:p>
      <w:r>
        <w:t>Equation : " X = 102 - 22"</w:t>
      </w:r>
    </w:p>
    <w:p>
      <w:r>
        <w:t xml:space="preserve">Answer : "80" </w:t>
        <w:br/>
        <w:t>}</w:t>
      </w:r>
    </w:p>
    <w:p>
      <w:r>
        <w:t>{</w:t>
        <w:br/>
        <w:t>Index 2580:</w:t>
      </w:r>
    </w:p>
    <w:p>
      <w:r>
        <w:t>Question : "Carl had 155 Biscuit. Carey lay hold of some Biscuit. Now Carl has 24  Biscuit. How many did Carey lay hold ofs?"</w:t>
      </w:r>
    </w:p>
    <w:p>
      <w:r>
        <w:t>Equation : " X = 155 - 24"</w:t>
      </w:r>
    </w:p>
    <w:p>
      <w:r>
        <w:t xml:space="preserve">Answer : "131" </w:t>
        <w:br/>
        <w:t>}</w:t>
      </w:r>
    </w:p>
    <w:p>
      <w:r>
        <w:t>{</w:t>
        <w:br/>
        <w:t>Index 2581:</w:t>
      </w:r>
    </w:p>
    <w:p>
      <w:r>
        <w:t>Question : "Angela had 248 Mango. Charles lay hold of some Mango. Now Angela has 76  Mango. How many did Charles lay hold ofs?"</w:t>
      </w:r>
    </w:p>
    <w:p>
      <w:r>
        <w:t>Equation : " X = 248 - 76"</w:t>
      </w:r>
    </w:p>
    <w:p>
      <w:r>
        <w:t xml:space="preserve">Answer : "172" </w:t>
        <w:br/>
        <w:t>}</w:t>
      </w:r>
    </w:p>
    <w:p>
      <w:r>
        <w:t>{</w:t>
        <w:br/>
        <w:t>Index 2582:</w:t>
      </w:r>
    </w:p>
    <w:p>
      <w:r>
        <w:t>Question : "Hector had 176 plum. Dale lay hold of some plum. Now Hector has 85  plum. How many did Dale lay hold ofs?"</w:t>
      </w:r>
    </w:p>
    <w:p>
      <w:r>
        <w:t>Equation : " X = 176 - 85"</w:t>
      </w:r>
    </w:p>
    <w:p>
      <w:r>
        <w:t xml:space="preserve">Answer : "91" </w:t>
        <w:br/>
        <w:t>}</w:t>
      </w:r>
    </w:p>
    <w:p>
      <w:r>
        <w:t>{</w:t>
        <w:br/>
        <w:t>Index 2583:</w:t>
      </w:r>
    </w:p>
    <w:p>
      <w:r>
        <w:t>Question : "Russell had 184 Pen. Sandra clutched some Pen. Now Russell has 71  Pen. How many did Sandra clutcheds?"</w:t>
      </w:r>
    </w:p>
    <w:p>
      <w:r>
        <w:t>Equation : " X = 184 - 71"</w:t>
      </w:r>
    </w:p>
    <w:p>
      <w:r>
        <w:t xml:space="preserve">Answer : "113" </w:t>
        <w:br/>
        <w:t>}</w:t>
      </w:r>
    </w:p>
    <w:p>
      <w:r>
        <w:t>{</w:t>
        <w:br/>
        <w:t>Index 2584:</w:t>
      </w:r>
    </w:p>
    <w:p>
      <w:r>
        <w:t>Question : "Charlie had 247 lime. Jeanne take hold of some lime. Now Charlie has 5  lime. How many did Jeanne take hold ofs?"</w:t>
      </w:r>
    </w:p>
    <w:p>
      <w:r>
        <w:t>Equation : " X = 247 - 5"</w:t>
      </w:r>
    </w:p>
    <w:p>
      <w:r>
        <w:t xml:space="preserve">Answer : "242" </w:t>
        <w:br/>
        <w:t>}</w:t>
      </w:r>
    </w:p>
    <w:p>
      <w:r>
        <w:t>{</w:t>
        <w:br/>
        <w:t>Index 2585:</w:t>
      </w:r>
    </w:p>
    <w:p>
      <w:r>
        <w:t>Question : "Margaret had 130 avocado. Debra get hold of some avocado. Now Margaret has 97  avocado. How many did Debra get hold ofs?"</w:t>
      </w:r>
    </w:p>
    <w:p>
      <w:r>
        <w:t>Equation : " X = 130 - 97"</w:t>
      </w:r>
    </w:p>
    <w:p>
      <w:r>
        <w:t xml:space="preserve">Answer : "33" </w:t>
        <w:br/>
        <w:t>}</w:t>
      </w:r>
    </w:p>
    <w:p>
      <w:r>
        <w:t>{</w:t>
        <w:br/>
        <w:t>Index 2586:</w:t>
      </w:r>
    </w:p>
    <w:p>
      <w:r>
        <w:t>Question : "Rita had 290 lemon. Mark clutched some lemon. Now Rita has 78  lemon. How many did Mark clutcheds?"</w:t>
      </w:r>
    </w:p>
    <w:p>
      <w:r>
        <w:t>Equation : " X = 290 - 78"</w:t>
      </w:r>
    </w:p>
    <w:p>
      <w:r>
        <w:t xml:space="preserve">Answer : "212" </w:t>
        <w:br/>
        <w:t>}</w:t>
      </w:r>
    </w:p>
    <w:p>
      <w:r>
        <w:t>{</w:t>
        <w:br/>
        <w:t>Index 2587:</w:t>
      </w:r>
    </w:p>
    <w:p>
      <w:r>
        <w:t>Question : "Wade had 264 blackberry. Gregory grabbed some blackberry. Now Wade has 36  blackberry. How many did Gregory grabbeds?"</w:t>
      </w:r>
    </w:p>
    <w:p>
      <w:r>
        <w:t>Equation : " X = 264 - 36"</w:t>
      </w:r>
    </w:p>
    <w:p>
      <w:r>
        <w:t xml:space="preserve">Answer : "228" </w:t>
        <w:br/>
        <w:t>}</w:t>
      </w:r>
    </w:p>
    <w:p>
      <w:r>
        <w:t>{</w:t>
        <w:br/>
        <w:t>Index 2588:</w:t>
      </w:r>
    </w:p>
    <w:p>
      <w:r>
        <w:t>Question : "William had 156 raspberry. Tara clasped some raspberry. Now William has 26  raspberry. How many did Tara claspeds?"</w:t>
      </w:r>
    </w:p>
    <w:p>
      <w:r>
        <w:t>Equation : " X = 156 - 26"</w:t>
      </w:r>
    </w:p>
    <w:p>
      <w:r>
        <w:t xml:space="preserve">Answer : "130" </w:t>
        <w:br/>
        <w:t>}</w:t>
      </w:r>
    </w:p>
    <w:p>
      <w:r>
        <w:t>{</w:t>
        <w:br/>
        <w:t>Index 2589:</w:t>
      </w:r>
    </w:p>
    <w:p>
      <w:r>
        <w:t>Question : "Jeffery had 245 blueberry. John get hold of some blueberry. Now Jeffery has 96  blueberry. How many did John get hold ofs?"</w:t>
      </w:r>
    </w:p>
    <w:p>
      <w:r>
        <w:t>Equation : " X = 245 - 96"</w:t>
      </w:r>
    </w:p>
    <w:p>
      <w:r>
        <w:t xml:space="preserve">Answer : "149" </w:t>
        <w:br/>
        <w:t>}</w:t>
      </w:r>
    </w:p>
    <w:p>
      <w:r>
        <w:t>{</w:t>
        <w:br/>
        <w:t>Index 2590:</w:t>
      </w:r>
    </w:p>
    <w:p>
      <w:r>
        <w:t>Question : "Lori had 243 lychee. Jeff take hold of some lychee. Now Lori has 37  lychee. How many did Jeff take hold ofs?"</w:t>
      </w:r>
    </w:p>
    <w:p>
      <w:r>
        <w:t>Equation : " X = 243 - 37"</w:t>
      </w:r>
    </w:p>
    <w:p>
      <w:r>
        <w:t xml:space="preserve">Answer : "206" </w:t>
        <w:br/>
        <w:t>}</w:t>
      </w:r>
    </w:p>
    <w:p>
      <w:r>
        <w:t>{</w:t>
        <w:br/>
        <w:t>Index 2591:</w:t>
      </w:r>
    </w:p>
    <w:p>
      <w:r>
        <w:t>Question : "Keith had 213 orange. Victoria grasped some orange. Now Keith has 42  orange. How many did Victoria graspeds?"</w:t>
      </w:r>
    </w:p>
    <w:p>
      <w:r>
        <w:t>Equation : " X = 213 - 42"</w:t>
      </w:r>
    </w:p>
    <w:p>
      <w:r>
        <w:t xml:space="preserve">Answer : "171" </w:t>
        <w:br/>
        <w:t>}</w:t>
      </w:r>
    </w:p>
    <w:p>
      <w:r>
        <w:t>{</w:t>
        <w:br/>
        <w:t>Index 2592:</w:t>
      </w:r>
    </w:p>
    <w:p>
      <w:r>
        <w:t>Question : "Glenn had 256 nectarine. John clutched some nectarine. Now Glenn has 87  nectarine. How many did John clutcheds?"</w:t>
      </w:r>
    </w:p>
    <w:p>
      <w:r>
        <w:t>Equation : " X = 256 - 87"</w:t>
      </w:r>
    </w:p>
    <w:p>
      <w:r>
        <w:t xml:space="preserve">Answer : "169" </w:t>
        <w:br/>
        <w:t>}</w:t>
      </w:r>
    </w:p>
    <w:p>
      <w:r>
        <w:t>{</w:t>
        <w:br/>
        <w:t>Index 2593:</w:t>
      </w:r>
    </w:p>
    <w:p>
      <w:r>
        <w:t>Question : "Julian had 255 peach. William clasped some peach. Now Julian has 9  peach. How many did William claspeds?"</w:t>
      </w:r>
    </w:p>
    <w:p>
      <w:r>
        <w:t>Equation : " X = 255 - 9"</w:t>
      </w:r>
    </w:p>
    <w:p>
      <w:r>
        <w:t xml:space="preserve">Answer : "246" </w:t>
        <w:br/>
        <w:t>}</w:t>
      </w:r>
    </w:p>
    <w:p>
      <w:r>
        <w:t>{</w:t>
        <w:br/>
        <w:t>Index 2594:</w:t>
      </w:r>
    </w:p>
    <w:p>
      <w:r>
        <w:t>Question : "Eugene had 192 Bread. Eric clutched some Bread. Now Eugene has 80  Bread. How many did Eric clutcheds?"</w:t>
      </w:r>
    </w:p>
    <w:p>
      <w:r>
        <w:t>Equation : " X = 192 - 80"</w:t>
      </w:r>
    </w:p>
    <w:p>
      <w:r>
        <w:t xml:space="preserve">Answer : "112" </w:t>
        <w:br/>
        <w:t>}</w:t>
      </w:r>
    </w:p>
    <w:p>
      <w:r>
        <w:t>{</w:t>
        <w:br/>
        <w:t>Index 2595:</w:t>
      </w:r>
    </w:p>
    <w:p>
      <w:r>
        <w:t>Question : "Randy had 288 Doll. Nathan grabbed some Doll. Now Randy has 42  Doll. How many did Nathan grabbeds?"</w:t>
      </w:r>
    </w:p>
    <w:p>
      <w:r>
        <w:t>Equation : " X = 288 - 42"</w:t>
      </w:r>
    </w:p>
    <w:p>
      <w:r>
        <w:t xml:space="preserve">Answer : "246" </w:t>
        <w:br/>
        <w:t>}</w:t>
      </w:r>
    </w:p>
    <w:p>
      <w:r>
        <w:t>{</w:t>
        <w:br/>
        <w:t>Index 2596:</w:t>
      </w:r>
    </w:p>
    <w:p>
      <w:r>
        <w:t>Question : "Carl had 289 Bread. Carl clutched some Bread. Now Carl has 65  Bread. How many did Carl clutcheds?"</w:t>
      </w:r>
    </w:p>
    <w:p>
      <w:r>
        <w:t>Equation : " X = 289 - 65"</w:t>
      </w:r>
    </w:p>
    <w:p>
      <w:r>
        <w:t xml:space="preserve">Answer : "224" </w:t>
        <w:br/>
        <w:t>}</w:t>
      </w:r>
    </w:p>
    <w:p>
      <w:r>
        <w:t>{</w:t>
        <w:br/>
        <w:t>Index 2597:</w:t>
      </w:r>
    </w:p>
    <w:p>
      <w:r>
        <w:t>Question : "Terrie had 281 orange. Melissa clutched some orange. Now Terrie has 91  orange. How many did Melissa clutcheds?"</w:t>
      </w:r>
    </w:p>
    <w:p>
      <w:r>
        <w:t>Equation : " X = 281 - 91"</w:t>
      </w:r>
    </w:p>
    <w:p>
      <w:r>
        <w:t xml:space="preserve">Answer : "190" </w:t>
        <w:br/>
        <w:t>}</w:t>
      </w:r>
    </w:p>
    <w:p>
      <w:r>
        <w:t>{</w:t>
        <w:br/>
        <w:t>Index 2598:</w:t>
      </w:r>
    </w:p>
    <w:p>
      <w:r>
        <w:t>Question : "Scott had 233 Box. Jesse grabbed some Box. Now Scott has 95  Box. How many did Jesse grabbeds?"</w:t>
      </w:r>
    </w:p>
    <w:p>
      <w:r>
        <w:t>Equation : " X = 233 - 95"</w:t>
      </w:r>
    </w:p>
    <w:p>
      <w:r>
        <w:t xml:space="preserve">Answer : "138" </w:t>
        <w:br/>
        <w:t>}</w:t>
      </w:r>
    </w:p>
    <w:p>
      <w:r>
        <w:t>{</w:t>
        <w:br/>
        <w:t>Index 2599:</w:t>
      </w:r>
    </w:p>
    <w:p>
      <w:r>
        <w:t>Question : "William had 102 banana. Brandon get hold of some banana. Now William has 45  banana. How many did Brandon get hold ofs?"</w:t>
      </w:r>
    </w:p>
    <w:p>
      <w:r>
        <w:t>Equation : " X = 102 - 45"</w:t>
      </w:r>
    </w:p>
    <w:p>
      <w:r>
        <w:t xml:space="preserve">Answer : "57" </w:t>
        <w:br/>
        <w:t>}</w:t>
      </w:r>
    </w:p>
    <w:p>
      <w:r>
        <w:t>{</w:t>
        <w:br/>
        <w:t>Index 2600:</w:t>
      </w:r>
    </w:p>
    <w:p>
      <w:r>
        <w:t>Question : "Jan had 273 coconut. Jeffery gripped some coconut. Now Jan has 86  coconut. How many did Jeffery grippeds?"</w:t>
      </w:r>
    </w:p>
    <w:p>
      <w:r>
        <w:t>Equation : " X = 273 - 86"</w:t>
      </w:r>
    </w:p>
    <w:p>
      <w:r>
        <w:t xml:space="preserve">Answer : "187" </w:t>
        <w:br/>
        <w:t>}</w:t>
      </w:r>
    </w:p>
    <w:p>
      <w:r>
        <w:t>{</w:t>
        <w:br/>
        <w:t>Index 2601:</w:t>
      </w:r>
    </w:p>
    <w:p>
      <w:r>
        <w:t>Question : "Damon had 299 Beg. Marni gripped some Beg. Now Damon has 70  Beg. How many did Marni grippeds?"</w:t>
      </w:r>
    </w:p>
    <w:p>
      <w:r>
        <w:t>Equation : " X = 299 - 70"</w:t>
      </w:r>
    </w:p>
    <w:p>
      <w:r>
        <w:t xml:space="preserve">Answer : "229" </w:t>
        <w:br/>
        <w:t>}</w:t>
      </w:r>
    </w:p>
    <w:p>
      <w:r>
        <w:t>{</w:t>
        <w:br/>
        <w:t>Index 2602:</w:t>
      </w:r>
    </w:p>
    <w:p>
      <w:r>
        <w:t>Question : "Guadalupe had 148 Doll. Alaina grasped some Doll. Now Guadalupe has 38  Doll. How many did Alaina graspeds?"</w:t>
      </w:r>
    </w:p>
    <w:p>
      <w:r>
        <w:t>Equation : " X = 148 - 38"</w:t>
      </w:r>
    </w:p>
    <w:p>
      <w:r>
        <w:t xml:space="preserve">Answer : "110" </w:t>
        <w:br/>
        <w:t>}</w:t>
      </w:r>
    </w:p>
    <w:p>
      <w:r>
        <w:t>{</w:t>
        <w:br/>
        <w:t>Index 2603:</w:t>
      </w:r>
    </w:p>
    <w:p>
      <w:r>
        <w:t>Question : "Sarah had 252 Doll. Jeff lay hold of some Doll. Now Sarah has 2  Doll. How many did Jeff lay hold ofs?"</w:t>
      </w:r>
    </w:p>
    <w:p>
      <w:r>
        <w:t>Equation : " X = 252 - 2"</w:t>
      </w:r>
    </w:p>
    <w:p>
      <w:r>
        <w:t xml:space="preserve">Answer : "250" </w:t>
        <w:br/>
        <w:t>}</w:t>
      </w:r>
    </w:p>
    <w:p>
      <w:r>
        <w:t>{</w:t>
        <w:br/>
        <w:t>Index 2604:</w:t>
      </w:r>
    </w:p>
    <w:p>
      <w:r>
        <w:t>Question : "Frederick had 281 lychee. Robert get hold of some lychee. Now Frederick has 78  lychee. How many did Robert get hold ofs?"</w:t>
      </w:r>
    </w:p>
    <w:p>
      <w:r>
        <w:t>Equation : " X = 281 - 78"</w:t>
      </w:r>
    </w:p>
    <w:p>
      <w:r>
        <w:t xml:space="preserve">Answer : "203" </w:t>
        <w:br/>
        <w:t>}</w:t>
      </w:r>
    </w:p>
    <w:p>
      <w:r>
        <w:t>{</w:t>
        <w:br/>
        <w:t>Index 2605:</w:t>
      </w:r>
    </w:p>
    <w:p>
      <w:r>
        <w:t>Question : "Grant had 123 pear. Jeffery lay hold of some pear. Now Grant has 33  pear. How many did Jeffery lay hold ofs?"</w:t>
      </w:r>
    </w:p>
    <w:p>
      <w:r>
        <w:t>Equation : " X = 123 - 33"</w:t>
      </w:r>
    </w:p>
    <w:p>
      <w:r>
        <w:t xml:space="preserve">Answer : "90" </w:t>
        <w:br/>
        <w:t>}</w:t>
      </w:r>
    </w:p>
    <w:p>
      <w:r>
        <w:t>{</w:t>
        <w:br/>
        <w:t>Index 2606:</w:t>
      </w:r>
    </w:p>
    <w:p>
      <w:r>
        <w:t>Question : "Donna had 134 blackcurrant. Charles take hold of some blackcurrant. Now Donna has 33  blackcurrant. How many did Charles take hold ofs?"</w:t>
      </w:r>
    </w:p>
    <w:p>
      <w:r>
        <w:t>Equation : " X = 134 - 33"</w:t>
      </w:r>
    </w:p>
    <w:p>
      <w:r>
        <w:t xml:space="preserve">Answer : "101" </w:t>
        <w:br/>
        <w:t>}</w:t>
      </w:r>
    </w:p>
    <w:p>
      <w:r>
        <w:t>{</w:t>
        <w:br/>
        <w:t>Index 2607:</w:t>
      </w:r>
    </w:p>
    <w:p>
      <w:r>
        <w:t>Question : "Nicole had 219 banana. Richard take hold of some banana. Now Nicole has 52  banana. How many did Richard take hold ofs?"</w:t>
      </w:r>
    </w:p>
    <w:p>
      <w:r>
        <w:t>Equation : " X = 219 - 52"</w:t>
      </w:r>
    </w:p>
    <w:p>
      <w:r>
        <w:t xml:space="preserve">Answer : "167" </w:t>
        <w:br/>
        <w:t>}</w:t>
      </w:r>
    </w:p>
    <w:p>
      <w:r>
        <w:t>{</w:t>
        <w:br/>
        <w:t>Index 2608:</w:t>
      </w:r>
    </w:p>
    <w:p>
      <w:r>
        <w:t>Question : "Rubi had 130 Beg. Kathleen clutched some Beg. Now Rubi has 4  Beg. How many did Kathleen clutcheds?"</w:t>
      </w:r>
    </w:p>
    <w:p>
      <w:r>
        <w:t>Equation : " X = 130 - 4"</w:t>
      </w:r>
    </w:p>
    <w:p>
      <w:r>
        <w:t xml:space="preserve">Answer : "126" </w:t>
        <w:br/>
        <w:t>}</w:t>
      </w:r>
    </w:p>
    <w:p>
      <w:r>
        <w:t>{</w:t>
        <w:br/>
        <w:t>Index 2609:</w:t>
      </w:r>
    </w:p>
    <w:p>
      <w:r>
        <w:t>Question : "Rosa had 299 fig. Deborah clasped some fig. Now Rosa has 33  fig. How many did Deborah claspeds?"</w:t>
      </w:r>
    </w:p>
    <w:p>
      <w:r>
        <w:t>Equation : " X = 299 - 33"</w:t>
      </w:r>
    </w:p>
    <w:p>
      <w:r>
        <w:t xml:space="preserve">Answer : "266" </w:t>
        <w:br/>
        <w:t>}</w:t>
      </w:r>
    </w:p>
    <w:p>
      <w:r>
        <w:t>{</w:t>
        <w:br/>
        <w:t>Index 2610:</w:t>
      </w:r>
    </w:p>
    <w:p>
      <w:r>
        <w:t>Question : "Willis had 215 apple. Ethel gripped some apple. Now Willis has 61  apple. How many did Ethel grippeds?"</w:t>
      </w:r>
    </w:p>
    <w:p>
      <w:r>
        <w:t>Equation : " X = 215 - 61"</w:t>
      </w:r>
    </w:p>
    <w:p>
      <w:r>
        <w:t xml:space="preserve">Answer : "154" </w:t>
        <w:br/>
        <w:t>}</w:t>
      </w:r>
    </w:p>
    <w:p>
      <w:r>
        <w:t>{</w:t>
        <w:br/>
        <w:t>Index 2611:</w:t>
      </w:r>
    </w:p>
    <w:p>
      <w:r>
        <w:t>Question : "Marc had 177 orange. Anne clutched some orange. Now Marc has 63  orange. How many did Anne clutcheds?"</w:t>
      </w:r>
    </w:p>
    <w:p>
      <w:r>
        <w:t>Equation : " X = 177 - 63"</w:t>
      </w:r>
    </w:p>
    <w:p>
      <w:r>
        <w:t xml:space="preserve">Answer : "114" </w:t>
        <w:br/>
        <w:t>}</w:t>
      </w:r>
    </w:p>
    <w:p>
      <w:r>
        <w:t>{</w:t>
        <w:br/>
        <w:t>Index 2612:</w:t>
      </w:r>
    </w:p>
    <w:p>
      <w:r>
        <w:t>Question : "Roy had 195 toy. Marian clutched some toy. Now Roy has 2  toy. How many did Marian clutcheds?"</w:t>
      </w:r>
    </w:p>
    <w:p>
      <w:r>
        <w:t>Equation : " X = 195 - 2"</w:t>
      </w:r>
    </w:p>
    <w:p>
      <w:r>
        <w:t xml:space="preserve">Answer : "193" </w:t>
        <w:br/>
        <w:t>}</w:t>
      </w:r>
    </w:p>
    <w:p>
      <w:r>
        <w:t>{</w:t>
        <w:br/>
        <w:t>Index 2613:</w:t>
      </w:r>
    </w:p>
    <w:p>
      <w:r>
        <w:t>Question : "Matthew had 274 Book. Kevin get hold of some Book. Now Matthew has 2  Book. How many did Kevin get hold ofs?"</w:t>
      </w:r>
    </w:p>
    <w:p>
      <w:r>
        <w:t>Equation : " X = 274 - 2"</w:t>
      </w:r>
    </w:p>
    <w:p>
      <w:r>
        <w:t xml:space="preserve">Answer : "272" </w:t>
        <w:br/>
        <w:t>}</w:t>
      </w:r>
    </w:p>
    <w:p>
      <w:r>
        <w:t>{</w:t>
        <w:br/>
        <w:t>Index 2614:</w:t>
      </w:r>
    </w:p>
    <w:p>
      <w:r>
        <w:t>Question : "Stephen had 177 nectarine. Priscila clasped some nectarine. Now Stephen has 57  nectarine. How many did Priscila claspeds?"</w:t>
      </w:r>
    </w:p>
    <w:p>
      <w:r>
        <w:t>Equation : " X = 177 - 57"</w:t>
      </w:r>
    </w:p>
    <w:p>
      <w:r>
        <w:t xml:space="preserve">Answer : "120" </w:t>
        <w:br/>
        <w:t>}</w:t>
      </w:r>
    </w:p>
    <w:p>
      <w:r>
        <w:t>{</w:t>
        <w:br/>
        <w:t>Index 2615:</w:t>
      </w:r>
    </w:p>
    <w:p>
      <w:r>
        <w:t>Question : "Felipe had 236 Doll. Cathleen get hold of some Doll. Now Felipe has 7  Doll. How many did Cathleen get hold ofs?"</w:t>
      </w:r>
    </w:p>
    <w:p>
      <w:r>
        <w:t>Equation : " X = 236 - 7"</w:t>
      </w:r>
    </w:p>
    <w:p>
      <w:r>
        <w:t xml:space="preserve">Answer : "229" </w:t>
        <w:br/>
        <w:t>}</w:t>
      </w:r>
    </w:p>
    <w:p>
      <w:r>
        <w:t>{</w:t>
        <w:br/>
        <w:t>Index 2616:</w:t>
      </w:r>
    </w:p>
    <w:p>
      <w:r>
        <w:t>Question : "Louis had 122 papaya. Lisa grabbed some papaya. Now Louis has 65  papaya. How many did Lisa grabbeds?"</w:t>
      </w:r>
    </w:p>
    <w:p>
      <w:r>
        <w:t>Equation : " X = 122 - 65"</w:t>
      </w:r>
    </w:p>
    <w:p>
      <w:r>
        <w:t xml:space="preserve">Answer : "57" </w:t>
        <w:br/>
        <w:t>}</w:t>
      </w:r>
    </w:p>
    <w:p>
      <w:r>
        <w:t>{</w:t>
        <w:br/>
        <w:t>Index 2617:</w:t>
      </w:r>
    </w:p>
    <w:p>
      <w:r>
        <w:t>Question : "Betty had 240 raspberry. Kimberly clasped some raspberry. Now Betty has 83  raspberry. How many did Kimberly claspeds?"</w:t>
      </w:r>
    </w:p>
    <w:p>
      <w:r>
        <w:t>Equation : " X = 240 - 83"</w:t>
      </w:r>
    </w:p>
    <w:p>
      <w:r>
        <w:t xml:space="preserve">Answer : "157" </w:t>
        <w:br/>
        <w:t>}</w:t>
      </w:r>
    </w:p>
    <w:p>
      <w:r>
        <w:t>{</w:t>
        <w:br/>
        <w:t>Index 2618:</w:t>
      </w:r>
    </w:p>
    <w:p>
      <w:r>
        <w:t>Question : "Santiago had 299 strawberry. Daniel get hold of some strawberry. Now Santiago has 95  strawberry. How many did Daniel get hold ofs?"</w:t>
      </w:r>
    </w:p>
    <w:p>
      <w:r>
        <w:t>Equation : " X = 299 - 95"</w:t>
      </w:r>
    </w:p>
    <w:p>
      <w:r>
        <w:t xml:space="preserve">Answer : "204" </w:t>
        <w:br/>
        <w:t>}</w:t>
      </w:r>
    </w:p>
    <w:p>
      <w:r>
        <w:t>{</w:t>
        <w:br/>
        <w:t>Index 2619:</w:t>
      </w:r>
    </w:p>
    <w:p>
      <w:r>
        <w:t>Question : "Dorothy had 299 papaya. Eva clasped some papaya. Now Dorothy has 4  papaya. How many did Eva claspeds?"</w:t>
      </w:r>
    </w:p>
    <w:p>
      <w:r>
        <w:t>Equation : " X = 299 - 4"</w:t>
      </w:r>
    </w:p>
    <w:p>
      <w:r>
        <w:t xml:space="preserve">Answer : "295" </w:t>
        <w:br/>
        <w:t>}</w:t>
      </w:r>
    </w:p>
    <w:p>
      <w:r>
        <w:t>{</w:t>
        <w:br/>
        <w:t>Index 2620:</w:t>
      </w:r>
    </w:p>
    <w:p>
      <w:r>
        <w:t>Question : "Robert had 143 strawberry. Rubin get hold of some strawberry. Now Robert has 1  strawberry. How many did Rubin get hold ofs?"</w:t>
      </w:r>
    </w:p>
    <w:p>
      <w:r>
        <w:t>Equation : " X = 143 - 1"</w:t>
      </w:r>
    </w:p>
    <w:p>
      <w:r>
        <w:t xml:space="preserve">Answer : "142" </w:t>
        <w:br/>
        <w:t>}</w:t>
      </w:r>
    </w:p>
    <w:p>
      <w:r>
        <w:t>{</w:t>
        <w:br/>
        <w:t>Index 2621:</w:t>
      </w:r>
    </w:p>
    <w:p>
      <w:r>
        <w:t>Question : "Scott had 170 Biscuit. Shirley grabbed some Biscuit. Now Scott has 56  Biscuit. How many did Shirley grabbeds?"</w:t>
      </w:r>
    </w:p>
    <w:p>
      <w:r>
        <w:t>Equation : " X = 170 - 56"</w:t>
      </w:r>
    </w:p>
    <w:p>
      <w:r>
        <w:t xml:space="preserve">Answer : "114" </w:t>
        <w:br/>
        <w:t>}</w:t>
      </w:r>
    </w:p>
    <w:p>
      <w:r>
        <w:t>{</w:t>
        <w:br/>
        <w:t>Index 2622:</w:t>
      </w:r>
    </w:p>
    <w:p>
      <w:r>
        <w:t>Question : "Chester had 292 quince. Carol clasped some quince. Now Chester has 43  quince. How many did Carol claspeds?"</w:t>
      </w:r>
    </w:p>
    <w:p>
      <w:r>
        <w:t>Equation : " X = 292 - 43"</w:t>
      </w:r>
    </w:p>
    <w:p>
      <w:r>
        <w:t xml:space="preserve">Answer : "249" </w:t>
        <w:br/>
        <w:t>}</w:t>
      </w:r>
    </w:p>
    <w:p>
      <w:r>
        <w:t>{</w:t>
        <w:br/>
        <w:t>Index 2623:</w:t>
      </w:r>
    </w:p>
    <w:p>
      <w:r>
        <w:t>Question : "Irma had 172 plum. Steven grabbed some plum. Now Irma has 63  plum. How many did Steven grabbeds?"</w:t>
      </w:r>
    </w:p>
    <w:p>
      <w:r>
        <w:t>Equation : " X = 172 - 63"</w:t>
      </w:r>
    </w:p>
    <w:p>
      <w:r>
        <w:t xml:space="preserve">Answer : "109" </w:t>
        <w:br/>
        <w:t>}</w:t>
      </w:r>
    </w:p>
    <w:p>
      <w:r>
        <w:t>{</w:t>
        <w:br/>
        <w:t>Index 2624:</w:t>
      </w:r>
    </w:p>
    <w:p>
      <w:r>
        <w:t>Question : "David had 167 Biscuit. Ricky clutched some Biscuit. Now David has 63  Biscuit. How many did Ricky clutcheds?"</w:t>
      </w:r>
    </w:p>
    <w:p>
      <w:r>
        <w:t>Equation : " X = 167 - 63"</w:t>
      </w:r>
    </w:p>
    <w:p>
      <w:r>
        <w:t xml:space="preserve">Answer : "104" </w:t>
        <w:br/>
        <w:t>}</w:t>
      </w:r>
    </w:p>
    <w:p>
      <w:r>
        <w:t>{</w:t>
        <w:br/>
        <w:t>Index 2625:</w:t>
      </w:r>
    </w:p>
    <w:p>
      <w:r>
        <w:t>Question : "William had 272 blackberry. Nelly grabbed some blackberry. Now William has 6  blackberry. How many did Nelly grabbeds?"</w:t>
      </w:r>
    </w:p>
    <w:p>
      <w:r>
        <w:t>Equation : " X = 272 - 6"</w:t>
      </w:r>
    </w:p>
    <w:p>
      <w:r>
        <w:t xml:space="preserve">Answer : "266" </w:t>
        <w:br/>
        <w:t>}</w:t>
      </w:r>
    </w:p>
    <w:p>
      <w:r>
        <w:t>{</w:t>
        <w:br/>
        <w:t>Index 2626:</w:t>
      </w:r>
    </w:p>
    <w:p>
      <w:r>
        <w:t>Question : "Shirley had 229 raspberry. Myrna grasped some raspberry. Now Shirley has 23  raspberry. How many did Myrna graspeds?"</w:t>
      </w:r>
    </w:p>
    <w:p>
      <w:r>
        <w:t>Equation : " X = 229 - 23"</w:t>
      </w:r>
    </w:p>
    <w:p>
      <w:r>
        <w:t xml:space="preserve">Answer : "206" </w:t>
        <w:br/>
        <w:t>}</w:t>
      </w:r>
    </w:p>
    <w:p>
      <w:r>
        <w:t>{</w:t>
        <w:br/>
        <w:t>Index 2627:</w:t>
      </w:r>
    </w:p>
    <w:p>
      <w:r>
        <w:t>Question : "Ivan had 184 lychee. Sarah get hold of some lychee. Now Ivan has 63  lychee. How many did Sarah get hold ofs?"</w:t>
      </w:r>
    </w:p>
    <w:p>
      <w:r>
        <w:t>Equation : " X = 184 - 63"</w:t>
      </w:r>
    </w:p>
    <w:p>
      <w:r>
        <w:t xml:space="preserve">Answer : "121" </w:t>
        <w:br/>
        <w:t>}</w:t>
      </w:r>
    </w:p>
    <w:p>
      <w:r>
        <w:t>{</w:t>
        <w:br/>
        <w:t>Index 2628:</w:t>
      </w:r>
    </w:p>
    <w:p>
      <w:r>
        <w:t>Question : "Andrea had 294 plum. Dean get hold of some plum. Now Andrea has 73  plum. How many did Dean get hold ofs?"</w:t>
      </w:r>
    </w:p>
    <w:p>
      <w:r>
        <w:t>Equation : " X = 294 - 73"</w:t>
      </w:r>
    </w:p>
    <w:p>
      <w:r>
        <w:t xml:space="preserve">Answer : "221" </w:t>
        <w:br/>
        <w:t>}</w:t>
      </w:r>
    </w:p>
    <w:p>
      <w:r>
        <w:t>{</w:t>
        <w:br/>
        <w:t>Index 2629:</w:t>
      </w:r>
    </w:p>
    <w:p>
      <w:r>
        <w:t>Question : "Tressa had 255 Pen. Ernesto grasped some Pen. Now Tressa has 20  Pen. How many did Ernesto graspeds?"</w:t>
      </w:r>
    </w:p>
    <w:p>
      <w:r>
        <w:t>Equation : " X = 255 - 20"</w:t>
      </w:r>
    </w:p>
    <w:p>
      <w:r>
        <w:t xml:space="preserve">Answer : "235" </w:t>
        <w:br/>
        <w:t>}</w:t>
      </w:r>
    </w:p>
    <w:p>
      <w:r>
        <w:t>{</w:t>
        <w:br/>
        <w:t>Index 2630:</w:t>
      </w:r>
    </w:p>
    <w:p>
      <w:r>
        <w:t>Question : "Benjamin had 256 Beg. Aja lay hold of some Beg. Now Benjamin has 77  Beg. How many did Aja lay hold ofs?"</w:t>
      </w:r>
    </w:p>
    <w:p>
      <w:r>
        <w:t>Equation : " X = 256 - 77"</w:t>
      </w:r>
    </w:p>
    <w:p>
      <w:r>
        <w:t xml:space="preserve">Answer : "179" </w:t>
        <w:br/>
        <w:t>}</w:t>
      </w:r>
    </w:p>
    <w:p>
      <w:r>
        <w:t>{</w:t>
        <w:br/>
        <w:t>Index 2631:</w:t>
      </w:r>
    </w:p>
    <w:p>
      <w:r>
        <w:t>Question : "Stephen had 274 raspberry. Anderson lay hold of some raspberry. Now Stephen has 3  raspberry. How many did Anderson lay hold ofs?"</w:t>
      </w:r>
    </w:p>
    <w:p>
      <w:r>
        <w:t>Equation : " X = 274 - 3"</w:t>
      </w:r>
    </w:p>
    <w:p>
      <w:r>
        <w:t xml:space="preserve">Answer : "271" </w:t>
        <w:br/>
        <w:t>}</w:t>
      </w:r>
    </w:p>
    <w:p>
      <w:r>
        <w:t>{</w:t>
        <w:br/>
        <w:t>Index 2632:</w:t>
      </w:r>
    </w:p>
    <w:p>
      <w:r>
        <w:t>Question : "Robert had 281 pear. Laurie take hold of some pear. Now Robert has 75  pear. How many did Laurie take hold ofs?"</w:t>
      </w:r>
    </w:p>
    <w:p>
      <w:r>
        <w:t>Equation : " X = 281 - 75"</w:t>
      </w:r>
    </w:p>
    <w:p>
      <w:r>
        <w:t xml:space="preserve">Answer : "206" </w:t>
        <w:br/>
        <w:t>}</w:t>
      </w:r>
    </w:p>
    <w:p>
      <w:r>
        <w:t>{</w:t>
        <w:br/>
        <w:t>Index 2633:</w:t>
      </w:r>
    </w:p>
    <w:p>
      <w:r>
        <w:t>Question : "Kimberly had 187 lemon. Connie clutched some lemon. Now Kimberly has 62  lemon. How many did Connie clutcheds?"</w:t>
      </w:r>
    </w:p>
    <w:p>
      <w:r>
        <w:t>Equation : " X = 187 - 62"</w:t>
      </w:r>
    </w:p>
    <w:p>
      <w:r>
        <w:t xml:space="preserve">Answer : "125" </w:t>
        <w:br/>
        <w:t>}</w:t>
      </w:r>
    </w:p>
    <w:p>
      <w:r>
        <w:t>{</w:t>
        <w:br/>
        <w:t>Index 2634:</w:t>
      </w:r>
    </w:p>
    <w:p>
      <w:r>
        <w:t>Question : "Theresa had 168 apple. Janette take hold of some apple. Now Theresa has 28  apple. How many did Janette take hold ofs?"</w:t>
      </w:r>
    </w:p>
    <w:p>
      <w:r>
        <w:t>Equation : " X = 168 - 28"</w:t>
      </w:r>
    </w:p>
    <w:p>
      <w:r>
        <w:t xml:space="preserve">Answer : "140" </w:t>
        <w:br/>
        <w:t>}</w:t>
      </w:r>
    </w:p>
    <w:p>
      <w:r>
        <w:t>{</w:t>
        <w:br/>
        <w:t>Index 2635:</w:t>
      </w:r>
    </w:p>
    <w:p>
      <w:r>
        <w:t>Question : "Michael had 168 quince. Gary grasped some quince. Now Michael has 8  quince. How many did Gary graspeds?"</w:t>
      </w:r>
    </w:p>
    <w:p>
      <w:r>
        <w:t>Equation : " X = 168 - 8"</w:t>
      </w:r>
    </w:p>
    <w:p>
      <w:r>
        <w:t xml:space="preserve">Answer : "160" </w:t>
        <w:br/>
        <w:t>}</w:t>
      </w:r>
    </w:p>
    <w:p>
      <w:r>
        <w:t>{</w:t>
        <w:br/>
        <w:t>Index 2636:</w:t>
      </w:r>
    </w:p>
    <w:p>
      <w:r>
        <w:t>Question : "Henry had 249 Mango. Barbara get hold of some Mango. Now Henry has 57  Mango. How many did Barbara get hold ofs?"</w:t>
      </w:r>
    </w:p>
    <w:p>
      <w:r>
        <w:t>Equation : " X = 249 - 57"</w:t>
      </w:r>
    </w:p>
    <w:p>
      <w:r>
        <w:t xml:space="preserve">Answer : "192" </w:t>
        <w:br/>
        <w:t>}</w:t>
      </w:r>
    </w:p>
    <w:p>
      <w:r>
        <w:t>{</w:t>
        <w:br/>
        <w:t>Index 2637:</w:t>
      </w:r>
    </w:p>
    <w:p>
      <w:r>
        <w:t>Question : "Peter had 212 Car. Freda lay hold of some Car. Now Peter has 100  Car. How many did Freda lay hold ofs?"</w:t>
      </w:r>
    </w:p>
    <w:p>
      <w:r>
        <w:t>Equation : " X = 212 - 100"</w:t>
      </w:r>
    </w:p>
    <w:p>
      <w:r>
        <w:t xml:space="preserve">Answer : "112" </w:t>
        <w:br/>
        <w:t>}</w:t>
      </w:r>
    </w:p>
    <w:p>
      <w:r>
        <w:t>{</w:t>
        <w:br/>
        <w:t>Index 2638:</w:t>
      </w:r>
    </w:p>
    <w:p>
      <w:r>
        <w:t>Question : "Lance had 212 strawberry. Melissa grasped some strawberry. Now Lance has 13  strawberry. How many did Melissa graspeds?"</w:t>
      </w:r>
    </w:p>
    <w:p>
      <w:r>
        <w:t>Equation : " X = 212 - 13"</w:t>
      </w:r>
    </w:p>
    <w:p>
      <w:r>
        <w:t xml:space="preserve">Answer : "199" </w:t>
        <w:br/>
        <w:t>}</w:t>
      </w:r>
    </w:p>
    <w:p>
      <w:r>
        <w:t>{</w:t>
        <w:br/>
        <w:t>Index 2639:</w:t>
      </w:r>
    </w:p>
    <w:p>
      <w:r>
        <w:t>Question : "Edward had 141 Car. Vicki get hold of some Car. Now Edward has 13  Car. How many did Vicki get hold ofs?"</w:t>
      </w:r>
    </w:p>
    <w:p>
      <w:r>
        <w:t>Equation : " X = 141 - 13"</w:t>
      </w:r>
    </w:p>
    <w:p>
      <w:r>
        <w:t xml:space="preserve">Answer : "128" </w:t>
        <w:br/>
        <w:t>}</w:t>
      </w:r>
    </w:p>
    <w:p>
      <w:r>
        <w:t>{</w:t>
        <w:br/>
        <w:t>Index 2640:</w:t>
      </w:r>
    </w:p>
    <w:p>
      <w:r>
        <w:t>Question : "Hugh had 221 fig. Janice grabbed some fig. Now Hugh has 40  fig. How many did Janice grabbeds?"</w:t>
      </w:r>
    </w:p>
    <w:p>
      <w:r>
        <w:t>Equation : " X = 221 - 40"</w:t>
      </w:r>
    </w:p>
    <w:p>
      <w:r>
        <w:t xml:space="preserve">Answer : "181" </w:t>
        <w:br/>
        <w:t>}</w:t>
      </w:r>
    </w:p>
    <w:p>
      <w:r>
        <w:t>{</w:t>
        <w:br/>
        <w:t>Index 2641:</w:t>
      </w:r>
    </w:p>
    <w:p>
      <w:r>
        <w:t>Question : "Ethel had 109 watermelon. John clasped some watermelon. Now Ethel has 57  watermelon. How many did John claspeds?"</w:t>
      </w:r>
    </w:p>
    <w:p>
      <w:r>
        <w:t>Equation : " X = 109 - 57"</w:t>
      </w:r>
    </w:p>
    <w:p>
      <w:r>
        <w:t xml:space="preserve">Answer : "52" </w:t>
        <w:br/>
        <w:t>}</w:t>
      </w:r>
    </w:p>
    <w:p>
      <w:r>
        <w:t>{</w:t>
        <w:br/>
        <w:t>Index 2642:</w:t>
      </w:r>
    </w:p>
    <w:p>
      <w:r>
        <w:t>Question : "Michael had 148 Beg. Steven clasped some Beg. Now Michael has 64  Beg. How many did Steven claspeds?"</w:t>
      </w:r>
    </w:p>
    <w:p>
      <w:r>
        <w:t>Equation : " X = 148 - 64"</w:t>
      </w:r>
    </w:p>
    <w:p>
      <w:r>
        <w:t xml:space="preserve">Answer : "84" </w:t>
        <w:br/>
        <w:t>}</w:t>
      </w:r>
    </w:p>
    <w:p>
      <w:r>
        <w:t>{</w:t>
        <w:br/>
        <w:t>Index 2643:</w:t>
      </w:r>
    </w:p>
    <w:p>
      <w:r>
        <w:t>Question : "Peter had 290 Bread. Laura gripped some Bread. Now Peter has 69  Bread. How many did Laura grippeds?"</w:t>
      </w:r>
    </w:p>
    <w:p>
      <w:r>
        <w:t>Equation : " X = 290 - 69"</w:t>
      </w:r>
    </w:p>
    <w:p>
      <w:r>
        <w:t xml:space="preserve">Answer : "221" </w:t>
        <w:br/>
        <w:t>}</w:t>
      </w:r>
    </w:p>
    <w:p>
      <w:r>
        <w:t>{</w:t>
        <w:br/>
        <w:t>Index 2644:</w:t>
      </w:r>
    </w:p>
    <w:p>
      <w:r>
        <w:t>Question : "Claudia had 225 banana. Richard get hold of some banana. Now Claudia has 86  banana. How many did Richard get hold ofs?"</w:t>
      </w:r>
    </w:p>
    <w:p>
      <w:r>
        <w:t>Equation : " X = 225 - 86"</w:t>
      </w:r>
    </w:p>
    <w:p>
      <w:r>
        <w:t xml:space="preserve">Answer : "139" </w:t>
        <w:br/>
        <w:t>}</w:t>
      </w:r>
    </w:p>
    <w:p>
      <w:r>
        <w:t>{</w:t>
        <w:br/>
        <w:t>Index 2645:</w:t>
      </w:r>
    </w:p>
    <w:p>
      <w:r>
        <w:t>Question : "Frank had 155 Bread. William take hold of some Bread. Now Frank has 44  Bread. How many did William take hold ofs?"</w:t>
      </w:r>
    </w:p>
    <w:p>
      <w:r>
        <w:t>Equation : " X = 155 - 44"</w:t>
      </w:r>
    </w:p>
    <w:p>
      <w:r>
        <w:t xml:space="preserve">Answer : "111" </w:t>
        <w:br/>
        <w:t>}</w:t>
      </w:r>
    </w:p>
    <w:p>
      <w:r>
        <w:t>{</w:t>
        <w:br/>
        <w:t>Index 2646:</w:t>
      </w:r>
    </w:p>
    <w:p>
      <w:r>
        <w:t>Question : "Richard had 258 raspberry. James clutched some raspberry. Now Richard has 99  raspberry. How many did James clutcheds?"</w:t>
      </w:r>
    </w:p>
    <w:p>
      <w:r>
        <w:t>Equation : " X = 258 - 99"</w:t>
      </w:r>
    </w:p>
    <w:p>
      <w:r>
        <w:t xml:space="preserve">Answer : "159" </w:t>
        <w:br/>
        <w:t>}</w:t>
      </w:r>
    </w:p>
    <w:p>
      <w:r>
        <w:t>{</w:t>
        <w:br/>
        <w:t>Index 2647:</w:t>
      </w:r>
    </w:p>
    <w:p>
      <w:r>
        <w:t>Question : "Morgan had 279 raspberry. William get hold of some raspberry. Now Morgan has 2  raspberry. How many did William get hold ofs?"</w:t>
      </w:r>
    </w:p>
    <w:p>
      <w:r>
        <w:t>Equation : " X = 279 - 2"</w:t>
      </w:r>
    </w:p>
    <w:p>
      <w:r>
        <w:t xml:space="preserve">Answer : "277" </w:t>
        <w:br/>
        <w:t>}</w:t>
      </w:r>
    </w:p>
    <w:p>
      <w:r>
        <w:t>{</w:t>
        <w:br/>
        <w:t>Index 2648:</w:t>
      </w:r>
    </w:p>
    <w:p>
      <w:r>
        <w:t>Question : "Jennie had 167 nectarine. Frank get hold of some nectarine. Now Jennie has 69  nectarine. How many did Frank get hold ofs?"</w:t>
      </w:r>
    </w:p>
    <w:p>
      <w:r>
        <w:t>Equation : " X = 167 - 69"</w:t>
      </w:r>
    </w:p>
    <w:p>
      <w:r>
        <w:t xml:space="preserve">Answer : "98" </w:t>
        <w:br/>
        <w:t>}</w:t>
      </w:r>
    </w:p>
    <w:p>
      <w:r>
        <w:t>{</w:t>
        <w:br/>
        <w:t>Index 2649:</w:t>
      </w:r>
    </w:p>
    <w:p>
      <w:r>
        <w:t>Question : "Joshua had 278 quince. Timothy clutched some quince. Now Joshua has 85  quince. How many did Timothy clutcheds?"</w:t>
      </w:r>
    </w:p>
    <w:p>
      <w:r>
        <w:t>Equation : " X = 278 - 85"</w:t>
      </w:r>
    </w:p>
    <w:p>
      <w:r>
        <w:t xml:space="preserve">Answer : "193" </w:t>
        <w:br/>
        <w:t>}</w:t>
      </w:r>
    </w:p>
    <w:p>
      <w:r>
        <w:t>{</w:t>
        <w:br/>
        <w:t>Index 2650:</w:t>
      </w:r>
    </w:p>
    <w:p>
      <w:r>
        <w:t>Question : "Clifton had 288 blackberry. Adan grabbed some blackberry. Now Clifton has 12  blackberry. How many did Adan grabbeds?"</w:t>
      </w:r>
    </w:p>
    <w:p>
      <w:r>
        <w:t>Equation : " X = 288 - 12"</w:t>
      </w:r>
    </w:p>
    <w:p>
      <w:r>
        <w:t xml:space="preserve">Answer : "276" </w:t>
        <w:br/>
        <w:t>}</w:t>
      </w:r>
    </w:p>
    <w:p>
      <w:r>
        <w:t>{</w:t>
        <w:br/>
        <w:t>Index 2651:</w:t>
      </w:r>
    </w:p>
    <w:p>
      <w:r>
        <w:t>Question : "Wendy had 248 lychee. Michael grabbed some lychee. Now Wendy has 38  lychee. How many did Michael grabbeds?"</w:t>
      </w:r>
    </w:p>
    <w:p>
      <w:r>
        <w:t>Equation : " X = 248 - 38"</w:t>
      </w:r>
    </w:p>
    <w:p>
      <w:r>
        <w:t xml:space="preserve">Answer : "210" </w:t>
        <w:br/>
        <w:t>}</w:t>
      </w:r>
    </w:p>
    <w:p>
      <w:r>
        <w:t>{</w:t>
        <w:br/>
        <w:t>Index 2652:</w:t>
      </w:r>
    </w:p>
    <w:p>
      <w:r>
        <w:t>Question : "Stephen had 150 Banana. Ricky clutched some Banana. Now Stephen has 31  Banana. How many did Ricky clutcheds?"</w:t>
      </w:r>
    </w:p>
    <w:p>
      <w:r>
        <w:t>Equation : " X = 150 - 31"</w:t>
      </w:r>
    </w:p>
    <w:p>
      <w:r>
        <w:t xml:space="preserve">Answer : "119" </w:t>
        <w:br/>
        <w:t>}</w:t>
      </w:r>
    </w:p>
    <w:p>
      <w:r>
        <w:t>{</w:t>
        <w:br/>
        <w:t>Index 2653:</w:t>
      </w:r>
    </w:p>
    <w:p>
      <w:r>
        <w:t>Question : "Tonya had 196 kiwi. Susan get hold of some kiwi. Now Tonya has 38  kiwi. How many did Susan get hold ofs?"</w:t>
      </w:r>
    </w:p>
    <w:p>
      <w:r>
        <w:t>Equation : " X = 196 - 38"</w:t>
      </w:r>
    </w:p>
    <w:p>
      <w:r>
        <w:t xml:space="preserve">Answer : "158" </w:t>
        <w:br/>
        <w:t>}</w:t>
      </w:r>
    </w:p>
    <w:p>
      <w:r>
        <w:t>{</w:t>
        <w:br/>
        <w:t>Index 2654:</w:t>
      </w:r>
    </w:p>
    <w:p>
      <w:r>
        <w:t>Question : "Floyd had 248 Bread. Virginia clutched some Bread. Now Floyd has 34  Bread. How many did Virginia clutcheds?"</w:t>
      </w:r>
    </w:p>
    <w:p>
      <w:r>
        <w:t>Equation : " X = 248 - 34"</w:t>
      </w:r>
    </w:p>
    <w:p>
      <w:r>
        <w:t xml:space="preserve">Answer : "214" </w:t>
        <w:br/>
        <w:t>}</w:t>
      </w:r>
    </w:p>
    <w:p>
      <w:r>
        <w:t>{</w:t>
        <w:br/>
        <w:t>Index 2655:</w:t>
      </w:r>
    </w:p>
    <w:p>
      <w:r>
        <w:t>Question : "Maria had 195 blueberry. Jamar gripped some blueberry. Now Maria has 81  blueberry. How many did Jamar grippeds?"</w:t>
      </w:r>
    </w:p>
    <w:p>
      <w:r>
        <w:t>Equation : " X = 195 - 81"</w:t>
      </w:r>
    </w:p>
    <w:p>
      <w:r>
        <w:t xml:space="preserve">Answer : "114" </w:t>
        <w:br/>
        <w:t>}</w:t>
      </w:r>
    </w:p>
    <w:p>
      <w:r>
        <w:t>{</w:t>
        <w:br/>
        <w:t>Index 2656:</w:t>
      </w:r>
    </w:p>
    <w:p>
      <w:r>
        <w:t>Question : "Rebecca had 292 fig. Melanie grabbed some fig. Now Rebecca has 47  fig. How many did Melanie grabbeds?"</w:t>
      </w:r>
    </w:p>
    <w:p>
      <w:r>
        <w:t>Equation : " X = 292 - 47"</w:t>
      </w:r>
    </w:p>
    <w:p>
      <w:r>
        <w:t xml:space="preserve">Answer : "245" </w:t>
        <w:br/>
        <w:t>}</w:t>
      </w:r>
    </w:p>
    <w:p>
      <w:r>
        <w:t>{</w:t>
        <w:br/>
        <w:t>Index 2657:</w:t>
      </w:r>
    </w:p>
    <w:p>
      <w:r>
        <w:t>Question : "Lavern had 149 Car. Richard get hold of some Car. Now Lavern has 13  Car. How many did Richard get hold ofs?"</w:t>
      </w:r>
    </w:p>
    <w:p>
      <w:r>
        <w:t>Equation : " X = 149 - 13"</w:t>
      </w:r>
    </w:p>
    <w:p>
      <w:r>
        <w:t xml:space="preserve">Answer : "136" </w:t>
        <w:br/>
        <w:t>}</w:t>
      </w:r>
    </w:p>
    <w:p>
      <w:r>
        <w:t>{</w:t>
        <w:br/>
        <w:t>Index 2658:</w:t>
      </w:r>
    </w:p>
    <w:p>
      <w:r>
        <w:t>Question : "Ella had 130 watermelon. Wendy grabbed some watermelon. Now Ella has 31  watermelon. How many did Wendy grabbeds?"</w:t>
      </w:r>
    </w:p>
    <w:p>
      <w:r>
        <w:t>Equation : " X = 130 - 31"</w:t>
      </w:r>
    </w:p>
    <w:p>
      <w:r>
        <w:t xml:space="preserve">Answer : "99" </w:t>
        <w:br/>
        <w:t>}</w:t>
      </w:r>
    </w:p>
    <w:p>
      <w:r>
        <w:t>{</w:t>
        <w:br/>
        <w:t>Index 2659:</w:t>
      </w:r>
    </w:p>
    <w:p>
      <w:r>
        <w:t>Question : "Patricia had 219 Mango. Alicia take hold of some Mango. Now Patricia has 62  Mango. How many did Alicia take hold ofs?"</w:t>
      </w:r>
    </w:p>
    <w:p>
      <w:r>
        <w:t>Equation : " X = 219 - 62"</w:t>
      </w:r>
    </w:p>
    <w:p>
      <w:r>
        <w:t xml:space="preserve">Answer : "157" </w:t>
        <w:br/>
        <w:t>}</w:t>
      </w:r>
    </w:p>
    <w:p>
      <w:r>
        <w:t>{</w:t>
        <w:br/>
        <w:t>Index 2660:</w:t>
      </w:r>
    </w:p>
    <w:p>
      <w:r>
        <w:t>Question : "Frederick had 116 apple. Josephine clutched some apple. Now Frederick has 26  apple. How many did Josephine clutcheds?"</w:t>
      </w:r>
    </w:p>
    <w:p>
      <w:r>
        <w:t>Equation : " X = 116 - 26"</w:t>
      </w:r>
    </w:p>
    <w:p>
      <w:r>
        <w:t xml:space="preserve">Answer : "90" </w:t>
        <w:br/>
        <w:t>}</w:t>
      </w:r>
    </w:p>
    <w:p>
      <w:r>
        <w:t>{</w:t>
        <w:br/>
        <w:t>Index 2661:</w:t>
      </w:r>
    </w:p>
    <w:p>
      <w:r>
        <w:t>Question : "Angela had 148 peach. Donte lay hold of some peach. Now Angela has 63  peach. How many did Donte lay hold ofs?"</w:t>
      </w:r>
    </w:p>
    <w:p>
      <w:r>
        <w:t>Equation : " X = 148 - 63"</w:t>
      </w:r>
    </w:p>
    <w:p>
      <w:r>
        <w:t xml:space="preserve">Answer : "85" </w:t>
        <w:br/>
        <w:t>}</w:t>
      </w:r>
    </w:p>
    <w:p>
      <w:r>
        <w:t>{</w:t>
        <w:br/>
        <w:t>Index 2662:</w:t>
      </w:r>
    </w:p>
    <w:p>
      <w:r>
        <w:t>Question : "Lydia had 257 lemon. Amy lay hold of some lemon. Now Lydia has 95  lemon. How many did Amy lay hold ofs?"</w:t>
      </w:r>
    </w:p>
    <w:p>
      <w:r>
        <w:t>Equation : " X = 257 - 95"</w:t>
      </w:r>
    </w:p>
    <w:p>
      <w:r>
        <w:t xml:space="preserve">Answer : "162" </w:t>
        <w:br/>
        <w:t>}</w:t>
      </w:r>
    </w:p>
    <w:p>
      <w:r>
        <w:t>{</w:t>
        <w:br/>
        <w:t>Index 2663:</w:t>
      </w:r>
    </w:p>
    <w:p>
      <w:r>
        <w:t>Question : "Toney had 115 toy. Howard take hold of some toy. Now Toney has 68  toy. How many did Howard take hold ofs?"</w:t>
      </w:r>
    </w:p>
    <w:p>
      <w:r>
        <w:t>Equation : " X = 115 - 68"</w:t>
      </w:r>
    </w:p>
    <w:p>
      <w:r>
        <w:t xml:space="preserve">Answer : "47" </w:t>
        <w:br/>
        <w:t>}</w:t>
      </w:r>
    </w:p>
    <w:p>
      <w:r>
        <w:t>{</w:t>
        <w:br/>
        <w:t>Index 2664:</w:t>
      </w:r>
    </w:p>
    <w:p>
      <w:r>
        <w:t>Question : "Paul had 146 Car. Pamela clasped some Car. Now Paul has 84  Car. How many did Pamela claspeds?"</w:t>
      </w:r>
    </w:p>
    <w:p>
      <w:r>
        <w:t>Equation : " X = 146 - 84"</w:t>
      </w:r>
    </w:p>
    <w:p>
      <w:r>
        <w:t xml:space="preserve">Answer : "62" </w:t>
        <w:br/>
        <w:t>}</w:t>
      </w:r>
    </w:p>
    <w:p>
      <w:r>
        <w:t>{</w:t>
        <w:br/>
        <w:t>Index 2665:</w:t>
      </w:r>
    </w:p>
    <w:p>
      <w:r>
        <w:t>Question : "Angel had 202 peach. Martha clasped some peach. Now Angel has 71  peach. How many did Martha claspeds?"</w:t>
      </w:r>
    </w:p>
    <w:p>
      <w:r>
        <w:t>Equation : " X = 202 - 71"</w:t>
      </w:r>
    </w:p>
    <w:p>
      <w:r>
        <w:t xml:space="preserve">Answer : "131" </w:t>
        <w:br/>
        <w:t>}</w:t>
      </w:r>
    </w:p>
    <w:p>
      <w:r>
        <w:t>{</w:t>
        <w:br/>
        <w:t>Index 2666:</w:t>
      </w:r>
    </w:p>
    <w:p>
      <w:r>
        <w:t>Question : "Jeff had 295 peach. Thomas grasped some peach. Now Jeff has 14  peach. How many did Thomas graspeds?"</w:t>
      </w:r>
    </w:p>
    <w:p>
      <w:r>
        <w:t>Equation : " X = 295 - 14"</w:t>
      </w:r>
    </w:p>
    <w:p>
      <w:r>
        <w:t xml:space="preserve">Answer : "281" </w:t>
        <w:br/>
        <w:t>}</w:t>
      </w:r>
    </w:p>
    <w:p>
      <w:r>
        <w:t>{</w:t>
        <w:br/>
        <w:t>Index 2667:</w:t>
      </w:r>
    </w:p>
    <w:p>
      <w:r>
        <w:t>Question : "Dewey had 238 coconut. Rita take hold of some coconut. Now Dewey has 66  coconut. How many did Rita take hold ofs?"</w:t>
      </w:r>
    </w:p>
    <w:p>
      <w:r>
        <w:t>Equation : " X = 238 - 66"</w:t>
      </w:r>
    </w:p>
    <w:p>
      <w:r>
        <w:t xml:space="preserve">Answer : "172" </w:t>
        <w:br/>
        <w:t>}</w:t>
      </w:r>
    </w:p>
    <w:p>
      <w:r>
        <w:t>{</w:t>
        <w:br/>
        <w:t>Index 2668:</w:t>
      </w:r>
    </w:p>
    <w:p>
      <w:r>
        <w:t>Question : "Vivian had 231 cherry. Annette gripped some cherry. Now Vivian has 93  cherry. How many did Annette grippeds?"</w:t>
      </w:r>
    </w:p>
    <w:p>
      <w:r>
        <w:t>Equation : " X = 231 - 93"</w:t>
      </w:r>
    </w:p>
    <w:p>
      <w:r>
        <w:t xml:space="preserve">Answer : "138" </w:t>
        <w:br/>
        <w:t>}</w:t>
      </w:r>
    </w:p>
    <w:p>
      <w:r>
        <w:t>{</w:t>
        <w:br/>
        <w:t>Index 2669:</w:t>
      </w:r>
    </w:p>
    <w:p>
      <w:r>
        <w:t>Question : "Lester had 268 mango. Craig lay hold of some mango. Now Lester has 28  mango. How many did Craig lay hold ofs?"</w:t>
      </w:r>
    </w:p>
    <w:p>
      <w:r>
        <w:t>Equation : " X = 268 - 28"</w:t>
      </w:r>
    </w:p>
    <w:p>
      <w:r>
        <w:t xml:space="preserve">Answer : "240" </w:t>
        <w:br/>
        <w:t>}</w:t>
      </w:r>
    </w:p>
    <w:p>
      <w:r>
        <w:t>{</w:t>
        <w:br/>
        <w:t>Index 2670:</w:t>
      </w:r>
    </w:p>
    <w:p>
      <w:r>
        <w:t>Question : "Annie had 234 lychee. Scott take hold of some lychee. Now Annie has 95  lychee. How many did Scott take hold ofs?"</w:t>
      </w:r>
    </w:p>
    <w:p>
      <w:r>
        <w:t>Equation : " X = 234 - 95"</w:t>
      </w:r>
    </w:p>
    <w:p>
      <w:r>
        <w:t xml:space="preserve">Answer : "139" </w:t>
        <w:br/>
        <w:t>}</w:t>
      </w:r>
    </w:p>
    <w:p>
      <w:r>
        <w:t>{</w:t>
        <w:br/>
        <w:t>Index 2671:</w:t>
      </w:r>
    </w:p>
    <w:p>
      <w:r>
        <w:t>Question : "Katrina had 146 blackberry. Rufus lay hold of some blackberry. Now Katrina has 49  blackberry. How many did Rufus lay hold ofs?"</w:t>
      </w:r>
    </w:p>
    <w:p>
      <w:r>
        <w:t>Equation : " X = 146 - 49"</w:t>
      </w:r>
    </w:p>
    <w:p>
      <w:r>
        <w:t xml:space="preserve">Answer : "97" </w:t>
        <w:br/>
        <w:t>}</w:t>
      </w:r>
    </w:p>
    <w:p>
      <w:r>
        <w:t>{</w:t>
        <w:br/>
        <w:t>Index 2672:</w:t>
      </w:r>
    </w:p>
    <w:p>
      <w:r>
        <w:t>Question : "Anthony had 285 Car. Donald grasped some Car. Now Anthony has 32  Car. How many did Donald graspeds?"</w:t>
      </w:r>
    </w:p>
    <w:p>
      <w:r>
        <w:t>Equation : " X = 285 - 32"</w:t>
      </w:r>
    </w:p>
    <w:p>
      <w:r>
        <w:t xml:space="preserve">Answer : "253" </w:t>
        <w:br/>
        <w:t>}</w:t>
      </w:r>
    </w:p>
    <w:p>
      <w:r>
        <w:t>{</w:t>
        <w:br/>
        <w:t>Index 2673:</w:t>
      </w:r>
    </w:p>
    <w:p>
      <w:r>
        <w:t>Question : "Randy had 135 Biscuit. Chester take hold of some Biscuit. Now Randy has 46  Biscuit. How many did Chester take hold ofs?"</w:t>
      </w:r>
    </w:p>
    <w:p>
      <w:r>
        <w:t>Equation : " X = 135 - 46"</w:t>
      </w:r>
    </w:p>
    <w:p>
      <w:r>
        <w:t xml:space="preserve">Answer : "89" </w:t>
        <w:br/>
        <w:t>}</w:t>
      </w:r>
    </w:p>
    <w:p>
      <w:r>
        <w:t>{</w:t>
        <w:br/>
        <w:t>Index 2674:</w:t>
      </w:r>
    </w:p>
    <w:p>
      <w:r>
        <w:t>Question : "Cynthia had 128 peach. Abel take hold of some peach. Now Cynthia has 53  peach. How many did Abel take hold ofs?"</w:t>
      </w:r>
    </w:p>
    <w:p>
      <w:r>
        <w:t>Equation : " X = 128 - 53"</w:t>
      </w:r>
    </w:p>
    <w:p>
      <w:r>
        <w:t xml:space="preserve">Answer : "75" </w:t>
        <w:br/>
        <w:t>}</w:t>
      </w:r>
    </w:p>
    <w:p>
      <w:r>
        <w:t>{</w:t>
        <w:br/>
        <w:t>Index 2675:</w:t>
      </w:r>
    </w:p>
    <w:p>
      <w:r>
        <w:t>Question : "Jacqueline had 131 cherry. Yvonne clutched some cherry. Now Jacqueline has 80  cherry. How many did Yvonne clutcheds?"</w:t>
      </w:r>
    </w:p>
    <w:p>
      <w:r>
        <w:t>Equation : " X = 131 - 80"</w:t>
      </w:r>
    </w:p>
    <w:p>
      <w:r>
        <w:t xml:space="preserve">Answer : "51" </w:t>
        <w:br/>
        <w:t>}</w:t>
      </w:r>
    </w:p>
    <w:p>
      <w:r>
        <w:t>{</w:t>
        <w:br/>
        <w:t>Index 2676:</w:t>
      </w:r>
    </w:p>
    <w:p>
      <w:r>
        <w:t>Question : "Alexander had 106 peach. Brenda get hold of some peach. Now Alexander has 8  peach. How many did Brenda get hold ofs?"</w:t>
      </w:r>
    </w:p>
    <w:p>
      <w:r>
        <w:t>Equation : " X = 106 - 8"</w:t>
      </w:r>
    </w:p>
    <w:p>
      <w:r>
        <w:t xml:space="preserve">Answer : "98" </w:t>
        <w:br/>
        <w:t>}</w:t>
      </w:r>
    </w:p>
    <w:p>
      <w:r>
        <w:t>{</w:t>
        <w:br/>
        <w:t>Index 2677:</w:t>
      </w:r>
    </w:p>
    <w:p>
      <w:r>
        <w:t>Question : "Sam had 115 coconut. John lay hold of some coconut. Now Sam has 91  coconut. How many did John lay hold ofs?"</w:t>
      </w:r>
    </w:p>
    <w:p>
      <w:r>
        <w:t>Equation : " X = 115 - 91"</w:t>
      </w:r>
    </w:p>
    <w:p>
      <w:r>
        <w:t xml:space="preserve">Answer : "24" </w:t>
        <w:br/>
        <w:t>}</w:t>
      </w:r>
    </w:p>
    <w:p>
      <w:r>
        <w:t>{</w:t>
        <w:br/>
        <w:t>Index 2678:</w:t>
      </w:r>
    </w:p>
    <w:p>
      <w:r>
        <w:t>Question : "Gail had 117 toy. Jasmine clasped some toy. Now Gail has 2  toy. How many did Jasmine claspeds?"</w:t>
      </w:r>
    </w:p>
    <w:p>
      <w:r>
        <w:t>Equation : " X = 117 - 2"</w:t>
      </w:r>
    </w:p>
    <w:p>
      <w:r>
        <w:t xml:space="preserve">Answer : "115" </w:t>
        <w:br/>
        <w:t>}</w:t>
      </w:r>
    </w:p>
    <w:p>
      <w:r>
        <w:t>{</w:t>
        <w:br/>
        <w:t>Index 2679:</w:t>
      </w:r>
    </w:p>
    <w:p>
      <w:r>
        <w:t>Question : "Logan had 115 Car. Ellen grabbed some Car. Now Logan has 69  Car. How many did Ellen grabbeds?"</w:t>
      </w:r>
    </w:p>
    <w:p>
      <w:r>
        <w:t>Equation : " X = 115 - 69"</w:t>
      </w:r>
    </w:p>
    <w:p>
      <w:r>
        <w:t xml:space="preserve">Answer : "46" </w:t>
        <w:br/>
        <w:t>}</w:t>
      </w:r>
    </w:p>
    <w:p>
      <w:r>
        <w:t>{</w:t>
        <w:br/>
        <w:t>Index 2680:</w:t>
      </w:r>
    </w:p>
    <w:p>
      <w:r>
        <w:t>Question : "Freda had 198 lychee. James grasped some lychee. Now Freda has 82  lychee. How many did James graspeds?"</w:t>
      </w:r>
    </w:p>
    <w:p>
      <w:r>
        <w:t>Equation : " X = 198 - 82"</w:t>
      </w:r>
    </w:p>
    <w:p>
      <w:r>
        <w:t xml:space="preserve">Answer : "116" </w:t>
        <w:br/>
        <w:t>}</w:t>
      </w:r>
    </w:p>
    <w:p>
      <w:r>
        <w:t>{</w:t>
        <w:br/>
        <w:t>Index 2681:</w:t>
      </w:r>
    </w:p>
    <w:p>
      <w:r>
        <w:t>Question : "Sara had 294 Pen. Maria clutched some Pen. Now Sara has 44  Pen. How many did Maria clutcheds?"</w:t>
      </w:r>
    </w:p>
    <w:p>
      <w:r>
        <w:t>Equation : " X = 294 - 44"</w:t>
      </w:r>
    </w:p>
    <w:p>
      <w:r>
        <w:t xml:space="preserve">Answer : "250" </w:t>
        <w:br/>
        <w:t>}</w:t>
      </w:r>
    </w:p>
    <w:p>
      <w:r>
        <w:t>{</w:t>
        <w:br/>
        <w:t>Index 2682:</w:t>
      </w:r>
    </w:p>
    <w:p>
      <w:r>
        <w:t>Question : "Sue had 148 mango. Danny take hold of some mango. Now Sue has 76  mango. How many did Danny take hold ofs?"</w:t>
      </w:r>
    </w:p>
    <w:p>
      <w:r>
        <w:t>Equation : " X = 148 - 76"</w:t>
      </w:r>
    </w:p>
    <w:p>
      <w:r>
        <w:t xml:space="preserve">Answer : "72" </w:t>
        <w:br/>
        <w:t>}</w:t>
      </w:r>
    </w:p>
    <w:p>
      <w:r>
        <w:t>{</w:t>
        <w:br/>
        <w:t>Index 2683:</w:t>
      </w:r>
    </w:p>
    <w:p>
      <w:r>
        <w:t>Question : "Roger had 174 lemon. Vernon gripped some lemon. Now Roger has 57  lemon. How many did Vernon grippeds?"</w:t>
      </w:r>
    </w:p>
    <w:p>
      <w:r>
        <w:t>Equation : " X = 174 - 57"</w:t>
      </w:r>
    </w:p>
    <w:p>
      <w:r>
        <w:t xml:space="preserve">Answer : "117" </w:t>
        <w:br/>
        <w:t>}</w:t>
      </w:r>
    </w:p>
    <w:p>
      <w:r>
        <w:t>{</w:t>
        <w:br/>
        <w:t>Index 2684:</w:t>
      </w:r>
    </w:p>
    <w:p>
      <w:r>
        <w:t>Question : "Joann had 199 cherry. Terry grasped some cherry. Now Joann has 31  cherry. How many did Terry graspeds?"</w:t>
      </w:r>
    </w:p>
    <w:p>
      <w:r>
        <w:t>Equation : " X = 199 - 31"</w:t>
      </w:r>
    </w:p>
    <w:p>
      <w:r>
        <w:t xml:space="preserve">Answer : "168" </w:t>
        <w:br/>
        <w:t>}</w:t>
      </w:r>
    </w:p>
    <w:p>
      <w:r>
        <w:t>{</w:t>
        <w:br/>
        <w:t>Index 2685:</w:t>
      </w:r>
    </w:p>
    <w:p>
      <w:r>
        <w:t>Question : "Todd had 279 strawberry. Patricia lay hold of some strawberry. Now Todd has 7  strawberry. How many did Patricia lay hold ofs?"</w:t>
      </w:r>
    </w:p>
    <w:p>
      <w:r>
        <w:t>Equation : " X = 279 - 7"</w:t>
      </w:r>
    </w:p>
    <w:p>
      <w:r>
        <w:t xml:space="preserve">Answer : "272" </w:t>
        <w:br/>
        <w:t>}</w:t>
      </w:r>
    </w:p>
    <w:p>
      <w:r>
        <w:t>{</w:t>
        <w:br/>
        <w:t>Index 2686:</w:t>
      </w:r>
    </w:p>
    <w:p>
      <w:r>
        <w:t>Question : "Ellen had 242 nectarine. Randy take hold of some nectarine. Now Ellen has 28  nectarine. How many did Randy take hold ofs?"</w:t>
      </w:r>
    </w:p>
    <w:p>
      <w:r>
        <w:t>Equation : " X = 242 - 28"</w:t>
      </w:r>
    </w:p>
    <w:p>
      <w:r>
        <w:t xml:space="preserve">Answer : "214" </w:t>
        <w:br/>
        <w:t>}</w:t>
      </w:r>
    </w:p>
    <w:p>
      <w:r>
        <w:t>{</w:t>
        <w:br/>
        <w:t>Index 2687:</w:t>
      </w:r>
    </w:p>
    <w:p>
      <w:r>
        <w:t>Question : "Ann had 180 Banana. Phyllis grabbed some Banana. Now Ann has 35  Banana. How many did Phyllis grabbeds?"</w:t>
      </w:r>
    </w:p>
    <w:p>
      <w:r>
        <w:t>Equation : " X = 180 - 35"</w:t>
      </w:r>
    </w:p>
    <w:p>
      <w:r>
        <w:t xml:space="preserve">Answer : "145" </w:t>
        <w:br/>
        <w:t>}</w:t>
      </w:r>
    </w:p>
    <w:p>
      <w:r>
        <w:t>{</w:t>
        <w:br/>
        <w:t>Index 2688:</w:t>
      </w:r>
    </w:p>
    <w:p>
      <w:r>
        <w:t>Question : "Leslie had 190 Watch. Bradley get hold of some Watch. Now Leslie has 28  Watch. How many did Bradley get hold ofs?"</w:t>
      </w:r>
    </w:p>
    <w:p>
      <w:r>
        <w:t>Equation : " X = 190 - 28"</w:t>
      </w:r>
    </w:p>
    <w:p>
      <w:r>
        <w:t xml:space="preserve">Answer : "162" </w:t>
        <w:br/>
        <w:t>}</w:t>
      </w:r>
    </w:p>
    <w:p>
      <w:r>
        <w:t>{</w:t>
        <w:br/>
        <w:t>Index 2689:</w:t>
      </w:r>
    </w:p>
    <w:p>
      <w:r>
        <w:t>Question : "George had 268 apricot. Mary take hold of some apricot. Now George has 63  apricot. How many did Mary take hold ofs?"</w:t>
      </w:r>
    </w:p>
    <w:p>
      <w:r>
        <w:t>Equation : " X = 268 - 63"</w:t>
      </w:r>
    </w:p>
    <w:p>
      <w:r>
        <w:t xml:space="preserve">Answer : "205" </w:t>
        <w:br/>
        <w:t>}</w:t>
      </w:r>
    </w:p>
    <w:p>
      <w:r>
        <w:t>{</w:t>
        <w:br/>
        <w:t>Index 2690:</w:t>
      </w:r>
    </w:p>
    <w:p>
      <w:r>
        <w:t>Question : "Erick had 293 Banana. Roy grasped some Banana. Now Erick has 75  Banana. How many did Roy graspeds?"</w:t>
      </w:r>
    </w:p>
    <w:p>
      <w:r>
        <w:t>Equation : " X = 293 - 75"</w:t>
      </w:r>
    </w:p>
    <w:p>
      <w:r>
        <w:t xml:space="preserve">Answer : "218" </w:t>
        <w:br/>
        <w:t>}</w:t>
      </w:r>
    </w:p>
    <w:p>
      <w:r>
        <w:t>{</w:t>
        <w:br/>
        <w:t>Index 2691:</w:t>
      </w:r>
    </w:p>
    <w:p>
      <w:r>
        <w:t>Question : "Albert had 147 lychee. Angel take hold of some lychee. Now Albert has 72  lychee. How many did Angel take hold ofs?"</w:t>
      </w:r>
    </w:p>
    <w:p>
      <w:r>
        <w:t>Equation : " X = 147 - 72"</w:t>
      </w:r>
    </w:p>
    <w:p>
      <w:r>
        <w:t xml:space="preserve">Answer : "75" </w:t>
        <w:br/>
        <w:t>}</w:t>
      </w:r>
    </w:p>
    <w:p>
      <w:r>
        <w:t>{</w:t>
        <w:br/>
        <w:t>Index 2692:</w:t>
      </w:r>
    </w:p>
    <w:p>
      <w:r>
        <w:t>Question : "Michael had 255 fig. Melody take hold of some fig. Now Michael has 17  fig. How many did Melody take hold ofs?"</w:t>
      </w:r>
    </w:p>
    <w:p>
      <w:r>
        <w:t>Equation : " X = 255 - 17"</w:t>
      </w:r>
    </w:p>
    <w:p>
      <w:r>
        <w:t xml:space="preserve">Answer : "238" </w:t>
        <w:br/>
        <w:t>}</w:t>
      </w:r>
    </w:p>
    <w:p>
      <w:r>
        <w:t>{</w:t>
        <w:br/>
        <w:t>Index 2693:</w:t>
      </w:r>
    </w:p>
    <w:p>
      <w:r>
        <w:t>Question : "Matthew had 196 avocado. Gloria clasped some avocado. Now Matthew has 75  avocado. How many did Gloria claspeds?"</w:t>
      </w:r>
    </w:p>
    <w:p>
      <w:r>
        <w:t>Equation : " X = 196 - 75"</w:t>
      </w:r>
    </w:p>
    <w:p>
      <w:r>
        <w:t xml:space="preserve">Answer : "121" </w:t>
        <w:br/>
        <w:t>}</w:t>
      </w:r>
    </w:p>
    <w:p>
      <w:r>
        <w:t>{</w:t>
        <w:br/>
        <w:t>Index 2694:</w:t>
      </w:r>
    </w:p>
    <w:p>
      <w:r>
        <w:t>Question : "Ronny had 260 mango. Mary clutched some mango. Now Ronny has 37  mango. How many did Mary clutcheds?"</w:t>
      </w:r>
    </w:p>
    <w:p>
      <w:r>
        <w:t>Equation : " X = 260 - 37"</w:t>
      </w:r>
    </w:p>
    <w:p>
      <w:r>
        <w:t xml:space="preserve">Answer : "223" </w:t>
        <w:br/>
        <w:t>}</w:t>
      </w:r>
    </w:p>
    <w:p>
      <w:r>
        <w:t>{</w:t>
        <w:br/>
        <w:t>Index 2695:</w:t>
      </w:r>
    </w:p>
    <w:p>
      <w:r>
        <w:t>Question : "Jody had 168 Bread. Sean clutched some Bread. Now Jody has 60  Bread. How many did Sean clutcheds?"</w:t>
      </w:r>
    </w:p>
    <w:p>
      <w:r>
        <w:t>Equation : " X = 168 - 60"</w:t>
      </w:r>
    </w:p>
    <w:p>
      <w:r>
        <w:t xml:space="preserve">Answer : "108" </w:t>
        <w:br/>
        <w:t>}</w:t>
      </w:r>
    </w:p>
    <w:p>
      <w:r>
        <w:t>{</w:t>
        <w:br/>
        <w:t>Index 2696:</w:t>
      </w:r>
    </w:p>
    <w:p>
      <w:r>
        <w:t>Question : "Marshall had 236 toy. Tiffany clasped some toy. Now Marshall has 98  toy. How many did Tiffany claspeds?"</w:t>
      </w:r>
    </w:p>
    <w:p>
      <w:r>
        <w:t>Equation : " X = 236 - 98"</w:t>
      </w:r>
    </w:p>
    <w:p>
      <w:r>
        <w:t xml:space="preserve">Answer : "138" </w:t>
        <w:br/>
        <w:t>}</w:t>
      </w:r>
    </w:p>
    <w:p>
      <w:r>
        <w:t>{</w:t>
        <w:br/>
        <w:t>Index 2697:</w:t>
      </w:r>
    </w:p>
    <w:p>
      <w:r>
        <w:t>Question : "Morgan had 171 Book. James clasped some Book. Now Morgan has 42  Book. How many did James claspeds?"</w:t>
      </w:r>
    </w:p>
    <w:p>
      <w:r>
        <w:t>Equation : " X = 171 - 42"</w:t>
      </w:r>
    </w:p>
    <w:p>
      <w:r>
        <w:t xml:space="preserve">Answer : "129" </w:t>
        <w:br/>
        <w:t>}</w:t>
      </w:r>
    </w:p>
    <w:p>
      <w:r>
        <w:t>{</w:t>
        <w:br/>
        <w:t>Index 2698:</w:t>
      </w:r>
    </w:p>
    <w:p>
      <w:r>
        <w:t>Question : "Kelly had 262 Box. Dan get hold of some Box. Now Kelly has 6  Box. How many did Dan get hold ofs?"</w:t>
      </w:r>
    </w:p>
    <w:p>
      <w:r>
        <w:t>Equation : " X = 262 - 6"</w:t>
      </w:r>
    </w:p>
    <w:p>
      <w:r>
        <w:t xml:space="preserve">Answer : "256" </w:t>
        <w:br/>
        <w:t>}</w:t>
      </w:r>
    </w:p>
    <w:p>
      <w:r>
        <w:t>{</w:t>
        <w:br/>
        <w:t>Index 2699:</w:t>
      </w:r>
    </w:p>
    <w:p>
      <w:r>
        <w:t>Question : "Dale had 174 Flower. Bethany get hold of some Flower. Now Dale has 52  Flower. How many did Bethany get hold ofs?"</w:t>
      </w:r>
    </w:p>
    <w:p>
      <w:r>
        <w:t>Equation : " X = 174 - 52"</w:t>
      </w:r>
    </w:p>
    <w:p>
      <w:r>
        <w:t xml:space="preserve">Answer : "122" </w:t>
        <w:br/>
        <w:t>}</w:t>
      </w:r>
    </w:p>
    <w:p>
      <w:r>
        <w:t>{</w:t>
        <w:br/>
        <w:t>Index 2700:</w:t>
      </w:r>
    </w:p>
    <w:p>
      <w:r>
        <w:t>Question : "Michael had 271 Chocolate. Virginia clutched some Chocolate. Now Michael has 24  Chocolate. How many did Virginia clutcheds?"</w:t>
      </w:r>
    </w:p>
    <w:p>
      <w:r>
        <w:t>Equation : " X = 271 - 24"</w:t>
      </w:r>
    </w:p>
    <w:p>
      <w:r>
        <w:t xml:space="preserve">Answer : "247" </w:t>
        <w:br/>
        <w:t>}</w:t>
      </w:r>
    </w:p>
    <w:p>
      <w:r>
        <w:t>{</w:t>
        <w:br/>
        <w:t>Index 2701:</w:t>
      </w:r>
    </w:p>
    <w:p>
      <w:r>
        <w:t>Question : "Troy had 129 banana. David gripped some banana. Now Troy has 20  banana. How many did David grippeds?"</w:t>
      </w:r>
    </w:p>
    <w:p>
      <w:r>
        <w:t>Equation : " X = 129 - 20"</w:t>
      </w:r>
    </w:p>
    <w:p>
      <w:r>
        <w:t xml:space="preserve">Answer : "109" </w:t>
        <w:br/>
        <w:t>}</w:t>
      </w:r>
    </w:p>
    <w:p>
      <w:r>
        <w:t>{</w:t>
        <w:br/>
        <w:t>Index 2702:</w:t>
      </w:r>
    </w:p>
    <w:p>
      <w:r>
        <w:t>Question : "Kenneth had 122 watermelon. David lay hold of some watermelon. Now Kenneth has 67  watermelon. How many did David lay hold ofs?"</w:t>
      </w:r>
    </w:p>
    <w:p>
      <w:r>
        <w:t>Equation : " X = 122 - 67"</w:t>
      </w:r>
    </w:p>
    <w:p>
      <w:r>
        <w:t xml:space="preserve">Answer : "55" </w:t>
        <w:br/>
        <w:t>}</w:t>
      </w:r>
    </w:p>
    <w:p>
      <w:r>
        <w:t>{</w:t>
        <w:br/>
        <w:t>Index 2703:</w:t>
      </w:r>
    </w:p>
    <w:p>
      <w:r>
        <w:t>Question : "Martha had 258 nectarine. Betty clasped some nectarine. Now Martha has 48  nectarine. How many did Betty claspeds?"</w:t>
      </w:r>
    </w:p>
    <w:p>
      <w:r>
        <w:t>Equation : " X = 258 - 48"</w:t>
      </w:r>
    </w:p>
    <w:p>
      <w:r>
        <w:t xml:space="preserve">Answer : "210" </w:t>
        <w:br/>
        <w:t>}</w:t>
      </w:r>
    </w:p>
    <w:p>
      <w:r>
        <w:t>{</w:t>
        <w:br/>
        <w:t>Index 2704:</w:t>
      </w:r>
    </w:p>
    <w:p>
      <w:r>
        <w:t>Question : "Kayla had 145 nectarine. Phillip get hold of some nectarine. Now Kayla has 34  nectarine. How many did Phillip get hold ofs?"</w:t>
      </w:r>
    </w:p>
    <w:p>
      <w:r>
        <w:t>Equation : " X = 145 - 34"</w:t>
      </w:r>
    </w:p>
    <w:p>
      <w:r>
        <w:t xml:space="preserve">Answer : "111" </w:t>
        <w:br/>
        <w:t>}</w:t>
      </w:r>
    </w:p>
    <w:p>
      <w:r>
        <w:t>{</w:t>
        <w:br/>
        <w:t>Index 2705:</w:t>
      </w:r>
    </w:p>
    <w:p>
      <w:r>
        <w:t>Question : "Freeman had 295 mango. Charlotte get hold of some mango. Now Freeman has 12  mango. How many did Charlotte get hold ofs?"</w:t>
      </w:r>
    </w:p>
    <w:p>
      <w:r>
        <w:t>Equation : " X = 295 - 12"</w:t>
      </w:r>
    </w:p>
    <w:p>
      <w:r>
        <w:t xml:space="preserve">Answer : "283" </w:t>
        <w:br/>
        <w:t>}</w:t>
      </w:r>
    </w:p>
    <w:p>
      <w:r>
        <w:t>{</w:t>
        <w:br/>
        <w:t>Index 2706:</w:t>
      </w:r>
    </w:p>
    <w:p>
      <w:r>
        <w:t>Question : "Christopher had 101 pear. Beverly take hold of some pear. Now Christopher has 95  pear. How many did Beverly take hold ofs?"</w:t>
      </w:r>
    </w:p>
    <w:p>
      <w:r>
        <w:t>Equation : " X = 101 - 95"</w:t>
      </w:r>
    </w:p>
    <w:p>
      <w:r>
        <w:t xml:space="preserve">Answer : "6" </w:t>
        <w:br/>
        <w:t>}</w:t>
      </w:r>
    </w:p>
    <w:p>
      <w:r>
        <w:t>{</w:t>
        <w:br/>
        <w:t>Index 2707:</w:t>
      </w:r>
    </w:p>
    <w:p>
      <w:r>
        <w:t>Question : "Andrea had 118 apricot. Thomas clutched some apricot. Now Andrea has 99  apricot. How many did Thomas clutcheds?"</w:t>
      </w:r>
    </w:p>
    <w:p>
      <w:r>
        <w:t>Equation : " X = 118 - 99"</w:t>
      </w:r>
    </w:p>
    <w:p>
      <w:r>
        <w:t xml:space="preserve">Answer : "19" </w:t>
        <w:br/>
        <w:t>}</w:t>
      </w:r>
    </w:p>
    <w:p>
      <w:r>
        <w:t>{</w:t>
        <w:br/>
        <w:t>Index 2708:</w:t>
      </w:r>
    </w:p>
    <w:p>
      <w:r>
        <w:t>Question : "Carolyn had 231 Beg. Mary lay hold of some Beg. Now Carolyn has 73  Beg. How many did Mary lay hold ofs?"</w:t>
      </w:r>
    </w:p>
    <w:p>
      <w:r>
        <w:t>Equation : " X = 231 - 73"</w:t>
      </w:r>
    </w:p>
    <w:p>
      <w:r>
        <w:t xml:space="preserve">Answer : "158" </w:t>
        <w:br/>
        <w:t>}</w:t>
      </w:r>
    </w:p>
    <w:p>
      <w:r>
        <w:t>{</w:t>
        <w:br/>
        <w:t>Index 2709:</w:t>
      </w:r>
    </w:p>
    <w:p>
      <w:r>
        <w:t>Question : "Betty had 232 nectarine. Elizabeth lay hold of some nectarine. Now Betty has 17  nectarine. How many did Elizabeth lay hold ofs?"</w:t>
      </w:r>
    </w:p>
    <w:p>
      <w:r>
        <w:t>Equation : " X = 232 - 17"</w:t>
      </w:r>
    </w:p>
    <w:p>
      <w:r>
        <w:t xml:space="preserve">Answer : "215" </w:t>
        <w:br/>
        <w:t>}</w:t>
      </w:r>
    </w:p>
    <w:p>
      <w:r>
        <w:t>{</w:t>
        <w:br/>
        <w:t>Index 2710:</w:t>
      </w:r>
    </w:p>
    <w:p>
      <w:r>
        <w:t>Question : "Bill had 146 orange. Leslie gripped some orange. Now Bill has 15  orange. How many did Leslie grippeds?"</w:t>
      </w:r>
    </w:p>
    <w:p>
      <w:r>
        <w:t>Equation : " X = 146 - 15"</w:t>
      </w:r>
    </w:p>
    <w:p>
      <w:r>
        <w:t xml:space="preserve">Answer : "131" </w:t>
        <w:br/>
        <w:t>}</w:t>
      </w:r>
    </w:p>
    <w:p>
      <w:r>
        <w:t>{</w:t>
        <w:br/>
        <w:t>Index 2711:</w:t>
      </w:r>
    </w:p>
    <w:p>
      <w:r>
        <w:t>Question : "Matthew had 233 Bread. Mark clutched some Bread. Now Matthew has 6  Bread. How many did Mark clutcheds?"</w:t>
      </w:r>
    </w:p>
    <w:p>
      <w:r>
        <w:t>Equation : " X = 233 - 6"</w:t>
      </w:r>
    </w:p>
    <w:p>
      <w:r>
        <w:t xml:space="preserve">Answer : "227" </w:t>
        <w:br/>
        <w:t>}</w:t>
      </w:r>
    </w:p>
    <w:p>
      <w:r>
        <w:t>{</w:t>
        <w:br/>
        <w:t>Index 2712:</w:t>
      </w:r>
    </w:p>
    <w:p>
      <w:r>
        <w:t>Question : "Curtis had 290 Press. Craig lay hold of some Press. Now Curtis has 64  Press. How many did Craig lay hold ofs?"</w:t>
      </w:r>
    </w:p>
    <w:p>
      <w:r>
        <w:t>Equation : " X = 290 - 64"</w:t>
      </w:r>
    </w:p>
    <w:p>
      <w:r>
        <w:t xml:space="preserve">Answer : "226" </w:t>
        <w:br/>
        <w:t>}</w:t>
      </w:r>
    </w:p>
    <w:p>
      <w:r>
        <w:t>{</w:t>
        <w:br/>
        <w:t>Index 2713:</w:t>
      </w:r>
    </w:p>
    <w:p>
      <w:r>
        <w:t>Question : "Raphael had 187 Box. Joseph grasped some Box. Now Raphael has 87  Box. How many did Joseph graspeds?"</w:t>
      </w:r>
    </w:p>
    <w:p>
      <w:r>
        <w:t>Equation : " X = 187 - 87"</w:t>
      </w:r>
    </w:p>
    <w:p>
      <w:r>
        <w:t xml:space="preserve">Answer : "100" </w:t>
        <w:br/>
        <w:t>}</w:t>
      </w:r>
    </w:p>
    <w:p>
      <w:r>
        <w:t>{</w:t>
        <w:br/>
        <w:t>Index 2714:</w:t>
      </w:r>
    </w:p>
    <w:p>
      <w:r>
        <w:t>Question : "Jane had 223 Box. Zachary grabbed some Box. Now Jane has 100  Box. How many did Zachary grabbeds?"</w:t>
      </w:r>
    </w:p>
    <w:p>
      <w:r>
        <w:t>Equation : " X = 223 - 100"</w:t>
      </w:r>
    </w:p>
    <w:p>
      <w:r>
        <w:t xml:space="preserve">Answer : "123" </w:t>
        <w:br/>
        <w:t>}</w:t>
      </w:r>
    </w:p>
    <w:p>
      <w:r>
        <w:t>{</w:t>
        <w:br/>
        <w:t>Index 2715:</w:t>
      </w:r>
    </w:p>
    <w:p>
      <w:r>
        <w:t>Question : "Esteban had 116 orange. Pamela grasped some orange. Now Esteban has 90  orange. How many did Pamela graspeds?"</w:t>
      </w:r>
    </w:p>
    <w:p>
      <w:r>
        <w:t>Equation : " X = 116 - 90"</w:t>
      </w:r>
    </w:p>
    <w:p>
      <w:r>
        <w:t xml:space="preserve">Answer : "26" </w:t>
        <w:br/>
        <w:t>}</w:t>
      </w:r>
    </w:p>
    <w:p>
      <w:r>
        <w:t>{</w:t>
        <w:br/>
        <w:t>Index 2716:</w:t>
      </w:r>
    </w:p>
    <w:p>
      <w:r>
        <w:t>Question : "Norma had 105 lime. Mark clutched some lime. Now Norma has 93  lime. How many did Mark clutcheds?"</w:t>
      </w:r>
    </w:p>
    <w:p>
      <w:r>
        <w:t>Equation : " X = 105 - 93"</w:t>
      </w:r>
    </w:p>
    <w:p>
      <w:r>
        <w:t xml:space="preserve">Answer : "12" </w:t>
        <w:br/>
        <w:t>}</w:t>
      </w:r>
    </w:p>
    <w:p>
      <w:r>
        <w:t>{</w:t>
        <w:br/>
        <w:t>Index 2717:</w:t>
      </w:r>
    </w:p>
    <w:p>
      <w:r>
        <w:t>Question : "Stephen had 153 Beg. Angela get hold of some Beg. Now Stephen has 63  Beg. How many did Angela get hold ofs?"</w:t>
      </w:r>
    </w:p>
    <w:p>
      <w:r>
        <w:t>Equation : " X = 153 - 63"</w:t>
      </w:r>
    </w:p>
    <w:p>
      <w:r>
        <w:t xml:space="preserve">Answer : "90" </w:t>
        <w:br/>
        <w:t>}</w:t>
      </w:r>
    </w:p>
    <w:p>
      <w:r>
        <w:t>{</w:t>
        <w:br/>
        <w:t>Index 2718:</w:t>
      </w:r>
    </w:p>
    <w:p>
      <w:r>
        <w:t>Question : "Jamie had 172 lime. Lenora grasped some lime. Now Jamie has 22  lime. How many did Lenora graspeds?"</w:t>
      </w:r>
    </w:p>
    <w:p>
      <w:r>
        <w:t>Equation : " X = 172 - 22"</w:t>
      </w:r>
    </w:p>
    <w:p>
      <w:r>
        <w:t xml:space="preserve">Answer : "150" </w:t>
        <w:br/>
        <w:t>}</w:t>
      </w:r>
    </w:p>
    <w:p>
      <w:r>
        <w:t>{</w:t>
        <w:br/>
        <w:t>Index 2719:</w:t>
      </w:r>
    </w:p>
    <w:p>
      <w:r>
        <w:t>Question : "Lori had 233 blueberry. Jessica grabbed some blueberry. Now Lori has 92  blueberry. How many did Jessica grabbeds?"</w:t>
      </w:r>
    </w:p>
    <w:p>
      <w:r>
        <w:t>Equation : " X = 233 - 92"</w:t>
      </w:r>
    </w:p>
    <w:p>
      <w:r>
        <w:t xml:space="preserve">Answer : "141" </w:t>
        <w:br/>
        <w:t>}</w:t>
      </w:r>
    </w:p>
    <w:p>
      <w:r>
        <w:t>{</w:t>
        <w:br/>
        <w:t>Index 2720:</w:t>
      </w:r>
    </w:p>
    <w:p>
      <w:r>
        <w:t>Question : "Thomas had 239 coconut. Francis take hold of some coconut. Now Thomas has 20  coconut. How many did Francis take hold ofs?"</w:t>
      </w:r>
    </w:p>
    <w:p>
      <w:r>
        <w:t>Equation : " X = 239 - 20"</w:t>
      </w:r>
    </w:p>
    <w:p>
      <w:r>
        <w:t xml:space="preserve">Answer : "219" </w:t>
        <w:br/>
        <w:t>}</w:t>
      </w:r>
    </w:p>
    <w:p>
      <w:r>
        <w:t>{</w:t>
        <w:br/>
        <w:t>Index 2721:</w:t>
      </w:r>
    </w:p>
    <w:p>
      <w:r>
        <w:t>Question : "Charles had 241 raspberry. Dawn clasped some raspberry. Now Charles has 52  raspberry. How many did Dawn claspeds?"</w:t>
      </w:r>
    </w:p>
    <w:p>
      <w:r>
        <w:t>Equation : " X = 241 - 52"</w:t>
      </w:r>
    </w:p>
    <w:p>
      <w:r>
        <w:t xml:space="preserve">Answer : "189" </w:t>
        <w:br/>
        <w:t>}</w:t>
      </w:r>
    </w:p>
    <w:p>
      <w:r>
        <w:t>{</w:t>
        <w:br/>
        <w:t>Index 2722:</w:t>
      </w:r>
    </w:p>
    <w:p>
      <w:r>
        <w:t>Question : "David had 160 Biscuit. Donald grasped some Biscuit. Now David has 73  Biscuit. How many did Donald graspeds?"</w:t>
      </w:r>
    </w:p>
    <w:p>
      <w:r>
        <w:t>Equation : " X = 160 - 73"</w:t>
      </w:r>
    </w:p>
    <w:p>
      <w:r>
        <w:t xml:space="preserve">Answer : "87" </w:t>
        <w:br/>
        <w:t>}</w:t>
      </w:r>
    </w:p>
    <w:p>
      <w:r>
        <w:t>{</w:t>
        <w:br/>
        <w:t>Index 2723:</w:t>
      </w:r>
    </w:p>
    <w:p>
      <w:r>
        <w:t>Question : "Blanca had 254 apricot. Lucy get hold of some apricot. Now Blanca has 10  apricot. How many did Lucy get hold ofs?"</w:t>
      </w:r>
    </w:p>
    <w:p>
      <w:r>
        <w:t>Equation : " X = 254 - 10"</w:t>
      </w:r>
    </w:p>
    <w:p>
      <w:r>
        <w:t xml:space="preserve">Answer : "244" </w:t>
        <w:br/>
        <w:t>}</w:t>
      </w:r>
    </w:p>
    <w:p>
      <w:r>
        <w:t>{</w:t>
        <w:br/>
        <w:t>Index 2724:</w:t>
      </w:r>
    </w:p>
    <w:p>
      <w:r>
        <w:t>Question : "Heather had 135 pineapple. David clasped some pineapple. Now Heather has 62  pineapple. How many did David claspeds?"</w:t>
      </w:r>
    </w:p>
    <w:p>
      <w:r>
        <w:t>Equation : " X = 135 - 62"</w:t>
      </w:r>
    </w:p>
    <w:p>
      <w:r>
        <w:t xml:space="preserve">Answer : "73" </w:t>
        <w:br/>
        <w:t>}</w:t>
      </w:r>
    </w:p>
    <w:p>
      <w:r>
        <w:t>{</w:t>
        <w:br/>
        <w:t>Index 2725:</w:t>
      </w:r>
    </w:p>
    <w:p>
      <w:r>
        <w:t>Question : "Ivy had 167 Car. Todd clutched some Car. Now Ivy has 81  Car. How many did Todd clutcheds?"</w:t>
      </w:r>
    </w:p>
    <w:p>
      <w:r>
        <w:t>Equation : " X = 167 - 81"</w:t>
      </w:r>
    </w:p>
    <w:p>
      <w:r>
        <w:t xml:space="preserve">Answer : "86" </w:t>
        <w:br/>
        <w:t>}</w:t>
      </w:r>
    </w:p>
    <w:p>
      <w:r>
        <w:t>{</w:t>
        <w:br/>
        <w:t>Index 2726:</w:t>
      </w:r>
    </w:p>
    <w:p>
      <w:r>
        <w:t>Question : "James had 142 watermelon. Lisa get hold of some watermelon. Now James has 85  watermelon. How many did Lisa get hold ofs?"</w:t>
      </w:r>
    </w:p>
    <w:p>
      <w:r>
        <w:t>Equation : " X = 142 - 85"</w:t>
      </w:r>
    </w:p>
    <w:p>
      <w:r>
        <w:t xml:space="preserve">Answer : "57" </w:t>
        <w:br/>
        <w:t>}</w:t>
      </w:r>
    </w:p>
    <w:p>
      <w:r>
        <w:t>{</w:t>
        <w:br/>
        <w:t>Index 2727:</w:t>
      </w:r>
    </w:p>
    <w:p>
      <w:r>
        <w:t>Question : "Curtis had 211 cherry. George get hold of some cherry. Now Curtis has 65  cherry. How many did George get hold ofs?"</w:t>
      </w:r>
    </w:p>
    <w:p>
      <w:r>
        <w:t>Equation : " X = 211 - 65"</w:t>
      </w:r>
    </w:p>
    <w:p>
      <w:r>
        <w:t xml:space="preserve">Answer : "146" </w:t>
        <w:br/>
        <w:t>}</w:t>
      </w:r>
    </w:p>
    <w:p>
      <w:r>
        <w:t>{</w:t>
        <w:br/>
        <w:t>Index 2728:</w:t>
      </w:r>
    </w:p>
    <w:p>
      <w:r>
        <w:t>Question : "Denise had 208 quince. Olen clutched some quince. Now Denise has 62  quince. How many did Olen clutcheds?"</w:t>
      </w:r>
    </w:p>
    <w:p>
      <w:r>
        <w:t>Equation : " X = 208 - 62"</w:t>
      </w:r>
    </w:p>
    <w:p>
      <w:r>
        <w:t xml:space="preserve">Answer : "146" </w:t>
        <w:br/>
        <w:t>}</w:t>
      </w:r>
    </w:p>
    <w:p>
      <w:r>
        <w:t>{</w:t>
        <w:br/>
        <w:t>Index 2729:</w:t>
      </w:r>
    </w:p>
    <w:p>
      <w:r>
        <w:t>Question : "Shannon had 258 Chocolate. Wallace get hold of some Chocolate. Now Shannon has 43  Chocolate. How many did Wallace get hold ofs?"</w:t>
      </w:r>
    </w:p>
    <w:p>
      <w:r>
        <w:t>Equation : " X = 258 - 43"</w:t>
      </w:r>
    </w:p>
    <w:p>
      <w:r>
        <w:t xml:space="preserve">Answer : "215" </w:t>
        <w:br/>
        <w:t>}</w:t>
      </w:r>
    </w:p>
    <w:p>
      <w:r>
        <w:t>{</w:t>
        <w:br/>
        <w:t>Index 2730:</w:t>
      </w:r>
    </w:p>
    <w:p>
      <w:r>
        <w:t>Question : "Concetta had 223 avocado. Nelson grabbed some avocado. Now Concetta has 6  avocado. How many did Nelson grabbeds?"</w:t>
      </w:r>
    </w:p>
    <w:p>
      <w:r>
        <w:t>Equation : " X = 223 - 6"</w:t>
      </w:r>
    </w:p>
    <w:p>
      <w:r>
        <w:t xml:space="preserve">Answer : "217" </w:t>
        <w:br/>
        <w:t>}</w:t>
      </w:r>
    </w:p>
    <w:p>
      <w:r>
        <w:t>{</w:t>
        <w:br/>
        <w:t>Index 2731:</w:t>
      </w:r>
    </w:p>
    <w:p>
      <w:r>
        <w:t>Question : "Steven had 179 Banana. Gerald clasped some Banana. Now Steven has 7  Banana. How many did Gerald claspeds?"</w:t>
      </w:r>
    </w:p>
    <w:p>
      <w:r>
        <w:t>Equation : " X = 179 - 7"</w:t>
      </w:r>
    </w:p>
    <w:p>
      <w:r>
        <w:t xml:space="preserve">Answer : "172" </w:t>
        <w:br/>
        <w:t>}</w:t>
      </w:r>
    </w:p>
    <w:p>
      <w:r>
        <w:t>{</w:t>
        <w:br/>
        <w:t>Index 2732:</w:t>
      </w:r>
    </w:p>
    <w:p>
      <w:r>
        <w:t>Question : "Brandon had 147 papaya. Travis gripped some papaya. Now Brandon has 26  papaya. How many did Travis grippeds?"</w:t>
      </w:r>
    </w:p>
    <w:p>
      <w:r>
        <w:t>Equation : " X = 147 - 26"</w:t>
      </w:r>
    </w:p>
    <w:p>
      <w:r>
        <w:t xml:space="preserve">Answer : "121" </w:t>
        <w:br/>
        <w:t>}</w:t>
      </w:r>
    </w:p>
    <w:p>
      <w:r>
        <w:t>{</w:t>
        <w:br/>
        <w:t>Index 2733:</w:t>
      </w:r>
    </w:p>
    <w:p>
      <w:r>
        <w:t>Question : "Eunice had 284 avocado. Patsy get hold of some avocado. Now Eunice has 20  avocado. How many did Patsy get hold ofs?"</w:t>
      </w:r>
    </w:p>
    <w:p>
      <w:r>
        <w:t>Equation : " X = 284 - 20"</w:t>
      </w:r>
    </w:p>
    <w:p>
      <w:r>
        <w:t xml:space="preserve">Answer : "264" </w:t>
        <w:br/>
        <w:t>}</w:t>
      </w:r>
    </w:p>
    <w:p>
      <w:r>
        <w:t>{</w:t>
        <w:br/>
        <w:t>Index 2734:</w:t>
      </w:r>
    </w:p>
    <w:p>
      <w:r>
        <w:t>Question : "Joseph had 208 quince. Nicole grasped some quince. Now Joseph has 52  quince. How many did Nicole graspeds?"</w:t>
      </w:r>
    </w:p>
    <w:p>
      <w:r>
        <w:t>Equation : " X = 208 - 52"</w:t>
      </w:r>
    </w:p>
    <w:p>
      <w:r>
        <w:t xml:space="preserve">Answer : "156" </w:t>
        <w:br/>
        <w:t>}</w:t>
      </w:r>
    </w:p>
    <w:p>
      <w:r>
        <w:t>{</w:t>
        <w:br/>
        <w:t>Index 2735:</w:t>
      </w:r>
    </w:p>
    <w:p>
      <w:r>
        <w:t>Question : "Jennifer had 267 Box. Juan get hold of some Box. Now Jennifer has 98  Box. How many did Juan get hold ofs?"</w:t>
      </w:r>
    </w:p>
    <w:p>
      <w:r>
        <w:t>Equation : " X = 267 - 98"</w:t>
      </w:r>
    </w:p>
    <w:p>
      <w:r>
        <w:t xml:space="preserve">Answer : "169" </w:t>
        <w:br/>
        <w:t>}</w:t>
      </w:r>
    </w:p>
    <w:p>
      <w:r>
        <w:t>{</w:t>
        <w:br/>
        <w:t>Index 2736:</w:t>
      </w:r>
    </w:p>
    <w:p>
      <w:r>
        <w:t>Question : "Bobby had 261 Box. Lynne take hold of some Box. Now Bobby has 8  Box. How many did Lynne take hold ofs?"</w:t>
      </w:r>
    </w:p>
    <w:p>
      <w:r>
        <w:t>Equation : " X = 261 - 8"</w:t>
      </w:r>
    </w:p>
    <w:p>
      <w:r>
        <w:t xml:space="preserve">Answer : "253" </w:t>
        <w:br/>
        <w:t>}</w:t>
      </w:r>
    </w:p>
    <w:p>
      <w:r>
        <w:t>{</w:t>
        <w:br/>
        <w:t>Index 2737:</w:t>
      </w:r>
    </w:p>
    <w:p>
      <w:r>
        <w:t>Question : "Cynthia had 227 Banana. Trevor get hold of some Banana. Now Cynthia has 87  Banana. How many did Trevor get hold ofs?"</w:t>
      </w:r>
    </w:p>
    <w:p>
      <w:r>
        <w:t>Equation : " X = 227 - 87"</w:t>
      </w:r>
    </w:p>
    <w:p>
      <w:r>
        <w:t xml:space="preserve">Answer : "140" </w:t>
        <w:br/>
        <w:t>}</w:t>
      </w:r>
    </w:p>
    <w:p>
      <w:r>
        <w:t>{</w:t>
        <w:br/>
        <w:t>Index 2738:</w:t>
      </w:r>
    </w:p>
    <w:p>
      <w:r>
        <w:t>Question : "Ramon had 284 lemon. Pamela get hold of some lemon. Now Ramon has 3  lemon. How many did Pamela get hold ofs?"</w:t>
      </w:r>
    </w:p>
    <w:p>
      <w:r>
        <w:t>Equation : " X = 284 - 3"</w:t>
      </w:r>
    </w:p>
    <w:p>
      <w:r>
        <w:t xml:space="preserve">Answer : "281" </w:t>
        <w:br/>
        <w:t>}</w:t>
      </w:r>
    </w:p>
    <w:p>
      <w:r>
        <w:t>{</w:t>
        <w:br/>
        <w:t>Index 2739:</w:t>
      </w:r>
    </w:p>
    <w:p>
      <w:r>
        <w:t>Question : "William had 235 cherry. Helen clasped some cherry. Now William has 37  cherry. How many did Helen claspeds?"</w:t>
      </w:r>
    </w:p>
    <w:p>
      <w:r>
        <w:t>Equation : " X = 235 - 37"</w:t>
      </w:r>
    </w:p>
    <w:p>
      <w:r>
        <w:t xml:space="preserve">Answer : "198" </w:t>
        <w:br/>
        <w:t>}</w:t>
      </w:r>
    </w:p>
    <w:p>
      <w:r>
        <w:t>{</w:t>
        <w:br/>
        <w:t>Index 2740:</w:t>
      </w:r>
    </w:p>
    <w:p>
      <w:r>
        <w:t>Question : "David had 118 watermelon. Robert grabbed some watermelon. Now David has 31  watermelon. How many did Robert grabbeds?"</w:t>
      </w:r>
    </w:p>
    <w:p>
      <w:r>
        <w:t>Equation : " X = 118 - 31"</w:t>
      </w:r>
    </w:p>
    <w:p>
      <w:r>
        <w:t xml:space="preserve">Answer : "87" </w:t>
        <w:br/>
        <w:t>}</w:t>
      </w:r>
    </w:p>
    <w:p>
      <w:r>
        <w:t>{</w:t>
        <w:br/>
        <w:t>Index 2741:</w:t>
      </w:r>
    </w:p>
    <w:p>
      <w:r>
        <w:t>Question : "Denver had 189 quince. David clasped some quince. Now Denver has 57  quince. How many did David claspeds?"</w:t>
      </w:r>
    </w:p>
    <w:p>
      <w:r>
        <w:t>Equation : " X = 189 - 57"</w:t>
      </w:r>
    </w:p>
    <w:p>
      <w:r>
        <w:t xml:space="preserve">Answer : "132" </w:t>
        <w:br/>
        <w:t>}</w:t>
      </w:r>
    </w:p>
    <w:p>
      <w:r>
        <w:t>{</w:t>
        <w:br/>
        <w:t>Index 2742:</w:t>
      </w:r>
    </w:p>
    <w:p>
      <w:r>
        <w:t>Question : "Shawn had 152 Doll. Stanley grasped some Doll. Now Shawn has 85  Doll. How many did Stanley graspeds?"</w:t>
      </w:r>
    </w:p>
    <w:p>
      <w:r>
        <w:t>Equation : " X = 152 - 85"</w:t>
      </w:r>
    </w:p>
    <w:p>
      <w:r>
        <w:t xml:space="preserve">Answer : "67" </w:t>
        <w:br/>
        <w:t>}</w:t>
      </w:r>
    </w:p>
    <w:p>
      <w:r>
        <w:t>{</w:t>
        <w:br/>
        <w:t>Index 2743:</w:t>
      </w:r>
    </w:p>
    <w:p>
      <w:r>
        <w:t>Question : "Brian had 162 blueberry. Christopher lay hold of some blueberry. Now Brian has 95  blueberry. How many did Christopher lay hold ofs?"</w:t>
      </w:r>
    </w:p>
    <w:p>
      <w:r>
        <w:t>Equation : " X = 162 - 95"</w:t>
      </w:r>
    </w:p>
    <w:p>
      <w:r>
        <w:t xml:space="preserve">Answer : "67" </w:t>
        <w:br/>
        <w:t>}</w:t>
      </w:r>
    </w:p>
    <w:p>
      <w:r>
        <w:t>{</w:t>
        <w:br/>
        <w:t>Index 2744:</w:t>
      </w:r>
    </w:p>
    <w:p>
      <w:r>
        <w:t>Question : "Roy had 213 Press. Anna grabbed some Press. Now Roy has 80  Press. How many did Anna grabbeds?"</w:t>
      </w:r>
    </w:p>
    <w:p>
      <w:r>
        <w:t>Equation : " X = 213 - 80"</w:t>
      </w:r>
    </w:p>
    <w:p>
      <w:r>
        <w:t xml:space="preserve">Answer : "133" </w:t>
        <w:br/>
        <w:t>}</w:t>
      </w:r>
    </w:p>
    <w:p>
      <w:r>
        <w:t>{</w:t>
        <w:br/>
        <w:t>Index 2745:</w:t>
      </w:r>
    </w:p>
    <w:p>
      <w:r>
        <w:t>Question : "Candida had 190 blackcurrant. Henry lay hold of some blackcurrant. Now Candida has 42  blackcurrant. How many did Henry lay hold ofs?"</w:t>
      </w:r>
    </w:p>
    <w:p>
      <w:r>
        <w:t>Equation : " X = 190 - 42"</w:t>
      </w:r>
    </w:p>
    <w:p>
      <w:r>
        <w:t xml:space="preserve">Answer : "148" </w:t>
        <w:br/>
        <w:t>}</w:t>
      </w:r>
    </w:p>
    <w:p>
      <w:r>
        <w:t>{</w:t>
        <w:br/>
        <w:t>Index 2746:</w:t>
      </w:r>
    </w:p>
    <w:p>
      <w:r>
        <w:t>Question : "James had 156 Watch. Elizabeth clutched some Watch. Now James has 67  Watch. How many did Elizabeth clutcheds?"</w:t>
      </w:r>
    </w:p>
    <w:p>
      <w:r>
        <w:t>Equation : " X = 156 - 67"</w:t>
      </w:r>
    </w:p>
    <w:p>
      <w:r>
        <w:t xml:space="preserve">Answer : "89" </w:t>
        <w:br/>
        <w:t>}</w:t>
      </w:r>
    </w:p>
    <w:p>
      <w:r>
        <w:t>{</w:t>
        <w:br/>
        <w:t>Index 2747:</w:t>
      </w:r>
    </w:p>
    <w:p>
      <w:r>
        <w:t>Question : "Mary had 220 plum. Shelly grabbed some plum. Now Mary has 35  plum. How many did Shelly grabbeds?"</w:t>
      </w:r>
    </w:p>
    <w:p>
      <w:r>
        <w:t>Equation : " X = 220 - 35"</w:t>
      </w:r>
    </w:p>
    <w:p>
      <w:r>
        <w:t xml:space="preserve">Answer : "185" </w:t>
        <w:br/>
        <w:t>}</w:t>
      </w:r>
    </w:p>
    <w:p>
      <w:r>
        <w:t>{</w:t>
        <w:br/>
        <w:t>Index 2748:</w:t>
      </w:r>
    </w:p>
    <w:p>
      <w:r>
        <w:t>Question : "Carol had 190 Doll. Ricky clutched some Doll. Now Carol has 3  Doll. How many did Ricky clutcheds?"</w:t>
      </w:r>
    </w:p>
    <w:p>
      <w:r>
        <w:t>Equation : " X = 190 - 3"</w:t>
      </w:r>
    </w:p>
    <w:p>
      <w:r>
        <w:t xml:space="preserve">Answer : "187" </w:t>
        <w:br/>
        <w:t>}</w:t>
      </w:r>
    </w:p>
    <w:p>
      <w:r>
        <w:t>{</w:t>
        <w:br/>
        <w:t>Index 2749:</w:t>
      </w:r>
    </w:p>
    <w:p>
      <w:r>
        <w:t>Question : "John had 288 pear. Lorraine lay hold of some pear. Now John has 9  pear. How many did Lorraine lay hold ofs?"</w:t>
      </w:r>
    </w:p>
    <w:p>
      <w:r>
        <w:t>Equation : " X = 288 - 9"</w:t>
      </w:r>
    </w:p>
    <w:p>
      <w:r>
        <w:t xml:space="preserve">Answer : "279" </w:t>
        <w:br/>
        <w:t>}</w:t>
      </w:r>
    </w:p>
    <w:p>
      <w:r>
        <w:t>{</w:t>
        <w:br/>
        <w:t>Index 2750:</w:t>
      </w:r>
    </w:p>
    <w:p>
      <w:r>
        <w:t>Question : "Patricia had 277 orange. Clay grasped some orange. Now Patricia has 81  orange. How many did Clay graspeds?"</w:t>
      </w:r>
    </w:p>
    <w:p>
      <w:r>
        <w:t>Equation : " X = 277 - 81"</w:t>
      </w:r>
    </w:p>
    <w:p>
      <w:r>
        <w:t xml:space="preserve">Answer : "196" </w:t>
        <w:br/>
        <w:t>}</w:t>
      </w:r>
    </w:p>
    <w:p>
      <w:r>
        <w:t>{</w:t>
        <w:br/>
        <w:t>Index 2751:</w:t>
      </w:r>
    </w:p>
    <w:p>
      <w:r>
        <w:t>Question : "Doug had 141 Chocolate. Denise gripped some Chocolate. Now Doug has 87  Chocolate. How many did Denise grippeds?"</w:t>
      </w:r>
    </w:p>
    <w:p>
      <w:r>
        <w:t>Equation : " X = 141 - 87"</w:t>
      </w:r>
    </w:p>
    <w:p>
      <w:r>
        <w:t xml:space="preserve">Answer : "54" </w:t>
        <w:br/>
        <w:t>}</w:t>
      </w:r>
    </w:p>
    <w:p>
      <w:r>
        <w:t>{</w:t>
        <w:br/>
        <w:t>Index 2752:</w:t>
      </w:r>
    </w:p>
    <w:p>
      <w:r>
        <w:t>Question : "Vance had 185 Bread. Stephanie take hold of some Bread. Now Vance has 88  Bread. How many did Stephanie take hold ofs?"</w:t>
      </w:r>
    </w:p>
    <w:p>
      <w:r>
        <w:t>Equation : " X = 185 - 88"</w:t>
      </w:r>
    </w:p>
    <w:p>
      <w:r>
        <w:t xml:space="preserve">Answer : "97" </w:t>
        <w:br/>
        <w:t>}</w:t>
      </w:r>
    </w:p>
    <w:p>
      <w:r>
        <w:t>{</w:t>
        <w:br/>
        <w:t>Index 2753:</w:t>
      </w:r>
    </w:p>
    <w:p>
      <w:r>
        <w:t>Question : "Edward had 123 Box. Megan lay hold of some Box. Now Edward has 53  Box. How many did Megan lay hold ofs?"</w:t>
      </w:r>
    </w:p>
    <w:p>
      <w:r>
        <w:t>Equation : " X = 123 - 53"</w:t>
      </w:r>
    </w:p>
    <w:p>
      <w:r>
        <w:t xml:space="preserve">Answer : "70" </w:t>
        <w:br/>
        <w:t>}</w:t>
      </w:r>
    </w:p>
    <w:p>
      <w:r>
        <w:t>{</w:t>
        <w:br/>
        <w:t>Index 2754:</w:t>
      </w:r>
    </w:p>
    <w:p>
      <w:r>
        <w:t>Question : "Russell had 267 orange. Rita lay hold of some orange. Now Russell has 88  orange. How many did Rita lay hold ofs?"</w:t>
      </w:r>
    </w:p>
    <w:p>
      <w:r>
        <w:t>Equation : " X = 267 - 88"</w:t>
      </w:r>
    </w:p>
    <w:p>
      <w:r>
        <w:t xml:space="preserve">Answer : "179" </w:t>
        <w:br/>
        <w:t>}</w:t>
      </w:r>
    </w:p>
    <w:p>
      <w:r>
        <w:t>{</w:t>
        <w:br/>
        <w:t>Index 2755:</w:t>
      </w:r>
    </w:p>
    <w:p>
      <w:r>
        <w:t>Question : "Susan had 138 toy. Joseph gripped some toy. Now Susan has 73  toy. How many did Joseph grippeds?"</w:t>
      </w:r>
    </w:p>
    <w:p>
      <w:r>
        <w:t>Equation : " X = 138 - 73"</w:t>
      </w:r>
    </w:p>
    <w:p>
      <w:r>
        <w:t xml:space="preserve">Answer : "65" </w:t>
        <w:br/>
        <w:t>}</w:t>
      </w:r>
    </w:p>
    <w:p>
      <w:r>
        <w:t>{</w:t>
        <w:br/>
        <w:t>Index 2756:</w:t>
      </w:r>
    </w:p>
    <w:p>
      <w:r>
        <w:t>Question : "Elizabeth had 129 Biscuit. Michael clutched some Biscuit. Now Elizabeth has 24  Biscuit. How many did Michael clutcheds?"</w:t>
      </w:r>
    </w:p>
    <w:p>
      <w:r>
        <w:t>Equation : " X = 129 - 24"</w:t>
      </w:r>
    </w:p>
    <w:p>
      <w:r>
        <w:t xml:space="preserve">Answer : "105" </w:t>
        <w:br/>
        <w:t>}</w:t>
      </w:r>
    </w:p>
    <w:p>
      <w:r>
        <w:t>{</w:t>
        <w:br/>
        <w:t>Index 2757:</w:t>
      </w:r>
    </w:p>
    <w:p>
      <w:r>
        <w:t>Question : "Grace had 195 Banana. Herbert clutched some Banana. Now Grace has 58  Banana. How many did Herbert clutcheds?"</w:t>
      </w:r>
    </w:p>
    <w:p>
      <w:r>
        <w:t>Equation : " X = 195 - 58"</w:t>
      </w:r>
    </w:p>
    <w:p>
      <w:r>
        <w:t xml:space="preserve">Answer : "137" </w:t>
        <w:br/>
        <w:t>}</w:t>
      </w:r>
    </w:p>
    <w:p>
      <w:r>
        <w:t>{</w:t>
        <w:br/>
        <w:t>Index 2758:</w:t>
      </w:r>
    </w:p>
    <w:p>
      <w:r>
        <w:t>Question : "William had 245 blackberry. Loretta lay hold of some blackberry. Now William has 39  blackberry. How many did Loretta lay hold ofs?"</w:t>
      </w:r>
    </w:p>
    <w:p>
      <w:r>
        <w:t>Equation : " X = 245 - 39"</w:t>
      </w:r>
    </w:p>
    <w:p>
      <w:r>
        <w:t xml:space="preserve">Answer : "206" </w:t>
        <w:br/>
        <w:t>}</w:t>
      </w:r>
    </w:p>
    <w:p>
      <w:r>
        <w:t>{</w:t>
        <w:br/>
        <w:t>Index 2759:</w:t>
      </w:r>
    </w:p>
    <w:p>
      <w:r>
        <w:t>Question : "James had 237 cherry. Kasey take hold of some cherry. Now James has 66  cherry. How many did Kasey take hold ofs?"</w:t>
      </w:r>
    </w:p>
    <w:p>
      <w:r>
        <w:t>Equation : " X = 237 - 66"</w:t>
      </w:r>
    </w:p>
    <w:p>
      <w:r>
        <w:t xml:space="preserve">Answer : "171" </w:t>
        <w:br/>
        <w:t>}</w:t>
      </w:r>
    </w:p>
    <w:p>
      <w:r>
        <w:t>{</w:t>
        <w:br/>
        <w:t>Index 2760:</w:t>
      </w:r>
    </w:p>
    <w:p>
      <w:r>
        <w:t>Question : "Claudia had 152 watermelon. Joseph grabbed some watermelon. Now Claudia has 8  watermelon. How many did Joseph grabbeds?"</w:t>
      </w:r>
    </w:p>
    <w:p>
      <w:r>
        <w:t>Equation : " X = 152 - 8"</w:t>
      </w:r>
    </w:p>
    <w:p>
      <w:r>
        <w:t xml:space="preserve">Answer : "144" </w:t>
        <w:br/>
        <w:t>}</w:t>
      </w:r>
    </w:p>
    <w:p>
      <w:r>
        <w:t>{</w:t>
        <w:br/>
        <w:t>Index 2761:</w:t>
      </w:r>
    </w:p>
    <w:p>
      <w:r>
        <w:t>Question : "Kristi had 254 blackcurrant. Shelba grasped some blackcurrant. Now Kristi has 79  blackcurrant. How many did Shelba graspeds?"</w:t>
      </w:r>
    </w:p>
    <w:p>
      <w:r>
        <w:t>Equation : " X = 254 - 79"</w:t>
      </w:r>
    </w:p>
    <w:p>
      <w:r>
        <w:t xml:space="preserve">Answer : "175" </w:t>
        <w:br/>
        <w:t>}</w:t>
      </w:r>
    </w:p>
    <w:p>
      <w:r>
        <w:t>{</w:t>
        <w:br/>
        <w:t>Index 2762:</w:t>
      </w:r>
    </w:p>
    <w:p>
      <w:r>
        <w:t>Question : "Jane had 128 coconut. Richard clutched some coconut. Now Jane has 91  coconut. How many did Richard clutcheds?"</w:t>
      </w:r>
    </w:p>
    <w:p>
      <w:r>
        <w:t>Equation : " X = 128 - 91"</w:t>
      </w:r>
    </w:p>
    <w:p>
      <w:r>
        <w:t xml:space="preserve">Answer : "37" </w:t>
        <w:br/>
        <w:t>}</w:t>
      </w:r>
    </w:p>
    <w:p>
      <w:r>
        <w:t>{</w:t>
        <w:br/>
        <w:t>Index 2763:</w:t>
      </w:r>
    </w:p>
    <w:p>
      <w:r>
        <w:t>Question : "Jeanette had 200 banana. Shirley take hold of some banana. Now Jeanette has 59  banana. How many did Shirley take hold ofs?"</w:t>
      </w:r>
    </w:p>
    <w:p>
      <w:r>
        <w:t>Equation : " X = 200 - 59"</w:t>
      </w:r>
    </w:p>
    <w:p>
      <w:r>
        <w:t xml:space="preserve">Answer : "141" </w:t>
        <w:br/>
        <w:t>}</w:t>
      </w:r>
    </w:p>
    <w:p>
      <w:r>
        <w:t>{</w:t>
        <w:br/>
        <w:t>Index 2764:</w:t>
      </w:r>
    </w:p>
    <w:p>
      <w:r>
        <w:t>Question : "Robert had 158 mango. Ismael grasped some mango. Now Robert has 15  mango. How many did Ismael graspeds?"</w:t>
      </w:r>
    </w:p>
    <w:p>
      <w:r>
        <w:t>Equation : " X = 158 - 15"</w:t>
      </w:r>
    </w:p>
    <w:p>
      <w:r>
        <w:t xml:space="preserve">Answer : "143" </w:t>
        <w:br/>
        <w:t>}</w:t>
      </w:r>
    </w:p>
    <w:p>
      <w:r>
        <w:t>{</w:t>
        <w:br/>
        <w:t>Index 2765:</w:t>
      </w:r>
    </w:p>
    <w:p>
      <w:r>
        <w:t>Question : "Tonya had 240 Biscuit. Donna get hold of some Biscuit. Now Tonya has 75  Biscuit. How many did Donna get hold ofs?"</w:t>
      </w:r>
    </w:p>
    <w:p>
      <w:r>
        <w:t>Equation : " X = 240 - 75"</w:t>
      </w:r>
    </w:p>
    <w:p>
      <w:r>
        <w:t xml:space="preserve">Answer : "165" </w:t>
        <w:br/>
        <w:t>}</w:t>
      </w:r>
    </w:p>
    <w:p>
      <w:r>
        <w:t>{</w:t>
        <w:br/>
        <w:t>Index 2766:</w:t>
      </w:r>
    </w:p>
    <w:p>
      <w:r>
        <w:t>Question : "Rosie had 231 Box. Calvin clasped some Box. Now Rosie has 73  Box. How many did Calvin claspeds?"</w:t>
      </w:r>
    </w:p>
    <w:p>
      <w:r>
        <w:t>Equation : " X = 231 - 73"</w:t>
      </w:r>
    </w:p>
    <w:p>
      <w:r>
        <w:t xml:space="preserve">Answer : "158" </w:t>
        <w:br/>
        <w:t>}</w:t>
      </w:r>
    </w:p>
    <w:p>
      <w:r>
        <w:t>{</w:t>
        <w:br/>
        <w:t>Index 2767:</w:t>
      </w:r>
    </w:p>
    <w:p>
      <w:r>
        <w:t>Question : "Candice had 172 watermelon. Mary get hold of some watermelon. Now Candice has 43  watermelon. How many did Mary get hold ofs?"</w:t>
      </w:r>
    </w:p>
    <w:p>
      <w:r>
        <w:t>Equation : " X = 172 - 43"</w:t>
      </w:r>
    </w:p>
    <w:p>
      <w:r>
        <w:t xml:space="preserve">Answer : "129" </w:t>
        <w:br/>
        <w:t>}</w:t>
      </w:r>
    </w:p>
    <w:p>
      <w:r>
        <w:t>{</w:t>
        <w:br/>
        <w:t>Index 2768:</w:t>
      </w:r>
    </w:p>
    <w:p>
      <w:r>
        <w:t>Question : "Bernie had 134 pear. Joshua get hold of some pear. Now Bernie has 43  pear. How many did Joshua get hold ofs?"</w:t>
      </w:r>
    </w:p>
    <w:p>
      <w:r>
        <w:t>Equation : " X = 134 - 43"</w:t>
      </w:r>
    </w:p>
    <w:p>
      <w:r>
        <w:t xml:space="preserve">Answer : "91" </w:t>
        <w:br/>
        <w:t>}</w:t>
      </w:r>
    </w:p>
    <w:p>
      <w:r>
        <w:t>{</w:t>
        <w:br/>
        <w:t>Index 2769:</w:t>
      </w:r>
    </w:p>
    <w:p>
      <w:r>
        <w:t>Question : "Rachael had 228 banana. Abby take hold of some banana. Now Rachael has 52  banana. How many did Abby take hold ofs?"</w:t>
      </w:r>
    </w:p>
    <w:p>
      <w:r>
        <w:t>Equation : " X = 228 - 52"</w:t>
      </w:r>
    </w:p>
    <w:p>
      <w:r>
        <w:t xml:space="preserve">Answer : "176" </w:t>
        <w:br/>
        <w:t>}</w:t>
      </w:r>
    </w:p>
    <w:p>
      <w:r>
        <w:t>{</w:t>
        <w:br/>
        <w:t>Index 2770:</w:t>
      </w:r>
    </w:p>
    <w:p>
      <w:r>
        <w:t>Question : "Aida had 185 blackberry. John grasped some blackberry. Now Aida has 7  blackberry. How many did John graspeds?"</w:t>
      </w:r>
    </w:p>
    <w:p>
      <w:r>
        <w:t>Equation : " X = 185 - 7"</w:t>
      </w:r>
    </w:p>
    <w:p>
      <w:r>
        <w:t xml:space="preserve">Answer : "178" </w:t>
        <w:br/>
        <w:t>}</w:t>
      </w:r>
    </w:p>
    <w:p>
      <w:r>
        <w:t>{</w:t>
        <w:br/>
        <w:t>Index 2771:</w:t>
      </w:r>
    </w:p>
    <w:p>
      <w:r>
        <w:t>Question : "Michael had 204 toy. Keith grasped some toy. Now Michael has 76  toy. How many did Keith graspeds?"</w:t>
      </w:r>
    </w:p>
    <w:p>
      <w:r>
        <w:t>Equation : " X = 204 - 76"</w:t>
      </w:r>
    </w:p>
    <w:p>
      <w:r>
        <w:t xml:space="preserve">Answer : "128" </w:t>
        <w:br/>
        <w:t>}</w:t>
      </w:r>
    </w:p>
    <w:p>
      <w:r>
        <w:t>{</w:t>
        <w:br/>
        <w:t>Index 2772:</w:t>
      </w:r>
    </w:p>
    <w:p>
      <w:r>
        <w:t>Question : "Peter had 247 Mango. Daniel gripped some Mango. Now Peter has 59  Mango. How many did Daniel grippeds?"</w:t>
      </w:r>
    </w:p>
    <w:p>
      <w:r>
        <w:t>Equation : " X = 247 - 59"</w:t>
      </w:r>
    </w:p>
    <w:p>
      <w:r>
        <w:t xml:space="preserve">Answer : "188" </w:t>
        <w:br/>
        <w:t>}</w:t>
      </w:r>
    </w:p>
    <w:p>
      <w:r>
        <w:t>{</w:t>
        <w:br/>
        <w:t>Index 2773:</w:t>
      </w:r>
    </w:p>
    <w:p>
      <w:r>
        <w:t>Question : "Leslie had 160 Bread. Katharine clutched some Bread. Now Leslie has 19  Bread. How many did Katharine clutcheds?"</w:t>
      </w:r>
    </w:p>
    <w:p>
      <w:r>
        <w:t>Equation : " X = 160 - 19"</w:t>
      </w:r>
    </w:p>
    <w:p>
      <w:r>
        <w:t xml:space="preserve">Answer : "141" </w:t>
        <w:br/>
        <w:t>}</w:t>
      </w:r>
    </w:p>
    <w:p>
      <w:r>
        <w:t>{</w:t>
        <w:br/>
        <w:t>Index 2774:</w:t>
      </w:r>
    </w:p>
    <w:p>
      <w:r>
        <w:t>Question : "Dolly had 254 Mango. William grabbed some Mango. Now Dolly has 67  Mango. How many did William grabbeds?"</w:t>
      </w:r>
    </w:p>
    <w:p>
      <w:r>
        <w:t>Equation : " X = 254 - 67"</w:t>
      </w:r>
    </w:p>
    <w:p>
      <w:r>
        <w:t xml:space="preserve">Answer : "187" </w:t>
        <w:br/>
        <w:t>}</w:t>
      </w:r>
    </w:p>
    <w:p>
      <w:r>
        <w:t>{</w:t>
        <w:br/>
        <w:t>Index 2775:</w:t>
      </w:r>
    </w:p>
    <w:p>
      <w:r>
        <w:t>Question : "Ernest had 170 watermelon. Harry get hold of some watermelon. Now Ernest has 45  watermelon. How many did Harry get hold ofs?"</w:t>
      </w:r>
    </w:p>
    <w:p>
      <w:r>
        <w:t>Equation : " X = 170 - 45"</w:t>
      </w:r>
    </w:p>
    <w:p>
      <w:r>
        <w:t xml:space="preserve">Answer : "125" </w:t>
        <w:br/>
        <w:t>}</w:t>
      </w:r>
    </w:p>
    <w:p>
      <w:r>
        <w:t>{</w:t>
        <w:br/>
        <w:t>Index 2776:</w:t>
      </w:r>
    </w:p>
    <w:p>
      <w:r>
        <w:t>Question : "Will had 248 raspberry. Allan clutched some raspberry. Now Will has 89  raspberry. How many did Allan clutcheds?"</w:t>
      </w:r>
    </w:p>
    <w:p>
      <w:r>
        <w:t>Equation : " X = 248 - 89"</w:t>
      </w:r>
    </w:p>
    <w:p>
      <w:r>
        <w:t xml:space="preserve">Answer : "159" </w:t>
        <w:br/>
        <w:t>}</w:t>
      </w:r>
    </w:p>
    <w:p>
      <w:r>
        <w:t>{</w:t>
        <w:br/>
        <w:t>Index 2777:</w:t>
      </w:r>
    </w:p>
    <w:p>
      <w:r>
        <w:t>Question : "Joseph had 238 Press. Wanda take hold of some Press. Now Joseph has 71  Press. How many did Wanda take hold ofs?"</w:t>
      </w:r>
    </w:p>
    <w:p>
      <w:r>
        <w:t>Equation : " X = 238 - 71"</w:t>
      </w:r>
    </w:p>
    <w:p>
      <w:r>
        <w:t xml:space="preserve">Answer : "167" </w:t>
        <w:br/>
        <w:t>}</w:t>
      </w:r>
    </w:p>
    <w:p>
      <w:r>
        <w:t>{</w:t>
        <w:br/>
        <w:t>Index 2778:</w:t>
      </w:r>
    </w:p>
    <w:p>
      <w:r>
        <w:t>Question : "Jessica had 285 lemon. Robert lay hold of some lemon. Now Jessica has 11  lemon. How many did Robert lay hold ofs?"</w:t>
      </w:r>
    </w:p>
    <w:p>
      <w:r>
        <w:t>Equation : " X = 285 - 11"</w:t>
      </w:r>
    </w:p>
    <w:p>
      <w:r>
        <w:t xml:space="preserve">Answer : "274" </w:t>
        <w:br/>
        <w:t>}</w:t>
      </w:r>
    </w:p>
    <w:p>
      <w:r>
        <w:t>{</w:t>
        <w:br/>
        <w:t>Index 2779:</w:t>
      </w:r>
    </w:p>
    <w:p>
      <w:r>
        <w:t>Question : "Eileen had 295 Chocolate. Cora clasped some Chocolate. Now Eileen has 13  Chocolate. How many did Cora claspeds?"</w:t>
      </w:r>
    </w:p>
    <w:p>
      <w:r>
        <w:t>Equation : " X = 295 - 13"</w:t>
      </w:r>
    </w:p>
    <w:p>
      <w:r>
        <w:t xml:space="preserve">Answer : "282" </w:t>
        <w:br/>
        <w:t>}</w:t>
      </w:r>
    </w:p>
    <w:p>
      <w:r>
        <w:t>{</w:t>
        <w:br/>
        <w:t>Index 2780:</w:t>
      </w:r>
    </w:p>
    <w:p>
      <w:r>
        <w:t>Question : "Samuel had 249 watermelon. Andrea clutched some watermelon. Now Samuel has 13  watermelon. How many did Andrea clutcheds?"</w:t>
      </w:r>
    </w:p>
    <w:p>
      <w:r>
        <w:t>Equation : " X = 249 - 13"</w:t>
      </w:r>
    </w:p>
    <w:p>
      <w:r>
        <w:t xml:space="preserve">Answer : "236" </w:t>
        <w:br/>
        <w:t>}</w:t>
      </w:r>
    </w:p>
    <w:p>
      <w:r>
        <w:t>{</w:t>
        <w:br/>
        <w:t>Index 2781:</w:t>
      </w:r>
    </w:p>
    <w:p>
      <w:r>
        <w:t>Question : "Christine had 149 lychee. Jana lay hold of some lychee. Now Christine has 76  lychee. How many did Jana lay hold ofs?"</w:t>
      </w:r>
    </w:p>
    <w:p>
      <w:r>
        <w:t>Equation : " X = 149 - 76"</w:t>
      </w:r>
    </w:p>
    <w:p>
      <w:r>
        <w:t xml:space="preserve">Answer : "73" </w:t>
        <w:br/>
        <w:t>}</w:t>
      </w:r>
    </w:p>
    <w:p>
      <w:r>
        <w:t>{</w:t>
        <w:br/>
        <w:t>Index 2782:</w:t>
      </w:r>
    </w:p>
    <w:p>
      <w:r>
        <w:t>Question : "Victor had 189 quince. Josephine lay hold of some quince. Now Victor has 77  quince. How many did Josephine lay hold ofs?"</w:t>
      </w:r>
    </w:p>
    <w:p>
      <w:r>
        <w:t>Equation : " X = 189 - 77"</w:t>
      </w:r>
    </w:p>
    <w:p>
      <w:r>
        <w:t xml:space="preserve">Answer : "112" </w:t>
        <w:br/>
        <w:t>}</w:t>
      </w:r>
    </w:p>
    <w:p>
      <w:r>
        <w:t>{</w:t>
        <w:br/>
        <w:t>Index 2783:</w:t>
      </w:r>
    </w:p>
    <w:p>
      <w:r>
        <w:t>Question : "Kristen had 293 Flower. Jacob clutched some Flower. Now Kristen has 39  Flower. How many did Jacob clutcheds?"</w:t>
      </w:r>
    </w:p>
    <w:p>
      <w:r>
        <w:t>Equation : " X = 293 - 39"</w:t>
      </w:r>
    </w:p>
    <w:p>
      <w:r>
        <w:t xml:space="preserve">Answer : "254" </w:t>
        <w:br/>
        <w:t>}</w:t>
      </w:r>
    </w:p>
    <w:p>
      <w:r>
        <w:t>{</w:t>
        <w:br/>
        <w:t>Index 2784:</w:t>
      </w:r>
    </w:p>
    <w:p>
      <w:r>
        <w:t>Question : "Terry had 172 plum. Laura gripped some plum. Now Terry has 79  plum. How many did Laura grippeds?"</w:t>
      </w:r>
    </w:p>
    <w:p>
      <w:r>
        <w:t>Equation : " X = 172 - 79"</w:t>
      </w:r>
    </w:p>
    <w:p>
      <w:r>
        <w:t xml:space="preserve">Answer : "93" </w:t>
        <w:br/>
        <w:t>}</w:t>
      </w:r>
    </w:p>
    <w:p>
      <w:r>
        <w:t>{</w:t>
        <w:br/>
        <w:t>Index 2785:</w:t>
      </w:r>
    </w:p>
    <w:p>
      <w:r>
        <w:t>Question : "Joe had 138 Book. Janet take hold of some Book. Now Joe has 92  Book. How many did Janet take hold ofs?"</w:t>
      </w:r>
    </w:p>
    <w:p>
      <w:r>
        <w:t>Equation : " X = 138 - 92"</w:t>
      </w:r>
    </w:p>
    <w:p>
      <w:r>
        <w:t xml:space="preserve">Answer : "46" </w:t>
        <w:br/>
        <w:t>}</w:t>
      </w:r>
    </w:p>
    <w:p>
      <w:r>
        <w:t>{</w:t>
        <w:br/>
        <w:t>Index 2786:</w:t>
      </w:r>
    </w:p>
    <w:p>
      <w:r>
        <w:t>Question : "Janice had 128 Banana. Kristy lay hold of some Banana. Now Janice has 11  Banana. How many did Kristy lay hold ofs?"</w:t>
      </w:r>
    </w:p>
    <w:p>
      <w:r>
        <w:t>Equation : " X = 128 - 11"</w:t>
      </w:r>
    </w:p>
    <w:p>
      <w:r>
        <w:t xml:space="preserve">Answer : "117" </w:t>
        <w:br/>
        <w:t>}</w:t>
      </w:r>
    </w:p>
    <w:p>
      <w:r>
        <w:t>{</w:t>
        <w:br/>
        <w:t>Index 2787:</w:t>
      </w:r>
    </w:p>
    <w:p>
      <w:r>
        <w:t>Question : "Amanda had 155 fig. Wesley lay hold of some fig. Now Amanda has 1  fig. How many did Wesley lay hold ofs?"</w:t>
      </w:r>
    </w:p>
    <w:p>
      <w:r>
        <w:t>Equation : " X = 155 - 1"</w:t>
      </w:r>
    </w:p>
    <w:p>
      <w:r>
        <w:t xml:space="preserve">Answer : "154" </w:t>
        <w:br/>
        <w:t>}</w:t>
      </w:r>
    </w:p>
    <w:p>
      <w:r>
        <w:t>{</w:t>
        <w:br/>
        <w:t>Index 2788:</w:t>
      </w:r>
    </w:p>
    <w:p>
      <w:r>
        <w:t>Question : "Gregory had 113 lime. Beulah clutched some lime. Now Gregory has 48  lime. How many did Beulah clutcheds?"</w:t>
      </w:r>
    </w:p>
    <w:p>
      <w:r>
        <w:t>Equation : " X = 113 - 48"</w:t>
      </w:r>
    </w:p>
    <w:p>
      <w:r>
        <w:t xml:space="preserve">Answer : "65" </w:t>
        <w:br/>
        <w:t>}</w:t>
      </w:r>
    </w:p>
    <w:p>
      <w:r>
        <w:t>{</w:t>
        <w:br/>
        <w:t>Index 2789:</w:t>
      </w:r>
    </w:p>
    <w:p>
      <w:r>
        <w:t>Question : "John had 151 Box. Traci lay hold of some Box. Now John has 12  Box. How many did Traci lay hold ofs?"</w:t>
      </w:r>
    </w:p>
    <w:p>
      <w:r>
        <w:t>Equation : " X = 151 - 12"</w:t>
      </w:r>
    </w:p>
    <w:p>
      <w:r>
        <w:t xml:space="preserve">Answer : "139" </w:t>
        <w:br/>
        <w:t>}</w:t>
      </w:r>
    </w:p>
    <w:p>
      <w:r>
        <w:t>{</w:t>
        <w:br/>
        <w:t>Index 2790:</w:t>
      </w:r>
    </w:p>
    <w:p>
      <w:r>
        <w:t>Question : "Paul had 128 peach. Maxine lay hold of some peach. Now Paul has 65  peach. How many did Maxine lay hold ofs?"</w:t>
      </w:r>
    </w:p>
    <w:p>
      <w:r>
        <w:t>Equation : " X = 128 - 65"</w:t>
      </w:r>
    </w:p>
    <w:p>
      <w:r>
        <w:t xml:space="preserve">Answer : "63" </w:t>
        <w:br/>
        <w:t>}</w:t>
      </w:r>
    </w:p>
    <w:p>
      <w:r>
        <w:t>{</w:t>
        <w:br/>
        <w:t>Index 2791:</w:t>
      </w:r>
    </w:p>
    <w:p>
      <w:r>
        <w:t>Question : "John had 299 pineapple. Lucy take hold of some pineapple. Now John has 94  pineapple. How many did Lucy take hold ofs?"</w:t>
      </w:r>
    </w:p>
    <w:p>
      <w:r>
        <w:t>Equation : " X = 299 - 94"</w:t>
      </w:r>
    </w:p>
    <w:p>
      <w:r>
        <w:t xml:space="preserve">Answer : "205" </w:t>
        <w:br/>
        <w:t>}</w:t>
      </w:r>
    </w:p>
    <w:p>
      <w:r>
        <w:t>{</w:t>
        <w:br/>
        <w:t>Index 2792:</w:t>
      </w:r>
    </w:p>
    <w:p>
      <w:r>
        <w:t>Question : "Karen had 141 mango. Clifford clasped some mango. Now Karen has 80  mango. How many did Clifford claspeds?"</w:t>
      </w:r>
    </w:p>
    <w:p>
      <w:r>
        <w:t>Equation : " X = 141 - 80"</w:t>
      </w:r>
    </w:p>
    <w:p>
      <w:r>
        <w:t xml:space="preserve">Answer : "61" </w:t>
        <w:br/>
        <w:t>}</w:t>
      </w:r>
    </w:p>
    <w:p>
      <w:r>
        <w:t>{</w:t>
        <w:br/>
        <w:t>Index 2793:</w:t>
      </w:r>
    </w:p>
    <w:p>
      <w:r>
        <w:t>Question : "Horace had 150 lemon. Linda grasped some lemon. Now Horace has 94  lemon. How many did Linda graspeds?"</w:t>
      </w:r>
    </w:p>
    <w:p>
      <w:r>
        <w:t>Equation : " X = 150 - 94"</w:t>
      </w:r>
    </w:p>
    <w:p>
      <w:r>
        <w:t xml:space="preserve">Answer : "56" </w:t>
        <w:br/>
        <w:t>}</w:t>
      </w:r>
    </w:p>
    <w:p>
      <w:r>
        <w:t>{</w:t>
        <w:br/>
        <w:t>Index 2794:</w:t>
      </w:r>
    </w:p>
    <w:p>
      <w:r>
        <w:t>Question : "William had 284 lime. Shandra gripped some lime. Now William has 81  lime. How many did Shandra grippeds?"</w:t>
      </w:r>
    </w:p>
    <w:p>
      <w:r>
        <w:t>Equation : " X = 284 - 81"</w:t>
      </w:r>
    </w:p>
    <w:p>
      <w:r>
        <w:t xml:space="preserve">Answer : "203" </w:t>
        <w:br/>
        <w:t>}</w:t>
      </w:r>
    </w:p>
    <w:p>
      <w:r>
        <w:t>{</w:t>
        <w:br/>
        <w:t>Index 2795:</w:t>
      </w:r>
    </w:p>
    <w:p>
      <w:r>
        <w:t>Question : "Troy had 164 blackcurrant. Nancy grasped some blackcurrant. Now Troy has 9  blackcurrant. How many did Nancy graspeds?"</w:t>
      </w:r>
    </w:p>
    <w:p>
      <w:r>
        <w:t>Equation : " X = 164 - 9"</w:t>
      </w:r>
    </w:p>
    <w:p>
      <w:r>
        <w:t xml:space="preserve">Answer : "155" </w:t>
        <w:br/>
        <w:t>}</w:t>
      </w:r>
    </w:p>
    <w:p>
      <w:r>
        <w:t>{</w:t>
        <w:br/>
        <w:t>Index 2796:</w:t>
      </w:r>
    </w:p>
    <w:p>
      <w:r>
        <w:t>Question : "Marjorie had 232 Beg. Lois gripped some Beg. Now Marjorie has 74  Beg. How many did Lois grippeds?"</w:t>
      </w:r>
    </w:p>
    <w:p>
      <w:r>
        <w:t>Equation : " X = 232 - 74"</w:t>
      </w:r>
    </w:p>
    <w:p>
      <w:r>
        <w:t xml:space="preserve">Answer : "158" </w:t>
        <w:br/>
        <w:t>}</w:t>
      </w:r>
    </w:p>
    <w:p>
      <w:r>
        <w:t>{</w:t>
        <w:br/>
        <w:t>Index 2797:</w:t>
      </w:r>
    </w:p>
    <w:p>
      <w:r>
        <w:t>Question : "Gene had 263 orange. Patricia lay hold of some orange. Now Gene has 9  orange. How many did Patricia lay hold ofs?"</w:t>
      </w:r>
    </w:p>
    <w:p>
      <w:r>
        <w:t>Equation : " X = 263 - 9"</w:t>
      </w:r>
    </w:p>
    <w:p>
      <w:r>
        <w:t xml:space="preserve">Answer : "254" </w:t>
        <w:br/>
        <w:t>}</w:t>
      </w:r>
    </w:p>
    <w:p>
      <w:r>
        <w:t>{</w:t>
        <w:br/>
        <w:t>Index 2798:</w:t>
      </w:r>
    </w:p>
    <w:p>
      <w:r>
        <w:t>Question : "Jean had 101 mango. Lady clasped some mango. Now Jean has 49  mango. How many did Lady claspeds?"</w:t>
      </w:r>
    </w:p>
    <w:p>
      <w:r>
        <w:t>Equation : " X = 101 - 49"</w:t>
      </w:r>
    </w:p>
    <w:p>
      <w:r>
        <w:t xml:space="preserve">Answer : "52" </w:t>
        <w:br/>
        <w:t>}</w:t>
      </w:r>
    </w:p>
    <w:p>
      <w:r>
        <w:t>{</w:t>
        <w:br/>
        <w:t>Index 2799:</w:t>
      </w:r>
    </w:p>
    <w:p>
      <w:r>
        <w:t>Question : "Ralph had 239 Chocolate. Burl lay hold of some Chocolate. Now Ralph has 9  Chocolate. How many did Burl lay hold ofs?"</w:t>
      </w:r>
    </w:p>
    <w:p>
      <w:r>
        <w:t>Equation : " X = 239 - 9"</w:t>
      </w:r>
    </w:p>
    <w:p>
      <w:r>
        <w:t xml:space="preserve">Answer : "230" </w:t>
        <w:br/>
        <w:t>}</w:t>
      </w:r>
    </w:p>
    <w:p>
      <w:r>
        <w:t>{</w:t>
        <w:br/>
        <w:t>Index 2800:</w:t>
      </w:r>
    </w:p>
    <w:p>
      <w:r>
        <w:t>Question : "Sara had 103 toy. Lisa clasped some toy. Now Sara has 96  toy. How many did Lisa claspeds?"</w:t>
      </w:r>
    </w:p>
    <w:p>
      <w:r>
        <w:t>Equation : " X = 103 - 96"</w:t>
      </w:r>
    </w:p>
    <w:p>
      <w:r>
        <w:t xml:space="preserve">Answer : "7" </w:t>
        <w:br/>
        <w:t>}</w:t>
      </w:r>
    </w:p>
    <w:p>
      <w:r>
        <w:t>{</w:t>
        <w:br/>
        <w:t>Index 2801:</w:t>
      </w:r>
    </w:p>
    <w:p>
      <w:r>
        <w:t>Question : "Cristopher had 207 lemon. Linda take hold of some lemon. Now Cristopher has 25  lemon. How many did Linda take hold ofs?"</w:t>
      </w:r>
    </w:p>
    <w:p>
      <w:r>
        <w:t>Equation : " X = 207 - 25"</w:t>
      </w:r>
    </w:p>
    <w:p>
      <w:r>
        <w:t xml:space="preserve">Answer : "182" </w:t>
        <w:br/>
        <w:t>}</w:t>
      </w:r>
    </w:p>
    <w:p>
      <w:r>
        <w:t>{</w:t>
        <w:br/>
        <w:t>Index 2802:</w:t>
      </w:r>
    </w:p>
    <w:p>
      <w:r>
        <w:t>Question : "Barbara had 204 avocado. Sharon clasped some avocado. Now Barbara has 23  avocado. How many did Sharon claspeds?"</w:t>
      </w:r>
    </w:p>
    <w:p>
      <w:r>
        <w:t>Equation : " X = 204 - 23"</w:t>
      </w:r>
    </w:p>
    <w:p>
      <w:r>
        <w:t xml:space="preserve">Answer : "181" </w:t>
        <w:br/>
        <w:t>}</w:t>
      </w:r>
    </w:p>
    <w:p>
      <w:r>
        <w:t>{</w:t>
        <w:br/>
        <w:t>Index 2803:</w:t>
      </w:r>
    </w:p>
    <w:p>
      <w:r>
        <w:t>Question : "Lydia had 110 nectarine. Marsha clutched some nectarine. Now Lydia has 13  nectarine. How many did Marsha clutcheds?"</w:t>
      </w:r>
    </w:p>
    <w:p>
      <w:r>
        <w:t>Equation : " X = 110 - 13"</w:t>
      </w:r>
    </w:p>
    <w:p>
      <w:r>
        <w:t xml:space="preserve">Answer : "97" </w:t>
        <w:br/>
        <w:t>}</w:t>
      </w:r>
    </w:p>
    <w:p>
      <w:r>
        <w:t>{</w:t>
        <w:br/>
        <w:t>Index 2804:</w:t>
      </w:r>
    </w:p>
    <w:p>
      <w:r>
        <w:t>Question : "Irene had 183 strawberry. David clutched some strawberry. Now Irene has 9  strawberry. How many did David clutcheds?"</w:t>
      </w:r>
    </w:p>
    <w:p>
      <w:r>
        <w:t>Equation : " X = 183 - 9"</w:t>
      </w:r>
    </w:p>
    <w:p>
      <w:r>
        <w:t xml:space="preserve">Answer : "174" </w:t>
        <w:br/>
        <w:t>}</w:t>
      </w:r>
    </w:p>
    <w:p>
      <w:r>
        <w:t>{</w:t>
        <w:br/>
        <w:t>Index 2805:</w:t>
      </w:r>
    </w:p>
    <w:p>
      <w:r>
        <w:t>Question : "Lewis had 289 apple. Jessica grasped some apple. Now Lewis has 1  apple. How many did Jessica graspeds?"</w:t>
      </w:r>
    </w:p>
    <w:p>
      <w:r>
        <w:t>Equation : " X = 289 - 1"</w:t>
      </w:r>
    </w:p>
    <w:p>
      <w:r>
        <w:t xml:space="preserve">Answer : "288" </w:t>
        <w:br/>
        <w:t>}</w:t>
      </w:r>
    </w:p>
    <w:p>
      <w:r>
        <w:t>{</w:t>
        <w:br/>
        <w:t>Index 2806:</w:t>
      </w:r>
    </w:p>
    <w:p>
      <w:r>
        <w:t>Question : "Rodney had 114 Pen. Michelle lay hold of some Pen. Now Rodney has 18  Pen. How many did Michelle lay hold ofs?"</w:t>
      </w:r>
    </w:p>
    <w:p>
      <w:r>
        <w:t>Equation : " X = 114 - 18"</w:t>
      </w:r>
    </w:p>
    <w:p>
      <w:r>
        <w:t xml:space="preserve">Answer : "96" </w:t>
        <w:br/>
        <w:t>}</w:t>
      </w:r>
    </w:p>
    <w:p>
      <w:r>
        <w:t>{</w:t>
        <w:br/>
        <w:t>Index 2807:</w:t>
      </w:r>
    </w:p>
    <w:p>
      <w:r>
        <w:t>Question : "Barbara had 217 peach. Lisa grabbed some peach. Now Barbara has 35  peach. How many did Lisa grabbeds?"</w:t>
      </w:r>
    </w:p>
    <w:p>
      <w:r>
        <w:t>Equation : " X = 217 - 35"</w:t>
      </w:r>
    </w:p>
    <w:p>
      <w:r>
        <w:t xml:space="preserve">Answer : "182" </w:t>
        <w:br/>
        <w:t>}</w:t>
      </w:r>
    </w:p>
    <w:p>
      <w:r>
        <w:t>{</w:t>
        <w:br/>
        <w:t>Index 2808:</w:t>
      </w:r>
    </w:p>
    <w:p>
      <w:r>
        <w:t>Question : "Alex had 195 coconut. Rodney take hold of some coconut. Now Alex has 25  coconut. How many did Rodney take hold ofs?"</w:t>
      </w:r>
    </w:p>
    <w:p>
      <w:r>
        <w:t>Equation : " X = 195 - 25"</w:t>
      </w:r>
    </w:p>
    <w:p>
      <w:r>
        <w:t xml:space="preserve">Answer : "170" </w:t>
        <w:br/>
        <w:t>}</w:t>
      </w:r>
    </w:p>
    <w:p>
      <w:r>
        <w:t>{</w:t>
        <w:br/>
        <w:t>Index 2809:</w:t>
      </w:r>
    </w:p>
    <w:p>
      <w:r>
        <w:t>Question : "Evelyn had 207 blueberry. Sarah grasped some blueberry. Now Evelyn has 76  blueberry. How many did Sarah graspeds?"</w:t>
      </w:r>
    </w:p>
    <w:p>
      <w:r>
        <w:t>Equation : " X = 207 - 76"</w:t>
      </w:r>
    </w:p>
    <w:p>
      <w:r>
        <w:t xml:space="preserve">Answer : "131" </w:t>
        <w:br/>
        <w:t>}</w:t>
      </w:r>
    </w:p>
    <w:p>
      <w:r>
        <w:t>{</w:t>
        <w:br/>
        <w:t>Index 2810:</w:t>
      </w:r>
    </w:p>
    <w:p>
      <w:r>
        <w:t>Question : "Amanda had 113 banana. Margaret grabbed some banana. Now Amanda has 68  banana. How many did Margaret grabbeds?"</w:t>
      </w:r>
    </w:p>
    <w:p>
      <w:r>
        <w:t>Equation : " X = 113 - 68"</w:t>
      </w:r>
    </w:p>
    <w:p>
      <w:r>
        <w:t xml:space="preserve">Answer : "45" </w:t>
        <w:br/>
        <w:t>}</w:t>
      </w:r>
    </w:p>
    <w:p>
      <w:r>
        <w:t>{</w:t>
        <w:br/>
        <w:t>Index 2811:</w:t>
      </w:r>
    </w:p>
    <w:p>
      <w:r>
        <w:t>Question : "William had 172 avocado. Bridgett lay hold of some avocado. Now William has 46  avocado. How many did Bridgett lay hold ofs?"</w:t>
      </w:r>
    </w:p>
    <w:p>
      <w:r>
        <w:t>Equation : " X = 172 - 46"</w:t>
      </w:r>
    </w:p>
    <w:p>
      <w:r>
        <w:t xml:space="preserve">Answer : "126" </w:t>
        <w:br/>
        <w:t>}</w:t>
      </w:r>
    </w:p>
    <w:p>
      <w:r>
        <w:t>{</w:t>
        <w:br/>
        <w:t>Index 2812:</w:t>
      </w:r>
    </w:p>
    <w:p>
      <w:r>
        <w:t>Question : "Janee had 110 raspberry. Jonathan take hold of some raspberry. Now Janee has 12  raspberry. How many did Jonathan take hold ofs?"</w:t>
      </w:r>
    </w:p>
    <w:p>
      <w:r>
        <w:t>Equation : " X = 110 - 12"</w:t>
      </w:r>
    </w:p>
    <w:p>
      <w:r>
        <w:t xml:space="preserve">Answer : "98" </w:t>
        <w:br/>
        <w:t>}</w:t>
      </w:r>
    </w:p>
    <w:p>
      <w:r>
        <w:t>{</w:t>
        <w:br/>
        <w:t>Index 2813:</w:t>
      </w:r>
    </w:p>
    <w:p>
      <w:r>
        <w:t>Question : "Matt had 162 orange. Carlos grabbed some orange. Now Matt has 91  orange. How many did Carlos grabbeds?"</w:t>
      </w:r>
    </w:p>
    <w:p>
      <w:r>
        <w:t>Equation : " X = 162 - 91"</w:t>
      </w:r>
    </w:p>
    <w:p>
      <w:r>
        <w:t xml:space="preserve">Answer : "71" </w:t>
        <w:br/>
        <w:t>}</w:t>
      </w:r>
    </w:p>
    <w:p>
      <w:r>
        <w:t>{</w:t>
        <w:br/>
        <w:t>Index 2814:</w:t>
      </w:r>
    </w:p>
    <w:p>
      <w:r>
        <w:t>Question : "Anthony had 235 Doll. Robin gripped some Doll. Now Anthony has 23  Doll. How many did Robin grippeds?"</w:t>
      </w:r>
    </w:p>
    <w:p>
      <w:r>
        <w:t>Equation : " X = 235 - 23"</w:t>
      </w:r>
    </w:p>
    <w:p>
      <w:r>
        <w:t xml:space="preserve">Answer : "212" </w:t>
        <w:br/>
        <w:t>}</w:t>
      </w:r>
    </w:p>
    <w:p>
      <w:r>
        <w:t>{</w:t>
        <w:br/>
        <w:t>Index 2815:</w:t>
      </w:r>
    </w:p>
    <w:p>
      <w:r>
        <w:t>Question : "Joseph had 129 pear. David grasped some pear. Now Joseph has 46  pear. How many did David graspeds?"</w:t>
      </w:r>
    </w:p>
    <w:p>
      <w:r>
        <w:t>Equation : " X = 129 - 46"</w:t>
      </w:r>
    </w:p>
    <w:p>
      <w:r>
        <w:t xml:space="preserve">Answer : "83" </w:t>
        <w:br/>
        <w:t>}</w:t>
      </w:r>
    </w:p>
    <w:p>
      <w:r>
        <w:t>{</w:t>
        <w:br/>
        <w:t>Index 2816:</w:t>
      </w:r>
    </w:p>
    <w:p>
      <w:r>
        <w:t>Question : "Aubrey had 168 nectarine. Carl clutched some nectarine. Now Aubrey has 94  nectarine. How many did Carl clutcheds?"</w:t>
      </w:r>
    </w:p>
    <w:p>
      <w:r>
        <w:t>Equation : " X = 168 - 94"</w:t>
      </w:r>
    </w:p>
    <w:p>
      <w:r>
        <w:t xml:space="preserve">Answer : "74" </w:t>
        <w:br/>
        <w:t>}</w:t>
      </w:r>
    </w:p>
    <w:p>
      <w:r>
        <w:t>{</w:t>
        <w:br/>
        <w:t>Index 2817:</w:t>
      </w:r>
    </w:p>
    <w:p>
      <w:r>
        <w:t>Question : "Saul had 256 banana. Sarah take hold of some banana. Now Saul has 83  banana. How many did Sarah take hold ofs?"</w:t>
      </w:r>
    </w:p>
    <w:p>
      <w:r>
        <w:t>Equation : " X = 256 - 83"</w:t>
      </w:r>
    </w:p>
    <w:p>
      <w:r>
        <w:t xml:space="preserve">Answer : "173" </w:t>
        <w:br/>
        <w:t>}</w:t>
      </w:r>
    </w:p>
    <w:p>
      <w:r>
        <w:t>{</w:t>
        <w:br/>
        <w:t>Index 2818:</w:t>
      </w:r>
    </w:p>
    <w:p>
      <w:r>
        <w:t>Question : "John had 153 plum. James lay hold of some plum. Now John has 43  plum. How many did James lay hold ofs?"</w:t>
      </w:r>
    </w:p>
    <w:p>
      <w:r>
        <w:t>Equation : " X = 153 - 43"</w:t>
      </w:r>
    </w:p>
    <w:p>
      <w:r>
        <w:t xml:space="preserve">Answer : "110" </w:t>
        <w:br/>
        <w:t>}</w:t>
      </w:r>
    </w:p>
    <w:p>
      <w:r>
        <w:t>{</w:t>
        <w:br/>
        <w:t>Index 2819:</w:t>
      </w:r>
    </w:p>
    <w:p>
      <w:r>
        <w:t>Question : "Beth had 189 avocado. David get hold of some avocado. Now Beth has 77  avocado. How many did David get hold ofs?"</w:t>
      </w:r>
    </w:p>
    <w:p>
      <w:r>
        <w:t>Equation : " X = 189 - 77"</w:t>
      </w:r>
    </w:p>
    <w:p>
      <w:r>
        <w:t xml:space="preserve">Answer : "112" </w:t>
        <w:br/>
        <w:t>}</w:t>
      </w:r>
    </w:p>
    <w:p>
      <w:r>
        <w:t>{</w:t>
        <w:br/>
        <w:t>Index 2820:</w:t>
      </w:r>
    </w:p>
    <w:p>
      <w:r>
        <w:t>Question : "Nellie had 194 Pen. Danielle gripped some Pen. Now Nellie has 3  Pen. How many did Danielle grippeds?"</w:t>
      </w:r>
    </w:p>
    <w:p>
      <w:r>
        <w:t>Equation : " X = 194 - 3"</w:t>
      </w:r>
    </w:p>
    <w:p>
      <w:r>
        <w:t xml:space="preserve">Answer : "191" </w:t>
        <w:br/>
        <w:t>}</w:t>
      </w:r>
    </w:p>
    <w:p>
      <w:r>
        <w:t>{</w:t>
        <w:br/>
        <w:t>Index 2821:</w:t>
      </w:r>
    </w:p>
    <w:p>
      <w:r>
        <w:t>Question : "Eugenia had 204 nectarine. Nicholas gripped some nectarine. Now Eugenia has 64  nectarine. How many did Nicholas grippeds?"</w:t>
      </w:r>
    </w:p>
    <w:p>
      <w:r>
        <w:t>Equation : " X = 204 - 64"</w:t>
      </w:r>
    </w:p>
    <w:p>
      <w:r>
        <w:t xml:space="preserve">Answer : "140" </w:t>
        <w:br/>
        <w:t>}</w:t>
      </w:r>
    </w:p>
    <w:p>
      <w:r>
        <w:t>{</w:t>
        <w:br/>
        <w:t>Index 2822:</w:t>
      </w:r>
    </w:p>
    <w:p>
      <w:r>
        <w:t>Question : "Robert had 269 Banana. Jamie clutched some Banana. Now Robert has 9  Banana. How many did Jamie clutcheds?"</w:t>
      </w:r>
    </w:p>
    <w:p>
      <w:r>
        <w:t>Equation : " X = 269 - 9"</w:t>
      </w:r>
    </w:p>
    <w:p>
      <w:r>
        <w:t xml:space="preserve">Answer : "260" </w:t>
        <w:br/>
        <w:t>}</w:t>
      </w:r>
    </w:p>
    <w:p>
      <w:r>
        <w:t>{</w:t>
        <w:br/>
        <w:t>Index 2823:</w:t>
      </w:r>
    </w:p>
    <w:p>
      <w:r>
        <w:t>Question : "Matthew had 105 pear. Jonathan grabbed some pear. Now Matthew has 66  pear. How many did Jonathan grabbeds?"</w:t>
      </w:r>
    </w:p>
    <w:p>
      <w:r>
        <w:t>Equation : " X = 105 - 66"</w:t>
      </w:r>
    </w:p>
    <w:p>
      <w:r>
        <w:t xml:space="preserve">Answer : "39" </w:t>
        <w:br/>
        <w:t>}</w:t>
      </w:r>
    </w:p>
    <w:p>
      <w:r>
        <w:t>{</w:t>
        <w:br/>
        <w:t>Index 2824:</w:t>
      </w:r>
    </w:p>
    <w:p>
      <w:r>
        <w:t>Question : "Charles had 281 Press. Cheryl grabbed some Press. Now Charles has 67  Press. How many did Cheryl grabbeds?"</w:t>
      </w:r>
    </w:p>
    <w:p>
      <w:r>
        <w:t>Equation : " X = 281 - 67"</w:t>
      </w:r>
    </w:p>
    <w:p>
      <w:r>
        <w:t xml:space="preserve">Answer : "214" </w:t>
        <w:br/>
        <w:t>}</w:t>
      </w:r>
    </w:p>
    <w:p>
      <w:r>
        <w:t>{</w:t>
        <w:br/>
        <w:t>Index 2825:</w:t>
      </w:r>
    </w:p>
    <w:p>
      <w:r>
        <w:t>Question : "Johnathan had 233 Car. Tom grabbed some Car. Now Johnathan has 17  Car. How many did Tom grabbeds?"</w:t>
      </w:r>
    </w:p>
    <w:p>
      <w:r>
        <w:t>Equation : " X = 233 - 17"</w:t>
      </w:r>
    </w:p>
    <w:p>
      <w:r>
        <w:t xml:space="preserve">Answer : "216" </w:t>
        <w:br/>
        <w:t>}</w:t>
      </w:r>
    </w:p>
    <w:p>
      <w:r>
        <w:t>{</w:t>
        <w:br/>
        <w:t>Index 2826:</w:t>
      </w:r>
    </w:p>
    <w:p>
      <w:r>
        <w:t>Question : "Christine had 180 lychee. Ida gripped some lychee. Now Christine has 44  lychee. How many did Ida grippeds?"</w:t>
      </w:r>
    </w:p>
    <w:p>
      <w:r>
        <w:t>Equation : " X = 180 - 44"</w:t>
      </w:r>
    </w:p>
    <w:p>
      <w:r>
        <w:t xml:space="preserve">Answer : "136" </w:t>
        <w:br/>
        <w:t>}</w:t>
      </w:r>
    </w:p>
    <w:p>
      <w:r>
        <w:t>{</w:t>
        <w:br/>
        <w:t>Index 2827:</w:t>
      </w:r>
    </w:p>
    <w:p>
      <w:r>
        <w:t>Question : "Bret had 295 Box. Roy gripped some Box. Now Bret has 98  Box. How many did Roy grippeds?"</w:t>
      </w:r>
    </w:p>
    <w:p>
      <w:r>
        <w:t>Equation : " X = 295 - 98"</w:t>
      </w:r>
    </w:p>
    <w:p>
      <w:r>
        <w:t xml:space="preserve">Answer : "197" </w:t>
        <w:br/>
        <w:t>}</w:t>
      </w:r>
    </w:p>
    <w:p>
      <w:r>
        <w:t>{</w:t>
        <w:br/>
        <w:t>Index 2828:</w:t>
      </w:r>
    </w:p>
    <w:p>
      <w:r>
        <w:t>Question : "John had 162 orange. Carlos get hold of some orange. Now John has 29  orange. How many did Carlos get hold ofs?"</w:t>
      </w:r>
    </w:p>
    <w:p>
      <w:r>
        <w:t>Equation : " X = 162 - 29"</w:t>
      </w:r>
    </w:p>
    <w:p>
      <w:r>
        <w:t xml:space="preserve">Answer : "133" </w:t>
        <w:br/>
        <w:t>}</w:t>
      </w:r>
    </w:p>
    <w:p>
      <w:r>
        <w:t>{</w:t>
        <w:br/>
        <w:t>Index 2829:</w:t>
      </w:r>
    </w:p>
    <w:p>
      <w:r>
        <w:t>Question : "Micah had 280 blueberry. Clyde grabbed some blueberry. Now Micah has 76  blueberry. How many did Clyde grabbeds?"</w:t>
      </w:r>
    </w:p>
    <w:p>
      <w:r>
        <w:t>Equation : " X = 280 - 76"</w:t>
      </w:r>
    </w:p>
    <w:p>
      <w:r>
        <w:t xml:space="preserve">Answer : "204" </w:t>
        <w:br/>
        <w:t>}</w:t>
      </w:r>
    </w:p>
    <w:p>
      <w:r>
        <w:t>{</w:t>
        <w:br/>
        <w:t>Index 2830:</w:t>
      </w:r>
    </w:p>
    <w:p>
      <w:r>
        <w:t>Question : "Daniel had 200 lemon. Frank grasped some lemon. Now Daniel has 27  lemon. How many did Frank graspeds?"</w:t>
      </w:r>
    </w:p>
    <w:p>
      <w:r>
        <w:t>Equation : " X = 200 - 27"</w:t>
      </w:r>
    </w:p>
    <w:p>
      <w:r>
        <w:t xml:space="preserve">Answer : "173" </w:t>
        <w:br/>
        <w:t>}</w:t>
      </w:r>
    </w:p>
    <w:p>
      <w:r>
        <w:t>{</w:t>
        <w:br/>
        <w:t>Index 2831:</w:t>
      </w:r>
    </w:p>
    <w:p>
      <w:r>
        <w:t>Question : "Ronald had 135 blackberry. Haley grabbed some blackberry. Now Ronald has 68  blackberry. How many did Haley grabbeds?"</w:t>
      </w:r>
    </w:p>
    <w:p>
      <w:r>
        <w:t>Equation : " X = 135 - 68"</w:t>
      </w:r>
    </w:p>
    <w:p>
      <w:r>
        <w:t xml:space="preserve">Answer : "67" </w:t>
        <w:br/>
        <w:t>}</w:t>
      </w:r>
    </w:p>
    <w:p>
      <w:r>
        <w:t>{</w:t>
        <w:br/>
        <w:t>Index 2832:</w:t>
      </w:r>
    </w:p>
    <w:p>
      <w:r>
        <w:t>Question : "Carmen had 134 blackberry. Kenneth clutched some blackberry. Now Carmen has 33  blackberry. How many did Kenneth clutcheds?"</w:t>
      </w:r>
    </w:p>
    <w:p>
      <w:r>
        <w:t>Equation : " X = 134 - 33"</w:t>
      </w:r>
    </w:p>
    <w:p>
      <w:r>
        <w:t xml:space="preserve">Answer : "101" </w:t>
        <w:br/>
        <w:t>}</w:t>
      </w:r>
    </w:p>
    <w:p>
      <w:r>
        <w:t>{</w:t>
        <w:br/>
        <w:t>Index 2833:</w:t>
      </w:r>
    </w:p>
    <w:p>
      <w:r>
        <w:t>Question : "Margaret had 171 blackcurrant. Elsie clasped some blackcurrant. Now Margaret has 6  blackcurrant. How many did Elsie claspeds?"</w:t>
      </w:r>
    </w:p>
    <w:p>
      <w:r>
        <w:t>Equation : " X = 171 - 6"</w:t>
      </w:r>
    </w:p>
    <w:p>
      <w:r>
        <w:t xml:space="preserve">Answer : "165" </w:t>
        <w:br/>
        <w:t>}</w:t>
      </w:r>
    </w:p>
    <w:p>
      <w:r>
        <w:t>{</w:t>
        <w:br/>
        <w:t>Index 2834:</w:t>
      </w:r>
    </w:p>
    <w:p>
      <w:r>
        <w:t>Question : "Jesus had 220 Press. Anna gripped some Press. Now Jesus has 25  Press. How many did Anna grippeds?"</w:t>
      </w:r>
    </w:p>
    <w:p>
      <w:r>
        <w:t>Equation : " X = 220 - 25"</w:t>
      </w:r>
    </w:p>
    <w:p>
      <w:r>
        <w:t xml:space="preserve">Answer : "195" </w:t>
        <w:br/>
        <w:t>}</w:t>
      </w:r>
    </w:p>
    <w:p>
      <w:r>
        <w:t>{</w:t>
        <w:br/>
        <w:t>Index 2835:</w:t>
      </w:r>
    </w:p>
    <w:p>
      <w:r>
        <w:t>Question : "Elsie had 292 lemon. Graig gripped some lemon. Now Elsie has 2  lemon. How many did Graig grippeds?"</w:t>
      </w:r>
    </w:p>
    <w:p>
      <w:r>
        <w:t>Equation : " X = 292 - 2"</w:t>
      </w:r>
    </w:p>
    <w:p>
      <w:r>
        <w:t xml:space="preserve">Answer : "290" </w:t>
        <w:br/>
        <w:t>}</w:t>
      </w:r>
    </w:p>
    <w:p>
      <w:r>
        <w:t>{</w:t>
        <w:br/>
        <w:t>Index 2836:</w:t>
      </w:r>
    </w:p>
    <w:p>
      <w:r>
        <w:t>Question : "Mary had 165 plum. Brandon grabbed some plum. Now Mary has 40  plum. How many did Brandon grabbeds?"</w:t>
      </w:r>
    </w:p>
    <w:p>
      <w:r>
        <w:t>Equation : " X = 165 - 40"</w:t>
      </w:r>
    </w:p>
    <w:p>
      <w:r>
        <w:t xml:space="preserve">Answer : "125" </w:t>
        <w:br/>
        <w:t>}</w:t>
      </w:r>
    </w:p>
    <w:p>
      <w:r>
        <w:t>{</w:t>
        <w:br/>
        <w:t>Index 2837:</w:t>
      </w:r>
    </w:p>
    <w:p>
      <w:r>
        <w:t>Question : "Stephanie had 140 Chocolate. Jason grasped some Chocolate. Now Stephanie has 63  Chocolate. How many did Jason graspeds?"</w:t>
      </w:r>
    </w:p>
    <w:p>
      <w:r>
        <w:t>Equation : " X = 140 - 63"</w:t>
      </w:r>
    </w:p>
    <w:p>
      <w:r>
        <w:t xml:space="preserve">Answer : "77" </w:t>
        <w:br/>
        <w:t>}</w:t>
      </w:r>
    </w:p>
    <w:p>
      <w:r>
        <w:t>{</w:t>
        <w:br/>
        <w:t>Index 2838:</w:t>
      </w:r>
    </w:p>
    <w:p>
      <w:r>
        <w:t>Question : "Eartha had 128 papaya. Linda clasped some papaya. Now Eartha has 37  papaya. How many did Linda claspeds?"</w:t>
      </w:r>
    </w:p>
    <w:p>
      <w:r>
        <w:t>Equation : " X = 128 - 37"</w:t>
      </w:r>
    </w:p>
    <w:p>
      <w:r>
        <w:t xml:space="preserve">Answer : "91" </w:t>
        <w:br/>
        <w:t>}</w:t>
      </w:r>
    </w:p>
    <w:p>
      <w:r>
        <w:t>{</w:t>
        <w:br/>
        <w:t>Index 2839:</w:t>
      </w:r>
    </w:p>
    <w:p>
      <w:r>
        <w:t>Question : "Hattie had 114 lemon. Robert grasped some lemon. Now Hattie has 7  lemon. How many did Robert graspeds?"</w:t>
      </w:r>
    </w:p>
    <w:p>
      <w:r>
        <w:t>Equation : " X = 114 - 7"</w:t>
      </w:r>
    </w:p>
    <w:p>
      <w:r>
        <w:t xml:space="preserve">Answer : "107" </w:t>
        <w:br/>
        <w:t>}</w:t>
      </w:r>
    </w:p>
    <w:p>
      <w:r>
        <w:t>{</w:t>
        <w:br/>
        <w:t>Index 2840:</w:t>
      </w:r>
    </w:p>
    <w:p>
      <w:r>
        <w:t>Question : "Kristina had 283 toy. Henry lay hold of some toy. Now Kristina has 32  toy. How many did Henry lay hold ofs?"</w:t>
      </w:r>
    </w:p>
    <w:p>
      <w:r>
        <w:t>Equation : " X = 283 - 32"</w:t>
      </w:r>
    </w:p>
    <w:p>
      <w:r>
        <w:t xml:space="preserve">Answer : "251" </w:t>
        <w:br/>
        <w:t>}</w:t>
      </w:r>
    </w:p>
    <w:p>
      <w:r>
        <w:t>{</w:t>
        <w:br/>
        <w:t>Index 2841:</w:t>
      </w:r>
    </w:p>
    <w:p>
      <w:r>
        <w:t>Question : "Margurite had 141 blueberry. Nora gripped some blueberry. Now Margurite has 64  blueberry. How many did Nora grippeds?"</w:t>
      </w:r>
    </w:p>
    <w:p>
      <w:r>
        <w:t>Equation : " X = 141 - 64"</w:t>
      </w:r>
    </w:p>
    <w:p>
      <w:r>
        <w:t xml:space="preserve">Answer : "77" </w:t>
        <w:br/>
        <w:t>}</w:t>
      </w:r>
    </w:p>
    <w:p>
      <w:r>
        <w:t>{</w:t>
        <w:br/>
        <w:t>Index 2842:</w:t>
      </w:r>
    </w:p>
    <w:p>
      <w:r>
        <w:t>Question : "Lawrence had 197 cherry. Edward grabbed some cherry. Now Lawrence has 67  cherry. How many did Edward grabbeds?"</w:t>
      </w:r>
    </w:p>
    <w:p>
      <w:r>
        <w:t>Equation : " X = 197 - 67"</w:t>
      </w:r>
    </w:p>
    <w:p>
      <w:r>
        <w:t xml:space="preserve">Answer : "130" </w:t>
        <w:br/>
        <w:t>}</w:t>
      </w:r>
    </w:p>
    <w:p>
      <w:r>
        <w:t>{</w:t>
        <w:br/>
        <w:t>Index 2843:</w:t>
      </w:r>
    </w:p>
    <w:p>
      <w:r>
        <w:t>Question : "Kathleen had 191 Box. Brittany grasped some Box. Now Kathleen has 71  Box. How many did Brittany graspeds?"</w:t>
      </w:r>
    </w:p>
    <w:p>
      <w:r>
        <w:t>Equation : " X = 191 - 71"</w:t>
      </w:r>
    </w:p>
    <w:p>
      <w:r>
        <w:t xml:space="preserve">Answer : "120" </w:t>
        <w:br/>
        <w:t>}</w:t>
      </w:r>
    </w:p>
    <w:p>
      <w:r>
        <w:t>{</w:t>
        <w:br/>
        <w:t>Index 2844:</w:t>
      </w:r>
    </w:p>
    <w:p>
      <w:r>
        <w:t>Question : "Sharon had 264 lychee. Shelton grasped some lychee. Now Sharon has 16  lychee. How many did Shelton graspeds?"</w:t>
      </w:r>
    </w:p>
    <w:p>
      <w:r>
        <w:t>Equation : " X = 264 - 16"</w:t>
      </w:r>
    </w:p>
    <w:p>
      <w:r>
        <w:t xml:space="preserve">Answer : "248" </w:t>
        <w:br/>
        <w:t>}</w:t>
      </w:r>
    </w:p>
    <w:p>
      <w:r>
        <w:t>{</w:t>
        <w:br/>
        <w:t>Index 2845:</w:t>
      </w:r>
    </w:p>
    <w:p>
      <w:r>
        <w:t>Question : "Matthew had 176 Book. Emily gripped some Book. Now Matthew has 68  Book. How many did Emily grippeds?"</w:t>
      </w:r>
    </w:p>
    <w:p>
      <w:r>
        <w:t>Equation : " X = 176 - 68"</w:t>
      </w:r>
    </w:p>
    <w:p>
      <w:r>
        <w:t xml:space="preserve">Answer : "108" </w:t>
        <w:br/>
        <w:t>}</w:t>
      </w:r>
    </w:p>
    <w:p>
      <w:r>
        <w:t>{</w:t>
        <w:br/>
        <w:t>Index 2846:</w:t>
      </w:r>
    </w:p>
    <w:p>
      <w:r>
        <w:t>Question : "Brian had 221 apricot. Albert get hold of some apricot. Now Brian has 100  apricot. How many did Albert get hold ofs?"</w:t>
      </w:r>
    </w:p>
    <w:p>
      <w:r>
        <w:t>Equation : " X = 221 - 100"</w:t>
      </w:r>
    </w:p>
    <w:p>
      <w:r>
        <w:t xml:space="preserve">Answer : "121" </w:t>
        <w:br/>
        <w:t>}</w:t>
      </w:r>
    </w:p>
    <w:p>
      <w:r>
        <w:t>{</w:t>
        <w:br/>
        <w:t>Index 2847:</w:t>
      </w:r>
    </w:p>
    <w:p>
      <w:r>
        <w:t>Question : "Michael had 276 pineapple. Steven take hold of some pineapple. Now Michael has 36  pineapple. How many did Steven take hold ofs?"</w:t>
      </w:r>
    </w:p>
    <w:p>
      <w:r>
        <w:t>Equation : " X = 276 - 36"</w:t>
      </w:r>
    </w:p>
    <w:p>
      <w:r>
        <w:t xml:space="preserve">Answer : "240" </w:t>
        <w:br/>
        <w:t>}</w:t>
      </w:r>
    </w:p>
    <w:p>
      <w:r>
        <w:t>{</w:t>
        <w:br/>
        <w:t>Index 2848:</w:t>
      </w:r>
    </w:p>
    <w:p>
      <w:r>
        <w:t>Question : "Susan had 265 mango. Dennis lay hold of some mango. Now Susan has 51  mango. How many did Dennis lay hold ofs?"</w:t>
      </w:r>
    </w:p>
    <w:p>
      <w:r>
        <w:t>Equation : " X = 265 - 51"</w:t>
      </w:r>
    </w:p>
    <w:p>
      <w:r>
        <w:t xml:space="preserve">Answer : "214" </w:t>
        <w:br/>
        <w:t>}</w:t>
      </w:r>
    </w:p>
    <w:p>
      <w:r>
        <w:t>{</w:t>
        <w:br/>
        <w:t>Index 2849:</w:t>
      </w:r>
    </w:p>
    <w:p>
      <w:r>
        <w:t>Question : "Jerry had 293 blackberry. Curtis lay hold of some blackberry. Now Jerry has 32  blackberry. How many did Curtis lay hold ofs?"</w:t>
      </w:r>
    </w:p>
    <w:p>
      <w:r>
        <w:t>Equation : " X = 293 - 32"</w:t>
      </w:r>
    </w:p>
    <w:p>
      <w:r>
        <w:t xml:space="preserve">Answer : "261" </w:t>
        <w:br/>
        <w:t>}</w:t>
      </w:r>
    </w:p>
    <w:p>
      <w:r>
        <w:t>{</w:t>
        <w:br/>
        <w:t>Index 2850:</w:t>
      </w:r>
    </w:p>
    <w:p>
      <w:r>
        <w:t>Question : "Frank had 240 lime. Edward clasped some lime. Now Frank has 89  lime. How many did Edward claspeds?"</w:t>
      </w:r>
    </w:p>
    <w:p>
      <w:r>
        <w:t>Equation : " X = 240 - 89"</w:t>
      </w:r>
    </w:p>
    <w:p>
      <w:r>
        <w:t xml:space="preserve">Answer : "151" </w:t>
        <w:br/>
        <w:t>}</w:t>
      </w:r>
    </w:p>
    <w:p>
      <w:r>
        <w:t>{</w:t>
        <w:br/>
        <w:t>Index 2851:</w:t>
      </w:r>
    </w:p>
    <w:p>
      <w:r>
        <w:t>Question : "Gregory had 164 Bread. Travis clutched some Bread. Now Gregory has 70  Bread. How many did Travis clutcheds?"</w:t>
      </w:r>
    </w:p>
    <w:p>
      <w:r>
        <w:t>Equation : " X = 164 - 70"</w:t>
      </w:r>
    </w:p>
    <w:p>
      <w:r>
        <w:t xml:space="preserve">Answer : "94" </w:t>
        <w:br/>
        <w:t>}</w:t>
      </w:r>
    </w:p>
    <w:p>
      <w:r>
        <w:t>{</w:t>
        <w:br/>
        <w:t>Index 2852:</w:t>
      </w:r>
    </w:p>
    <w:p>
      <w:r>
        <w:t>Question : "Wendy had 203 Banana. Virginia grabbed some Banana. Now Wendy has 61  Banana. How many did Virginia grabbeds?"</w:t>
      </w:r>
    </w:p>
    <w:p>
      <w:r>
        <w:t>Equation : " X = 203 - 61"</w:t>
      </w:r>
    </w:p>
    <w:p>
      <w:r>
        <w:t xml:space="preserve">Answer : "142" </w:t>
        <w:br/>
        <w:t>}</w:t>
      </w:r>
    </w:p>
    <w:p>
      <w:r>
        <w:t>{</w:t>
        <w:br/>
        <w:t>Index 2853:</w:t>
      </w:r>
    </w:p>
    <w:p>
      <w:r>
        <w:t>Question : "Ginger had 106 lychee. Vickie get hold of some lychee. Now Ginger has 45  lychee. How many did Vickie get hold ofs?"</w:t>
      </w:r>
    </w:p>
    <w:p>
      <w:r>
        <w:t>Equation : " X = 106 - 45"</w:t>
      </w:r>
    </w:p>
    <w:p>
      <w:r>
        <w:t xml:space="preserve">Answer : "61" </w:t>
        <w:br/>
        <w:t>}</w:t>
      </w:r>
    </w:p>
    <w:p>
      <w:r>
        <w:t>{</w:t>
        <w:br/>
        <w:t>Index 2854:</w:t>
      </w:r>
    </w:p>
    <w:p>
      <w:r>
        <w:t>Question : "Tim had 299 banana. Ida gripped some banana. Now Tim has 14  banana. How many did Ida grippeds?"</w:t>
      </w:r>
    </w:p>
    <w:p>
      <w:r>
        <w:t>Equation : " X = 299 - 14"</w:t>
      </w:r>
    </w:p>
    <w:p>
      <w:r>
        <w:t xml:space="preserve">Answer : "285" </w:t>
        <w:br/>
        <w:t>}</w:t>
      </w:r>
    </w:p>
    <w:p>
      <w:r>
        <w:t>{</w:t>
        <w:br/>
        <w:t>Index 2855:</w:t>
      </w:r>
    </w:p>
    <w:p>
      <w:r>
        <w:t>Question : "Paul had 151 Mango. Ronald clasped some Mango. Now Paul has 85  Mango. How many did Ronald claspeds?"</w:t>
      </w:r>
    </w:p>
    <w:p>
      <w:r>
        <w:t>Equation : " X = 151 - 85"</w:t>
      </w:r>
    </w:p>
    <w:p>
      <w:r>
        <w:t xml:space="preserve">Answer : "66" </w:t>
        <w:br/>
        <w:t>}</w:t>
      </w:r>
    </w:p>
    <w:p>
      <w:r>
        <w:t>{</w:t>
        <w:br/>
        <w:t>Index 2856:</w:t>
      </w:r>
    </w:p>
    <w:p>
      <w:r>
        <w:t>Question : "Sylvia had 147 Press. Sheryl clasped some Press. Now Sylvia has 65  Press. How many did Sheryl claspeds?"</w:t>
      </w:r>
    </w:p>
    <w:p>
      <w:r>
        <w:t>Equation : " X = 147 - 65"</w:t>
      </w:r>
    </w:p>
    <w:p>
      <w:r>
        <w:t xml:space="preserve">Answer : "82" </w:t>
        <w:br/>
        <w:t>}</w:t>
      </w:r>
    </w:p>
    <w:p>
      <w:r>
        <w:t>{</w:t>
        <w:br/>
        <w:t>Index 2857:</w:t>
      </w:r>
    </w:p>
    <w:p>
      <w:r>
        <w:t>Question : "Alice had 158 fig. Vincent gripped some fig. Now Alice has 23  fig. How many did Vincent grippeds?"</w:t>
      </w:r>
    </w:p>
    <w:p>
      <w:r>
        <w:t>Equation : " X = 158 - 23"</w:t>
      </w:r>
    </w:p>
    <w:p>
      <w:r>
        <w:t xml:space="preserve">Answer : "135" </w:t>
        <w:br/>
        <w:t>}</w:t>
      </w:r>
    </w:p>
    <w:p>
      <w:r>
        <w:t>{</w:t>
        <w:br/>
        <w:t>Index 2858:</w:t>
      </w:r>
    </w:p>
    <w:p>
      <w:r>
        <w:t>Question : "Marion had 243 banana. Kevin take hold of some banana. Now Marion has 97  banana. How many did Kevin take hold ofs?"</w:t>
      </w:r>
    </w:p>
    <w:p>
      <w:r>
        <w:t>Equation : " X = 243 - 97"</w:t>
      </w:r>
    </w:p>
    <w:p>
      <w:r>
        <w:t xml:space="preserve">Answer : "146" </w:t>
        <w:br/>
        <w:t>}</w:t>
      </w:r>
    </w:p>
    <w:p>
      <w:r>
        <w:t>{</w:t>
        <w:br/>
        <w:t>Index 2859:</w:t>
      </w:r>
    </w:p>
    <w:p>
      <w:r>
        <w:t>Question : "Dolores had 184 Book. Leonard grabbed some Book. Now Dolores has 39  Book. How many did Leonard grabbeds?"</w:t>
      </w:r>
    </w:p>
    <w:p>
      <w:r>
        <w:t>Equation : " X = 184 - 39"</w:t>
      </w:r>
    </w:p>
    <w:p>
      <w:r>
        <w:t xml:space="preserve">Answer : "145" </w:t>
        <w:br/>
        <w:t>}</w:t>
      </w:r>
    </w:p>
    <w:p>
      <w:r>
        <w:t>{</w:t>
        <w:br/>
        <w:t>Index 2860:</w:t>
      </w:r>
    </w:p>
    <w:p>
      <w:r>
        <w:t>Question : "Wilfred had 231 Mango. Katherine lay hold of some Mango. Now Wilfred has 69  Mango. How many did Katherine lay hold ofs?"</w:t>
      </w:r>
    </w:p>
    <w:p>
      <w:r>
        <w:t>Equation : " X = 231 - 69"</w:t>
      </w:r>
    </w:p>
    <w:p>
      <w:r>
        <w:t xml:space="preserve">Answer : "162" </w:t>
        <w:br/>
        <w:t>}</w:t>
      </w:r>
    </w:p>
    <w:p>
      <w:r>
        <w:t>{</w:t>
        <w:br/>
        <w:t>Index 2861:</w:t>
      </w:r>
    </w:p>
    <w:p>
      <w:r>
        <w:t>Question : "Suzanne had 171 blackberry. Brandi gripped some blackberry. Now Suzanne has 80  blackberry. How many did Brandi grippeds?"</w:t>
      </w:r>
    </w:p>
    <w:p>
      <w:r>
        <w:t>Equation : " X = 171 - 80"</w:t>
      </w:r>
    </w:p>
    <w:p>
      <w:r>
        <w:t xml:space="preserve">Answer : "91" </w:t>
        <w:br/>
        <w:t>}</w:t>
      </w:r>
    </w:p>
    <w:p>
      <w:r>
        <w:t>{</w:t>
        <w:br/>
        <w:t>Index 2862:</w:t>
      </w:r>
    </w:p>
    <w:p>
      <w:r>
        <w:t>Question : "Cortney had 200 Doll. William clasped some Doll. Now Cortney has 67  Doll. How many did William claspeds?"</w:t>
      </w:r>
    </w:p>
    <w:p>
      <w:r>
        <w:t>Equation : " X = 200 - 67"</w:t>
      </w:r>
    </w:p>
    <w:p>
      <w:r>
        <w:t xml:space="preserve">Answer : "133" </w:t>
        <w:br/>
        <w:t>}</w:t>
      </w:r>
    </w:p>
    <w:p>
      <w:r>
        <w:t>{</w:t>
        <w:br/>
        <w:t>Index 2863:</w:t>
      </w:r>
    </w:p>
    <w:p>
      <w:r>
        <w:t>Question : "Helen had 279 Banana. Daron lay hold of some Banana. Now Helen has 10  Banana. How many did Daron lay hold ofs?"</w:t>
      </w:r>
    </w:p>
    <w:p>
      <w:r>
        <w:t>Equation : " X = 279 - 10"</w:t>
      </w:r>
    </w:p>
    <w:p>
      <w:r>
        <w:t xml:space="preserve">Answer : "269" </w:t>
        <w:br/>
        <w:t>}</w:t>
      </w:r>
    </w:p>
    <w:p>
      <w:r>
        <w:t>{</w:t>
        <w:br/>
        <w:t>Index 2864:</w:t>
      </w:r>
    </w:p>
    <w:p>
      <w:r>
        <w:t>Question : "Cindy had 176 Book. Norma lay hold of some Book. Now Cindy has 31  Book. How many did Norma lay hold ofs?"</w:t>
      </w:r>
    </w:p>
    <w:p>
      <w:r>
        <w:t>Equation : " X = 176 - 31"</w:t>
      </w:r>
    </w:p>
    <w:p>
      <w:r>
        <w:t xml:space="preserve">Answer : "145" </w:t>
        <w:br/>
        <w:t>}</w:t>
      </w:r>
    </w:p>
    <w:p>
      <w:r>
        <w:t>{</w:t>
        <w:br/>
        <w:t>Index 2865:</w:t>
      </w:r>
    </w:p>
    <w:p>
      <w:r>
        <w:t>Question : "Patsy had 229 mango. Roger gripped some mango. Now Patsy has 99  mango. How many did Roger grippeds?"</w:t>
      </w:r>
    </w:p>
    <w:p>
      <w:r>
        <w:t>Equation : " X = 229 - 99"</w:t>
      </w:r>
    </w:p>
    <w:p>
      <w:r>
        <w:t xml:space="preserve">Answer : "130" </w:t>
        <w:br/>
        <w:t>}</w:t>
      </w:r>
    </w:p>
    <w:p>
      <w:r>
        <w:t>{</w:t>
        <w:br/>
        <w:t>Index 2866:</w:t>
      </w:r>
    </w:p>
    <w:p>
      <w:r>
        <w:t>Question : "Donna had 265 pineapple. Timothy clutched some pineapple. Now Donna has 72  pineapple. How many did Timothy clutcheds?"</w:t>
      </w:r>
    </w:p>
    <w:p>
      <w:r>
        <w:t>Equation : " X = 265 - 72"</w:t>
      </w:r>
    </w:p>
    <w:p>
      <w:r>
        <w:t xml:space="preserve">Answer : "193" </w:t>
        <w:br/>
        <w:t>}</w:t>
      </w:r>
    </w:p>
    <w:p>
      <w:r>
        <w:t>{</w:t>
        <w:br/>
        <w:t>Index 2867:</w:t>
      </w:r>
    </w:p>
    <w:p>
      <w:r>
        <w:t>Question : "Bonnie had 279 plum. Edith lay hold of some plum. Now Bonnie has 6  plum. How many did Edith lay hold ofs?"</w:t>
      </w:r>
    </w:p>
    <w:p>
      <w:r>
        <w:t>Equation : " X = 279 - 6"</w:t>
      </w:r>
    </w:p>
    <w:p>
      <w:r>
        <w:t xml:space="preserve">Answer : "273" </w:t>
        <w:br/>
        <w:t>}</w:t>
      </w:r>
    </w:p>
    <w:p>
      <w:r>
        <w:t>{</w:t>
        <w:br/>
        <w:t>Index 2868:</w:t>
      </w:r>
    </w:p>
    <w:p>
      <w:r>
        <w:t>Question : "Aaron had 261 Flower. John grasped some Flower. Now Aaron has 74  Flower. How many did John graspeds?"</w:t>
      </w:r>
    </w:p>
    <w:p>
      <w:r>
        <w:t>Equation : " X = 261 - 74"</w:t>
      </w:r>
    </w:p>
    <w:p>
      <w:r>
        <w:t xml:space="preserve">Answer : "187" </w:t>
        <w:br/>
        <w:t>}</w:t>
      </w:r>
    </w:p>
    <w:p>
      <w:r>
        <w:t>{</w:t>
        <w:br/>
        <w:t>Index 2869:</w:t>
      </w:r>
    </w:p>
    <w:p>
      <w:r>
        <w:t>Question : "Mckenzie had 177 Chocolate. Yvonne gripped some Chocolate. Now Mckenzie has 36  Chocolate. How many did Yvonne grippeds?"</w:t>
      </w:r>
    </w:p>
    <w:p>
      <w:r>
        <w:t>Equation : " X = 177 - 36"</w:t>
      </w:r>
    </w:p>
    <w:p>
      <w:r>
        <w:t xml:space="preserve">Answer : "141" </w:t>
        <w:br/>
        <w:t>}</w:t>
      </w:r>
    </w:p>
    <w:p>
      <w:r>
        <w:t>{</w:t>
        <w:br/>
        <w:t>Index 2870:</w:t>
      </w:r>
    </w:p>
    <w:p>
      <w:r>
        <w:t>Question : "Jessica had 296 lemon. Elizabeth take hold of some lemon. Now Jessica has 32  lemon. How many did Elizabeth take hold ofs?"</w:t>
      </w:r>
    </w:p>
    <w:p>
      <w:r>
        <w:t>Equation : " X = 296 - 32"</w:t>
      </w:r>
    </w:p>
    <w:p>
      <w:r>
        <w:t xml:space="preserve">Answer : "264" </w:t>
        <w:br/>
        <w:t>}</w:t>
      </w:r>
    </w:p>
    <w:p>
      <w:r>
        <w:t>{</w:t>
        <w:br/>
        <w:t>Index 2871:</w:t>
      </w:r>
    </w:p>
    <w:p>
      <w:r>
        <w:t>Question : "William had 252 Mango. Daniel clutched some Mango. Now William has 12  Mango. How many did Daniel clutcheds?"</w:t>
      </w:r>
    </w:p>
    <w:p>
      <w:r>
        <w:t>Equation : " X = 252 - 12"</w:t>
      </w:r>
    </w:p>
    <w:p>
      <w:r>
        <w:t xml:space="preserve">Answer : "240" </w:t>
        <w:br/>
        <w:t>}</w:t>
      </w:r>
    </w:p>
    <w:p>
      <w:r>
        <w:t>{</w:t>
        <w:br/>
        <w:t>Index 2872:</w:t>
      </w:r>
    </w:p>
    <w:p>
      <w:r>
        <w:t>Question : "Justin had 242 Mango. Rosa gripped some Mango. Now Justin has 32  Mango. How many did Rosa grippeds?"</w:t>
      </w:r>
    </w:p>
    <w:p>
      <w:r>
        <w:t>Equation : " X = 242 - 32"</w:t>
      </w:r>
    </w:p>
    <w:p>
      <w:r>
        <w:t xml:space="preserve">Answer : "210" </w:t>
        <w:br/>
        <w:t>}</w:t>
      </w:r>
    </w:p>
    <w:p>
      <w:r>
        <w:t>{</w:t>
        <w:br/>
        <w:t>Index 2873:</w:t>
      </w:r>
    </w:p>
    <w:p>
      <w:r>
        <w:t>Question : "Melissa had 168 Flower. Delma clutched some Flower. Now Melissa has 1  Flower. How many did Delma clutcheds?"</w:t>
      </w:r>
    </w:p>
    <w:p>
      <w:r>
        <w:t>Equation : " X = 168 - 1"</w:t>
      </w:r>
    </w:p>
    <w:p>
      <w:r>
        <w:t xml:space="preserve">Answer : "167" </w:t>
        <w:br/>
        <w:t>}</w:t>
      </w:r>
    </w:p>
    <w:p>
      <w:r>
        <w:t>{</w:t>
        <w:br/>
        <w:t>Index 2874:</w:t>
      </w:r>
    </w:p>
    <w:p>
      <w:r>
        <w:t>Question : "Tony had 115 orange. Michelle clasped some orange. Now Tony has 45  orange. How many did Michelle claspeds?"</w:t>
      </w:r>
    </w:p>
    <w:p>
      <w:r>
        <w:t>Equation : " X = 115 - 45"</w:t>
      </w:r>
    </w:p>
    <w:p>
      <w:r>
        <w:t xml:space="preserve">Answer : "70" </w:t>
        <w:br/>
        <w:t>}</w:t>
      </w:r>
    </w:p>
    <w:p>
      <w:r>
        <w:t>{</w:t>
        <w:br/>
        <w:t>Index 2875:</w:t>
      </w:r>
    </w:p>
    <w:p>
      <w:r>
        <w:t>Question : "Benjamin had 263 Biscuit. Gregory clasped some Biscuit. Now Benjamin has 58  Biscuit. How many did Gregory claspeds?"</w:t>
      </w:r>
    </w:p>
    <w:p>
      <w:r>
        <w:t>Equation : " X = 263 - 58"</w:t>
      </w:r>
    </w:p>
    <w:p>
      <w:r>
        <w:t xml:space="preserve">Answer : "205" </w:t>
        <w:br/>
        <w:t>}</w:t>
      </w:r>
    </w:p>
    <w:p>
      <w:r>
        <w:t>{</w:t>
        <w:br/>
        <w:t>Index 2876:</w:t>
      </w:r>
    </w:p>
    <w:p>
      <w:r>
        <w:t>Question : "Mary had 253 Car. Alexander lay hold of some Car. Now Mary has 15  Car. How many did Alexander lay hold ofs?"</w:t>
      </w:r>
    </w:p>
    <w:p>
      <w:r>
        <w:t>Equation : " X = 253 - 15"</w:t>
      </w:r>
    </w:p>
    <w:p>
      <w:r>
        <w:t xml:space="preserve">Answer : "238" </w:t>
        <w:br/>
        <w:t>}</w:t>
      </w:r>
    </w:p>
    <w:p>
      <w:r>
        <w:t>{</w:t>
        <w:br/>
        <w:t>Index 2877:</w:t>
      </w:r>
    </w:p>
    <w:p>
      <w:r>
        <w:t>Question : "Mary had 257 nectarine. Margaret gripped some nectarine. Now Mary has 17  nectarine. How many did Margaret grippeds?"</w:t>
      </w:r>
    </w:p>
    <w:p>
      <w:r>
        <w:t>Equation : " X = 257 - 17"</w:t>
      </w:r>
    </w:p>
    <w:p>
      <w:r>
        <w:t xml:space="preserve">Answer : "240" </w:t>
        <w:br/>
        <w:t>}</w:t>
      </w:r>
    </w:p>
    <w:p>
      <w:r>
        <w:t>{</w:t>
        <w:br/>
        <w:t>Index 2878:</w:t>
      </w:r>
    </w:p>
    <w:p>
      <w:r>
        <w:t>Question : "Inga had 252 coconut. Marie take hold of some coconut. Now Inga has 40  coconut. How many did Marie take hold ofs?"</w:t>
      </w:r>
    </w:p>
    <w:p>
      <w:r>
        <w:t>Equation : " X = 252 - 40"</w:t>
      </w:r>
    </w:p>
    <w:p>
      <w:r>
        <w:t xml:space="preserve">Answer : "212" </w:t>
        <w:br/>
        <w:t>}</w:t>
      </w:r>
    </w:p>
    <w:p>
      <w:r>
        <w:t>{</w:t>
        <w:br/>
        <w:t>Index 2879:</w:t>
      </w:r>
    </w:p>
    <w:p>
      <w:r>
        <w:t>Question : "Mary had 225 blackcurrant. Ethel grasped some blackcurrant. Now Mary has 9  blackcurrant. How many did Ethel graspeds?"</w:t>
      </w:r>
    </w:p>
    <w:p>
      <w:r>
        <w:t>Equation : " X = 225 - 9"</w:t>
      </w:r>
    </w:p>
    <w:p>
      <w:r>
        <w:t xml:space="preserve">Answer : "216" </w:t>
        <w:br/>
        <w:t>}</w:t>
      </w:r>
    </w:p>
    <w:p>
      <w:r>
        <w:t>{</w:t>
        <w:br/>
        <w:t>Index 2880:</w:t>
      </w:r>
    </w:p>
    <w:p>
      <w:r>
        <w:t>Question : "Jerome had 185 avocado. Robert take hold of some avocado. Now Jerome has 14  avocado. How many did Robert take hold ofs?"</w:t>
      </w:r>
    </w:p>
    <w:p>
      <w:r>
        <w:t>Equation : " X = 185 - 14"</w:t>
      </w:r>
    </w:p>
    <w:p>
      <w:r>
        <w:t xml:space="preserve">Answer : "171" </w:t>
        <w:br/>
        <w:t>}</w:t>
      </w:r>
    </w:p>
    <w:p>
      <w:r>
        <w:t>{</w:t>
        <w:br/>
        <w:t>Index 2881:</w:t>
      </w:r>
    </w:p>
    <w:p>
      <w:r>
        <w:t>Question : "Jimmy had 179 Banana. Alvin grabbed some Banana. Now Jimmy has 47  Banana. How many did Alvin grabbeds?"</w:t>
      </w:r>
    </w:p>
    <w:p>
      <w:r>
        <w:t>Equation : " X = 179 - 47"</w:t>
      </w:r>
    </w:p>
    <w:p>
      <w:r>
        <w:t xml:space="preserve">Answer : "132" </w:t>
        <w:br/>
        <w:t>}</w:t>
      </w:r>
    </w:p>
    <w:p>
      <w:r>
        <w:t>{</w:t>
        <w:br/>
        <w:t>Index 2882:</w:t>
      </w:r>
    </w:p>
    <w:p>
      <w:r>
        <w:t>Question : "Brenda had 138 plum. Vickie gripped some plum. Now Brenda has 62  plum. How many did Vickie grippeds?"</w:t>
      </w:r>
    </w:p>
    <w:p>
      <w:r>
        <w:t>Equation : " X = 138 - 62"</w:t>
      </w:r>
    </w:p>
    <w:p>
      <w:r>
        <w:t xml:space="preserve">Answer : "76" </w:t>
        <w:br/>
        <w:t>}</w:t>
      </w:r>
    </w:p>
    <w:p>
      <w:r>
        <w:t>{</w:t>
        <w:br/>
        <w:t>Index 2883:</w:t>
      </w:r>
    </w:p>
    <w:p>
      <w:r>
        <w:t>Question : "Nicholas had 159 fig. Dorothy lay hold of some fig. Now Nicholas has 35  fig. How many did Dorothy lay hold ofs?"</w:t>
      </w:r>
    </w:p>
    <w:p>
      <w:r>
        <w:t>Equation : " X = 159 - 35"</w:t>
      </w:r>
    </w:p>
    <w:p>
      <w:r>
        <w:t xml:space="preserve">Answer : "124" </w:t>
        <w:br/>
        <w:t>}</w:t>
      </w:r>
    </w:p>
    <w:p>
      <w:r>
        <w:t>{</w:t>
        <w:br/>
        <w:t>Index 2884:</w:t>
      </w:r>
    </w:p>
    <w:p>
      <w:r>
        <w:t>Question : "Bill had 279 Banana. Thomas gripped some Banana. Now Bill has 49  Banana. How many did Thomas grippeds?"</w:t>
      </w:r>
    </w:p>
    <w:p>
      <w:r>
        <w:t>Equation : " X = 279 - 49"</w:t>
      </w:r>
    </w:p>
    <w:p>
      <w:r>
        <w:t xml:space="preserve">Answer : "230" </w:t>
        <w:br/>
        <w:t>}</w:t>
      </w:r>
    </w:p>
    <w:p>
      <w:r>
        <w:t>{</w:t>
        <w:br/>
        <w:t>Index 2885:</w:t>
      </w:r>
    </w:p>
    <w:p>
      <w:r>
        <w:t>Question : "Estela had 110 Press. Rachel clutched some Press. Now Estela has 41  Press. How many did Rachel clutcheds?"</w:t>
      </w:r>
    </w:p>
    <w:p>
      <w:r>
        <w:t>Equation : " X = 110 - 41"</w:t>
      </w:r>
    </w:p>
    <w:p>
      <w:r>
        <w:t xml:space="preserve">Answer : "69" </w:t>
        <w:br/>
        <w:t>}</w:t>
      </w:r>
    </w:p>
    <w:p>
      <w:r>
        <w:t>{</w:t>
        <w:br/>
        <w:t>Index 2886:</w:t>
      </w:r>
    </w:p>
    <w:p>
      <w:r>
        <w:t>Question : "Justine had 111 Chocolate. Mary take hold of some Chocolate. Now Justine has 100  Chocolate. How many did Mary take hold ofs?"</w:t>
      </w:r>
    </w:p>
    <w:p>
      <w:r>
        <w:t>Equation : " X = 111 - 100"</w:t>
      </w:r>
    </w:p>
    <w:p>
      <w:r>
        <w:t xml:space="preserve">Answer : "11" </w:t>
        <w:br/>
        <w:t>}</w:t>
      </w:r>
    </w:p>
    <w:p>
      <w:r>
        <w:t>{</w:t>
        <w:br/>
        <w:t>Index 2887:</w:t>
      </w:r>
    </w:p>
    <w:p>
      <w:r>
        <w:t>Question : "Jillian had 180 Book. Elba grasped some Book. Now Jillian has 22  Book. How many did Elba graspeds?"</w:t>
      </w:r>
    </w:p>
    <w:p>
      <w:r>
        <w:t>Equation : " X = 180 - 22"</w:t>
      </w:r>
    </w:p>
    <w:p>
      <w:r>
        <w:t xml:space="preserve">Answer : "158" </w:t>
        <w:br/>
        <w:t>}</w:t>
      </w:r>
    </w:p>
    <w:p>
      <w:r>
        <w:t>{</w:t>
        <w:br/>
        <w:t>Index 2888:</w:t>
      </w:r>
    </w:p>
    <w:p>
      <w:r>
        <w:t>Question : "Beverly had 118 banana. Barbara clasped some banana. Now Beverly has 20  banana. How many did Barbara claspeds?"</w:t>
      </w:r>
    </w:p>
    <w:p>
      <w:r>
        <w:t>Equation : " X = 118 - 20"</w:t>
      </w:r>
    </w:p>
    <w:p>
      <w:r>
        <w:t xml:space="preserve">Answer : "98" </w:t>
        <w:br/>
        <w:t>}</w:t>
      </w:r>
    </w:p>
    <w:p>
      <w:r>
        <w:t>{</w:t>
        <w:br/>
        <w:t>Index 2889:</w:t>
      </w:r>
    </w:p>
    <w:p>
      <w:r>
        <w:t>Question : "James had 159 Banana. Deloris clasped some Banana. Now James has 91  Banana. How many did Deloris claspeds?"</w:t>
      </w:r>
    </w:p>
    <w:p>
      <w:r>
        <w:t>Equation : " X = 159 - 91"</w:t>
      </w:r>
    </w:p>
    <w:p>
      <w:r>
        <w:t xml:space="preserve">Answer : "68" </w:t>
        <w:br/>
        <w:t>}</w:t>
      </w:r>
    </w:p>
    <w:p>
      <w:r>
        <w:t>{</w:t>
        <w:br/>
        <w:t>Index 2890:</w:t>
      </w:r>
    </w:p>
    <w:p>
      <w:r>
        <w:t>Question : "Mary had 167 pear. Martha grasped some pear. Now Mary has 65  pear. How many did Martha graspeds?"</w:t>
      </w:r>
    </w:p>
    <w:p>
      <w:r>
        <w:t>Equation : " X = 167 - 65"</w:t>
      </w:r>
    </w:p>
    <w:p>
      <w:r>
        <w:t xml:space="preserve">Answer : "102" </w:t>
        <w:br/>
        <w:t>}</w:t>
      </w:r>
    </w:p>
    <w:p>
      <w:r>
        <w:t>{</w:t>
        <w:br/>
        <w:t>Index 2891:</w:t>
      </w:r>
    </w:p>
    <w:p>
      <w:r>
        <w:t>Question : "Roger had 290 Chocolate. Brandon clasped some Chocolate. Now Roger has 71  Chocolate. How many did Brandon claspeds?"</w:t>
      </w:r>
    </w:p>
    <w:p>
      <w:r>
        <w:t>Equation : " X = 290 - 71"</w:t>
      </w:r>
    </w:p>
    <w:p>
      <w:r>
        <w:t xml:space="preserve">Answer : "219" </w:t>
        <w:br/>
        <w:t>}</w:t>
      </w:r>
    </w:p>
    <w:p>
      <w:r>
        <w:t>{</w:t>
        <w:br/>
        <w:t>Index 2892:</w:t>
      </w:r>
    </w:p>
    <w:p>
      <w:r>
        <w:t>Question : "Marco had 151 peach. Margaret clutched some peach. Now Marco has 18  peach. How many did Margaret clutcheds?"</w:t>
      </w:r>
    </w:p>
    <w:p>
      <w:r>
        <w:t>Equation : " X = 151 - 18"</w:t>
      </w:r>
    </w:p>
    <w:p>
      <w:r>
        <w:t xml:space="preserve">Answer : "133" </w:t>
        <w:br/>
        <w:t>}</w:t>
      </w:r>
    </w:p>
    <w:p>
      <w:r>
        <w:t>{</w:t>
        <w:br/>
        <w:t>Index 2893:</w:t>
      </w:r>
    </w:p>
    <w:p>
      <w:r>
        <w:t>Question : "Clarence had 137 raspberry. Clifton clutched some raspberry. Now Clarence has 23  raspberry. How many did Clifton clutcheds?"</w:t>
      </w:r>
    </w:p>
    <w:p>
      <w:r>
        <w:t>Equation : " X = 137 - 23"</w:t>
      </w:r>
    </w:p>
    <w:p>
      <w:r>
        <w:t xml:space="preserve">Answer : "114" </w:t>
        <w:br/>
        <w:t>}</w:t>
      </w:r>
    </w:p>
    <w:p>
      <w:r>
        <w:t>{</w:t>
        <w:br/>
        <w:t>Index 2894:</w:t>
      </w:r>
    </w:p>
    <w:p>
      <w:r>
        <w:t>Question : "Ellen had 167 peach. James take hold of some peach. Now Ellen has 83  peach. How many did James take hold ofs?"</w:t>
      </w:r>
    </w:p>
    <w:p>
      <w:r>
        <w:t>Equation : " X = 167 - 83"</w:t>
      </w:r>
    </w:p>
    <w:p>
      <w:r>
        <w:t xml:space="preserve">Answer : "84" </w:t>
        <w:br/>
        <w:t>}</w:t>
      </w:r>
    </w:p>
    <w:p>
      <w:r>
        <w:t>{</w:t>
        <w:br/>
        <w:t>Index 2895:</w:t>
      </w:r>
    </w:p>
    <w:p>
      <w:r>
        <w:t>Question : "Margaret had 262 banana. Richard clasped some banana. Now Margaret has 15  banana. How many did Richard claspeds?"</w:t>
      </w:r>
    </w:p>
    <w:p>
      <w:r>
        <w:t>Equation : " X = 262 - 15"</w:t>
      </w:r>
    </w:p>
    <w:p>
      <w:r>
        <w:t xml:space="preserve">Answer : "247" </w:t>
        <w:br/>
        <w:t>}</w:t>
      </w:r>
    </w:p>
    <w:p>
      <w:r>
        <w:t>{</w:t>
        <w:br/>
        <w:t>Index 2896:</w:t>
      </w:r>
    </w:p>
    <w:p>
      <w:r>
        <w:t>Question : "Rhonda had 147 Doll. Geneva take hold of some Doll. Now Rhonda has 12  Doll. How many did Geneva take hold ofs?"</w:t>
      </w:r>
    </w:p>
    <w:p>
      <w:r>
        <w:t>Equation : " X = 147 - 12"</w:t>
      </w:r>
    </w:p>
    <w:p>
      <w:r>
        <w:t xml:space="preserve">Answer : "135" </w:t>
        <w:br/>
        <w:t>}</w:t>
      </w:r>
    </w:p>
    <w:p>
      <w:r>
        <w:t>{</w:t>
        <w:br/>
        <w:t>Index 2897:</w:t>
      </w:r>
    </w:p>
    <w:p>
      <w:r>
        <w:t>Question : "Richard had 208 papaya. Jean get hold of some papaya. Now Richard has 38  papaya. How many did Jean get hold ofs?"</w:t>
      </w:r>
    </w:p>
    <w:p>
      <w:r>
        <w:t>Equation : " X = 208 - 38"</w:t>
      </w:r>
    </w:p>
    <w:p>
      <w:r>
        <w:t xml:space="preserve">Answer : "170" </w:t>
        <w:br/>
        <w:t>}</w:t>
      </w:r>
    </w:p>
    <w:p>
      <w:r>
        <w:t>{</w:t>
        <w:br/>
        <w:t>Index 2898:</w:t>
      </w:r>
    </w:p>
    <w:p>
      <w:r>
        <w:t>Question : "David had 151 orange. Dianne grabbed some orange. Now David has 41  orange. How many did Dianne grabbeds?"</w:t>
      </w:r>
    </w:p>
    <w:p>
      <w:r>
        <w:t>Equation : " X = 151 - 41"</w:t>
      </w:r>
    </w:p>
    <w:p>
      <w:r>
        <w:t xml:space="preserve">Answer : "110" </w:t>
        <w:br/>
        <w:t>}</w:t>
      </w:r>
    </w:p>
    <w:p>
      <w:r>
        <w:t>{</w:t>
        <w:br/>
        <w:t>Index 2899:</w:t>
      </w:r>
    </w:p>
    <w:p>
      <w:r>
        <w:t>Question : "Ralph had 148 pineapple. Mary take hold of some pineapple. Now Ralph has 75  pineapple. How many did Mary take hold ofs?"</w:t>
      </w:r>
    </w:p>
    <w:p>
      <w:r>
        <w:t>Equation : " X = 148 - 75"</w:t>
      </w:r>
    </w:p>
    <w:p>
      <w:r>
        <w:t xml:space="preserve">Answer : "73" </w:t>
        <w:br/>
        <w:t>}</w:t>
      </w:r>
    </w:p>
    <w:p>
      <w:r>
        <w:t>{</w:t>
        <w:br/>
        <w:t>Index 2900:</w:t>
      </w:r>
    </w:p>
    <w:p>
      <w:r>
        <w:t>Question : "Brian had 147 Doll. Randy get hold of some Doll. Now Brian has 77  Doll. How many did Randy get hold ofs?"</w:t>
      </w:r>
    </w:p>
    <w:p>
      <w:r>
        <w:t>Equation : " X = 147 - 77"</w:t>
      </w:r>
    </w:p>
    <w:p>
      <w:r>
        <w:t xml:space="preserve">Answer : "70" </w:t>
        <w:br/>
        <w:t>}</w:t>
      </w:r>
    </w:p>
    <w:p>
      <w:r>
        <w:t>{</w:t>
        <w:br/>
        <w:t>Index 2901:</w:t>
      </w:r>
    </w:p>
    <w:p>
      <w:r>
        <w:t>Question : "Kristin had 109 Pen. Mark take hold of some Pen. Now Kristin has 48  Pen. How many did Mark take hold ofs?"</w:t>
      </w:r>
    </w:p>
    <w:p>
      <w:r>
        <w:t>Equation : " X = 109 - 48"</w:t>
      </w:r>
    </w:p>
    <w:p>
      <w:r>
        <w:t xml:space="preserve">Answer : "61" </w:t>
        <w:br/>
        <w:t>}</w:t>
      </w:r>
    </w:p>
    <w:p>
      <w:r>
        <w:t>{</w:t>
        <w:br/>
        <w:t>Index 2902:</w:t>
      </w:r>
    </w:p>
    <w:p>
      <w:r>
        <w:t>Question : "Maria had 219 watermelon. Josh clutched some watermelon. Now Maria has 98  watermelon. How many did Josh clutcheds?"</w:t>
      </w:r>
    </w:p>
    <w:p>
      <w:r>
        <w:t>Equation : " X = 219 - 98"</w:t>
      </w:r>
    </w:p>
    <w:p>
      <w:r>
        <w:t xml:space="preserve">Answer : "121" </w:t>
        <w:br/>
        <w:t>}</w:t>
      </w:r>
    </w:p>
    <w:p>
      <w:r>
        <w:t>{</w:t>
        <w:br/>
        <w:t>Index 2903:</w:t>
      </w:r>
    </w:p>
    <w:p>
      <w:r>
        <w:t>Question : "Eddie had 244 Pen. Kenneth take hold of some Pen. Now Eddie has 49  Pen. How many did Kenneth take hold ofs?"</w:t>
      </w:r>
    </w:p>
    <w:p>
      <w:r>
        <w:t>Equation : " X = 244 - 49"</w:t>
      </w:r>
    </w:p>
    <w:p>
      <w:r>
        <w:t xml:space="preserve">Answer : "195" </w:t>
        <w:br/>
        <w:t>}</w:t>
      </w:r>
    </w:p>
    <w:p>
      <w:r>
        <w:t>{</w:t>
        <w:br/>
        <w:t>Index 2904:</w:t>
      </w:r>
    </w:p>
    <w:p>
      <w:r>
        <w:t>Question : "Jonathan had 127 Press. Steven take hold of some Press. Now Jonathan has 70  Press. How many did Steven take hold ofs?"</w:t>
      </w:r>
    </w:p>
    <w:p>
      <w:r>
        <w:t>Equation : " X = 127 - 70"</w:t>
      </w:r>
    </w:p>
    <w:p>
      <w:r>
        <w:t xml:space="preserve">Answer : "57" </w:t>
        <w:br/>
        <w:t>}</w:t>
      </w:r>
    </w:p>
    <w:p>
      <w:r>
        <w:t>{</w:t>
        <w:br/>
        <w:t>Index 2905:</w:t>
      </w:r>
    </w:p>
    <w:p>
      <w:r>
        <w:t>Question : "Larry had 129 Bread. Gilbert grasped some Bread. Now Larry has 97  Bread. How many did Gilbert graspeds?"</w:t>
      </w:r>
    </w:p>
    <w:p>
      <w:r>
        <w:t>Equation : " X = 129 - 97"</w:t>
      </w:r>
    </w:p>
    <w:p>
      <w:r>
        <w:t xml:space="preserve">Answer : "32" </w:t>
        <w:br/>
        <w:t>}</w:t>
      </w:r>
    </w:p>
    <w:p>
      <w:r>
        <w:t>{</w:t>
        <w:br/>
        <w:t>Index 2906:</w:t>
      </w:r>
    </w:p>
    <w:p>
      <w:r>
        <w:t>Question : "Michael had 209 lime. Joyce grasped some lime. Now Michael has 15  lime. How many did Joyce graspeds?"</w:t>
      </w:r>
    </w:p>
    <w:p>
      <w:r>
        <w:t>Equation : " X = 209 - 15"</w:t>
      </w:r>
    </w:p>
    <w:p>
      <w:r>
        <w:t xml:space="preserve">Answer : "194" </w:t>
        <w:br/>
        <w:t>}</w:t>
      </w:r>
    </w:p>
    <w:p>
      <w:r>
        <w:t>{</w:t>
        <w:br/>
        <w:t>Index 2907:</w:t>
      </w:r>
    </w:p>
    <w:p>
      <w:r>
        <w:t>Question : "Socorro had 216 Watch. Kimberly clutched some Watch. Now Socorro has 31  Watch. How many did Kimberly clutcheds?"</w:t>
      </w:r>
    </w:p>
    <w:p>
      <w:r>
        <w:t>Equation : " X = 216 - 31"</w:t>
      </w:r>
    </w:p>
    <w:p>
      <w:r>
        <w:t xml:space="preserve">Answer : "185" </w:t>
        <w:br/>
        <w:t>}</w:t>
      </w:r>
    </w:p>
    <w:p>
      <w:r>
        <w:t>{</w:t>
        <w:br/>
        <w:t>Index 2908:</w:t>
      </w:r>
    </w:p>
    <w:p>
      <w:r>
        <w:t>Question : "Marjorie had 240 Banana. Micheal lay hold of some Banana. Now Marjorie has 76  Banana. How many did Micheal lay hold ofs?"</w:t>
      </w:r>
    </w:p>
    <w:p>
      <w:r>
        <w:t>Equation : " X = 240 - 76"</w:t>
      </w:r>
    </w:p>
    <w:p>
      <w:r>
        <w:t xml:space="preserve">Answer : "164" </w:t>
        <w:br/>
        <w:t>}</w:t>
      </w:r>
    </w:p>
    <w:p>
      <w:r>
        <w:t>{</w:t>
        <w:br/>
        <w:t>Index 2909:</w:t>
      </w:r>
    </w:p>
    <w:p>
      <w:r>
        <w:t>Question : "Wendy had 250 kiwi. Alvin clasped some kiwi. Now Wendy has 26  kiwi. How many did Alvin claspeds?"</w:t>
      </w:r>
    </w:p>
    <w:p>
      <w:r>
        <w:t>Equation : " X = 250 - 26"</w:t>
      </w:r>
    </w:p>
    <w:p>
      <w:r>
        <w:t xml:space="preserve">Answer : "224" </w:t>
        <w:br/>
        <w:t>}</w:t>
      </w:r>
    </w:p>
    <w:p>
      <w:r>
        <w:t>{</w:t>
        <w:br/>
        <w:t>Index 2910:</w:t>
      </w:r>
    </w:p>
    <w:p>
      <w:r>
        <w:t>Question : "Tammy had 281 mango. Henry clutched some mango. Now Tammy has 83  mango. How many did Henry clutcheds?"</w:t>
      </w:r>
    </w:p>
    <w:p>
      <w:r>
        <w:t>Equation : " X = 281 - 83"</w:t>
      </w:r>
    </w:p>
    <w:p>
      <w:r>
        <w:t xml:space="preserve">Answer : "198" </w:t>
        <w:br/>
        <w:t>}</w:t>
      </w:r>
    </w:p>
    <w:p>
      <w:r>
        <w:t>{</w:t>
        <w:br/>
        <w:t>Index 2911:</w:t>
      </w:r>
    </w:p>
    <w:p>
      <w:r>
        <w:t>Question : "Marylou had 256 quince. Peggy lay hold of some quince. Now Marylou has 31  quince. How many did Peggy lay hold ofs?"</w:t>
      </w:r>
    </w:p>
    <w:p>
      <w:r>
        <w:t>Equation : " X = 256 - 31"</w:t>
      </w:r>
    </w:p>
    <w:p>
      <w:r>
        <w:t xml:space="preserve">Answer : "225" </w:t>
        <w:br/>
        <w:t>}</w:t>
      </w:r>
    </w:p>
    <w:p>
      <w:r>
        <w:t>{</w:t>
        <w:br/>
        <w:t>Index 2912:</w:t>
      </w:r>
    </w:p>
    <w:p>
      <w:r>
        <w:t>Question : "Robert had 238 Car. Tami grabbed some Car. Now Robert has 48  Car. How many did Tami grabbeds?"</w:t>
      </w:r>
    </w:p>
    <w:p>
      <w:r>
        <w:t>Equation : " X = 238 - 48"</w:t>
      </w:r>
    </w:p>
    <w:p>
      <w:r>
        <w:t xml:space="preserve">Answer : "190" </w:t>
        <w:br/>
        <w:t>}</w:t>
      </w:r>
    </w:p>
    <w:p>
      <w:r>
        <w:t>{</w:t>
        <w:br/>
        <w:t>Index 2913:</w:t>
      </w:r>
    </w:p>
    <w:p>
      <w:r>
        <w:t>Question : "Lacie had 243 Pen. Clara get hold of some Pen. Now Lacie has 18  Pen. How many did Clara get hold ofs?"</w:t>
      </w:r>
    </w:p>
    <w:p>
      <w:r>
        <w:t>Equation : " X = 243 - 18"</w:t>
      </w:r>
    </w:p>
    <w:p>
      <w:r>
        <w:t xml:space="preserve">Answer : "225" </w:t>
        <w:br/>
        <w:t>}</w:t>
      </w:r>
    </w:p>
    <w:p>
      <w:r>
        <w:t>{</w:t>
        <w:br/>
        <w:t>Index 2914:</w:t>
      </w:r>
    </w:p>
    <w:p>
      <w:r>
        <w:t>Question : "James had 250 blackberry. Tommy lay hold of some blackberry. Now James has 98  blackberry. How many did Tommy lay hold ofs?"</w:t>
      </w:r>
    </w:p>
    <w:p>
      <w:r>
        <w:t>Equation : " X = 250 - 98"</w:t>
      </w:r>
    </w:p>
    <w:p>
      <w:r>
        <w:t xml:space="preserve">Answer : "152" </w:t>
        <w:br/>
        <w:t>}</w:t>
      </w:r>
    </w:p>
    <w:p>
      <w:r>
        <w:t>{</w:t>
        <w:br/>
        <w:t>Index 2915:</w:t>
      </w:r>
    </w:p>
    <w:p>
      <w:r>
        <w:t>Question : "Velma had 199 strawberry. Jean grabbed some strawberry. Now Velma has 81  strawberry. How many did Jean grabbeds?"</w:t>
      </w:r>
    </w:p>
    <w:p>
      <w:r>
        <w:t>Equation : " X = 199 - 81"</w:t>
      </w:r>
    </w:p>
    <w:p>
      <w:r>
        <w:t xml:space="preserve">Answer : "118" </w:t>
        <w:br/>
        <w:t>}</w:t>
      </w:r>
    </w:p>
    <w:p>
      <w:r>
        <w:t>{</w:t>
        <w:br/>
        <w:t>Index 2916:</w:t>
      </w:r>
    </w:p>
    <w:p>
      <w:r>
        <w:t>Question : "Martin had 164 Press. John grabbed some Press. Now Martin has 34  Press. How many did John grabbeds?"</w:t>
      </w:r>
    </w:p>
    <w:p>
      <w:r>
        <w:t>Equation : " X = 164 - 34"</w:t>
      </w:r>
    </w:p>
    <w:p>
      <w:r>
        <w:t xml:space="preserve">Answer : "130" </w:t>
        <w:br/>
        <w:t>}</w:t>
      </w:r>
    </w:p>
    <w:p>
      <w:r>
        <w:t>{</w:t>
        <w:br/>
        <w:t>Index 2917:</w:t>
      </w:r>
    </w:p>
    <w:p>
      <w:r>
        <w:t>Question : "Constance had 151 coconut. Francisca get hold of some coconut. Now Constance has 24  coconut. How many did Francisca get hold ofs?"</w:t>
      </w:r>
    </w:p>
    <w:p>
      <w:r>
        <w:t>Equation : " X = 151 - 24"</w:t>
      </w:r>
    </w:p>
    <w:p>
      <w:r>
        <w:t xml:space="preserve">Answer : "127" </w:t>
        <w:br/>
        <w:t>}</w:t>
      </w:r>
    </w:p>
    <w:p>
      <w:r>
        <w:t>{</w:t>
        <w:br/>
        <w:t>Index 2918:</w:t>
      </w:r>
    </w:p>
    <w:p>
      <w:r>
        <w:t>Question : "Luz had 139 Banana. Bryan grasped some Banana. Now Luz has 13  Banana. How many did Bryan graspeds?"</w:t>
      </w:r>
    </w:p>
    <w:p>
      <w:r>
        <w:t>Equation : " X = 139 - 13"</w:t>
      </w:r>
    </w:p>
    <w:p>
      <w:r>
        <w:t xml:space="preserve">Answer : "126" </w:t>
        <w:br/>
        <w:t>}</w:t>
      </w:r>
    </w:p>
    <w:p>
      <w:r>
        <w:t>{</w:t>
        <w:br/>
        <w:t>Index 2919:</w:t>
      </w:r>
    </w:p>
    <w:p>
      <w:r>
        <w:t>Question : "Robert had 173 papaya. Brent lay hold of some papaya. Now Robert has 34  papaya. How many did Brent lay hold ofs?"</w:t>
      </w:r>
    </w:p>
    <w:p>
      <w:r>
        <w:t>Equation : " X = 173 - 34"</w:t>
      </w:r>
    </w:p>
    <w:p>
      <w:r>
        <w:t xml:space="preserve">Answer : "139" </w:t>
        <w:br/>
        <w:t>}</w:t>
      </w:r>
    </w:p>
    <w:p>
      <w:r>
        <w:t>{</w:t>
        <w:br/>
        <w:t>Index 2920:</w:t>
      </w:r>
    </w:p>
    <w:p>
      <w:r>
        <w:t>Question : "Jeffrey had 212 kiwi. Johnnie grabbed some kiwi. Now Jeffrey has 76  kiwi. How many did Johnnie grabbeds?"</w:t>
      </w:r>
    </w:p>
    <w:p>
      <w:r>
        <w:t>Equation : " X = 212 - 76"</w:t>
      </w:r>
    </w:p>
    <w:p>
      <w:r>
        <w:t xml:space="preserve">Answer : "136" </w:t>
        <w:br/>
        <w:t>}</w:t>
      </w:r>
    </w:p>
    <w:p>
      <w:r>
        <w:t>{</w:t>
        <w:br/>
        <w:t>Index 2921:</w:t>
      </w:r>
    </w:p>
    <w:p>
      <w:r>
        <w:t>Question : "Richard had 145 Pen. James lay hold of some Pen. Now Richard has 44  Pen. How many did James lay hold ofs?"</w:t>
      </w:r>
    </w:p>
    <w:p>
      <w:r>
        <w:t>Equation : " X = 145 - 44"</w:t>
      </w:r>
    </w:p>
    <w:p>
      <w:r>
        <w:t xml:space="preserve">Answer : "101" </w:t>
        <w:br/>
        <w:t>}</w:t>
      </w:r>
    </w:p>
    <w:p>
      <w:r>
        <w:t>{</w:t>
        <w:br/>
        <w:t>Index 2922:</w:t>
      </w:r>
    </w:p>
    <w:p>
      <w:r>
        <w:t>Question : "Ghislaine had 138 Doll. Lindsay clutched some Doll. Now Ghislaine has 19  Doll. How many did Lindsay clutcheds?"</w:t>
      </w:r>
    </w:p>
    <w:p>
      <w:r>
        <w:t>Equation : " X = 138 - 19"</w:t>
      </w:r>
    </w:p>
    <w:p>
      <w:r>
        <w:t xml:space="preserve">Answer : "119" </w:t>
        <w:br/>
        <w:t>}</w:t>
      </w:r>
    </w:p>
    <w:p>
      <w:r>
        <w:t>{</w:t>
        <w:br/>
        <w:t>Index 2923:</w:t>
      </w:r>
    </w:p>
    <w:p>
      <w:r>
        <w:t>Question : "Christine had 216 papaya. David clasped some papaya. Now Christine has 74  papaya. How many did David claspeds?"</w:t>
      </w:r>
    </w:p>
    <w:p>
      <w:r>
        <w:t>Equation : " X = 216 - 74"</w:t>
      </w:r>
    </w:p>
    <w:p>
      <w:r>
        <w:t xml:space="preserve">Answer : "142" </w:t>
        <w:br/>
        <w:t>}</w:t>
      </w:r>
    </w:p>
    <w:p>
      <w:r>
        <w:t>{</w:t>
        <w:br/>
        <w:t>Index 2924:</w:t>
      </w:r>
    </w:p>
    <w:p>
      <w:r>
        <w:t>Question : "John had 239 plum. Christopher grabbed some plum. Now John has 37  plum. How many did Christopher grabbeds?"</w:t>
      </w:r>
    </w:p>
    <w:p>
      <w:r>
        <w:t>Equation : " X = 239 - 37"</w:t>
      </w:r>
    </w:p>
    <w:p>
      <w:r>
        <w:t xml:space="preserve">Answer : "202" </w:t>
        <w:br/>
        <w:t>}</w:t>
      </w:r>
    </w:p>
    <w:p>
      <w:r>
        <w:t>{</w:t>
        <w:br/>
        <w:t>Index 2925:</w:t>
      </w:r>
    </w:p>
    <w:p>
      <w:r>
        <w:t>Question : "Ann had 253 Chocolate. Lawrence grasped some Chocolate. Now Ann has 18  Chocolate. How many did Lawrence graspeds?"</w:t>
      </w:r>
    </w:p>
    <w:p>
      <w:r>
        <w:t>Equation : " X = 253 - 18"</w:t>
      </w:r>
    </w:p>
    <w:p>
      <w:r>
        <w:t xml:space="preserve">Answer : "235" </w:t>
        <w:br/>
        <w:t>}</w:t>
      </w:r>
    </w:p>
    <w:p>
      <w:r>
        <w:t>{</w:t>
        <w:br/>
        <w:t>Index 2926:</w:t>
      </w:r>
    </w:p>
    <w:p>
      <w:r>
        <w:t>Question : "Clara had 128 Watch. Douglas gripped some Watch. Now Clara has 33  Watch. How many did Douglas grippeds?"</w:t>
      </w:r>
    </w:p>
    <w:p>
      <w:r>
        <w:t>Equation : " X = 128 - 33"</w:t>
      </w:r>
    </w:p>
    <w:p>
      <w:r>
        <w:t xml:space="preserve">Answer : "95" </w:t>
        <w:br/>
        <w:t>}</w:t>
      </w:r>
    </w:p>
    <w:p>
      <w:r>
        <w:t>{</w:t>
        <w:br/>
        <w:t>Index 2927:</w:t>
      </w:r>
    </w:p>
    <w:p>
      <w:r>
        <w:t>Question : "Merlene had 210 kiwi. James gripped some kiwi. Now Merlene has 32  kiwi. How many did James grippeds?"</w:t>
      </w:r>
    </w:p>
    <w:p>
      <w:r>
        <w:t>Equation : " X = 210 - 32"</w:t>
      </w:r>
    </w:p>
    <w:p>
      <w:r>
        <w:t xml:space="preserve">Answer : "178" </w:t>
        <w:br/>
        <w:t>}</w:t>
      </w:r>
    </w:p>
    <w:p>
      <w:r>
        <w:t>{</w:t>
        <w:br/>
        <w:t>Index 2928:</w:t>
      </w:r>
    </w:p>
    <w:p>
      <w:r>
        <w:t>Question : "Mary had 277 papaya. Henry grabbed some papaya. Now Mary has 95  papaya. How many did Henry grabbeds?"</w:t>
      </w:r>
    </w:p>
    <w:p>
      <w:r>
        <w:t>Equation : " X = 277 - 95"</w:t>
      </w:r>
    </w:p>
    <w:p>
      <w:r>
        <w:t xml:space="preserve">Answer : "182" </w:t>
        <w:br/>
        <w:t>}</w:t>
      </w:r>
    </w:p>
    <w:p>
      <w:r>
        <w:t>{</w:t>
        <w:br/>
        <w:t>Index 2929:</w:t>
      </w:r>
    </w:p>
    <w:p>
      <w:r>
        <w:t>Question : "Lisa had 193 papaya. John clutched some papaya. Now Lisa has 78  papaya. How many did John clutcheds?"</w:t>
      </w:r>
    </w:p>
    <w:p>
      <w:r>
        <w:t>Equation : " X = 193 - 78"</w:t>
      </w:r>
    </w:p>
    <w:p>
      <w:r>
        <w:t xml:space="preserve">Answer : "115" </w:t>
        <w:br/>
        <w:t>}</w:t>
      </w:r>
    </w:p>
    <w:p>
      <w:r>
        <w:t>{</w:t>
        <w:br/>
        <w:t>Index 2930:</w:t>
      </w:r>
    </w:p>
    <w:p>
      <w:r>
        <w:t>Question : "Jesse had 131 Car. Judy get hold of some Car. Now Jesse has 1  Car. How many did Judy get hold ofs?"</w:t>
      </w:r>
    </w:p>
    <w:p>
      <w:r>
        <w:t>Equation : " X = 131 - 1"</w:t>
      </w:r>
    </w:p>
    <w:p>
      <w:r>
        <w:t xml:space="preserve">Answer : "130" </w:t>
        <w:br/>
        <w:t>}</w:t>
      </w:r>
    </w:p>
    <w:p>
      <w:r>
        <w:t>{</w:t>
        <w:br/>
        <w:t>Index 2931:</w:t>
      </w:r>
    </w:p>
    <w:p>
      <w:r>
        <w:t>Question : "Charles had 178 blackberry. Amber grabbed some blackberry. Now Charles has 6  blackberry. How many did Amber grabbeds?"</w:t>
      </w:r>
    </w:p>
    <w:p>
      <w:r>
        <w:t>Equation : " X = 178 - 6"</w:t>
      </w:r>
    </w:p>
    <w:p>
      <w:r>
        <w:t xml:space="preserve">Answer : "172" </w:t>
        <w:br/>
        <w:t>}</w:t>
      </w:r>
    </w:p>
    <w:p>
      <w:r>
        <w:t>{</w:t>
        <w:br/>
        <w:t>Index 2932:</w:t>
      </w:r>
    </w:p>
    <w:p>
      <w:r>
        <w:t>Question : "Kristen had 251 Pen. Ryan gripped some Pen. Now Kristen has 26  Pen. How many did Ryan grippeds?"</w:t>
      </w:r>
    </w:p>
    <w:p>
      <w:r>
        <w:t>Equation : " X = 251 - 26"</w:t>
      </w:r>
    </w:p>
    <w:p>
      <w:r>
        <w:t xml:space="preserve">Answer : "225" </w:t>
        <w:br/>
        <w:t>}</w:t>
      </w:r>
    </w:p>
    <w:p>
      <w:r>
        <w:t>{</w:t>
        <w:br/>
        <w:t>Index 2933:</w:t>
      </w:r>
    </w:p>
    <w:p>
      <w:r>
        <w:t>Question : "Kenya had 182 Car. Dorathy lay hold of some Car. Now Kenya has 13  Car. How many did Dorathy lay hold ofs?"</w:t>
      </w:r>
    </w:p>
    <w:p>
      <w:r>
        <w:t>Equation : " X = 182 - 13"</w:t>
      </w:r>
    </w:p>
    <w:p>
      <w:r>
        <w:t xml:space="preserve">Answer : "169" </w:t>
        <w:br/>
        <w:t>}</w:t>
      </w:r>
    </w:p>
    <w:p>
      <w:r>
        <w:t>{</w:t>
        <w:br/>
        <w:t>Index 2934:</w:t>
      </w:r>
    </w:p>
    <w:p>
      <w:r>
        <w:t>Question : "Phyllis had 260 coconut. Mary get hold of some coconut. Now Phyllis has 48  coconut. How many did Mary get hold ofs?"</w:t>
      </w:r>
    </w:p>
    <w:p>
      <w:r>
        <w:t>Equation : " X = 260 - 48"</w:t>
      </w:r>
    </w:p>
    <w:p>
      <w:r>
        <w:t xml:space="preserve">Answer : "212" </w:t>
        <w:br/>
        <w:t>}</w:t>
      </w:r>
    </w:p>
    <w:p>
      <w:r>
        <w:t>{</w:t>
        <w:br/>
        <w:t>Index 2935:</w:t>
      </w:r>
    </w:p>
    <w:p>
      <w:r>
        <w:t>Question : "Gary had 287 kiwi. Sharon clutched some kiwi. Now Gary has 50  kiwi. How many did Sharon clutcheds?"</w:t>
      </w:r>
    </w:p>
    <w:p>
      <w:r>
        <w:t>Equation : " X = 287 - 50"</w:t>
      </w:r>
    </w:p>
    <w:p>
      <w:r>
        <w:t xml:space="preserve">Answer : "237" </w:t>
        <w:br/>
        <w:t>}</w:t>
      </w:r>
    </w:p>
    <w:p>
      <w:r>
        <w:t>{</w:t>
        <w:br/>
        <w:t>Index 2936:</w:t>
      </w:r>
    </w:p>
    <w:p>
      <w:r>
        <w:t>Question : "Karl had 142 coconut. Tobias gripped some coconut. Now Karl has 85  coconut. How many did Tobias grippeds?"</w:t>
      </w:r>
    </w:p>
    <w:p>
      <w:r>
        <w:t>Equation : " X = 142 - 85"</w:t>
      </w:r>
    </w:p>
    <w:p>
      <w:r>
        <w:t xml:space="preserve">Answer : "57" </w:t>
        <w:br/>
        <w:t>}</w:t>
      </w:r>
    </w:p>
    <w:p>
      <w:r>
        <w:t>{</w:t>
        <w:br/>
        <w:t>Index 2937:</w:t>
      </w:r>
    </w:p>
    <w:p>
      <w:r>
        <w:t>Question : "Clinton had 289 apricot. Joseph take hold of some apricot. Now Clinton has 52  apricot. How many did Joseph take hold ofs?"</w:t>
      </w:r>
    </w:p>
    <w:p>
      <w:r>
        <w:t>Equation : " X = 289 - 52"</w:t>
      </w:r>
    </w:p>
    <w:p>
      <w:r>
        <w:t xml:space="preserve">Answer : "237" </w:t>
        <w:br/>
        <w:t>}</w:t>
      </w:r>
    </w:p>
    <w:p>
      <w:r>
        <w:t>{</w:t>
        <w:br/>
        <w:t>Index 2938:</w:t>
      </w:r>
    </w:p>
    <w:p>
      <w:r>
        <w:t>Question : "Jacob had 151 Chocolate. Eleanor take hold of some Chocolate. Now Jacob has 63  Chocolate. How many did Eleanor take hold ofs?"</w:t>
      </w:r>
    </w:p>
    <w:p>
      <w:r>
        <w:t>Equation : " X = 151 - 63"</w:t>
      </w:r>
    </w:p>
    <w:p>
      <w:r>
        <w:t xml:space="preserve">Answer : "88" </w:t>
        <w:br/>
        <w:t>}</w:t>
      </w:r>
    </w:p>
    <w:p>
      <w:r>
        <w:t>{</w:t>
        <w:br/>
        <w:t>Index 2939:</w:t>
      </w:r>
    </w:p>
    <w:p>
      <w:r>
        <w:t>Question : "Matthew had 247 Box. Margaret take hold of some Box. Now Matthew has 97  Box. How many did Margaret take hold ofs?"</w:t>
      </w:r>
    </w:p>
    <w:p>
      <w:r>
        <w:t>Equation : " X = 247 - 97"</w:t>
      </w:r>
    </w:p>
    <w:p>
      <w:r>
        <w:t xml:space="preserve">Answer : "150" </w:t>
        <w:br/>
        <w:t>}</w:t>
      </w:r>
    </w:p>
    <w:p>
      <w:r>
        <w:t>{</w:t>
        <w:br/>
        <w:t>Index 2940:</w:t>
      </w:r>
    </w:p>
    <w:p>
      <w:r>
        <w:t>Question : "Vivian had 280 Flower. Wendy clasped some Flower. Now Vivian has 35  Flower. How many did Wendy claspeds?"</w:t>
      </w:r>
    </w:p>
    <w:p>
      <w:r>
        <w:t>Equation : " X = 280 - 35"</w:t>
      </w:r>
    </w:p>
    <w:p>
      <w:r>
        <w:t xml:space="preserve">Answer : "245" </w:t>
        <w:br/>
        <w:t>}</w:t>
      </w:r>
    </w:p>
    <w:p>
      <w:r>
        <w:t>{</w:t>
        <w:br/>
        <w:t>Index 2941:</w:t>
      </w:r>
    </w:p>
    <w:p>
      <w:r>
        <w:t>Question : "Corey had 185 Watch. Mildred gripped some Watch. Now Corey has 43  Watch. How many did Mildred grippeds?"</w:t>
      </w:r>
    </w:p>
    <w:p>
      <w:r>
        <w:t>Equation : " X = 185 - 43"</w:t>
      </w:r>
    </w:p>
    <w:p>
      <w:r>
        <w:t xml:space="preserve">Answer : "142" </w:t>
        <w:br/>
        <w:t>}</w:t>
      </w:r>
    </w:p>
    <w:p>
      <w:r>
        <w:t>{</w:t>
        <w:br/>
        <w:t>Index 2942:</w:t>
      </w:r>
    </w:p>
    <w:p>
      <w:r>
        <w:t>Question : "Alberto had 175 Doll. Edward get hold of some Doll. Now Alberto has 76  Doll. How many did Edward get hold ofs?"</w:t>
      </w:r>
    </w:p>
    <w:p>
      <w:r>
        <w:t>Equation : " X = 175 - 76"</w:t>
      </w:r>
    </w:p>
    <w:p>
      <w:r>
        <w:t xml:space="preserve">Answer : "99" </w:t>
        <w:br/>
        <w:t>}</w:t>
      </w:r>
    </w:p>
    <w:p>
      <w:r>
        <w:t>{</w:t>
        <w:br/>
        <w:t>Index 2943:</w:t>
      </w:r>
    </w:p>
    <w:p>
      <w:r>
        <w:t>Question : "Kent had 151 Flower. Dwight grasped some Flower. Now Kent has 94  Flower. How many did Dwight graspeds?"</w:t>
      </w:r>
    </w:p>
    <w:p>
      <w:r>
        <w:t>Equation : " X = 151 - 94"</w:t>
      </w:r>
    </w:p>
    <w:p>
      <w:r>
        <w:t xml:space="preserve">Answer : "57" </w:t>
        <w:br/>
        <w:t>}</w:t>
      </w:r>
    </w:p>
    <w:p>
      <w:r>
        <w:t>{</w:t>
        <w:br/>
        <w:t>Index 2944:</w:t>
      </w:r>
    </w:p>
    <w:p>
      <w:r>
        <w:t>Question : "Lewis had 256 Watch. Dolores grabbed some Watch. Now Lewis has 18  Watch. How many did Dolores grabbeds?"</w:t>
      </w:r>
    </w:p>
    <w:p>
      <w:r>
        <w:t>Equation : " X = 256 - 18"</w:t>
      </w:r>
    </w:p>
    <w:p>
      <w:r>
        <w:t xml:space="preserve">Answer : "238" </w:t>
        <w:br/>
        <w:t>}</w:t>
      </w:r>
    </w:p>
    <w:p>
      <w:r>
        <w:t>{</w:t>
        <w:br/>
        <w:t>Index 2945:</w:t>
      </w:r>
    </w:p>
    <w:p>
      <w:r>
        <w:t>Question : "Eleanora had 209 watermelon. Wendy clutched some watermelon. Now Eleanora has 14  watermelon. How many did Wendy clutcheds?"</w:t>
      </w:r>
    </w:p>
    <w:p>
      <w:r>
        <w:t>Equation : " X = 209 - 14"</w:t>
      </w:r>
    </w:p>
    <w:p>
      <w:r>
        <w:t xml:space="preserve">Answer : "195" </w:t>
        <w:br/>
        <w:t>}</w:t>
      </w:r>
    </w:p>
    <w:p>
      <w:r>
        <w:t>{</w:t>
        <w:br/>
        <w:t>Index 2946:</w:t>
      </w:r>
    </w:p>
    <w:p>
      <w:r>
        <w:t>Question : "Willie had 135 Doll. Janice clasped some Doll. Now Willie has 23  Doll. How many did Janice claspeds?"</w:t>
      </w:r>
    </w:p>
    <w:p>
      <w:r>
        <w:t>Equation : " X = 135 - 23"</w:t>
      </w:r>
    </w:p>
    <w:p>
      <w:r>
        <w:t xml:space="preserve">Answer : "112" </w:t>
        <w:br/>
        <w:t>}</w:t>
      </w:r>
    </w:p>
    <w:p>
      <w:r>
        <w:t>{</w:t>
        <w:br/>
        <w:t>Index 2947:</w:t>
      </w:r>
    </w:p>
    <w:p>
      <w:r>
        <w:t>Question : "Leonard had 125 lychee. Leslie clasped some lychee. Now Leonard has 78  lychee. How many did Leslie claspeds?"</w:t>
      </w:r>
    </w:p>
    <w:p>
      <w:r>
        <w:t>Equation : " X = 125 - 78"</w:t>
      </w:r>
    </w:p>
    <w:p>
      <w:r>
        <w:t xml:space="preserve">Answer : "47" </w:t>
        <w:br/>
        <w:t>}</w:t>
      </w:r>
    </w:p>
    <w:p>
      <w:r>
        <w:t>{</w:t>
        <w:br/>
        <w:t>Index 2948:</w:t>
      </w:r>
    </w:p>
    <w:p>
      <w:r>
        <w:t>Question : "Brian had 294 Chocolate. William clutched some Chocolate. Now Brian has 32  Chocolate. How many did William clutcheds?"</w:t>
      </w:r>
    </w:p>
    <w:p>
      <w:r>
        <w:t>Equation : " X = 294 - 32"</w:t>
      </w:r>
    </w:p>
    <w:p>
      <w:r>
        <w:t xml:space="preserve">Answer : "262" </w:t>
        <w:br/>
        <w:t>}</w:t>
      </w:r>
    </w:p>
    <w:p>
      <w:r>
        <w:t>{</w:t>
        <w:br/>
        <w:t>Index 2949:</w:t>
      </w:r>
    </w:p>
    <w:p>
      <w:r>
        <w:t>Question : "Allyson had 155 banana. Jill clasped some banana. Now Allyson has 85  banana. How many did Jill claspeds?"</w:t>
      </w:r>
    </w:p>
    <w:p>
      <w:r>
        <w:t>Equation : " X = 155 - 85"</w:t>
      </w:r>
    </w:p>
    <w:p>
      <w:r>
        <w:t xml:space="preserve">Answer : "70" </w:t>
        <w:br/>
        <w:t>}</w:t>
      </w:r>
    </w:p>
    <w:p>
      <w:r>
        <w:t>{</w:t>
        <w:br/>
        <w:t>Index 2950:</w:t>
      </w:r>
    </w:p>
    <w:p>
      <w:r>
        <w:t>Question : "Keesha had 200 blueberry. Gary grabbed some blueberry. Now Keesha has 21  blueberry. How many did Gary grabbeds?"</w:t>
      </w:r>
    </w:p>
    <w:p>
      <w:r>
        <w:t>Equation : " X = 200 - 21"</w:t>
      </w:r>
    </w:p>
    <w:p>
      <w:r>
        <w:t xml:space="preserve">Answer : "179" </w:t>
        <w:br/>
        <w:t>}</w:t>
      </w:r>
    </w:p>
    <w:p>
      <w:r>
        <w:t>{</w:t>
        <w:br/>
        <w:t>Index 2951:</w:t>
      </w:r>
    </w:p>
    <w:p>
      <w:r>
        <w:t>Question : "Maudie had 285 Biscuit. Kimberly grasped some Biscuit. Now Maudie has 65  Biscuit. How many did Kimberly graspeds?"</w:t>
      </w:r>
    </w:p>
    <w:p>
      <w:r>
        <w:t>Equation : " X = 285 - 65"</w:t>
      </w:r>
    </w:p>
    <w:p>
      <w:r>
        <w:t xml:space="preserve">Answer : "220" </w:t>
        <w:br/>
        <w:t>}</w:t>
      </w:r>
    </w:p>
    <w:p>
      <w:r>
        <w:t>{</w:t>
        <w:br/>
        <w:t>Index 2952:</w:t>
      </w:r>
    </w:p>
    <w:p>
      <w:r>
        <w:t>Question : "Alvin had 240 plum. Donna clutched some plum. Now Alvin has 33  plum. How many did Donna clutcheds?"</w:t>
      </w:r>
    </w:p>
    <w:p>
      <w:r>
        <w:t>Equation : " X = 240 - 33"</w:t>
      </w:r>
    </w:p>
    <w:p>
      <w:r>
        <w:t xml:space="preserve">Answer : "207" </w:t>
        <w:br/>
        <w:t>}</w:t>
      </w:r>
    </w:p>
    <w:p>
      <w:r>
        <w:t>{</w:t>
        <w:br/>
        <w:t>Index 2953:</w:t>
      </w:r>
    </w:p>
    <w:p>
      <w:r>
        <w:t>Question : "Judith had 168 Press. Melvin grasped some Press. Now Judith has 92  Press. How many did Melvin graspeds?"</w:t>
      </w:r>
    </w:p>
    <w:p>
      <w:r>
        <w:t>Equation : " X = 168 - 92"</w:t>
      </w:r>
    </w:p>
    <w:p>
      <w:r>
        <w:t xml:space="preserve">Answer : "76" </w:t>
        <w:br/>
        <w:t>}</w:t>
      </w:r>
    </w:p>
    <w:p>
      <w:r>
        <w:t>{</w:t>
        <w:br/>
        <w:t>Index 2954:</w:t>
      </w:r>
    </w:p>
    <w:p>
      <w:r>
        <w:t>Question : "Michael had 125 Chocolate. Tracy grabbed some Chocolate. Now Michael has 26  Chocolate. How many did Tracy grabbeds?"</w:t>
      </w:r>
    </w:p>
    <w:p>
      <w:r>
        <w:t>Equation : " X = 125 - 26"</w:t>
      </w:r>
    </w:p>
    <w:p>
      <w:r>
        <w:t xml:space="preserve">Answer : "99" </w:t>
        <w:br/>
        <w:t>}</w:t>
      </w:r>
    </w:p>
    <w:p>
      <w:r>
        <w:t>{</w:t>
        <w:br/>
        <w:t>Index 2955:</w:t>
      </w:r>
    </w:p>
    <w:p>
      <w:r>
        <w:t>Question : "Donald had 245 papaya. Margaret get hold of some papaya. Now Donald has 19  papaya. How many did Margaret get hold ofs?"</w:t>
      </w:r>
    </w:p>
    <w:p>
      <w:r>
        <w:t>Equation : " X = 245 - 19"</w:t>
      </w:r>
    </w:p>
    <w:p>
      <w:r>
        <w:t xml:space="preserve">Answer : "226" </w:t>
        <w:br/>
        <w:t>}</w:t>
      </w:r>
    </w:p>
    <w:p>
      <w:r>
        <w:t>{</w:t>
        <w:br/>
        <w:t>Index 2956:</w:t>
      </w:r>
    </w:p>
    <w:p>
      <w:r>
        <w:t>Question : "Norma had 201 blackberry. Sheryl grabbed some blackberry. Now Norma has 57  blackberry. How many did Sheryl grabbeds?"</w:t>
      </w:r>
    </w:p>
    <w:p>
      <w:r>
        <w:t>Equation : " X = 201 - 57"</w:t>
      </w:r>
    </w:p>
    <w:p>
      <w:r>
        <w:t xml:space="preserve">Answer : "144" </w:t>
        <w:br/>
        <w:t>}</w:t>
      </w:r>
    </w:p>
    <w:p>
      <w:r>
        <w:t>{</w:t>
        <w:br/>
        <w:t>Index 2957:</w:t>
      </w:r>
    </w:p>
    <w:p>
      <w:r>
        <w:t>Question : "Christine had 228 Mango. Elsa grasped some Mango. Now Christine has 90  Mango. How many did Elsa graspeds?"</w:t>
      </w:r>
    </w:p>
    <w:p>
      <w:r>
        <w:t>Equation : " X = 228 - 90"</w:t>
      </w:r>
    </w:p>
    <w:p>
      <w:r>
        <w:t xml:space="preserve">Answer : "138" </w:t>
        <w:br/>
        <w:t>}</w:t>
      </w:r>
    </w:p>
    <w:p>
      <w:r>
        <w:t>{</w:t>
        <w:br/>
        <w:t>Index 2958:</w:t>
      </w:r>
    </w:p>
    <w:p>
      <w:r>
        <w:t>Question : "Charles had 138 fig. Alisha clutched some fig. Now Charles has 47  fig. How many did Alisha clutcheds?"</w:t>
      </w:r>
    </w:p>
    <w:p>
      <w:r>
        <w:t>Equation : " X = 138 - 47"</w:t>
      </w:r>
    </w:p>
    <w:p>
      <w:r>
        <w:t xml:space="preserve">Answer : "91" </w:t>
        <w:br/>
        <w:t>}</w:t>
      </w:r>
    </w:p>
    <w:p>
      <w:r>
        <w:t>{</w:t>
        <w:br/>
        <w:t>Index 2959:</w:t>
      </w:r>
    </w:p>
    <w:p>
      <w:r>
        <w:t>Question : "Ben had 290 lychee. Christopher clutched some lychee. Now Ben has 10  lychee. How many did Christopher clutcheds?"</w:t>
      </w:r>
    </w:p>
    <w:p>
      <w:r>
        <w:t>Equation : " X = 290 - 10"</w:t>
      </w:r>
    </w:p>
    <w:p>
      <w:r>
        <w:t xml:space="preserve">Answer : "280" </w:t>
        <w:br/>
        <w:t>}</w:t>
      </w:r>
    </w:p>
    <w:p>
      <w:r>
        <w:t>{</w:t>
        <w:br/>
        <w:t>Index 2960:</w:t>
      </w:r>
    </w:p>
    <w:p>
      <w:r>
        <w:t>Question : "Karen had 122 nectarine. Lawrence clasped some nectarine. Now Karen has 75  nectarine. How many did Lawrence claspeds?"</w:t>
      </w:r>
    </w:p>
    <w:p>
      <w:r>
        <w:t>Equation : " X = 122 - 75"</w:t>
      </w:r>
    </w:p>
    <w:p>
      <w:r>
        <w:t xml:space="preserve">Answer : "47" </w:t>
        <w:br/>
        <w:t>}</w:t>
      </w:r>
    </w:p>
    <w:p>
      <w:r>
        <w:t>{</w:t>
        <w:br/>
        <w:t>Index 2961:</w:t>
      </w:r>
    </w:p>
    <w:p>
      <w:r>
        <w:t>Question : "Clarence had 149 strawberry. Norman gripped some strawberry. Now Clarence has 62  strawberry. How many did Norman grippeds?"</w:t>
      </w:r>
    </w:p>
    <w:p>
      <w:r>
        <w:t>Equation : " X = 149 - 62"</w:t>
      </w:r>
    </w:p>
    <w:p>
      <w:r>
        <w:t xml:space="preserve">Answer : "87" </w:t>
        <w:br/>
        <w:t>}</w:t>
      </w:r>
    </w:p>
    <w:p>
      <w:r>
        <w:t>{</w:t>
        <w:br/>
        <w:t>Index 2962:</w:t>
      </w:r>
    </w:p>
    <w:p>
      <w:r>
        <w:t>Question : "Thomas had 240 Banana. James grabbed some Banana. Now Thomas has 76  Banana. How many did James grabbeds?"</w:t>
      </w:r>
    </w:p>
    <w:p>
      <w:r>
        <w:t>Equation : " X = 240 - 76"</w:t>
      </w:r>
    </w:p>
    <w:p>
      <w:r>
        <w:t xml:space="preserve">Answer : "164" </w:t>
        <w:br/>
        <w:t>}</w:t>
      </w:r>
    </w:p>
    <w:p>
      <w:r>
        <w:t>{</w:t>
        <w:br/>
        <w:t>Index 2963:</w:t>
      </w:r>
    </w:p>
    <w:p>
      <w:r>
        <w:t>Question : "Mark had 276 apple. Margaret take hold of some apple. Now Mark has 35  apple. How many did Margaret take hold ofs?"</w:t>
      </w:r>
    </w:p>
    <w:p>
      <w:r>
        <w:t>Equation : " X = 276 - 35"</w:t>
      </w:r>
    </w:p>
    <w:p>
      <w:r>
        <w:t xml:space="preserve">Answer : "241" </w:t>
        <w:br/>
        <w:t>}</w:t>
      </w:r>
    </w:p>
    <w:p>
      <w:r>
        <w:t>{</w:t>
        <w:br/>
        <w:t>Index 2964:</w:t>
      </w:r>
    </w:p>
    <w:p>
      <w:r>
        <w:t>Question : "George had 179 Bread. Barbara lay hold of some Bread. Now George has 31  Bread. How many did Barbara lay hold ofs?"</w:t>
      </w:r>
    </w:p>
    <w:p>
      <w:r>
        <w:t>Equation : " X = 179 - 31"</w:t>
      </w:r>
    </w:p>
    <w:p>
      <w:r>
        <w:t xml:space="preserve">Answer : "148" </w:t>
        <w:br/>
        <w:t>}</w:t>
      </w:r>
    </w:p>
    <w:p>
      <w:r>
        <w:t>{</w:t>
        <w:br/>
        <w:t>Index 2965:</w:t>
      </w:r>
    </w:p>
    <w:p>
      <w:r>
        <w:t>Question : "Kathryn had 164 blackberry. Matthew take hold of some blackberry. Now Kathryn has 12  blackberry. How many did Matthew take hold ofs?"</w:t>
      </w:r>
    </w:p>
    <w:p>
      <w:r>
        <w:t>Equation : " X = 164 - 12"</w:t>
      </w:r>
    </w:p>
    <w:p>
      <w:r>
        <w:t xml:space="preserve">Answer : "152" </w:t>
        <w:br/>
        <w:t>}</w:t>
      </w:r>
    </w:p>
    <w:p>
      <w:r>
        <w:t>{</w:t>
        <w:br/>
        <w:t>Index 2966:</w:t>
      </w:r>
    </w:p>
    <w:p>
      <w:r>
        <w:t>Question : "Gloria had 179 avocado. Kristie gripped some avocado. Now Gloria has 6  avocado. How many did Kristie grippeds?"</w:t>
      </w:r>
    </w:p>
    <w:p>
      <w:r>
        <w:t>Equation : " X = 179 - 6"</w:t>
      </w:r>
    </w:p>
    <w:p>
      <w:r>
        <w:t xml:space="preserve">Answer : "173" </w:t>
        <w:br/>
        <w:t>}</w:t>
      </w:r>
    </w:p>
    <w:p>
      <w:r>
        <w:t>{</w:t>
        <w:br/>
        <w:t>Index 2967:</w:t>
      </w:r>
    </w:p>
    <w:p>
      <w:r>
        <w:t>Question : "Martha had 221 blackcurrant. Kyle grabbed some blackcurrant. Now Martha has 44  blackcurrant. How many did Kyle grabbeds?"</w:t>
      </w:r>
    </w:p>
    <w:p>
      <w:r>
        <w:t>Equation : " X = 221 - 44"</w:t>
      </w:r>
    </w:p>
    <w:p>
      <w:r>
        <w:t xml:space="preserve">Answer : "177" </w:t>
        <w:br/>
        <w:t>}</w:t>
      </w:r>
    </w:p>
    <w:p>
      <w:r>
        <w:t>{</w:t>
        <w:br/>
        <w:t>Index 2968:</w:t>
      </w:r>
    </w:p>
    <w:p>
      <w:r>
        <w:t>Question : "John had 297 Book. Maureen gripped some Book. Now John has 74  Book. How many did Maureen grippeds?"</w:t>
      </w:r>
    </w:p>
    <w:p>
      <w:r>
        <w:t>Equation : " X = 297 - 74"</w:t>
      </w:r>
    </w:p>
    <w:p>
      <w:r>
        <w:t xml:space="preserve">Answer : "223" </w:t>
        <w:br/>
        <w:t>}</w:t>
      </w:r>
    </w:p>
    <w:p>
      <w:r>
        <w:t>{</w:t>
        <w:br/>
        <w:t>Index 2969:</w:t>
      </w:r>
    </w:p>
    <w:p>
      <w:r>
        <w:t>Question : "Calvin had 105 apricot. Ruth clutched some apricot. Now Calvin has 20  apricot. How many did Ruth clutcheds?"</w:t>
      </w:r>
    </w:p>
    <w:p>
      <w:r>
        <w:t>Equation : " X = 105 - 20"</w:t>
      </w:r>
    </w:p>
    <w:p>
      <w:r>
        <w:t xml:space="preserve">Answer : "85" </w:t>
        <w:br/>
        <w:t>}</w:t>
      </w:r>
    </w:p>
    <w:p>
      <w:r>
        <w:t>{</w:t>
        <w:br/>
        <w:t>Index 2970:</w:t>
      </w:r>
    </w:p>
    <w:p>
      <w:r>
        <w:t>Question : "Emily had 125 blackcurrant. Micheal clutched some blackcurrant. Now Emily has 100  blackcurrant. How many did Micheal clutcheds?"</w:t>
      </w:r>
    </w:p>
    <w:p>
      <w:r>
        <w:t>Equation : " X = 125 - 100"</w:t>
      </w:r>
    </w:p>
    <w:p>
      <w:r>
        <w:t xml:space="preserve">Answer : "25" </w:t>
        <w:br/>
        <w:t>}</w:t>
      </w:r>
    </w:p>
    <w:p>
      <w:r>
        <w:t>{</w:t>
        <w:br/>
        <w:t>Index 2971:</w:t>
      </w:r>
    </w:p>
    <w:p>
      <w:r>
        <w:t>Question : "Kena had 160 Flower. Mary gripped some Flower. Now Kena has 100  Flower. How many did Mary grippeds?"</w:t>
      </w:r>
    </w:p>
    <w:p>
      <w:r>
        <w:t>Equation : " X = 160 - 100"</w:t>
      </w:r>
    </w:p>
    <w:p>
      <w:r>
        <w:t xml:space="preserve">Answer : "60" </w:t>
        <w:br/>
        <w:t>}</w:t>
      </w:r>
    </w:p>
    <w:p>
      <w:r>
        <w:t>{</w:t>
        <w:br/>
        <w:t>Index 2972:</w:t>
      </w:r>
    </w:p>
    <w:p>
      <w:r>
        <w:t>Question : "Janice had 264 apple. John gripped some apple. Now Janice has 22  apple. How many did John grippeds?"</w:t>
      </w:r>
    </w:p>
    <w:p>
      <w:r>
        <w:t>Equation : " X = 264 - 22"</w:t>
      </w:r>
    </w:p>
    <w:p>
      <w:r>
        <w:t xml:space="preserve">Answer : "242" </w:t>
        <w:br/>
        <w:t>}</w:t>
      </w:r>
    </w:p>
    <w:p>
      <w:r>
        <w:t>{</w:t>
        <w:br/>
        <w:t>Index 2973:</w:t>
      </w:r>
    </w:p>
    <w:p>
      <w:r>
        <w:t>Question : "Elena had 170 apple. Daniel lay hold of some apple. Now Elena has 69  apple. How many did Daniel lay hold ofs?"</w:t>
      </w:r>
    </w:p>
    <w:p>
      <w:r>
        <w:t>Equation : " X = 170 - 69"</w:t>
      </w:r>
    </w:p>
    <w:p>
      <w:r>
        <w:t xml:space="preserve">Answer : "101" </w:t>
        <w:br/>
        <w:t>}</w:t>
      </w:r>
    </w:p>
    <w:p>
      <w:r>
        <w:t>{</w:t>
        <w:br/>
        <w:t>Index 2974:</w:t>
      </w:r>
    </w:p>
    <w:p>
      <w:r>
        <w:t>Question : "Martha had 178 banana. Lewis gripped some banana. Now Martha has 55  banana. How many did Lewis grippeds?"</w:t>
      </w:r>
    </w:p>
    <w:p>
      <w:r>
        <w:t>Equation : " X = 178 - 55"</w:t>
      </w:r>
    </w:p>
    <w:p>
      <w:r>
        <w:t xml:space="preserve">Answer : "123" </w:t>
        <w:br/>
        <w:t>}</w:t>
      </w:r>
    </w:p>
    <w:p>
      <w:r>
        <w:t>{</w:t>
        <w:br/>
        <w:t>Index 2975:</w:t>
      </w:r>
    </w:p>
    <w:p>
      <w:r>
        <w:t>Question : "Jose had 213 plum. Edward grabbed some plum. Now Jose has 53  plum. How many did Edward grabbeds?"</w:t>
      </w:r>
    </w:p>
    <w:p>
      <w:r>
        <w:t>Equation : " X = 213 - 53"</w:t>
      </w:r>
    </w:p>
    <w:p>
      <w:r>
        <w:t xml:space="preserve">Answer : "160" </w:t>
        <w:br/>
        <w:t>}</w:t>
      </w:r>
    </w:p>
    <w:p>
      <w:r>
        <w:t>{</w:t>
        <w:br/>
        <w:t>Index 2976:</w:t>
      </w:r>
    </w:p>
    <w:p>
      <w:r>
        <w:t>Question : "Esther had 119 Box. Bobbie gripped some Box. Now Esther has 56  Box. How many did Bobbie grippeds?"</w:t>
      </w:r>
    </w:p>
    <w:p>
      <w:r>
        <w:t>Equation : " X = 119 - 56"</w:t>
      </w:r>
    </w:p>
    <w:p>
      <w:r>
        <w:t xml:space="preserve">Answer : "63" </w:t>
        <w:br/>
        <w:t>}</w:t>
      </w:r>
    </w:p>
    <w:p>
      <w:r>
        <w:t>{</w:t>
        <w:br/>
        <w:t>Index 2977:</w:t>
      </w:r>
    </w:p>
    <w:p>
      <w:r>
        <w:t>Question : "Jeffrey had 292 peach. Christy take hold of some peach. Now Jeffrey has 24  peach. How many did Christy take hold ofs?"</w:t>
      </w:r>
    </w:p>
    <w:p>
      <w:r>
        <w:t>Equation : " X = 292 - 24"</w:t>
      </w:r>
    </w:p>
    <w:p>
      <w:r>
        <w:t xml:space="preserve">Answer : "268" </w:t>
        <w:br/>
        <w:t>}</w:t>
      </w:r>
    </w:p>
    <w:p>
      <w:r>
        <w:t>{</w:t>
        <w:br/>
        <w:t>Index 2978:</w:t>
      </w:r>
    </w:p>
    <w:p>
      <w:r>
        <w:t>Question : "Jewel had 132 orange. George grabbed some orange. Now Jewel has 90  orange. How many did George grabbeds?"</w:t>
      </w:r>
    </w:p>
    <w:p>
      <w:r>
        <w:t>Equation : " X = 132 - 90"</w:t>
      </w:r>
    </w:p>
    <w:p>
      <w:r>
        <w:t xml:space="preserve">Answer : "42" </w:t>
        <w:br/>
        <w:t>}</w:t>
      </w:r>
    </w:p>
    <w:p>
      <w:r>
        <w:t>{</w:t>
        <w:br/>
        <w:t>Index 2979:</w:t>
      </w:r>
    </w:p>
    <w:p>
      <w:r>
        <w:t>Question : "Linda had 195 blackberry. Timothy clasped some blackberry. Now Linda has 10  blackberry. How many did Timothy claspeds?"</w:t>
      </w:r>
    </w:p>
    <w:p>
      <w:r>
        <w:t>Equation : " X = 195 - 10"</w:t>
      </w:r>
    </w:p>
    <w:p>
      <w:r>
        <w:t xml:space="preserve">Answer : "185" </w:t>
        <w:br/>
        <w:t>}</w:t>
      </w:r>
    </w:p>
    <w:p>
      <w:r>
        <w:t>{</w:t>
        <w:br/>
        <w:t>Index 2980:</w:t>
      </w:r>
    </w:p>
    <w:p>
      <w:r>
        <w:t>Question : "Kevin had 267 coconut. Terry lay hold of some coconut. Now Kevin has 7  coconut. How many did Terry lay hold ofs?"</w:t>
      </w:r>
    </w:p>
    <w:p>
      <w:r>
        <w:t>Equation : " X = 267 - 7"</w:t>
      </w:r>
    </w:p>
    <w:p>
      <w:r>
        <w:t xml:space="preserve">Answer : "260" </w:t>
        <w:br/>
        <w:t>}</w:t>
      </w:r>
    </w:p>
    <w:p>
      <w:r>
        <w:t>{</w:t>
        <w:br/>
        <w:t>Index 2981:</w:t>
      </w:r>
    </w:p>
    <w:p>
      <w:r>
        <w:t>Question : "Aaron had 191 blueberry. Rudy grabbed some blueberry. Now Aaron has 87  blueberry. How many did Rudy grabbeds?"</w:t>
      </w:r>
    </w:p>
    <w:p>
      <w:r>
        <w:t>Equation : " X = 191 - 87"</w:t>
      </w:r>
    </w:p>
    <w:p>
      <w:r>
        <w:t xml:space="preserve">Answer : "104" </w:t>
        <w:br/>
        <w:t>}</w:t>
      </w:r>
    </w:p>
    <w:p>
      <w:r>
        <w:t>{</w:t>
        <w:br/>
        <w:t>Index 2982:</w:t>
      </w:r>
    </w:p>
    <w:p>
      <w:r>
        <w:t>Question : "Eddie had 207 apricot. John gripped some apricot. Now Eddie has 37  apricot. How many did John grippeds?"</w:t>
      </w:r>
    </w:p>
    <w:p>
      <w:r>
        <w:t>Equation : " X = 207 - 37"</w:t>
      </w:r>
    </w:p>
    <w:p>
      <w:r>
        <w:t xml:space="preserve">Answer : "170" </w:t>
        <w:br/>
        <w:t>}</w:t>
      </w:r>
    </w:p>
    <w:p>
      <w:r>
        <w:t>{</w:t>
        <w:br/>
        <w:t>Index 2983:</w:t>
      </w:r>
    </w:p>
    <w:p>
      <w:r>
        <w:t>Question : "Jason had 186 raspberry. Lawrence grabbed some raspberry. Now Jason has 9  raspberry. How many did Lawrence grabbeds?"</w:t>
      </w:r>
    </w:p>
    <w:p>
      <w:r>
        <w:t>Equation : " X = 186 - 9"</w:t>
      </w:r>
    </w:p>
    <w:p>
      <w:r>
        <w:t xml:space="preserve">Answer : "177" </w:t>
        <w:br/>
        <w:t>}</w:t>
      </w:r>
    </w:p>
    <w:p>
      <w:r>
        <w:t>{</w:t>
        <w:br/>
        <w:t>Index 2984:</w:t>
      </w:r>
    </w:p>
    <w:p>
      <w:r>
        <w:t>Question : "Joel had 104 quince. Aaron clasped some quince. Now Joel has 74  quince. How many did Aaron claspeds?"</w:t>
      </w:r>
    </w:p>
    <w:p>
      <w:r>
        <w:t>Equation : " X = 104 - 74"</w:t>
      </w:r>
    </w:p>
    <w:p>
      <w:r>
        <w:t xml:space="preserve">Answer : "30" </w:t>
        <w:br/>
        <w:t>}</w:t>
      </w:r>
    </w:p>
    <w:p>
      <w:r>
        <w:t>{</w:t>
        <w:br/>
        <w:t>Index 2985:</w:t>
      </w:r>
    </w:p>
    <w:p>
      <w:r>
        <w:t>Question : "Cherish had 188 Biscuit. Joseph take hold of some Biscuit. Now Cherish has 100  Biscuit. How many did Joseph take hold ofs?"</w:t>
      </w:r>
    </w:p>
    <w:p>
      <w:r>
        <w:t>Equation : " X = 188 - 100"</w:t>
      </w:r>
    </w:p>
    <w:p>
      <w:r>
        <w:t xml:space="preserve">Answer : "88" </w:t>
        <w:br/>
        <w:t>}</w:t>
      </w:r>
    </w:p>
    <w:p>
      <w:r>
        <w:t>{</w:t>
        <w:br/>
        <w:t>Index 2986:</w:t>
      </w:r>
    </w:p>
    <w:p>
      <w:r>
        <w:t>Question : "Maria had 296 orange. Virginia take hold of some orange. Now Maria has 90  orange. How many did Virginia take hold ofs?"</w:t>
      </w:r>
    </w:p>
    <w:p>
      <w:r>
        <w:t>Equation : " X = 296 - 90"</w:t>
      </w:r>
    </w:p>
    <w:p>
      <w:r>
        <w:t xml:space="preserve">Answer : "206" </w:t>
        <w:br/>
        <w:t>}</w:t>
      </w:r>
    </w:p>
    <w:p>
      <w:r>
        <w:t>{</w:t>
        <w:br/>
        <w:t>Index 2987:</w:t>
      </w:r>
    </w:p>
    <w:p>
      <w:r>
        <w:t>Question : "Cynthia had 196 orange. Gina grabbed some orange. Now Cynthia has 36  orange. How many did Gina grabbeds?"</w:t>
      </w:r>
    </w:p>
    <w:p>
      <w:r>
        <w:t>Equation : " X = 196 - 36"</w:t>
      </w:r>
    </w:p>
    <w:p>
      <w:r>
        <w:t xml:space="preserve">Answer : "160" </w:t>
        <w:br/>
        <w:t>}</w:t>
      </w:r>
    </w:p>
    <w:p>
      <w:r>
        <w:t>{</w:t>
        <w:br/>
        <w:t>Index 2988:</w:t>
      </w:r>
    </w:p>
    <w:p>
      <w:r>
        <w:t>Question : "David had 216 lime. Margaret grasped some lime. Now David has 43  lime. How many did Margaret graspeds?"</w:t>
      </w:r>
    </w:p>
    <w:p>
      <w:r>
        <w:t>Equation : " X = 216 - 43"</w:t>
      </w:r>
    </w:p>
    <w:p>
      <w:r>
        <w:t xml:space="preserve">Answer : "173" </w:t>
        <w:br/>
        <w:t>}</w:t>
      </w:r>
    </w:p>
    <w:p>
      <w:r>
        <w:t>{</w:t>
        <w:br/>
        <w:t>Index 2989:</w:t>
      </w:r>
    </w:p>
    <w:p>
      <w:r>
        <w:t>Question : "Aaron had 225 strawberry. William lay hold of some strawberry. Now Aaron has 70  strawberry. How many did William lay hold ofs?"</w:t>
      </w:r>
    </w:p>
    <w:p>
      <w:r>
        <w:t>Equation : " X = 225 - 70"</w:t>
      </w:r>
    </w:p>
    <w:p>
      <w:r>
        <w:t xml:space="preserve">Answer : "155" </w:t>
        <w:br/>
        <w:t>}</w:t>
      </w:r>
    </w:p>
    <w:p>
      <w:r>
        <w:t>{</w:t>
        <w:br/>
        <w:t>Index 2990:</w:t>
      </w:r>
    </w:p>
    <w:p>
      <w:r>
        <w:t>Question : "Chester had 210 Beg. Willie take hold of some Beg. Now Chester has 67  Beg. How many did Willie take hold ofs?"</w:t>
      </w:r>
    </w:p>
    <w:p>
      <w:r>
        <w:t>Equation : " X = 210 - 67"</w:t>
      </w:r>
    </w:p>
    <w:p>
      <w:r>
        <w:t xml:space="preserve">Answer : "143" </w:t>
        <w:br/>
        <w:t>}</w:t>
      </w:r>
    </w:p>
    <w:p>
      <w:r>
        <w:t>{</w:t>
        <w:br/>
        <w:t>Index 2991:</w:t>
      </w:r>
    </w:p>
    <w:p>
      <w:r>
        <w:t>Question : "Ethel had 210 raspberry. Thomas clutched some raspberry. Now Ethel has 82  raspberry. How many did Thomas clutcheds?"</w:t>
      </w:r>
    </w:p>
    <w:p>
      <w:r>
        <w:t>Equation : " X = 210 - 82"</w:t>
      </w:r>
    </w:p>
    <w:p>
      <w:r>
        <w:t xml:space="preserve">Answer : "128" </w:t>
        <w:br/>
        <w:t>}</w:t>
      </w:r>
    </w:p>
    <w:p>
      <w:r>
        <w:t>{</w:t>
        <w:br/>
        <w:t>Index 2992:</w:t>
      </w:r>
    </w:p>
    <w:p>
      <w:r>
        <w:t>Question : "Curtis had 146 kiwi. Joseph lay hold of some kiwi. Now Curtis has 66  kiwi. How many did Joseph lay hold ofs?"</w:t>
      </w:r>
    </w:p>
    <w:p>
      <w:r>
        <w:t>Equation : " X = 146 - 66"</w:t>
      </w:r>
    </w:p>
    <w:p>
      <w:r>
        <w:t xml:space="preserve">Answer : "80" </w:t>
        <w:br/>
        <w:t>}</w:t>
      </w:r>
    </w:p>
    <w:p>
      <w:r>
        <w:t>{</w:t>
        <w:br/>
        <w:t>Index 2993:</w:t>
      </w:r>
    </w:p>
    <w:p>
      <w:r>
        <w:t>Question : "Ann had 286 Press. Anna grabbed some Press. Now Ann has 40  Press. How many did Anna grabbeds?"</w:t>
      </w:r>
    </w:p>
    <w:p>
      <w:r>
        <w:t>Equation : " X = 286 - 40"</w:t>
      </w:r>
    </w:p>
    <w:p>
      <w:r>
        <w:t xml:space="preserve">Answer : "246" </w:t>
        <w:br/>
        <w:t>}</w:t>
      </w:r>
    </w:p>
    <w:p>
      <w:r>
        <w:t>{</w:t>
        <w:br/>
        <w:t>Index 2994:</w:t>
      </w:r>
    </w:p>
    <w:p>
      <w:r>
        <w:t>Question : "Charles had 170 Biscuit. Bobby grasped some Biscuit. Now Charles has 59  Biscuit. How many did Bobby graspeds?"</w:t>
      </w:r>
    </w:p>
    <w:p>
      <w:r>
        <w:t>Equation : " X = 170 - 59"</w:t>
      </w:r>
    </w:p>
    <w:p>
      <w:r>
        <w:t xml:space="preserve">Answer : "111" </w:t>
        <w:br/>
        <w:t>}</w:t>
      </w:r>
    </w:p>
    <w:p>
      <w:r>
        <w:t>{</w:t>
        <w:br/>
        <w:t>Index 2995:</w:t>
      </w:r>
    </w:p>
    <w:p>
      <w:r>
        <w:t>Question : "Mark had 143 fig. Joy clasped some fig. Now Mark has 25  fig. How many did Joy claspeds?"</w:t>
      </w:r>
    </w:p>
    <w:p>
      <w:r>
        <w:t>Equation : " X = 143 - 25"</w:t>
      </w:r>
    </w:p>
    <w:p>
      <w:r>
        <w:t xml:space="preserve">Answer : "118" </w:t>
        <w:br/>
        <w:t>}</w:t>
      </w:r>
    </w:p>
    <w:p>
      <w:r>
        <w:t>{</w:t>
        <w:br/>
        <w:t>Index 2996:</w:t>
      </w:r>
    </w:p>
    <w:p>
      <w:r>
        <w:t>Question : "David had 178 Chocolate. Saul get hold of some Chocolate. Now David has 32  Chocolate. How many did Saul get hold ofs?"</w:t>
      </w:r>
    </w:p>
    <w:p>
      <w:r>
        <w:t>Equation : " X = 178 - 32"</w:t>
      </w:r>
    </w:p>
    <w:p>
      <w:r>
        <w:t xml:space="preserve">Answer : "146" </w:t>
        <w:br/>
        <w:t>}</w:t>
      </w:r>
    </w:p>
    <w:p>
      <w:r>
        <w:t>{</w:t>
        <w:br/>
        <w:t>Index 2997:</w:t>
      </w:r>
    </w:p>
    <w:p>
      <w:r>
        <w:t>Question : "Sandra had 231 banana. Verna lay hold of some banana. Now Sandra has 95  banana. How many did Verna lay hold ofs?"</w:t>
      </w:r>
    </w:p>
    <w:p>
      <w:r>
        <w:t>Equation : " X = 231 - 95"</w:t>
      </w:r>
    </w:p>
    <w:p>
      <w:r>
        <w:t xml:space="preserve">Answer : "136" </w:t>
        <w:br/>
        <w:t>}</w:t>
      </w:r>
    </w:p>
    <w:p>
      <w:r>
        <w:t>{</w:t>
        <w:br/>
        <w:t>Index 2998:</w:t>
      </w:r>
    </w:p>
    <w:p>
      <w:r>
        <w:t>Question : "Rita had 177 banana. Maxine grabbed some banana. Now Rita has 84  banana. How many did Maxine grabbeds?"</w:t>
      </w:r>
    </w:p>
    <w:p>
      <w:r>
        <w:t>Equation : " X = 177 - 84"</w:t>
      </w:r>
    </w:p>
    <w:p>
      <w:r>
        <w:t xml:space="preserve">Answer : "93" </w:t>
        <w:br/>
        <w:t>}</w:t>
      </w:r>
    </w:p>
    <w:p>
      <w:r>
        <w:t>{</w:t>
        <w:br/>
        <w:t>Index 2999:</w:t>
      </w:r>
    </w:p>
    <w:p>
      <w:r>
        <w:t>Question : "Lucy had 267 blackcurrant. Patricia grabbed some blackcurrant. Now Lucy has 19  blackcurrant. How many did Patricia grabbeds?"</w:t>
      </w:r>
    </w:p>
    <w:p>
      <w:r>
        <w:t>Equation : " X = 267 - 19"</w:t>
      </w:r>
    </w:p>
    <w:p>
      <w:r>
        <w:t xml:space="preserve">Answer : "248"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