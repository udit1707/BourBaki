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"Eric had 165 Pen. Nancy took 140 from him. Now How many Pen Eric have left?"</w:t>
      </w:r>
    </w:p>
    <w:p>
      <w:r>
        <w:t>Equation : " X = 165 - 140"</w:t>
      </w:r>
    </w:p>
    <w:p>
      <w:r>
        <w:t xml:space="preserve">Answer : "25" </w:t>
        <w:br/>
        <w:t>}</w:t>
      </w:r>
    </w:p>
    <w:p>
      <w:r>
        <w:t>{</w:t>
        <w:br/>
        <w:t>Index 1:</w:t>
      </w:r>
    </w:p>
    <w:p>
      <w:r>
        <w:t>Question : "Susie had 155 Watch. Richard took 51 from him. Now How many Watch Susie have left?"</w:t>
      </w:r>
    </w:p>
    <w:p>
      <w:r>
        <w:t>Equation : " X = 155 - 51"</w:t>
      </w:r>
    </w:p>
    <w:p>
      <w:r>
        <w:t xml:space="preserve">Answer : "104" </w:t>
        <w:br/>
        <w:t>}</w:t>
      </w:r>
    </w:p>
    <w:p>
      <w:r>
        <w:t>{</w:t>
        <w:br/>
        <w:t>Index 2:</w:t>
      </w:r>
    </w:p>
    <w:p>
      <w:r>
        <w:t>Question : "Walter had 141 apple. Marilyn took 118 from him. Now How many apple Walter have minus?"</w:t>
      </w:r>
    </w:p>
    <w:p>
      <w:r>
        <w:t>Equation : " X = 141 - 118"</w:t>
      </w:r>
    </w:p>
    <w:p>
      <w:r>
        <w:t xml:space="preserve">Answer : "23" </w:t>
        <w:br/>
        <w:t>}</w:t>
      </w:r>
    </w:p>
    <w:p>
      <w:r>
        <w:t>{</w:t>
        <w:br/>
        <w:t>Index 3:</w:t>
      </w:r>
    </w:p>
    <w:p>
      <w:r>
        <w:t>Question : "Marsha had 177 apricot. Thanh took 113 from him. Now How many apricot Marsha have take away?"</w:t>
      </w:r>
    </w:p>
    <w:p>
      <w:r>
        <w:t>Equation : " X = 177 - 113"</w:t>
      </w:r>
    </w:p>
    <w:p>
      <w:r>
        <w:t xml:space="preserve">Answer : "64" </w:t>
        <w:br/>
        <w:t>}</w:t>
      </w:r>
    </w:p>
    <w:p>
      <w:r>
        <w:t>{</w:t>
        <w:br/>
        <w:t>Index 4:</w:t>
      </w:r>
    </w:p>
    <w:p>
      <w:r>
        <w:t>Question : "Harland had 147 papaya. Dale took 112 from him. Now How many papaya Harland have take away?"</w:t>
      </w:r>
    </w:p>
    <w:p>
      <w:r>
        <w:t>Equation : " X = 147 - 112"</w:t>
      </w:r>
    </w:p>
    <w:p>
      <w:r>
        <w:t xml:space="preserve">Answer : "35" </w:t>
        <w:br/>
        <w:t>}</w:t>
      </w:r>
    </w:p>
    <w:p>
      <w:r>
        <w:t>{</w:t>
        <w:br/>
        <w:t>Index 5:</w:t>
      </w:r>
    </w:p>
    <w:p>
      <w:r>
        <w:t>Question : "Corinne had 75 Biscuit. Casey took 19 from him. Now How many Biscuit Corinne have detracted?"</w:t>
      </w:r>
    </w:p>
    <w:p>
      <w:r>
        <w:t>Equation : " X = 75 - 19"</w:t>
      </w:r>
    </w:p>
    <w:p>
      <w:r>
        <w:t xml:space="preserve">Answer : "56" </w:t>
        <w:br/>
        <w:t>}</w:t>
      </w:r>
    </w:p>
    <w:p>
      <w:r>
        <w:t>{</w:t>
        <w:br/>
        <w:t>Index 6:</w:t>
      </w:r>
    </w:p>
    <w:p>
      <w:r>
        <w:t>Question : "Brent had 63 blueberry. Lorenzo took 12 from him. Now How many blueberry Brent have deducted?"</w:t>
      </w:r>
    </w:p>
    <w:p>
      <w:r>
        <w:t>Equation : " X = 63 - 12"</w:t>
      </w:r>
    </w:p>
    <w:p>
      <w:r>
        <w:t xml:space="preserve">Answer : "51" </w:t>
        <w:br/>
        <w:t>}</w:t>
      </w:r>
    </w:p>
    <w:p>
      <w:r>
        <w:t>{</w:t>
        <w:br/>
        <w:t>Index 7:</w:t>
      </w:r>
    </w:p>
    <w:p>
      <w:r>
        <w:t>Question : "Andrew had 69 Pen. Steven took 56 from him. Now How many Pen Andrew have removed?"</w:t>
      </w:r>
    </w:p>
    <w:p>
      <w:r>
        <w:t>Equation : " X = 69 - 56"</w:t>
      </w:r>
    </w:p>
    <w:p>
      <w:r>
        <w:t xml:space="preserve">Answer : "13" </w:t>
        <w:br/>
        <w:t>}</w:t>
      </w:r>
    </w:p>
    <w:p>
      <w:r>
        <w:t>{</w:t>
        <w:br/>
        <w:t>Index 8:</w:t>
      </w:r>
    </w:p>
    <w:p>
      <w:r>
        <w:t>Question : "Eric had 151 Car. Ann took 134 from him. Now How many Car Eric have left over?"</w:t>
      </w:r>
    </w:p>
    <w:p>
      <w:r>
        <w:t>Equation : " X = 151 - 134"</w:t>
      </w:r>
    </w:p>
    <w:p>
      <w:r>
        <w:t xml:space="preserve">Answer : "17" </w:t>
        <w:br/>
        <w:t>}</w:t>
      </w:r>
    </w:p>
    <w:p>
      <w:r>
        <w:t>{</w:t>
        <w:br/>
        <w:t>Index 9:</w:t>
      </w:r>
    </w:p>
    <w:p>
      <w:r>
        <w:t>Question : "Marilyn had 102 kiwi. Linda took 42 from him. Now How many kiwi Marilyn have removed?"</w:t>
      </w:r>
    </w:p>
    <w:p>
      <w:r>
        <w:t>Equation : " X = 102 - 42"</w:t>
      </w:r>
    </w:p>
    <w:p>
      <w:r>
        <w:t xml:space="preserve">Answer : "60" </w:t>
        <w:br/>
        <w:t>}</w:t>
      </w:r>
    </w:p>
    <w:p>
      <w:r>
        <w:t>{</w:t>
        <w:br/>
        <w:t>Index 10:</w:t>
      </w:r>
    </w:p>
    <w:p>
      <w:r>
        <w:t>Question : "Doyle had 177 Book. Justin took 29 from him. Now How many Book Doyle have removed?"</w:t>
      </w:r>
    </w:p>
    <w:p>
      <w:r>
        <w:t>Equation : " X = 177 - 29"</w:t>
      </w:r>
    </w:p>
    <w:p>
      <w:r>
        <w:t xml:space="preserve">Answer : "148" </w:t>
        <w:br/>
        <w:t>}</w:t>
      </w:r>
    </w:p>
    <w:p>
      <w:r>
        <w:t>{</w:t>
        <w:br/>
        <w:t>Index 11:</w:t>
      </w:r>
    </w:p>
    <w:p>
      <w:r>
        <w:t>Question : "Van had 69 peach. James took 13 from him. Now How many peach Van have left?"</w:t>
      </w:r>
    </w:p>
    <w:p>
      <w:r>
        <w:t>Equation : " X = 69 - 13"</w:t>
      </w:r>
    </w:p>
    <w:p>
      <w:r>
        <w:t xml:space="preserve">Answer : "56" </w:t>
        <w:br/>
        <w:t>}</w:t>
      </w:r>
    </w:p>
    <w:p>
      <w:r>
        <w:t>{</w:t>
        <w:br/>
        <w:t>Index 12:</w:t>
      </w:r>
    </w:p>
    <w:p>
      <w:r>
        <w:t>Question : "Christine had 98 lychee. Ernie took 32 from him. Now How many lychee Christine have remains?"</w:t>
      </w:r>
    </w:p>
    <w:p>
      <w:r>
        <w:t>Equation : " X = 98 - 32"</w:t>
      </w:r>
    </w:p>
    <w:p>
      <w:r>
        <w:t xml:space="preserve">Answer : "66" </w:t>
        <w:br/>
        <w:t>}</w:t>
      </w:r>
    </w:p>
    <w:p>
      <w:r>
        <w:t>{</w:t>
        <w:br/>
        <w:t>Index 13:</w:t>
      </w:r>
    </w:p>
    <w:p>
      <w:r>
        <w:t>Question : "Warren had 112 Chocolate. Larry took 26 from him. Now How many Chocolate Warren have less than?"</w:t>
      </w:r>
    </w:p>
    <w:p>
      <w:r>
        <w:t>Equation : " X = 112 - 26"</w:t>
      </w:r>
    </w:p>
    <w:p>
      <w:r>
        <w:t xml:space="preserve">Answer : "86" </w:t>
        <w:br/>
        <w:t>}</w:t>
      </w:r>
    </w:p>
    <w:p>
      <w:r>
        <w:t>{</w:t>
        <w:br/>
        <w:t>Index 14:</w:t>
      </w:r>
    </w:p>
    <w:p>
      <w:r>
        <w:t>Question : "Daniel had 193 cherry. Karen took 94 from him. Now How many cherry Daniel have deducted?"</w:t>
      </w:r>
    </w:p>
    <w:p>
      <w:r>
        <w:t>Equation : " X = 193 - 94"</w:t>
      </w:r>
    </w:p>
    <w:p>
      <w:r>
        <w:t xml:space="preserve">Answer : "99" </w:t>
        <w:br/>
        <w:t>}</w:t>
      </w:r>
    </w:p>
    <w:p>
      <w:r>
        <w:t>{</w:t>
        <w:br/>
        <w:t>Index 15:</w:t>
      </w:r>
    </w:p>
    <w:p>
      <w:r>
        <w:t>Question : "Gail had 124 raspberry. William took 83 from him. Now How many raspberry Gail have deducted?"</w:t>
      </w:r>
    </w:p>
    <w:p>
      <w:r>
        <w:t>Equation : " X = 124 - 83"</w:t>
      </w:r>
    </w:p>
    <w:p>
      <w:r>
        <w:t xml:space="preserve">Answer : "41" </w:t>
        <w:br/>
        <w:t>}</w:t>
      </w:r>
    </w:p>
    <w:p>
      <w:r>
        <w:t>{</w:t>
        <w:br/>
        <w:t>Index 16:</w:t>
      </w:r>
    </w:p>
    <w:p>
      <w:r>
        <w:t>Question : "Patty had 185 avocado. Mike took 89 from him. Now How many avocado Patty have subtracted?"</w:t>
      </w:r>
    </w:p>
    <w:p>
      <w:r>
        <w:t>Equation : " X = 185 - 89"</w:t>
      </w:r>
    </w:p>
    <w:p>
      <w:r>
        <w:t xml:space="preserve">Answer : "96" </w:t>
        <w:br/>
        <w:t>}</w:t>
      </w:r>
    </w:p>
    <w:p>
      <w:r>
        <w:t>{</w:t>
        <w:br/>
        <w:t>Index 17:</w:t>
      </w:r>
    </w:p>
    <w:p>
      <w:r>
        <w:t>Question : "Tiana had 87 toy. Kimberly took 7 from him. Now How many toy Tiana have left?"</w:t>
      </w:r>
    </w:p>
    <w:p>
      <w:r>
        <w:t>Equation : " X = 87 - 7"</w:t>
      </w:r>
    </w:p>
    <w:p>
      <w:r>
        <w:t xml:space="preserve">Answer : "80" </w:t>
        <w:br/>
        <w:t>}</w:t>
      </w:r>
    </w:p>
    <w:p>
      <w:r>
        <w:t>{</w:t>
        <w:br/>
        <w:t>Index 18:</w:t>
      </w:r>
    </w:p>
    <w:p>
      <w:r>
        <w:t>Question : "Brian had 69 Pen. Charlotte took 29 from him. Now How many Pen Brian have subtracted?"</w:t>
      </w:r>
    </w:p>
    <w:p>
      <w:r>
        <w:t>Equation : " X = 69 - 29"</w:t>
      </w:r>
    </w:p>
    <w:p>
      <w:r>
        <w:t xml:space="preserve">Answer : "40" </w:t>
        <w:br/>
        <w:t>}</w:t>
      </w:r>
    </w:p>
    <w:p>
      <w:r>
        <w:t>{</w:t>
        <w:br/>
        <w:t>Index 19:</w:t>
      </w:r>
    </w:p>
    <w:p>
      <w:r>
        <w:t>Question : "Amanda had 151 pear. Robert took 143 from him. Now How many pear Amanda have less than?"</w:t>
      </w:r>
    </w:p>
    <w:p>
      <w:r>
        <w:t>Equation : " X = 151 - 143"</w:t>
      </w:r>
    </w:p>
    <w:p>
      <w:r>
        <w:t xml:space="preserve">Answer : "8" </w:t>
        <w:br/>
        <w:t>}</w:t>
      </w:r>
    </w:p>
    <w:p>
      <w:r>
        <w:t>{</w:t>
        <w:br/>
        <w:t>Index 20:</w:t>
      </w:r>
    </w:p>
    <w:p>
      <w:r>
        <w:t>Question : "Thelma had 113 mango. Joyce took 66 from him. Now How many mango Thelma have detracted?"</w:t>
      </w:r>
    </w:p>
    <w:p>
      <w:r>
        <w:t>Equation : " X = 113 - 66"</w:t>
      </w:r>
    </w:p>
    <w:p>
      <w:r>
        <w:t xml:space="preserve">Answer : "47" </w:t>
        <w:br/>
        <w:t>}</w:t>
      </w:r>
    </w:p>
    <w:p>
      <w:r>
        <w:t>{</w:t>
        <w:br/>
        <w:t>Index 21:</w:t>
      </w:r>
    </w:p>
    <w:p>
      <w:r>
        <w:t>Question : "Terry had 108 apple. Martha took 27 from him. Now How many apple Terry have difference?"</w:t>
      </w:r>
    </w:p>
    <w:p>
      <w:r>
        <w:t>Equation : " X = 108 - 27"</w:t>
      </w:r>
    </w:p>
    <w:p>
      <w:r>
        <w:t xml:space="preserve">Answer : "81" </w:t>
        <w:br/>
        <w:t>}</w:t>
      </w:r>
    </w:p>
    <w:p>
      <w:r>
        <w:t>{</w:t>
        <w:br/>
        <w:t>Index 22:</w:t>
      </w:r>
    </w:p>
    <w:p>
      <w:r>
        <w:t>Question : "Phyllis had 119 Mango. Steven took 83 from him. Now How many Mango Phyllis have reduced?"</w:t>
      </w:r>
    </w:p>
    <w:p>
      <w:r>
        <w:t>Equation : " X = 119 - 83"</w:t>
      </w:r>
    </w:p>
    <w:p>
      <w:r>
        <w:t xml:space="preserve">Answer : "36" </w:t>
        <w:br/>
        <w:t>}</w:t>
      </w:r>
    </w:p>
    <w:p>
      <w:r>
        <w:t>{</w:t>
        <w:br/>
        <w:t>Index 23:</w:t>
      </w:r>
    </w:p>
    <w:p>
      <w:r>
        <w:t>Question : "Tracy had 181 Doll. Laverne took 179 from him. Now How many Doll Tracy have detracted?"</w:t>
      </w:r>
    </w:p>
    <w:p>
      <w:r>
        <w:t>Equation : " X = 181 - 179"</w:t>
      </w:r>
    </w:p>
    <w:p>
      <w:r>
        <w:t xml:space="preserve">Answer : "2" </w:t>
        <w:br/>
        <w:t>}</w:t>
      </w:r>
    </w:p>
    <w:p>
      <w:r>
        <w:t>{</w:t>
        <w:br/>
        <w:t>Index 24:</w:t>
      </w:r>
    </w:p>
    <w:p>
      <w:r>
        <w:t>Question : "Andrew had 164 Mango. Darlene took 131 from him. Now How many Mango Andrew have less than?"</w:t>
      </w:r>
    </w:p>
    <w:p>
      <w:r>
        <w:t>Equation : " X = 164 - 131"</w:t>
      </w:r>
    </w:p>
    <w:p>
      <w:r>
        <w:t xml:space="preserve">Answer : "33" </w:t>
        <w:br/>
        <w:t>}</w:t>
      </w:r>
    </w:p>
    <w:p>
      <w:r>
        <w:t>{</w:t>
        <w:br/>
        <w:t>Index 25:</w:t>
      </w:r>
    </w:p>
    <w:p>
      <w:r>
        <w:t>Question : "Willa had 147 Car. Willie took 108 from him. Now How many Car Willa have difference?"</w:t>
      </w:r>
    </w:p>
    <w:p>
      <w:r>
        <w:t>Equation : " X = 147 - 108"</w:t>
      </w:r>
    </w:p>
    <w:p>
      <w:r>
        <w:t xml:space="preserve">Answer : "39" </w:t>
        <w:br/>
        <w:t>}</w:t>
      </w:r>
    </w:p>
    <w:p>
      <w:r>
        <w:t>{</w:t>
        <w:br/>
        <w:t>Index 26:</w:t>
      </w:r>
    </w:p>
    <w:p>
      <w:r>
        <w:t>Question : "Michael had 79 blackberry. Steve took 42 from him. Now How many blackberry Michael have detracted?"</w:t>
      </w:r>
    </w:p>
    <w:p>
      <w:r>
        <w:t>Equation : " X = 79 - 42"</w:t>
      </w:r>
    </w:p>
    <w:p>
      <w:r>
        <w:t xml:space="preserve">Answer : "37" </w:t>
        <w:br/>
        <w:t>}</w:t>
      </w:r>
    </w:p>
    <w:p>
      <w:r>
        <w:t>{</w:t>
        <w:br/>
        <w:t>Index 27:</w:t>
      </w:r>
    </w:p>
    <w:p>
      <w:r>
        <w:t>Question : "Lucas had 128 quince. Henry took 99 from him. Now How many quince Lucas have difference?"</w:t>
      </w:r>
    </w:p>
    <w:p>
      <w:r>
        <w:t>Equation : " X = 128 - 99"</w:t>
      </w:r>
    </w:p>
    <w:p>
      <w:r>
        <w:t xml:space="preserve">Answer : "29" </w:t>
        <w:br/>
        <w:t>}</w:t>
      </w:r>
    </w:p>
    <w:p>
      <w:r>
        <w:t>{</w:t>
        <w:br/>
        <w:t>Index 28:</w:t>
      </w:r>
    </w:p>
    <w:p>
      <w:r>
        <w:t>Question : "Jon had 110 strawberry. Lawrence took 43 from him. Now How many strawberry Jon have less than?"</w:t>
      </w:r>
    </w:p>
    <w:p>
      <w:r>
        <w:t>Equation : " X = 110 - 43"</w:t>
      </w:r>
    </w:p>
    <w:p>
      <w:r>
        <w:t xml:space="preserve">Answer : "67" </w:t>
        <w:br/>
        <w:t>}</w:t>
      </w:r>
    </w:p>
    <w:p>
      <w:r>
        <w:t>{</w:t>
        <w:br/>
        <w:t>Index 29:</w:t>
      </w:r>
    </w:p>
    <w:p>
      <w:r>
        <w:t>Question : "Virginia had 76 raspberry. Ann took 11 from him. Now How many raspberry Virginia have decreased by?"</w:t>
      </w:r>
    </w:p>
    <w:p>
      <w:r>
        <w:t>Equation : " X = 76 - 11"</w:t>
      </w:r>
    </w:p>
    <w:p>
      <w:r>
        <w:t xml:space="preserve">Answer : "65" </w:t>
        <w:br/>
        <w:t>}</w:t>
      </w:r>
    </w:p>
    <w:p>
      <w:r>
        <w:t>{</w:t>
        <w:br/>
        <w:t>Index 30:</w:t>
      </w:r>
    </w:p>
    <w:p>
      <w:r>
        <w:t>Question : "Martin had 123 fig. Tammy took 11 from him. Now How many fig Martin have deducted?"</w:t>
      </w:r>
    </w:p>
    <w:p>
      <w:r>
        <w:t>Equation : " X = 123 - 11"</w:t>
      </w:r>
    </w:p>
    <w:p>
      <w:r>
        <w:t xml:space="preserve">Answer : "112" </w:t>
        <w:br/>
        <w:t>}</w:t>
      </w:r>
    </w:p>
    <w:p>
      <w:r>
        <w:t>{</w:t>
        <w:br/>
        <w:t>Index 31:</w:t>
      </w:r>
    </w:p>
    <w:p>
      <w:r>
        <w:t>Question : "Trevor had 116 nectarine. David took 108 from him. Now How many nectarine Trevor have remains?"</w:t>
      </w:r>
    </w:p>
    <w:p>
      <w:r>
        <w:t>Equation : " X = 116 - 108"</w:t>
      </w:r>
    </w:p>
    <w:p>
      <w:r>
        <w:t xml:space="preserve">Answer : "8" </w:t>
        <w:br/>
        <w:t>}</w:t>
      </w:r>
    </w:p>
    <w:p>
      <w:r>
        <w:t>{</w:t>
        <w:br/>
        <w:t>Index 32:</w:t>
      </w:r>
    </w:p>
    <w:p>
      <w:r>
        <w:t>Question : "Billy had 53 Book. Janice took 2 from him. Now How many Book Billy have removed?"</w:t>
      </w:r>
    </w:p>
    <w:p>
      <w:r>
        <w:t>Equation : " X = 53 - 2"</w:t>
      </w:r>
    </w:p>
    <w:p>
      <w:r>
        <w:t xml:space="preserve">Answer : "51" </w:t>
        <w:br/>
        <w:t>}</w:t>
      </w:r>
    </w:p>
    <w:p>
      <w:r>
        <w:t>{</w:t>
        <w:br/>
        <w:t>Index 33:</w:t>
      </w:r>
    </w:p>
    <w:p>
      <w:r>
        <w:t>Question : "Goldie had 199 lime. Brett took 163 from him. Now How many lime Goldie have left?"</w:t>
      </w:r>
    </w:p>
    <w:p>
      <w:r>
        <w:t>Equation : " X = 199 - 163"</w:t>
      </w:r>
    </w:p>
    <w:p>
      <w:r>
        <w:t xml:space="preserve">Answer : "36" </w:t>
        <w:br/>
        <w:t>}</w:t>
      </w:r>
    </w:p>
    <w:p>
      <w:r>
        <w:t>{</w:t>
        <w:br/>
        <w:t>Index 34:</w:t>
      </w:r>
    </w:p>
    <w:p>
      <w:r>
        <w:t>Question : "Sheila had 122 Press. Ryan took 11 from him. Now How many Press Sheila have subtracted?"</w:t>
      </w:r>
    </w:p>
    <w:p>
      <w:r>
        <w:t>Equation : " X = 122 - 11"</w:t>
      </w:r>
    </w:p>
    <w:p>
      <w:r>
        <w:t xml:space="preserve">Answer : "111" </w:t>
        <w:br/>
        <w:t>}</w:t>
      </w:r>
    </w:p>
    <w:p>
      <w:r>
        <w:t>{</w:t>
        <w:br/>
        <w:t>Index 35:</w:t>
      </w:r>
    </w:p>
    <w:p>
      <w:r>
        <w:t>Question : "Ronald had 188 Book. Elaine took 103 from him. Now How many Book Ronald have reduced?"</w:t>
      </w:r>
    </w:p>
    <w:p>
      <w:r>
        <w:t>Equation : " X = 188 - 103"</w:t>
      </w:r>
    </w:p>
    <w:p>
      <w:r>
        <w:t xml:space="preserve">Answer : "85" </w:t>
        <w:br/>
        <w:t>}</w:t>
      </w:r>
    </w:p>
    <w:p>
      <w:r>
        <w:t>{</w:t>
        <w:br/>
        <w:t>Index 36:</w:t>
      </w:r>
    </w:p>
    <w:p>
      <w:r>
        <w:t>Question : "Diane had 127 toy. Ruby took 89 from him. Now How many toy Diane have less than?"</w:t>
      </w:r>
    </w:p>
    <w:p>
      <w:r>
        <w:t>Equation : " X = 127 - 89"</w:t>
      </w:r>
    </w:p>
    <w:p>
      <w:r>
        <w:t xml:space="preserve">Answer : "38" </w:t>
        <w:br/>
        <w:t>}</w:t>
      </w:r>
    </w:p>
    <w:p>
      <w:r>
        <w:t>{</w:t>
        <w:br/>
        <w:t>Index 37:</w:t>
      </w:r>
    </w:p>
    <w:p>
      <w:r>
        <w:t>Question : "Lynn had 191 nectarine. Kimberly took 168 from him. Now How many nectarine Lynn have deducted?"</w:t>
      </w:r>
    </w:p>
    <w:p>
      <w:r>
        <w:t>Equation : " X = 191 - 168"</w:t>
      </w:r>
    </w:p>
    <w:p>
      <w:r>
        <w:t xml:space="preserve">Answer : "23" </w:t>
        <w:br/>
        <w:t>}</w:t>
      </w:r>
    </w:p>
    <w:p>
      <w:r>
        <w:t>{</w:t>
        <w:br/>
        <w:t>Index 38:</w:t>
      </w:r>
    </w:p>
    <w:p>
      <w:r>
        <w:t>Question : "April had 90 blackcurrant. Heidi took 88 from him. Now How many blackcurrant April have detracted?"</w:t>
      </w:r>
    </w:p>
    <w:p>
      <w:r>
        <w:t>Equation : " X = 90 - 88"</w:t>
      </w:r>
    </w:p>
    <w:p>
      <w:r>
        <w:t xml:space="preserve">Answer : "2" </w:t>
        <w:br/>
        <w:t>}</w:t>
      </w:r>
    </w:p>
    <w:p>
      <w:r>
        <w:t>{</w:t>
        <w:br/>
        <w:t>Index 39:</w:t>
      </w:r>
    </w:p>
    <w:p>
      <w:r>
        <w:t>Question : "Ivonne had 188 kiwi. Michael took 129 from him. Now How many kiwi Ivonne have subtracted?"</w:t>
      </w:r>
    </w:p>
    <w:p>
      <w:r>
        <w:t>Equation : " X = 188 - 129"</w:t>
      </w:r>
    </w:p>
    <w:p>
      <w:r>
        <w:t xml:space="preserve">Answer : "59" </w:t>
        <w:br/>
        <w:t>}</w:t>
      </w:r>
    </w:p>
    <w:p>
      <w:r>
        <w:t>{</w:t>
        <w:br/>
        <w:t>Index 40:</w:t>
      </w:r>
    </w:p>
    <w:p>
      <w:r>
        <w:t>Question : "Jeanette had 126 Car. James took 104 from him. Now How many Car Jeanette have remains?"</w:t>
      </w:r>
    </w:p>
    <w:p>
      <w:r>
        <w:t>Equation : " X = 126 - 104"</w:t>
      </w:r>
    </w:p>
    <w:p>
      <w:r>
        <w:t xml:space="preserve">Answer : "22" </w:t>
        <w:br/>
        <w:t>}</w:t>
      </w:r>
    </w:p>
    <w:p>
      <w:r>
        <w:t>{</w:t>
        <w:br/>
        <w:t>Index 41:</w:t>
      </w:r>
    </w:p>
    <w:p>
      <w:r>
        <w:t>Question : "Anthony had 149 Car. Melissa took 21 from him. Now How many Car Anthony have reduced?"</w:t>
      </w:r>
    </w:p>
    <w:p>
      <w:r>
        <w:t>Equation : " X = 149 - 21"</w:t>
      </w:r>
    </w:p>
    <w:p>
      <w:r>
        <w:t xml:space="preserve">Answer : "128" </w:t>
        <w:br/>
        <w:t>}</w:t>
      </w:r>
    </w:p>
    <w:p>
      <w:r>
        <w:t>{</w:t>
        <w:br/>
        <w:t>Index 42:</w:t>
      </w:r>
    </w:p>
    <w:p>
      <w:r>
        <w:t>Question : "John had 177 Chocolate. Karen took 95 from him. Now How many Chocolate John have subtracted?"</w:t>
      </w:r>
    </w:p>
    <w:p>
      <w:r>
        <w:t>Equation : " X = 177 - 95"</w:t>
      </w:r>
    </w:p>
    <w:p>
      <w:r>
        <w:t xml:space="preserve">Answer : "82" </w:t>
        <w:br/>
        <w:t>}</w:t>
      </w:r>
    </w:p>
    <w:p>
      <w:r>
        <w:t>{</w:t>
        <w:br/>
        <w:t>Index 43:</w:t>
      </w:r>
    </w:p>
    <w:p>
      <w:r>
        <w:t>Question : "Robert had 111 Box. Christopher took 66 from him. Now How many Box Robert have minus?"</w:t>
      </w:r>
    </w:p>
    <w:p>
      <w:r>
        <w:t>Equation : " X = 111 - 66"</w:t>
      </w:r>
    </w:p>
    <w:p>
      <w:r>
        <w:t xml:space="preserve">Answer : "45" </w:t>
        <w:br/>
        <w:t>}</w:t>
      </w:r>
    </w:p>
    <w:p>
      <w:r>
        <w:t>{</w:t>
        <w:br/>
        <w:t>Index 44:</w:t>
      </w:r>
    </w:p>
    <w:p>
      <w:r>
        <w:t>Question : "Doreen had 82 banana. Tyesha took 32 from him. Now How many banana Doreen have difference?"</w:t>
      </w:r>
    </w:p>
    <w:p>
      <w:r>
        <w:t>Equation : " X = 82 - 32"</w:t>
      </w:r>
    </w:p>
    <w:p>
      <w:r>
        <w:t xml:space="preserve">Answer : "50" </w:t>
        <w:br/>
        <w:t>}</w:t>
      </w:r>
    </w:p>
    <w:p>
      <w:r>
        <w:t>{</w:t>
        <w:br/>
        <w:t>Index 45:</w:t>
      </w:r>
    </w:p>
    <w:p>
      <w:r>
        <w:t>Question : "Terrell had 170 lemon. Julie took 150 from him. Now How many lemon Terrell have detracted?"</w:t>
      </w:r>
    </w:p>
    <w:p>
      <w:r>
        <w:t>Equation : " X = 170 - 150"</w:t>
      </w:r>
    </w:p>
    <w:p>
      <w:r>
        <w:t xml:space="preserve">Answer : "20" </w:t>
        <w:br/>
        <w:t>}</w:t>
      </w:r>
    </w:p>
    <w:p>
      <w:r>
        <w:t>{</w:t>
        <w:br/>
        <w:t>Index 46:</w:t>
      </w:r>
    </w:p>
    <w:p>
      <w:r>
        <w:t>Question : "Alma had 193 lime. Charles took 152 from him. Now How many lime Alma have subtracted?"</w:t>
      </w:r>
    </w:p>
    <w:p>
      <w:r>
        <w:t>Equation : " X = 193 - 152"</w:t>
      </w:r>
    </w:p>
    <w:p>
      <w:r>
        <w:t xml:space="preserve">Answer : "41" </w:t>
        <w:br/>
        <w:t>}</w:t>
      </w:r>
    </w:p>
    <w:p>
      <w:r>
        <w:t>{</w:t>
        <w:br/>
        <w:t>Index 47:</w:t>
      </w:r>
    </w:p>
    <w:p>
      <w:r>
        <w:t>Question : "Edith had 170 lemon. Sara took 59 from him. Now How many lemon Edith have less than?"</w:t>
      </w:r>
    </w:p>
    <w:p>
      <w:r>
        <w:t>Equation : " X = 170 - 59"</w:t>
      </w:r>
    </w:p>
    <w:p>
      <w:r>
        <w:t xml:space="preserve">Answer : "111" </w:t>
        <w:br/>
        <w:t>}</w:t>
      </w:r>
    </w:p>
    <w:p>
      <w:r>
        <w:t>{</w:t>
        <w:br/>
        <w:t>Index 48:</w:t>
      </w:r>
    </w:p>
    <w:p>
      <w:r>
        <w:t>Question : "Charles had 140 Watch. Derrick took 124 from him. Now How many Watch Charles have decreased by?"</w:t>
      </w:r>
    </w:p>
    <w:p>
      <w:r>
        <w:t>Equation : " X = 140 - 124"</w:t>
      </w:r>
    </w:p>
    <w:p>
      <w:r>
        <w:t xml:space="preserve">Answer : "16" </w:t>
        <w:br/>
        <w:t>}</w:t>
      </w:r>
    </w:p>
    <w:p>
      <w:r>
        <w:t>{</w:t>
        <w:br/>
        <w:t>Index 49:</w:t>
      </w:r>
    </w:p>
    <w:p>
      <w:r>
        <w:t>Question : "Nydia had 189 mango. Wayne took 74 from him. Now How many mango Nydia have minus?"</w:t>
      </w:r>
    </w:p>
    <w:p>
      <w:r>
        <w:t>Equation : " X = 189 - 74"</w:t>
      </w:r>
    </w:p>
    <w:p>
      <w:r>
        <w:t xml:space="preserve">Answer : "115" </w:t>
        <w:br/>
        <w:t>}</w:t>
      </w:r>
    </w:p>
    <w:p>
      <w:r>
        <w:t>{</w:t>
        <w:br/>
        <w:t>Index 50:</w:t>
      </w:r>
    </w:p>
    <w:p>
      <w:r>
        <w:t>Question : "Lisa had 27 mango. Kellie took 20 from him. Now How many mango Lisa have left?"</w:t>
      </w:r>
    </w:p>
    <w:p>
      <w:r>
        <w:t>Equation : " X = 27 - 20"</w:t>
      </w:r>
    </w:p>
    <w:p>
      <w:r>
        <w:t xml:space="preserve">Answer : "7" </w:t>
        <w:br/>
        <w:t>}</w:t>
      </w:r>
    </w:p>
    <w:p>
      <w:r>
        <w:t>{</w:t>
        <w:br/>
        <w:t>Index 51:</w:t>
      </w:r>
    </w:p>
    <w:p>
      <w:r>
        <w:t>Question : "Joan had 151 Press. James took 40 from him. Now How many Press Joan have left over?"</w:t>
      </w:r>
    </w:p>
    <w:p>
      <w:r>
        <w:t>Equation : " X = 151 - 40"</w:t>
      </w:r>
    </w:p>
    <w:p>
      <w:r>
        <w:t xml:space="preserve">Answer : "111" </w:t>
        <w:br/>
        <w:t>}</w:t>
      </w:r>
    </w:p>
    <w:p>
      <w:r>
        <w:t>{</w:t>
        <w:br/>
        <w:t>Index 52:</w:t>
      </w:r>
    </w:p>
    <w:p>
      <w:r>
        <w:t>Question : "Margo had 180 strawberry. Thomas took 41 from him. Now How many strawberry Margo have take away?"</w:t>
      </w:r>
    </w:p>
    <w:p>
      <w:r>
        <w:t>Equation : " X = 180 - 41"</w:t>
      </w:r>
    </w:p>
    <w:p>
      <w:r>
        <w:t xml:space="preserve">Answer : "139" </w:t>
        <w:br/>
        <w:t>}</w:t>
      </w:r>
    </w:p>
    <w:p>
      <w:r>
        <w:t>{</w:t>
        <w:br/>
        <w:t>Index 53:</w:t>
      </w:r>
    </w:p>
    <w:p>
      <w:r>
        <w:t>Question : "Linda had 154 avocado. William took 61 from him. Now How many avocado Linda have take away?"</w:t>
      </w:r>
    </w:p>
    <w:p>
      <w:r>
        <w:t>Equation : " X = 154 - 61"</w:t>
      </w:r>
    </w:p>
    <w:p>
      <w:r>
        <w:t xml:space="preserve">Answer : "93" </w:t>
        <w:br/>
        <w:t>}</w:t>
      </w:r>
    </w:p>
    <w:p>
      <w:r>
        <w:t>{</w:t>
        <w:br/>
        <w:t>Index 54:</w:t>
      </w:r>
    </w:p>
    <w:p>
      <w:r>
        <w:t>Question : "Judy had 148 strawberry. Jorge took 128 from him. Now How many strawberry Judy have subtracted?"</w:t>
      </w:r>
    </w:p>
    <w:p>
      <w:r>
        <w:t>Equation : " X = 148 - 128"</w:t>
      </w:r>
    </w:p>
    <w:p>
      <w:r>
        <w:t xml:space="preserve">Answer : "20" </w:t>
        <w:br/>
        <w:t>}</w:t>
      </w:r>
    </w:p>
    <w:p>
      <w:r>
        <w:t>{</w:t>
        <w:br/>
        <w:t>Index 55:</w:t>
      </w:r>
    </w:p>
    <w:p>
      <w:r>
        <w:t>Question : "Brandon had 178 apricot. Gloria took 160 from him. Now How many apricot Brandon have remains?"</w:t>
      </w:r>
    </w:p>
    <w:p>
      <w:r>
        <w:t>Equation : " X = 178 - 160"</w:t>
      </w:r>
    </w:p>
    <w:p>
      <w:r>
        <w:t xml:space="preserve">Answer : "18" </w:t>
        <w:br/>
        <w:t>}</w:t>
      </w:r>
    </w:p>
    <w:p>
      <w:r>
        <w:t>{</w:t>
        <w:br/>
        <w:t>Index 56:</w:t>
      </w:r>
    </w:p>
    <w:p>
      <w:r>
        <w:t>Question : "Carroll had 148 Chocolate. Christine took 92 from him. Now How many Chocolate Carroll have deducted?"</w:t>
      </w:r>
    </w:p>
    <w:p>
      <w:r>
        <w:t>Equation : " X = 148 - 92"</w:t>
      </w:r>
    </w:p>
    <w:p>
      <w:r>
        <w:t xml:space="preserve">Answer : "56" </w:t>
        <w:br/>
        <w:t>}</w:t>
      </w:r>
    </w:p>
    <w:p>
      <w:r>
        <w:t>{</w:t>
        <w:br/>
        <w:t>Index 57:</w:t>
      </w:r>
    </w:p>
    <w:p>
      <w:r>
        <w:t>Question : "Lora had 123 watermelon. Elaine took 15 from him. Now How many watermelon Lora have deducted?"</w:t>
      </w:r>
    </w:p>
    <w:p>
      <w:r>
        <w:t>Equation : " X = 123 - 15"</w:t>
      </w:r>
    </w:p>
    <w:p>
      <w:r>
        <w:t xml:space="preserve">Answer : "108" </w:t>
        <w:br/>
        <w:t>}</w:t>
      </w:r>
    </w:p>
    <w:p>
      <w:r>
        <w:t>{</w:t>
        <w:br/>
        <w:t>Index 58:</w:t>
      </w:r>
    </w:p>
    <w:p>
      <w:r>
        <w:t>Question : "Margaret had 176 apricot. Edward took 82 from him. Now How many apricot Margaret have take away?"</w:t>
      </w:r>
    </w:p>
    <w:p>
      <w:r>
        <w:t>Equation : " X = 176 - 82"</w:t>
      </w:r>
    </w:p>
    <w:p>
      <w:r>
        <w:t xml:space="preserve">Answer : "94" </w:t>
        <w:br/>
        <w:t>}</w:t>
      </w:r>
    </w:p>
    <w:p>
      <w:r>
        <w:t>{</w:t>
        <w:br/>
        <w:t>Index 59:</w:t>
      </w:r>
    </w:p>
    <w:p>
      <w:r>
        <w:t>Question : "Robert had 177 Mango. Jon took 110 from him. Now How many Mango Robert have reduced?"</w:t>
      </w:r>
    </w:p>
    <w:p>
      <w:r>
        <w:t>Equation : " X = 177 - 110"</w:t>
      </w:r>
    </w:p>
    <w:p>
      <w:r>
        <w:t xml:space="preserve">Answer : "67" </w:t>
        <w:br/>
        <w:t>}</w:t>
      </w:r>
    </w:p>
    <w:p>
      <w:r>
        <w:t>{</w:t>
        <w:br/>
        <w:t>Index 60:</w:t>
      </w:r>
    </w:p>
    <w:p>
      <w:r>
        <w:t>Question : "Heidi had 150 Car. Thomas took 61 from him. Now How many Car Heidi have deducted?"</w:t>
      </w:r>
    </w:p>
    <w:p>
      <w:r>
        <w:t>Equation : " X = 150 - 61"</w:t>
      </w:r>
    </w:p>
    <w:p>
      <w:r>
        <w:t xml:space="preserve">Answer : "89" </w:t>
        <w:br/>
        <w:t>}</w:t>
      </w:r>
    </w:p>
    <w:p>
      <w:r>
        <w:t>{</w:t>
        <w:br/>
        <w:t>Index 61:</w:t>
      </w:r>
    </w:p>
    <w:p>
      <w:r>
        <w:t>Question : "Ernest had 140 pear. Lee took 45 from him. Now How many pear Ernest have minus?"</w:t>
      </w:r>
    </w:p>
    <w:p>
      <w:r>
        <w:t>Equation : " X = 140 - 45"</w:t>
      </w:r>
    </w:p>
    <w:p>
      <w:r>
        <w:t xml:space="preserve">Answer : "95" </w:t>
        <w:br/>
        <w:t>}</w:t>
      </w:r>
    </w:p>
    <w:p>
      <w:r>
        <w:t>{</w:t>
        <w:br/>
        <w:t>Index 62:</w:t>
      </w:r>
    </w:p>
    <w:p>
      <w:r>
        <w:t>Question : "Sharon had 183 kiwi. Annette took 172 from him. Now How many kiwi Sharon have left?"</w:t>
      </w:r>
    </w:p>
    <w:p>
      <w:r>
        <w:t>Equation : " X = 183 - 172"</w:t>
      </w:r>
    </w:p>
    <w:p>
      <w:r>
        <w:t xml:space="preserve">Answer : "11" </w:t>
        <w:br/>
        <w:t>}</w:t>
      </w:r>
    </w:p>
    <w:p>
      <w:r>
        <w:t>{</w:t>
        <w:br/>
        <w:t>Index 63:</w:t>
      </w:r>
    </w:p>
    <w:p>
      <w:r>
        <w:t>Question : "Roberto had 177 Beg. Hassan took 67 from him. Now How many Beg Roberto have deducted?"</w:t>
      </w:r>
    </w:p>
    <w:p>
      <w:r>
        <w:t>Equation : " X = 177 - 67"</w:t>
      </w:r>
    </w:p>
    <w:p>
      <w:r>
        <w:t xml:space="preserve">Answer : "110" </w:t>
        <w:br/>
        <w:t>}</w:t>
      </w:r>
    </w:p>
    <w:p>
      <w:r>
        <w:t>{</w:t>
        <w:br/>
        <w:t>Index 64:</w:t>
      </w:r>
    </w:p>
    <w:p>
      <w:r>
        <w:t>Question : "Victor had 57 apricot. George took 39 from him. Now How many apricot Victor have removed?"</w:t>
      </w:r>
    </w:p>
    <w:p>
      <w:r>
        <w:t>Equation : " X = 57 - 39"</w:t>
      </w:r>
    </w:p>
    <w:p>
      <w:r>
        <w:t xml:space="preserve">Answer : "18" </w:t>
        <w:br/>
        <w:t>}</w:t>
      </w:r>
    </w:p>
    <w:p>
      <w:r>
        <w:t>{</w:t>
        <w:br/>
        <w:t>Index 65:</w:t>
      </w:r>
    </w:p>
    <w:p>
      <w:r>
        <w:t>Question : "Cathy had 33 pear. Patricia took 27 from him. Now How many pear Cathy have left over?"</w:t>
      </w:r>
    </w:p>
    <w:p>
      <w:r>
        <w:t>Equation : " X = 33 - 27"</w:t>
      </w:r>
    </w:p>
    <w:p>
      <w:r>
        <w:t xml:space="preserve">Answer : "6" </w:t>
        <w:br/>
        <w:t>}</w:t>
      </w:r>
    </w:p>
    <w:p>
      <w:r>
        <w:t>{</w:t>
        <w:br/>
        <w:t>Index 66:</w:t>
      </w:r>
    </w:p>
    <w:p>
      <w:r>
        <w:t>Question : "Mary had 179 Flower. Taylor took 85 from him. Now How many Flower Mary have subtracted?"</w:t>
      </w:r>
    </w:p>
    <w:p>
      <w:r>
        <w:t>Equation : " X = 179 - 85"</w:t>
      </w:r>
    </w:p>
    <w:p>
      <w:r>
        <w:t xml:space="preserve">Answer : "94" </w:t>
        <w:br/>
        <w:t>}</w:t>
      </w:r>
    </w:p>
    <w:p>
      <w:r>
        <w:t>{</w:t>
        <w:br/>
        <w:t>Index 67:</w:t>
      </w:r>
    </w:p>
    <w:p>
      <w:r>
        <w:t>Question : "Vicki had 192 peach. Nelson took 120 from him. Now How many peach Vicki have decreased by?"</w:t>
      </w:r>
    </w:p>
    <w:p>
      <w:r>
        <w:t>Equation : " X = 192 - 120"</w:t>
      </w:r>
    </w:p>
    <w:p>
      <w:r>
        <w:t xml:space="preserve">Answer : "72" </w:t>
        <w:br/>
        <w:t>}</w:t>
      </w:r>
    </w:p>
    <w:p>
      <w:r>
        <w:t>{</w:t>
        <w:br/>
        <w:t>Index 68:</w:t>
      </w:r>
    </w:p>
    <w:p>
      <w:r>
        <w:t>Question : "Stella had 137 Chocolate. Bradley took 46 from him. Now How many Chocolate Stella have decreased by?"</w:t>
      </w:r>
    </w:p>
    <w:p>
      <w:r>
        <w:t>Equation : " X = 137 - 46"</w:t>
      </w:r>
    </w:p>
    <w:p>
      <w:r>
        <w:t xml:space="preserve">Answer : "91" </w:t>
        <w:br/>
        <w:t>}</w:t>
      </w:r>
    </w:p>
    <w:p>
      <w:r>
        <w:t>{</w:t>
        <w:br/>
        <w:t>Index 69:</w:t>
      </w:r>
    </w:p>
    <w:p>
      <w:r>
        <w:t>Question : "Mary had 196 coconut. Louis took 90 from him. Now How many coconut Mary have removed?"</w:t>
      </w:r>
    </w:p>
    <w:p>
      <w:r>
        <w:t>Equation : " X = 196 - 90"</w:t>
      </w:r>
    </w:p>
    <w:p>
      <w:r>
        <w:t xml:space="preserve">Answer : "106" </w:t>
        <w:br/>
        <w:t>}</w:t>
      </w:r>
    </w:p>
    <w:p>
      <w:r>
        <w:t>{</w:t>
        <w:br/>
        <w:t>Index 70:</w:t>
      </w:r>
    </w:p>
    <w:p>
      <w:r>
        <w:t>Question : "Mary had 99 orange. Jeremy took 37 from him. Now How many orange Mary have remains?"</w:t>
      </w:r>
    </w:p>
    <w:p>
      <w:r>
        <w:t>Equation : " X = 99 - 37"</w:t>
      </w:r>
    </w:p>
    <w:p>
      <w:r>
        <w:t xml:space="preserve">Answer : "62" </w:t>
        <w:br/>
        <w:t>}</w:t>
      </w:r>
    </w:p>
    <w:p>
      <w:r>
        <w:t>{</w:t>
        <w:br/>
        <w:t>Index 71:</w:t>
      </w:r>
    </w:p>
    <w:p>
      <w:r>
        <w:t>Question : "Terrell had 175 watermelon. Effie took 93 from him. Now How many watermelon Terrell have difference?"</w:t>
      </w:r>
    </w:p>
    <w:p>
      <w:r>
        <w:t>Equation : " X = 175 - 93"</w:t>
      </w:r>
    </w:p>
    <w:p>
      <w:r>
        <w:t xml:space="preserve">Answer : "82" </w:t>
        <w:br/>
        <w:t>}</w:t>
      </w:r>
    </w:p>
    <w:p>
      <w:r>
        <w:t>{</w:t>
        <w:br/>
        <w:t>Index 72:</w:t>
      </w:r>
    </w:p>
    <w:p>
      <w:r>
        <w:t>Question : "Kathleen had 123 lime. Agnes took 85 from him. Now How many lime Kathleen have removed?"</w:t>
      </w:r>
    </w:p>
    <w:p>
      <w:r>
        <w:t>Equation : " X = 123 - 85"</w:t>
      </w:r>
    </w:p>
    <w:p>
      <w:r>
        <w:t xml:space="preserve">Answer : "38" </w:t>
        <w:br/>
        <w:t>}</w:t>
      </w:r>
    </w:p>
    <w:p>
      <w:r>
        <w:t>{</w:t>
        <w:br/>
        <w:t>Index 73:</w:t>
      </w:r>
    </w:p>
    <w:p>
      <w:r>
        <w:t>Question : "Patricia had 155 Flower. Susan took 42 from him. Now How many Flower Patricia have decreased by?"</w:t>
      </w:r>
    </w:p>
    <w:p>
      <w:r>
        <w:t>Equation : " X = 155 - 42"</w:t>
      </w:r>
    </w:p>
    <w:p>
      <w:r>
        <w:t xml:space="preserve">Answer : "113" </w:t>
        <w:br/>
        <w:t>}</w:t>
      </w:r>
    </w:p>
    <w:p>
      <w:r>
        <w:t>{</w:t>
        <w:br/>
        <w:t>Index 74:</w:t>
      </w:r>
    </w:p>
    <w:p>
      <w:r>
        <w:t>Question : "Anton had 82 mango. Larry took 17 from him. Now How many mango Anton have left over?"</w:t>
      </w:r>
    </w:p>
    <w:p>
      <w:r>
        <w:t>Equation : " X = 82 - 17"</w:t>
      </w:r>
    </w:p>
    <w:p>
      <w:r>
        <w:t xml:space="preserve">Answer : "65" </w:t>
        <w:br/>
        <w:t>}</w:t>
      </w:r>
    </w:p>
    <w:p>
      <w:r>
        <w:t>{</w:t>
        <w:br/>
        <w:t>Index 75:</w:t>
      </w:r>
    </w:p>
    <w:p>
      <w:r>
        <w:t>Question : "Teresa had 99 avocado. Teresa took 85 from him. Now How many avocado Teresa have remains?"</w:t>
      </w:r>
    </w:p>
    <w:p>
      <w:r>
        <w:t>Equation : " X = 99 - 85"</w:t>
      </w:r>
    </w:p>
    <w:p>
      <w:r>
        <w:t xml:space="preserve">Answer : "14" </w:t>
        <w:br/>
        <w:t>}</w:t>
      </w:r>
    </w:p>
    <w:p>
      <w:r>
        <w:t>{</w:t>
        <w:br/>
        <w:t>Index 76:</w:t>
      </w:r>
    </w:p>
    <w:p>
      <w:r>
        <w:t>Question : "Jacquelyn had 130 apple. Ralph took 44 from him. Now How many apple Jacquelyn have deducted?"</w:t>
      </w:r>
    </w:p>
    <w:p>
      <w:r>
        <w:t>Equation : " X = 130 - 44"</w:t>
      </w:r>
    </w:p>
    <w:p>
      <w:r>
        <w:t xml:space="preserve">Answer : "86" </w:t>
        <w:br/>
        <w:t>}</w:t>
      </w:r>
    </w:p>
    <w:p>
      <w:r>
        <w:t>{</w:t>
        <w:br/>
        <w:t>Index 77:</w:t>
      </w:r>
    </w:p>
    <w:p>
      <w:r>
        <w:t>Question : "Lilia had 156 Banana. Maria took 110 from him. Now How many Banana Lilia have remains?"</w:t>
      </w:r>
    </w:p>
    <w:p>
      <w:r>
        <w:t>Equation : " X = 156 - 110"</w:t>
      </w:r>
    </w:p>
    <w:p>
      <w:r>
        <w:t xml:space="preserve">Answer : "46" </w:t>
        <w:br/>
        <w:t>}</w:t>
      </w:r>
    </w:p>
    <w:p>
      <w:r>
        <w:t>{</w:t>
        <w:br/>
        <w:t>Index 78:</w:t>
      </w:r>
    </w:p>
    <w:p>
      <w:r>
        <w:t>Question : "James had 184 Box. Miriam took 72 from him. Now How many Box James have detracted?"</w:t>
      </w:r>
    </w:p>
    <w:p>
      <w:r>
        <w:t>Equation : " X = 184 - 72"</w:t>
      </w:r>
    </w:p>
    <w:p>
      <w:r>
        <w:t xml:space="preserve">Answer : "112" </w:t>
        <w:br/>
        <w:t>}</w:t>
      </w:r>
    </w:p>
    <w:p>
      <w:r>
        <w:t>{</w:t>
        <w:br/>
        <w:t>Index 79:</w:t>
      </w:r>
    </w:p>
    <w:p>
      <w:r>
        <w:t>Question : "Dorothy had 120 Biscuit. Miguel took 77 from him. Now How many Biscuit Dorothy have take away?"</w:t>
      </w:r>
    </w:p>
    <w:p>
      <w:r>
        <w:t>Equation : " X = 120 - 77"</w:t>
      </w:r>
    </w:p>
    <w:p>
      <w:r>
        <w:t xml:space="preserve">Answer : "43" </w:t>
        <w:br/>
        <w:t>}</w:t>
      </w:r>
    </w:p>
    <w:p>
      <w:r>
        <w:t>{</w:t>
        <w:br/>
        <w:t>Index 80:</w:t>
      </w:r>
    </w:p>
    <w:p>
      <w:r>
        <w:t>Question : "Carl had 170 Chocolate. Gilbert took 87 from him. Now How many Chocolate Carl have reduced?"</w:t>
      </w:r>
    </w:p>
    <w:p>
      <w:r>
        <w:t>Equation : " X = 170 - 87"</w:t>
      </w:r>
    </w:p>
    <w:p>
      <w:r>
        <w:t xml:space="preserve">Answer : "83" </w:t>
        <w:br/>
        <w:t>}</w:t>
      </w:r>
    </w:p>
    <w:p>
      <w:r>
        <w:t>{</w:t>
        <w:br/>
        <w:t>Index 81:</w:t>
      </w:r>
    </w:p>
    <w:p>
      <w:r>
        <w:t>Question : "Elizabeth had 100 pineapple. Carolyn took 26 from him. Now How many pineapple Elizabeth have deducted?"</w:t>
      </w:r>
    </w:p>
    <w:p>
      <w:r>
        <w:t>Equation : " X = 100 - 26"</w:t>
      </w:r>
    </w:p>
    <w:p>
      <w:r>
        <w:t xml:space="preserve">Answer : "74" </w:t>
        <w:br/>
        <w:t>}</w:t>
      </w:r>
    </w:p>
    <w:p>
      <w:r>
        <w:t>{</w:t>
        <w:br/>
        <w:t>Index 82:</w:t>
      </w:r>
    </w:p>
    <w:p>
      <w:r>
        <w:t>Question : "Margie had 146 Press. Ralph took 2 from him. Now How many Press Margie have minus?"</w:t>
      </w:r>
    </w:p>
    <w:p>
      <w:r>
        <w:t>Equation : " X = 146 - 2"</w:t>
      </w:r>
    </w:p>
    <w:p>
      <w:r>
        <w:t xml:space="preserve">Answer : "144" </w:t>
        <w:br/>
        <w:t>}</w:t>
      </w:r>
    </w:p>
    <w:p>
      <w:r>
        <w:t>{</w:t>
        <w:br/>
        <w:t>Index 83:</w:t>
      </w:r>
    </w:p>
    <w:p>
      <w:r>
        <w:t>Question : "Charles had 68 nectarine. Vicki took 25 from him. Now How many nectarine Charles have remains?"</w:t>
      </w:r>
    </w:p>
    <w:p>
      <w:r>
        <w:t>Equation : " X = 68 - 25"</w:t>
      </w:r>
    </w:p>
    <w:p>
      <w:r>
        <w:t xml:space="preserve">Answer : "43" </w:t>
        <w:br/>
        <w:t>}</w:t>
      </w:r>
    </w:p>
    <w:p>
      <w:r>
        <w:t>{</w:t>
        <w:br/>
        <w:t>Index 84:</w:t>
      </w:r>
    </w:p>
    <w:p>
      <w:r>
        <w:t>Question : "Jonathan had 193 banana. Wendy took 98 from him. Now How many banana Jonathan have subtracted?"</w:t>
      </w:r>
    </w:p>
    <w:p>
      <w:r>
        <w:t>Equation : " X = 193 - 98"</w:t>
      </w:r>
    </w:p>
    <w:p>
      <w:r>
        <w:t xml:space="preserve">Answer : "95" </w:t>
        <w:br/>
        <w:t>}</w:t>
      </w:r>
    </w:p>
    <w:p>
      <w:r>
        <w:t>{</w:t>
        <w:br/>
        <w:t>Index 85:</w:t>
      </w:r>
    </w:p>
    <w:p>
      <w:r>
        <w:t>Question : "Helen had 121 Pen. Jeanne took 38 from him. Now How many Pen Helen have decreased by?"</w:t>
      </w:r>
    </w:p>
    <w:p>
      <w:r>
        <w:t>Equation : " X = 121 - 38"</w:t>
      </w:r>
    </w:p>
    <w:p>
      <w:r>
        <w:t xml:space="preserve">Answer : "83" </w:t>
        <w:br/>
        <w:t>}</w:t>
      </w:r>
    </w:p>
    <w:p>
      <w:r>
        <w:t>{</w:t>
        <w:br/>
        <w:t>Index 86:</w:t>
      </w:r>
    </w:p>
    <w:p>
      <w:r>
        <w:t>Question : "Alexander had 59 Chocolate. Boyce took 52 from him. Now How many Chocolate Alexander have removed?"</w:t>
      </w:r>
    </w:p>
    <w:p>
      <w:r>
        <w:t>Equation : " X = 59 - 52"</w:t>
      </w:r>
    </w:p>
    <w:p>
      <w:r>
        <w:t xml:space="preserve">Answer : "7" </w:t>
        <w:br/>
        <w:t>}</w:t>
      </w:r>
    </w:p>
    <w:p>
      <w:r>
        <w:t>{</w:t>
        <w:br/>
        <w:t>Index 87:</w:t>
      </w:r>
    </w:p>
    <w:p>
      <w:r>
        <w:t>Question : "Stephen had 92 peach. Nancy took 38 from him. Now How many peach Stephen have less than?"</w:t>
      </w:r>
    </w:p>
    <w:p>
      <w:r>
        <w:t>Equation : " X = 92 - 38"</w:t>
      </w:r>
    </w:p>
    <w:p>
      <w:r>
        <w:t xml:space="preserve">Answer : "54" </w:t>
        <w:br/>
        <w:t>}</w:t>
      </w:r>
    </w:p>
    <w:p>
      <w:r>
        <w:t>{</w:t>
        <w:br/>
        <w:t>Index 88:</w:t>
      </w:r>
    </w:p>
    <w:p>
      <w:r>
        <w:t>Question : "Meagan had 161 pear. Elizabeth took 32 from him. Now How many pear Meagan have subtracted?"</w:t>
      </w:r>
    </w:p>
    <w:p>
      <w:r>
        <w:t>Equation : " X = 161 - 32"</w:t>
      </w:r>
    </w:p>
    <w:p>
      <w:r>
        <w:t xml:space="preserve">Answer : "129" </w:t>
        <w:br/>
        <w:t>}</w:t>
      </w:r>
    </w:p>
    <w:p>
      <w:r>
        <w:t>{</w:t>
        <w:br/>
        <w:t>Index 89:</w:t>
      </w:r>
    </w:p>
    <w:p>
      <w:r>
        <w:t>Question : "Brett had 123 mango. Francisco took 33 from him. Now How many mango Brett have reduced?"</w:t>
      </w:r>
    </w:p>
    <w:p>
      <w:r>
        <w:t>Equation : " X = 123 - 33"</w:t>
      </w:r>
    </w:p>
    <w:p>
      <w:r>
        <w:t xml:space="preserve">Answer : "90" </w:t>
        <w:br/>
        <w:t>}</w:t>
      </w:r>
    </w:p>
    <w:p>
      <w:r>
        <w:t>{</w:t>
        <w:br/>
        <w:t>Index 90:</w:t>
      </w:r>
    </w:p>
    <w:p>
      <w:r>
        <w:t>Question : "Karen had 173 lychee. Rebecca took 144 from him. Now How many lychee Karen have subtracted?"</w:t>
      </w:r>
    </w:p>
    <w:p>
      <w:r>
        <w:t>Equation : " X = 173 - 144"</w:t>
      </w:r>
    </w:p>
    <w:p>
      <w:r>
        <w:t xml:space="preserve">Answer : "29" </w:t>
        <w:br/>
        <w:t>}</w:t>
      </w:r>
    </w:p>
    <w:p>
      <w:r>
        <w:t>{</w:t>
        <w:br/>
        <w:t>Index 91:</w:t>
      </w:r>
    </w:p>
    <w:p>
      <w:r>
        <w:t>Question : "Charles had 73 lime. Lillian took 63 from him. Now How many lime Charles have minus?"</w:t>
      </w:r>
    </w:p>
    <w:p>
      <w:r>
        <w:t>Equation : " X = 73 - 63"</w:t>
      </w:r>
    </w:p>
    <w:p>
      <w:r>
        <w:t xml:space="preserve">Answer : "10" </w:t>
        <w:br/>
        <w:t>}</w:t>
      </w:r>
    </w:p>
    <w:p>
      <w:r>
        <w:t>{</w:t>
        <w:br/>
        <w:t>Index 92:</w:t>
      </w:r>
    </w:p>
    <w:p>
      <w:r>
        <w:t>Question : "Joseph had 178 pineapple. Noreen took 173 from him. Now How many pineapple Joseph have left?"</w:t>
      </w:r>
    </w:p>
    <w:p>
      <w:r>
        <w:t>Equation : " X = 178 - 173"</w:t>
      </w:r>
    </w:p>
    <w:p>
      <w:r>
        <w:t xml:space="preserve">Answer : "5" </w:t>
        <w:br/>
        <w:t>}</w:t>
      </w:r>
    </w:p>
    <w:p>
      <w:r>
        <w:t>{</w:t>
        <w:br/>
        <w:t>Index 93:</w:t>
      </w:r>
    </w:p>
    <w:p>
      <w:r>
        <w:t>Question : "Elmer had 194 fig. Stefanie took 39 from him. Now How many fig Elmer have left?"</w:t>
      </w:r>
    </w:p>
    <w:p>
      <w:r>
        <w:t>Equation : " X = 194 - 39"</w:t>
      </w:r>
    </w:p>
    <w:p>
      <w:r>
        <w:t xml:space="preserve">Answer : "155" </w:t>
        <w:br/>
        <w:t>}</w:t>
      </w:r>
    </w:p>
    <w:p>
      <w:r>
        <w:t>{</w:t>
        <w:br/>
        <w:t>Index 94:</w:t>
      </w:r>
    </w:p>
    <w:p>
      <w:r>
        <w:t>Question : "Stephen had 121 Mango. Lucinda took 61 from him. Now How many Mango Stephen have take away?"</w:t>
      </w:r>
    </w:p>
    <w:p>
      <w:r>
        <w:t>Equation : " X = 121 - 61"</w:t>
      </w:r>
    </w:p>
    <w:p>
      <w:r>
        <w:t xml:space="preserve">Answer : "60" </w:t>
        <w:br/>
        <w:t>}</w:t>
      </w:r>
    </w:p>
    <w:p>
      <w:r>
        <w:t>{</w:t>
        <w:br/>
        <w:t>Index 95:</w:t>
      </w:r>
    </w:p>
    <w:p>
      <w:r>
        <w:t>Question : "Chad had 181 mango. Louis took 151 from him. Now How many mango Chad have deducted?"</w:t>
      </w:r>
    </w:p>
    <w:p>
      <w:r>
        <w:t>Equation : " X = 181 - 151"</w:t>
      </w:r>
    </w:p>
    <w:p>
      <w:r>
        <w:t xml:space="preserve">Answer : "30" </w:t>
        <w:br/>
        <w:t>}</w:t>
      </w:r>
    </w:p>
    <w:p>
      <w:r>
        <w:t>{</w:t>
        <w:br/>
        <w:t>Index 96:</w:t>
      </w:r>
    </w:p>
    <w:p>
      <w:r>
        <w:t>Question : "Fred had 128 lime. Teresa took 124 from him. Now How many lime Fred have left?"</w:t>
      </w:r>
    </w:p>
    <w:p>
      <w:r>
        <w:t>Equation : " X = 128 - 124"</w:t>
      </w:r>
    </w:p>
    <w:p>
      <w:r>
        <w:t xml:space="preserve">Answer : "4" </w:t>
        <w:br/>
        <w:t>}</w:t>
      </w:r>
    </w:p>
    <w:p>
      <w:r>
        <w:t>{</w:t>
        <w:br/>
        <w:t>Index 97:</w:t>
      </w:r>
    </w:p>
    <w:p>
      <w:r>
        <w:t>Question : "Doris had 150 Flower. Grace took 93 from him. Now How many Flower Doris have decreased by?"</w:t>
      </w:r>
    </w:p>
    <w:p>
      <w:r>
        <w:t>Equation : " X = 150 - 93"</w:t>
      </w:r>
    </w:p>
    <w:p>
      <w:r>
        <w:t xml:space="preserve">Answer : "57" </w:t>
        <w:br/>
        <w:t>}</w:t>
      </w:r>
    </w:p>
    <w:p>
      <w:r>
        <w:t>{</w:t>
        <w:br/>
        <w:t>Index 98:</w:t>
      </w:r>
    </w:p>
    <w:p>
      <w:r>
        <w:t>Question : "Donna had 91 pineapple. Samantha took 75 from him. Now How many pineapple Donna have detracted?"</w:t>
      </w:r>
    </w:p>
    <w:p>
      <w:r>
        <w:t>Equation : " X = 91 - 75"</w:t>
      </w:r>
    </w:p>
    <w:p>
      <w:r>
        <w:t xml:space="preserve">Answer : "16" </w:t>
        <w:br/>
        <w:t>}</w:t>
      </w:r>
    </w:p>
    <w:p>
      <w:r>
        <w:t>{</w:t>
        <w:br/>
        <w:t>Index 99:</w:t>
      </w:r>
    </w:p>
    <w:p>
      <w:r>
        <w:t>Question : "Lauren had 163 blackberry. Bridgette took 83 from him. Now How many blackberry Lauren have detracted?"</w:t>
      </w:r>
    </w:p>
    <w:p>
      <w:r>
        <w:t>Equation : " X = 163 - 83"</w:t>
      </w:r>
    </w:p>
    <w:p>
      <w:r>
        <w:t xml:space="preserve">Answer : "80" </w:t>
        <w:br/>
        <w:t>}</w:t>
      </w:r>
    </w:p>
    <w:p>
      <w:r>
        <w:t>{</w:t>
        <w:br/>
        <w:t>Index 100:</w:t>
      </w:r>
    </w:p>
    <w:p>
      <w:r>
        <w:t>Question : "Mildred had 193 pineapple. Gail took 136 from him. Now How many pineapple Mildred have detracted?"</w:t>
      </w:r>
    </w:p>
    <w:p>
      <w:r>
        <w:t>Equation : " X = 193 - 136"</w:t>
      </w:r>
    </w:p>
    <w:p>
      <w:r>
        <w:t xml:space="preserve">Answer : "57" </w:t>
        <w:br/>
        <w:t>}</w:t>
      </w:r>
    </w:p>
    <w:p>
      <w:r>
        <w:t>{</w:t>
        <w:br/>
        <w:t>Index 101:</w:t>
      </w:r>
    </w:p>
    <w:p>
      <w:r>
        <w:t>Question : "Elizabeth had 132 toy. Jerry took 27 from him. Now How many toy Elizabeth have remains?"</w:t>
      </w:r>
    </w:p>
    <w:p>
      <w:r>
        <w:t>Equation : " X = 132 - 27"</w:t>
      </w:r>
    </w:p>
    <w:p>
      <w:r>
        <w:t xml:space="preserve">Answer : "105" </w:t>
        <w:br/>
        <w:t>}</w:t>
      </w:r>
    </w:p>
    <w:p>
      <w:r>
        <w:t>{</w:t>
        <w:br/>
        <w:t>Index 102:</w:t>
      </w:r>
    </w:p>
    <w:p>
      <w:r>
        <w:t>Question : "Leonor had 93 lemon. Gabriella took 13 from him. Now How many lemon Leonor have decreased by?"</w:t>
      </w:r>
    </w:p>
    <w:p>
      <w:r>
        <w:t>Equation : " X = 93 - 13"</w:t>
      </w:r>
    </w:p>
    <w:p>
      <w:r>
        <w:t xml:space="preserve">Answer : "80" </w:t>
        <w:br/>
        <w:t>}</w:t>
      </w:r>
    </w:p>
    <w:p>
      <w:r>
        <w:t>{</w:t>
        <w:br/>
        <w:t>Index 103:</w:t>
      </w:r>
    </w:p>
    <w:p>
      <w:r>
        <w:t>Question : "Fredrick had 153 Flower. Emma took 29 from him. Now How many Flower Fredrick have reduced?"</w:t>
      </w:r>
    </w:p>
    <w:p>
      <w:r>
        <w:t>Equation : " X = 153 - 29"</w:t>
      </w:r>
    </w:p>
    <w:p>
      <w:r>
        <w:t xml:space="preserve">Answer : "124" </w:t>
        <w:br/>
        <w:t>}</w:t>
      </w:r>
    </w:p>
    <w:p>
      <w:r>
        <w:t>{</w:t>
        <w:br/>
        <w:t>Index 104:</w:t>
      </w:r>
    </w:p>
    <w:p>
      <w:r>
        <w:t>Question : "Gary had 139 coconut. Robert took 46 from him. Now How many coconut Gary have decreased by?"</w:t>
      </w:r>
    </w:p>
    <w:p>
      <w:r>
        <w:t>Equation : " X = 139 - 46"</w:t>
      </w:r>
    </w:p>
    <w:p>
      <w:r>
        <w:t xml:space="preserve">Answer : "93" </w:t>
        <w:br/>
        <w:t>}</w:t>
      </w:r>
    </w:p>
    <w:p>
      <w:r>
        <w:t>{</w:t>
        <w:br/>
        <w:t>Index 105:</w:t>
      </w:r>
    </w:p>
    <w:p>
      <w:r>
        <w:t>Question : "Ann had 153 orange. Lori took 118 from him. Now How many orange Ann have take away?"</w:t>
      </w:r>
    </w:p>
    <w:p>
      <w:r>
        <w:t>Equation : " X = 153 - 118"</w:t>
      </w:r>
    </w:p>
    <w:p>
      <w:r>
        <w:t xml:space="preserve">Answer : "35" </w:t>
        <w:br/>
        <w:t>}</w:t>
      </w:r>
    </w:p>
    <w:p>
      <w:r>
        <w:t>{</w:t>
        <w:br/>
        <w:t>Index 106:</w:t>
      </w:r>
    </w:p>
    <w:p>
      <w:r>
        <w:t>Question : "Karen had 157 Box. Sophie took 55 from him. Now How many Box Karen have subtracted?"</w:t>
      </w:r>
    </w:p>
    <w:p>
      <w:r>
        <w:t>Equation : " X = 157 - 55"</w:t>
      </w:r>
    </w:p>
    <w:p>
      <w:r>
        <w:t xml:space="preserve">Answer : "102" </w:t>
        <w:br/>
        <w:t>}</w:t>
      </w:r>
    </w:p>
    <w:p>
      <w:r>
        <w:t>{</w:t>
        <w:br/>
        <w:t>Index 107:</w:t>
      </w:r>
    </w:p>
    <w:p>
      <w:r>
        <w:t>Question : "Lillian had 150 peach. Frank took 37 from him. Now How many peach Lillian have minus?"</w:t>
      </w:r>
    </w:p>
    <w:p>
      <w:r>
        <w:t>Equation : " X = 150 - 37"</w:t>
      </w:r>
    </w:p>
    <w:p>
      <w:r>
        <w:t xml:space="preserve">Answer : "113" </w:t>
        <w:br/>
        <w:t>}</w:t>
      </w:r>
    </w:p>
    <w:p>
      <w:r>
        <w:t>{</w:t>
        <w:br/>
        <w:t>Index 108:</w:t>
      </w:r>
    </w:p>
    <w:p>
      <w:r>
        <w:t>Question : "Billy had 131 blueberry. Diane took 55 from him. Now How many blueberry Billy have subtracted?"</w:t>
      </w:r>
    </w:p>
    <w:p>
      <w:r>
        <w:t>Equation : " X = 131 - 55"</w:t>
      </w:r>
    </w:p>
    <w:p>
      <w:r>
        <w:t xml:space="preserve">Answer : "76" </w:t>
        <w:br/>
        <w:t>}</w:t>
      </w:r>
    </w:p>
    <w:p>
      <w:r>
        <w:t>{</w:t>
        <w:br/>
        <w:t>Index 109:</w:t>
      </w:r>
    </w:p>
    <w:p>
      <w:r>
        <w:t>Question : "Mabel had 174 Beg. Henry took 147 from him. Now How many Beg Mabel have minus?"</w:t>
      </w:r>
    </w:p>
    <w:p>
      <w:r>
        <w:t>Equation : " X = 174 - 147"</w:t>
      </w:r>
    </w:p>
    <w:p>
      <w:r>
        <w:t xml:space="preserve">Answer : "27" </w:t>
        <w:br/>
        <w:t>}</w:t>
      </w:r>
    </w:p>
    <w:p>
      <w:r>
        <w:t>{</w:t>
        <w:br/>
        <w:t>Index 110:</w:t>
      </w:r>
    </w:p>
    <w:p>
      <w:r>
        <w:t>Question : "Roscoe had 104 papaya. Antonio took 76 from him. Now How many papaya Roscoe have minus?"</w:t>
      </w:r>
    </w:p>
    <w:p>
      <w:r>
        <w:t>Equation : " X = 104 - 76"</w:t>
      </w:r>
    </w:p>
    <w:p>
      <w:r>
        <w:t xml:space="preserve">Answer : "28" </w:t>
        <w:br/>
        <w:t>}</w:t>
      </w:r>
    </w:p>
    <w:p>
      <w:r>
        <w:t>{</w:t>
        <w:br/>
        <w:t>Index 111:</w:t>
      </w:r>
    </w:p>
    <w:p>
      <w:r>
        <w:t>Question : "James had 181 Watch. Richard took 101 from him. Now How many Watch James have take away?"</w:t>
      </w:r>
    </w:p>
    <w:p>
      <w:r>
        <w:t>Equation : " X = 181 - 101"</w:t>
      </w:r>
    </w:p>
    <w:p>
      <w:r>
        <w:t xml:space="preserve">Answer : "80" </w:t>
        <w:br/>
        <w:t>}</w:t>
      </w:r>
    </w:p>
    <w:p>
      <w:r>
        <w:t>{</w:t>
        <w:br/>
        <w:t>Index 112:</w:t>
      </w:r>
    </w:p>
    <w:p>
      <w:r>
        <w:t>Question : "Betty had 139 plum. Ann took 60 from him. Now How many plum Betty have removed?"</w:t>
      </w:r>
    </w:p>
    <w:p>
      <w:r>
        <w:t>Equation : " X = 139 - 60"</w:t>
      </w:r>
    </w:p>
    <w:p>
      <w:r>
        <w:t xml:space="preserve">Answer : "79" </w:t>
        <w:br/>
        <w:t>}</w:t>
      </w:r>
    </w:p>
    <w:p>
      <w:r>
        <w:t>{</w:t>
        <w:br/>
        <w:t>Index 113:</w:t>
      </w:r>
    </w:p>
    <w:p>
      <w:r>
        <w:t>Question : "Jennifer had 165 blueberry. Dana took 115 from him. Now How many blueberry Jennifer have left?"</w:t>
      </w:r>
    </w:p>
    <w:p>
      <w:r>
        <w:t>Equation : " X = 165 - 115"</w:t>
      </w:r>
    </w:p>
    <w:p>
      <w:r>
        <w:t xml:space="preserve">Answer : "50" </w:t>
        <w:br/>
        <w:t>}</w:t>
      </w:r>
    </w:p>
    <w:p>
      <w:r>
        <w:t>{</w:t>
        <w:br/>
        <w:t>Index 114:</w:t>
      </w:r>
    </w:p>
    <w:p>
      <w:r>
        <w:t>Question : "Ruben had 147 quince. Scott took 11 from him. Now How many quince Ruben have difference?"</w:t>
      </w:r>
    </w:p>
    <w:p>
      <w:r>
        <w:t>Equation : " X = 147 - 11"</w:t>
      </w:r>
    </w:p>
    <w:p>
      <w:r>
        <w:t xml:space="preserve">Answer : "136" </w:t>
        <w:br/>
        <w:t>}</w:t>
      </w:r>
    </w:p>
    <w:p>
      <w:r>
        <w:t>{</w:t>
        <w:br/>
        <w:t>Index 115:</w:t>
      </w:r>
    </w:p>
    <w:p>
      <w:r>
        <w:t>Question : "Mark had 87 Banana. Sonya took 27 from him. Now How many Banana Mark have subtracted?"</w:t>
      </w:r>
    </w:p>
    <w:p>
      <w:r>
        <w:t>Equation : " X = 87 - 27"</w:t>
      </w:r>
    </w:p>
    <w:p>
      <w:r>
        <w:t xml:space="preserve">Answer : "60" </w:t>
        <w:br/>
        <w:t>}</w:t>
      </w:r>
    </w:p>
    <w:p>
      <w:r>
        <w:t>{</w:t>
        <w:br/>
        <w:t>Index 116:</w:t>
      </w:r>
    </w:p>
    <w:p>
      <w:r>
        <w:t>Question : "Belinda had 63 Press. Ashley took 59 from him. Now How many Press Belinda have take away?"</w:t>
      </w:r>
    </w:p>
    <w:p>
      <w:r>
        <w:t>Equation : " X = 63 - 59"</w:t>
      </w:r>
    </w:p>
    <w:p>
      <w:r>
        <w:t xml:space="preserve">Answer : "4" </w:t>
        <w:br/>
        <w:t>}</w:t>
      </w:r>
    </w:p>
    <w:p>
      <w:r>
        <w:t>{</w:t>
        <w:br/>
        <w:t>Index 117:</w:t>
      </w:r>
    </w:p>
    <w:p>
      <w:r>
        <w:t>Question : "Richard had 94 Press. Charleen took 39 from him. Now How many Press Richard have deducted?"</w:t>
      </w:r>
    </w:p>
    <w:p>
      <w:r>
        <w:t>Equation : " X = 94 - 39"</w:t>
      </w:r>
    </w:p>
    <w:p>
      <w:r>
        <w:t xml:space="preserve">Answer : "55" </w:t>
        <w:br/>
        <w:t>}</w:t>
      </w:r>
    </w:p>
    <w:p>
      <w:r>
        <w:t>{</w:t>
        <w:br/>
        <w:t>Index 118:</w:t>
      </w:r>
    </w:p>
    <w:p>
      <w:r>
        <w:t>Question : "Virgil had 185 blueberry. Ruth took 79 from him. Now How many blueberry Virgil have remains?"</w:t>
      </w:r>
    </w:p>
    <w:p>
      <w:r>
        <w:t>Equation : " X = 185 - 79"</w:t>
      </w:r>
    </w:p>
    <w:p>
      <w:r>
        <w:t xml:space="preserve">Answer : "106" </w:t>
        <w:br/>
        <w:t>}</w:t>
      </w:r>
    </w:p>
    <w:p>
      <w:r>
        <w:t>{</w:t>
        <w:br/>
        <w:t>Index 119:</w:t>
      </w:r>
    </w:p>
    <w:p>
      <w:r>
        <w:t>Question : "Debra had 138 strawberry. Jean took 27 from him. Now How many strawberry Debra have left?"</w:t>
      </w:r>
    </w:p>
    <w:p>
      <w:r>
        <w:t>Equation : " X = 138 - 27"</w:t>
      </w:r>
    </w:p>
    <w:p>
      <w:r>
        <w:t xml:space="preserve">Answer : "111" </w:t>
        <w:br/>
        <w:t>}</w:t>
      </w:r>
    </w:p>
    <w:p>
      <w:r>
        <w:t>{</w:t>
        <w:br/>
        <w:t>Index 120:</w:t>
      </w:r>
    </w:p>
    <w:p>
      <w:r>
        <w:t>Question : "Brain had 168 Book. Anna took 23 from him. Now How many Book Brain have decreased by?"</w:t>
      </w:r>
    </w:p>
    <w:p>
      <w:r>
        <w:t>Equation : " X = 168 - 23"</w:t>
      </w:r>
    </w:p>
    <w:p>
      <w:r>
        <w:t xml:space="preserve">Answer : "145" </w:t>
        <w:br/>
        <w:t>}</w:t>
      </w:r>
    </w:p>
    <w:p>
      <w:r>
        <w:t>{</w:t>
        <w:br/>
        <w:t>Index 121:</w:t>
      </w:r>
    </w:p>
    <w:p>
      <w:r>
        <w:t>Question : "Marion had 182 kiwi. Darren took 102 from him. Now How many kiwi Marion have left over?"</w:t>
      </w:r>
    </w:p>
    <w:p>
      <w:r>
        <w:t>Equation : " X = 182 - 102"</w:t>
      </w:r>
    </w:p>
    <w:p>
      <w:r>
        <w:t xml:space="preserve">Answer : "80" </w:t>
        <w:br/>
        <w:t>}</w:t>
      </w:r>
    </w:p>
    <w:p>
      <w:r>
        <w:t>{</w:t>
        <w:br/>
        <w:t>Index 122:</w:t>
      </w:r>
    </w:p>
    <w:p>
      <w:r>
        <w:t>Question : "Felipe had 84 papaya. Natasha took 12 from him. Now How many papaya Felipe have difference?"</w:t>
      </w:r>
    </w:p>
    <w:p>
      <w:r>
        <w:t>Equation : " X = 84 - 12"</w:t>
      </w:r>
    </w:p>
    <w:p>
      <w:r>
        <w:t xml:space="preserve">Answer : "72" </w:t>
        <w:br/>
        <w:t>}</w:t>
      </w:r>
    </w:p>
    <w:p>
      <w:r>
        <w:t>{</w:t>
        <w:br/>
        <w:t>Index 123:</w:t>
      </w:r>
    </w:p>
    <w:p>
      <w:r>
        <w:t>Question : "Marvin had 64 Box. Giuseppina took 34 from him. Now How many Box Marvin have decreased by?"</w:t>
      </w:r>
    </w:p>
    <w:p>
      <w:r>
        <w:t>Equation : " X = 64 - 34"</w:t>
      </w:r>
    </w:p>
    <w:p>
      <w:r>
        <w:t xml:space="preserve">Answer : "30" </w:t>
        <w:br/>
        <w:t>}</w:t>
      </w:r>
    </w:p>
    <w:p>
      <w:r>
        <w:t>{</w:t>
        <w:br/>
        <w:t>Index 124:</w:t>
      </w:r>
    </w:p>
    <w:p>
      <w:r>
        <w:t>Question : "Melissa had 138 lychee. Victor took 135 from him. Now How many lychee Melissa have less than?"</w:t>
      </w:r>
    </w:p>
    <w:p>
      <w:r>
        <w:t>Equation : " X = 138 - 135"</w:t>
      </w:r>
    </w:p>
    <w:p>
      <w:r>
        <w:t xml:space="preserve">Answer : "3" </w:t>
        <w:br/>
        <w:t>}</w:t>
      </w:r>
    </w:p>
    <w:p>
      <w:r>
        <w:t>{</w:t>
        <w:br/>
        <w:t>Index 125:</w:t>
      </w:r>
    </w:p>
    <w:p>
      <w:r>
        <w:t>Question : "James had 141 toy. Gloria took 20 from him. Now How many toy James have subtracted?"</w:t>
      </w:r>
    </w:p>
    <w:p>
      <w:r>
        <w:t>Equation : " X = 141 - 20"</w:t>
      </w:r>
    </w:p>
    <w:p>
      <w:r>
        <w:t xml:space="preserve">Answer : "121" </w:t>
        <w:br/>
        <w:t>}</w:t>
      </w:r>
    </w:p>
    <w:p>
      <w:r>
        <w:t>{</w:t>
        <w:br/>
        <w:t>Index 126:</w:t>
      </w:r>
    </w:p>
    <w:p>
      <w:r>
        <w:t>Question : "Diane had 179 cherry. Mildred took 48 from him. Now How many cherry Diane have left over?"</w:t>
      </w:r>
    </w:p>
    <w:p>
      <w:r>
        <w:t>Equation : " X = 179 - 48"</w:t>
      </w:r>
    </w:p>
    <w:p>
      <w:r>
        <w:t xml:space="preserve">Answer : "131" </w:t>
        <w:br/>
        <w:t>}</w:t>
      </w:r>
    </w:p>
    <w:p>
      <w:r>
        <w:t>{</w:t>
        <w:br/>
        <w:t>Index 127:</w:t>
      </w:r>
    </w:p>
    <w:p>
      <w:r>
        <w:t>Question : "Shelby had 95 apple. Francisco took 77 from him. Now How many apple Shelby have remains?"</w:t>
      </w:r>
    </w:p>
    <w:p>
      <w:r>
        <w:t>Equation : " X = 95 - 77"</w:t>
      </w:r>
    </w:p>
    <w:p>
      <w:r>
        <w:t xml:space="preserve">Answer : "18" </w:t>
        <w:br/>
        <w:t>}</w:t>
      </w:r>
    </w:p>
    <w:p>
      <w:r>
        <w:t>{</w:t>
        <w:br/>
        <w:t>Index 128:</w:t>
      </w:r>
    </w:p>
    <w:p>
      <w:r>
        <w:t>Question : "Anna had 186 Watch. Isaac took 36 from him. Now How many Watch Anna have difference?"</w:t>
      </w:r>
    </w:p>
    <w:p>
      <w:r>
        <w:t>Equation : " X = 186 - 36"</w:t>
      </w:r>
    </w:p>
    <w:p>
      <w:r>
        <w:t xml:space="preserve">Answer : "150" </w:t>
        <w:br/>
        <w:t>}</w:t>
      </w:r>
    </w:p>
    <w:p>
      <w:r>
        <w:t>{</w:t>
        <w:br/>
        <w:t>Index 129:</w:t>
      </w:r>
    </w:p>
    <w:p>
      <w:r>
        <w:t>Question : "Brian had 155 watermelon. Jacob took 92 from him. Now How many watermelon Brian have take away?"</w:t>
      </w:r>
    </w:p>
    <w:p>
      <w:r>
        <w:t>Equation : " X = 155 - 92"</w:t>
      </w:r>
    </w:p>
    <w:p>
      <w:r>
        <w:t xml:space="preserve">Answer : "63" </w:t>
        <w:br/>
        <w:t>}</w:t>
      </w:r>
    </w:p>
    <w:p>
      <w:r>
        <w:t>{</w:t>
        <w:br/>
        <w:t>Index 130:</w:t>
      </w:r>
    </w:p>
    <w:p>
      <w:r>
        <w:t>Question : "Rita had 184 toy. Chris took 64 from him. Now How many toy Rita have detracted?"</w:t>
      </w:r>
    </w:p>
    <w:p>
      <w:r>
        <w:t>Equation : " X = 184 - 64"</w:t>
      </w:r>
    </w:p>
    <w:p>
      <w:r>
        <w:t xml:space="preserve">Answer : "120" </w:t>
        <w:br/>
        <w:t>}</w:t>
      </w:r>
    </w:p>
    <w:p>
      <w:r>
        <w:t>{</w:t>
        <w:br/>
        <w:t>Index 131:</w:t>
      </w:r>
    </w:p>
    <w:p>
      <w:r>
        <w:t>Question : "Karl had 120 apple. Edith took 76 from him. Now How many apple Karl have reduced?"</w:t>
      </w:r>
    </w:p>
    <w:p>
      <w:r>
        <w:t>Equation : " X = 120 - 76"</w:t>
      </w:r>
    </w:p>
    <w:p>
      <w:r>
        <w:t xml:space="preserve">Answer : "44" </w:t>
        <w:br/>
        <w:t>}</w:t>
      </w:r>
    </w:p>
    <w:p>
      <w:r>
        <w:t>{</w:t>
        <w:br/>
        <w:t>Index 132:</w:t>
      </w:r>
    </w:p>
    <w:p>
      <w:r>
        <w:t>Question : "Shane had 191 nectarine. Deborah took 181 from him. Now How many nectarine Shane have subtracted?"</w:t>
      </w:r>
    </w:p>
    <w:p>
      <w:r>
        <w:t>Equation : " X = 191 - 181"</w:t>
      </w:r>
    </w:p>
    <w:p>
      <w:r>
        <w:t xml:space="preserve">Answer : "10" </w:t>
        <w:br/>
        <w:t>}</w:t>
      </w:r>
    </w:p>
    <w:p>
      <w:r>
        <w:t>{</w:t>
        <w:br/>
        <w:t>Index 133:</w:t>
      </w:r>
    </w:p>
    <w:p>
      <w:r>
        <w:t>Question : "Michelle had 146 banana. Frank took 17 from him. Now How many banana Michelle have minus?"</w:t>
      </w:r>
    </w:p>
    <w:p>
      <w:r>
        <w:t>Equation : " X = 146 - 17"</w:t>
      </w:r>
    </w:p>
    <w:p>
      <w:r>
        <w:t xml:space="preserve">Answer : "129" </w:t>
        <w:br/>
        <w:t>}</w:t>
      </w:r>
    </w:p>
    <w:p>
      <w:r>
        <w:t>{</w:t>
        <w:br/>
        <w:t>Index 134:</w:t>
      </w:r>
    </w:p>
    <w:p>
      <w:r>
        <w:t>Question : "Kent had 100 kiwi. Joseph took 80 from him. Now How many kiwi Kent have decreased by?"</w:t>
      </w:r>
    </w:p>
    <w:p>
      <w:r>
        <w:t>Equation : " X = 100 - 80"</w:t>
      </w:r>
    </w:p>
    <w:p>
      <w:r>
        <w:t xml:space="preserve">Answer : "20" </w:t>
        <w:br/>
        <w:t>}</w:t>
      </w:r>
    </w:p>
    <w:p>
      <w:r>
        <w:t>{</w:t>
        <w:br/>
        <w:t>Index 135:</w:t>
      </w:r>
    </w:p>
    <w:p>
      <w:r>
        <w:t>Question : "James had 179 pear. Jack took 103 from him. Now How many pear James have deducted?"</w:t>
      </w:r>
    </w:p>
    <w:p>
      <w:r>
        <w:t>Equation : " X = 179 - 103"</w:t>
      </w:r>
    </w:p>
    <w:p>
      <w:r>
        <w:t xml:space="preserve">Answer : "76" </w:t>
        <w:br/>
        <w:t>}</w:t>
      </w:r>
    </w:p>
    <w:p>
      <w:r>
        <w:t>{</w:t>
        <w:br/>
        <w:t>Index 136:</w:t>
      </w:r>
    </w:p>
    <w:p>
      <w:r>
        <w:t>Question : "Anthony had 172 Doll. Susan took 17 from him. Now How many Doll Anthony have difference?"</w:t>
      </w:r>
    </w:p>
    <w:p>
      <w:r>
        <w:t>Equation : " X = 172 - 17"</w:t>
      </w:r>
    </w:p>
    <w:p>
      <w:r>
        <w:t xml:space="preserve">Answer : "155" </w:t>
        <w:br/>
        <w:t>}</w:t>
      </w:r>
    </w:p>
    <w:p>
      <w:r>
        <w:t>{</w:t>
        <w:br/>
        <w:t>Index 137:</w:t>
      </w:r>
    </w:p>
    <w:p>
      <w:r>
        <w:t>Question : "Kent had 156 lemon. Robert took 91 from him. Now How many lemon Kent have difference?"</w:t>
      </w:r>
    </w:p>
    <w:p>
      <w:r>
        <w:t>Equation : " X = 156 - 91"</w:t>
      </w:r>
    </w:p>
    <w:p>
      <w:r>
        <w:t xml:space="preserve">Answer : "65" </w:t>
        <w:br/>
        <w:t>}</w:t>
      </w:r>
    </w:p>
    <w:p>
      <w:r>
        <w:t>{</w:t>
        <w:br/>
        <w:t>Index 138:</w:t>
      </w:r>
    </w:p>
    <w:p>
      <w:r>
        <w:t>Question : "Derek had 155 Mango. Carolyn took 150 from him. Now How many Mango Derek have left over?"</w:t>
      </w:r>
    </w:p>
    <w:p>
      <w:r>
        <w:t>Equation : " X = 155 - 150"</w:t>
      </w:r>
    </w:p>
    <w:p>
      <w:r>
        <w:t xml:space="preserve">Answer : "5" </w:t>
        <w:br/>
        <w:t>}</w:t>
      </w:r>
    </w:p>
    <w:p>
      <w:r>
        <w:t>{</w:t>
        <w:br/>
        <w:t>Index 139:</w:t>
      </w:r>
    </w:p>
    <w:p>
      <w:r>
        <w:t>Question : "Frank had 145 Bread. Randy took 46 from him. Now How many Bread Frank have left?"</w:t>
      </w:r>
    </w:p>
    <w:p>
      <w:r>
        <w:t>Equation : " X = 145 - 46"</w:t>
      </w:r>
    </w:p>
    <w:p>
      <w:r>
        <w:t xml:space="preserve">Answer : "99" </w:t>
        <w:br/>
        <w:t>}</w:t>
      </w:r>
    </w:p>
    <w:p>
      <w:r>
        <w:t>{</w:t>
        <w:br/>
        <w:t>Index 140:</w:t>
      </w:r>
    </w:p>
    <w:p>
      <w:r>
        <w:t>Question : "Lou had 118 blackberry. David took 90 from him. Now How many blackberry Lou have minus?"</w:t>
      </w:r>
    </w:p>
    <w:p>
      <w:r>
        <w:t>Equation : " X = 118 - 90"</w:t>
      </w:r>
    </w:p>
    <w:p>
      <w:r>
        <w:t xml:space="preserve">Answer : "28" </w:t>
        <w:br/>
        <w:t>}</w:t>
      </w:r>
    </w:p>
    <w:p>
      <w:r>
        <w:t>{</w:t>
        <w:br/>
        <w:t>Index 141:</w:t>
      </w:r>
    </w:p>
    <w:p>
      <w:r>
        <w:t>Question : "Rachel had 95 pineapple. Debra took 4 from him. Now How many pineapple Rachel have subtracted?"</w:t>
      </w:r>
    </w:p>
    <w:p>
      <w:r>
        <w:t>Equation : " X = 95 - 4"</w:t>
      </w:r>
    </w:p>
    <w:p>
      <w:r>
        <w:t xml:space="preserve">Answer : "91" </w:t>
        <w:br/>
        <w:t>}</w:t>
      </w:r>
    </w:p>
    <w:p>
      <w:r>
        <w:t>{</w:t>
        <w:br/>
        <w:t>Index 142:</w:t>
      </w:r>
    </w:p>
    <w:p>
      <w:r>
        <w:t>Question : "Lauri had 66 fig. Jessie took 11 from him. Now How many fig Lauri have minus?"</w:t>
      </w:r>
    </w:p>
    <w:p>
      <w:r>
        <w:t>Equation : " X = 66 - 11"</w:t>
      </w:r>
    </w:p>
    <w:p>
      <w:r>
        <w:t xml:space="preserve">Answer : "55" </w:t>
        <w:br/>
        <w:t>}</w:t>
      </w:r>
    </w:p>
    <w:p>
      <w:r>
        <w:t>{</w:t>
        <w:br/>
        <w:t>Index 143:</w:t>
      </w:r>
    </w:p>
    <w:p>
      <w:r>
        <w:t>Question : "Maria had 87 Doll. Juan took 16 from him. Now How many Doll Maria have decreased by?"</w:t>
      </w:r>
    </w:p>
    <w:p>
      <w:r>
        <w:t>Equation : " X = 87 - 16"</w:t>
      </w:r>
    </w:p>
    <w:p>
      <w:r>
        <w:t xml:space="preserve">Answer : "71" </w:t>
        <w:br/>
        <w:t>}</w:t>
      </w:r>
    </w:p>
    <w:p>
      <w:r>
        <w:t>{</w:t>
        <w:br/>
        <w:t>Index 144:</w:t>
      </w:r>
    </w:p>
    <w:p>
      <w:r>
        <w:t>Question : "Roger had 105 Chocolate. Rebekah took 13 from him. Now How many Chocolate Roger have removed?"</w:t>
      </w:r>
    </w:p>
    <w:p>
      <w:r>
        <w:t>Equation : " X = 105 - 13"</w:t>
      </w:r>
    </w:p>
    <w:p>
      <w:r>
        <w:t xml:space="preserve">Answer : "92" </w:t>
        <w:br/>
        <w:t>}</w:t>
      </w:r>
    </w:p>
    <w:p>
      <w:r>
        <w:t>{</w:t>
        <w:br/>
        <w:t>Index 145:</w:t>
      </w:r>
    </w:p>
    <w:p>
      <w:r>
        <w:t>Question : "Howard had 195 kiwi. Erica took 61 from him. Now How many kiwi Howard have removed?"</w:t>
      </w:r>
    </w:p>
    <w:p>
      <w:r>
        <w:t>Equation : " X = 195 - 61"</w:t>
      </w:r>
    </w:p>
    <w:p>
      <w:r>
        <w:t xml:space="preserve">Answer : "134" </w:t>
        <w:br/>
        <w:t>}</w:t>
      </w:r>
    </w:p>
    <w:p>
      <w:r>
        <w:t>{</w:t>
        <w:br/>
        <w:t>Index 146:</w:t>
      </w:r>
    </w:p>
    <w:p>
      <w:r>
        <w:t>Question : "Kirk had 196 peach. William took 27 from him. Now How many peach Kirk have remains?"</w:t>
      </w:r>
    </w:p>
    <w:p>
      <w:r>
        <w:t>Equation : " X = 196 - 27"</w:t>
      </w:r>
    </w:p>
    <w:p>
      <w:r>
        <w:t xml:space="preserve">Answer : "169" </w:t>
        <w:br/>
        <w:t>}</w:t>
      </w:r>
    </w:p>
    <w:p>
      <w:r>
        <w:t>{</w:t>
        <w:br/>
        <w:t>Index 147:</w:t>
      </w:r>
    </w:p>
    <w:p>
      <w:r>
        <w:t>Question : "Timothy had 160 Beg. Jose took 30 from him. Now How many Beg Timothy have subtracted?"</w:t>
      </w:r>
    </w:p>
    <w:p>
      <w:r>
        <w:t>Equation : " X = 160 - 30"</w:t>
      </w:r>
    </w:p>
    <w:p>
      <w:r>
        <w:t xml:space="preserve">Answer : "130" </w:t>
        <w:br/>
        <w:t>}</w:t>
      </w:r>
    </w:p>
    <w:p>
      <w:r>
        <w:t>{</w:t>
        <w:br/>
        <w:t>Index 148:</w:t>
      </w:r>
    </w:p>
    <w:p>
      <w:r>
        <w:t>Question : "Heather had 190 Beg. Taryn took 120 from him. Now How many Beg Heather have take away?"</w:t>
      </w:r>
    </w:p>
    <w:p>
      <w:r>
        <w:t>Equation : " X = 190 - 120"</w:t>
      </w:r>
    </w:p>
    <w:p>
      <w:r>
        <w:t xml:space="preserve">Answer : "70" </w:t>
        <w:br/>
        <w:t>}</w:t>
      </w:r>
    </w:p>
    <w:p>
      <w:r>
        <w:t>{</w:t>
        <w:br/>
        <w:t>Index 149:</w:t>
      </w:r>
    </w:p>
    <w:p>
      <w:r>
        <w:t>Question : "Alfreda had 148 Car. Jenna took 25 from him. Now How many Car Alfreda have take away?"</w:t>
      </w:r>
    </w:p>
    <w:p>
      <w:r>
        <w:t>Equation : " X = 148 - 25"</w:t>
      </w:r>
    </w:p>
    <w:p>
      <w:r>
        <w:t xml:space="preserve">Answer : "123" </w:t>
        <w:br/>
        <w:t>}</w:t>
      </w:r>
    </w:p>
    <w:p>
      <w:r>
        <w:t>{</w:t>
        <w:br/>
        <w:t>Index 150:</w:t>
      </w:r>
    </w:p>
    <w:p>
      <w:r>
        <w:t>Question : "Frances had 127 Beg. Ruben took 12 from him. Now How many Beg Frances have subtracted?"</w:t>
      </w:r>
    </w:p>
    <w:p>
      <w:r>
        <w:t>Equation : " X = 127 - 12"</w:t>
      </w:r>
    </w:p>
    <w:p>
      <w:r>
        <w:t xml:space="preserve">Answer : "115" </w:t>
        <w:br/>
        <w:t>}</w:t>
      </w:r>
    </w:p>
    <w:p>
      <w:r>
        <w:t>{</w:t>
        <w:br/>
        <w:t>Index 151:</w:t>
      </w:r>
    </w:p>
    <w:p>
      <w:r>
        <w:t>Question : "John had 188 Box. Carl took 107 from him. Now How many Box John have minus?"</w:t>
      </w:r>
    </w:p>
    <w:p>
      <w:r>
        <w:t>Equation : " X = 188 - 107"</w:t>
      </w:r>
    </w:p>
    <w:p>
      <w:r>
        <w:t xml:space="preserve">Answer : "81" </w:t>
        <w:br/>
        <w:t>}</w:t>
      </w:r>
    </w:p>
    <w:p>
      <w:r>
        <w:t>{</w:t>
        <w:br/>
        <w:t>Index 152:</w:t>
      </w:r>
    </w:p>
    <w:p>
      <w:r>
        <w:t>Question : "George had 195 Car. Jennifer took 43 from him. Now How many Car George have deducted?"</w:t>
      </w:r>
    </w:p>
    <w:p>
      <w:r>
        <w:t>Equation : " X = 195 - 43"</w:t>
      </w:r>
    </w:p>
    <w:p>
      <w:r>
        <w:t xml:space="preserve">Answer : "152" </w:t>
        <w:br/>
        <w:t>}</w:t>
      </w:r>
    </w:p>
    <w:p>
      <w:r>
        <w:t>{</w:t>
        <w:br/>
        <w:t>Index 153:</w:t>
      </w:r>
    </w:p>
    <w:p>
      <w:r>
        <w:t>Question : "Rosemary had 142 lime. Tony took 54 from him. Now How many lime Rosemary have remains?"</w:t>
      </w:r>
    </w:p>
    <w:p>
      <w:r>
        <w:t>Equation : " X = 142 - 54"</w:t>
      </w:r>
    </w:p>
    <w:p>
      <w:r>
        <w:t xml:space="preserve">Answer : "88" </w:t>
        <w:br/>
        <w:t>}</w:t>
      </w:r>
    </w:p>
    <w:p>
      <w:r>
        <w:t>{</w:t>
        <w:br/>
        <w:t>Index 154:</w:t>
      </w:r>
    </w:p>
    <w:p>
      <w:r>
        <w:t>Question : "Jake had 64 fig. Chun took 41 from him. Now How many fig Jake have remains?"</w:t>
      </w:r>
    </w:p>
    <w:p>
      <w:r>
        <w:t>Equation : " X = 64 - 41"</w:t>
      </w:r>
    </w:p>
    <w:p>
      <w:r>
        <w:t xml:space="preserve">Answer : "23" </w:t>
        <w:br/>
        <w:t>}</w:t>
      </w:r>
    </w:p>
    <w:p>
      <w:r>
        <w:t>{</w:t>
        <w:br/>
        <w:t>Index 155:</w:t>
      </w:r>
    </w:p>
    <w:p>
      <w:r>
        <w:t>Question : "Regina had 162 avocado. Ruth took 161 from him. Now How many avocado Regina have minus?"</w:t>
      </w:r>
    </w:p>
    <w:p>
      <w:r>
        <w:t>Equation : " X = 162 - 161"</w:t>
      </w:r>
    </w:p>
    <w:p>
      <w:r>
        <w:t xml:space="preserve">Answer : "1" </w:t>
        <w:br/>
        <w:t>}</w:t>
      </w:r>
    </w:p>
    <w:p>
      <w:r>
        <w:t>{</w:t>
        <w:br/>
        <w:t>Index 156:</w:t>
      </w:r>
    </w:p>
    <w:p>
      <w:r>
        <w:t>Question : "James had 67 strawberry. Michael took 56 from him. Now How many strawberry James have detracted?"</w:t>
      </w:r>
    </w:p>
    <w:p>
      <w:r>
        <w:t>Equation : " X = 67 - 56"</w:t>
      </w:r>
    </w:p>
    <w:p>
      <w:r>
        <w:t xml:space="preserve">Answer : "11" </w:t>
        <w:br/>
        <w:t>}</w:t>
      </w:r>
    </w:p>
    <w:p>
      <w:r>
        <w:t>{</w:t>
        <w:br/>
        <w:t>Index 157:</w:t>
      </w:r>
    </w:p>
    <w:p>
      <w:r>
        <w:t>Question : "William had 156 blackcurrant. Mohammed took 146 from him. Now How many blackcurrant William have remains?"</w:t>
      </w:r>
    </w:p>
    <w:p>
      <w:r>
        <w:t>Equation : " X = 156 - 146"</w:t>
      </w:r>
    </w:p>
    <w:p>
      <w:r>
        <w:t xml:space="preserve">Answer : "10" </w:t>
        <w:br/>
        <w:t>}</w:t>
      </w:r>
    </w:p>
    <w:p>
      <w:r>
        <w:t>{</w:t>
        <w:br/>
        <w:t>Index 158:</w:t>
      </w:r>
    </w:p>
    <w:p>
      <w:r>
        <w:t>Question : "Brent had 193 Biscuit. Robert took 150 from him. Now How many Biscuit Brent have reduced?"</w:t>
      </w:r>
    </w:p>
    <w:p>
      <w:r>
        <w:t>Equation : " X = 193 - 150"</w:t>
      </w:r>
    </w:p>
    <w:p>
      <w:r>
        <w:t xml:space="preserve">Answer : "43" </w:t>
        <w:br/>
        <w:t>}</w:t>
      </w:r>
    </w:p>
    <w:p>
      <w:r>
        <w:t>{</w:t>
        <w:br/>
        <w:t>Index 159:</w:t>
      </w:r>
    </w:p>
    <w:p>
      <w:r>
        <w:t>Question : "Janice had 81 cherry. Samuel took 6 from him. Now How many cherry Janice have minus?"</w:t>
      </w:r>
    </w:p>
    <w:p>
      <w:r>
        <w:t>Equation : " X = 81 - 6"</w:t>
      </w:r>
    </w:p>
    <w:p>
      <w:r>
        <w:t xml:space="preserve">Answer : "75" </w:t>
        <w:br/>
        <w:t>}</w:t>
      </w:r>
    </w:p>
    <w:p>
      <w:r>
        <w:t>{</w:t>
        <w:br/>
        <w:t>Index 160:</w:t>
      </w:r>
    </w:p>
    <w:p>
      <w:r>
        <w:t>Question : "Phillip had 81 pineapple. Joseph took 12 from him. Now How many pineapple Phillip have decreased by?"</w:t>
      </w:r>
    </w:p>
    <w:p>
      <w:r>
        <w:t>Equation : " X = 81 - 12"</w:t>
      </w:r>
    </w:p>
    <w:p>
      <w:r>
        <w:t xml:space="preserve">Answer : "69" </w:t>
        <w:br/>
        <w:t>}</w:t>
      </w:r>
    </w:p>
    <w:p>
      <w:r>
        <w:t>{</w:t>
        <w:br/>
        <w:t>Index 161:</w:t>
      </w:r>
    </w:p>
    <w:p>
      <w:r>
        <w:t>Question : "Robert had 149 plum. Nicolasa took 29 from him. Now How many plum Robert have left over?"</w:t>
      </w:r>
    </w:p>
    <w:p>
      <w:r>
        <w:t>Equation : " X = 149 - 29"</w:t>
      </w:r>
    </w:p>
    <w:p>
      <w:r>
        <w:t xml:space="preserve">Answer : "120" </w:t>
        <w:br/>
        <w:t>}</w:t>
      </w:r>
    </w:p>
    <w:p>
      <w:r>
        <w:t>{</w:t>
        <w:br/>
        <w:t>Index 162:</w:t>
      </w:r>
    </w:p>
    <w:p>
      <w:r>
        <w:t>Question : "Rafael had 130 Banana. Larry took 78 from him. Now How many Banana Rafael have left?"</w:t>
      </w:r>
    </w:p>
    <w:p>
      <w:r>
        <w:t>Equation : " X = 130 - 78"</w:t>
      </w:r>
    </w:p>
    <w:p>
      <w:r>
        <w:t xml:space="preserve">Answer : "52" </w:t>
        <w:br/>
        <w:t>}</w:t>
      </w:r>
    </w:p>
    <w:p>
      <w:r>
        <w:t>{</w:t>
        <w:br/>
        <w:t>Index 163:</w:t>
      </w:r>
    </w:p>
    <w:p>
      <w:r>
        <w:t>Question : "Elizabeth had 158 Biscuit. Alton took 60 from him. Now How many Biscuit Elizabeth have reduced?"</w:t>
      </w:r>
    </w:p>
    <w:p>
      <w:r>
        <w:t>Equation : " X = 158 - 60"</w:t>
      </w:r>
    </w:p>
    <w:p>
      <w:r>
        <w:t xml:space="preserve">Answer : "98" </w:t>
        <w:br/>
        <w:t>}</w:t>
      </w:r>
    </w:p>
    <w:p>
      <w:r>
        <w:t>{</w:t>
        <w:br/>
        <w:t>Index 164:</w:t>
      </w:r>
    </w:p>
    <w:p>
      <w:r>
        <w:t>Question : "Ofelia had 165 blueberry. Kimberly took 42 from him. Now How many blueberry Ofelia have decreased by?"</w:t>
      </w:r>
    </w:p>
    <w:p>
      <w:r>
        <w:t>Equation : " X = 165 - 42"</w:t>
      </w:r>
    </w:p>
    <w:p>
      <w:r>
        <w:t xml:space="preserve">Answer : "123" </w:t>
        <w:br/>
        <w:t>}</w:t>
      </w:r>
    </w:p>
    <w:p>
      <w:r>
        <w:t>{</w:t>
        <w:br/>
        <w:t>Index 165:</w:t>
      </w:r>
    </w:p>
    <w:p>
      <w:r>
        <w:t>Question : "Roberto had 183 Car. Kimberly took 132 from him. Now How many Car Roberto have decreased by?"</w:t>
      </w:r>
    </w:p>
    <w:p>
      <w:r>
        <w:t>Equation : " X = 183 - 132"</w:t>
      </w:r>
    </w:p>
    <w:p>
      <w:r>
        <w:t xml:space="preserve">Answer : "51" </w:t>
        <w:br/>
        <w:t>}</w:t>
      </w:r>
    </w:p>
    <w:p>
      <w:r>
        <w:t>{</w:t>
        <w:br/>
        <w:t>Index 166:</w:t>
      </w:r>
    </w:p>
    <w:p>
      <w:r>
        <w:t>Question : "George had 168 lemon. Margaret took 41 from him. Now How many lemon George have take away?"</w:t>
      </w:r>
    </w:p>
    <w:p>
      <w:r>
        <w:t>Equation : " X = 168 - 41"</w:t>
      </w:r>
    </w:p>
    <w:p>
      <w:r>
        <w:t xml:space="preserve">Answer : "127" </w:t>
        <w:br/>
        <w:t>}</w:t>
      </w:r>
    </w:p>
    <w:p>
      <w:r>
        <w:t>{</w:t>
        <w:br/>
        <w:t>Index 167:</w:t>
      </w:r>
    </w:p>
    <w:p>
      <w:r>
        <w:t>Question : "Danny had 164 blackcurrant. Alma took 133 from him. Now How many blackcurrant Danny have subtracted?"</w:t>
      </w:r>
    </w:p>
    <w:p>
      <w:r>
        <w:t>Equation : " X = 164 - 133"</w:t>
      </w:r>
    </w:p>
    <w:p>
      <w:r>
        <w:t xml:space="preserve">Answer : "31" </w:t>
        <w:br/>
        <w:t>}</w:t>
      </w:r>
    </w:p>
    <w:p>
      <w:r>
        <w:t>{</w:t>
        <w:br/>
        <w:t>Index 168:</w:t>
      </w:r>
    </w:p>
    <w:p>
      <w:r>
        <w:t>Question : "Alice had 27 blueberry. Leslie took 17 from him. Now How many blueberry Alice have difference?"</w:t>
      </w:r>
    </w:p>
    <w:p>
      <w:r>
        <w:t>Equation : " X = 27 - 17"</w:t>
      </w:r>
    </w:p>
    <w:p>
      <w:r>
        <w:t xml:space="preserve">Answer : "10" </w:t>
        <w:br/>
        <w:t>}</w:t>
      </w:r>
    </w:p>
    <w:p>
      <w:r>
        <w:t>{</w:t>
        <w:br/>
        <w:t>Index 169:</w:t>
      </w:r>
    </w:p>
    <w:p>
      <w:r>
        <w:t>Question : "Juan had 133 Mango. Whitney took 72 from him. Now How many Mango Juan have difference?"</w:t>
      </w:r>
    </w:p>
    <w:p>
      <w:r>
        <w:t>Equation : " X = 133 - 72"</w:t>
      </w:r>
    </w:p>
    <w:p>
      <w:r>
        <w:t xml:space="preserve">Answer : "61" </w:t>
        <w:br/>
        <w:t>}</w:t>
      </w:r>
    </w:p>
    <w:p>
      <w:r>
        <w:t>{</w:t>
        <w:br/>
        <w:t>Index 170:</w:t>
      </w:r>
    </w:p>
    <w:p>
      <w:r>
        <w:t>Question : "Kenneth had 18 orange. Jacqueline took 13 from him. Now How many orange Kenneth have left?"</w:t>
      </w:r>
    </w:p>
    <w:p>
      <w:r>
        <w:t>Equation : " X = 18 - 13"</w:t>
      </w:r>
    </w:p>
    <w:p>
      <w:r>
        <w:t xml:space="preserve">Answer : "5" </w:t>
        <w:br/>
        <w:t>}</w:t>
      </w:r>
    </w:p>
    <w:p>
      <w:r>
        <w:t>{</w:t>
        <w:br/>
        <w:t>Index 171:</w:t>
      </w:r>
    </w:p>
    <w:p>
      <w:r>
        <w:t>Question : "Norman had 180 apple. Trenton took 144 from him. Now How many apple Norman have difference?"</w:t>
      </w:r>
    </w:p>
    <w:p>
      <w:r>
        <w:t>Equation : " X = 180 - 144"</w:t>
      </w:r>
    </w:p>
    <w:p>
      <w:r>
        <w:t xml:space="preserve">Answer : "36" </w:t>
        <w:br/>
        <w:t>}</w:t>
      </w:r>
    </w:p>
    <w:p>
      <w:r>
        <w:t>{</w:t>
        <w:br/>
        <w:t>Index 172:</w:t>
      </w:r>
    </w:p>
    <w:p>
      <w:r>
        <w:t>Question : "Traci had 55 Doll. Dominga took 12 from him. Now How many Doll Traci have left?"</w:t>
      </w:r>
    </w:p>
    <w:p>
      <w:r>
        <w:t>Equation : " X = 55 - 12"</w:t>
      </w:r>
    </w:p>
    <w:p>
      <w:r>
        <w:t xml:space="preserve">Answer : "43" </w:t>
        <w:br/>
        <w:t>}</w:t>
      </w:r>
    </w:p>
    <w:p>
      <w:r>
        <w:t>{</w:t>
        <w:br/>
        <w:t>Index 173:</w:t>
      </w:r>
    </w:p>
    <w:p>
      <w:r>
        <w:t>Question : "Jimmie had 194 orange. Charles took 162 from him. Now How many orange Jimmie have removed?"</w:t>
      </w:r>
    </w:p>
    <w:p>
      <w:r>
        <w:t>Equation : " X = 194 - 162"</w:t>
      </w:r>
    </w:p>
    <w:p>
      <w:r>
        <w:t xml:space="preserve">Answer : "32" </w:t>
        <w:br/>
        <w:t>}</w:t>
      </w:r>
    </w:p>
    <w:p>
      <w:r>
        <w:t>{</w:t>
        <w:br/>
        <w:t>Index 174:</w:t>
      </w:r>
    </w:p>
    <w:p>
      <w:r>
        <w:t>Question : "Maria had 167 plum. Laura took 158 from him. Now How many plum Maria have minus?"</w:t>
      </w:r>
    </w:p>
    <w:p>
      <w:r>
        <w:t>Equation : " X = 167 - 158"</w:t>
      </w:r>
    </w:p>
    <w:p>
      <w:r>
        <w:t xml:space="preserve">Answer : "9" </w:t>
        <w:br/>
        <w:t>}</w:t>
      </w:r>
    </w:p>
    <w:p>
      <w:r>
        <w:t>{</w:t>
        <w:br/>
        <w:t>Index 175:</w:t>
      </w:r>
    </w:p>
    <w:p>
      <w:r>
        <w:t>Question : "Frank had 136 blackberry. Justin took 123 from him. Now How many blackberry Frank have take away?"</w:t>
      </w:r>
    </w:p>
    <w:p>
      <w:r>
        <w:t>Equation : " X = 136 - 123"</w:t>
      </w:r>
    </w:p>
    <w:p>
      <w:r>
        <w:t xml:space="preserve">Answer : "13" </w:t>
        <w:br/>
        <w:t>}</w:t>
      </w:r>
    </w:p>
    <w:p>
      <w:r>
        <w:t>{</w:t>
        <w:br/>
        <w:t>Index 176:</w:t>
      </w:r>
    </w:p>
    <w:p>
      <w:r>
        <w:t>Question : "Mark had 104 strawberry. Betty took 38 from him. Now How many strawberry Mark have left over?"</w:t>
      </w:r>
    </w:p>
    <w:p>
      <w:r>
        <w:t>Equation : " X = 104 - 38"</w:t>
      </w:r>
    </w:p>
    <w:p>
      <w:r>
        <w:t xml:space="preserve">Answer : "66" </w:t>
        <w:br/>
        <w:t>}</w:t>
      </w:r>
    </w:p>
    <w:p>
      <w:r>
        <w:t>{</w:t>
        <w:br/>
        <w:t>Index 177:</w:t>
      </w:r>
    </w:p>
    <w:p>
      <w:r>
        <w:t>Question : "Robert had 84 Flower. John took 15 from him. Now How many Flower Robert have less than?"</w:t>
      </w:r>
    </w:p>
    <w:p>
      <w:r>
        <w:t>Equation : " X = 84 - 15"</w:t>
      </w:r>
    </w:p>
    <w:p>
      <w:r>
        <w:t xml:space="preserve">Answer : "69" </w:t>
        <w:br/>
        <w:t>}</w:t>
      </w:r>
    </w:p>
    <w:p>
      <w:r>
        <w:t>{</w:t>
        <w:br/>
        <w:t>Index 178:</w:t>
      </w:r>
    </w:p>
    <w:p>
      <w:r>
        <w:t>Question : "Yvette had 47 blackcurrant. Terra took 35 from him. Now How many blackcurrant Yvette have minus?"</w:t>
      </w:r>
    </w:p>
    <w:p>
      <w:r>
        <w:t>Equation : " X = 47 - 35"</w:t>
      </w:r>
    </w:p>
    <w:p>
      <w:r>
        <w:t xml:space="preserve">Answer : "12" </w:t>
        <w:br/>
        <w:t>}</w:t>
      </w:r>
    </w:p>
    <w:p>
      <w:r>
        <w:t>{</w:t>
        <w:br/>
        <w:t>Index 179:</w:t>
      </w:r>
    </w:p>
    <w:p>
      <w:r>
        <w:t>Question : "David had 66 banana. Charlotte took 10 from him. Now How many banana David have decreased by?"</w:t>
      </w:r>
    </w:p>
    <w:p>
      <w:r>
        <w:t>Equation : " X = 66 - 10"</w:t>
      </w:r>
    </w:p>
    <w:p>
      <w:r>
        <w:t xml:space="preserve">Answer : "56" </w:t>
        <w:br/>
        <w:t>}</w:t>
      </w:r>
    </w:p>
    <w:p>
      <w:r>
        <w:t>{</w:t>
        <w:br/>
        <w:t>Index 180:</w:t>
      </w:r>
    </w:p>
    <w:p>
      <w:r>
        <w:t>Question : "Emily had 173 apricot. Louis took 164 from him. Now How many apricot Emily have subtracted?"</w:t>
      </w:r>
    </w:p>
    <w:p>
      <w:r>
        <w:t>Equation : " X = 173 - 164"</w:t>
      </w:r>
    </w:p>
    <w:p>
      <w:r>
        <w:t xml:space="preserve">Answer : "9" </w:t>
        <w:br/>
        <w:t>}</w:t>
      </w:r>
    </w:p>
    <w:p>
      <w:r>
        <w:t>{</w:t>
        <w:br/>
        <w:t>Index 181:</w:t>
      </w:r>
    </w:p>
    <w:p>
      <w:r>
        <w:t>Question : "Jessie had 180 avocado. Reginald took 121 from him. Now How many avocado Jessie have difference?"</w:t>
      </w:r>
    </w:p>
    <w:p>
      <w:r>
        <w:t>Equation : " X = 180 - 121"</w:t>
      </w:r>
    </w:p>
    <w:p>
      <w:r>
        <w:t xml:space="preserve">Answer : "59" </w:t>
        <w:br/>
        <w:t>}</w:t>
      </w:r>
    </w:p>
    <w:p>
      <w:r>
        <w:t>{</w:t>
        <w:br/>
        <w:t>Index 182:</w:t>
      </w:r>
    </w:p>
    <w:p>
      <w:r>
        <w:t>Question : "Robert had 74 apple. Ruth took 37 from him. Now How many apple Robert have left over?"</w:t>
      </w:r>
    </w:p>
    <w:p>
      <w:r>
        <w:t>Equation : " X = 74 - 37"</w:t>
      </w:r>
    </w:p>
    <w:p>
      <w:r>
        <w:t xml:space="preserve">Answer : "37" </w:t>
        <w:br/>
        <w:t>}</w:t>
      </w:r>
    </w:p>
    <w:p>
      <w:r>
        <w:t>{</w:t>
        <w:br/>
        <w:t>Index 183:</w:t>
      </w:r>
    </w:p>
    <w:p>
      <w:r>
        <w:t>Question : "Shannon had 147 plum. Robert took 121 from him. Now How many plum Shannon have left?"</w:t>
      </w:r>
    </w:p>
    <w:p>
      <w:r>
        <w:t>Equation : " X = 147 - 121"</w:t>
      </w:r>
    </w:p>
    <w:p>
      <w:r>
        <w:t xml:space="preserve">Answer : "26" </w:t>
        <w:br/>
        <w:t>}</w:t>
      </w:r>
    </w:p>
    <w:p>
      <w:r>
        <w:t>{</w:t>
        <w:br/>
        <w:t>Index 184:</w:t>
      </w:r>
    </w:p>
    <w:p>
      <w:r>
        <w:t>Question : "Tara had 87 mango. Ismael took 56 from him. Now How many mango Tara have reduced?"</w:t>
      </w:r>
    </w:p>
    <w:p>
      <w:r>
        <w:t>Equation : " X = 87 - 56"</w:t>
      </w:r>
    </w:p>
    <w:p>
      <w:r>
        <w:t xml:space="preserve">Answer : "31" </w:t>
        <w:br/>
        <w:t>}</w:t>
      </w:r>
    </w:p>
    <w:p>
      <w:r>
        <w:t>{</w:t>
        <w:br/>
        <w:t>Index 185:</w:t>
      </w:r>
    </w:p>
    <w:p>
      <w:r>
        <w:t>Question : "Beverly had 155 cherry. Ruth took 86 from him. Now How many cherry Beverly have left?"</w:t>
      </w:r>
    </w:p>
    <w:p>
      <w:r>
        <w:t>Equation : " X = 155 - 86"</w:t>
      </w:r>
    </w:p>
    <w:p>
      <w:r>
        <w:t xml:space="preserve">Answer : "69" </w:t>
        <w:br/>
        <w:t>}</w:t>
      </w:r>
    </w:p>
    <w:p>
      <w:r>
        <w:t>{</w:t>
        <w:br/>
        <w:t>Index 186:</w:t>
      </w:r>
    </w:p>
    <w:p>
      <w:r>
        <w:t>Question : "Terry had 87 lychee. Rachel took 42 from him. Now How many lychee Terry have left?"</w:t>
      </w:r>
    </w:p>
    <w:p>
      <w:r>
        <w:t>Equation : " X = 87 - 42"</w:t>
      </w:r>
    </w:p>
    <w:p>
      <w:r>
        <w:t xml:space="preserve">Answer : "45" </w:t>
        <w:br/>
        <w:t>}</w:t>
      </w:r>
    </w:p>
    <w:p>
      <w:r>
        <w:t>{</w:t>
        <w:br/>
        <w:t>Index 187:</w:t>
      </w:r>
    </w:p>
    <w:p>
      <w:r>
        <w:t>Question : "Miguel had 114 Car. William took 60 from him. Now How many Car Miguel have take away?"</w:t>
      </w:r>
    </w:p>
    <w:p>
      <w:r>
        <w:t>Equation : " X = 114 - 60"</w:t>
      </w:r>
    </w:p>
    <w:p>
      <w:r>
        <w:t xml:space="preserve">Answer : "54" </w:t>
        <w:br/>
        <w:t>}</w:t>
      </w:r>
    </w:p>
    <w:p>
      <w:r>
        <w:t>{</w:t>
        <w:br/>
        <w:t>Index 188:</w:t>
      </w:r>
    </w:p>
    <w:p>
      <w:r>
        <w:t>Question : "Christopher had 174 nectarine. Becky took 151 from him. Now How many nectarine Christopher have take away?"</w:t>
      </w:r>
    </w:p>
    <w:p>
      <w:r>
        <w:t>Equation : " X = 174 - 151"</w:t>
      </w:r>
    </w:p>
    <w:p>
      <w:r>
        <w:t xml:space="preserve">Answer : "23" </w:t>
        <w:br/>
        <w:t>}</w:t>
      </w:r>
    </w:p>
    <w:p>
      <w:r>
        <w:t>{</w:t>
        <w:br/>
        <w:t>Index 189:</w:t>
      </w:r>
    </w:p>
    <w:p>
      <w:r>
        <w:t>Question : "Elizabeth had 72 strawberry. Tiffany took 52 from him. Now How many strawberry Elizabeth have difference?"</w:t>
      </w:r>
    </w:p>
    <w:p>
      <w:r>
        <w:t>Equation : " X = 72 - 52"</w:t>
      </w:r>
    </w:p>
    <w:p>
      <w:r>
        <w:t xml:space="preserve">Answer : "20" </w:t>
        <w:br/>
        <w:t>}</w:t>
      </w:r>
    </w:p>
    <w:p>
      <w:r>
        <w:t>{</w:t>
        <w:br/>
        <w:t>Index 190:</w:t>
      </w:r>
    </w:p>
    <w:p>
      <w:r>
        <w:t>Question : "Sylvia had 94 Book. Sally took 15 from him. Now How many Book Sylvia have less than?"</w:t>
      </w:r>
    </w:p>
    <w:p>
      <w:r>
        <w:t>Equation : " X = 94 - 15"</w:t>
      </w:r>
    </w:p>
    <w:p>
      <w:r>
        <w:t xml:space="preserve">Answer : "79" </w:t>
        <w:br/>
        <w:t>}</w:t>
      </w:r>
    </w:p>
    <w:p>
      <w:r>
        <w:t>{</w:t>
        <w:br/>
        <w:t>Index 191:</w:t>
      </w:r>
    </w:p>
    <w:p>
      <w:r>
        <w:t>Question : "John had 150 strawberry. Nancy took 68 from him. Now How many strawberry John have detracted?"</w:t>
      </w:r>
    </w:p>
    <w:p>
      <w:r>
        <w:t>Equation : " X = 150 - 68"</w:t>
      </w:r>
    </w:p>
    <w:p>
      <w:r>
        <w:t xml:space="preserve">Answer : "82" </w:t>
        <w:br/>
        <w:t>}</w:t>
      </w:r>
    </w:p>
    <w:p>
      <w:r>
        <w:t>{</w:t>
        <w:br/>
        <w:t>Index 192:</w:t>
      </w:r>
    </w:p>
    <w:p>
      <w:r>
        <w:t>Question : "Chris had 116 Doll. Robert took 54 from him. Now How many Doll Chris have detracted?"</w:t>
      </w:r>
    </w:p>
    <w:p>
      <w:r>
        <w:t>Equation : " X = 116 - 54"</w:t>
      </w:r>
    </w:p>
    <w:p>
      <w:r>
        <w:t xml:space="preserve">Answer : "62" </w:t>
        <w:br/>
        <w:t>}</w:t>
      </w:r>
    </w:p>
    <w:p>
      <w:r>
        <w:t>{</w:t>
        <w:br/>
        <w:t>Index 193:</w:t>
      </w:r>
    </w:p>
    <w:p>
      <w:r>
        <w:t>Question : "Sheila had 196 blackcurrant. Colleen took 138 from him. Now How many blackcurrant Sheila have detracted?"</w:t>
      </w:r>
    </w:p>
    <w:p>
      <w:r>
        <w:t>Equation : " X = 196 - 138"</w:t>
      </w:r>
    </w:p>
    <w:p>
      <w:r>
        <w:t xml:space="preserve">Answer : "58" </w:t>
        <w:br/>
        <w:t>}</w:t>
      </w:r>
    </w:p>
    <w:p>
      <w:r>
        <w:t>{</w:t>
        <w:br/>
        <w:t>Index 194:</w:t>
      </w:r>
    </w:p>
    <w:p>
      <w:r>
        <w:t>Question : "Carol had 135 peach. Dorothy took 56 from him. Now How many peach Carol have deducted?"</w:t>
      </w:r>
    </w:p>
    <w:p>
      <w:r>
        <w:t>Equation : " X = 135 - 56"</w:t>
      </w:r>
    </w:p>
    <w:p>
      <w:r>
        <w:t xml:space="preserve">Answer : "79" </w:t>
        <w:br/>
        <w:t>}</w:t>
      </w:r>
    </w:p>
    <w:p>
      <w:r>
        <w:t>{</w:t>
        <w:br/>
        <w:t>Index 195:</w:t>
      </w:r>
    </w:p>
    <w:p>
      <w:r>
        <w:t>Question : "Delia had 160 nectarine. Pilar took 85 from him. Now How many nectarine Delia have left over?"</w:t>
      </w:r>
    </w:p>
    <w:p>
      <w:r>
        <w:t>Equation : " X = 160 - 85"</w:t>
      </w:r>
    </w:p>
    <w:p>
      <w:r>
        <w:t xml:space="preserve">Answer : "75" </w:t>
        <w:br/>
        <w:t>}</w:t>
      </w:r>
    </w:p>
    <w:p>
      <w:r>
        <w:t>{</w:t>
        <w:br/>
        <w:t>Index 196:</w:t>
      </w:r>
    </w:p>
    <w:p>
      <w:r>
        <w:t>Question : "Marni had 111 cherry. Joseph took 67 from him. Now How many cherry Marni have subtracted?"</w:t>
      </w:r>
    </w:p>
    <w:p>
      <w:r>
        <w:t>Equation : " X = 111 - 67"</w:t>
      </w:r>
    </w:p>
    <w:p>
      <w:r>
        <w:t xml:space="preserve">Answer : "44" </w:t>
        <w:br/>
        <w:t>}</w:t>
      </w:r>
    </w:p>
    <w:p>
      <w:r>
        <w:t>{</w:t>
        <w:br/>
        <w:t>Index 197:</w:t>
      </w:r>
    </w:p>
    <w:p>
      <w:r>
        <w:t>Question : "Jeff had 144 cherry. Linda took 110 from him. Now How many cherry Jeff have take away?"</w:t>
      </w:r>
    </w:p>
    <w:p>
      <w:r>
        <w:t>Equation : " X = 144 - 110"</w:t>
      </w:r>
    </w:p>
    <w:p>
      <w:r>
        <w:t xml:space="preserve">Answer : "34" </w:t>
        <w:br/>
        <w:t>}</w:t>
      </w:r>
    </w:p>
    <w:p>
      <w:r>
        <w:t>{</w:t>
        <w:br/>
        <w:t>Index 198:</w:t>
      </w:r>
    </w:p>
    <w:p>
      <w:r>
        <w:t>Question : "Michael had 65 toy. Heather took 30 from him. Now How many toy Michael have remains?"</w:t>
      </w:r>
    </w:p>
    <w:p>
      <w:r>
        <w:t>Equation : " X = 65 - 30"</w:t>
      </w:r>
    </w:p>
    <w:p>
      <w:r>
        <w:t xml:space="preserve">Answer : "35" </w:t>
        <w:br/>
        <w:t>}</w:t>
      </w:r>
    </w:p>
    <w:p>
      <w:r>
        <w:t>{</w:t>
        <w:br/>
        <w:t>Index 199:</w:t>
      </w:r>
    </w:p>
    <w:p>
      <w:r>
        <w:t>Question : "Patti had 180 plum. Peter took 21 from him. Now How many plum Patti have decreased by?"</w:t>
      </w:r>
    </w:p>
    <w:p>
      <w:r>
        <w:t>Equation : " X = 180 - 21"</w:t>
      </w:r>
    </w:p>
    <w:p>
      <w:r>
        <w:t xml:space="preserve">Answer : "159" </w:t>
        <w:br/>
        <w:t>}</w:t>
      </w:r>
    </w:p>
    <w:p>
      <w:r>
        <w:t>{</w:t>
        <w:br/>
        <w:t>Index 200:</w:t>
      </w:r>
    </w:p>
    <w:p>
      <w:r>
        <w:t>Question : "Irene had 103 blackberry. Darlene took 13 from him. Now How many blackberry Irene have subtracted?"</w:t>
      </w:r>
    </w:p>
    <w:p>
      <w:r>
        <w:t>Equation : " X = 103 - 13"</w:t>
      </w:r>
    </w:p>
    <w:p>
      <w:r>
        <w:t xml:space="preserve">Answer : "90" </w:t>
        <w:br/>
        <w:t>}</w:t>
      </w:r>
    </w:p>
    <w:p>
      <w:r>
        <w:t>{</w:t>
        <w:br/>
        <w:t>Index 201:</w:t>
      </w:r>
    </w:p>
    <w:p>
      <w:r>
        <w:t>Question : "Terry had 134 Biscuit. Lynda took 22 from him. Now How many Biscuit Terry have decreased by?"</w:t>
      </w:r>
    </w:p>
    <w:p>
      <w:r>
        <w:t>Equation : " X = 134 - 22"</w:t>
      </w:r>
    </w:p>
    <w:p>
      <w:r>
        <w:t xml:space="preserve">Answer : "112" </w:t>
        <w:br/>
        <w:t>}</w:t>
      </w:r>
    </w:p>
    <w:p>
      <w:r>
        <w:t>{</w:t>
        <w:br/>
        <w:t>Index 202:</w:t>
      </w:r>
    </w:p>
    <w:p>
      <w:r>
        <w:t>Question : "Matt had 148 Press. Nancy took 11 from him. Now How many Press Matt have removed?"</w:t>
      </w:r>
    </w:p>
    <w:p>
      <w:r>
        <w:t>Equation : " X = 148 - 11"</w:t>
      </w:r>
    </w:p>
    <w:p>
      <w:r>
        <w:t xml:space="preserve">Answer : "137" </w:t>
        <w:br/>
        <w:t>}</w:t>
      </w:r>
    </w:p>
    <w:p>
      <w:r>
        <w:t>{</w:t>
        <w:br/>
        <w:t>Index 203:</w:t>
      </w:r>
    </w:p>
    <w:p>
      <w:r>
        <w:t>Question : "Shane had 198 fig. Jacob took 106 from him. Now How many fig Shane have deducted?"</w:t>
      </w:r>
    </w:p>
    <w:p>
      <w:r>
        <w:t>Equation : " X = 198 - 106"</w:t>
      </w:r>
    </w:p>
    <w:p>
      <w:r>
        <w:t xml:space="preserve">Answer : "92" </w:t>
        <w:br/>
        <w:t>}</w:t>
      </w:r>
    </w:p>
    <w:p>
      <w:r>
        <w:t>{</w:t>
        <w:br/>
        <w:t>Index 204:</w:t>
      </w:r>
    </w:p>
    <w:p>
      <w:r>
        <w:t>Question : "Jose had 68 orange. Marie took 43 from him. Now How many orange Jose have deducted?"</w:t>
      </w:r>
    </w:p>
    <w:p>
      <w:r>
        <w:t>Equation : " X = 68 - 43"</w:t>
      </w:r>
    </w:p>
    <w:p>
      <w:r>
        <w:t xml:space="preserve">Answer : "25" </w:t>
        <w:br/>
        <w:t>}</w:t>
      </w:r>
    </w:p>
    <w:p>
      <w:r>
        <w:t>{</w:t>
        <w:br/>
        <w:t>Index 205:</w:t>
      </w:r>
    </w:p>
    <w:p>
      <w:r>
        <w:t>Question : "Katherine had 147 Watch. Shirley took 50 from him. Now How many Watch Katherine have difference?"</w:t>
      </w:r>
    </w:p>
    <w:p>
      <w:r>
        <w:t>Equation : " X = 147 - 50"</w:t>
      </w:r>
    </w:p>
    <w:p>
      <w:r>
        <w:t xml:space="preserve">Answer : "97" </w:t>
        <w:br/>
        <w:t>}</w:t>
      </w:r>
    </w:p>
    <w:p>
      <w:r>
        <w:t>{</w:t>
        <w:br/>
        <w:t>Index 206:</w:t>
      </w:r>
    </w:p>
    <w:p>
      <w:r>
        <w:t>Question : "Kathy had 149 Car. Tina took 142 from him. Now How many Car Kathy have take away?"</w:t>
      </w:r>
    </w:p>
    <w:p>
      <w:r>
        <w:t>Equation : " X = 149 - 142"</w:t>
      </w:r>
    </w:p>
    <w:p>
      <w:r>
        <w:t xml:space="preserve">Answer : "7" </w:t>
        <w:br/>
        <w:t>}</w:t>
      </w:r>
    </w:p>
    <w:p>
      <w:r>
        <w:t>{</w:t>
        <w:br/>
        <w:t>Index 207:</w:t>
      </w:r>
    </w:p>
    <w:p>
      <w:r>
        <w:t>Question : "Billy had 140 Banana. Jody took 14 from him. Now How many Banana Billy have left over?"</w:t>
      </w:r>
    </w:p>
    <w:p>
      <w:r>
        <w:t>Equation : " X = 140 - 14"</w:t>
      </w:r>
    </w:p>
    <w:p>
      <w:r>
        <w:t xml:space="preserve">Answer : "126" </w:t>
        <w:br/>
        <w:t>}</w:t>
      </w:r>
    </w:p>
    <w:p>
      <w:r>
        <w:t>{</w:t>
        <w:br/>
        <w:t>Index 208:</w:t>
      </w:r>
    </w:p>
    <w:p>
      <w:r>
        <w:t>Question : "Ross had 199 avocado. William took 175 from him. Now How many avocado Ross have left?"</w:t>
      </w:r>
    </w:p>
    <w:p>
      <w:r>
        <w:t>Equation : " X = 199 - 175"</w:t>
      </w:r>
    </w:p>
    <w:p>
      <w:r>
        <w:t xml:space="preserve">Answer : "24" </w:t>
        <w:br/>
        <w:t>}</w:t>
      </w:r>
    </w:p>
    <w:p>
      <w:r>
        <w:t>{</w:t>
        <w:br/>
        <w:t>Index 209:</w:t>
      </w:r>
    </w:p>
    <w:p>
      <w:r>
        <w:t>Question : "Steve had 41 Pen. Gregg took 13 from him. Now How many Pen Steve have deducted?"</w:t>
      </w:r>
    </w:p>
    <w:p>
      <w:r>
        <w:t>Equation : " X = 41 - 13"</w:t>
      </w:r>
    </w:p>
    <w:p>
      <w:r>
        <w:t xml:space="preserve">Answer : "28" </w:t>
        <w:br/>
        <w:t>}</w:t>
      </w:r>
    </w:p>
    <w:p>
      <w:r>
        <w:t>{</w:t>
        <w:br/>
        <w:t>Index 210:</w:t>
      </w:r>
    </w:p>
    <w:p>
      <w:r>
        <w:t>Question : "John had 189 apricot. Agueda took 11 from him. Now How many apricot John have take away?"</w:t>
      </w:r>
    </w:p>
    <w:p>
      <w:r>
        <w:t>Equation : " X = 189 - 11"</w:t>
      </w:r>
    </w:p>
    <w:p>
      <w:r>
        <w:t xml:space="preserve">Answer : "178" </w:t>
        <w:br/>
        <w:t>}</w:t>
      </w:r>
    </w:p>
    <w:p>
      <w:r>
        <w:t>{</w:t>
        <w:br/>
        <w:t>Index 211:</w:t>
      </w:r>
    </w:p>
    <w:p>
      <w:r>
        <w:t>Question : "Manuela had 92 Mango. Gerald took 22 from him. Now How many Mango Manuela have left over?"</w:t>
      </w:r>
    </w:p>
    <w:p>
      <w:r>
        <w:t>Equation : " X = 92 - 22"</w:t>
      </w:r>
    </w:p>
    <w:p>
      <w:r>
        <w:t xml:space="preserve">Answer : "70" </w:t>
        <w:br/>
        <w:t>}</w:t>
      </w:r>
    </w:p>
    <w:p>
      <w:r>
        <w:t>{</w:t>
        <w:br/>
        <w:t>Index 212:</w:t>
      </w:r>
    </w:p>
    <w:p>
      <w:r>
        <w:t>Question : "Selena had 103 raspberry. Paula took 55 from him. Now How many raspberry Selena have remains?"</w:t>
      </w:r>
    </w:p>
    <w:p>
      <w:r>
        <w:t>Equation : " X = 103 - 55"</w:t>
      </w:r>
    </w:p>
    <w:p>
      <w:r>
        <w:t xml:space="preserve">Answer : "48" </w:t>
        <w:br/>
        <w:t>}</w:t>
      </w:r>
    </w:p>
    <w:p>
      <w:r>
        <w:t>{</w:t>
        <w:br/>
        <w:t>Index 213:</w:t>
      </w:r>
    </w:p>
    <w:p>
      <w:r>
        <w:t>Question : "Edward had 104 Press. Ofelia took 27 from him. Now How many Press Edward have removed?"</w:t>
      </w:r>
    </w:p>
    <w:p>
      <w:r>
        <w:t>Equation : " X = 104 - 27"</w:t>
      </w:r>
    </w:p>
    <w:p>
      <w:r>
        <w:t xml:space="preserve">Answer : "77" </w:t>
        <w:br/>
        <w:t>}</w:t>
      </w:r>
    </w:p>
    <w:p>
      <w:r>
        <w:t>{</w:t>
        <w:br/>
        <w:t>Index 214:</w:t>
      </w:r>
    </w:p>
    <w:p>
      <w:r>
        <w:t>Question : "Edwin had 184 papaya. Lois took 29 from him. Now How many papaya Edwin have less than?"</w:t>
      </w:r>
    </w:p>
    <w:p>
      <w:r>
        <w:t>Equation : " X = 184 - 29"</w:t>
      </w:r>
    </w:p>
    <w:p>
      <w:r>
        <w:t xml:space="preserve">Answer : "155" </w:t>
        <w:br/>
        <w:t>}</w:t>
      </w:r>
    </w:p>
    <w:p>
      <w:r>
        <w:t>{</w:t>
        <w:br/>
        <w:t>Index 215:</w:t>
      </w:r>
    </w:p>
    <w:p>
      <w:r>
        <w:t>Question : "Daniel had 140 blackberry. Susan took 65 from him. Now How many blackberry Daniel have detracted?"</w:t>
      </w:r>
    </w:p>
    <w:p>
      <w:r>
        <w:t>Equation : " X = 140 - 65"</w:t>
      </w:r>
    </w:p>
    <w:p>
      <w:r>
        <w:t xml:space="preserve">Answer : "75" </w:t>
        <w:br/>
        <w:t>}</w:t>
      </w:r>
    </w:p>
    <w:p>
      <w:r>
        <w:t>{</w:t>
        <w:br/>
        <w:t>Index 216:</w:t>
      </w:r>
    </w:p>
    <w:p>
      <w:r>
        <w:t>Question : "Joe had 119 pineapple. Ida took 7 from him. Now How many pineapple Joe have removed?"</w:t>
      </w:r>
    </w:p>
    <w:p>
      <w:r>
        <w:t>Equation : " X = 119 - 7"</w:t>
      </w:r>
    </w:p>
    <w:p>
      <w:r>
        <w:t xml:space="preserve">Answer : "112" </w:t>
        <w:br/>
        <w:t>}</w:t>
      </w:r>
    </w:p>
    <w:p>
      <w:r>
        <w:t>{</w:t>
        <w:br/>
        <w:t>Index 217:</w:t>
      </w:r>
    </w:p>
    <w:p>
      <w:r>
        <w:t>Question : "Sherman had 78 fig. Eric took 64 from him. Now How many fig Sherman have removed?"</w:t>
      </w:r>
    </w:p>
    <w:p>
      <w:r>
        <w:t>Equation : " X = 78 - 64"</w:t>
      </w:r>
    </w:p>
    <w:p>
      <w:r>
        <w:t xml:space="preserve">Answer : "14" </w:t>
        <w:br/>
        <w:t>}</w:t>
      </w:r>
    </w:p>
    <w:p>
      <w:r>
        <w:t>{</w:t>
        <w:br/>
        <w:t>Index 218:</w:t>
      </w:r>
    </w:p>
    <w:p>
      <w:r>
        <w:t>Question : "Lenore had 11 fig. Jeremiah took 8 from him. Now How many fig Lenore have take away?"</w:t>
      </w:r>
    </w:p>
    <w:p>
      <w:r>
        <w:t>Equation : " X = 11 - 8"</w:t>
      </w:r>
    </w:p>
    <w:p>
      <w:r>
        <w:t xml:space="preserve">Answer : "3" </w:t>
        <w:br/>
        <w:t>}</w:t>
      </w:r>
    </w:p>
    <w:p>
      <w:r>
        <w:t>{</w:t>
        <w:br/>
        <w:t>Index 219:</w:t>
      </w:r>
    </w:p>
    <w:p>
      <w:r>
        <w:t>Question : "Brandon had 194 avocado. Zaida took 13 from him. Now How many avocado Brandon have difference?"</w:t>
      </w:r>
    </w:p>
    <w:p>
      <w:r>
        <w:t>Equation : " X = 194 - 13"</w:t>
      </w:r>
    </w:p>
    <w:p>
      <w:r>
        <w:t xml:space="preserve">Answer : "181" </w:t>
        <w:br/>
        <w:t>}</w:t>
      </w:r>
    </w:p>
    <w:p>
      <w:r>
        <w:t>{</w:t>
        <w:br/>
        <w:t>Index 220:</w:t>
      </w:r>
    </w:p>
    <w:p>
      <w:r>
        <w:t>Question : "John had 106 Pen. Tina took 63 from him. Now How many Pen John have deducted?"</w:t>
      </w:r>
    </w:p>
    <w:p>
      <w:r>
        <w:t>Equation : " X = 106 - 63"</w:t>
      </w:r>
    </w:p>
    <w:p>
      <w:r>
        <w:t xml:space="preserve">Answer : "43" </w:t>
        <w:br/>
        <w:t>}</w:t>
      </w:r>
    </w:p>
    <w:p>
      <w:r>
        <w:t>{</w:t>
        <w:br/>
        <w:t>Index 221:</w:t>
      </w:r>
    </w:p>
    <w:p>
      <w:r>
        <w:t>Question : "Carmela had 187 coconut. Douglas took 151 from him. Now How many coconut Carmela have reduced?"</w:t>
      </w:r>
    </w:p>
    <w:p>
      <w:r>
        <w:t>Equation : " X = 187 - 151"</w:t>
      </w:r>
    </w:p>
    <w:p>
      <w:r>
        <w:t xml:space="preserve">Answer : "36" </w:t>
        <w:br/>
        <w:t>}</w:t>
      </w:r>
    </w:p>
    <w:p>
      <w:r>
        <w:t>{</w:t>
        <w:br/>
        <w:t>Index 222:</w:t>
      </w:r>
    </w:p>
    <w:p>
      <w:r>
        <w:t>Question : "Booker had 170 quince. William took 145 from him. Now How many quince Booker have less than?"</w:t>
      </w:r>
    </w:p>
    <w:p>
      <w:r>
        <w:t>Equation : " X = 170 - 145"</w:t>
      </w:r>
    </w:p>
    <w:p>
      <w:r>
        <w:t xml:space="preserve">Answer : "25" </w:t>
        <w:br/>
        <w:t>}</w:t>
      </w:r>
    </w:p>
    <w:p>
      <w:r>
        <w:t>{</w:t>
        <w:br/>
        <w:t>Index 223:</w:t>
      </w:r>
    </w:p>
    <w:p>
      <w:r>
        <w:t>Question : "Donald had 188 toy. Sean took 76 from him. Now How many toy Donald have left?"</w:t>
      </w:r>
    </w:p>
    <w:p>
      <w:r>
        <w:t>Equation : " X = 188 - 76"</w:t>
      </w:r>
    </w:p>
    <w:p>
      <w:r>
        <w:t xml:space="preserve">Answer : "112" </w:t>
        <w:br/>
        <w:t>}</w:t>
      </w:r>
    </w:p>
    <w:p>
      <w:r>
        <w:t>{</w:t>
        <w:br/>
        <w:t>Index 224:</w:t>
      </w:r>
    </w:p>
    <w:p>
      <w:r>
        <w:t>Question : "Robert had 145 papaya. Mildred took 99 from him. Now How many papaya Robert have removed?"</w:t>
      </w:r>
    </w:p>
    <w:p>
      <w:r>
        <w:t>Equation : " X = 145 - 99"</w:t>
      </w:r>
    </w:p>
    <w:p>
      <w:r>
        <w:t xml:space="preserve">Answer : "46" </w:t>
        <w:br/>
        <w:t>}</w:t>
      </w:r>
    </w:p>
    <w:p>
      <w:r>
        <w:t>{</w:t>
        <w:br/>
        <w:t>Index 225:</w:t>
      </w:r>
    </w:p>
    <w:p>
      <w:r>
        <w:t>Question : "Sonia had 104 papaya. Kimberly took 18 from him. Now How many papaya Sonia have detracted?"</w:t>
      </w:r>
    </w:p>
    <w:p>
      <w:r>
        <w:t>Equation : " X = 104 - 18"</w:t>
      </w:r>
    </w:p>
    <w:p>
      <w:r>
        <w:t xml:space="preserve">Answer : "86" </w:t>
        <w:br/>
        <w:t>}</w:t>
      </w:r>
    </w:p>
    <w:p>
      <w:r>
        <w:t>{</w:t>
        <w:br/>
        <w:t>Index 226:</w:t>
      </w:r>
    </w:p>
    <w:p>
      <w:r>
        <w:t>Question : "Nick had 148 mango. Mary took 42 from him. Now How many mango Nick have subtracted?"</w:t>
      </w:r>
    </w:p>
    <w:p>
      <w:r>
        <w:t>Equation : " X = 148 - 42"</w:t>
      </w:r>
    </w:p>
    <w:p>
      <w:r>
        <w:t xml:space="preserve">Answer : "106" </w:t>
        <w:br/>
        <w:t>}</w:t>
      </w:r>
    </w:p>
    <w:p>
      <w:r>
        <w:t>{</w:t>
        <w:br/>
        <w:t>Index 227:</w:t>
      </w:r>
    </w:p>
    <w:p>
      <w:r>
        <w:t>Question : "Dottie had 104 lychee. Cedric took 87 from him. Now How many lychee Dottie have reduced?"</w:t>
      </w:r>
    </w:p>
    <w:p>
      <w:r>
        <w:t>Equation : " X = 104 - 87"</w:t>
      </w:r>
    </w:p>
    <w:p>
      <w:r>
        <w:t xml:space="preserve">Answer : "17" </w:t>
        <w:br/>
        <w:t>}</w:t>
      </w:r>
    </w:p>
    <w:p>
      <w:r>
        <w:t>{</w:t>
        <w:br/>
        <w:t>Index 228:</w:t>
      </w:r>
    </w:p>
    <w:p>
      <w:r>
        <w:t>Question : "Donald had 122 cherry. Stacey took 114 from him. Now How many cherry Donald have decreased by?"</w:t>
      </w:r>
    </w:p>
    <w:p>
      <w:r>
        <w:t>Equation : " X = 122 - 114"</w:t>
      </w:r>
    </w:p>
    <w:p>
      <w:r>
        <w:t xml:space="preserve">Answer : "8" </w:t>
        <w:br/>
        <w:t>}</w:t>
      </w:r>
    </w:p>
    <w:p>
      <w:r>
        <w:t>{</w:t>
        <w:br/>
        <w:t>Index 229:</w:t>
      </w:r>
    </w:p>
    <w:p>
      <w:r>
        <w:t>Question : "John had 162 toy. Eva took 160 from him. Now How many toy John have left?"</w:t>
      </w:r>
    </w:p>
    <w:p>
      <w:r>
        <w:t>Equation : " X = 162 - 160"</w:t>
      </w:r>
    </w:p>
    <w:p>
      <w:r>
        <w:t xml:space="preserve">Answer : "2" </w:t>
        <w:br/>
        <w:t>}</w:t>
      </w:r>
    </w:p>
    <w:p>
      <w:r>
        <w:t>{</w:t>
        <w:br/>
        <w:t>Index 230:</w:t>
      </w:r>
    </w:p>
    <w:p>
      <w:r>
        <w:t>Question : "Nancy had 89 banana. Cynthia took 38 from him. Now How many banana Nancy have removed?"</w:t>
      </w:r>
    </w:p>
    <w:p>
      <w:r>
        <w:t>Equation : " X = 89 - 38"</w:t>
      </w:r>
    </w:p>
    <w:p>
      <w:r>
        <w:t xml:space="preserve">Answer : "51" </w:t>
        <w:br/>
        <w:t>}</w:t>
      </w:r>
    </w:p>
    <w:p>
      <w:r>
        <w:t>{</w:t>
        <w:br/>
        <w:t>Index 231:</w:t>
      </w:r>
    </w:p>
    <w:p>
      <w:r>
        <w:t>Question : "Robin had 118 Bread. Ann took 107 from him. Now How many Bread Robin have left over?"</w:t>
      </w:r>
    </w:p>
    <w:p>
      <w:r>
        <w:t>Equation : " X = 118 - 107"</w:t>
      </w:r>
    </w:p>
    <w:p>
      <w:r>
        <w:t xml:space="preserve">Answer : "11" </w:t>
        <w:br/>
        <w:t>}</w:t>
      </w:r>
    </w:p>
    <w:p>
      <w:r>
        <w:t>{</w:t>
        <w:br/>
        <w:t>Index 232:</w:t>
      </w:r>
    </w:p>
    <w:p>
      <w:r>
        <w:t>Question : "Rudolph had 84 Mango. Neal took 65 from him. Now How many Mango Rudolph have left?"</w:t>
      </w:r>
    </w:p>
    <w:p>
      <w:r>
        <w:t>Equation : " X = 84 - 65"</w:t>
      </w:r>
    </w:p>
    <w:p>
      <w:r>
        <w:t xml:space="preserve">Answer : "19" </w:t>
        <w:br/>
        <w:t>}</w:t>
      </w:r>
    </w:p>
    <w:p>
      <w:r>
        <w:t>{</w:t>
        <w:br/>
        <w:t>Index 233:</w:t>
      </w:r>
    </w:p>
    <w:p>
      <w:r>
        <w:t>Question : "Sadie had 115 watermelon. Daniel took 67 from him. Now How many watermelon Sadie have deducted?"</w:t>
      </w:r>
    </w:p>
    <w:p>
      <w:r>
        <w:t>Equation : " X = 115 - 67"</w:t>
      </w:r>
    </w:p>
    <w:p>
      <w:r>
        <w:t xml:space="preserve">Answer : "48" </w:t>
        <w:br/>
        <w:t>}</w:t>
      </w:r>
    </w:p>
    <w:p>
      <w:r>
        <w:t>{</w:t>
        <w:br/>
        <w:t>Index 234:</w:t>
      </w:r>
    </w:p>
    <w:p>
      <w:r>
        <w:t>Question : "David had 142 lime. Richard took 49 from him. Now How many lime David have minus?"</w:t>
      </w:r>
    </w:p>
    <w:p>
      <w:r>
        <w:t>Equation : " X = 142 - 49"</w:t>
      </w:r>
    </w:p>
    <w:p>
      <w:r>
        <w:t xml:space="preserve">Answer : "93" </w:t>
        <w:br/>
        <w:t>}</w:t>
      </w:r>
    </w:p>
    <w:p>
      <w:r>
        <w:t>{</w:t>
        <w:br/>
        <w:t>Index 235:</w:t>
      </w:r>
    </w:p>
    <w:p>
      <w:r>
        <w:t>Question : "Jose had 163 Chocolate. Danilo took 37 from him. Now How many Chocolate Jose have subtracted?"</w:t>
      </w:r>
    </w:p>
    <w:p>
      <w:r>
        <w:t>Equation : " X = 163 - 37"</w:t>
      </w:r>
    </w:p>
    <w:p>
      <w:r>
        <w:t xml:space="preserve">Answer : "126" </w:t>
        <w:br/>
        <w:t>}</w:t>
      </w:r>
    </w:p>
    <w:p>
      <w:r>
        <w:t>{</w:t>
        <w:br/>
        <w:t>Index 236:</w:t>
      </w:r>
    </w:p>
    <w:p>
      <w:r>
        <w:t>Question : "Josephine had 182 avocado. Mike took 32 from him. Now How many avocado Josephine have left over?"</w:t>
      </w:r>
    </w:p>
    <w:p>
      <w:r>
        <w:t>Equation : " X = 182 - 32"</w:t>
      </w:r>
    </w:p>
    <w:p>
      <w:r>
        <w:t xml:space="preserve">Answer : "150" </w:t>
        <w:br/>
        <w:t>}</w:t>
      </w:r>
    </w:p>
    <w:p>
      <w:r>
        <w:t>{</w:t>
        <w:br/>
        <w:t>Index 237:</w:t>
      </w:r>
    </w:p>
    <w:p>
      <w:r>
        <w:t>Question : "Kristie had 121 apricot. James took 31 from him. Now How many apricot Kristie have reduced?"</w:t>
      </w:r>
    </w:p>
    <w:p>
      <w:r>
        <w:t>Equation : " X = 121 - 31"</w:t>
      </w:r>
    </w:p>
    <w:p>
      <w:r>
        <w:t xml:space="preserve">Answer : "90" </w:t>
        <w:br/>
        <w:t>}</w:t>
      </w:r>
    </w:p>
    <w:p>
      <w:r>
        <w:t>{</w:t>
        <w:br/>
        <w:t>Index 238:</w:t>
      </w:r>
    </w:p>
    <w:p>
      <w:r>
        <w:t>Question : "Virginia had 38 quince. Robert took 30 from him. Now How many quince Virginia have deducted?"</w:t>
      </w:r>
    </w:p>
    <w:p>
      <w:r>
        <w:t>Equation : " X = 38 - 30"</w:t>
      </w:r>
    </w:p>
    <w:p>
      <w:r>
        <w:t xml:space="preserve">Answer : "8" </w:t>
        <w:br/>
        <w:t>}</w:t>
      </w:r>
    </w:p>
    <w:p>
      <w:r>
        <w:t>{</w:t>
        <w:br/>
        <w:t>Index 239:</w:t>
      </w:r>
    </w:p>
    <w:p>
      <w:r>
        <w:t>Question : "Ursula had 163 pineapple. Claude took 86 from him. Now How many pineapple Ursula have subtracted?"</w:t>
      </w:r>
    </w:p>
    <w:p>
      <w:r>
        <w:t>Equation : " X = 163 - 86"</w:t>
      </w:r>
    </w:p>
    <w:p>
      <w:r>
        <w:t xml:space="preserve">Answer : "77" </w:t>
        <w:br/>
        <w:t>}</w:t>
      </w:r>
    </w:p>
    <w:p>
      <w:r>
        <w:t>{</w:t>
        <w:br/>
        <w:t>Index 240:</w:t>
      </w:r>
    </w:p>
    <w:p>
      <w:r>
        <w:t>Question : "Steve had 178 apple. Rosa took 63 from him. Now How many apple Steve have left over?"</w:t>
      </w:r>
    </w:p>
    <w:p>
      <w:r>
        <w:t>Equation : " X = 178 - 63"</w:t>
      </w:r>
    </w:p>
    <w:p>
      <w:r>
        <w:t xml:space="preserve">Answer : "115" </w:t>
        <w:br/>
        <w:t>}</w:t>
      </w:r>
    </w:p>
    <w:p>
      <w:r>
        <w:t>{</w:t>
        <w:br/>
        <w:t>Index 241:</w:t>
      </w:r>
    </w:p>
    <w:p>
      <w:r>
        <w:t>Question : "Catherine had 141 nectarine. William took 44 from him. Now How many nectarine Catherine have reduced?"</w:t>
      </w:r>
    </w:p>
    <w:p>
      <w:r>
        <w:t>Equation : " X = 141 - 44"</w:t>
      </w:r>
    </w:p>
    <w:p>
      <w:r>
        <w:t xml:space="preserve">Answer : "97" </w:t>
        <w:br/>
        <w:t>}</w:t>
      </w:r>
    </w:p>
    <w:p>
      <w:r>
        <w:t>{</w:t>
        <w:br/>
        <w:t>Index 242:</w:t>
      </w:r>
    </w:p>
    <w:p>
      <w:r>
        <w:t>Question : "Andy had 143 peach. Carmela took 50 from him. Now How many peach Andy have take away?"</w:t>
      </w:r>
    </w:p>
    <w:p>
      <w:r>
        <w:t>Equation : " X = 143 - 50"</w:t>
      </w:r>
    </w:p>
    <w:p>
      <w:r>
        <w:t xml:space="preserve">Answer : "93" </w:t>
        <w:br/>
        <w:t>}</w:t>
      </w:r>
    </w:p>
    <w:p>
      <w:r>
        <w:t>{</w:t>
        <w:br/>
        <w:t>Index 243:</w:t>
      </w:r>
    </w:p>
    <w:p>
      <w:r>
        <w:t>Question : "Marlene had 102 toy. Julie took 29 from him. Now How many toy Marlene have removed?"</w:t>
      </w:r>
    </w:p>
    <w:p>
      <w:r>
        <w:t>Equation : " X = 102 - 29"</w:t>
      </w:r>
    </w:p>
    <w:p>
      <w:r>
        <w:t xml:space="preserve">Answer : "73" </w:t>
        <w:br/>
        <w:t>}</w:t>
      </w:r>
    </w:p>
    <w:p>
      <w:r>
        <w:t>{</w:t>
        <w:br/>
        <w:t>Index 244:</w:t>
      </w:r>
    </w:p>
    <w:p>
      <w:r>
        <w:t>Question : "Lisa had 139 pear. Kenneth took 100 from him. Now How many pear Lisa have less than?"</w:t>
      </w:r>
    </w:p>
    <w:p>
      <w:r>
        <w:t>Equation : " X = 139 - 100"</w:t>
      </w:r>
    </w:p>
    <w:p>
      <w:r>
        <w:t xml:space="preserve">Answer : "39" </w:t>
        <w:br/>
        <w:t>}</w:t>
      </w:r>
    </w:p>
    <w:p>
      <w:r>
        <w:t>{</w:t>
        <w:br/>
        <w:t>Index 245:</w:t>
      </w:r>
    </w:p>
    <w:p>
      <w:r>
        <w:t>Question : "Linda had 91 strawberry. Hilda took 40 from him. Now How many strawberry Linda have left?"</w:t>
      </w:r>
    </w:p>
    <w:p>
      <w:r>
        <w:t>Equation : " X = 91 - 40"</w:t>
      </w:r>
    </w:p>
    <w:p>
      <w:r>
        <w:t xml:space="preserve">Answer : "51" </w:t>
        <w:br/>
        <w:t>}</w:t>
      </w:r>
    </w:p>
    <w:p>
      <w:r>
        <w:t>{</w:t>
        <w:br/>
        <w:t>Index 246:</w:t>
      </w:r>
    </w:p>
    <w:p>
      <w:r>
        <w:t>Question : "Dennis had 150 fig. Gerardo took 103 from him. Now How many fig Dennis have left?"</w:t>
      </w:r>
    </w:p>
    <w:p>
      <w:r>
        <w:t>Equation : " X = 150 - 103"</w:t>
      </w:r>
    </w:p>
    <w:p>
      <w:r>
        <w:t xml:space="preserve">Answer : "47" </w:t>
        <w:br/>
        <w:t>}</w:t>
      </w:r>
    </w:p>
    <w:p>
      <w:r>
        <w:t>{</w:t>
        <w:br/>
        <w:t>Index 247:</w:t>
      </w:r>
    </w:p>
    <w:p>
      <w:r>
        <w:t>Question : "Lisa had 137 banana. Heather took 134 from him. Now How many banana Lisa have removed?"</w:t>
      </w:r>
    </w:p>
    <w:p>
      <w:r>
        <w:t>Equation : " X = 137 - 134"</w:t>
      </w:r>
    </w:p>
    <w:p>
      <w:r>
        <w:t xml:space="preserve">Answer : "3" </w:t>
        <w:br/>
        <w:t>}</w:t>
      </w:r>
    </w:p>
    <w:p>
      <w:r>
        <w:t>{</w:t>
        <w:br/>
        <w:t>Index 248:</w:t>
      </w:r>
    </w:p>
    <w:p>
      <w:r>
        <w:t>Question : "Ginger had 162 Beg. Robert took 15 from him. Now How many Beg Ginger have reduced?"</w:t>
      </w:r>
    </w:p>
    <w:p>
      <w:r>
        <w:t>Equation : " X = 162 - 15"</w:t>
      </w:r>
    </w:p>
    <w:p>
      <w:r>
        <w:t xml:space="preserve">Answer : "147" </w:t>
        <w:br/>
        <w:t>}</w:t>
      </w:r>
    </w:p>
    <w:p>
      <w:r>
        <w:t>{</w:t>
        <w:br/>
        <w:t>Index 249:</w:t>
      </w:r>
    </w:p>
    <w:p>
      <w:r>
        <w:t>Question : "Cathleen had 67 Press. Dana took 6 from him. Now How many Press Cathleen have take away?"</w:t>
      </w:r>
    </w:p>
    <w:p>
      <w:r>
        <w:t>Equation : " X = 67 - 6"</w:t>
      </w:r>
    </w:p>
    <w:p>
      <w:r>
        <w:t xml:space="preserve">Answer : "61" </w:t>
        <w:br/>
        <w:t>}</w:t>
      </w:r>
    </w:p>
    <w:p>
      <w:r>
        <w:t>{</w:t>
        <w:br/>
        <w:t>Index 250:</w:t>
      </w:r>
    </w:p>
    <w:p>
      <w:r>
        <w:t>Question : "Gregory had 199 Flower. Jack took 84 from him. Now How many Flower Gregory have detracted?"</w:t>
      </w:r>
    </w:p>
    <w:p>
      <w:r>
        <w:t>Equation : " X = 199 - 84"</w:t>
      </w:r>
    </w:p>
    <w:p>
      <w:r>
        <w:t xml:space="preserve">Answer : "115" </w:t>
        <w:br/>
        <w:t>}</w:t>
      </w:r>
    </w:p>
    <w:p>
      <w:r>
        <w:t>{</w:t>
        <w:br/>
        <w:t>Index 251:</w:t>
      </w:r>
    </w:p>
    <w:p>
      <w:r>
        <w:t>Question : "William had 68 lemon. Kenneth took 33 from him. Now How many lemon William have subtracted?"</w:t>
      </w:r>
    </w:p>
    <w:p>
      <w:r>
        <w:t>Equation : " X = 68 - 33"</w:t>
      </w:r>
    </w:p>
    <w:p>
      <w:r>
        <w:t xml:space="preserve">Answer : "35" </w:t>
        <w:br/>
        <w:t>}</w:t>
      </w:r>
    </w:p>
    <w:p>
      <w:r>
        <w:t>{</w:t>
        <w:br/>
        <w:t>Index 252:</w:t>
      </w:r>
    </w:p>
    <w:p>
      <w:r>
        <w:t>Question : "Thomas had 128 raspberry. Walter took 39 from him. Now How many raspberry Thomas have reduced?"</w:t>
      </w:r>
    </w:p>
    <w:p>
      <w:r>
        <w:t>Equation : " X = 128 - 39"</w:t>
      </w:r>
    </w:p>
    <w:p>
      <w:r>
        <w:t xml:space="preserve">Answer : "89" </w:t>
        <w:br/>
        <w:t>}</w:t>
      </w:r>
    </w:p>
    <w:p>
      <w:r>
        <w:t>{</w:t>
        <w:br/>
        <w:t>Index 253:</w:t>
      </w:r>
    </w:p>
    <w:p>
      <w:r>
        <w:t>Question : "Patrick had 177 orange. Samuel took 92 from him. Now How many orange Patrick have removed?"</w:t>
      </w:r>
    </w:p>
    <w:p>
      <w:r>
        <w:t>Equation : " X = 177 - 92"</w:t>
      </w:r>
    </w:p>
    <w:p>
      <w:r>
        <w:t xml:space="preserve">Answer : "85" </w:t>
        <w:br/>
        <w:t>}</w:t>
      </w:r>
    </w:p>
    <w:p>
      <w:r>
        <w:t>{</w:t>
        <w:br/>
        <w:t>Index 254:</w:t>
      </w:r>
    </w:p>
    <w:p>
      <w:r>
        <w:t>Question : "Bonnie had 161 peach. James took 29 from him. Now How many peach Bonnie have reduced?"</w:t>
      </w:r>
    </w:p>
    <w:p>
      <w:r>
        <w:t>Equation : " X = 161 - 29"</w:t>
      </w:r>
    </w:p>
    <w:p>
      <w:r>
        <w:t xml:space="preserve">Answer : "132" </w:t>
        <w:br/>
        <w:t>}</w:t>
      </w:r>
    </w:p>
    <w:p>
      <w:r>
        <w:t>{</w:t>
        <w:br/>
        <w:t>Index 255:</w:t>
      </w:r>
    </w:p>
    <w:p>
      <w:r>
        <w:t>Question : "Wesley had 64 kiwi. John took 36 from him. Now How many kiwi Wesley have less than?"</w:t>
      </w:r>
    </w:p>
    <w:p>
      <w:r>
        <w:t>Equation : " X = 64 - 36"</w:t>
      </w:r>
    </w:p>
    <w:p>
      <w:r>
        <w:t xml:space="preserve">Answer : "28" </w:t>
        <w:br/>
        <w:t>}</w:t>
      </w:r>
    </w:p>
    <w:p>
      <w:r>
        <w:t>{</w:t>
        <w:br/>
        <w:t>Index 256:</w:t>
      </w:r>
    </w:p>
    <w:p>
      <w:r>
        <w:t>Question : "Larry had 190 Pen. Jean took 99 from him. Now How many Pen Larry have left?"</w:t>
      </w:r>
    </w:p>
    <w:p>
      <w:r>
        <w:t>Equation : " X = 190 - 99"</w:t>
      </w:r>
    </w:p>
    <w:p>
      <w:r>
        <w:t xml:space="preserve">Answer : "91" </w:t>
        <w:br/>
        <w:t>}</w:t>
      </w:r>
    </w:p>
    <w:p>
      <w:r>
        <w:t>{</w:t>
        <w:br/>
        <w:t>Index 257:</w:t>
      </w:r>
    </w:p>
    <w:p>
      <w:r>
        <w:t>Question : "Darrell had 150 kiwi. Luisa took 134 from him. Now How many kiwi Darrell have detracted?"</w:t>
      </w:r>
    </w:p>
    <w:p>
      <w:r>
        <w:t>Equation : " X = 150 - 134"</w:t>
      </w:r>
    </w:p>
    <w:p>
      <w:r>
        <w:t xml:space="preserve">Answer : "16" </w:t>
        <w:br/>
        <w:t>}</w:t>
      </w:r>
    </w:p>
    <w:p>
      <w:r>
        <w:t>{</w:t>
        <w:br/>
        <w:t>Index 258:</w:t>
      </w:r>
    </w:p>
    <w:p>
      <w:r>
        <w:t>Question : "Shauna had 85 orange. Kenneth took 80 from him. Now How many orange Shauna have less than?"</w:t>
      </w:r>
    </w:p>
    <w:p>
      <w:r>
        <w:t>Equation : " X = 85 - 80"</w:t>
      </w:r>
    </w:p>
    <w:p>
      <w:r>
        <w:t xml:space="preserve">Answer : "5" </w:t>
        <w:br/>
        <w:t>}</w:t>
      </w:r>
    </w:p>
    <w:p>
      <w:r>
        <w:t>{</w:t>
        <w:br/>
        <w:t>Index 259:</w:t>
      </w:r>
    </w:p>
    <w:p>
      <w:r>
        <w:t>Question : "James had 142 lychee. Richard took 102 from him. Now How many lychee James have minus?"</w:t>
      </w:r>
    </w:p>
    <w:p>
      <w:r>
        <w:t>Equation : " X = 142 - 102"</w:t>
      </w:r>
    </w:p>
    <w:p>
      <w:r>
        <w:t xml:space="preserve">Answer : "40" </w:t>
        <w:br/>
        <w:t>}</w:t>
      </w:r>
    </w:p>
    <w:p>
      <w:r>
        <w:t>{</w:t>
        <w:br/>
        <w:t>Index 260:</w:t>
      </w:r>
    </w:p>
    <w:p>
      <w:r>
        <w:t>Question : "Paul had 129 peach. Ray took 93 from him. Now How many peach Paul have decreased by?"</w:t>
      </w:r>
    </w:p>
    <w:p>
      <w:r>
        <w:t>Equation : " X = 129 - 93"</w:t>
      </w:r>
    </w:p>
    <w:p>
      <w:r>
        <w:t xml:space="preserve">Answer : "36" </w:t>
        <w:br/>
        <w:t>}</w:t>
      </w:r>
    </w:p>
    <w:p>
      <w:r>
        <w:t>{</w:t>
        <w:br/>
        <w:t>Index 261:</w:t>
      </w:r>
    </w:p>
    <w:p>
      <w:r>
        <w:t>Question : "Alton had 132 Press. Rocco took 15 from him. Now How many Press Alton have subtracted?"</w:t>
      </w:r>
    </w:p>
    <w:p>
      <w:r>
        <w:t>Equation : " X = 132 - 15"</w:t>
      </w:r>
    </w:p>
    <w:p>
      <w:r>
        <w:t xml:space="preserve">Answer : "117" </w:t>
        <w:br/>
        <w:t>}</w:t>
      </w:r>
    </w:p>
    <w:p>
      <w:r>
        <w:t>{</w:t>
        <w:br/>
        <w:t>Index 262:</w:t>
      </w:r>
    </w:p>
    <w:p>
      <w:r>
        <w:t>Question : "Gladys had 53 banana. Dave took 47 from him. Now How many banana Gladys have less than?"</w:t>
      </w:r>
    </w:p>
    <w:p>
      <w:r>
        <w:t>Equation : " X = 53 - 47"</w:t>
      </w:r>
    </w:p>
    <w:p>
      <w:r>
        <w:t xml:space="preserve">Answer : "6" </w:t>
        <w:br/>
        <w:t>}</w:t>
      </w:r>
    </w:p>
    <w:p>
      <w:r>
        <w:t>{</w:t>
        <w:br/>
        <w:t>Index 263:</w:t>
      </w:r>
    </w:p>
    <w:p>
      <w:r>
        <w:t>Question : "William had 169 banana. Elizabeth took 113 from him. Now How many banana William have deducted?"</w:t>
      </w:r>
    </w:p>
    <w:p>
      <w:r>
        <w:t>Equation : " X = 169 - 113"</w:t>
      </w:r>
    </w:p>
    <w:p>
      <w:r>
        <w:t xml:space="preserve">Answer : "56" </w:t>
        <w:br/>
        <w:t>}</w:t>
      </w:r>
    </w:p>
    <w:p>
      <w:r>
        <w:t>{</w:t>
        <w:br/>
        <w:t>Index 264:</w:t>
      </w:r>
    </w:p>
    <w:p>
      <w:r>
        <w:t>Question : "Clinton had 193 Banana. Morgan took 183 from him. Now How many Banana Clinton have detracted?"</w:t>
      </w:r>
    </w:p>
    <w:p>
      <w:r>
        <w:t>Equation : " X = 193 - 183"</w:t>
      </w:r>
    </w:p>
    <w:p>
      <w:r>
        <w:t xml:space="preserve">Answer : "10" </w:t>
        <w:br/>
        <w:t>}</w:t>
      </w:r>
    </w:p>
    <w:p>
      <w:r>
        <w:t>{</w:t>
        <w:br/>
        <w:t>Index 265:</w:t>
      </w:r>
    </w:p>
    <w:p>
      <w:r>
        <w:t>Question : "Johnny had 183 Doll. Christopher took 18 from him. Now How many Doll Johnny have remains?"</w:t>
      </w:r>
    </w:p>
    <w:p>
      <w:r>
        <w:t>Equation : " X = 183 - 18"</w:t>
      </w:r>
    </w:p>
    <w:p>
      <w:r>
        <w:t xml:space="preserve">Answer : "165" </w:t>
        <w:br/>
        <w:t>}</w:t>
      </w:r>
    </w:p>
    <w:p>
      <w:r>
        <w:t>{</w:t>
        <w:br/>
        <w:t>Index 266:</w:t>
      </w:r>
    </w:p>
    <w:p>
      <w:r>
        <w:t>Question : "Eleanor had 184 lychee. Virginia took 75 from him. Now How many lychee Eleanor have minus?"</w:t>
      </w:r>
    </w:p>
    <w:p>
      <w:r>
        <w:t>Equation : " X = 184 - 75"</w:t>
      </w:r>
    </w:p>
    <w:p>
      <w:r>
        <w:t xml:space="preserve">Answer : "109" </w:t>
        <w:br/>
        <w:t>}</w:t>
      </w:r>
    </w:p>
    <w:p>
      <w:r>
        <w:t>{</w:t>
        <w:br/>
        <w:t>Index 267:</w:t>
      </w:r>
    </w:p>
    <w:p>
      <w:r>
        <w:t>Question : "Phyllis had 140 apple. Rogelio took 95 from him. Now How many apple Phyllis have decreased by?"</w:t>
      </w:r>
    </w:p>
    <w:p>
      <w:r>
        <w:t>Equation : " X = 140 - 95"</w:t>
      </w:r>
    </w:p>
    <w:p>
      <w:r>
        <w:t xml:space="preserve">Answer : "45" </w:t>
        <w:br/>
        <w:t>}</w:t>
      </w:r>
    </w:p>
    <w:p>
      <w:r>
        <w:t>{</w:t>
        <w:br/>
        <w:t>Index 268:</w:t>
      </w:r>
    </w:p>
    <w:p>
      <w:r>
        <w:t>Question : "Luis had 114 Box. Shaun took 103 from him. Now How many Box Luis have removed?"</w:t>
      </w:r>
    </w:p>
    <w:p>
      <w:r>
        <w:t>Equation : " X = 114 - 103"</w:t>
      </w:r>
    </w:p>
    <w:p>
      <w:r>
        <w:t xml:space="preserve">Answer : "11" </w:t>
        <w:br/>
        <w:t>}</w:t>
      </w:r>
    </w:p>
    <w:p>
      <w:r>
        <w:t>{</w:t>
        <w:br/>
        <w:t>Index 269:</w:t>
      </w:r>
    </w:p>
    <w:p>
      <w:r>
        <w:t>Question : "Robert had 104 papaya. Rhonda took 95 from him. Now How many papaya Robert have minus?"</w:t>
      </w:r>
    </w:p>
    <w:p>
      <w:r>
        <w:t>Equation : " X = 104 - 95"</w:t>
      </w:r>
    </w:p>
    <w:p>
      <w:r>
        <w:t xml:space="preserve">Answer : "9" </w:t>
        <w:br/>
        <w:t>}</w:t>
      </w:r>
    </w:p>
    <w:p>
      <w:r>
        <w:t>{</w:t>
        <w:br/>
        <w:t>Index 270:</w:t>
      </w:r>
    </w:p>
    <w:p>
      <w:r>
        <w:t>Question : "Ann had 190 pear. Brian took 17 from him. Now How many pear Ann have removed?"</w:t>
      </w:r>
    </w:p>
    <w:p>
      <w:r>
        <w:t>Equation : " X = 190 - 17"</w:t>
      </w:r>
    </w:p>
    <w:p>
      <w:r>
        <w:t xml:space="preserve">Answer : "173" </w:t>
        <w:br/>
        <w:t>}</w:t>
      </w:r>
    </w:p>
    <w:p>
      <w:r>
        <w:t>{</w:t>
        <w:br/>
        <w:t>Index 271:</w:t>
      </w:r>
    </w:p>
    <w:p>
      <w:r>
        <w:t>Question : "Kenneth had 177 orange. Jeanette took 129 from him. Now How many orange Kenneth have minus?"</w:t>
      </w:r>
    </w:p>
    <w:p>
      <w:r>
        <w:t>Equation : " X = 177 - 129"</w:t>
      </w:r>
    </w:p>
    <w:p>
      <w:r>
        <w:t xml:space="preserve">Answer : "48" </w:t>
        <w:br/>
        <w:t>}</w:t>
      </w:r>
    </w:p>
    <w:p>
      <w:r>
        <w:t>{</w:t>
        <w:br/>
        <w:t>Index 272:</w:t>
      </w:r>
    </w:p>
    <w:p>
      <w:r>
        <w:t>Question : "Jenifer had 129 toy. Christopher took 127 from him. Now How many toy Jenifer have difference?"</w:t>
      </w:r>
    </w:p>
    <w:p>
      <w:r>
        <w:t>Equation : " X = 129 - 127"</w:t>
      </w:r>
    </w:p>
    <w:p>
      <w:r>
        <w:t xml:space="preserve">Answer : "2" </w:t>
        <w:br/>
        <w:t>}</w:t>
      </w:r>
    </w:p>
    <w:p>
      <w:r>
        <w:t>{</w:t>
        <w:br/>
        <w:t>Index 273:</w:t>
      </w:r>
    </w:p>
    <w:p>
      <w:r>
        <w:t>Question : "Tonya had 167 watermelon. Thelma took 129 from him. Now How many watermelon Tonya have left over?"</w:t>
      </w:r>
    </w:p>
    <w:p>
      <w:r>
        <w:t>Equation : " X = 167 - 129"</w:t>
      </w:r>
    </w:p>
    <w:p>
      <w:r>
        <w:t xml:space="preserve">Answer : "38" </w:t>
        <w:br/>
        <w:t>}</w:t>
      </w:r>
    </w:p>
    <w:p>
      <w:r>
        <w:t>{</w:t>
        <w:br/>
        <w:t>Index 274:</w:t>
      </w:r>
    </w:p>
    <w:p>
      <w:r>
        <w:t>Question : "Ricarda had 192 blueberry. Chase took 46 from him. Now How many blueberry Ricarda have subtracted?"</w:t>
      </w:r>
    </w:p>
    <w:p>
      <w:r>
        <w:t>Equation : " X = 192 - 46"</w:t>
      </w:r>
    </w:p>
    <w:p>
      <w:r>
        <w:t xml:space="preserve">Answer : "146" </w:t>
        <w:br/>
        <w:t>}</w:t>
      </w:r>
    </w:p>
    <w:p>
      <w:r>
        <w:t>{</w:t>
        <w:br/>
        <w:t>Index 275:</w:t>
      </w:r>
    </w:p>
    <w:p>
      <w:r>
        <w:t>Question : "Manuel had 170 Car. Paula took 143 from him. Now How many Car Manuel have subtracted?"</w:t>
      </w:r>
    </w:p>
    <w:p>
      <w:r>
        <w:t>Equation : " X = 170 - 143"</w:t>
      </w:r>
    </w:p>
    <w:p>
      <w:r>
        <w:t xml:space="preserve">Answer : "27" </w:t>
        <w:br/>
        <w:t>}</w:t>
      </w:r>
    </w:p>
    <w:p>
      <w:r>
        <w:t>{</w:t>
        <w:br/>
        <w:t>Index 276:</w:t>
      </w:r>
    </w:p>
    <w:p>
      <w:r>
        <w:t>Question : "Lynette had 184 lemon. Li took 154 from him. Now How many lemon Lynette have subtracted?"</w:t>
      </w:r>
    </w:p>
    <w:p>
      <w:r>
        <w:t>Equation : " X = 184 - 154"</w:t>
      </w:r>
    </w:p>
    <w:p>
      <w:r>
        <w:t xml:space="preserve">Answer : "30" </w:t>
        <w:br/>
        <w:t>}</w:t>
      </w:r>
    </w:p>
    <w:p>
      <w:r>
        <w:t>{</w:t>
        <w:br/>
        <w:t>Index 277:</w:t>
      </w:r>
    </w:p>
    <w:p>
      <w:r>
        <w:t>Question : "Daniel had 193 strawberry. Michael took 4 from him. Now How many strawberry Daniel have removed?"</w:t>
      </w:r>
    </w:p>
    <w:p>
      <w:r>
        <w:t>Equation : " X = 193 - 4"</w:t>
      </w:r>
    </w:p>
    <w:p>
      <w:r>
        <w:t xml:space="preserve">Answer : "189" </w:t>
        <w:br/>
        <w:t>}</w:t>
      </w:r>
    </w:p>
    <w:p>
      <w:r>
        <w:t>{</w:t>
        <w:br/>
        <w:t>Index 278:</w:t>
      </w:r>
    </w:p>
    <w:p>
      <w:r>
        <w:t>Question : "Darryl had 162 nectarine. Eric took 151 from him. Now How many nectarine Darryl have take away?"</w:t>
      </w:r>
    </w:p>
    <w:p>
      <w:r>
        <w:t>Equation : " X = 162 - 151"</w:t>
      </w:r>
    </w:p>
    <w:p>
      <w:r>
        <w:t xml:space="preserve">Answer : "11" </w:t>
        <w:br/>
        <w:t>}</w:t>
      </w:r>
    </w:p>
    <w:p>
      <w:r>
        <w:t>{</w:t>
        <w:br/>
        <w:t>Index 279:</w:t>
      </w:r>
    </w:p>
    <w:p>
      <w:r>
        <w:t>Question : "Nancy had 186 blueberry. Jerry took 35 from him. Now How many blueberry Nancy have reduced?"</w:t>
      </w:r>
    </w:p>
    <w:p>
      <w:r>
        <w:t>Equation : " X = 186 - 35"</w:t>
      </w:r>
    </w:p>
    <w:p>
      <w:r>
        <w:t xml:space="preserve">Answer : "151" </w:t>
        <w:br/>
        <w:t>}</w:t>
      </w:r>
    </w:p>
    <w:p>
      <w:r>
        <w:t>{</w:t>
        <w:br/>
        <w:t>Index 280:</w:t>
      </w:r>
    </w:p>
    <w:p>
      <w:r>
        <w:t>Question : "Danny had 150 Banana. Thelma took 92 from him. Now How many Banana Danny have left over?"</w:t>
      </w:r>
    </w:p>
    <w:p>
      <w:r>
        <w:t>Equation : " X = 150 - 92"</w:t>
      </w:r>
    </w:p>
    <w:p>
      <w:r>
        <w:t xml:space="preserve">Answer : "58" </w:t>
        <w:br/>
        <w:t>}</w:t>
      </w:r>
    </w:p>
    <w:p>
      <w:r>
        <w:t>{</w:t>
        <w:br/>
        <w:t>Index 281:</w:t>
      </w:r>
    </w:p>
    <w:p>
      <w:r>
        <w:t>Question : "Robert had 146 blackberry. Francis took 94 from him. Now How many blackberry Robert have remains?"</w:t>
      </w:r>
    </w:p>
    <w:p>
      <w:r>
        <w:t>Equation : " X = 146 - 94"</w:t>
      </w:r>
    </w:p>
    <w:p>
      <w:r>
        <w:t xml:space="preserve">Answer : "52" </w:t>
        <w:br/>
        <w:t>}</w:t>
      </w:r>
    </w:p>
    <w:p>
      <w:r>
        <w:t>{</w:t>
        <w:br/>
        <w:t>Index 282:</w:t>
      </w:r>
    </w:p>
    <w:p>
      <w:r>
        <w:t>Question : "Michael had 176 pear. Sarah took 85 from him. Now How many pear Michael have remains?"</w:t>
      </w:r>
    </w:p>
    <w:p>
      <w:r>
        <w:t>Equation : " X = 176 - 85"</w:t>
      </w:r>
    </w:p>
    <w:p>
      <w:r>
        <w:t xml:space="preserve">Answer : "91" </w:t>
        <w:br/>
        <w:t>}</w:t>
      </w:r>
    </w:p>
    <w:p>
      <w:r>
        <w:t>{</w:t>
        <w:br/>
        <w:t>Index 283:</w:t>
      </w:r>
    </w:p>
    <w:p>
      <w:r>
        <w:t>Question : "Sandra had 180 kiwi. Kara took 114 from him. Now How many kiwi Sandra have subtracted?"</w:t>
      </w:r>
    </w:p>
    <w:p>
      <w:r>
        <w:t>Equation : " X = 180 - 114"</w:t>
      </w:r>
    </w:p>
    <w:p>
      <w:r>
        <w:t xml:space="preserve">Answer : "66" </w:t>
        <w:br/>
        <w:t>}</w:t>
      </w:r>
    </w:p>
    <w:p>
      <w:r>
        <w:t>{</w:t>
        <w:br/>
        <w:t>Index 284:</w:t>
      </w:r>
    </w:p>
    <w:p>
      <w:r>
        <w:t>Question : "Kelsey had 139 Pen. Joy took 72 from him. Now How many Pen Kelsey have deducted?"</w:t>
      </w:r>
    </w:p>
    <w:p>
      <w:r>
        <w:t>Equation : " X = 139 - 72"</w:t>
      </w:r>
    </w:p>
    <w:p>
      <w:r>
        <w:t xml:space="preserve">Answer : "67" </w:t>
        <w:br/>
        <w:t>}</w:t>
      </w:r>
    </w:p>
    <w:p>
      <w:r>
        <w:t>{</w:t>
        <w:br/>
        <w:t>Index 285:</w:t>
      </w:r>
    </w:p>
    <w:p>
      <w:r>
        <w:t>Question : "Vickie had 89 toy. Quincy took 9 from him. Now How many toy Vickie have minus?"</w:t>
      </w:r>
    </w:p>
    <w:p>
      <w:r>
        <w:t>Equation : " X = 89 - 9"</w:t>
      </w:r>
    </w:p>
    <w:p>
      <w:r>
        <w:t xml:space="preserve">Answer : "80" </w:t>
        <w:br/>
        <w:t>}</w:t>
      </w:r>
    </w:p>
    <w:p>
      <w:r>
        <w:t>{</w:t>
        <w:br/>
        <w:t>Index 286:</w:t>
      </w:r>
    </w:p>
    <w:p>
      <w:r>
        <w:t>Question : "Karen had 195 fig. Jeffrey took 80 from him. Now How many fig Karen have less than?"</w:t>
      </w:r>
    </w:p>
    <w:p>
      <w:r>
        <w:t>Equation : " X = 195 - 80"</w:t>
      </w:r>
    </w:p>
    <w:p>
      <w:r>
        <w:t xml:space="preserve">Answer : "115" </w:t>
        <w:br/>
        <w:t>}</w:t>
      </w:r>
    </w:p>
    <w:p>
      <w:r>
        <w:t>{</w:t>
        <w:br/>
        <w:t>Index 287:</w:t>
      </w:r>
    </w:p>
    <w:p>
      <w:r>
        <w:t>Question : "Glenn had 142 lychee. Christine took 107 from him. Now How many lychee Glenn have left?"</w:t>
      </w:r>
    </w:p>
    <w:p>
      <w:r>
        <w:t>Equation : " X = 142 - 107"</w:t>
      </w:r>
    </w:p>
    <w:p>
      <w:r>
        <w:t xml:space="preserve">Answer : "35" </w:t>
        <w:br/>
        <w:t>}</w:t>
      </w:r>
    </w:p>
    <w:p>
      <w:r>
        <w:t>{</w:t>
        <w:br/>
        <w:t>Index 288:</w:t>
      </w:r>
    </w:p>
    <w:p>
      <w:r>
        <w:t>Question : "John had 188 Biscuit. Joyce took 13 from him. Now How many Biscuit John have deducted?"</w:t>
      </w:r>
    </w:p>
    <w:p>
      <w:r>
        <w:t>Equation : " X = 188 - 13"</w:t>
      </w:r>
    </w:p>
    <w:p>
      <w:r>
        <w:t xml:space="preserve">Answer : "175" </w:t>
        <w:br/>
        <w:t>}</w:t>
      </w:r>
    </w:p>
    <w:p>
      <w:r>
        <w:t>{</w:t>
        <w:br/>
        <w:t>Index 289:</w:t>
      </w:r>
    </w:p>
    <w:p>
      <w:r>
        <w:t>Question : "Helen had 196 strawberry. Robert took 16 from him. Now How many strawberry Helen have left?"</w:t>
      </w:r>
    </w:p>
    <w:p>
      <w:r>
        <w:t>Equation : " X = 196 - 16"</w:t>
      </w:r>
    </w:p>
    <w:p>
      <w:r>
        <w:t xml:space="preserve">Answer : "180" </w:t>
        <w:br/>
        <w:t>}</w:t>
      </w:r>
    </w:p>
    <w:p>
      <w:r>
        <w:t>{</w:t>
        <w:br/>
        <w:t>Index 290:</w:t>
      </w:r>
    </w:p>
    <w:p>
      <w:r>
        <w:t>Question : "Margaret had 182 Book. April took 108 from him. Now How many Book Margaret have take away?"</w:t>
      </w:r>
    </w:p>
    <w:p>
      <w:r>
        <w:t>Equation : " X = 182 - 108"</w:t>
      </w:r>
    </w:p>
    <w:p>
      <w:r>
        <w:t xml:space="preserve">Answer : "74" </w:t>
        <w:br/>
        <w:t>}</w:t>
      </w:r>
    </w:p>
    <w:p>
      <w:r>
        <w:t>{</w:t>
        <w:br/>
        <w:t>Index 291:</w:t>
      </w:r>
    </w:p>
    <w:p>
      <w:r>
        <w:t>Question : "Deborah had 70 peach. Alan took 46 from him. Now How many peach Deborah have left over?"</w:t>
      </w:r>
    </w:p>
    <w:p>
      <w:r>
        <w:t>Equation : " X = 70 - 46"</w:t>
      </w:r>
    </w:p>
    <w:p>
      <w:r>
        <w:t xml:space="preserve">Answer : "24" </w:t>
        <w:br/>
        <w:t>}</w:t>
      </w:r>
    </w:p>
    <w:p>
      <w:r>
        <w:t>{</w:t>
        <w:br/>
        <w:t>Index 292:</w:t>
      </w:r>
    </w:p>
    <w:p>
      <w:r>
        <w:t>Question : "Linda had 169 Mango. David took 152 from him. Now How many Mango Linda have left over?"</w:t>
      </w:r>
    </w:p>
    <w:p>
      <w:r>
        <w:t>Equation : " X = 169 - 152"</w:t>
      </w:r>
    </w:p>
    <w:p>
      <w:r>
        <w:t xml:space="preserve">Answer : "17" </w:t>
        <w:br/>
        <w:t>}</w:t>
      </w:r>
    </w:p>
    <w:p>
      <w:r>
        <w:t>{</w:t>
        <w:br/>
        <w:t>Index 293:</w:t>
      </w:r>
    </w:p>
    <w:p>
      <w:r>
        <w:t>Question : "Peter had 67 Pen. Paula took 50 from him. Now How many Pen Peter have subtracted?"</w:t>
      </w:r>
    </w:p>
    <w:p>
      <w:r>
        <w:t>Equation : " X = 67 - 50"</w:t>
      </w:r>
    </w:p>
    <w:p>
      <w:r>
        <w:t xml:space="preserve">Answer : "17" </w:t>
        <w:br/>
        <w:t>}</w:t>
      </w:r>
    </w:p>
    <w:p>
      <w:r>
        <w:t>{</w:t>
        <w:br/>
        <w:t>Index 294:</w:t>
      </w:r>
    </w:p>
    <w:p>
      <w:r>
        <w:t>Question : "Ronald had 105 Banana. Jason took 39 from him. Now How many Banana Ronald have minus?"</w:t>
      </w:r>
    </w:p>
    <w:p>
      <w:r>
        <w:t>Equation : " X = 105 - 39"</w:t>
      </w:r>
    </w:p>
    <w:p>
      <w:r>
        <w:t xml:space="preserve">Answer : "66" </w:t>
        <w:br/>
        <w:t>}</w:t>
      </w:r>
    </w:p>
    <w:p>
      <w:r>
        <w:t>{</w:t>
        <w:br/>
        <w:t>Index 295:</w:t>
      </w:r>
    </w:p>
    <w:p>
      <w:r>
        <w:t>Question : "Olimpia had 80 blackberry. Jason took 31 from him. Now How many blackberry Olimpia have reduced?"</w:t>
      </w:r>
    </w:p>
    <w:p>
      <w:r>
        <w:t>Equation : " X = 80 - 31"</w:t>
      </w:r>
    </w:p>
    <w:p>
      <w:r>
        <w:t xml:space="preserve">Answer : "49" </w:t>
        <w:br/>
        <w:t>}</w:t>
      </w:r>
    </w:p>
    <w:p>
      <w:r>
        <w:t>{</w:t>
        <w:br/>
        <w:t>Index 296:</w:t>
      </w:r>
    </w:p>
    <w:p>
      <w:r>
        <w:t>Question : "Maria had 192 blackcurrant. Myron took 114 from him. Now How many blackcurrant Maria have decreased by?"</w:t>
      </w:r>
    </w:p>
    <w:p>
      <w:r>
        <w:t>Equation : " X = 192 - 114"</w:t>
      </w:r>
    </w:p>
    <w:p>
      <w:r>
        <w:t xml:space="preserve">Answer : "78" </w:t>
        <w:br/>
        <w:t>}</w:t>
      </w:r>
    </w:p>
    <w:p>
      <w:r>
        <w:t>{</w:t>
        <w:br/>
        <w:t>Index 297:</w:t>
      </w:r>
    </w:p>
    <w:p>
      <w:r>
        <w:t>Question : "Anna had 110 Beg. Elma took 43 from him. Now How many Beg Anna have removed?"</w:t>
      </w:r>
    </w:p>
    <w:p>
      <w:r>
        <w:t>Equation : " X = 110 - 43"</w:t>
      </w:r>
    </w:p>
    <w:p>
      <w:r>
        <w:t xml:space="preserve">Answer : "67" </w:t>
        <w:br/>
        <w:t>}</w:t>
      </w:r>
    </w:p>
    <w:p>
      <w:r>
        <w:t>{</w:t>
        <w:br/>
        <w:t>Index 298:</w:t>
      </w:r>
    </w:p>
    <w:p>
      <w:r>
        <w:t>Question : "Frances had 199 orange. Royce took 93 from him. Now How many orange Frances have decreased by?"</w:t>
      </w:r>
    </w:p>
    <w:p>
      <w:r>
        <w:t>Equation : " X = 199 - 93"</w:t>
      </w:r>
    </w:p>
    <w:p>
      <w:r>
        <w:t xml:space="preserve">Answer : "106" </w:t>
        <w:br/>
        <w:t>}</w:t>
      </w:r>
    </w:p>
    <w:p>
      <w:r>
        <w:t>{</w:t>
        <w:br/>
        <w:t>Index 299:</w:t>
      </w:r>
    </w:p>
    <w:p>
      <w:r>
        <w:t>Question : "Sandra had 177 nectarine. James took 151 from him. Now How many nectarine Sandra have remains?"</w:t>
      </w:r>
    </w:p>
    <w:p>
      <w:r>
        <w:t>Equation : " X = 177 - 151"</w:t>
      </w:r>
    </w:p>
    <w:p>
      <w:r>
        <w:t xml:space="preserve">Answer : "26" </w:t>
        <w:br/>
        <w:t>}</w:t>
      </w:r>
    </w:p>
    <w:p>
      <w:r>
        <w:t>{</w:t>
        <w:br/>
        <w:t>Index 300:</w:t>
      </w:r>
    </w:p>
    <w:p>
      <w:r>
        <w:t>Question : "Dana had 137 kiwi. Elizabeth took 25 from him. Now How many kiwi Dana have less than?"</w:t>
      </w:r>
    </w:p>
    <w:p>
      <w:r>
        <w:t>Equation : " X = 137 - 25"</w:t>
      </w:r>
    </w:p>
    <w:p>
      <w:r>
        <w:t xml:space="preserve">Answer : "112" </w:t>
        <w:br/>
        <w:t>}</w:t>
      </w:r>
    </w:p>
    <w:p>
      <w:r>
        <w:t>{</w:t>
        <w:br/>
        <w:t>Index 301:</w:t>
      </w:r>
    </w:p>
    <w:p>
      <w:r>
        <w:t>Question : "Connie had 152 raspberry. Gregory took 127 from him. Now How many raspberry Connie have subtracted?"</w:t>
      </w:r>
    </w:p>
    <w:p>
      <w:r>
        <w:t>Equation : " X = 152 - 127"</w:t>
      </w:r>
    </w:p>
    <w:p>
      <w:r>
        <w:t xml:space="preserve">Answer : "25" </w:t>
        <w:br/>
        <w:t>}</w:t>
      </w:r>
    </w:p>
    <w:p>
      <w:r>
        <w:t>{</w:t>
        <w:br/>
        <w:t>Index 302:</w:t>
      </w:r>
    </w:p>
    <w:p>
      <w:r>
        <w:t>Question : "James had 167 Car. Antonio took 60 from him. Now How many Car James have minus?"</w:t>
      </w:r>
    </w:p>
    <w:p>
      <w:r>
        <w:t>Equation : " X = 167 - 60"</w:t>
      </w:r>
    </w:p>
    <w:p>
      <w:r>
        <w:t xml:space="preserve">Answer : "107" </w:t>
        <w:br/>
        <w:t>}</w:t>
      </w:r>
    </w:p>
    <w:p>
      <w:r>
        <w:t>{</w:t>
        <w:br/>
        <w:t>Index 303:</w:t>
      </w:r>
    </w:p>
    <w:p>
      <w:r>
        <w:t>Question : "James had 157 Pen. Glenn took 108 from him. Now How many Pen James have left over?"</w:t>
      </w:r>
    </w:p>
    <w:p>
      <w:r>
        <w:t>Equation : " X = 157 - 108"</w:t>
      </w:r>
    </w:p>
    <w:p>
      <w:r>
        <w:t xml:space="preserve">Answer : "49" </w:t>
        <w:br/>
        <w:t>}</w:t>
      </w:r>
    </w:p>
    <w:p>
      <w:r>
        <w:t>{</w:t>
        <w:br/>
        <w:t>Index 304:</w:t>
      </w:r>
    </w:p>
    <w:p>
      <w:r>
        <w:t>Question : "Francisco had 154 Press. Kyong took 71 from him. Now How many Press Francisco have minus?"</w:t>
      </w:r>
    </w:p>
    <w:p>
      <w:r>
        <w:t>Equation : " X = 154 - 71"</w:t>
      </w:r>
    </w:p>
    <w:p>
      <w:r>
        <w:t xml:space="preserve">Answer : "83" </w:t>
        <w:br/>
        <w:t>}</w:t>
      </w:r>
    </w:p>
    <w:p>
      <w:r>
        <w:t>{</w:t>
        <w:br/>
        <w:t>Index 305:</w:t>
      </w:r>
    </w:p>
    <w:p>
      <w:r>
        <w:t>Question : "Ashley had 71 banana. Summer took 65 from him. Now How many banana Ashley have minus?"</w:t>
      </w:r>
    </w:p>
    <w:p>
      <w:r>
        <w:t>Equation : " X = 71 - 65"</w:t>
      </w:r>
    </w:p>
    <w:p>
      <w:r>
        <w:t xml:space="preserve">Answer : "6" </w:t>
        <w:br/>
        <w:t>}</w:t>
      </w:r>
    </w:p>
    <w:p>
      <w:r>
        <w:t>{</w:t>
        <w:br/>
        <w:t>Index 306:</w:t>
      </w:r>
    </w:p>
    <w:p>
      <w:r>
        <w:t>Question : "Lakisha had 30 avocado. Victor took 13 from him. Now How many avocado Lakisha have left over?"</w:t>
      </w:r>
    </w:p>
    <w:p>
      <w:r>
        <w:t>Equation : " X = 30 - 13"</w:t>
      </w:r>
    </w:p>
    <w:p>
      <w:r>
        <w:t xml:space="preserve">Answer : "17" </w:t>
        <w:br/>
        <w:t>}</w:t>
      </w:r>
    </w:p>
    <w:p>
      <w:r>
        <w:t>{</w:t>
        <w:br/>
        <w:t>Index 307:</w:t>
      </w:r>
    </w:p>
    <w:p>
      <w:r>
        <w:t>Question : "John had 93 Doll. Pamela took 55 from him. Now How many Doll John have detracted?"</w:t>
      </w:r>
    </w:p>
    <w:p>
      <w:r>
        <w:t>Equation : " X = 93 - 55"</w:t>
      </w:r>
    </w:p>
    <w:p>
      <w:r>
        <w:t xml:space="preserve">Answer : "38" </w:t>
        <w:br/>
        <w:t>}</w:t>
      </w:r>
    </w:p>
    <w:p>
      <w:r>
        <w:t>{</w:t>
        <w:br/>
        <w:t>Index 308:</w:t>
      </w:r>
    </w:p>
    <w:p>
      <w:r>
        <w:t>Question : "Yvonne had 197 Pen. Miriam took 195 from him. Now How many Pen Yvonne have removed?"</w:t>
      </w:r>
    </w:p>
    <w:p>
      <w:r>
        <w:t>Equation : " X = 197 - 195"</w:t>
      </w:r>
    </w:p>
    <w:p>
      <w:r>
        <w:t xml:space="preserve">Answer : "2" </w:t>
        <w:br/>
        <w:t>}</w:t>
      </w:r>
    </w:p>
    <w:p>
      <w:r>
        <w:t>{</w:t>
        <w:br/>
        <w:t>Index 309:</w:t>
      </w:r>
    </w:p>
    <w:p>
      <w:r>
        <w:t>Question : "Blake had 106 Chocolate. Phyllis took 96 from him. Now How many Chocolate Blake have left over?"</w:t>
      </w:r>
    </w:p>
    <w:p>
      <w:r>
        <w:t>Equation : " X = 106 - 96"</w:t>
      </w:r>
    </w:p>
    <w:p>
      <w:r>
        <w:t xml:space="preserve">Answer : "10" </w:t>
        <w:br/>
        <w:t>}</w:t>
      </w:r>
    </w:p>
    <w:p>
      <w:r>
        <w:t>{</w:t>
        <w:br/>
        <w:t>Index 310:</w:t>
      </w:r>
    </w:p>
    <w:p>
      <w:r>
        <w:t>Question : "Michael had 134 Banana. Sharon took 25 from him. Now How many Banana Michael have take away?"</w:t>
      </w:r>
    </w:p>
    <w:p>
      <w:r>
        <w:t>Equation : " X = 134 - 25"</w:t>
      </w:r>
    </w:p>
    <w:p>
      <w:r>
        <w:t xml:space="preserve">Answer : "109" </w:t>
        <w:br/>
        <w:t>}</w:t>
      </w:r>
    </w:p>
    <w:p>
      <w:r>
        <w:t>{</w:t>
        <w:br/>
        <w:t>Index 311:</w:t>
      </w:r>
    </w:p>
    <w:p>
      <w:r>
        <w:t>Question : "Elsie had 142 watermelon. Tasha took 68 from him. Now How many watermelon Elsie have take away?"</w:t>
      </w:r>
    </w:p>
    <w:p>
      <w:r>
        <w:t>Equation : " X = 142 - 68"</w:t>
      </w:r>
    </w:p>
    <w:p>
      <w:r>
        <w:t xml:space="preserve">Answer : "74" </w:t>
        <w:br/>
        <w:t>}</w:t>
      </w:r>
    </w:p>
    <w:p>
      <w:r>
        <w:t>{</w:t>
        <w:br/>
        <w:t>Index 312:</w:t>
      </w:r>
    </w:p>
    <w:p>
      <w:r>
        <w:t>Question : "Marsha had 175 apricot. Paris took 121 from him. Now How many apricot Marsha have left over?"</w:t>
      </w:r>
    </w:p>
    <w:p>
      <w:r>
        <w:t>Equation : " X = 175 - 121"</w:t>
      </w:r>
    </w:p>
    <w:p>
      <w:r>
        <w:t xml:space="preserve">Answer : "54" </w:t>
        <w:br/>
        <w:t>}</w:t>
      </w:r>
    </w:p>
    <w:p>
      <w:r>
        <w:t>{</w:t>
        <w:br/>
        <w:t>Index 313:</w:t>
      </w:r>
    </w:p>
    <w:p>
      <w:r>
        <w:t>Question : "Gloria had 153 papaya. Gina took 114 from him. Now How many papaya Gloria have detracted?"</w:t>
      </w:r>
    </w:p>
    <w:p>
      <w:r>
        <w:t>Equation : " X = 153 - 114"</w:t>
      </w:r>
    </w:p>
    <w:p>
      <w:r>
        <w:t xml:space="preserve">Answer : "39" </w:t>
        <w:br/>
        <w:t>}</w:t>
      </w:r>
    </w:p>
    <w:p>
      <w:r>
        <w:t>{</w:t>
        <w:br/>
        <w:t>Index 314:</w:t>
      </w:r>
    </w:p>
    <w:p>
      <w:r>
        <w:t>Question : "Amanda had 185 quince. Douglas took 150 from him. Now How many quince Amanda have left over?"</w:t>
      </w:r>
    </w:p>
    <w:p>
      <w:r>
        <w:t>Equation : " X = 185 - 150"</w:t>
      </w:r>
    </w:p>
    <w:p>
      <w:r>
        <w:t xml:space="preserve">Answer : "35" </w:t>
        <w:br/>
        <w:t>}</w:t>
      </w:r>
    </w:p>
    <w:p>
      <w:r>
        <w:t>{</w:t>
        <w:br/>
        <w:t>Index 315:</w:t>
      </w:r>
    </w:p>
    <w:p>
      <w:r>
        <w:t>Question : "Barbara had 156 papaya. Stacy took 139 from him. Now How many papaya Barbara have minus?"</w:t>
      </w:r>
    </w:p>
    <w:p>
      <w:r>
        <w:t>Equation : " X = 156 - 139"</w:t>
      </w:r>
    </w:p>
    <w:p>
      <w:r>
        <w:t xml:space="preserve">Answer : "17" </w:t>
        <w:br/>
        <w:t>}</w:t>
      </w:r>
    </w:p>
    <w:p>
      <w:r>
        <w:t>{</w:t>
        <w:br/>
        <w:t>Index 316:</w:t>
      </w:r>
    </w:p>
    <w:p>
      <w:r>
        <w:t>Question : "Annie had 188 blackberry. Angelo took 154 from him. Now How many blackberry Annie have removed?"</w:t>
      </w:r>
    </w:p>
    <w:p>
      <w:r>
        <w:t>Equation : " X = 188 - 154"</w:t>
      </w:r>
    </w:p>
    <w:p>
      <w:r>
        <w:t xml:space="preserve">Answer : "34" </w:t>
        <w:br/>
        <w:t>}</w:t>
      </w:r>
    </w:p>
    <w:p>
      <w:r>
        <w:t>{</w:t>
        <w:br/>
        <w:t>Index 317:</w:t>
      </w:r>
    </w:p>
    <w:p>
      <w:r>
        <w:t>Question : "Tim had 136 coconut. Lydia took 34 from him. Now How many coconut Tim have take away?"</w:t>
      </w:r>
    </w:p>
    <w:p>
      <w:r>
        <w:t>Equation : " X = 136 - 34"</w:t>
      </w:r>
    </w:p>
    <w:p>
      <w:r>
        <w:t xml:space="preserve">Answer : "102" </w:t>
        <w:br/>
        <w:t>}</w:t>
      </w:r>
    </w:p>
    <w:p>
      <w:r>
        <w:t>{</w:t>
        <w:br/>
        <w:t>Index 318:</w:t>
      </w:r>
    </w:p>
    <w:p>
      <w:r>
        <w:t>Question : "Michelle had 61 Car. Scott took 32 from him. Now How many Car Michelle have decreased by?"</w:t>
      </w:r>
    </w:p>
    <w:p>
      <w:r>
        <w:t>Equation : " X = 61 - 32"</w:t>
      </w:r>
    </w:p>
    <w:p>
      <w:r>
        <w:t xml:space="preserve">Answer : "29" </w:t>
        <w:br/>
        <w:t>}</w:t>
      </w:r>
    </w:p>
    <w:p>
      <w:r>
        <w:t>{</w:t>
        <w:br/>
        <w:t>Index 319:</w:t>
      </w:r>
    </w:p>
    <w:p>
      <w:r>
        <w:t>Question : "Barbara had 24 plum. Pete took 18 from him. Now How many plum Barbara have remains?"</w:t>
      </w:r>
    </w:p>
    <w:p>
      <w:r>
        <w:t>Equation : " X = 24 - 18"</w:t>
      </w:r>
    </w:p>
    <w:p>
      <w:r>
        <w:t xml:space="preserve">Answer : "6" </w:t>
        <w:br/>
        <w:t>}</w:t>
      </w:r>
    </w:p>
    <w:p>
      <w:r>
        <w:t>{</w:t>
        <w:br/>
        <w:t>Index 320:</w:t>
      </w:r>
    </w:p>
    <w:p>
      <w:r>
        <w:t>Question : "Nadine had 171 Banana. Jean took 40 from him. Now How many Banana Nadine have detracted?"</w:t>
      </w:r>
    </w:p>
    <w:p>
      <w:r>
        <w:t>Equation : " X = 171 - 40"</w:t>
      </w:r>
    </w:p>
    <w:p>
      <w:r>
        <w:t xml:space="preserve">Answer : "131" </w:t>
        <w:br/>
        <w:t>}</w:t>
      </w:r>
    </w:p>
    <w:p>
      <w:r>
        <w:t>{</w:t>
        <w:br/>
        <w:t>Index 321:</w:t>
      </w:r>
    </w:p>
    <w:p>
      <w:r>
        <w:t>Question : "John had 155 fig. Charleen took 46 from him. Now How many fig John have deducted?"</w:t>
      </w:r>
    </w:p>
    <w:p>
      <w:r>
        <w:t>Equation : " X = 155 - 46"</w:t>
      </w:r>
    </w:p>
    <w:p>
      <w:r>
        <w:t xml:space="preserve">Answer : "109" </w:t>
        <w:br/>
        <w:t>}</w:t>
      </w:r>
    </w:p>
    <w:p>
      <w:r>
        <w:t>{</w:t>
        <w:br/>
        <w:t>Index 322:</w:t>
      </w:r>
    </w:p>
    <w:p>
      <w:r>
        <w:t>Question : "Viola had 167 Bread. Nancy took 137 from him. Now How many Bread Viola have difference?"</w:t>
      </w:r>
    </w:p>
    <w:p>
      <w:r>
        <w:t>Equation : " X = 167 - 137"</w:t>
      </w:r>
    </w:p>
    <w:p>
      <w:r>
        <w:t xml:space="preserve">Answer : "30" </w:t>
        <w:br/>
        <w:t>}</w:t>
      </w:r>
    </w:p>
    <w:p>
      <w:r>
        <w:t>{</w:t>
        <w:br/>
        <w:t>Index 323:</w:t>
      </w:r>
    </w:p>
    <w:p>
      <w:r>
        <w:t>Question : "Shaina had 151 Biscuit. Jo took 42 from him. Now How many Biscuit Shaina have detracted?"</w:t>
      </w:r>
    </w:p>
    <w:p>
      <w:r>
        <w:t>Equation : " X = 151 - 42"</w:t>
      </w:r>
    </w:p>
    <w:p>
      <w:r>
        <w:t xml:space="preserve">Answer : "109" </w:t>
        <w:br/>
        <w:t>}</w:t>
      </w:r>
    </w:p>
    <w:p>
      <w:r>
        <w:t>{</w:t>
        <w:br/>
        <w:t>Index 324:</w:t>
      </w:r>
    </w:p>
    <w:p>
      <w:r>
        <w:t>Question : "Roberta had 167 apple. Angela took 111 from him. Now How many apple Roberta have less than?"</w:t>
      </w:r>
    </w:p>
    <w:p>
      <w:r>
        <w:t>Equation : " X = 167 - 111"</w:t>
      </w:r>
    </w:p>
    <w:p>
      <w:r>
        <w:t xml:space="preserve">Answer : "56" </w:t>
        <w:br/>
        <w:t>}</w:t>
      </w:r>
    </w:p>
    <w:p>
      <w:r>
        <w:t>{</w:t>
        <w:br/>
        <w:t>Index 325:</w:t>
      </w:r>
    </w:p>
    <w:p>
      <w:r>
        <w:t>Question : "Gary had 121 watermelon. Lory took 82 from him. Now How many watermelon Gary have reduced?"</w:t>
      </w:r>
    </w:p>
    <w:p>
      <w:r>
        <w:t>Equation : " X = 121 - 82"</w:t>
      </w:r>
    </w:p>
    <w:p>
      <w:r>
        <w:t xml:space="preserve">Answer : "39" </w:t>
        <w:br/>
        <w:t>}</w:t>
      </w:r>
    </w:p>
    <w:p>
      <w:r>
        <w:t>{</w:t>
        <w:br/>
        <w:t>Index 326:</w:t>
      </w:r>
    </w:p>
    <w:p>
      <w:r>
        <w:t>Question : "Matthew had 155 peach. Brian took 153 from him. Now How many peach Matthew have removed?"</w:t>
      </w:r>
    </w:p>
    <w:p>
      <w:r>
        <w:t>Equation : " X = 155 - 153"</w:t>
      </w:r>
    </w:p>
    <w:p>
      <w:r>
        <w:t xml:space="preserve">Answer : "2" </w:t>
        <w:br/>
        <w:t>}</w:t>
      </w:r>
    </w:p>
    <w:p>
      <w:r>
        <w:t>{</w:t>
        <w:br/>
        <w:t>Index 327:</w:t>
      </w:r>
    </w:p>
    <w:p>
      <w:r>
        <w:t>Question : "Martin had 91 Chocolate. Bobby took 90 from him. Now How many Chocolate Martin have difference?"</w:t>
      </w:r>
    </w:p>
    <w:p>
      <w:r>
        <w:t>Equation : " X = 91 - 90"</w:t>
      </w:r>
    </w:p>
    <w:p>
      <w:r>
        <w:t xml:space="preserve">Answer : "1" </w:t>
        <w:br/>
        <w:t>}</w:t>
      </w:r>
    </w:p>
    <w:p>
      <w:r>
        <w:t>{</w:t>
        <w:br/>
        <w:t>Index 328:</w:t>
      </w:r>
    </w:p>
    <w:p>
      <w:r>
        <w:t>Question : "Minerva had 59 lychee. Kelly took 23 from him. Now How many lychee Minerva have detracted?"</w:t>
      </w:r>
    </w:p>
    <w:p>
      <w:r>
        <w:t>Equation : " X = 59 - 23"</w:t>
      </w:r>
    </w:p>
    <w:p>
      <w:r>
        <w:t xml:space="preserve">Answer : "36" </w:t>
        <w:br/>
        <w:t>}</w:t>
      </w:r>
    </w:p>
    <w:p>
      <w:r>
        <w:t>{</w:t>
        <w:br/>
        <w:t>Index 329:</w:t>
      </w:r>
    </w:p>
    <w:p>
      <w:r>
        <w:t>Question : "Jeffery had 187 blueberry. Betty took 108 from him. Now How many blueberry Jeffery have deducted?"</w:t>
      </w:r>
    </w:p>
    <w:p>
      <w:r>
        <w:t>Equation : " X = 187 - 108"</w:t>
      </w:r>
    </w:p>
    <w:p>
      <w:r>
        <w:t xml:space="preserve">Answer : "79" </w:t>
        <w:br/>
        <w:t>}</w:t>
      </w:r>
    </w:p>
    <w:p>
      <w:r>
        <w:t>{</w:t>
        <w:br/>
        <w:t>Index 330:</w:t>
      </w:r>
    </w:p>
    <w:p>
      <w:r>
        <w:t>Question : "Shawana had 197 lime. Janet took 119 from him. Now How many lime Shawana have remains?"</w:t>
      </w:r>
    </w:p>
    <w:p>
      <w:r>
        <w:t>Equation : " X = 197 - 119"</w:t>
      </w:r>
    </w:p>
    <w:p>
      <w:r>
        <w:t xml:space="preserve">Answer : "78" </w:t>
        <w:br/>
        <w:t>}</w:t>
      </w:r>
    </w:p>
    <w:p>
      <w:r>
        <w:t>{</w:t>
        <w:br/>
        <w:t>Index 331:</w:t>
      </w:r>
    </w:p>
    <w:p>
      <w:r>
        <w:t>Question : "Lavern had 127 Box. Laura took 30 from him. Now How many Box Lavern have take away?"</w:t>
      </w:r>
    </w:p>
    <w:p>
      <w:r>
        <w:t>Equation : " X = 127 - 30"</w:t>
      </w:r>
    </w:p>
    <w:p>
      <w:r>
        <w:t xml:space="preserve">Answer : "97" </w:t>
        <w:br/>
        <w:t>}</w:t>
      </w:r>
    </w:p>
    <w:p>
      <w:r>
        <w:t>{</w:t>
        <w:br/>
        <w:t>Index 332:</w:t>
      </w:r>
    </w:p>
    <w:p>
      <w:r>
        <w:t>Question : "Joseph had 61 Box. Keisha took 8 from him. Now How many Box Joseph have less than?"</w:t>
      </w:r>
    </w:p>
    <w:p>
      <w:r>
        <w:t>Equation : " X = 61 - 8"</w:t>
      </w:r>
    </w:p>
    <w:p>
      <w:r>
        <w:t xml:space="preserve">Answer : "53" </w:t>
        <w:br/>
        <w:t>}</w:t>
      </w:r>
    </w:p>
    <w:p>
      <w:r>
        <w:t>{</w:t>
        <w:br/>
        <w:t>Index 333:</w:t>
      </w:r>
    </w:p>
    <w:p>
      <w:r>
        <w:t>Question : "Herman had 149 avocado. Cynthia took 119 from him. Now How many avocado Herman have detracted?"</w:t>
      </w:r>
    </w:p>
    <w:p>
      <w:r>
        <w:t>Equation : " X = 149 - 119"</w:t>
      </w:r>
    </w:p>
    <w:p>
      <w:r>
        <w:t xml:space="preserve">Answer : "30" </w:t>
        <w:br/>
        <w:t>}</w:t>
      </w:r>
    </w:p>
    <w:p>
      <w:r>
        <w:t>{</w:t>
        <w:br/>
        <w:t>Index 334:</w:t>
      </w:r>
    </w:p>
    <w:p>
      <w:r>
        <w:t>Question : "Phyllis had 106 apple. Aileen took 31 from him. Now How many apple Phyllis have left over?"</w:t>
      </w:r>
    </w:p>
    <w:p>
      <w:r>
        <w:t>Equation : " X = 106 - 31"</w:t>
      </w:r>
    </w:p>
    <w:p>
      <w:r>
        <w:t xml:space="preserve">Answer : "75" </w:t>
        <w:br/>
        <w:t>}</w:t>
      </w:r>
    </w:p>
    <w:p>
      <w:r>
        <w:t>{</w:t>
        <w:br/>
        <w:t>Index 335:</w:t>
      </w:r>
    </w:p>
    <w:p>
      <w:r>
        <w:t>Question : "Stella had 137 plum. Carmen took 36 from him. Now How many plum Stella have decreased by?"</w:t>
      </w:r>
    </w:p>
    <w:p>
      <w:r>
        <w:t>Equation : " X = 137 - 36"</w:t>
      </w:r>
    </w:p>
    <w:p>
      <w:r>
        <w:t xml:space="preserve">Answer : "101" </w:t>
        <w:br/>
        <w:t>}</w:t>
      </w:r>
    </w:p>
    <w:p>
      <w:r>
        <w:t>{</w:t>
        <w:br/>
        <w:t>Index 336:</w:t>
      </w:r>
    </w:p>
    <w:p>
      <w:r>
        <w:t>Question : "Thomas had 31 kiwi. Kathleen took 26 from him. Now How many kiwi Thomas have remains?"</w:t>
      </w:r>
    </w:p>
    <w:p>
      <w:r>
        <w:t>Equation : " X = 31 - 26"</w:t>
      </w:r>
    </w:p>
    <w:p>
      <w:r>
        <w:t xml:space="preserve">Answer : "5" </w:t>
        <w:br/>
        <w:t>}</w:t>
      </w:r>
    </w:p>
    <w:p>
      <w:r>
        <w:t>{</w:t>
        <w:br/>
        <w:t>Index 337:</w:t>
      </w:r>
    </w:p>
    <w:p>
      <w:r>
        <w:t>Question : "Charlie had 187 Press. Charles took 184 from him. Now How many Press Charlie have remains?"</w:t>
      </w:r>
    </w:p>
    <w:p>
      <w:r>
        <w:t>Equation : " X = 187 - 184"</w:t>
      </w:r>
    </w:p>
    <w:p>
      <w:r>
        <w:t xml:space="preserve">Answer : "3" </w:t>
        <w:br/>
        <w:t>}</w:t>
      </w:r>
    </w:p>
    <w:p>
      <w:r>
        <w:t>{</w:t>
        <w:br/>
        <w:t>Index 338:</w:t>
      </w:r>
    </w:p>
    <w:p>
      <w:r>
        <w:t>Question : "Joshua had 158 banana. Brittany took 127 from him. Now How many banana Joshua have difference?"</w:t>
      </w:r>
    </w:p>
    <w:p>
      <w:r>
        <w:t>Equation : " X = 158 - 127"</w:t>
      </w:r>
    </w:p>
    <w:p>
      <w:r>
        <w:t xml:space="preserve">Answer : "31" </w:t>
        <w:br/>
        <w:t>}</w:t>
      </w:r>
    </w:p>
    <w:p>
      <w:r>
        <w:t>{</w:t>
        <w:br/>
        <w:t>Index 339:</w:t>
      </w:r>
    </w:p>
    <w:p>
      <w:r>
        <w:t>Question : "Dustin had 142 Biscuit. Ann took 77 from him. Now How many Biscuit Dustin have reduced?"</w:t>
      </w:r>
    </w:p>
    <w:p>
      <w:r>
        <w:t>Equation : " X = 142 - 77"</w:t>
      </w:r>
    </w:p>
    <w:p>
      <w:r>
        <w:t xml:space="preserve">Answer : "65" </w:t>
        <w:br/>
        <w:t>}</w:t>
      </w:r>
    </w:p>
    <w:p>
      <w:r>
        <w:t>{</w:t>
        <w:br/>
        <w:t>Index 340:</w:t>
      </w:r>
    </w:p>
    <w:p>
      <w:r>
        <w:t>Question : "Arthur had 54 Pen. Thomas took 53 from him. Now How many Pen Arthur have remains?"</w:t>
      </w:r>
    </w:p>
    <w:p>
      <w:r>
        <w:t>Equation : " X = 54 - 53"</w:t>
      </w:r>
    </w:p>
    <w:p>
      <w:r>
        <w:t xml:space="preserve">Answer : "1" </w:t>
        <w:br/>
        <w:t>}</w:t>
      </w:r>
    </w:p>
    <w:p>
      <w:r>
        <w:t>{</w:t>
        <w:br/>
        <w:t>Index 341:</w:t>
      </w:r>
    </w:p>
    <w:p>
      <w:r>
        <w:t>Question : "Karen had 135 Chocolate. Mabel took 53 from him. Now How many Chocolate Karen have reduced?"</w:t>
      </w:r>
    </w:p>
    <w:p>
      <w:r>
        <w:t>Equation : " X = 135 - 53"</w:t>
      </w:r>
    </w:p>
    <w:p>
      <w:r>
        <w:t xml:space="preserve">Answer : "82" </w:t>
        <w:br/>
        <w:t>}</w:t>
      </w:r>
    </w:p>
    <w:p>
      <w:r>
        <w:t>{</w:t>
        <w:br/>
        <w:t>Index 342:</w:t>
      </w:r>
    </w:p>
    <w:p>
      <w:r>
        <w:t>Question : "Steven had 188 Press. Joann took 158 from him. Now How many Press Steven have difference?"</w:t>
      </w:r>
    </w:p>
    <w:p>
      <w:r>
        <w:t>Equation : " X = 188 - 158"</w:t>
      </w:r>
    </w:p>
    <w:p>
      <w:r>
        <w:t xml:space="preserve">Answer : "30" </w:t>
        <w:br/>
        <w:t>}</w:t>
      </w:r>
    </w:p>
    <w:p>
      <w:r>
        <w:t>{</w:t>
        <w:br/>
        <w:t>Index 343:</w:t>
      </w:r>
    </w:p>
    <w:p>
      <w:r>
        <w:t>Question : "Raymond had 198 plum. Becky took 42 from him. Now How many plum Raymond have less than?"</w:t>
      </w:r>
    </w:p>
    <w:p>
      <w:r>
        <w:t>Equation : " X = 198 - 42"</w:t>
      </w:r>
    </w:p>
    <w:p>
      <w:r>
        <w:t xml:space="preserve">Answer : "156" </w:t>
        <w:br/>
        <w:t>}</w:t>
      </w:r>
    </w:p>
    <w:p>
      <w:r>
        <w:t>{</w:t>
        <w:br/>
        <w:t>Index 344:</w:t>
      </w:r>
    </w:p>
    <w:p>
      <w:r>
        <w:t>Question : "Maribel had 137 quince. Susan took 94 from him. Now How many quince Maribel have take away?"</w:t>
      </w:r>
    </w:p>
    <w:p>
      <w:r>
        <w:t>Equation : " X = 137 - 94"</w:t>
      </w:r>
    </w:p>
    <w:p>
      <w:r>
        <w:t xml:space="preserve">Answer : "43" </w:t>
        <w:br/>
        <w:t>}</w:t>
      </w:r>
    </w:p>
    <w:p>
      <w:r>
        <w:t>{</w:t>
        <w:br/>
        <w:t>Index 345:</w:t>
      </w:r>
    </w:p>
    <w:p>
      <w:r>
        <w:t>Question : "Nancy had 188 peach. Jean took 99 from him. Now How many peach Nancy have less than?"</w:t>
      </w:r>
    </w:p>
    <w:p>
      <w:r>
        <w:t>Equation : " X = 188 - 99"</w:t>
      </w:r>
    </w:p>
    <w:p>
      <w:r>
        <w:t xml:space="preserve">Answer : "89" </w:t>
        <w:br/>
        <w:t>}</w:t>
      </w:r>
    </w:p>
    <w:p>
      <w:r>
        <w:t>{</w:t>
        <w:br/>
        <w:t>Index 346:</w:t>
      </w:r>
    </w:p>
    <w:p>
      <w:r>
        <w:t>Question : "Veronica had 70 lime. Roxana took 50 from him. Now How many lime Veronica have minus?"</w:t>
      </w:r>
    </w:p>
    <w:p>
      <w:r>
        <w:t>Equation : " X = 70 - 50"</w:t>
      </w:r>
    </w:p>
    <w:p>
      <w:r>
        <w:t xml:space="preserve">Answer : "20" </w:t>
        <w:br/>
        <w:t>}</w:t>
      </w:r>
    </w:p>
    <w:p>
      <w:r>
        <w:t>{</w:t>
        <w:br/>
        <w:t>Index 347:</w:t>
      </w:r>
    </w:p>
    <w:p>
      <w:r>
        <w:t>Question : "Rebecca had 148 quince. Blanca took 7 from him. Now How many quince Rebecca have difference?"</w:t>
      </w:r>
    </w:p>
    <w:p>
      <w:r>
        <w:t>Equation : " X = 148 - 7"</w:t>
      </w:r>
    </w:p>
    <w:p>
      <w:r>
        <w:t xml:space="preserve">Answer : "141" </w:t>
        <w:br/>
        <w:t>}</w:t>
      </w:r>
    </w:p>
    <w:p>
      <w:r>
        <w:t>{</w:t>
        <w:br/>
        <w:t>Index 348:</w:t>
      </w:r>
    </w:p>
    <w:p>
      <w:r>
        <w:t>Question : "Christopher had 121 nectarine. Kenneth took 73 from him. Now How many nectarine Christopher have left over?"</w:t>
      </w:r>
    </w:p>
    <w:p>
      <w:r>
        <w:t>Equation : " X = 121 - 73"</w:t>
      </w:r>
    </w:p>
    <w:p>
      <w:r>
        <w:t xml:space="preserve">Answer : "48" </w:t>
        <w:br/>
        <w:t>}</w:t>
      </w:r>
    </w:p>
    <w:p>
      <w:r>
        <w:t>{</w:t>
        <w:br/>
        <w:t>Index 349:</w:t>
      </w:r>
    </w:p>
    <w:p>
      <w:r>
        <w:t>Question : "Steve had 152 Car. Benjamin took 143 from him. Now How many Car Steve have take away?"</w:t>
      </w:r>
    </w:p>
    <w:p>
      <w:r>
        <w:t>Equation : " X = 152 - 143"</w:t>
      </w:r>
    </w:p>
    <w:p>
      <w:r>
        <w:t xml:space="preserve">Answer : "9" </w:t>
        <w:br/>
        <w:t>}</w:t>
      </w:r>
    </w:p>
    <w:p>
      <w:r>
        <w:t>{</w:t>
        <w:br/>
        <w:t>Index 350:</w:t>
      </w:r>
    </w:p>
    <w:p>
      <w:r>
        <w:t>Question : "Jane had 92 lychee. Marie took 14 from him. Now How many lychee Jane have less than?"</w:t>
      </w:r>
    </w:p>
    <w:p>
      <w:r>
        <w:t>Equation : " X = 92 - 14"</w:t>
      </w:r>
    </w:p>
    <w:p>
      <w:r>
        <w:t xml:space="preserve">Answer : "78" </w:t>
        <w:br/>
        <w:t>}</w:t>
      </w:r>
    </w:p>
    <w:p>
      <w:r>
        <w:t>{</w:t>
        <w:br/>
        <w:t>Index 351:</w:t>
      </w:r>
    </w:p>
    <w:p>
      <w:r>
        <w:t>Question : "Priscilla had 79 blueberry. Rolando took 11 from him. Now How many blueberry Priscilla have minus?"</w:t>
      </w:r>
    </w:p>
    <w:p>
      <w:r>
        <w:t>Equation : " X = 79 - 11"</w:t>
      </w:r>
    </w:p>
    <w:p>
      <w:r>
        <w:t xml:space="preserve">Answer : "68" </w:t>
        <w:br/>
        <w:t>}</w:t>
      </w:r>
    </w:p>
    <w:p>
      <w:r>
        <w:t>{</w:t>
        <w:br/>
        <w:t>Index 352:</w:t>
      </w:r>
    </w:p>
    <w:p>
      <w:r>
        <w:t>Question : "Felicia had 74 banana. Larry took 65 from him. Now How many banana Felicia have removed?"</w:t>
      </w:r>
    </w:p>
    <w:p>
      <w:r>
        <w:t>Equation : " X = 74 - 65"</w:t>
      </w:r>
    </w:p>
    <w:p>
      <w:r>
        <w:t xml:space="preserve">Answer : "9" </w:t>
        <w:br/>
        <w:t>}</w:t>
      </w:r>
    </w:p>
    <w:p>
      <w:r>
        <w:t>{</w:t>
        <w:br/>
        <w:t>Index 353:</w:t>
      </w:r>
    </w:p>
    <w:p>
      <w:r>
        <w:t>Question : "Brady had 180 papaya. James took 107 from him. Now How many papaya Brady have difference?"</w:t>
      </w:r>
    </w:p>
    <w:p>
      <w:r>
        <w:t>Equation : " X = 180 - 107"</w:t>
      </w:r>
    </w:p>
    <w:p>
      <w:r>
        <w:t xml:space="preserve">Answer : "73" </w:t>
        <w:br/>
        <w:t>}</w:t>
      </w:r>
    </w:p>
    <w:p>
      <w:r>
        <w:t>{</w:t>
        <w:br/>
        <w:t>Index 354:</w:t>
      </w:r>
    </w:p>
    <w:p>
      <w:r>
        <w:t>Question : "Marvin had 177 Pen. Tony took 34 from him. Now How many Pen Marvin have difference?"</w:t>
      </w:r>
    </w:p>
    <w:p>
      <w:r>
        <w:t>Equation : " X = 177 - 34"</w:t>
      </w:r>
    </w:p>
    <w:p>
      <w:r>
        <w:t xml:space="preserve">Answer : "143" </w:t>
        <w:br/>
        <w:t>}</w:t>
      </w:r>
    </w:p>
    <w:p>
      <w:r>
        <w:t>{</w:t>
        <w:br/>
        <w:t>Index 355:</w:t>
      </w:r>
    </w:p>
    <w:p>
      <w:r>
        <w:t>Question : "Harold had 139 mango. George took 100 from him. Now How many mango Harold have left?"</w:t>
      </w:r>
    </w:p>
    <w:p>
      <w:r>
        <w:t>Equation : " X = 139 - 100"</w:t>
      </w:r>
    </w:p>
    <w:p>
      <w:r>
        <w:t xml:space="preserve">Answer : "39" </w:t>
        <w:br/>
        <w:t>}</w:t>
      </w:r>
    </w:p>
    <w:p>
      <w:r>
        <w:t>{</w:t>
        <w:br/>
        <w:t>Index 356:</w:t>
      </w:r>
    </w:p>
    <w:p>
      <w:r>
        <w:t>Question : "Charles had 184 cherry. Pamela took 121 from him. Now How many cherry Charles have decreased by?"</w:t>
      </w:r>
    </w:p>
    <w:p>
      <w:r>
        <w:t>Equation : " X = 184 - 121"</w:t>
      </w:r>
    </w:p>
    <w:p>
      <w:r>
        <w:t xml:space="preserve">Answer : "63" </w:t>
        <w:br/>
        <w:t>}</w:t>
      </w:r>
    </w:p>
    <w:p>
      <w:r>
        <w:t>{</w:t>
        <w:br/>
        <w:t>Index 357:</w:t>
      </w:r>
    </w:p>
    <w:p>
      <w:r>
        <w:t>Question : "Andre had 96 blackcurrant. Kenneth took 59 from him. Now How many blackcurrant Andre have less than?"</w:t>
      </w:r>
    </w:p>
    <w:p>
      <w:r>
        <w:t>Equation : " X = 96 - 59"</w:t>
      </w:r>
    </w:p>
    <w:p>
      <w:r>
        <w:t xml:space="preserve">Answer : "37" </w:t>
        <w:br/>
        <w:t>}</w:t>
      </w:r>
    </w:p>
    <w:p>
      <w:r>
        <w:t>{</w:t>
        <w:br/>
        <w:t>Index 358:</w:t>
      </w:r>
    </w:p>
    <w:p>
      <w:r>
        <w:t>Question : "Peggy had 198 Book. Joseph took 140 from him. Now How many Book Peggy have take away?"</w:t>
      </w:r>
    </w:p>
    <w:p>
      <w:r>
        <w:t>Equation : " X = 198 - 140"</w:t>
      </w:r>
    </w:p>
    <w:p>
      <w:r>
        <w:t xml:space="preserve">Answer : "58" </w:t>
        <w:br/>
        <w:t>}</w:t>
      </w:r>
    </w:p>
    <w:p>
      <w:r>
        <w:t>{</w:t>
        <w:br/>
        <w:t>Index 359:</w:t>
      </w:r>
    </w:p>
    <w:p>
      <w:r>
        <w:t>Question : "Christopher had 58 lemon. Stuart took 47 from him. Now How many lemon Christopher have minus?"</w:t>
      </w:r>
    </w:p>
    <w:p>
      <w:r>
        <w:t>Equation : " X = 58 - 47"</w:t>
      </w:r>
    </w:p>
    <w:p>
      <w:r>
        <w:t xml:space="preserve">Answer : "11" </w:t>
        <w:br/>
        <w:t>}</w:t>
      </w:r>
    </w:p>
    <w:p>
      <w:r>
        <w:t>{</w:t>
        <w:br/>
        <w:t>Index 360:</w:t>
      </w:r>
    </w:p>
    <w:p>
      <w:r>
        <w:t>Question : "Lisa had 29 blueberry. Mitchell took 11 from him. Now How many blueberry Lisa have detracted?"</w:t>
      </w:r>
    </w:p>
    <w:p>
      <w:r>
        <w:t>Equation : " X = 29 - 11"</w:t>
      </w:r>
    </w:p>
    <w:p>
      <w:r>
        <w:t xml:space="preserve">Answer : "18" </w:t>
        <w:br/>
        <w:t>}</w:t>
      </w:r>
    </w:p>
    <w:p>
      <w:r>
        <w:t>{</w:t>
        <w:br/>
        <w:t>Index 361:</w:t>
      </w:r>
    </w:p>
    <w:p>
      <w:r>
        <w:t>Question : "James had 76 apricot. James took 23 from him. Now How many apricot James have deducted?"</w:t>
      </w:r>
    </w:p>
    <w:p>
      <w:r>
        <w:t>Equation : " X = 76 - 23"</w:t>
      </w:r>
    </w:p>
    <w:p>
      <w:r>
        <w:t xml:space="preserve">Answer : "53" </w:t>
        <w:br/>
        <w:t>}</w:t>
      </w:r>
    </w:p>
    <w:p>
      <w:r>
        <w:t>{</w:t>
        <w:br/>
        <w:t>Index 362:</w:t>
      </w:r>
    </w:p>
    <w:p>
      <w:r>
        <w:t>Question : "Paul had 170 blackcurrant. Mary took 58 from him. Now How many blackcurrant Paul have minus?"</w:t>
      </w:r>
    </w:p>
    <w:p>
      <w:r>
        <w:t>Equation : " X = 170 - 58"</w:t>
      </w:r>
    </w:p>
    <w:p>
      <w:r>
        <w:t xml:space="preserve">Answer : "112" </w:t>
        <w:br/>
        <w:t>}</w:t>
      </w:r>
    </w:p>
    <w:p>
      <w:r>
        <w:t>{</w:t>
        <w:br/>
        <w:t>Index 363:</w:t>
      </w:r>
    </w:p>
    <w:p>
      <w:r>
        <w:t>Question : "Diana had 123 blueberry. Linda took 36 from him. Now How many blueberry Diana have deducted?"</w:t>
      </w:r>
    </w:p>
    <w:p>
      <w:r>
        <w:t>Equation : " X = 123 - 36"</w:t>
      </w:r>
    </w:p>
    <w:p>
      <w:r>
        <w:t xml:space="preserve">Answer : "87" </w:t>
        <w:br/>
        <w:t>}</w:t>
      </w:r>
    </w:p>
    <w:p>
      <w:r>
        <w:t>{</w:t>
        <w:br/>
        <w:t>Index 364:</w:t>
      </w:r>
    </w:p>
    <w:p>
      <w:r>
        <w:t>Question : "Iva had 154 Car. Sarah took 111 from him. Now How many Car Iva have left over?"</w:t>
      </w:r>
    </w:p>
    <w:p>
      <w:r>
        <w:t>Equation : " X = 154 - 111"</w:t>
      </w:r>
    </w:p>
    <w:p>
      <w:r>
        <w:t xml:space="preserve">Answer : "43" </w:t>
        <w:br/>
        <w:t>}</w:t>
      </w:r>
    </w:p>
    <w:p>
      <w:r>
        <w:t>{</w:t>
        <w:br/>
        <w:t>Index 365:</w:t>
      </w:r>
    </w:p>
    <w:p>
      <w:r>
        <w:t>Question : "Ashley had 104 lemon. John took 69 from him. Now How many lemon Ashley have left over?"</w:t>
      </w:r>
    </w:p>
    <w:p>
      <w:r>
        <w:t>Equation : " X = 104 - 69"</w:t>
      </w:r>
    </w:p>
    <w:p>
      <w:r>
        <w:t xml:space="preserve">Answer : "35" </w:t>
        <w:br/>
        <w:t>}</w:t>
      </w:r>
    </w:p>
    <w:p>
      <w:r>
        <w:t>{</w:t>
        <w:br/>
        <w:t>Index 366:</w:t>
      </w:r>
    </w:p>
    <w:p>
      <w:r>
        <w:t>Question : "Russell had 74 apple. Charles took 24 from him. Now How many apple Russell have difference?"</w:t>
      </w:r>
    </w:p>
    <w:p>
      <w:r>
        <w:t>Equation : " X = 74 - 24"</w:t>
      </w:r>
    </w:p>
    <w:p>
      <w:r>
        <w:t xml:space="preserve">Answer : "50" </w:t>
        <w:br/>
        <w:t>}</w:t>
      </w:r>
    </w:p>
    <w:p>
      <w:r>
        <w:t>{</w:t>
        <w:br/>
        <w:t>Index 367:</w:t>
      </w:r>
    </w:p>
    <w:p>
      <w:r>
        <w:t>Question : "Robert had 191 Doll. Polly took 191 from him. Now How many Doll Robert have subtracted?"</w:t>
      </w:r>
    </w:p>
    <w:p>
      <w:r>
        <w:t>Equation : " X = 191 - 191"</w:t>
      </w:r>
    </w:p>
    <w:p>
      <w:r>
        <w:t xml:space="preserve">Answer : "0" </w:t>
        <w:br/>
        <w:t>}</w:t>
      </w:r>
    </w:p>
    <w:p>
      <w:r>
        <w:t>{</w:t>
        <w:br/>
        <w:t>Index 368:</w:t>
      </w:r>
    </w:p>
    <w:p>
      <w:r>
        <w:t>Question : "Eddie had 178 cherry. Bettie took 73 from him. Now How many cherry Eddie have reduced?"</w:t>
      </w:r>
    </w:p>
    <w:p>
      <w:r>
        <w:t>Equation : " X = 178 - 73"</w:t>
      </w:r>
    </w:p>
    <w:p>
      <w:r>
        <w:t xml:space="preserve">Answer : "105" </w:t>
        <w:br/>
        <w:t>}</w:t>
      </w:r>
    </w:p>
    <w:p>
      <w:r>
        <w:t>{</w:t>
        <w:br/>
        <w:t>Index 369:</w:t>
      </w:r>
    </w:p>
    <w:p>
      <w:r>
        <w:t>Question : "Barbara had 153 apple. Bert took 120 from him. Now How many apple Barbara have remains?"</w:t>
      </w:r>
    </w:p>
    <w:p>
      <w:r>
        <w:t>Equation : " X = 153 - 120"</w:t>
      </w:r>
    </w:p>
    <w:p>
      <w:r>
        <w:t xml:space="preserve">Answer : "33" </w:t>
        <w:br/>
        <w:t>}</w:t>
      </w:r>
    </w:p>
    <w:p>
      <w:r>
        <w:t>{</w:t>
        <w:br/>
        <w:t>Index 370:</w:t>
      </w:r>
    </w:p>
    <w:p>
      <w:r>
        <w:t>Question : "Michael had 130 Pen. Manuel took 69 from him. Now How many Pen Michael have difference?"</w:t>
      </w:r>
    </w:p>
    <w:p>
      <w:r>
        <w:t>Equation : " X = 130 - 69"</w:t>
      </w:r>
    </w:p>
    <w:p>
      <w:r>
        <w:t xml:space="preserve">Answer : "61" </w:t>
        <w:br/>
        <w:t>}</w:t>
      </w:r>
    </w:p>
    <w:p>
      <w:r>
        <w:t>{</w:t>
        <w:br/>
        <w:t>Index 371:</w:t>
      </w:r>
    </w:p>
    <w:p>
      <w:r>
        <w:t>Question : "Roger had 182 quince. Joseph took 114 from him. Now How many quince Roger have left?"</w:t>
      </w:r>
    </w:p>
    <w:p>
      <w:r>
        <w:t>Equation : " X = 182 - 114"</w:t>
      </w:r>
    </w:p>
    <w:p>
      <w:r>
        <w:t xml:space="preserve">Answer : "68" </w:t>
        <w:br/>
        <w:t>}</w:t>
      </w:r>
    </w:p>
    <w:p>
      <w:r>
        <w:t>{</w:t>
        <w:br/>
        <w:t>Index 372:</w:t>
      </w:r>
    </w:p>
    <w:p>
      <w:r>
        <w:t>Question : "Paul had 110 blueberry. Cristal took 90 from him. Now How many blueberry Paul have left over?"</w:t>
      </w:r>
    </w:p>
    <w:p>
      <w:r>
        <w:t>Equation : " X = 110 - 90"</w:t>
      </w:r>
    </w:p>
    <w:p>
      <w:r>
        <w:t xml:space="preserve">Answer : "20" </w:t>
        <w:br/>
        <w:t>}</w:t>
      </w:r>
    </w:p>
    <w:p>
      <w:r>
        <w:t>{</w:t>
        <w:br/>
        <w:t>Index 373:</w:t>
      </w:r>
    </w:p>
    <w:p>
      <w:r>
        <w:t>Question : "Julio had 60 toy. Sam took 36 from him. Now How many toy Julio have less than?"</w:t>
      </w:r>
    </w:p>
    <w:p>
      <w:r>
        <w:t>Equation : " X = 60 - 36"</w:t>
      </w:r>
    </w:p>
    <w:p>
      <w:r>
        <w:t xml:space="preserve">Answer : "24" </w:t>
        <w:br/>
        <w:t>}</w:t>
      </w:r>
    </w:p>
    <w:p>
      <w:r>
        <w:t>{</w:t>
        <w:br/>
        <w:t>Index 374:</w:t>
      </w:r>
    </w:p>
    <w:p>
      <w:r>
        <w:t>Question : "Frank had 63 apple. Leslie took 4 from him. Now How many apple Frank have minus?"</w:t>
      </w:r>
    </w:p>
    <w:p>
      <w:r>
        <w:t>Equation : " X = 63 - 4"</w:t>
      </w:r>
    </w:p>
    <w:p>
      <w:r>
        <w:t xml:space="preserve">Answer : "59" </w:t>
        <w:br/>
        <w:t>}</w:t>
      </w:r>
    </w:p>
    <w:p>
      <w:r>
        <w:t>{</w:t>
        <w:br/>
        <w:t>Index 375:</w:t>
      </w:r>
    </w:p>
    <w:p>
      <w:r>
        <w:t>Question : "Michelle had 166 blueberry. William took 79 from him. Now How many blueberry Michelle have detracted?"</w:t>
      </w:r>
    </w:p>
    <w:p>
      <w:r>
        <w:t>Equation : " X = 166 - 79"</w:t>
      </w:r>
    </w:p>
    <w:p>
      <w:r>
        <w:t xml:space="preserve">Answer : "87" </w:t>
        <w:br/>
        <w:t>}</w:t>
      </w:r>
    </w:p>
    <w:p>
      <w:r>
        <w:t>{</w:t>
        <w:br/>
        <w:t>Index 376:</w:t>
      </w:r>
    </w:p>
    <w:p>
      <w:r>
        <w:t>Question : "Amanda had 105 Box. Mary took 54 from him. Now How many Box Amanda have subtracted?"</w:t>
      </w:r>
    </w:p>
    <w:p>
      <w:r>
        <w:t>Equation : " X = 105 - 54"</w:t>
      </w:r>
    </w:p>
    <w:p>
      <w:r>
        <w:t xml:space="preserve">Answer : "51" </w:t>
        <w:br/>
        <w:t>}</w:t>
      </w:r>
    </w:p>
    <w:p>
      <w:r>
        <w:t>{</w:t>
        <w:br/>
        <w:t>Index 377:</w:t>
      </w:r>
    </w:p>
    <w:p>
      <w:r>
        <w:t>Question : "John had 105 banana. Patricia took 73 from him. Now How many banana John have subtracted?"</w:t>
      </w:r>
    </w:p>
    <w:p>
      <w:r>
        <w:t>Equation : " X = 105 - 73"</w:t>
      </w:r>
    </w:p>
    <w:p>
      <w:r>
        <w:t xml:space="preserve">Answer : "32" </w:t>
        <w:br/>
        <w:t>}</w:t>
      </w:r>
    </w:p>
    <w:p>
      <w:r>
        <w:t>{</w:t>
        <w:br/>
        <w:t>Index 378:</w:t>
      </w:r>
    </w:p>
    <w:p>
      <w:r>
        <w:t>Question : "Michael had 90 quince. Janice took 60 from him. Now How many quince Michael have removed?"</w:t>
      </w:r>
    </w:p>
    <w:p>
      <w:r>
        <w:t>Equation : " X = 90 - 60"</w:t>
      </w:r>
    </w:p>
    <w:p>
      <w:r>
        <w:t xml:space="preserve">Answer : "30" </w:t>
        <w:br/>
        <w:t>}</w:t>
      </w:r>
    </w:p>
    <w:p>
      <w:r>
        <w:t>{</w:t>
        <w:br/>
        <w:t>Index 379:</w:t>
      </w:r>
    </w:p>
    <w:p>
      <w:r>
        <w:t>Question : "Jerry had 114 Pen. Branden took 74 from him. Now How many Pen Jerry have remains?"</w:t>
      </w:r>
    </w:p>
    <w:p>
      <w:r>
        <w:t>Equation : " X = 114 - 74"</w:t>
      </w:r>
    </w:p>
    <w:p>
      <w:r>
        <w:t xml:space="preserve">Answer : "40" </w:t>
        <w:br/>
        <w:t>}</w:t>
      </w:r>
    </w:p>
    <w:p>
      <w:r>
        <w:t>{</w:t>
        <w:br/>
        <w:t>Index 380:</w:t>
      </w:r>
    </w:p>
    <w:p>
      <w:r>
        <w:t>Question : "Jerome had 101 Biscuit. Lois took 44 from him. Now How many Biscuit Jerome have detracted?"</w:t>
      </w:r>
    </w:p>
    <w:p>
      <w:r>
        <w:t>Equation : " X = 101 - 44"</w:t>
      </w:r>
    </w:p>
    <w:p>
      <w:r>
        <w:t xml:space="preserve">Answer : "57" </w:t>
        <w:br/>
        <w:t>}</w:t>
      </w:r>
    </w:p>
    <w:p>
      <w:r>
        <w:t>{</w:t>
        <w:br/>
        <w:t>Index 381:</w:t>
      </w:r>
    </w:p>
    <w:p>
      <w:r>
        <w:t>Question : "Monica had 173 Biscuit. Steven took 136 from him. Now How many Biscuit Monica have minus?"</w:t>
      </w:r>
    </w:p>
    <w:p>
      <w:r>
        <w:t>Equation : " X = 173 - 136"</w:t>
      </w:r>
    </w:p>
    <w:p>
      <w:r>
        <w:t xml:space="preserve">Answer : "37" </w:t>
        <w:br/>
        <w:t>}</w:t>
      </w:r>
    </w:p>
    <w:p>
      <w:r>
        <w:t>{</w:t>
        <w:br/>
        <w:t>Index 382:</w:t>
      </w:r>
    </w:p>
    <w:p>
      <w:r>
        <w:t>Question : "Martha had 88 Flower. Flora took 66 from him. Now How many Flower Martha have left?"</w:t>
      </w:r>
    </w:p>
    <w:p>
      <w:r>
        <w:t>Equation : " X = 88 - 66"</w:t>
      </w:r>
    </w:p>
    <w:p>
      <w:r>
        <w:t xml:space="preserve">Answer : "22" </w:t>
        <w:br/>
        <w:t>}</w:t>
      </w:r>
    </w:p>
    <w:p>
      <w:r>
        <w:t>{</w:t>
        <w:br/>
        <w:t>Index 383:</w:t>
      </w:r>
    </w:p>
    <w:p>
      <w:r>
        <w:t>Question : "Michael had 182 blackberry. Betty took 181 from him. Now How many blackberry Michael have detracted?"</w:t>
      </w:r>
    </w:p>
    <w:p>
      <w:r>
        <w:t>Equation : " X = 182 - 181"</w:t>
      </w:r>
    </w:p>
    <w:p>
      <w:r>
        <w:t xml:space="preserve">Answer : "1" </w:t>
        <w:br/>
        <w:t>}</w:t>
      </w:r>
    </w:p>
    <w:p>
      <w:r>
        <w:t>{</w:t>
        <w:br/>
        <w:t>Index 384:</w:t>
      </w:r>
    </w:p>
    <w:p>
      <w:r>
        <w:t>Question : "Viola had 140 toy. Barbara took 94 from him. Now How many toy Viola have difference?"</w:t>
      </w:r>
    </w:p>
    <w:p>
      <w:r>
        <w:t>Equation : " X = 140 - 94"</w:t>
      </w:r>
    </w:p>
    <w:p>
      <w:r>
        <w:t xml:space="preserve">Answer : "46" </w:t>
        <w:br/>
        <w:t>}</w:t>
      </w:r>
    </w:p>
    <w:p>
      <w:r>
        <w:t>{</w:t>
        <w:br/>
        <w:t>Index 385:</w:t>
      </w:r>
    </w:p>
    <w:p>
      <w:r>
        <w:t>Question : "Bryan had 141 coconut. Sandra took 20 from him. Now How many coconut Bryan have left?"</w:t>
      </w:r>
    </w:p>
    <w:p>
      <w:r>
        <w:t>Equation : " X = 141 - 20"</w:t>
      </w:r>
    </w:p>
    <w:p>
      <w:r>
        <w:t xml:space="preserve">Answer : "121" </w:t>
        <w:br/>
        <w:t>}</w:t>
      </w:r>
    </w:p>
    <w:p>
      <w:r>
        <w:t>{</w:t>
        <w:br/>
        <w:t>Index 386:</w:t>
      </w:r>
    </w:p>
    <w:p>
      <w:r>
        <w:t>Question : "Lynette had 179 Banana. Minnie took 49 from him. Now How many Banana Lynette have remains?"</w:t>
      </w:r>
    </w:p>
    <w:p>
      <w:r>
        <w:t>Equation : " X = 179 - 49"</w:t>
      </w:r>
    </w:p>
    <w:p>
      <w:r>
        <w:t xml:space="preserve">Answer : "130" </w:t>
        <w:br/>
        <w:t>}</w:t>
      </w:r>
    </w:p>
    <w:p>
      <w:r>
        <w:t>{</w:t>
        <w:br/>
        <w:t>Index 387:</w:t>
      </w:r>
    </w:p>
    <w:p>
      <w:r>
        <w:t>Question : "Melvin had 92 Bread. Tama took 28 from him. Now How many Bread Melvin have subtracted?"</w:t>
      </w:r>
    </w:p>
    <w:p>
      <w:r>
        <w:t>Equation : " X = 92 - 28"</w:t>
      </w:r>
    </w:p>
    <w:p>
      <w:r>
        <w:t xml:space="preserve">Answer : "64" </w:t>
        <w:br/>
        <w:t>}</w:t>
      </w:r>
    </w:p>
    <w:p>
      <w:r>
        <w:t>{</w:t>
        <w:br/>
        <w:t>Index 388:</w:t>
      </w:r>
    </w:p>
    <w:p>
      <w:r>
        <w:t>Question : "Janette had 57 toy. Patricia took 22 from him. Now How many toy Janette have detracted?"</w:t>
      </w:r>
    </w:p>
    <w:p>
      <w:r>
        <w:t>Equation : " X = 57 - 22"</w:t>
      </w:r>
    </w:p>
    <w:p>
      <w:r>
        <w:t xml:space="preserve">Answer : "35" </w:t>
        <w:br/>
        <w:t>}</w:t>
      </w:r>
    </w:p>
    <w:p>
      <w:r>
        <w:t>{</w:t>
        <w:br/>
        <w:t>Index 389:</w:t>
      </w:r>
    </w:p>
    <w:p>
      <w:r>
        <w:t>Question : "Jonathan had 148 Banana. Johnny took 109 from him. Now How many Banana Jonathan have less than?"</w:t>
      </w:r>
    </w:p>
    <w:p>
      <w:r>
        <w:t>Equation : " X = 148 - 109"</w:t>
      </w:r>
    </w:p>
    <w:p>
      <w:r>
        <w:t xml:space="preserve">Answer : "39" </w:t>
        <w:br/>
        <w:t>}</w:t>
      </w:r>
    </w:p>
    <w:p>
      <w:r>
        <w:t>{</w:t>
        <w:br/>
        <w:t>Index 390:</w:t>
      </w:r>
    </w:p>
    <w:p>
      <w:r>
        <w:t>Question : "William had 161 lychee. Ruby took 104 from him. Now How many lychee William have reduced?"</w:t>
      </w:r>
    </w:p>
    <w:p>
      <w:r>
        <w:t>Equation : " X = 161 - 104"</w:t>
      </w:r>
    </w:p>
    <w:p>
      <w:r>
        <w:t xml:space="preserve">Answer : "57" </w:t>
        <w:br/>
        <w:t>}</w:t>
      </w:r>
    </w:p>
    <w:p>
      <w:r>
        <w:t>{</w:t>
        <w:br/>
        <w:t>Index 391:</w:t>
      </w:r>
    </w:p>
    <w:p>
      <w:r>
        <w:t>Question : "Mark had 122 Car. Glynda took 27 from him. Now How many Car Mark have less than?"</w:t>
      </w:r>
    </w:p>
    <w:p>
      <w:r>
        <w:t>Equation : " X = 122 - 27"</w:t>
      </w:r>
    </w:p>
    <w:p>
      <w:r>
        <w:t xml:space="preserve">Answer : "95" </w:t>
        <w:br/>
        <w:t>}</w:t>
      </w:r>
    </w:p>
    <w:p>
      <w:r>
        <w:t>{</w:t>
        <w:br/>
        <w:t>Index 392:</w:t>
      </w:r>
    </w:p>
    <w:p>
      <w:r>
        <w:t>Question : "Grace had 66 strawberry. June took 49 from him. Now How many strawberry Grace have minus?"</w:t>
      </w:r>
    </w:p>
    <w:p>
      <w:r>
        <w:t>Equation : " X = 66 - 49"</w:t>
      </w:r>
    </w:p>
    <w:p>
      <w:r>
        <w:t xml:space="preserve">Answer : "17" </w:t>
        <w:br/>
        <w:t>}</w:t>
      </w:r>
    </w:p>
    <w:p>
      <w:r>
        <w:t>{</w:t>
        <w:br/>
        <w:t>Index 393:</w:t>
      </w:r>
    </w:p>
    <w:p>
      <w:r>
        <w:t>Question : "Robert had 142 blackberry. Arthur took 19 from him. Now How many blackberry Robert have detracted?"</w:t>
      </w:r>
    </w:p>
    <w:p>
      <w:r>
        <w:t>Equation : " X = 142 - 19"</w:t>
      </w:r>
    </w:p>
    <w:p>
      <w:r>
        <w:t xml:space="preserve">Answer : "123" </w:t>
        <w:br/>
        <w:t>}</w:t>
      </w:r>
    </w:p>
    <w:p>
      <w:r>
        <w:t>{</w:t>
        <w:br/>
        <w:t>Index 394:</w:t>
      </w:r>
    </w:p>
    <w:p>
      <w:r>
        <w:t>Question : "Thomas had 191 blueberry. Jerry took 181 from him. Now How many blueberry Thomas have left over?"</w:t>
      </w:r>
    </w:p>
    <w:p>
      <w:r>
        <w:t>Equation : " X = 191 - 181"</w:t>
      </w:r>
    </w:p>
    <w:p>
      <w:r>
        <w:t xml:space="preserve">Answer : "10" </w:t>
        <w:br/>
        <w:t>}</w:t>
      </w:r>
    </w:p>
    <w:p>
      <w:r>
        <w:t>{</w:t>
        <w:br/>
        <w:t>Index 395:</w:t>
      </w:r>
    </w:p>
    <w:p>
      <w:r>
        <w:t>Question : "James had 111 Doll. Edward took 77 from him. Now How many Doll James have decreased by?"</w:t>
      </w:r>
    </w:p>
    <w:p>
      <w:r>
        <w:t>Equation : " X = 111 - 77"</w:t>
      </w:r>
    </w:p>
    <w:p>
      <w:r>
        <w:t xml:space="preserve">Answer : "34" </w:t>
        <w:br/>
        <w:t>}</w:t>
      </w:r>
    </w:p>
    <w:p>
      <w:r>
        <w:t>{</w:t>
        <w:br/>
        <w:t>Index 396:</w:t>
      </w:r>
    </w:p>
    <w:p>
      <w:r>
        <w:t>Question : "Martha had 131 mango. John took 88 from him. Now How many mango Martha have reduced?"</w:t>
      </w:r>
    </w:p>
    <w:p>
      <w:r>
        <w:t>Equation : " X = 131 - 88"</w:t>
      </w:r>
    </w:p>
    <w:p>
      <w:r>
        <w:t xml:space="preserve">Answer : "43" </w:t>
        <w:br/>
        <w:t>}</w:t>
      </w:r>
    </w:p>
    <w:p>
      <w:r>
        <w:t>{</w:t>
        <w:br/>
        <w:t>Index 397:</w:t>
      </w:r>
    </w:p>
    <w:p>
      <w:r>
        <w:t>Question : "Robert had 139 strawberry. Evan took 118 from him. Now How many strawberry Robert have take away?"</w:t>
      </w:r>
    </w:p>
    <w:p>
      <w:r>
        <w:t>Equation : " X = 139 - 118"</w:t>
      </w:r>
    </w:p>
    <w:p>
      <w:r>
        <w:t xml:space="preserve">Answer : "21" </w:t>
        <w:br/>
        <w:t>}</w:t>
      </w:r>
    </w:p>
    <w:p>
      <w:r>
        <w:t>{</w:t>
        <w:br/>
        <w:t>Index 398:</w:t>
      </w:r>
    </w:p>
    <w:p>
      <w:r>
        <w:t>Question : "John had 171 Biscuit. Steven took 59 from him. Now How many Biscuit John have less than?"</w:t>
      </w:r>
    </w:p>
    <w:p>
      <w:r>
        <w:t>Equation : " X = 171 - 59"</w:t>
      </w:r>
    </w:p>
    <w:p>
      <w:r>
        <w:t xml:space="preserve">Answer : "112" </w:t>
        <w:br/>
        <w:t>}</w:t>
      </w:r>
    </w:p>
    <w:p>
      <w:r>
        <w:t>{</w:t>
        <w:br/>
        <w:t>Index 399:</w:t>
      </w:r>
    </w:p>
    <w:p>
      <w:r>
        <w:t>Question : "Maggie had 185 Car. Kelly took 141 from him. Now How many Car Maggie have difference?"</w:t>
      </w:r>
    </w:p>
    <w:p>
      <w:r>
        <w:t>Equation : " X = 185 - 141"</w:t>
      </w:r>
    </w:p>
    <w:p>
      <w:r>
        <w:t xml:space="preserve">Answer : "44" </w:t>
        <w:br/>
        <w:t>}</w:t>
      </w:r>
    </w:p>
    <w:p>
      <w:r>
        <w:t>{</w:t>
        <w:br/>
        <w:t>Index 400:</w:t>
      </w:r>
    </w:p>
    <w:p>
      <w:r>
        <w:t>Question : "Benjamin had 182 plum. Pete took 23 from him. Now How many plum Benjamin have subtracted?"</w:t>
      </w:r>
    </w:p>
    <w:p>
      <w:r>
        <w:t>Equation : " X = 182 - 23"</w:t>
      </w:r>
    </w:p>
    <w:p>
      <w:r>
        <w:t xml:space="preserve">Answer : "159" </w:t>
        <w:br/>
        <w:t>}</w:t>
      </w:r>
    </w:p>
    <w:p>
      <w:r>
        <w:t>{</w:t>
        <w:br/>
        <w:t>Index 401:</w:t>
      </w:r>
    </w:p>
    <w:p>
      <w:r>
        <w:t>Question : "Thomas had 145 lime. Virginia took 34 from him. Now How many lime Thomas have difference?"</w:t>
      </w:r>
    </w:p>
    <w:p>
      <w:r>
        <w:t>Equation : " X = 145 - 34"</w:t>
      </w:r>
    </w:p>
    <w:p>
      <w:r>
        <w:t xml:space="preserve">Answer : "111" </w:t>
        <w:br/>
        <w:t>}</w:t>
      </w:r>
    </w:p>
    <w:p>
      <w:r>
        <w:t>{</w:t>
        <w:br/>
        <w:t>Index 402:</w:t>
      </w:r>
    </w:p>
    <w:p>
      <w:r>
        <w:t>Question : "Natalie had 75 lemon. Teresa took 18 from him. Now How many lemon Natalie have subtracted?"</w:t>
      </w:r>
    </w:p>
    <w:p>
      <w:r>
        <w:t>Equation : " X = 75 - 18"</w:t>
      </w:r>
    </w:p>
    <w:p>
      <w:r>
        <w:t xml:space="preserve">Answer : "57" </w:t>
        <w:br/>
        <w:t>}</w:t>
      </w:r>
    </w:p>
    <w:p>
      <w:r>
        <w:t>{</w:t>
        <w:br/>
        <w:t>Index 403:</w:t>
      </w:r>
    </w:p>
    <w:p>
      <w:r>
        <w:t>Question : "Carlos had 174 blueberry. Sadie took 171 from him. Now How many blueberry Carlos have left?"</w:t>
      </w:r>
    </w:p>
    <w:p>
      <w:r>
        <w:t>Equation : " X = 174 - 171"</w:t>
      </w:r>
    </w:p>
    <w:p>
      <w:r>
        <w:t xml:space="preserve">Answer : "3" </w:t>
        <w:br/>
        <w:t>}</w:t>
      </w:r>
    </w:p>
    <w:p>
      <w:r>
        <w:t>{</w:t>
        <w:br/>
        <w:t>Index 404:</w:t>
      </w:r>
    </w:p>
    <w:p>
      <w:r>
        <w:t>Question : "Celina had 128 avocado. Victor took 44 from him. Now How many avocado Celina have take away?"</w:t>
      </w:r>
    </w:p>
    <w:p>
      <w:r>
        <w:t>Equation : " X = 128 - 44"</w:t>
      </w:r>
    </w:p>
    <w:p>
      <w:r>
        <w:t xml:space="preserve">Answer : "84" </w:t>
        <w:br/>
        <w:t>}</w:t>
      </w:r>
    </w:p>
    <w:p>
      <w:r>
        <w:t>{</w:t>
        <w:br/>
        <w:t>Index 405:</w:t>
      </w:r>
    </w:p>
    <w:p>
      <w:r>
        <w:t>Question : "Kim had 179 strawberry. Anne took 158 from him. Now How many strawberry Kim have take away?"</w:t>
      </w:r>
    </w:p>
    <w:p>
      <w:r>
        <w:t>Equation : " X = 179 - 158"</w:t>
      </w:r>
    </w:p>
    <w:p>
      <w:r>
        <w:t xml:space="preserve">Answer : "21" </w:t>
        <w:br/>
        <w:t>}</w:t>
      </w:r>
    </w:p>
    <w:p>
      <w:r>
        <w:t>{</w:t>
        <w:br/>
        <w:t>Index 406:</w:t>
      </w:r>
    </w:p>
    <w:p>
      <w:r>
        <w:t>Question : "Marie had 158 apricot. Helen took 69 from him. Now How many apricot Marie have decreased by?"</w:t>
      </w:r>
    </w:p>
    <w:p>
      <w:r>
        <w:t>Equation : " X = 158 - 69"</w:t>
      </w:r>
    </w:p>
    <w:p>
      <w:r>
        <w:t xml:space="preserve">Answer : "89" </w:t>
        <w:br/>
        <w:t>}</w:t>
      </w:r>
    </w:p>
    <w:p>
      <w:r>
        <w:t>{</w:t>
        <w:br/>
        <w:t>Index 407:</w:t>
      </w:r>
    </w:p>
    <w:p>
      <w:r>
        <w:t>Question : "Robert had 185 Banana. Devona took 23 from him. Now How many Banana Robert have removed?"</w:t>
      </w:r>
    </w:p>
    <w:p>
      <w:r>
        <w:t>Equation : " X = 185 - 23"</w:t>
      </w:r>
    </w:p>
    <w:p>
      <w:r>
        <w:t xml:space="preserve">Answer : "162" </w:t>
        <w:br/>
        <w:t>}</w:t>
      </w:r>
    </w:p>
    <w:p>
      <w:r>
        <w:t>{</w:t>
        <w:br/>
        <w:t>Index 408:</w:t>
      </w:r>
    </w:p>
    <w:p>
      <w:r>
        <w:t>Question : "Guy had 157 coconut. Eunice took 18 from him. Now How many coconut Guy have minus?"</w:t>
      </w:r>
    </w:p>
    <w:p>
      <w:r>
        <w:t>Equation : " X = 157 - 18"</w:t>
      </w:r>
    </w:p>
    <w:p>
      <w:r>
        <w:t xml:space="preserve">Answer : "139" </w:t>
        <w:br/>
        <w:t>}</w:t>
      </w:r>
    </w:p>
    <w:p>
      <w:r>
        <w:t>{</w:t>
        <w:br/>
        <w:t>Index 409:</w:t>
      </w:r>
    </w:p>
    <w:p>
      <w:r>
        <w:t>Question : "Paul had 178 quince. Leroy took 93 from him. Now How many quince Paul have take away?"</w:t>
      </w:r>
    </w:p>
    <w:p>
      <w:r>
        <w:t>Equation : " X = 178 - 93"</w:t>
      </w:r>
    </w:p>
    <w:p>
      <w:r>
        <w:t xml:space="preserve">Answer : "85" </w:t>
        <w:br/>
        <w:t>}</w:t>
      </w:r>
    </w:p>
    <w:p>
      <w:r>
        <w:t>{</w:t>
        <w:br/>
        <w:t>Index 410:</w:t>
      </w:r>
    </w:p>
    <w:p>
      <w:r>
        <w:t>Question : "Judy had 154 Pen. Noel took 121 from him. Now How many Pen Judy have detracted?"</w:t>
      </w:r>
    </w:p>
    <w:p>
      <w:r>
        <w:t>Equation : " X = 154 - 121"</w:t>
      </w:r>
    </w:p>
    <w:p>
      <w:r>
        <w:t xml:space="preserve">Answer : "33" </w:t>
        <w:br/>
        <w:t>}</w:t>
      </w:r>
    </w:p>
    <w:p>
      <w:r>
        <w:t>{</w:t>
        <w:br/>
        <w:t>Index 411:</w:t>
      </w:r>
    </w:p>
    <w:p>
      <w:r>
        <w:t>Question : "William had 120 orange. Phyliss took 108 from him. Now How many orange William have subtracted?"</w:t>
      </w:r>
    </w:p>
    <w:p>
      <w:r>
        <w:t>Equation : " X = 120 - 108"</w:t>
      </w:r>
    </w:p>
    <w:p>
      <w:r>
        <w:t xml:space="preserve">Answer : "12" </w:t>
        <w:br/>
        <w:t>}</w:t>
      </w:r>
    </w:p>
    <w:p>
      <w:r>
        <w:t>{</w:t>
        <w:br/>
        <w:t>Index 412:</w:t>
      </w:r>
    </w:p>
    <w:p>
      <w:r>
        <w:t>Question : "Drew had 95 peach. Leroy took 21 from him. Now How many peach Drew have take away?"</w:t>
      </w:r>
    </w:p>
    <w:p>
      <w:r>
        <w:t>Equation : " X = 95 - 21"</w:t>
      </w:r>
    </w:p>
    <w:p>
      <w:r>
        <w:t xml:space="preserve">Answer : "74" </w:t>
        <w:br/>
        <w:t>}</w:t>
      </w:r>
    </w:p>
    <w:p>
      <w:r>
        <w:t>{</w:t>
        <w:br/>
        <w:t>Index 413:</w:t>
      </w:r>
    </w:p>
    <w:p>
      <w:r>
        <w:t>Question : "Christopher had 133 coconut. Katherine took 129 from him. Now How many coconut Christopher have deducted?"</w:t>
      </w:r>
    </w:p>
    <w:p>
      <w:r>
        <w:t>Equation : " X = 133 - 129"</w:t>
      </w:r>
    </w:p>
    <w:p>
      <w:r>
        <w:t xml:space="preserve">Answer : "4" </w:t>
        <w:br/>
        <w:t>}</w:t>
      </w:r>
    </w:p>
    <w:p>
      <w:r>
        <w:t>{</w:t>
        <w:br/>
        <w:t>Index 414:</w:t>
      </w:r>
    </w:p>
    <w:p>
      <w:r>
        <w:t>Question : "Dana had 185 quince. Henrietta took 178 from him. Now How many quince Dana have subtracted?"</w:t>
      </w:r>
    </w:p>
    <w:p>
      <w:r>
        <w:t>Equation : " X = 185 - 178"</w:t>
      </w:r>
    </w:p>
    <w:p>
      <w:r>
        <w:t xml:space="preserve">Answer : "7" </w:t>
        <w:br/>
        <w:t>}</w:t>
      </w:r>
    </w:p>
    <w:p>
      <w:r>
        <w:t>{</w:t>
        <w:br/>
        <w:t>Index 415:</w:t>
      </w:r>
    </w:p>
    <w:p>
      <w:r>
        <w:t>Question : "Elizabeth had 197 Book. Nathan took 147 from him. Now How many Book Elizabeth have take away?"</w:t>
      </w:r>
    </w:p>
    <w:p>
      <w:r>
        <w:t>Equation : " X = 197 - 147"</w:t>
      </w:r>
    </w:p>
    <w:p>
      <w:r>
        <w:t xml:space="preserve">Answer : "50" </w:t>
        <w:br/>
        <w:t>}</w:t>
      </w:r>
    </w:p>
    <w:p>
      <w:r>
        <w:t>{</w:t>
        <w:br/>
        <w:t>Index 416:</w:t>
      </w:r>
    </w:p>
    <w:p>
      <w:r>
        <w:t>Question : "Sean had 40 raspberry. Delores took 9 from him. Now How many raspberry Sean have remains?"</w:t>
      </w:r>
    </w:p>
    <w:p>
      <w:r>
        <w:t>Equation : " X = 40 - 9"</w:t>
      </w:r>
    </w:p>
    <w:p>
      <w:r>
        <w:t xml:space="preserve">Answer : "31" </w:t>
        <w:br/>
        <w:t>}</w:t>
      </w:r>
    </w:p>
    <w:p>
      <w:r>
        <w:t>{</w:t>
        <w:br/>
        <w:t>Index 417:</w:t>
      </w:r>
    </w:p>
    <w:p>
      <w:r>
        <w:t>Question : "Nathan had 113 quince. Lee took 64 from him. Now How many quince Nathan have left?"</w:t>
      </w:r>
    </w:p>
    <w:p>
      <w:r>
        <w:t>Equation : " X = 113 - 64"</w:t>
      </w:r>
    </w:p>
    <w:p>
      <w:r>
        <w:t xml:space="preserve">Answer : "49" </w:t>
        <w:br/>
        <w:t>}</w:t>
      </w:r>
    </w:p>
    <w:p>
      <w:r>
        <w:t>{</w:t>
        <w:br/>
        <w:t>Index 418:</w:t>
      </w:r>
    </w:p>
    <w:p>
      <w:r>
        <w:t>Question : "Aaron had 159 lychee. Robert took 54 from him. Now How many lychee Aaron have reduced?"</w:t>
      </w:r>
    </w:p>
    <w:p>
      <w:r>
        <w:t>Equation : " X = 159 - 54"</w:t>
      </w:r>
    </w:p>
    <w:p>
      <w:r>
        <w:t xml:space="preserve">Answer : "105" </w:t>
        <w:br/>
        <w:t>}</w:t>
      </w:r>
    </w:p>
    <w:p>
      <w:r>
        <w:t>{</w:t>
        <w:br/>
        <w:t>Index 419:</w:t>
      </w:r>
    </w:p>
    <w:p>
      <w:r>
        <w:t>Question : "Johnathan had 111 Press. Timothy took 54 from him. Now How many Press Johnathan have reduced?"</w:t>
      </w:r>
    </w:p>
    <w:p>
      <w:r>
        <w:t>Equation : " X = 111 - 54"</w:t>
      </w:r>
    </w:p>
    <w:p>
      <w:r>
        <w:t xml:space="preserve">Answer : "57" </w:t>
        <w:br/>
        <w:t>}</w:t>
      </w:r>
    </w:p>
    <w:p>
      <w:r>
        <w:t>{</w:t>
        <w:br/>
        <w:t>Index 420:</w:t>
      </w:r>
    </w:p>
    <w:p>
      <w:r>
        <w:t>Question : "Monroe had 102 pineapple. Charles took 36 from him. Now How many pineapple Monroe have deducted?"</w:t>
      </w:r>
    </w:p>
    <w:p>
      <w:r>
        <w:t>Equation : " X = 102 - 36"</w:t>
      </w:r>
    </w:p>
    <w:p>
      <w:r>
        <w:t xml:space="preserve">Answer : "66" </w:t>
        <w:br/>
        <w:t>}</w:t>
      </w:r>
    </w:p>
    <w:p>
      <w:r>
        <w:t>{</w:t>
        <w:br/>
        <w:t>Index 421:</w:t>
      </w:r>
    </w:p>
    <w:p>
      <w:r>
        <w:t>Question : "Robert had 128 nectarine. Maria took 23 from him. Now How many nectarine Robert have less than?"</w:t>
      </w:r>
    </w:p>
    <w:p>
      <w:r>
        <w:t>Equation : " X = 128 - 23"</w:t>
      </w:r>
    </w:p>
    <w:p>
      <w:r>
        <w:t xml:space="preserve">Answer : "105" </w:t>
        <w:br/>
        <w:t>}</w:t>
      </w:r>
    </w:p>
    <w:p>
      <w:r>
        <w:t>{</w:t>
        <w:br/>
        <w:t>Index 422:</w:t>
      </w:r>
    </w:p>
    <w:p>
      <w:r>
        <w:t>Question : "Eloise had 141 Book. Diane took 69 from him. Now How many Book Eloise have detracted?"</w:t>
      </w:r>
    </w:p>
    <w:p>
      <w:r>
        <w:t>Equation : " X = 141 - 69"</w:t>
      </w:r>
    </w:p>
    <w:p>
      <w:r>
        <w:t xml:space="preserve">Answer : "72" </w:t>
        <w:br/>
        <w:t>}</w:t>
      </w:r>
    </w:p>
    <w:p>
      <w:r>
        <w:t>{</w:t>
        <w:br/>
        <w:t>Index 423:</w:t>
      </w:r>
    </w:p>
    <w:p>
      <w:r>
        <w:t>Question : "Tracy had 62 Chocolate. Johnnie took 51 from him. Now How many Chocolate Tracy have less than?"</w:t>
      </w:r>
    </w:p>
    <w:p>
      <w:r>
        <w:t>Equation : " X = 62 - 51"</w:t>
      </w:r>
    </w:p>
    <w:p>
      <w:r>
        <w:t xml:space="preserve">Answer : "11" </w:t>
        <w:br/>
        <w:t>}</w:t>
      </w:r>
    </w:p>
    <w:p>
      <w:r>
        <w:t>{</w:t>
        <w:br/>
        <w:t>Index 424:</w:t>
      </w:r>
    </w:p>
    <w:p>
      <w:r>
        <w:t>Question : "Alvin had 163 Bread. Matthew took 133 from him. Now How many Bread Alvin have reduced?"</w:t>
      </w:r>
    </w:p>
    <w:p>
      <w:r>
        <w:t>Equation : " X = 163 - 133"</w:t>
      </w:r>
    </w:p>
    <w:p>
      <w:r>
        <w:t xml:space="preserve">Answer : "30" </w:t>
        <w:br/>
        <w:t>}</w:t>
      </w:r>
    </w:p>
    <w:p>
      <w:r>
        <w:t>{</w:t>
        <w:br/>
        <w:t>Index 425:</w:t>
      </w:r>
    </w:p>
    <w:p>
      <w:r>
        <w:t>Question : "Ava had 163 Book. Douglas took 72 from him. Now How many Book Ava have removed?"</w:t>
      </w:r>
    </w:p>
    <w:p>
      <w:r>
        <w:t>Equation : " X = 163 - 72"</w:t>
      </w:r>
    </w:p>
    <w:p>
      <w:r>
        <w:t xml:space="preserve">Answer : "91" </w:t>
        <w:br/>
        <w:t>}</w:t>
      </w:r>
    </w:p>
    <w:p>
      <w:r>
        <w:t>{</w:t>
        <w:br/>
        <w:t>Index 426:</w:t>
      </w:r>
    </w:p>
    <w:p>
      <w:r>
        <w:t>Question : "Charlotte had 62 Pen. Rafael took 6 from him. Now How many Pen Charlotte have left?"</w:t>
      </w:r>
    </w:p>
    <w:p>
      <w:r>
        <w:t>Equation : " X = 62 - 6"</w:t>
      </w:r>
    </w:p>
    <w:p>
      <w:r>
        <w:t xml:space="preserve">Answer : "56" </w:t>
        <w:br/>
        <w:t>}</w:t>
      </w:r>
    </w:p>
    <w:p>
      <w:r>
        <w:t>{</w:t>
        <w:br/>
        <w:t>Index 427:</w:t>
      </w:r>
    </w:p>
    <w:p>
      <w:r>
        <w:t>Question : "Leroy had 193 blackcurrant. Bettye took 82 from him. Now How many blackcurrant Leroy have reduced?"</w:t>
      </w:r>
    </w:p>
    <w:p>
      <w:r>
        <w:t>Equation : " X = 193 - 82"</w:t>
      </w:r>
    </w:p>
    <w:p>
      <w:r>
        <w:t xml:space="preserve">Answer : "111" </w:t>
        <w:br/>
        <w:t>}</w:t>
      </w:r>
    </w:p>
    <w:p>
      <w:r>
        <w:t>{</w:t>
        <w:br/>
        <w:t>Index 428:</w:t>
      </w:r>
    </w:p>
    <w:p>
      <w:r>
        <w:t>Question : "Jennie had 163 apple. Brenna took 94 from him. Now How many apple Jennie have removed?"</w:t>
      </w:r>
    </w:p>
    <w:p>
      <w:r>
        <w:t>Equation : " X = 163 - 94"</w:t>
      </w:r>
    </w:p>
    <w:p>
      <w:r>
        <w:t xml:space="preserve">Answer : "69" </w:t>
        <w:br/>
        <w:t>}</w:t>
      </w:r>
    </w:p>
    <w:p>
      <w:r>
        <w:t>{</w:t>
        <w:br/>
        <w:t>Index 429:</w:t>
      </w:r>
    </w:p>
    <w:p>
      <w:r>
        <w:t>Question : "Charles had 168 papaya. Francis took 39 from him. Now How many papaya Charles have left?"</w:t>
      </w:r>
    </w:p>
    <w:p>
      <w:r>
        <w:t>Equation : " X = 168 - 39"</w:t>
      </w:r>
    </w:p>
    <w:p>
      <w:r>
        <w:t xml:space="preserve">Answer : "129" </w:t>
        <w:br/>
        <w:t>}</w:t>
      </w:r>
    </w:p>
    <w:p>
      <w:r>
        <w:t>{</w:t>
        <w:br/>
        <w:t>Index 430:</w:t>
      </w:r>
    </w:p>
    <w:p>
      <w:r>
        <w:t>Question : "Christy had 94 Watch. Carol took 58 from him. Now How many Watch Christy have left over?"</w:t>
      </w:r>
    </w:p>
    <w:p>
      <w:r>
        <w:t>Equation : " X = 94 - 58"</w:t>
      </w:r>
    </w:p>
    <w:p>
      <w:r>
        <w:t xml:space="preserve">Answer : "36" </w:t>
        <w:br/>
        <w:t>}</w:t>
      </w:r>
    </w:p>
    <w:p>
      <w:r>
        <w:t>{</w:t>
        <w:br/>
        <w:t>Index 431:</w:t>
      </w:r>
    </w:p>
    <w:p>
      <w:r>
        <w:t>Question : "Scott had 75 cherry. Virginia took 15 from him. Now How many cherry Scott have decreased by?"</w:t>
      </w:r>
    </w:p>
    <w:p>
      <w:r>
        <w:t>Equation : " X = 75 - 15"</w:t>
      </w:r>
    </w:p>
    <w:p>
      <w:r>
        <w:t xml:space="preserve">Answer : "60" </w:t>
        <w:br/>
        <w:t>}</w:t>
      </w:r>
    </w:p>
    <w:p>
      <w:r>
        <w:t>{</w:t>
        <w:br/>
        <w:t>Index 432:</w:t>
      </w:r>
    </w:p>
    <w:p>
      <w:r>
        <w:t>Question : "Kelly had 98 mango. John took 86 from him. Now How many mango Kelly have deducted?"</w:t>
      </w:r>
    </w:p>
    <w:p>
      <w:r>
        <w:t>Equation : " X = 98 - 86"</w:t>
      </w:r>
    </w:p>
    <w:p>
      <w:r>
        <w:t xml:space="preserve">Answer : "12" </w:t>
        <w:br/>
        <w:t>}</w:t>
      </w:r>
    </w:p>
    <w:p>
      <w:r>
        <w:t>{</w:t>
        <w:br/>
        <w:t>Index 433:</w:t>
      </w:r>
    </w:p>
    <w:p>
      <w:r>
        <w:t>Question : "Paul had 58 peach. Annie took 31 from him. Now How many peach Paul have detracted?"</w:t>
      </w:r>
    </w:p>
    <w:p>
      <w:r>
        <w:t>Equation : " X = 58 - 31"</w:t>
      </w:r>
    </w:p>
    <w:p>
      <w:r>
        <w:t xml:space="preserve">Answer : "27" </w:t>
        <w:br/>
        <w:t>}</w:t>
      </w:r>
    </w:p>
    <w:p>
      <w:r>
        <w:t>{</w:t>
        <w:br/>
        <w:t>Index 434:</w:t>
      </w:r>
    </w:p>
    <w:p>
      <w:r>
        <w:t>Question : "Rebecca had 199 Biscuit. William took 45 from him. Now How many Biscuit Rebecca have deducted?"</w:t>
      </w:r>
    </w:p>
    <w:p>
      <w:r>
        <w:t>Equation : " X = 199 - 45"</w:t>
      </w:r>
    </w:p>
    <w:p>
      <w:r>
        <w:t xml:space="preserve">Answer : "154" </w:t>
        <w:br/>
        <w:t>}</w:t>
      </w:r>
    </w:p>
    <w:p>
      <w:r>
        <w:t>{</w:t>
        <w:br/>
        <w:t>Index 435:</w:t>
      </w:r>
    </w:p>
    <w:p>
      <w:r>
        <w:t>Question : "Bryan had 191 strawberry. Dorothy took 100 from him. Now How many strawberry Bryan have minus?"</w:t>
      </w:r>
    </w:p>
    <w:p>
      <w:r>
        <w:t>Equation : " X = 191 - 100"</w:t>
      </w:r>
    </w:p>
    <w:p>
      <w:r>
        <w:t xml:space="preserve">Answer : "91" </w:t>
        <w:br/>
        <w:t>}</w:t>
      </w:r>
    </w:p>
    <w:p>
      <w:r>
        <w:t>{</w:t>
        <w:br/>
        <w:t>Index 436:</w:t>
      </w:r>
    </w:p>
    <w:p>
      <w:r>
        <w:t>Question : "Kevin had 199 watermelon. Luis took 26 from him. Now How many watermelon Kevin have remains?"</w:t>
      </w:r>
    </w:p>
    <w:p>
      <w:r>
        <w:t>Equation : " X = 199 - 26"</w:t>
      </w:r>
    </w:p>
    <w:p>
      <w:r>
        <w:t xml:space="preserve">Answer : "173" </w:t>
        <w:br/>
        <w:t>}</w:t>
      </w:r>
    </w:p>
    <w:p>
      <w:r>
        <w:t>{</w:t>
        <w:br/>
        <w:t>Index 437:</w:t>
      </w:r>
    </w:p>
    <w:p>
      <w:r>
        <w:t>Question : "Eric had 137 avocado. Bud took 106 from him. Now How many avocado Eric have reduced?"</w:t>
      </w:r>
    </w:p>
    <w:p>
      <w:r>
        <w:t>Equation : " X = 137 - 106"</w:t>
      </w:r>
    </w:p>
    <w:p>
      <w:r>
        <w:t xml:space="preserve">Answer : "31" </w:t>
        <w:br/>
        <w:t>}</w:t>
      </w:r>
    </w:p>
    <w:p>
      <w:r>
        <w:t>{</w:t>
        <w:br/>
        <w:t>Index 438:</w:t>
      </w:r>
    </w:p>
    <w:p>
      <w:r>
        <w:t>Question : "Thomas had 131 strawberry. Cecile took 88 from him. Now How many strawberry Thomas have remains?"</w:t>
      </w:r>
    </w:p>
    <w:p>
      <w:r>
        <w:t>Equation : " X = 131 - 88"</w:t>
      </w:r>
    </w:p>
    <w:p>
      <w:r>
        <w:t xml:space="preserve">Answer : "43" </w:t>
        <w:br/>
        <w:t>}</w:t>
      </w:r>
    </w:p>
    <w:p>
      <w:r>
        <w:t>{</w:t>
        <w:br/>
        <w:t>Index 439:</w:t>
      </w:r>
    </w:p>
    <w:p>
      <w:r>
        <w:t>Question : "Deann had 195 Banana. Alice took 30 from him. Now How many Banana Deann have less than?"</w:t>
      </w:r>
    </w:p>
    <w:p>
      <w:r>
        <w:t>Equation : " X = 195 - 30"</w:t>
      </w:r>
    </w:p>
    <w:p>
      <w:r>
        <w:t xml:space="preserve">Answer : "165" </w:t>
        <w:br/>
        <w:t>}</w:t>
      </w:r>
    </w:p>
    <w:p>
      <w:r>
        <w:t>{</w:t>
        <w:br/>
        <w:t>Index 440:</w:t>
      </w:r>
    </w:p>
    <w:p>
      <w:r>
        <w:t>Question : "Ken had 149 Box. Angela took 32 from him. Now How many Box Ken have difference?"</w:t>
      </w:r>
    </w:p>
    <w:p>
      <w:r>
        <w:t>Equation : " X = 149 - 32"</w:t>
      </w:r>
    </w:p>
    <w:p>
      <w:r>
        <w:t xml:space="preserve">Answer : "117" </w:t>
        <w:br/>
        <w:t>}</w:t>
      </w:r>
    </w:p>
    <w:p>
      <w:r>
        <w:t>{</w:t>
        <w:br/>
        <w:t>Index 441:</w:t>
      </w:r>
    </w:p>
    <w:p>
      <w:r>
        <w:t>Question : "Kenneth had 172 blueberry. Robert took 99 from him. Now How many blueberry Kenneth have deducted?"</w:t>
      </w:r>
    </w:p>
    <w:p>
      <w:r>
        <w:t>Equation : " X = 172 - 99"</w:t>
      </w:r>
    </w:p>
    <w:p>
      <w:r>
        <w:t xml:space="preserve">Answer : "73" </w:t>
        <w:br/>
        <w:t>}</w:t>
      </w:r>
    </w:p>
    <w:p>
      <w:r>
        <w:t>{</w:t>
        <w:br/>
        <w:t>Index 442:</w:t>
      </w:r>
    </w:p>
    <w:p>
      <w:r>
        <w:t>Question : "Calvin had 172 banana. Luke took 163 from him. Now How many banana Calvin have difference?"</w:t>
      </w:r>
    </w:p>
    <w:p>
      <w:r>
        <w:t>Equation : " X = 172 - 163"</w:t>
      </w:r>
    </w:p>
    <w:p>
      <w:r>
        <w:t xml:space="preserve">Answer : "9" </w:t>
        <w:br/>
        <w:t>}</w:t>
      </w:r>
    </w:p>
    <w:p>
      <w:r>
        <w:t>{</w:t>
        <w:br/>
        <w:t>Index 443:</w:t>
      </w:r>
    </w:p>
    <w:p>
      <w:r>
        <w:t>Question : "David had 173 quince. Horace took 99 from him. Now How many quince David have left?"</w:t>
      </w:r>
    </w:p>
    <w:p>
      <w:r>
        <w:t>Equation : " X = 173 - 99"</w:t>
      </w:r>
    </w:p>
    <w:p>
      <w:r>
        <w:t xml:space="preserve">Answer : "74" </w:t>
        <w:br/>
        <w:t>}</w:t>
      </w:r>
    </w:p>
    <w:p>
      <w:r>
        <w:t>{</w:t>
        <w:br/>
        <w:t>Index 444:</w:t>
      </w:r>
    </w:p>
    <w:p>
      <w:r>
        <w:t>Question : "Tommy had 92 watermelon. Joseph took 44 from him. Now How many watermelon Tommy have detracted?"</w:t>
      </w:r>
    </w:p>
    <w:p>
      <w:r>
        <w:t>Equation : " X = 92 - 44"</w:t>
      </w:r>
    </w:p>
    <w:p>
      <w:r>
        <w:t xml:space="preserve">Answer : "48" </w:t>
        <w:br/>
        <w:t>}</w:t>
      </w:r>
    </w:p>
    <w:p>
      <w:r>
        <w:t>{</w:t>
        <w:br/>
        <w:t>Index 445:</w:t>
      </w:r>
    </w:p>
    <w:p>
      <w:r>
        <w:t>Question : "Mary had 124 kiwi. Frances took 95 from him. Now How many kiwi Mary have detracted?"</w:t>
      </w:r>
    </w:p>
    <w:p>
      <w:r>
        <w:t>Equation : " X = 124 - 95"</w:t>
      </w:r>
    </w:p>
    <w:p>
      <w:r>
        <w:t xml:space="preserve">Answer : "29" </w:t>
        <w:br/>
        <w:t>}</w:t>
      </w:r>
    </w:p>
    <w:p>
      <w:r>
        <w:t>{</w:t>
        <w:br/>
        <w:t>Index 446:</w:t>
      </w:r>
    </w:p>
    <w:p>
      <w:r>
        <w:t>Question : "Gary had 172 Doll. Robin took 72 from him. Now How many Doll Gary have less than?"</w:t>
      </w:r>
    </w:p>
    <w:p>
      <w:r>
        <w:t>Equation : " X = 172 - 72"</w:t>
      </w:r>
    </w:p>
    <w:p>
      <w:r>
        <w:t xml:space="preserve">Answer : "100" </w:t>
        <w:br/>
        <w:t>}</w:t>
      </w:r>
    </w:p>
    <w:p>
      <w:r>
        <w:t>{</w:t>
        <w:br/>
        <w:t>Index 447:</w:t>
      </w:r>
    </w:p>
    <w:p>
      <w:r>
        <w:t>Question : "David had 191 Mango. Minerva took 111 from him. Now How many Mango David have take away?"</w:t>
      </w:r>
    </w:p>
    <w:p>
      <w:r>
        <w:t>Equation : " X = 191 - 111"</w:t>
      </w:r>
    </w:p>
    <w:p>
      <w:r>
        <w:t xml:space="preserve">Answer : "80" </w:t>
        <w:br/>
        <w:t>}</w:t>
      </w:r>
    </w:p>
    <w:p>
      <w:r>
        <w:t>{</w:t>
        <w:br/>
        <w:t>Index 448:</w:t>
      </w:r>
    </w:p>
    <w:p>
      <w:r>
        <w:t>Question : "Barry had 119 Watch. Rachel took 61 from him. Now How many Watch Barry have decreased by?"</w:t>
      </w:r>
    </w:p>
    <w:p>
      <w:r>
        <w:t>Equation : " X = 119 - 61"</w:t>
      </w:r>
    </w:p>
    <w:p>
      <w:r>
        <w:t xml:space="preserve">Answer : "58" </w:t>
        <w:br/>
        <w:t>}</w:t>
      </w:r>
    </w:p>
    <w:p>
      <w:r>
        <w:t>{</w:t>
        <w:br/>
        <w:t>Index 449:</w:t>
      </w:r>
    </w:p>
    <w:p>
      <w:r>
        <w:t>Question : "Eric had 170 Beg. Jeannine took 96 from him. Now How many Beg Eric have detracted?"</w:t>
      </w:r>
    </w:p>
    <w:p>
      <w:r>
        <w:t>Equation : " X = 170 - 96"</w:t>
      </w:r>
    </w:p>
    <w:p>
      <w:r>
        <w:t xml:space="preserve">Answer : "74" </w:t>
        <w:br/>
        <w:t>}</w:t>
      </w:r>
    </w:p>
    <w:p>
      <w:r>
        <w:t>{</w:t>
        <w:br/>
        <w:t>Index 450:</w:t>
      </w:r>
    </w:p>
    <w:p>
      <w:r>
        <w:t>Question : "Barbara had 198 pear. Brenda took 20 from him. Now How many pear Barbara have reduced?"</w:t>
      </w:r>
    </w:p>
    <w:p>
      <w:r>
        <w:t>Equation : " X = 198 - 20"</w:t>
      </w:r>
    </w:p>
    <w:p>
      <w:r>
        <w:t xml:space="preserve">Answer : "178" </w:t>
        <w:br/>
        <w:t>}</w:t>
      </w:r>
    </w:p>
    <w:p>
      <w:r>
        <w:t>{</w:t>
        <w:br/>
        <w:t>Index 451:</w:t>
      </w:r>
    </w:p>
    <w:p>
      <w:r>
        <w:t>Question : "Tyrone had 85 toy. Laura took 58 from him. Now How many toy Tyrone have decreased by?"</w:t>
      </w:r>
    </w:p>
    <w:p>
      <w:r>
        <w:t>Equation : " X = 85 - 58"</w:t>
      </w:r>
    </w:p>
    <w:p>
      <w:r>
        <w:t xml:space="preserve">Answer : "27" </w:t>
        <w:br/>
        <w:t>}</w:t>
      </w:r>
    </w:p>
    <w:p>
      <w:r>
        <w:t>{</w:t>
        <w:br/>
        <w:t>Index 452:</w:t>
      </w:r>
    </w:p>
    <w:p>
      <w:r>
        <w:t>Question : "Gilbert had 41 Pen. Diane took 35 from him. Now How many Pen Gilbert have difference?"</w:t>
      </w:r>
    </w:p>
    <w:p>
      <w:r>
        <w:t>Equation : " X = 41 - 35"</w:t>
      </w:r>
    </w:p>
    <w:p>
      <w:r>
        <w:t xml:space="preserve">Answer : "6" </w:t>
        <w:br/>
        <w:t>}</w:t>
      </w:r>
    </w:p>
    <w:p>
      <w:r>
        <w:t>{</w:t>
        <w:br/>
        <w:t>Index 453:</w:t>
      </w:r>
    </w:p>
    <w:p>
      <w:r>
        <w:t>Question : "Eugene had 34 avocado. Joseph took 16 from him. Now How many avocado Eugene have decreased by?"</w:t>
      </w:r>
    </w:p>
    <w:p>
      <w:r>
        <w:t>Equation : " X = 34 - 16"</w:t>
      </w:r>
    </w:p>
    <w:p>
      <w:r>
        <w:t xml:space="preserve">Answer : "18" </w:t>
        <w:br/>
        <w:t>}</w:t>
      </w:r>
    </w:p>
    <w:p>
      <w:r>
        <w:t>{</w:t>
        <w:br/>
        <w:t>Index 454:</w:t>
      </w:r>
    </w:p>
    <w:p>
      <w:r>
        <w:t>Question : "Jay had 133 Biscuit. Maria took 107 from him. Now How many Biscuit Jay have remains?"</w:t>
      </w:r>
    </w:p>
    <w:p>
      <w:r>
        <w:t>Equation : " X = 133 - 107"</w:t>
      </w:r>
    </w:p>
    <w:p>
      <w:r>
        <w:t xml:space="preserve">Answer : "26" </w:t>
        <w:br/>
        <w:t>}</w:t>
      </w:r>
    </w:p>
    <w:p>
      <w:r>
        <w:t>{</w:t>
        <w:br/>
        <w:t>Index 455:</w:t>
      </w:r>
    </w:p>
    <w:p>
      <w:r>
        <w:t>Question : "Johnny had 68 plum. Jacqueline took 32 from him. Now How many plum Johnny have difference?"</w:t>
      </w:r>
    </w:p>
    <w:p>
      <w:r>
        <w:t>Equation : " X = 68 - 32"</w:t>
      </w:r>
    </w:p>
    <w:p>
      <w:r>
        <w:t xml:space="preserve">Answer : "36" </w:t>
        <w:br/>
        <w:t>}</w:t>
      </w:r>
    </w:p>
    <w:p>
      <w:r>
        <w:t>{</w:t>
        <w:br/>
        <w:t>Index 456:</w:t>
      </w:r>
    </w:p>
    <w:p>
      <w:r>
        <w:t>Question : "Kevin had 135 Box. Marc took 74 from him. Now How many Box Kevin have reduced?"</w:t>
      </w:r>
    </w:p>
    <w:p>
      <w:r>
        <w:t>Equation : " X = 135 - 74"</w:t>
      </w:r>
    </w:p>
    <w:p>
      <w:r>
        <w:t xml:space="preserve">Answer : "61" </w:t>
        <w:br/>
        <w:t>}</w:t>
      </w:r>
    </w:p>
    <w:p>
      <w:r>
        <w:t>{</w:t>
        <w:br/>
        <w:t>Index 457:</w:t>
      </w:r>
    </w:p>
    <w:p>
      <w:r>
        <w:t>Question : "Oscar had 165 apricot. Cynthia took 136 from him. Now How many apricot Oscar have removed?"</w:t>
      </w:r>
    </w:p>
    <w:p>
      <w:r>
        <w:t>Equation : " X = 165 - 136"</w:t>
      </w:r>
    </w:p>
    <w:p>
      <w:r>
        <w:t xml:space="preserve">Answer : "29" </w:t>
        <w:br/>
        <w:t>}</w:t>
      </w:r>
    </w:p>
    <w:p>
      <w:r>
        <w:t>{</w:t>
        <w:br/>
        <w:t>Index 458:</w:t>
      </w:r>
    </w:p>
    <w:p>
      <w:r>
        <w:t>Question : "Terry had 36 Banana. Kerry took 12 from him. Now How many Banana Terry have detracted?"</w:t>
      </w:r>
    </w:p>
    <w:p>
      <w:r>
        <w:t>Equation : " X = 36 - 12"</w:t>
      </w:r>
    </w:p>
    <w:p>
      <w:r>
        <w:t xml:space="preserve">Answer : "24" </w:t>
        <w:br/>
        <w:t>}</w:t>
      </w:r>
    </w:p>
    <w:p>
      <w:r>
        <w:t>{</w:t>
        <w:br/>
        <w:t>Index 459:</w:t>
      </w:r>
    </w:p>
    <w:p>
      <w:r>
        <w:t>Question : "Joan had 170 Bread. Marquerite took 169 from him. Now How many Bread Joan have reduced?"</w:t>
      </w:r>
    </w:p>
    <w:p>
      <w:r>
        <w:t>Equation : " X = 170 - 169"</w:t>
      </w:r>
    </w:p>
    <w:p>
      <w:r>
        <w:t xml:space="preserve">Answer : "1" </w:t>
        <w:br/>
        <w:t>}</w:t>
      </w:r>
    </w:p>
    <w:p>
      <w:r>
        <w:t>{</w:t>
        <w:br/>
        <w:t>Index 460:</w:t>
      </w:r>
    </w:p>
    <w:p>
      <w:r>
        <w:t>Question : "Patricia had 87 pineapple. Kim took 84 from him. Now How many pineapple Patricia have left?"</w:t>
      </w:r>
    </w:p>
    <w:p>
      <w:r>
        <w:t>Equation : " X = 87 - 84"</w:t>
      </w:r>
    </w:p>
    <w:p>
      <w:r>
        <w:t xml:space="preserve">Answer : "3" </w:t>
        <w:br/>
        <w:t>}</w:t>
      </w:r>
    </w:p>
    <w:p>
      <w:r>
        <w:t>{</w:t>
        <w:br/>
        <w:t>Index 461:</w:t>
      </w:r>
    </w:p>
    <w:p>
      <w:r>
        <w:t>Question : "Stuart had 196 coconut. Bryant took 123 from him. Now How many coconut Stuart have remains?"</w:t>
      </w:r>
    </w:p>
    <w:p>
      <w:r>
        <w:t>Equation : " X = 196 - 123"</w:t>
      </w:r>
    </w:p>
    <w:p>
      <w:r>
        <w:t xml:space="preserve">Answer : "73" </w:t>
        <w:br/>
        <w:t>}</w:t>
      </w:r>
    </w:p>
    <w:p>
      <w:r>
        <w:t>{</w:t>
        <w:br/>
        <w:t>Index 462:</w:t>
      </w:r>
    </w:p>
    <w:p>
      <w:r>
        <w:t>Question : "Alexander had 125 blackberry. Nettie took 85 from him. Now How many blackberry Alexander have left?"</w:t>
      </w:r>
    </w:p>
    <w:p>
      <w:r>
        <w:t>Equation : " X = 125 - 85"</w:t>
      </w:r>
    </w:p>
    <w:p>
      <w:r>
        <w:t xml:space="preserve">Answer : "40" </w:t>
        <w:br/>
        <w:t>}</w:t>
      </w:r>
    </w:p>
    <w:p>
      <w:r>
        <w:t>{</w:t>
        <w:br/>
        <w:t>Index 463:</w:t>
      </w:r>
    </w:p>
    <w:p>
      <w:r>
        <w:t>Question : "Joseph had 94 banana. Harold took 61 from him. Now How many banana Joseph have take away?"</w:t>
      </w:r>
    </w:p>
    <w:p>
      <w:r>
        <w:t>Equation : " X = 94 - 61"</w:t>
      </w:r>
    </w:p>
    <w:p>
      <w:r>
        <w:t xml:space="preserve">Answer : "33" </w:t>
        <w:br/>
        <w:t>}</w:t>
      </w:r>
    </w:p>
    <w:p>
      <w:r>
        <w:t>{</w:t>
        <w:br/>
        <w:t>Index 464:</w:t>
      </w:r>
    </w:p>
    <w:p>
      <w:r>
        <w:t>Question : "Winston had 192 Car. David took 106 from him. Now How many Car Winston have remains?"</w:t>
      </w:r>
    </w:p>
    <w:p>
      <w:r>
        <w:t>Equation : " X = 192 - 106"</w:t>
      </w:r>
    </w:p>
    <w:p>
      <w:r>
        <w:t xml:space="preserve">Answer : "86" </w:t>
        <w:br/>
        <w:t>}</w:t>
      </w:r>
    </w:p>
    <w:p>
      <w:r>
        <w:t>{</w:t>
        <w:br/>
        <w:t>Index 465:</w:t>
      </w:r>
    </w:p>
    <w:p>
      <w:r>
        <w:t>Question : "Harold had 172 Bread. Cruz took 95 from him. Now How many Bread Harold have decreased by?"</w:t>
      </w:r>
    </w:p>
    <w:p>
      <w:r>
        <w:t>Equation : " X = 172 - 95"</w:t>
      </w:r>
    </w:p>
    <w:p>
      <w:r>
        <w:t xml:space="preserve">Answer : "77" </w:t>
        <w:br/>
        <w:t>}</w:t>
      </w:r>
    </w:p>
    <w:p>
      <w:r>
        <w:t>{</w:t>
        <w:br/>
        <w:t>Index 466:</w:t>
      </w:r>
    </w:p>
    <w:p>
      <w:r>
        <w:t>Question : "Toney had 139 pear. Raul took 62 from him. Now How many pear Toney have reduced?"</w:t>
      </w:r>
    </w:p>
    <w:p>
      <w:r>
        <w:t>Equation : " X = 139 - 62"</w:t>
      </w:r>
    </w:p>
    <w:p>
      <w:r>
        <w:t xml:space="preserve">Answer : "77" </w:t>
        <w:br/>
        <w:t>}</w:t>
      </w:r>
    </w:p>
    <w:p>
      <w:r>
        <w:t>{</w:t>
        <w:br/>
        <w:t>Index 467:</w:t>
      </w:r>
    </w:p>
    <w:p>
      <w:r>
        <w:t>Question : "Felicia had 144 lime. Angela took 98 from him. Now How many lime Felicia have removed?"</w:t>
      </w:r>
    </w:p>
    <w:p>
      <w:r>
        <w:t>Equation : " X = 144 - 98"</w:t>
      </w:r>
    </w:p>
    <w:p>
      <w:r>
        <w:t xml:space="preserve">Answer : "46" </w:t>
        <w:br/>
        <w:t>}</w:t>
      </w:r>
    </w:p>
    <w:p>
      <w:r>
        <w:t>{</w:t>
        <w:br/>
        <w:t>Index 468:</w:t>
      </w:r>
    </w:p>
    <w:p>
      <w:r>
        <w:t>Question : "Jason had 68 coconut. Brandon took 53 from him. Now How many coconut Jason have left over?"</w:t>
      </w:r>
    </w:p>
    <w:p>
      <w:r>
        <w:t>Equation : " X = 68 - 53"</w:t>
      </w:r>
    </w:p>
    <w:p>
      <w:r>
        <w:t xml:space="preserve">Answer : "15" </w:t>
        <w:br/>
        <w:t>}</w:t>
      </w:r>
    </w:p>
    <w:p>
      <w:r>
        <w:t>{</w:t>
        <w:br/>
        <w:t>Index 469:</w:t>
      </w:r>
    </w:p>
    <w:p>
      <w:r>
        <w:t>Question : "Marquita had 63 avocado. Katina took 61 from him. Now How many avocado Marquita have left over?"</w:t>
      </w:r>
    </w:p>
    <w:p>
      <w:r>
        <w:t>Equation : " X = 63 - 61"</w:t>
      </w:r>
    </w:p>
    <w:p>
      <w:r>
        <w:t xml:space="preserve">Answer : "2" </w:t>
        <w:br/>
        <w:t>}</w:t>
      </w:r>
    </w:p>
    <w:p>
      <w:r>
        <w:t>{</w:t>
        <w:br/>
        <w:t>Index 470:</w:t>
      </w:r>
    </w:p>
    <w:p>
      <w:r>
        <w:t>Question : "Julia had 188 plum. Charlotte took 132 from him. Now How many plum Julia have detracted?"</w:t>
      </w:r>
    </w:p>
    <w:p>
      <w:r>
        <w:t>Equation : " X = 188 - 132"</w:t>
      </w:r>
    </w:p>
    <w:p>
      <w:r>
        <w:t xml:space="preserve">Answer : "56" </w:t>
        <w:br/>
        <w:t>}</w:t>
      </w:r>
    </w:p>
    <w:p>
      <w:r>
        <w:t>{</w:t>
        <w:br/>
        <w:t>Index 471:</w:t>
      </w:r>
    </w:p>
    <w:p>
      <w:r>
        <w:t>Question : "Sandra had 134 watermelon. Irving took 128 from him. Now How many watermelon Sandra have decreased by?"</w:t>
      </w:r>
    </w:p>
    <w:p>
      <w:r>
        <w:t>Equation : " X = 134 - 128"</w:t>
      </w:r>
    </w:p>
    <w:p>
      <w:r>
        <w:t xml:space="preserve">Answer : "6" </w:t>
        <w:br/>
        <w:t>}</w:t>
      </w:r>
    </w:p>
    <w:p>
      <w:r>
        <w:t>{</w:t>
        <w:br/>
        <w:t>Index 472:</w:t>
      </w:r>
    </w:p>
    <w:p>
      <w:r>
        <w:t>Question : "Elaine had 166 coconut. Lee took 32 from him. Now How many coconut Elaine have minus?"</w:t>
      </w:r>
    </w:p>
    <w:p>
      <w:r>
        <w:t>Equation : " X = 166 - 32"</w:t>
      </w:r>
    </w:p>
    <w:p>
      <w:r>
        <w:t xml:space="preserve">Answer : "134" </w:t>
        <w:br/>
        <w:t>}</w:t>
      </w:r>
    </w:p>
    <w:p>
      <w:r>
        <w:t>{</w:t>
        <w:br/>
        <w:t>Index 473:</w:t>
      </w:r>
    </w:p>
    <w:p>
      <w:r>
        <w:t>Question : "Richard had 117 Box. Michael took 33 from him. Now How many Box Richard have detracted?"</w:t>
      </w:r>
    </w:p>
    <w:p>
      <w:r>
        <w:t>Equation : " X = 117 - 33"</w:t>
      </w:r>
    </w:p>
    <w:p>
      <w:r>
        <w:t xml:space="preserve">Answer : "84" </w:t>
        <w:br/>
        <w:t>}</w:t>
      </w:r>
    </w:p>
    <w:p>
      <w:r>
        <w:t>{</w:t>
        <w:br/>
        <w:t>Index 474:</w:t>
      </w:r>
    </w:p>
    <w:p>
      <w:r>
        <w:t>Question : "John had 101 Bread. Bert took 62 from him. Now How many Bread John have deducted?"</w:t>
      </w:r>
    </w:p>
    <w:p>
      <w:r>
        <w:t>Equation : " X = 101 - 62"</w:t>
      </w:r>
    </w:p>
    <w:p>
      <w:r>
        <w:t xml:space="preserve">Answer : "39" </w:t>
        <w:br/>
        <w:t>}</w:t>
      </w:r>
    </w:p>
    <w:p>
      <w:r>
        <w:t>{</w:t>
        <w:br/>
        <w:t>Index 475:</w:t>
      </w:r>
    </w:p>
    <w:p>
      <w:r>
        <w:t>Question : "Greta had 177 banana. Mary took 140 from him. Now How many banana Greta have minus?"</w:t>
      </w:r>
    </w:p>
    <w:p>
      <w:r>
        <w:t>Equation : " X = 177 - 140"</w:t>
      </w:r>
    </w:p>
    <w:p>
      <w:r>
        <w:t xml:space="preserve">Answer : "37" </w:t>
        <w:br/>
        <w:t>}</w:t>
      </w:r>
    </w:p>
    <w:p>
      <w:r>
        <w:t>{</w:t>
        <w:br/>
        <w:t>Index 476:</w:t>
      </w:r>
    </w:p>
    <w:p>
      <w:r>
        <w:t>Question : "Donna had 182 Biscuit. Craig took 87 from him. Now How many Biscuit Donna have less than?"</w:t>
      </w:r>
    </w:p>
    <w:p>
      <w:r>
        <w:t>Equation : " X = 182 - 87"</w:t>
      </w:r>
    </w:p>
    <w:p>
      <w:r>
        <w:t xml:space="preserve">Answer : "95" </w:t>
        <w:br/>
        <w:t>}</w:t>
      </w:r>
    </w:p>
    <w:p>
      <w:r>
        <w:t>{</w:t>
        <w:br/>
        <w:t>Index 477:</w:t>
      </w:r>
    </w:p>
    <w:p>
      <w:r>
        <w:t>Question : "Lynette had 124 toy. William took 85 from him. Now How many toy Lynette have minus?"</w:t>
      </w:r>
    </w:p>
    <w:p>
      <w:r>
        <w:t>Equation : " X = 124 - 85"</w:t>
      </w:r>
    </w:p>
    <w:p>
      <w:r>
        <w:t xml:space="preserve">Answer : "39" </w:t>
        <w:br/>
        <w:t>}</w:t>
      </w:r>
    </w:p>
    <w:p>
      <w:r>
        <w:t>{</w:t>
        <w:br/>
        <w:t>Index 478:</w:t>
      </w:r>
    </w:p>
    <w:p>
      <w:r>
        <w:t>Question : "Johnny had 134 Watch. Herbert took 105 from him. Now How many Watch Johnny have subtracted?"</w:t>
      </w:r>
    </w:p>
    <w:p>
      <w:r>
        <w:t>Equation : " X = 134 - 105"</w:t>
      </w:r>
    </w:p>
    <w:p>
      <w:r>
        <w:t xml:space="preserve">Answer : "29" </w:t>
        <w:br/>
        <w:t>}</w:t>
      </w:r>
    </w:p>
    <w:p>
      <w:r>
        <w:t>{</w:t>
        <w:br/>
        <w:t>Index 479:</w:t>
      </w:r>
    </w:p>
    <w:p>
      <w:r>
        <w:t>Question : "Michael had 149 Car. Ivan took 112 from him. Now How many Car Michael have decreased by?"</w:t>
      </w:r>
    </w:p>
    <w:p>
      <w:r>
        <w:t>Equation : " X = 149 - 112"</w:t>
      </w:r>
    </w:p>
    <w:p>
      <w:r>
        <w:t xml:space="preserve">Answer : "37" </w:t>
        <w:br/>
        <w:t>}</w:t>
      </w:r>
    </w:p>
    <w:p>
      <w:r>
        <w:t>{</w:t>
        <w:br/>
        <w:t>Index 480:</w:t>
      </w:r>
    </w:p>
    <w:p>
      <w:r>
        <w:t>Question : "Alfred had 61 avocado. Joshua took 34 from him. Now How many avocado Alfred have difference?"</w:t>
      </w:r>
    </w:p>
    <w:p>
      <w:r>
        <w:t>Equation : " X = 61 - 34"</w:t>
      </w:r>
    </w:p>
    <w:p>
      <w:r>
        <w:t xml:space="preserve">Answer : "27" </w:t>
        <w:br/>
        <w:t>}</w:t>
      </w:r>
    </w:p>
    <w:p>
      <w:r>
        <w:t>{</w:t>
        <w:br/>
        <w:t>Index 481:</w:t>
      </w:r>
    </w:p>
    <w:p>
      <w:r>
        <w:t>Question : "Maria had 184 lemon. Alice took 103 from him. Now How many lemon Maria have reduced?"</w:t>
      </w:r>
    </w:p>
    <w:p>
      <w:r>
        <w:t>Equation : " X = 184 - 103"</w:t>
      </w:r>
    </w:p>
    <w:p>
      <w:r>
        <w:t xml:space="preserve">Answer : "81" </w:t>
        <w:br/>
        <w:t>}</w:t>
      </w:r>
    </w:p>
    <w:p>
      <w:r>
        <w:t>{</w:t>
        <w:br/>
        <w:t>Index 482:</w:t>
      </w:r>
    </w:p>
    <w:p>
      <w:r>
        <w:t>Question : "Eugene had 150 Banana. Joshua took 98 from him. Now How many Banana Eugene have remains?"</w:t>
      </w:r>
    </w:p>
    <w:p>
      <w:r>
        <w:t>Equation : " X = 150 - 98"</w:t>
      </w:r>
    </w:p>
    <w:p>
      <w:r>
        <w:t xml:space="preserve">Answer : "52" </w:t>
        <w:br/>
        <w:t>}</w:t>
      </w:r>
    </w:p>
    <w:p>
      <w:r>
        <w:t>{</w:t>
        <w:br/>
        <w:t>Index 483:</w:t>
      </w:r>
    </w:p>
    <w:p>
      <w:r>
        <w:t>Question : "Rolanda had 130 papaya. Rosemary took 73 from him. Now How many papaya Rolanda have less than?"</w:t>
      </w:r>
    </w:p>
    <w:p>
      <w:r>
        <w:t>Equation : " X = 130 - 73"</w:t>
      </w:r>
    </w:p>
    <w:p>
      <w:r>
        <w:t xml:space="preserve">Answer : "57" </w:t>
        <w:br/>
        <w:t>}</w:t>
      </w:r>
    </w:p>
    <w:p>
      <w:r>
        <w:t>{</w:t>
        <w:br/>
        <w:t>Index 484:</w:t>
      </w:r>
    </w:p>
    <w:p>
      <w:r>
        <w:t>Question : "Kimberlee had 117 Book. Patsy took 61 from him. Now How many Book Kimberlee have deducted?"</w:t>
      </w:r>
    </w:p>
    <w:p>
      <w:r>
        <w:t>Equation : " X = 117 - 61"</w:t>
      </w:r>
    </w:p>
    <w:p>
      <w:r>
        <w:t xml:space="preserve">Answer : "56" </w:t>
        <w:br/>
        <w:t>}</w:t>
      </w:r>
    </w:p>
    <w:p>
      <w:r>
        <w:t>{</w:t>
        <w:br/>
        <w:t>Index 485:</w:t>
      </w:r>
    </w:p>
    <w:p>
      <w:r>
        <w:t>Question : "Richard had 10 strawberry. Harold took 3 from him. Now How many strawberry Richard have difference?"</w:t>
      </w:r>
    </w:p>
    <w:p>
      <w:r>
        <w:t>Equation : " X = 10 - 3"</w:t>
      </w:r>
    </w:p>
    <w:p>
      <w:r>
        <w:t xml:space="preserve">Answer : "7" </w:t>
        <w:br/>
        <w:t>}</w:t>
      </w:r>
    </w:p>
    <w:p>
      <w:r>
        <w:t>{</w:t>
        <w:br/>
        <w:t>Index 486:</w:t>
      </w:r>
    </w:p>
    <w:p>
      <w:r>
        <w:t>Question : "Frances had 174 Box. Gwendolyn took 171 from him. Now How many Box Frances have decreased by?"</w:t>
      </w:r>
    </w:p>
    <w:p>
      <w:r>
        <w:t>Equation : " X = 174 - 171"</w:t>
      </w:r>
    </w:p>
    <w:p>
      <w:r>
        <w:t xml:space="preserve">Answer : "3" </w:t>
        <w:br/>
        <w:t>}</w:t>
      </w:r>
    </w:p>
    <w:p>
      <w:r>
        <w:t>{</w:t>
        <w:br/>
        <w:t>Index 487:</w:t>
      </w:r>
    </w:p>
    <w:p>
      <w:r>
        <w:t>Question : "Shelli had 155 Bread. Kim took 29 from him. Now How many Bread Shelli have decreased by?"</w:t>
      </w:r>
    </w:p>
    <w:p>
      <w:r>
        <w:t>Equation : " X = 155 - 29"</w:t>
      </w:r>
    </w:p>
    <w:p>
      <w:r>
        <w:t xml:space="preserve">Answer : "126" </w:t>
        <w:br/>
        <w:t>}</w:t>
      </w:r>
    </w:p>
    <w:p>
      <w:r>
        <w:t>{</w:t>
        <w:br/>
        <w:t>Index 488:</w:t>
      </w:r>
    </w:p>
    <w:p>
      <w:r>
        <w:t>Question : "Sandra had 90 cherry. Salvador took 78 from him. Now How many cherry Sandra have left over?"</w:t>
      </w:r>
    </w:p>
    <w:p>
      <w:r>
        <w:t>Equation : " X = 90 - 78"</w:t>
      </w:r>
    </w:p>
    <w:p>
      <w:r>
        <w:t xml:space="preserve">Answer : "12" </w:t>
        <w:br/>
        <w:t>}</w:t>
      </w:r>
    </w:p>
    <w:p>
      <w:r>
        <w:t>{</w:t>
        <w:br/>
        <w:t>Index 489:</w:t>
      </w:r>
    </w:p>
    <w:p>
      <w:r>
        <w:t>Question : "Shery had 118 quince. Rafaela took 93 from him. Now How many quince Shery have take away?"</w:t>
      </w:r>
    </w:p>
    <w:p>
      <w:r>
        <w:t>Equation : " X = 118 - 93"</w:t>
      </w:r>
    </w:p>
    <w:p>
      <w:r>
        <w:t xml:space="preserve">Answer : "25" </w:t>
        <w:br/>
        <w:t>}</w:t>
      </w:r>
    </w:p>
    <w:p>
      <w:r>
        <w:t>{</w:t>
        <w:br/>
        <w:t>Index 490:</w:t>
      </w:r>
    </w:p>
    <w:p>
      <w:r>
        <w:t>Question : "Benjamin had 181 blueberry. Mack took 63 from him. Now How many blueberry Benjamin have less than?"</w:t>
      </w:r>
    </w:p>
    <w:p>
      <w:r>
        <w:t>Equation : " X = 181 - 63"</w:t>
      </w:r>
    </w:p>
    <w:p>
      <w:r>
        <w:t xml:space="preserve">Answer : "118" </w:t>
        <w:br/>
        <w:t>}</w:t>
      </w:r>
    </w:p>
    <w:p>
      <w:r>
        <w:t>{</w:t>
        <w:br/>
        <w:t>Index 491:</w:t>
      </w:r>
    </w:p>
    <w:p>
      <w:r>
        <w:t>Question : "Melody had 141 Beg. Kevin took 59 from him. Now How many Beg Melody have removed?"</w:t>
      </w:r>
    </w:p>
    <w:p>
      <w:r>
        <w:t>Equation : " X = 141 - 59"</w:t>
      </w:r>
    </w:p>
    <w:p>
      <w:r>
        <w:t xml:space="preserve">Answer : "82" </w:t>
        <w:br/>
        <w:t>}</w:t>
      </w:r>
    </w:p>
    <w:p>
      <w:r>
        <w:t>{</w:t>
        <w:br/>
        <w:t>Index 492:</w:t>
      </w:r>
    </w:p>
    <w:p>
      <w:r>
        <w:t>Question : "Dorothea had 104 peach. Betty took 74 from him. Now How many peach Dorothea have detracted?"</w:t>
      </w:r>
    </w:p>
    <w:p>
      <w:r>
        <w:t>Equation : " X = 104 - 74"</w:t>
      </w:r>
    </w:p>
    <w:p>
      <w:r>
        <w:t xml:space="preserve">Answer : "30" </w:t>
        <w:br/>
        <w:t>}</w:t>
      </w:r>
    </w:p>
    <w:p>
      <w:r>
        <w:t>{</w:t>
        <w:br/>
        <w:t>Index 493:</w:t>
      </w:r>
    </w:p>
    <w:p>
      <w:r>
        <w:t>Question : "Kristin had 129 papaya. Sergio took 90 from him. Now How many papaya Kristin have left over?"</w:t>
      </w:r>
    </w:p>
    <w:p>
      <w:r>
        <w:t>Equation : " X = 129 - 90"</w:t>
      </w:r>
    </w:p>
    <w:p>
      <w:r>
        <w:t xml:space="preserve">Answer : "39" </w:t>
        <w:br/>
        <w:t>}</w:t>
      </w:r>
    </w:p>
    <w:p>
      <w:r>
        <w:t>{</w:t>
        <w:br/>
        <w:t>Index 494:</w:t>
      </w:r>
    </w:p>
    <w:p>
      <w:r>
        <w:t>Question : "Vanessa had 109 kiwi. Katherine took 78 from him. Now How many kiwi Vanessa have difference?"</w:t>
      </w:r>
    </w:p>
    <w:p>
      <w:r>
        <w:t>Equation : " X = 109 - 78"</w:t>
      </w:r>
    </w:p>
    <w:p>
      <w:r>
        <w:t xml:space="preserve">Answer : "31" </w:t>
        <w:br/>
        <w:t>}</w:t>
      </w:r>
    </w:p>
    <w:p>
      <w:r>
        <w:t>{</w:t>
        <w:br/>
        <w:t>Index 495:</w:t>
      </w:r>
    </w:p>
    <w:p>
      <w:r>
        <w:t>Question : "Tony had 126 nectarine. Julie took 20 from him. Now How many nectarine Tony have difference?"</w:t>
      </w:r>
    </w:p>
    <w:p>
      <w:r>
        <w:t>Equation : " X = 126 - 20"</w:t>
      </w:r>
    </w:p>
    <w:p>
      <w:r>
        <w:t xml:space="preserve">Answer : "106" </w:t>
        <w:br/>
        <w:t>}</w:t>
      </w:r>
    </w:p>
    <w:p>
      <w:r>
        <w:t>{</w:t>
        <w:br/>
        <w:t>Index 496:</w:t>
      </w:r>
    </w:p>
    <w:p>
      <w:r>
        <w:t>Question : "Danny had 128 peach. Patricia took 126 from him. Now How many peach Danny have difference?"</w:t>
      </w:r>
    </w:p>
    <w:p>
      <w:r>
        <w:t>Equation : " X = 128 - 126"</w:t>
      </w:r>
    </w:p>
    <w:p>
      <w:r>
        <w:t xml:space="preserve">Answer : "2" </w:t>
        <w:br/>
        <w:t>}</w:t>
      </w:r>
    </w:p>
    <w:p>
      <w:r>
        <w:t>{</w:t>
        <w:br/>
        <w:t>Index 497:</w:t>
      </w:r>
    </w:p>
    <w:p>
      <w:r>
        <w:t>Question : "Elizabeth had 185 blackcurrant. Marie took 120 from him. Now How many blackcurrant Elizabeth have decreased by?"</w:t>
      </w:r>
    </w:p>
    <w:p>
      <w:r>
        <w:t>Equation : " X = 185 - 120"</w:t>
      </w:r>
    </w:p>
    <w:p>
      <w:r>
        <w:t xml:space="preserve">Answer : "65" </w:t>
        <w:br/>
        <w:t>}</w:t>
      </w:r>
    </w:p>
    <w:p>
      <w:r>
        <w:t>{</w:t>
        <w:br/>
        <w:t>Index 498:</w:t>
      </w:r>
    </w:p>
    <w:p>
      <w:r>
        <w:t>Question : "Marcella had 104 raspberry. Melanie took 66 from him. Now How many raspberry Marcella have take away?"</w:t>
      </w:r>
    </w:p>
    <w:p>
      <w:r>
        <w:t>Equation : " X = 104 - 66"</w:t>
      </w:r>
    </w:p>
    <w:p>
      <w:r>
        <w:t xml:space="preserve">Answer : "38" </w:t>
        <w:br/>
        <w:t>}</w:t>
      </w:r>
    </w:p>
    <w:p>
      <w:r>
        <w:t>{</w:t>
        <w:br/>
        <w:t>Index 499:</w:t>
      </w:r>
    </w:p>
    <w:p>
      <w:r>
        <w:t>Question : "William had 193 fig. Aaron took 34 from him. Now How many fig William have detracted?"</w:t>
      </w:r>
    </w:p>
    <w:p>
      <w:r>
        <w:t>Equation : " X = 193 - 34"</w:t>
      </w:r>
    </w:p>
    <w:p>
      <w:r>
        <w:t xml:space="preserve">Answer : "159" </w:t>
        <w:br/>
        <w:t>}</w:t>
      </w:r>
    </w:p>
    <w:p>
      <w:r>
        <w:t>{</w:t>
        <w:br/>
        <w:t>Index 500:</w:t>
      </w:r>
    </w:p>
    <w:p>
      <w:r>
        <w:t>Question : "Eric had 69 Chocolate. Angela took 22 from him. Now How many Chocolate Eric have take away?"</w:t>
      </w:r>
    </w:p>
    <w:p>
      <w:r>
        <w:t>Equation : " X = 69 - 22"</w:t>
      </w:r>
    </w:p>
    <w:p>
      <w:r>
        <w:t xml:space="preserve">Answer : "47" </w:t>
        <w:br/>
        <w:t>}</w:t>
      </w:r>
    </w:p>
    <w:p>
      <w:r>
        <w:t>{</w:t>
        <w:br/>
        <w:t>Index 501:</w:t>
      </w:r>
    </w:p>
    <w:p>
      <w:r>
        <w:t>Question : "Anthony had 195 pear. Debbie took 51 from him. Now How many pear Anthony have take away?"</w:t>
      </w:r>
    </w:p>
    <w:p>
      <w:r>
        <w:t>Equation : " X = 195 - 51"</w:t>
      </w:r>
    </w:p>
    <w:p>
      <w:r>
        <w:t xml:space="preserve">Answer : "144" </w:t>
        <w:br/>
        <w:t>}</w:t>
      </w:r>
    </w:p>
    <w:p>
      <w:r>
        <w:t>{</w:t>
        <w:br/>
        <w:t>Index 502:</w:t>
      </w:r>
    </w:p>
    <w:p>
      <w:r>
        <w:t>Question : "Margie had 119 Box. Angel took 74 from him. Now How many Box Margie have reduced?"</w:t>
      </w:r>
    </w:p>
    <w:p>
      <w:r>
        <w:t>Equation : " X = 119 - 74"</w:t>
      </w:r>
    </w:p>
    <w:p>
      <w:r>
        <w:t xml:space="preserve">Answer : "45" </w:t>
        <w:br/>
        <w:t>}</w:t>
      </w:r>
    </w:p>
    <w:p>
      <w:r>
        <w:t>{</w:t>
        <w:br/>
        <w:t>Index 503:</w:t>
      </w:r>
    </w:p>
    <w:p>
      <w:r>
        <w:t>Question : "David had 189 orange. Terry took 137 from him. Now How many orange David have left over?"</w:t>
      </w:r>
    </w:p>
    <w:p>
      <w:r>
        <w:t>Equation : " X = 189 - 137"</w:t>
      </w:r>
    </w:p>
    <w:p>
      <w:r>
        <w:t xml:space="preserve">Answer : "52" </w:t>
        <w:br/>
        <w:t>}</w:t>
      </w:r>
    </w:p>
    <w:p>
      <w:r>
        <w:t>{</w:t>
        <w:br/>
        <w:t>Index 504:</w:t>
      </w:r>
    </w:p>
    <w:p>
      <w:r>
        <w:t>Question : "Matthew had 102 Doll. Luis took 14 from him. Now How many Doll Matthew have minus?"</w:t>
      </w:r>
    </w:p>
    <w:p>
      <w:r>
        <w:t>Equation : " X = 102 - 14"</w:t>
      </w:r>
    </w:p>
    <w:p>
      <w:r>
        <w:t xml:space="preserve">Answer : "88" </w:t>
        <w:br/>
        <w:t>}</w:t>
      </w:r>
    </w:p>
    <w:p>
      <w:r>
        <w:t>{</w:t>
        <w:br/>
        <w:t>Index 505:</w:t>
      </w:r>
    </w:p>
    <w:p>
      <w:r>
        <w:t>Question : "David had 118 avocado. Jennifer took 43 from him. Now How many avocado David have reduced?"</w:t>
      </w:r>
    </w:p>
    <w:p>
      <w:r>
        <w:t>Equation : " X = 118 - 43"</w:t>
      </w:r>
    </w:p>
    <w:p>
      <w:r>
        <w:t xml:space="preserve">Answer : "75" </w:t>
        <w:br/>
        <w:t>}</w:t>
      </w:r>
    </w:p>
    <w:p>
      <w:r>
        <w:t>{</w:t>
        <w:br/>
        <w:t>Index 506:</w:t>
      </w:r>
    </w:p>
    <w:p>
      <w:r>
        <w:t>Question : "Mary had 176 Bread. Robert took 76 from him. Now How many Bread Mary have left?"</w:t>
      </w:r>
    </w:p>
    <w:p>
      <w:r>
        <w:t>Equation : " X = 176 - 76"</w:t>
      </w:r>
    </w:p>
    <w:p>
      <w:r>
        <w:t xml:space="preserve">Answer : "100" </w:t>
        <w:br/>
        <w:t>}</w:t>
      </w:r>
    </w:p>
    <w:p>
      <w:r>
        <w:t>{</w:t>
        <w:br/>
        <w:t>Index 507:</w:t>
      </w:r>
    </w:p>
    <w:p>
      <w:r>
        <w:t>Question : "Fred had 180 Watch. Brandi took 48 from him. Now How many Watch Fred have left?"</w:t>
      </w:r>
    </w:p>
    <w:p>
      <w:r>
        <w:t>Equation : " X = 180 - 48"</w:t>
      </w:r>
    </w:p>
    <w:p>
      <w:r>
        <w:t xml:space="preserve">Answer : "132" </w:t>
        <w:br/>
        <w:t>}</w:t>
      </w:r>
    </w:p>
    <w:p>
      <w:r>
        <w:t>{</w:t>
        <w:br/>
        <w:t>Index 508:</w:t>
      </w:r>
    </w:p>
    <w:p>
      <w:r>
        <w:t>Question : "Carol had 131 Biscuit. Gerardo took 87 from him. Now How many Biscuit Carol have take away?"</w:t>
      </w:r>
    </w:p>
    <w:p>
      <w:r>
        <w:t>Equation : " X = 131 - 87"</w:t>
      </w:r>
    </w:p>
    <w:p>
      <w:r>
        <w:t xml:space="preserve">Answer : "44" </w:t>
        <w:br/>
        <w:t>}</w:t>
      </w:r>
    </w:p>
    <w:p>
      <w:r>
        <w:t>{</w:t>
        <w:br/>
        <w:t>Index 509:</w:t>
      </w:r>
    </w:p>
    <w:p>
      <w:r>
        <w:t>Question : "Patrick had 197 Beg. Marvin took 31 from him. Now How many Beg Patrick have subtracted?"</w:t>
      </w:r>
    </w:p>
    <w:p>
      <w:r>
        <w:t>Equation : " X = 197 - 31"</w:t>
      </w:r>
    </w:p>
    <w:p>
      <w:r>
        <w:t xml:space="preserve">Answer : "166" </w:t>
        <w:br/>
        <w:t>}</w:t>
      </w:r>
    </w:p>
    <w:p>
      <w:r>
        <w:t>{</w:t>
        <w:br/>
        <w:t>Index 510:</w:t>
      </w:r>
    </w:p>
    <w:p>
      <w:r>
        <w:t>Question : "Lena had 109 blueberry. Eric took 73 from him. Now How many blueberry Lena have removed?"</w:t>
      </w:r>
    </w:p>
    <w:p>
      <w:r>
        <w:t>Equation : " X = 109 - 73"</w:t>
      </w:r>
    </w:p>
    <w:p>
      <w:r>
        <w:t xml:space="preserve">Answer : "36" </w:t>
        <w:br/>
        <w:t>}</w:t>
      </w:r>
    </w:p>
    <w:p>
      <w:r>
        <w:t>{</w:t>
        <w:br/>
        <w:t>Index 511:</w:t>
      </w:r>
    </w:p>
    <w:p>
      <w:r>
        <w:t>Question : "Rhonda had 95 peach. James took 75 from him. Now How many peach Rhonda have subtracted?"</w:t>
      </w:r>
    </w:p>
    <w:p>
      <w:r>
        <w:t>Equation : " X = 95 - 75"</w:t>
      </w:r>
    </w:p>
    <w:p>
      <w:r>
        <w:t xml:space="preserve">Answer : "20" </w:t>
        <w:br/>
        <w:t>}</w:t>
      </w:r>
    </w:p>
    <w:p>
      <w:r>
        <w:t>{</w:t>
        <w:br/>
        <w:t>Index 512:</w:t>
      </w:r>
    </w:p>
    <w:p>
      <w:r>
        <w:t>Question : "Marta had 152 raspberry. Nathan took 146 from him. Now How many raspberry Marta have take away?"</w:t>
      </w:r>
    </w:p>
    <w:p>
      <w:r>
        <w:t>Equation : " X = 152 - 146"</w:t>
      </w:r>
    </w:p>
    <w:p>
      <w:r>
        <w:t xml:space="preserve">Answer : "6" </w:t>
        <w:br/>
        <w:t>}</w:t>
      </w:r>
    </w:p>
    <w:p>
      <w:r>
        <w:t>{</w:t>
        <w:br/>
        <w:t>Index 513:</w:t>
      </w:r>
    </w:p>
    <w:p>
      <w:r>
        <w:t>Question : "Carolyn had 130 apricot. Edna took 92 from him. Now How many apricot Carolyn have subtracted?"</w:t>
      </w:r>
    </w:p>
    <w:p>
      <w:r>
        <w:t>Equation : " X = 130 - 92"</w:t>
      </w:r>
    </w:p>
    <w:p>
      <w:r>
        <w:t xml:space="preserve">Answer : "38" </w:t>
        <w:br/>
        <w:t>}</w:t>
      </w:r>
    </w:p>
    <w:p>
      <w:r>
        <w:t>{</w:t>
        <w:br/>
        <w:t>Index 514:</w:t>
      </w:r>
    </w:p>
    <w:p>
      <w:r>
        <w:t>Question : "Timothy had 145 Book. Rachel took 30 from him. Now How many Book Timothy have left?"</w:t>
      </w:r>
    </w:p>
    <w:p>
      <w:r>
        <w:t>Equation : " X = 145 - 30"</w:t>
      </w:r>
    </w:p>
    <w:p>
      <w:r>
        <w:t xml:space="preserve">Answer : "115" </w:t>
        <w:br/>
        <w:t>}</w:t>
      </w:r>
    </w:p>
    <w:p>
      <w:r>
        <w:t>{</w:t>
        <w:br/>
        <w:t>Index 515:</w:t>
      </w:r>
    </w:p>
    <w:p>
      <w:r>
        <w:t>Question : "Brian had 151 toy. Raymond took 22 from him. Now How many toy Brian have minus?"</w:t>
      </w:r>
    </w:p>
    <w:p>
      <w:r>
        <w:t>Equation : " X = 151 - 22"</w:t>
      </w:r>
    </w:p>
    <w:p>
      <w:r>
        <w:t xml:space="preserve">Answer : "129" </w:t>
        <w:br/>
        <w:t>}</w:t>
      </w:r>
    </w:p>
    <w:p>
      <w:r>
        <w:t>{</w:t>
        <w:br/>
        <w:t>Index 516:</w:t>
      </w:r>
    </w:p>
    <w:p>
      <w:r>
        <w:t>Question : "Mary had 102 apple. Ruth took 76 from him. Now How many apple Mary have remains?"</w:t>
      </w:r>
    </w:p>
    <w:p>
      <w:r>
        <w:t>Equation : " X = 102 - 76"</w:t>
      </w:r>
    </w:p>
    <w:p>
      <w:r>
        <w:t xml:space="preserve">Answer : "26" </w:t>
        <w:br/>
        <w:t>}</w:t>
      </w:r>
    </w:p>
    <w:p>
      <w:r>
        <w:t>{</w:t>
        <w:br/>
        <w:t>Index 517:</w:t>
      </w:r>
    </w:p>
    <w:p>
      <w:r>
        <w:t>Question : "Rosa had 188 mango. Danny took 83 from him. Now How many mango Rosa have left over?"</w:t>
      </w:r>
    </w:p>
    <w:p>
      <w:r>
        <w:t>Equation : " X = 188 - 83"</w:t>
      </w:r>
    </w:p>
    <w:p>
      <w:r>
        <w:t xml:space="preserve">Answer : "105" </w:t>
        <w:br/>
        <w:t>}</w:t>
      </w:r>
    </w:p>
    <w:p>
      <w:r>
        <w:t>{</w:t>
        <w:br/>
        <w:t>Index 518:</w:t>
      </w:r>
    </w:p>
    <w:p>
      <w:r>
        <w:t>Question : "Ruth had 42 Press. Amy took 19 from him. Now How many Press Ruth have subtracted?"</w:t>
      </w:r>
    </w:p>
    <w:p>
      <w:r>
        <w:t>Equation : " X = 42 - 19"</w:t>
      </w:r>
    </w:p>
    <w:p>
      <w:r>
        <w:t xml:space="preserve">Answer : "23" </w:t>
        <w:br/>
        <w:t>}</w:t>
      </w:r>
    </w:p>
    <w:p>
      <w:r>
        <w:t>{</w:t>
        <w:br/>
        <w:t>Index 519:</w:t>
      </w:r>
    </w:p>
    <w:p>
      <w:r>
        <w:t>Question : "Diana had 148 Beg. Antony took 97 from him. Now How many Beg Diana have remains?"</w:t>
      </w:r>
    </w:p>
    <w:p>
      <w:r>
        <w:t>Equation : " X = 148 - 97"</w:t>
      </w:r>
    </w:p>
    <w:p>
      <w:r>
        <w:t xml:space="preserve">Answer : "51" </w:t>
        <w:br/>
        <w:t>}</w:t>
      </w:r>
    </w:p>
    <w:p>
      <w:r>
        <w:t>{</w:t>
        <w:br/>
        <w:t>Index 520:</w:t>
      </w:r>
    </w:p>
    <w:p>
      <w:r>
        <w:t>Question : "Elinor had 182 blackcurrant. Deanna took 49 from him. Now How many blackcurrant Elinor have detracted?"</w:t>
      </w:r>
    </w:p>
    <w:p>
      <w:r>
        <w:t>Equation : " X = 182 - 49"</w:t>
      </w:r>
    </w:p>
    <w:p>
      <w:r>
        <w:t xml:space="preserve">Answer : "133" </w:t>
        <w:br/>
        <w:t>}</w:t>
      </w:r>
    </w:p>
    <w:p>
      <w:r>
        <w:t>{</w:t>
        <w:br/>
        <w:t>Index 521:</w:t>
      </w:r>
    </w:p>
    <w:p>
      <w:r>
        <w:t>Question : "Rene had 66 apricot. Brenda took 5 from him. Now How many apricot Rene have detracted?"</w:t>
      </w:r>
    </w:p>
    <w:p>
      <w:r>
        <w:t>Equation : " X = 66 - 5"</w:t>
      </w:r>
    </w:p>
    <w:p>
      <w:r>
        <w:t xml:space="preserve">Answer : "61" </w:t>
        <w:br/>
        <w:t>}</w:t>
      </w:r>
    </w:p>
    <w:p>
      <w:r>
        <w:t>{</w:t>
        <w:br/>
        <w:t>Index 522:</w:t>
      </w:r>
    </w:p>
    <w:p>
      <w:r>
        <w:t>Question : "Yvonne had 188 kiwi. Sharon took 183 from him. Now How many kiwi Yvonne have deducted?"</w:t>
      </w:r>
    </w:p>
    <w:p>
      <w:r>
        <w:t>Equation : " X = 188 - 183"</w:t>
      </w:r>
    </w:p>
    <w:p>
      <w:r>
        <w:t xml:space="preserve">Answer : "5" </w:t>
        <w:br/>
        <w:t>}</w:t>
      </w:r>
    </w:p>
    <w:p>
      <w:r>
        <w:t>{</w:t>
        <w:br/>
        <w:t>Index 523:</w:t>
      </w:r>
    </w:p>
    <w:p>
      <w:r>
        <w:t>Question : "James had 101 watermelon. Mildred took 45 from him. Now How many watermelon James have remains?"</w:t>
      </w:r>
    </w:p>
    <w:p>
      <w:r>
        <w:t>Equation : " X = 101 - 45"</w:t>
      </w:r>
    </w:p>
    <w:p>
      <w:r>
        <w:t xml:space="preserve">Answer : "56" </w:t>
        <w:br/>
        <w:t>}</w:t>
      </w:r>
    </w:p>
    <w:p>
      <w:r>
        <w:t>{</w:t>
        <w:br/>
        <w:t>Index 524:</w:t>
      </w:r>
    </w:p>
    <w:p>
      <w:r>
        <w:t>Question : "Nellie had 88 plum. Anita took 37 from him. Now How many plum Nellie have decreased by?"</w:t>
      </w:r>
    </w:p>
    <w:p>
      <w:r>
        <w:t>Equation : " X = 88 - 37"</w:t>
      </w:r>
    </w:p>
    <w:p>
      <w:r>
        <w:t xml:space="preserve">Answer : "51" </w:t>
        <w:br/>
        <w:t>}</w:t>
      </w:r>
    </w:p>
    <w:p>
      <w:r>
        <w:t>{</w:t>
        <w:br/>
        <w:t>Index 525:</w:t>
      </w:r>
    </w:p>
    <w:p>
      <w:r>
        <w:t>Question : "Angela had 194 Box. Crystal took 84 from him. Now How many Box Angela have reduced?"</w:t>
      </w:r>
    </w:p>
    <w:p>
      <w:r>
        <w:t>Equation : " X = 194 - 84"</w:t>
      </w:r>
    </w:p>
    <w:p>
      <w:r>
        <w:t xml:space="preserve">Answer : "110" </w:t>
        <w:br/>
        <w:t>}</w:t>
      </w:r>
    </w:p>
    <w:p>
      <w:r>
        <w:t>{</w:t>
        <w:br/>
        <w:t>Index 526:</w:t>
      </w:r>
    </w:p>
    <w:p>
      <w:r>
        <w:t>Question : "Charles had 139 pineapple. Paul took 50 from him. Now How many pineapple Charles have take away?"</w:t>
      </w:r>
    </w:p>
    <w:p>
      <w:r>
        <w:t>Equation : " X = 139 - 50"</w:t>
      </w:r>
    </w:p>
    <w:p>
      <w:r>
        <w:t xml:space="preserve">Answer : "89" </w:t>
        <w:br/>
        <w:t>}</w:t>
      </w:r>
    </w:p>
    <w:p>
      <w:r>
        <w:t>{</w:t>
        <w:br/>
        <w:t>Index 527:</w:t>
      </w:r>
    </w:p>
    <w:p>
      <w:r>
        <w:t>Question : "Willie had 133 Watch. Tiffany took 84 from him. Now How many Watch Willie have take away?"</w:t>
      </w:r>
    </w:p>
    <w:p>
      <w:r>
        <w:t>Equation : " X = 133 - 84"</w:t>
      </w:r>
    </w:p>
    <w:p>
      <w:r>
        <w:t xml:space="preserve">Answer : "49" </w:t>
        <w:br/>
        <w:t>}</w:t>
      </w:r>
    </w:p>
    <w:p>
      <w:r>
        <w:t>{</w:t>
        <w:br/>
        <w:t>Index 528:</w:t>
      </w:r>
    </w:p>
    <w:p>
      <w:r>
        <w:t>Question : "Pamela had 133 Watch. Josephine took 130 from him. Now How many Watch Pamela have less than?"</w:t>
      </w:r>
    </w:p>
    <w:p>
      <w:r>
        <w:t>Equation : " X = 133 - 130"</w:t>
      </w:r>
    </w:p>
    <w:p>
      <w:r>
        <w:t xml:space="preserve">Answer : "3" </w:t>
        <w:br/>
        <w:t>}</w:t>
      </w:r>
    </w:p>
    <w:p>
      <w:r>
        <w:t>{</w:t>
        <w:br/>
        <w:t>Index 529:</w:t>
      </w:r>
    </w:p>
    <w:p>
      <w:r>
        <w:t>Question : "Minnie had 177 Biscuit. Kathryn took 7 from him. Now How many Biscuit Minnie have removed?"</w:t>
      </w:r>
    </w:p>
    <w:p>
      <w:r>
        <w:t>Equation : " X = 177 - 7"</w:t>
      </w:r>
    </w:p>
    <w:p>
      <w:r>
        <w:t xml:space="preserve">Answer : "170" </w:t>
        <w:br/>
        <w:t>}</w:t>
      </w:r>
    </w:p>
    <w:p>
      <w:r>
        <w:t>{</w:t>
        <w:br/>
        <w:t>Index 530:</w:t>
      </w:r>
    </w:p>
    <w:p>
      <w:r>
        <w:t>Question : "Norman had 196 blackcurrant. Quincy took 32 from him. Now How many blackcurrant Norman have removed?"</w:t>
      </w:r>
    </w:p>
    <w:p>
      <w:r>
        <w:t>Equation : " X = 196 - 32"</w:t>
      </w:r>
    </w:p>
    <w:p>
      <w:r>
        <w:t xml:space="preserve">Answer : "164" </w:t>
        <w:br/>
        <w:t>}</w:t>
      </w:r>
    </w:p>
    <w:p>
      <w:r>
        <w:t>{</w:t>
        <w:br/>
        <w:t>Index 531:</w:t>
      </w:r>
    </w:p>
    <w:p>
      <w:r>
        <w:t>Question : "Woodrow had 175 lemon. Blake took 172 from him. Now How many lemon Woodrow have take away?"</w:t>
      </w:r>
    </w:p>
    <w:p>
      <w:r>
        <w:t>Equation : " X = 175 - 172"</w:t>
      </w:r>
    </w:p>
    <w:p>
      <w:r>
        <w:t xml:space="preserve">Answer : "3" </w:t>
        <w:br/>
        <w:t>}</w:t>
      </w:r>
    </w:p>
    <w:p>
      <w:r>
        <w:t>{</w:t>
        <w:br/>
        <w:t>Index 532:</w:t>
      </w:r>
    </w:p>
    <w:p>
      <w:r>
        <w:t>Question : "William had 34 orange. Tracey took 28 from him. Now How many orange William have take away?"</w:t>
      </w:r>
    </w:p>
    <w:p>
      <w:r>
        <w:t>Equation : " X = 34 - 28"</w:t>
      </w:r>
    </w:p>
    <w:p>
      <w:r>
        <w:t xml:space="preserve">Answer : "6" </w:t>
        <w:br/>
        <w:t>}</w:t>
      </w:r>
    </w:p>
    <w:p>
      <w:r>
        <w:t>{</w:t>
        <w:br/>
        <w:t>Index 533:</w:t>
      </w:r>
    </w:p>
    <w:p>
      <w:r>
        <w:t>Question : "Norma had 176 pear. Gene took 93 from him. Now How many pear Norma have remains?"</w:t>
      </w:r>
    </w:p>
    <w:p>
      <w:r>
        <w:t>Equation : " X = 176 - 93"</w:t>
      </w:r>
    </w:p>
    <w:p>
      <w:r>
        <w:t xml:space="preserve">Answer : "83" </w:t>
        <w:br/>
        <w:t>}</w:t>
      </w:r>
    </w:p>
    <w:p>
      <w:r>
        <w:t>{</w:t>
        <w:br/>
        <w:t>Index 534:</w:t>
      </w:r>
    </w:p>
    <w:p>
      <w:r>
        <w:t>Question : "Gary had 125 fig. Dennis took 30 from him. Now How many fig Gary have deducted?"</w:t>
      </w:r>
    </w:p>
    <w:p>
      <w:r>
        <w:t>Equation : " X = 125 - 30"</w:t>
      </w:r>
    </w:p>
    <w:p>
      <w:r>
        <w:t xml:space="preserve">Answer : "95" </w:t>
        <w:br/>
        <w:t>}</w:t>
      </w:r>
    </w:p>
    <w:p>
      <w:r>
        <w:t>{</w:t>
        <w:br/>
        <w:t>Index 535:</w:t>
      </w:r>
    </w:p>
    <w:p>
      <w:r>
        <w:t>Question : "Mamie had 167 plum. Eva took 111 from him. Now How many plum Mamie have remains?"</w:t>
      </w:r>
    </w:p>
    <w:p>
      <w:r>
        <w:t>Equation : " X = 167 - 111"</w:t>
      </w:r>
    </w:p>
    <w:p>
      <w:r>
        <w:t xml:space="preserve">Answer : "56" </w:t>
        <w:br/>
        <w:t>}</w:t>
      </w:r>
    </w:p>
    <w:p>
      <w:r>
        <w:t>{</w:t>
        <w:br/>
        <w:t>Index 536:</w:t>
      </w:r>
    </w:p>
    <w:p>
      <w:r>
        <w:t>Question : "Jennifer had 116 Banana. Joseph took 74 from him. Now How many Banana Jennifer have minus?"</w:t>
      </w:r>
    </w:p>
    <w:p>
      <w:r>
        <w:t>Equation : " X = 116 - 74"</w:t>
      </w:r>
    </w:p>
    <w:p>
      <w:r>
        <w:t xml:space="preserve">Answer : "42" </w:t>
        <w:br/>
        <w:t>}</w:t>
      </w:r>
    </w:p>
    <w:p>
      <w:r>
        <w:t>{</w:t>
        <w:br/>
        <w:t>Index 537:</w:t>
      </w:r>
    </w:p>
    <w:p>
      <w:r>
        <w:t>Question : "Cara had 162 Watch. Ralph took 60 from him. Now How many Watch Cara have subtracted?"</w:t>
      </w:r>
    </w:p>
    <w:p>
      <w:r>
        <w:t>Equation : " X = 162 - 60"</w:t>
      </w:r>
    </w:p>
    <w:p>
      <w:r>
        <w:t xml:space="preserve">Answer : "102" </w:t>
        <w:br/>
        <w:t>}</w:t>
      </w:r>
    </w:p>
    <w:p>
      <w:r>
        <w:t>{</w:t>
        <w:br/>
        <w:t>Index 538:</w:t>
      </w:r>
    </w:p>
    <w:p>
      <w:r>
        <w:t>Question : "Danielle had 116 cherry. Arthur took 107 from him. Now How many cherry Danielle have take away?"</w:t>
      </w:r>
    </w:p>
    <w:p>
      <w:r>
        <w:t>Equation : " X = 116 - 107"</w:t>
      </w:r>
    </w:p>
    <w:p>
      <w:r>
        <w:t xml:space="preserve">Answer : "9" </w:t>
        <w:br/>
        <w:t>}</w:t>
      </w:r>
    </w:p>
    <w:p>
      <w:r>
        <w:t>{</w:t>
        <w:br/>
        <w:t>Index 539:</w:t>
      </w:r>
    </w:p>
    <w:p>
      <w:r>
        <w:t>Question : "George had 140 blackberry. Frederick took 89 from him. Now How many blackberry George have difference?"</w:t>
      </w:r>
    </w:p>
    <w:p>
      <w:r>
        <w:t>Equation : " X = 140 - 89"</w:t>
      </w:r>
    </w:p>
    <w:p>
      <w:r>
        <w:t xml:space="preserve">Answer : "51" </w:t>
        <w:br/>
        <w:t>}</w:t>
      </w:r>
    </w:p>
    <w:p>
      <w:r>
        <w:t>{</w:t>
        <w:br/>
        <w:t>Index 540:</w:t>
      </w:r>
    </w:p>
    <w:p>
      <w:r>
        <w:t>Question : "Devon had 161 coconut. Deborah took 5 from him. Now How many coconut Devon have take away?"</w:t>
      </w:r>
    </w:p>
    <w:p>
      <w:r>
        <w:t>Equation : " X = 161 - 5"</w:t>
      </w:r>
    </w:p>
    <w:p>
      <w:r>
        <w:t xml:space="preserve">Answer : "156" </w:t>
        <w:br/>
        <w:t>}</w:t>
      </w:r>
    </w:p>
    <w:p>
      <w:r>
        <w:t>{</w:t>
        <w:br/>
        <w:t>Index 541:</w:t>
      </w:r>
    </w:p>
    <w:p>
      <w:r>
        <w:t>Question : "Allison had 102 kiwi. Martha took 59 from him. Now How many kiwi Allison have removed?"</w:t>
      </w:r>
    </w:p>
    <w:p>
      <w:r>
        <w:t>Equation : " X = 102 - 59"</w:t>
      </w:r>
    </w:p>
    <w:p>
      <w:r>
        <w:t xml:space="preserve">Answer : "43" </w:t>
        <w:br/>
        <w:t>}</w:t>
      </w:r>
    </w:p>
    <w:p>
      <w:r>
        <w:t>{</w:t>
        <w:br/>
        <w:t>Index 542:</w:t>
      </w:r>
    </w:p>
    <w:p>
      <w:r>
        <w:t>Question : "Ernesto had 52 avocado. Jamie took 45 from him. Now How many avocado Ernesto have detracted?"</w:t>
      </w:r>
    </w:p>
    <w:p>
      <w:r>
        <w:t>Equation : " X = 52 - 45"</w:t>
      </w:r>
    </w:p>
    <w:p>
      <w:r>
        <w:t xml:space="preserve">Answer : "7" </w:t>
        <w:br/>
        <w:t>}</w:t>
      </w:r>
    </w:p>
    <w:p>
      <w:r>
        <w:t>{</w:t>
        <w:br/>
        <w:t>Index 543:</w:t>
      </w:r>
    </w:p>
    <w:p>
      <w:r>
        <w:t>Question : "Cynthia had 173 Chocolate. Luis took 167 from him. Now How many Chocolate Cynthia have left?"</w:t>
      </w:r>
    </w:p>
    <w:p>
      <w:r>
        <w:t>Equation : " X = 173 - 167"</w:t>
      </w:r>
    </w:p>
    <w:p>
      <w:r>
        <w:t xml:space="preserve">Answer : "6" </w:t>
        <w:br/>
        <w:t>}</w:t>
      </w:r>
    </w:p>
    <w:p>
      <w:r>
        <w:t>{</w:t>
        <w:br/>
        <w:t>Index 544:</w:t>
      </w:r>
    </w:p>
    <w:p>
      <w:r>
        <w:t>Question : "Curtis had 116 peach. Dolores took 116 from him. Now How many peach Curtis have minus?"</w:t>
      </w:r>
    </w:p>
    <w:p>
      <w:r>
        <w:t>Equation : " X = 116 - 116"</w:t>
      </w:r>
    </w:p>
    <w:p>
      <w:r>
        <w:t xml:space="preserve">Answer : "0" </w:t>
        <w:br/>
        <w:t>}</w:t>
      </w:r>
    </w:p>
    <w:p>
      <w:r>
        <w:t>{</w:t>
        <w:br/>
        <w:t>Index 545:</w:t>
      </w:r>
    </w:p>
    <w:p>
      <w:r>
        <w:t>Question : "Maurice had 192 Doll. Eugene took 160 from him. Now How many Doll Maurice have minus?"</w:t>
      </w:r>
    </w:p>
    <w:p>
      <w:r>
        <w:t>Equation : " X = 192 - 160"</w:t>
      </w:r>
    </w:p>
    <w:p>
      <w:r>
        <w:t xml:space="preserve">Answer : "32" </w:t>
        <w:br/>
        <w:t>}</w:t>
      </w:r>
    </w:p>
    <w:p>
      <w:r>
        <w:t>{</w:t>
        <w:br/>
        <w:t>Index 546:</w:t>
      </w:r>
    </w:p>
    <w:p>
      <w:r>
        <w:t>Question : "Gary had 157 pear. Katherine took 64 from him. Now How many pear Gary have left over?"</w:t>
      </w:r>
    </w:p>
    <w:p>
      <w:r>
        <w:t>Equation : " X = 157 - 64"</w:t>
      </w:r>
    </w:p>
    <w:p>
      <w:r>
        <w:t xml:space="preserve">Answer : "93" </w:t>
        <w:br/>
        <w:t>}</w:t>
      </w:r>
    </w:p>
    <w:p>
      <w:r>
        <w:t>{</w:t>
        <w:br/>
        <w:t>Index 547:</w:t>
      </w:r>
    </w:p>
    <w:p>
      <w:r>
        <w:t>Question : "Enrique had 54 Mango. Chaya took 27 from him. Now How many Mango Enrique have less than?"</w:t>
      </w:r>
    </w:p>
    <w:p>
      <w:r>
        <w:t>Equation : " X = 54 - 27"</w:t>
      </w:r>
    </w:p>
    <w:p>
      <w:r>
        <w:t xml:space="preserve">Answer : "27" </w:t>
        <w:br/>
        <w:t>}</w:t>
      </w:r>
    </w:p>
    <w:p>
      <w:r>
        <w:t>{</w:t>
        <w:br/>
        <w:t>Index 548:</w:t>
      </w:r>
    </w:p>
    <w:p>
      <w:r>
        <w:t>Question : "Jessica had 81 blackberry. Kimberly took 22 from him. Now How many blackberry Jessica have decreased by?"</w:t>
      </w:r>
    </w:p>
    <w:p>
      <w:r>
        <w:t>Equation : " X = 81 - 22"</w:t>
      </w:r>
    </w:p>
    <w:p>
      <w:r>
        <w:t xml:space="preserve">Answer : "59" </w:t>
        <w:br/>
        <w:t>}</w:t>
      </w:r>
    </w:p>
    <w:p>
      <w:r>
        <w:t>{</w:t>
        <w:br/>
        <w:t>Index 549:</w:t>
      </w:r>
    </w:p>
    <w:p>
      <w:r>
        <w:t>Question : "Dewey had 130 toy. Shirley took 47 from him. Now How many toy Dewey have deducted?"</w:t>
      </w:r>
    </w:p>
    <w:p>
      <w:r>
        <w:t>Equation : " X = 130 - 47"</w:t>
      </w:r>
    </w:p>
    <w:p>
      <w:r>
        <w:t xml:space="preserve">Answer : "83" </w:t>
        <w:br/>
        <w:t>}</w:t>
      </w:r>
    </w:p>
    <w:p>
      <w:r>
        <w:t>{</w:t>
        <w:br/>
        <w:t>Index 550:</w:t>
      </w:r>
    </w:p>
    <w:p>
      <w:r>
        <w:t>Question : "Stanley had 166 apricot. Christopher took 91 from him. Now How many apricot Stanley have minus?"</w:t>
      </w:r>
    </w:p>
    <w:p>
      <w:r>
        <w:t>Equation : " X = 166 - 91"</w:t>
      </w:r>
    </w:p>
    <w:p>
      <w:r>
        <w:t xml:space="preserve">Answer : "75" </w:t>
        <w:br/>
        <w:t>}</w:t>
      </w:r>
    </w:p>
    <w:p>
      <w:r>
        <w:t>{</w:t>
        <w:br/>
        <w:t>Index 551:</w:t>
      </w:r>
    </w:p>
    <w:p>
      <w:r>
        <w:t>Question : "Jason had 88 Chocolate. Tierra took 73 from him. Now How many Chocolate Jason have take away?"</w:t>
      </w:r>
    </w:p>
    <w:p>
      <w:r>
        <w:t>Equation : " X = 88 - 73"</w:t>
      </w:r>
    </w:p>
    <w:p>
      <w:r>
        <w:t xml:space="preserve">Answer : "15" </w:t>
        <w:br/>
        <w:t>}</w:t>
      </w:r>
    </w:p>
    <w:p>
      <w:r>
        <w:t>{</w:t>
        <w:br/>
        <w:t>Index 552:</w:t>
      </w:r>
    </w:p>
    <w:p>
      <w:r>
        <w:t>Question : "Andrea had 92 avocado. Janet took 91 from him. Now How many avocado Andrea have left over?"</w:t>
      </w:r>
    </w:p>
    <w:p>
      <w:r>
        <w:t>Equation : " X = 92 - 91"</w:t>
      </w:r>
    </w:p>
    <w:p>
      <w:r>
        <w:t xml:space="preserve">Answer : "1" </w:t>
        <w:br/>
        <w:t>}</w:t>
      </w:r>
    </w:p>
    <w:p>
      <w:r>
        <w:t>{</w:t>
        <w:br/>
        <w:t>Index 553:</w:t>
      </w:r>
    </w:p>
    <w:p>
      <w:r>
        <w:t>Question : "Omar had 199 pear. Cynthia took 110 from him. Now How many pear Omar have subtracted?"</w:t>
      </w:r>
    </w:p>
    <w:p>
      <w:r>
        <w:t>Equation : " X = 199 - 110"</w:t>
      </w:r>
    </w:p>
    <w:p>
      <w:r>
        <w:t xml:space="preserve">Answer : "89" </w:t>
        <w:br/>
        <w:t>}</w:t>
      </w:r>
    </w:p>
    <w:p>
      <w:r>
        <w:t>{</w:t>
        <w:br/>
        <w:t>Index 554:</w:t>
      </w:r>
    </w:p>
    <w:p>
      <w:r>
        <w:t>Question : "Karen had 99 apple. Lawrence took 55 from him. Now How many apple Karen have reduced?"</w:t>
      </w:r>
    </w:p>
    <w:p>
      <w:r>
        <w:t>Equation : " X = 99 - 55"</w:t>
      </w:r>
    </w:p>
    <w:p>
      <w:r>
        <w:t xml:space="preserve">Answer : "44" </w:t>
        <w:br/>
        <w:t>}</w:t>
      </w:r>
    </w:p>
    <w:p>
      <w:r>
        <w:t>{</w:t>
        <w:br/>
        <w:t>Index 555:</w:t>
      </w:r>
    </w:p>
    <w:p>
      <w:r>
        <w:t>Question : "Larry had 109 strawberry. Boyd took 18 from him. Now How many strawberry Larry have remains?"</w:t>
      </w:r>
    </w:p>
    <w:p>
      <w:r>
        <w:t>Equation : " X = 109 - 18"</w:t>
      </w:r>
    </w:p>
    <w:p>
      <w:r>
        <w:t xml:space="preserve">Answer : "91" </w:t>
        <w:br/>
        <w:t>}</w:t>
      </w:r>
    </w:p>
    <w:p>
      <w:r>
        <w:t>{</w:t>
        <w:br/>
        <w:t>Index 556:</w:t>
      </w:r>
    </w:p>
    <w:p>
      <w:r>
        <w:t>Question : "William had 160 peach. Deborah took 20 from him. Now How many peach William have take away?"</w:t>
      </w:r>
    </w:p>
    <w:p>
      <w:r>
        <w:t>Equation : " X = 160 - 20"</w:t>
      </w:r>
    </w:p>
    <w:p>
      <w:r>
        <w:t xml:space="preserve">Answer : "140" </w:t>
        <w:br/>
        <w:t>}</w:t>
      </w:r>
    </w:p>
    <w:p>
      <w:r>
        <w:t>{</w:t>
        <w:br/>
        <w:t>Index 557:</w:t>
      </w:r>
    </w:p>
    <w:p>
      <w:r>
        <w:t>Question : "Darrell had 159 Pen. Richard took 113 from him. Now How many Pen Darrell have less than?"</w:t>
      </w:r>
    </w:p>
    <w:p>
      <w:r>
        <w:t>Equation : " X = 159 - 113"</w:t>
      </w:r>
    </w:p>
    <w:p>
      <w:r>
        <w:t xml:space="preserve">Answer : "46" </w:t>
        <w:br/>
        <w:t>}</w:t>
      </w:r>
    </w:p>
    <w:p>
      <w:r>
        <w:t>{</w:t>
        <w:br/>
        <w:t>Index 558:</w:t>
      </w:r>
    </w:p>
    <w:p>
      <w:r>
        <w:t>Question : "Robert had 175 lemon. Daniel took 137 from him. Now How many lemon Robert have decreased by?"</w:t>
      </w:r>
    </w:p>
    <w:p>
      <w:r>
        <w:t>Equation : " X = 175 - 137"</w:t>
      </w:r>
    </w:p>
    <w:p>
      <w:r>
        <w:t xml:space="preserve">Answer : "38" </w:t>
        <w:br/>
        <w:t>}</w:t>
      </w:r>
    </w:p>
    <w:p>
      <w:r>
        <w:t>{</w:t>
        <w:br/>
        <w:t>Index 559:</w:t>
      </w:r>
    </w:p>
    <w:p>
      <w:r>
        <w:t>Question : "Charles had 182 Doll. Joanne took 175 from him. Now How many Doll Charles have subtracted?"</w:t>
      </w:r>
    </w:p>
    <w:p>
      <w:r>
        <w:t>Equation : " X = 182 - 175"</w:t>
      </w:r>
    </w:p>
    <w:p>
      <w:r>
        <w:t xml:space="preserve">Answer : "7" </w:t>
        <w:br/>
        <w:t>}</w:t>
      </w:r>
    </w:p>
    <w:p>
      <w:r>
        <w:t>{</w:t>
        <w:br/>
        <w:t>Index 560:</w:t>
      </w:r>
    </w:p>
    <w:p>
      <w:r>
        <w:t>Question : "Justin had 85 Chocolate. Bernadette took 53 from him. Now How many Chocolate Justin have detracted?"</w:t>
      </w:r>
    </w:p>
    <w:p>
      <w:r>
        <w:t>Equation : " X = 85 - 53"</w:t>
      </w:r>
    </w:p>
    <w:p>
      <w:r>
        <w:t xml:space="preserve">Answer : "32" </w:t>
        <w:br/>
        <w:t>}</w:t>
      </w:r>
    </w:p>
    <w:p>
      <w:r>
        <w:t>{</w:t>
        <w:br/>
        <w:t>Index 561:</w:t>
      </w:r>
    </w:p>
    <w:p>
      <w:r>
        <w:t>Question : "Cora had 197 Biscuit. Rebekah took 56 from him. Now How many Biscuit Cora have minus?"</w:t>
      </w:r>
    </w:p>
    <w:p>
      <w:r>
        <w:t>Equation : " X = 197 - 56"</w:t>
      </w:r>
    </w:p>
    <w:p>
      <w:r>
        <w:t xml:space="preserve">Answer : "141" </w:t>
        <w:br/>
        <w:t>}</w:t>
      </w:r>
    </w:p>
    <w:p>
      <w:r>
        <w:t>{</w:t>
        <w:br/>
        <w:t>Index 562:</w:t>
      </w:r>
    </w:p>
    <w:p>
      <w:r>
        <w:t>Question : "Anne had 151 Car. Irene took 20 from him. Now How many Car Anne have take away?"</w:t>
      </w:r>
    </w:p>
    <w:p>
      <w:r>
        <w:t>Equation : " X = 151 - 20"</w:t>
      </w:r>
    </w:p>
    <w:p>
      <w:r>
        <w:t xml:space="preserve">Answer : "131" </w:t>
        <w:br/>
        <w:t>}</w:t>
      </w:r>
    </w:p>
    <w:p>
      <w:r>
        <w:t>{</w:t>
        <w:br/>
        <w:t>Index 563:</w:t>
      </w:r>
    </w:p>
    <w:p>
      <w:r>
        <w:t>Question : "Marcia had 56 nectarine. Michael took 36 from him. Now How many nectarine Marcia have minus?"</w:t>
      </w:r>
    </w:p>
    <w:p>
      <w:r>
        <w:t>Equation : " X = 56 - 36"</w:t>
      </w:r>
    </w:p>
    <w:p>
      <w:r>
        <w:t xml:space="preserve">Answer : "20" </w:t>
        <w:br/>
        <w:t>}</w:t>
      </w:r>
    </w:p>
    <w:p>
      <w:r>
        <w:t>{</w:t>
        <w:br/>
        <w:t>Index 564:</w:t>
      </w:r>
    </w:p>
    <w:p>
      <w:r>
        <w:t>Question : "Eugenia had 76 pear. Robert took 43 from him. Now How many pear Eugenia have decreased by?"</w:t>
      </w:r>
    </w:p>
    <w:p>
      <w:r>
        <w:t>Equation : " X = 76 - 43"</w:t>
      </w:r>
    </w:p>
    <w:p>
      <w:r>
        <w:t xml:space="preserve">Answer : "33" </w:t>
        <w:br/>
        <w:t>}</w:t>
      </w:r>
    </w:p>
    <w:p>
      <w:r>
        <w:t>{</w:t>
        <w:br/>
        <w:t>Index 565:</w:t>
      </w:r>
    </w:p>
    <w:p>
      <w:r>
        <w:t>Question : "Helen had 108 mango. Deborah took 74 from him. Now How many mango Helen have reduced?"</w:t>
      </w:r>
    </w:p>
    <w:p>
      <w:r>
        <w:t>Equation : " X = 108 - 74"</w:t>
      </w:r>
    </w:p>
    <w:p>
      <w:r>
        <w:t xml:space="preserve">Answer : "34" </w:t>
        <w:br/>
        <w:t>}</w:t>
      </w:r>
    </w:p>
    <w:p>
      <w:r>
        <w:t>{</w:t>
        <w:br/>
        <w:t>Index 566:</w:t>
      </w:r>
    </w:p>
    <w:p>
      <w:r>
        <w:t>Question : "Susan had 115 blackberry. Barry took 2 from him. Now How many blackberry Susan have subtracted?"</w:t>
      </w:r>
    </w:p>
    <w:p>
      <w:r>
        <w:t>Equation : " X = 115 - 2"</w:t>
      </w:r>
    </w:p>
    <w:p>
      <w:r>
        <w:t xml:space="preserve">Answer : "113" </w:t>
        <w:br/>
        <w:t>}</w:t>
      </w:r>
    </w:p>
    <w:p>
      <w:r>
        <w:t>{</w:t>
        <w:br/>
        <w:t>Index 567:</w:t>
      </w:r>
    </w:p>
    <w:p>
      <w:r>
        <w:t>Question : "Peter had 95 lychee. Velma took 88 from him. Now How many lychee Peter have minus?"</w:t>
      </w:r>
    </w:p>
    <w:p>
      <w:r>
        <w:t>Equation : " X = 95 - 88"</w:t>
      </w:r>
    </w:p>
    <w:p>
      <w:r>
        <w:t xml:space="preserve">Answer : "7" </w:t>
        <w:br/>
        <w:t>}</w:t>
      </w:r>
    </w:p>
    <w:p>
      <w:r>
        <w:t>{</w:t>
        <w:br/>
        <w:t>Index 568:</w:t>
      </w:r>
    </w:p>
    <w:p>
      <w:r>
        <w:t>Question : "Teresa had 136 orange. Gloria took 79 from him. Now How many orange Teresa have removed?"</w:t>
      </w:r>
    </w:p>
    <w:p>
      <w:r>
        <w:t>Equation : " X = 136 - 79"</w:t>
      </w:r>
    </w:p>
    <w:p>
      <w:r>
        <w:t xml:space="preserve">Answer : "57" </w:t>
        <w:br/>
        <w:t>}</w:t>
      </w:r>
    </w:p>
    <w:p>
      <w:r>
        <w:t>{</w:t>
        <w:br/>
        <w:t>Index 569:</w:t>
      </w:r>
    </w:p>
    <w:p>
      <w:r>
        <w:t>Question : "Ida had 93 Doll. Kelly took 58 from him. Now How many Doll Ida have left?"</w:t>
      </w:r>
    </w:p>
    <w:p>
      <w:r>
        <w:t>Equation : " X = 93 - 58"</w:t>
      </w:r>
    </w:p>
    <w:p>
      <w:r>
        <w:t xml:space="preserve">Answer : "35" </w:t>
        <w:br/>
        <w:t>}</w:t>
      </w:r>
    </w:p>
    <w:p>
      <w:r>
        <w:t>{</w:t>
        <w:br/>
        <w:t>Index 570:</w:t>
      </w:r>
    </w:p>
    <w:p>
      <w:r>
        <w:t>Question : "Courtney had 97 Beg. Randolph took 46 from him. Now How many Beg Courtney have take away?"</w:t>
      </w:r>
    </w:p>
    <w:p>
      <w:r>
        <w:t>Equation : " X = 97 - 46"</w:t>
      </w:r>
    </w:p>
    <w:p>
      <w:r>
        <w:t xml:space="preserve">Answer : "51" </w:t>
        <w:br/>
        <w:t>}</w:t>
      </w:r>
    </w:p>
    <w:p>
      <w:r>
        <w:t>{</w:t>
        <w:br/>
        <w:t>Index 571:</w:t>
      </w:r>
    </w:p>
    <w:p>
      <w:r>
        <w:t>Question : "Marco had 71 Press. Evelyn took 58 from him. Now How many Press Marco have decreased by?"</w:t>
      </w:r>
    </w:p>
    <w:p>
      <w:r>
        <w:t>Equation : " X = 71 - 58"</w:t>
      </w:r>
    </w:p>
    <w:p>
      <w:r>
        <w:t xml:space="preserve">Answer : "13" </w:t>
        <w:br/>
        <w:t>}</w:t>
      </w:r>
    </w:p>
    <w:p>
      <w:r>
        <w:t>{</w:t>
        <w:br/>
        <w:t>Index 572:</w:t>
      </w:r>
    </w:p>
    <w:p>
      <w:r>
        <w:t>Question : "Fred had 147 Watch. Amanda took 144 from him. Now How many Watch Fred have reduced?"</w:t>
      </w:r>
    </w:p>
    <w:p>
      <w:r>
        <w:t>Equation : " X = 147 - 144"</w:t>
      </w:r>
    </w:p>
    <w:p>
      <w:r>
        <w:t xml:space="preserve">Answer : "3" </w:t>
        <w:br/>
        <w:t>}</w:t>
      </w:r>
    </w:p>
    <w:p>
      <w:r>
        <w:t>{</w:t>
        <w:br/>
        <w:t>Index 573:</w:t>
      </w:r>
    </w:p>
    <w:p>
      <w:r>
        <w:t>Question : "Julie had 111 blueberry. Charles took 50 from him. Now How many blueberry Julie have difference?"</w:t>
      </w:r>
    </w:p>
    <w:p>
      <w:r>
        <w:t>Equation : " X = 111 - 50"</w:t>
      </w:r>
    </w:p>
    <w:p>
      <w:r>
        <w:t xml:space="preserve">Answer : "61" </w:t>
        <w:br/>
        <w:t>}</w:t>
      </w:r>
    </w:p>
    <w:p>
      <w:r>
        <w:t>{</w:t>
        <w:br/>
        <w:t>Index 574:</w:t>
      </w:r>
    </w:p>
    <w:p>
      <w:r>
        <w:t>Question : "Raul had 195 Press. Jeff took 108 from him. Now How many Press Raul have deducted?"</w:t>
      </w:r>
    </w:p>
    <w:p>
      <w:r>
        <w:t>Equation : " X = 195 - 108"</w:t>
      </w:r>
    </w:p>
    <w:p>
      <w:r>
        <w:t xml:space="preserve">Answer : "87" </w:t>
        <w:br/>
        <w:t>}</w:t>
      </w:r>
    </w:p>
    <w:p>
      <w:r>
        <w:t>{</w:t>
        <w:br/>
        <w:t>Index 575:</w:t>
      </w:r>
    </w:p>
    <w:p>
      <w:r>
        <w:t>Question : "Dale had 130 nectarine. Jon took 90 from him. Now How many nectarine Dale have subtracted?"</w:t>
      </w:r>
    </w:p>
    <w:p>
      <w:r>
        <w:t>Equation : " X = 130 - 90"</w:t>
      </w:r>
    </w:p>
    <w:p>
      <w:r>
        <w:t xml:space="preserve">Answer : "40" </w:t>
        <w:br/>
        <w:t>}</w:t>
      </w:r>
    </w:p>
    <w:p>
      <w:r>
        <w:t>{</w:t>
        <w:br/>
        <w:t>Index 576:</w:t>
      </w:r>
    </w:p>
    <w:p>
      <w:r>
        <w:t>Question : "Kathleen had 51 Flower. Susan took 46 from him. Now How many Flower Kathleen have left over?"</w:t>
      </w:r>
    </w:p>
    <w:p>
      <w:r>
        <w:t>Equation : " X = 51 - 46"</w:t>
      </w:r>
    </w:p>
    <w:p>
      <w:r>
        <w:t xml:space="preserve">Answer : "5" </w:t>
        <w:br/>
        <w:t>}</w:t>
      </w:r>
    </w:p>
    <w:p>
      <w:r>
        <w:t>{</w:t>
        <w:br/>
        <w:t>Index 577:</w:t>
      </w:r>
    </w:p>
    <w:p>
      <w:r>
        <w:t>Question : "Amy had 185 nectarine. Horace took 67 from him. Now How many nectarine Amy have left?"</w:t>
      </w:r>
    </w:p>
    <w:p>
      <w:r>
        <w:t>Equation : " X = 185 - 67"</w:t>
      </w:r>
    </w:p>
    <w:p>
      <w:r>
        <w:t xml:space="preserve">Answer : "118" </w:t>
        <w:br/>
        <w:t>}</w:t>
      </w:r>
    </w:p>
    <w:p>
      <w:r>
        <w:t>{</w:t>
        <w:br/>
        <w:t>Index 578:</w:t>
      </w:r>
    </w:p>
    <w:p>
      <w:r>
        <w:t>Question : "Krista had 54 lime. Ronald took 13 from him. Now How many lime Krista have minus?"</w:t>
      </w:r>
    </w:p>
    <w:p>
      <w:r>
        <w:t>Equation : " X = 54 - 13"</w:t>
      </w:r>
    </w:p>
    <w:p>
      <w:r>
        <w:t xml:space="preserve">Answer : "41" </w:t>
        <w:br/>
        <w:t>}</w:t>
      </w:r>
    </w:p>
    <w:p>
      <w:r>
        <w:t>{</w:t>
        <w:br/>
        <w:t>Index 579:</w:t>
      </w:r>
    </w:p>
    <w:p>
      <w:r>
        <w:t>Question : "Roberta had 146 banana. William took 93 from him. Now How many banana Roberta have reduced?"</w:t>
      </w:r>
    </w:p>
    <w:p>
      <w:r>
        <w:t>Equation : " X = 146 - 93"</w:t>
      </w:r>
    </w:p>
    <w:p>
      <w:r>
        <w:t xml:space="preserve">Answer : "53" </w:t>
        <w:br/>
        <w:t>}</w:t>
      </w:r>
    </w:p>
    <w:p>
      <w:r>
        <w:t>{</w:t>
        <w:br/>
        <w:t>Index 580:</w:t>
      </w:r>
    </w:p>
    <w:p>
      <w:r>
        <w:t>Question : "Gail had 104 peach. Melba took 53 from him. Now How many peach Gail have detracted?"</w:t>
      </w:r>
    </w:p>
    <w:p>
      <w:r>
        <w:t>Equation : " X = 104 - 53"</w:t>
      </w:r>
    </w:p>
    <w:p>
      <w:r>
        <w:t xml:space="preserve">Answer : "51" </w:t>
        <w:br/>
        <w:t>}</w:t>
      </w:r>
    </w:p>
    <w:p>
      <w:r>
        <w:t>{</w:t>
        <w:br/>
        <w:t>Index 581:</w:t>
      </w:r>
    </w:p>
    <w:p>
      <w:r>
        <w:t>Question : "Lee had 145 Box. Grant took 76 from him. Now How many Box Lee have minus?"</w:t>
      </w:r>
    </w:p>
    <w:p>
      <w:r>
        <w:t>Equation : " X = 145 - 76"</w:t>
      </w:r>
    </w:p>
    <w:p>
      <w:r>
        <w:t xml:space="preserve">Answer : "69" </w:t>
        <w:br/>
        <w:t>}</w:t>
      </w:r>
    </w:p>
    <w:p>
      <w:r>
        <w:t>{</w:t>
        <w:br/>
        <w:t>Index 582:</w:t>
      </w:r>
    </w:p>
    <w:p>
      <w:r>
        <w:t>Question : "Lilia had 150 toy. James took 2 from him. Now How many toy Lilia have less than?"</w:t>
      </w:r>
    </w:p>
    <w:p>
      <w:r>
        <w:t>Equation : " X = 150 - 2"</w:t>
      </w:r>
    </w:p>
    <w:p>
      <w:r>
        <w:t xml:space="preserve">Answer : "148" </w:t>
        <w:br/>
        <w:t>}</w:t>
      </w:r>
    </w:p>
    <w:p>
      <w:r>
        <w:t>{</w:t>
        <w:br/>
        <w:t>Index 583:</w:t>
      </w:r>
    </w:p>
    <w:p>
      <w:r>
        <w:t>Question : "Shirley had 173 Doll. Vicki took 131 from him. Now How many Doll Shirley have decreased by?"</w:t>
      </w:r>
    </w:p>
    <w:p>
      <w:r>
        <w:t>Equation : " X = 173 - 131"</w:t>
      </w:r>
    </w:p>
    <w:p>
      <w:r>
        <w:t xml:space="preserve">Answer : "42" </w:t>
        <w:br/>
        <w:t>}</w:t>
      </w:r>
    </w:p>
    <w:p>
      <w:r>
        <w:t>{</w:t>
        <w:br/>
        <w:t>Index 584:</w:t>
      </w:r>
    </w:p>
    <w:p>
      <w:r>
        <w:t>Question : "Wayne had 165 Book. Lucille took 82 from him. Now How many Book Wayne have reduced?"</w:t>
      </w:r>
    </w:p>
    <w:p>
      <w:r>
        <w:t>Equation : " X = 165 - 82"</w:t>
      </w:r>
    </w:p>
    <w:p>
      <w:r>
        <w:t xml:space="preserve">Answer : "83" </w:t>
        <w:br/>
        <w:t>}</w:t>
      </w:r>
    </w:p>
    <w:p>
      <w:r>
        <w:t>{</w:t>
        <w:br/>
        <w:t>Index 585:</w:t>
      </w:r>
    </w:p>
    <w:p>
      <w:r>
        <w:t>Question : "Paul had 51 cherry. Kendra took 39 from him. Now How many cherry Paul have subtracted?"</w:t>
      </w:r>
    </w:p>
    <w:p>
      <w:r>
        <w:t>Equation : " X = 51 - 39"</w:t>
      </w:r>
    </w:p>
    <w:p>
      <w:r>
        <w:t xml:space="preserve">Answer : "12" </w:t>
        <w:br/>
        <w:t>}</w:t>
      </w:r>
    </w:p>
    <w:p>
      <w:r>
        <w:t>{</w:t>
        <w:br/>
        <w:t>Index 586:</w:t>
      </w:r>
    </w:p>
    <w:p>
      <w:r>
        <w:t>Question : "Shelly had 122 fig. Sylvia took 88 from him. Now How many fig Shelly have left over?"</w:t>
      </w:r>
    </w:p>
    <w:p>
      <w:r>
        <w:t>Equation : " X = 122 - 88"</w:t>
      </w:r>
    </w:p>
    <w:p>
      <w:r>
        <w:t xml:space="preserve">Answer : "34" </w:t>
        <w:br/>
        <w:t>}</w:t>
      </w:r>
    </w:p>
    <w:p>
      <w:r>
        <w:t>{</w:t>
        <w:br/>
        <w:t>Index 587:</w:t>
      </w:r>
    </w:p>
    <w:p>
      <w:r>
        <w:t>Question : "Melissa had 155 Pen. William took 26 from him. Now How many Pen Melissa have less than?"</w:t>
      </w:r>
    </w:p>
    <w:p>
      <w:r>
        <w:t>Equation : " X = 155 - 26"</w:t>
      </w:r>
    </w:p>
    <w:p>
      <w:r>
        <w:t xml:space="preserve">Answer : "129" </w:t>
        <w:br/>
        <w:t>}</w:t>
      </w:r>
    </w:p>
    <w:p>
      <w:r>
        <w:t>{</w:t>
        <w:br/>
        <w:t>Index 588:</w:t>
      </w:r>
    </w:p>
    <w:p>
      <w:r>
        <w:t>Question : "Martha had 168 watermelon. Grace took 4 from him. Now How many watermelon Martha have difference?"</w:t>
      </w:r>
    </w:p>
    <w:p>
      <w:r>
        <w:t>Equation : " X = 168 - 4"</w:t>
      </w:r>
    </w:p>
    <w:p>
      <w:r>
        <w:t xml:space="preserve">Answer : "164" </w:t>
        <w:br/>
        <w:t>}</w:t>
      </w:r>
    </w:p>
    <w:p>
      <w:r>
        <w:t>{</w:t>
        <w:br/>
        <w:t>Index 589:</w:t>
      </w:r>
    </w:p>
    <w:p>
      <w:r>
        <w:t>Question : "Timothy had 141 lime. Thomas took 122 from him. Now How many lime Timothy have left?"</w:t>
      </w:r>
    </w:p>
    <w:p>
      <w:r>
        <w:t>Equation : " X = 141 - 122"</w:t>
      </w:r>
    </w:p>
    <w:p>
      <w:r>
        <w:t xml:space="preserve">Answer : "19" </w:t>
        <w:br/>
        <w:t>}</w:t>
      </w:r>
    </w:p>
    <w:p>
      <w:r>
        <w:t>{</w:t>
        <w:br/>
        <w:t>Index 590:</w:t>
      </w:r>
    </w:p>
    <w:p>
      <w:r>
        <w:t>Question : "Anna had 142 Banana. Sanjuanita took 6 from him. Now How many Banana Anna have difference?"</w:t>
      </w:r>
    </w:p>
    <w:p>
      <w:r>
        <w:t>Equation : " X = 142 - 6"</w:t>
      </w:r>
    </w:p>
    <w:p>
      <w:r>
        <w:t xml:space="preserve">Answer : "136" </w:t>
        <w:br/>
        <w:t>}</w:t>
      </w:r>
    </w:p>
    <w:p>
      <w:r>
        <w:t>{</w:t>
        <w:br/>
        <w:t>Index 591:</w:t>
      </w:r>
    </w:p>
    <w:p>
      <w:r>
        <w:t>Question : "Heather had 149 cherry. Eric took 15 from him. Now How many cherry Heather have decreased by?"</w:t>
      </w:r>
    </w:p>
    <w:p>
      <w:r>
        <w:t>Equation : " X = 149 - 15"</w:t>
      </w:r>
    </w:p>
    <w:p>
      <w:r>
        <w:t xml:space="preserve">Answer : "134" </w:t>
        <w:br/>
        <w:t>}</w:t>
      </w:r>
    </w:p>
    <w:p>
      <w:r>
        <w:t>{</w:t>
        <w:br/>
        <w:t>Index 592:</w:t>
      </w:r>
    </w:p>
    <w:p>
      <w:r>
        <w:t>Question : "Henry had 75 lychee. Dorothy took 12 from him. Now How many lychee Henry have remains?"</w:t>
      </w:r>
    </w:p>
    <w:p>
      <w:r>
        <w:t>Equation : " X = 75 - 12"</w:t>
      </w:r>
    </w:p>
    <w:p>
      <w:r>
        <w:t xml:space="preserve">Answer : "63" </w:t>
        <w:br/>
        <w:t>}</w:t>
      </w:r>
    </w:p>
    <w:p>
      <w:r>
        <w:t>{</w:t>
        <w:br/>
        <w:t>Index 593:</w:t>
      </w:r>
    </w:p>
    <w:p>
      <w:r>
        <w:t>Question : "Elisabeth had 120 peach. Jeannie took 18 from him. Now How many peach Elisabeth have subtracted?"</w:t>
      </w:r>
    </w:p>
    <w:p>
      <w:r>
        <w:t>Equation : " X = 120 - 18"</w:t>
      </w:r>
    </w:p>
    <w:p>
      <w:r>
        <w:t xml:space="preserve">Answer : "102" </w:t>
        <w:br/>
        <w:t>}</w:t>
      </w:r>
    </w:p>
    <w:p>
      <w:r>
        <w:t>{</w:t>
        <w:br/>
        <w:t>Index 594:</w:t>
      </w:r>
    </w:p>
    <w:p>
      <w:r>
        <w:t>Question : "Ruth had 184 mango. Larry took 156 from him. Now How many mango Ruth have removed?"</w:t>
      </w:r>
    </w:p>
    <w:p>
      <w:r>
        <w:t>Equation : " X = 184 - 156"</w:t>
      </w:r>
    </w:p>
    <w:p>
      <w:r>
        <w:t xml:space="preserve">Answer : "28" </w:t>
        <w:br/>
        <w:t>}</w:t>
      </w:r>
    </w:p>
    <w:p>
      <w:r>
        <w:t>{</w:t>
        <w:br/>
        <w:t>Index 595:</w:t>
      </w:r>
    </w:p>
    <w:p>
      <w:r>
        <w:t>Question : "Tyrone had 116 kiwi. Tammy took 66 from him. Now How many kiwi Tyrone have detracted?"</w:t>
      </w:r>
    </w:p>
    <w:p>
      <w:r>
        <w:t>Equation : " X = 116 - 66"</w:t>
      </w:r>
    </w:p>
    <w:p>
      <w:r>
        <w:t xml:space="preserve">Answer : "50" </w:t>
        <w:br/>
        <w:t>}</w:t>
      </w:r>
    </w:p>
    <w:p>
      <w:r>
        <w:t>{</w:t>
        <w:br/>
        <w:t>Index 596:</w:t>
      </w:r>
    </w:p>
    <w:p>
      <w:r>
        <w:t>Question : "Norma had 21 blackcurrant. Lorrie took 4 from him. Now How many blackcurrant Norma have decreased by?"</w:t>
      </w:r>
    </w:p>
    <w:p>
      <w:r>
        <w:t>Equation : " X = 21 - 4"</w:t>
      </w:r>
    </w:p>
    <w:p>
      <w:r>
        <w:t xml:space="preserve">Answer : "17" </w:t>
        <w:br/>
        <w:t>}</w:t>
      </w:r>
    </w:p>
    <w:p>
      <w:r>
        <w:t>{</w:t>
        <w:br/>
        <w:t>Index 597:</w:t>
      </w:r>
    </w:p>
    <w:p>
      <w:r>
        <w:t>Question : "David had 58 toy. Glenn took 44 from him. Now How many toy David have left over?"</w:t>
      </w:r>
    </w:p>
    <w:p>
      <w:r>
        <w:t>Equation : " X = 58 - 44"</w:t>
      </w:r>
    </w:p>
    <w:p>
      <w:r>
        <w:t xml:space="preserve">Answer : "14" </w:t>
        <w:br/>
        <w:t>}</w:t>
      </w:r>
    </w:p>
    <w:p>
      <w:r>
        <w:t>{</w:t>
        <w:br/>
        <w:t>Index 598:</w:t>
      </w:r>
    </w:p>
    <w:p>
      <w:r>
        <w:t>Question : "Janine had 55 lychee. Alex took 29 from him. Now How many lychee Janine have difference?"</w:t>
      </w:r>
    </w:p>
    <w:p>
      <w:r>
        <w:t>Equation : " X = 55 - 29"</w:t>
      </w:r>
    </w:p>
    <w:p>
      <w:r>
        <w:t xml:space="preserve">Answer : "26" </w:t>
        <w:br/>
        <w:t>}</w:t>
      </w:r>
    </w:p>
    <w:p>
      <w:r>
        <w:t>{</w:t>
        <w:br/>
        <w:t>Index 599:</w:t>
      </w:r>
    </w:p>
    <w:p>
      <w:r>
        <w:t>Question : "Gertrude had 139 Book. Jerrold took 111 from him. Now How many Book Gertrude have take away?"</w:t>
      </w:r>
    </w:p>
    <w:p>
      <w:r>
        <w:t>Equation : " X = 139 - 111"</w:t>
      </w:r>
    </w:p>
    <w:p>
      <w:r>
        <w:t xml:space="preserve">Answer : "28" </w:t>
        <w:br/>
        <w:t>}</w:t>
      </w:r>
    </w:p>
    <w:p>
      <w:r>
        <w:t>{</w:t>
        <w:br/>
        <w:t>Index 600:</w:t>
      </w:r>
    </w:p>
    <w:p>
      <w:r>
        <w:t>Question : "Herman had 97 Box. Annie took 16 from him. Now How many Box Herman have reduced?"</w:t>
      </w:r>
    </w:p>
    <w:p>
      <w:r>
        <w:t>Equation : " X = 97 - 16"</w:t>
      </w:r>
    </w:p>
    <w:p>
      <w:r>
        <w:t xml:space="preserve">Answer : "81" </w:t>
        <w:br/>
        <w:t>}</w:t>
      </w:r>
    </w:p>
    <w:p>
      <w:r>
        <w:t>{</w:t>
        <w:br/>
        <w:t>Index 601:</w:t>
      </w:r>
    </w:p>
    <w:p>
      <w:r>
        <w:t>Question : "William had 114 Banana. Deborah took 94 from him. Now How many Banana William have take away?"</w:t>
      </w:r>
    </w:p>
    <w:p>
      <w:r>
        <w:t>Equation : " X = 114 - 94"</w:t>
      </w:r>
    </w:p>
    <w:p>
      <w:r>
        <w:t xml:space="preserve">Answer : "20" </w:t>
        <w:br/>
        <w:t>}</w:t>
      </w:r>
    </w:p>
    <w:p>
      <w:r>
        <w:t>{</w:t>
        <w:br/>
        <w:t>Index 602:</w:t>
      </w:r>
    </w:p>
    <w:p>
      <w:r>
        <w:t>Question : "Harry had 169 peach. Danny took 81 from him. Now How many peach Harry have detracted?"</w:t>
      </w:r>
    </w:p>
    <w:p>
      <w:r>
        <w:t>Equation : " X = 169 - 81"</w:t>
      </w:r>
    </w:p>
    <w:p>
      <w:r>
        <w:t xml:space="preserve">Answer : "88" </w:t>
        <w:br/>
        <w:t>}</w:t>
      </w:r>
    </w:p>
    <w:p>
      <w:r>
        <w:t>{</w:t>
        <w:br/>
        <w:t>Index 603:</w:t>
      </w:r>
    </w:p>
    <w:p>
      <w:r>
        <w:t>Question : "Frank had 135 Banana. Anna took 121 from him. Now How many Banana Frank have left over?"</w:t>
      </w:r>
    </w:p>
    <w:p>
      <w:r>
        <w:t>Equation : " X = 135 - 121"</w:t>
      </w:r>
    </w:p>
    <w:p>
      <w:r>
        <w:t xml:space="preserve">Answer : "14" </w:t>
        <w:br/>
        <w:t>}</w:t>
      </w:r>
    </w:p>
    <w:p>
      <w:r>
        <w:t>{</w:t>
        <w:br/>
        <w:t>Index 604:</w:t>
      </w:r>
    </w:p>
    <w:p>
      <w:r>
        <w:t>Question : "Raymond had 103 Chocolate. Erica took 39 from him. Now How many Chocolate Raymond have minus?"</w:t>
      </w:r>
    </w:p>
    <w:p>
      <w:r>
        <w:t>Equation : " X = 103 - 39"</w:t>
      </w:r>
    </w:p>
    <w:p>
      <w:r>
        <w:t xml:space="preserve">Answer : "64" </w:t>
        <w:br/>
        <w:t>}</w:t>
      </w:r>
    </w:p>
    <w:p>
      <w:r>
        <w:t>{</w:t>
        <w:br/>
        <w:t>Index 605:</w:t>
      </w:r>
    </w:p>
    <w:p>
      <w:r>
        <w:t>Question : "Christine had 95 apricot. Carroll took 41 from him. Now How many apricot Christine have decreased by?"</w:t>
      </w:r>
    </w:p>
    <w:p>
      <w:r>
        <w:t>Equation : " X = 95 - 41"</w:t>
      </w:r>
    </w:p>
    <w:p>
      <w:r>
        <w:t xml:space="preserve">Answer : "54" </w:t>
        <w:br/>
        <w:t>}</w:t>
      </w:r>
    </w:p>
    <w:p>
      <w:r>
        <w:t>{</w:t>
        <w:br/>
        <w:t>Index 606:</w:t>
      </w:r>
    </w:p>
    <w:p>
      <w:r>
        <w:t>Question : "Oliver had 127 Box. Charles took 97 from him. Now How many Box Oliver have take away?"</w:t>
      </w:r>
    </w:p>
    <w:p>
      <w:r>
        <w:t>Equation : " X = 127 - 97"</w:t>
      </w:r>
    </w:p>
    <w:p>
      <w:r>
        <w:t xml:space="preserve">Answer : "30" </w:t>
        <w:br/>
        <w:t>}</w:t>
      </w:r>
    </w:p>
    <w:p>
      <w:r>
        <w:t>{</w:t>
        <w:br/>
        <w:t>Index 607:</w:t>
      </w:r>
    </w:p>
    <w:p>
      <w:r>
        <w:t>Question : "Noreen had 40 Box. Steven took 28 from him. Now How many Box Noreen have left over?"</w:t>
      </w:r>
    </w:p>
    <w:p>
      <w:r>
        <w:t>Equation : " X = 40 - 28"</w:t>
      </w:r>
    </w:p>
    <w:p>
      <w:r>
        <w:t xml:space="preserve">Answer : "12" </w:t>
        <w:br/>
        <w:t>}</w:t>
      </w:r>
    </w:p>
    <w:p>
      <w:r>
        <w:t>{</w:t>
        <w:br/>
        <w:t>Index 608:</w:t>
      </w:r>
    </w:p>
    <w:p>
      <w:r>
        <w:t>Question : "Oscar had 136 Bread. William took 116 from him. Now How many Bread Oscar have deducted?"</w:t>
      </w:r>
    </w:p>
    <w:p>
      <w:r>
        <w:t>Equation : " X = 136 - 116"</w:t>
      </w:r>
    </w:p>
    <w:p>
      <w:r>
        <w:t xml:space="preserve">Answer : "20" </w:t>
        <w:br/>
        <w:t>}</w:t>
      </w:r>
    </w:p>
    <w:p>
      <w:r>
        <w:t>{</w:t>
        <w:br/>
        <w:t>Index 609:</w:t>
      </w:r>
    </w:p>
    <w:p>
      <w:r>
        <w:t>Question : "Max had 135 Pen. Judy took 5 from him. Now How many Pen Max have deducted?"</w:t>
      </w:r>
    </w:p>
    <w:p>
      <w:r>
        <w:t>Equation : " X = 135 - 5"</w:t>
      </w:r>
    </w:p>
    <w:p>
      <w:r>
        <w:t xml:space="preserve">Answer : "130" </w:t>
        <w:br/>
        <w:t>}</w:t>
      </w:r>
    </w:p>
    <w:p>
      <w:r>
        <w:t>{</w:t>
        <w:br/>
        <w:t>Index 610:</w:t>
      </w:r>
    </w:p>
    <w:p>
      <w:r>
        <w:t>Question : "Paul had 163 lime. Barbara took 97 from him. Now How many lime Paul have subtracted?"</w:t>
      </w:r>
    </w:p>
    <w:p>
      <w:r>
        <w:t>Equation : " X = 163 - 97"</w:t>
      </w:r>
    </w:p>
    <w:p>
      <w:r>
        <w:t xml:space="preserve">Answer : "66" </w:t>
        <w:br/>
        <w:t>}</w:t>
      </w:r>
    </w:p>
    <w:p>
      <w:r>
        <w:t>{</w:t>
        <w:br/>
        <w:t>Index 611:</w:t>
      </w:r>
    </w:p>
    <w:p>
      <w:r>
        <w:t>Question : "Fred had 175 Pen. Christina took 152 from him. Now How many Pen Fred have less than?"</w:t>
      </w:r>
    </w:p>
    <w:p>
      <w:r>
        <w:t>Equation : " X = 175 - 152"</w:t>
      </w:r>
    </w:p>
    <w:p>
      <w:r>
        <w:t xml:space="preserve">Answer : "23" </w:t>
        <w:br/>
        <w:t>}</w:t>
      </w:r>
    </w:p>
    <w:p>
      <w:r>
        <w:t>{</w:t>
        <w:br/>
        <w:t>Index 612:</w:t>
      </w:r>
    </w:p>
    <w:p>
      <w:r>
        <w:t>Question : "Kevin had 122 Flower. Michael took 3 from him. Now How many Flower Kevin have detracted?"</w:t>
      </w:r>
    </w:p>
    <w:p>
      <w:r>
        <w:t>Equation : " X = 122 - 3"</w:t>
      </w:r>
    </w:p>
    <w:p>
      <w:r>
        <w:t xml:space="preserve">Answer : "119" </w:t>
        <w:br/>
        <w:t>}</w:t>
      </w:r>
    </w:p>
    <w:p>
      <w:r>
        <w:t>{</w:t>
        <w:br/>
        <w:t>Index 613:</w:t>
      </w:r>
    </w:p>
    <w:p>
      <w:r>
        <w:t>Question : "Janice had 83 kiwi. Romana took 20 from him. Now How many kiwi Janice have reduced?"</w:t>
      </w:r>
    </w:p>
    <w:p>
      <w:r>
        <w:t>Equation : " X = 83 - 20"</w:t>
      </w:r>
    </w:p>
    <w:p>
      <w:r>
        <w:t xml:space="preserve">Answer : "63" </w:t>
        <w:br/>
        <w:t>}</w:t>
      </w:r>
    </w:p>
    <w:p>
      <w:r>
        <w:t>{</w:t>
        <w:br/>
        <w:t>Index 614:</w:t>
      </w:r>
    </w:p>
    <w:p>
      <w:r>
        <w:t>Question : "James had 11 blueberry. Virginia took 5 from him. Now How many blueberry James have decreased by?"</w:t>
      </w:r>
    </w:p>
    <w:p>
      <w:r>
        <w:t>Equation : " X = 11 - 5"</w:t>
      </w:r>
    </w:p>
    <w:p>
      <w:r>
        <w:t xml:space="preserve">Answer : "6" </w:t>
        <w:br/>
        <w:t>}</w:t>
      </w:r>
    </w:p>
    <w:p>
      <w:r>
        <w:t>{</w:t>
        <w:br/>
        <w:t>Index 615:</w:t>
      </w:r>
    </w:p>
    <w:p>
      <w:r>
        <w:t>Question : "Peter had 60 quince. Leslie took 3 from him. Now How many quince Peter have difference?"</w:t>
      </w:r>
    </w:p>
    <w:p>
      <w:r>
        <w:t>Equation : " X = 60 - 3"</w:t>
      </w:r>
    </w:p>
    <w:p>
      <w:r>
        <w:t xml:space="preserve">Answer : "57" </w:t>
        <w:br/>
        <w:t>}</w:t>
      </w:r>
    </w:p>
    <w:p>
      <w:r>
        <w:t>{</w:t>
        <w:br/>
        <w:t>Index 616:</w:t>
      </w:r>
    </w:p>
    <w:p>
      <w:r>
        <w:t>Question : "Eugene had 91 peach. Stella took 29 from him. Now How many peach Eugene have left over?"</w:t>
      </w:r>
    </w:p>
    <w:p>
      <w:r>
        <w:t>Equation : " X = 91 - 29"</w:t>
      </w:r>
    </w:p>
    <w:p>
      <w:r>
        <w:t xml:space="preserve">Answer : "62" </w:t>
        <w:br/>
        <w:t>}</w:t>
      </w:r>
    </w:p>
    <w:p>
      <w:r>
        <w:t>{</w:t>
        <w:br/>
        <w:t>Index 617:</w:t>
      </w:r>
    </w:p>
    <w:p>
      <w:r>
        <w:t>Question : "John had 45 quince. Jeanne took 41 from him. Now How many quince John have minus?"</w:t>
      </w:r>
    </w:p>
    <w:p>
      <w:r>
        <w:t>Equation : " X = 45 - 41"</w:t>
      </w:r>
    </w:p>
    <w:p>
      <w:r>
        <w:t xml:space="preserve">Answer : "4" </w:t>
        <w:br/>
        <w:t>}</w:t>
      </w:r>
    </w:p>
    <w:p>
      <w:r>
        <w:t>{</w:t>
        <w:br/>
        <w:t>Index 618:</w:t>
      </w:r>
    </w:p>
    <w:p>
      <w:r>
        <w:t>Question : "Martine had 188 toy. Bruce took 29 from him. Now How many toy Martine have removed?"</w:t>
      </w:r>
    </w:p>
    <w:p>
      <w:r>
        <w:t>Equation : " X = 188 - 29"</w:t>
      </w:r>
    </w:p>
    <w:p>
      <w:r>
        <w:t xml:space="preserve">Answer : "159" </w:t>
        <w:br/>
        <w:t>}</w:t>
      </w:r>
    </w:p>
    <w:p>
      <w:r>
        <w:t>{</w:t>
        <w:br/>
        <w:t>Index 619:</w:t>
      </w:r>
    </w:p>
    <w:p>
      <w:r>
        <w:t>Question : "James had 181 plum. Benjamin took 58 from him. Now How many plum James have minus?"</w:t>
      </w:r>
    </w:p>
    <w:p>
      <w:r>
        <w:t>Equation : " X = 181 - 58"</w:t>
      </w:r>
    </w:p>
    <w:p>
      <w:r>
        <w:t xml:space="preserve">Answer : "123" </w:t>
        <w:br/>
        <w:t>}</w:t>
      </w:r>
    </w:p>
    <w:p>
      <w:r>
        <w:t>{</w:t>
        <w:br/>
        <w:t>Index 620:</w:t>
      </w:r>
    </w:p>
    <w:p>
      <w:r>
        <w:t>Question : "Mike had 187 Doll. Denis took 16 from him. Now How many Doll Mike have remains?"</w:t>
      </w:r>
    </w:p>
    <w:p>
      <w:r>
        <w:t>Equation : " X = 187 - 16"</w:t>
      </w:r>
    </w:p>
    <w:p>
      <w:r>
        <w:t xml:space="preserve">Answer : "171" </w:t>
        <w:br/>
        <w:t>}</w:t>
      </w:r>
    </w:p>
    <w:p>
      <w:r>
        <w:t>{</w:t>
        <w:br/>
        <w:t>Index 621:</w:t>
      </w:r>
    </w:p>
    <w:p>
      <w:r>
        <w:t>Question : "Lakisha had 193 Press. Monica took 38 from him. Now How many Press Lakisha have reduced?"</w:t>
      </w:r>
    </w:p>
    <w:p>
      <w:r>
        <w:t>Equation : " X = 193 - 38"</w:t>
      </w:r>
    </w:p>
    <w:p>
      <w:r>
        <w:t xml:space="preserve">Answer : "155" </w:t>
        <w:br/>
        <w:t>}</w:t>
      </w:r>
    </w:p>
    <w:p>
      <w:r>
        <w:t>{</w:t>
        <w:br/>
        <w:t>Index 622:</w:t>
      </w:r>
    </w:p>
    <w:p>
      <w:r>
        <w:t>Question : "James had 173 orange. Douglas took 95 from him. Now How many orange James have take away?"</w:t>
      </w:r>
    </w:p>
    <w:p>
      <w:r>
        <w:t>Equation : " X = 173 - 95"</w:t>
      </w:r>
    </w:p>
    <w:p>
      <w:r>
        <w:t xml:space="preserve">Answer : "78" </w:t>
        <w:br/>
        <w:t>}</w:t>
      </w:r>
    </w:p>
    <w:p>
      <w:r>
        <w:t>{</w:t>
        <w:br/>
        <w:t>Index 623:</w:t>
      </w:r>
    </w:p>
    <w:p>
      <w:r>
        <w:t>Question : "Marcia had 194 coconut. Sandra took 82 from him. Now How many coconut Marcia have detracted?"</w:t>
      </w:r>
    </w:p>
    <w:p>
      <w:r>
        <w:t>Equation : " X = 194 - 82"</w:t>
      </w:r>
    </w:p>
    <w:p>
      <w:r>
        <w:t xml:space="preserve">Answer : "112" </w:t>
        <w:br/>
        <w:t>}</w:t>
      </w:r>
    </w:p>
    <w:p>
      <w:r>
        <w:t>{</w:t>
        <w:br/>
        <w:t>Index 624:</w:t>
      </w:r>
    </w:p>
    <w:p>
      <w:r>
        <w:t>Question : "Barbara had 175 plum. William took 76 from him. Now How many plum Barbara have minus?"</w:t>
      </w:r>
    </w:p>
    <w:p>
      <w:r>
        <w:t>Equation : " X = 175 - 76"</w:t>
      </w:r>
    </w:p>
    <w:p>
      <w:r>
        <w:t xml:space="preserve">Answer : "99" </w:t>
        <w:br/>
        <w:t>}</w:t>
      </w:r>
    </w:p>
    <w:p>
      <w:r>
        <w:t>{</w:t>
        <w:br/>
        <w:t>Index 625:</w:t>
      </w:r>
    </w:p>
    <w:p>
      <w:r>
        <w:t>Question : "Cathy had 120 Pen. Barbara took 70 from him. Now How many Pen Cathy have removed?"</w:t>
      </w:r>
    </w:p>
    <w:p>
      <w:r>
        <w:t>Equation : " X = 120 - 70"</w:t>
      </w:r>
    </w:p>
    <w:p>
      <w:r>
        <w:t xml:space="preserve">Answer : "50" </w:t>
        <w:br/>
        <w:t>}</w:t>
      </w:r>
    </w:p>
    <w:p>
      <w:r>
        <w:t>{</w:t>
        <w:br/>
        <w:t>Index 626:</w:t>
      </w:r>
    </w:p>
    <w:p>
      <w:r>
        <w:t>Question : "Mathew had 91 fig. Phillip took 80 from him. Now How many fig Mathew have minus?"</w:t>
      </w:r>
    </w:p>
    <w:p>
      <w:r>
        <w:t>Equation : " X = 91 - 80"</w:t>
      </w:r>
    </w:p>
    <w:p>
      <w:r>
        <w:t xml:space="preserve">Answer : "11" </w:t>
        <w:br/>
        <w:t>}</w:t>
      </w:r>
    </w:p>
    <w:p>
      <w:r>
        <w:t>{</w:t>
        <w:br/>
        <w:t>Index 627:</w:t>
      </w:r>
    </w:p>
    <w:p>
      <w:r>
        <w:t>Question : "Connie had 163 papaya. Jackie took 41 from him. Now How many papaya Connie have minus?"</w:t>
      </w:r>
    </w:p>
    <w:p>
      <w:r>
        <w:t>Equation : " X = 163 - 41"</w:t>
      </w:r>
    </w:p>
    <w:p>
      <w:r>
        <w:t xml:space="preserve">Answer : "122" </w:t>
        <w:br/>
        <w:t>}</w:t>
      </w:r>
    </w:p>
    <w:p>
      <w:r>
        <w:t>{</w:t>
        <w:br/>
        <w:t>Index 628:</w:t>
      </w:r>
    </w:p>
    <w:p>
      <w:r>
        <w:t>Question : "Nicholas had 44 peach. Richard took 11 from him. Now How many peach Nicholas have removed?"</w:t>
      </w:r>
    </w:p>
    <w:p>
      <w:r>
        <w:t>Equation : " X = 44 - 11"</w:t>
      </w:r>
    </w:p>
    <w:p>
      <w:r>
        <w:t xml:space="preserve">Answer : "33" </w:t>
        <w:br/>
        <w:t>}</w:t>
      </w:r>
    </w:p>
    <w:p>
      <w:r>
        <w:t>{</w:t>
        <w:br/>
        <w:t>Index 629:</w:t>
      </w:r>
    </w:p>
    <w:p>
      <w:r>
        <w:t>Question : "Darlene had 176 blackcurrant. Clara took 118 from him. Now How many blackcurrant Darlene have left?"</w:t>
      </w:r>
    </w:p>
    <w:p>
      <w:r>
        <w:t>Equation : " X = 176 - 118"</w:t>
      </w:r>
    </w:p>
    <w:p>
      <w:r>
        <w:t xml:space="preserve">Answer : "58" </w:t>
        <w:br/>
        <w:t>}</w:t>
      </w:r>
    </w:p>
    <w:p>
      <w:r>
        <w:t>{</w:t>
        <w:br/>
        <w:t>Index 630:</w:t>
      </w:r>
    </w:p>
    <w:p>
      <w:r>
        <w:t>Question : "Donald had 156 Press. Morris took 145 from him. Now How many Press Donald have less than?"</w:t>
      </w:r>
    </w:p>
    <w:p>
      <w:r>
        <w:t>Equation : " X = 156 - 145"</w:t>
      </w:r>
    </w:p>
    <w:p>
      <w:r>
        <w:t xml:space="preserve">Answer : "11" </w:t>
        <w:br/>
        <w:t>}</w:t>
      </w:r>
    </w:p>
    <w:p>
      <w:r>
        <w:t>{</w:t>
        <w:br/>
        <w:t>Index 631:</w:t>
      </w:r>
    </w:p>
    <w:p>
      <w:r>
        <w:t>Question : "Stanley had 184 apple. Steve took 100 from him. Now How many apple Stanley have removed?"</w:t>
      </w:r>
    </w:p>
    <w:p>
      <w:r>
        <w:t>Equation : " X = 184 - 100"</w:t>
      </w:r>
    </w:p>
    <w:p>
      <w:r>
        <w:t xml:space="preserve">Answer : "84" </w:t>
        <w:br/>
        <w:t>}</w:t>
      </w:r>
    </w:p>
    <w:p>
      <w:r>
        <w:t>{</w:t>
        <w:br/>
        <w:t>Index 632:</w:t>
      </w:r>
    </w:p>
    <w:p>
      <w:r>
        <w:t>Question : "Elizabeth had 132 toy. Carlos took 59 from him. Now How many toy Elizabeth have left over?"</w:t>
      </w:r>
    </w:p>
    <w:p>
      <w:r>
        <w:t>Equation : " X = 132 - 59"</w:t>
      </w:r>
    </w:p>
    <w:p>
      <w:r>
        <w:t xml:space="preserve">Answer : "73" </w:t>
        <w:br/>
        <w:t>}</w:t>
      </w:r>
    </w:p>
    <w:p>
      <w:r>
        <w:t>{</w:t>
        <w:br/>
        <w:t>Index 633:</w:t>
      </w:r>
    </w:p>
    <w:p>
      <w:r>
        <w:t>Question : "Jody had 102 mango. Lorie took 63 from him. Now How many mango Jody have minus?"</w:t>
      </w:r>
    </w:p>
    <w:p>
      <w:r>
        <w:t>Equation : " X = 102 - 63"</w:t>
      </w:r>
    </w:p>
    <w:p>
      <w:r>
        <w:t xml:space="preserve">Answer : "39" </w:t>
        <w:br/>
        <w:t>}</w:t>
      </w:r>
    </w:p>
    <w:p>
      <w:r>
        <w:t>{</w:t>
        <w:br/>
        <w:t>Index 634:</w:t>
      </w:r>
    </w:p>
    <w:p>
      <w:r>
        <w:t>Question : "Suzanne had 137 watermelon. Sheila took 100 from him. Now How many watermelon Suzanne have less than?"</w:t>
      </w:r>
    </w:p>
    <w:p>
      <w:r>
        <w:t>Equation : " X = 137 - 100"</w:t>
      </w:r>
    </w:p>
    <w:p>
      <w:r>
        <w:t xml:space="preserve">Answer : "37" </w:t>
        <w:br/>
        <w:t>}</w:t>
      </w:r>
    </w:p>
    <w:p>
      <w:r>
        <w:t>{</w:t>
        <w:br/>
        <w:t>Index 635:</w:t>
      </w:r>
    </w:p>
    <w:p>
      <w:r>
        <w:t>Question : "Terrance had 60 cherry. George took 46 from him. Now How many cherry Terrance have decreased by?"</w:t>
      </w:r>
    </w:p>
    <w:p>
      <w:r>
        <w:t>Equation : " X = 60 - 46"</w:t>
      </w:r>
    </w:p>
    <w:p>
      <w:r>
        <w:t xml:space="preserve">Answer : "14" </w:t>
        <w:br/>
        <w:t>}</w:t>
      </w:r>
    </w:p>
    <w:p>
      <w:r>
        <w:t>{</w:t>
        <w:br/>
        <w:t>Index 636:</w:t>
      </w:r>
    </w:p>
    <w:p>
      <w:r>
        <w:t>Question : "Jeanette had 72 Bread. Sherry took 19 from him. Now How many Bread Jeanette have minus?"</w:t>
      </w:r>
    </w:p>
    <w:p>
      <w:r>
        <w:t>Equation : " X = 72 - 19"</w:t>
      </w:r>
    </w:p>
    <w:p>
      <w:r>
        <w:t xml:space="preserve">Answer : "53" </w:t>
        <w:br/>
        <w:t>}</w:t>
      </w:r>
    </w:p>
    <w:p>
      <w:r>
        <w:t>{</w:t>
        <w:br/>
        <w:t>Index 637:</w:t>
      </w:r>
    </w:p>
    <w:p>
      <w:r>
        <w:t>Question : "Bridgette had 195 Beg. Nellie took 45 from him. Now How many Beg Bridgette have removed?"</w:t>
      </w:r>
    </w:p>
    <w:p>
      <w:r>
        <w:t>Equation : " X = 195 - 45"</w:t>
      </w:r>
    </w:p>
    <w:p>
      <w:r>
        <w:t xml:space="preserve">Answer : "150" </w:t>
        <w:br/>
        <w:t>}</w:t>
      </w:r>
    </w:p>
    <w:p>
      <w:r>
        <w:t>{</w:t>
        <w:br/>
        <w:t>Index 638:</w:t>
      </w:r>
    </w:p>
    <w:p>
      <w:r>
        <w:t>Question : "Lina had 196 Pen. Michael took 33 from him. Now How many Pen Lina have deducted?"</w:t>
      </w:r>
    </w:p>
    <w:p>
      <w:r>
        <w:t>Equation : " X = 196 - 33"</w:t>
      </w:r>
    </w:p>
    <w:p>
      <w:r>
        <w:t xml:space="preserve">Answer : "163" </w:t>
        <w:br/>
        <w:t>}</w:t>
      </w:r>
    </w:p>
    <w:p>
      <w:r>
        <w:t>{</w:t>
        <w:br/>
        <w:t>Index 639:</w:t>
      </w:r>
    </w:p>
    <w:p>
      <w:r>
        <w:t>Question : "Randy had 197 nectarine. Ciara took 155 from him. Now How many nectarine Randy have take away?"</w:t>
      </w:r>
    </w:p>
    <w:p>
      <w:r>
        <w:t>Equation : " X = 197 - 155"</w:t>
      </w:r>
    </w:p>
    <w:p>
      <w:r>
        <w:t xml:space="preserve">Answer : "42" </w:t>
        <w:br/>
        <w:t>}</w:t>
      </w:r>
    </w:p>
    <w:p>
      <w:r>
        <w:t>{</w:t>
        <w:br/>
        <w:t>Index 640:</w:t>
      </w:r>
    </w:p>
    <w:p>
      <w:r>
        <w:t>Question : "Cecil had 193 Book. John took 151 from him. Now How many Book Cecil have detracted?"</w:t>
      </w:r>
    </w:p>
    <w:p>
      <w:r>
        <w:t>Equation : " X = 193 - 151"</w:t>
      </w:r>
    </w:p>
    <w:p>
      <w:r>
        <w:t xml:space="preserve">Answer : "42" </w:t>
        <w:br/>
        <w:t>}</w:t>
      </w:r>
    </w:p>
    <w:p>
      <w:r>
        <w:t>{</w:t>
        <w:br/>
        <w:t>Index 641:</w:t>
      </w:r>
    </w:p>
    <w:p>
      <w:r>
        <w:t>Question : "Cornell had 188 lychee. Gary took 139 from him. Now How many lychee Cornell have minus?"</w:t>
      </w:r>
    </w:p>
    <w:p>
      <w:r>
        <w:t>Equation : " X = 188 - 139"</w:t>
      </w:r>
    </w:p>
    <w:p>
      <w:r>
        <w:t xml:space="preserve">Answer : "49" </w:t>
        <w:br/>
        <w:t>}</w:t>
      </w:r>
    </w:p>
    <w:p>
      <w:r>
        <w:t>{</w:t>
        <w:br/>
        <w:t>Index 642:</w:t>
      </w:r>
    </w:p>
    <w:p>
      <w:r>
        <w:t>Question : "James had 81 kiwi. Genevieve took 75 from him. Now How many kiwi James have take away?"</w:t>
      </w:r>
    </w:p>
    <w:p>
      <w:r>
        <w:t>Equation : " X = 81 - 75"</w:t>
      </w:r>
    </w:p>
    <w:p>
      <w:r>
        <w:t xml:space="preserve">Answer : "6" </w:t>
        <w:br/>
        <w:t>}</w:t>
      </w:r>
    </w:p>
    <w:p>
      <w:r>
        <w:t>{</w:t>
        <w:br/>
        <w:t>Index 643:</w:t>
      </w:r>
    </w:p>
    <w:p>
      <w:r>
        <w:t>Question : "Irene had 19 Pen. Melinda took 18 from him. Now How many Pen Irene have reduced?"</w:t>
      </w:r>
    </w:p>
    <w:p>
      <w:r>
        <w:t>Equation : " X = 19 - 18"</w:t>
      </w:r>
    </w:p>
    <w:p>
      <w:r>
        <w:t xml:space="preserve">Answer : "1" </w:t>
        <w:br/>
        <w:t>}</w:t>
      </w:r>
    </w:p>
    <w:p>
      <w:r>
        <w:t>{</w:t>
        <w:br/>
        <w:t>Index 644:</w:t>
      </w:r>
    </w:p>
    <w:p>
      <w:r>
        <w:t>Question : "Sharon had 110 papaya. Keri took 14 from him. Now How many papaya Sharon have reduced?"</w:t>
      </w:r>
    </w:p>
    <w:p>
      <w:r>
        <w:t>Equation : " X = 110 - 14"</w:t>
      </w:r>
    </w:p>
    <w:p>
      <w:r>
        <w:t xml:space="preserve">Answer : "96" </w:t>
        <w:br/>
        <w:t>}</w:t>
      </w:r>
    </w:p>
    <w:p>
      <w:r>
        <w:t>{</w:t>
        <w:br/>
        <w:t>Index 645:</w:t>
      </w:r>
    </w:p>
    <w:p>
      <w:r>
        <w:t>Question : "Mary had 178 banana. James took 23 from him. Now How many banana Mary have remains?"</w:t>
      </w:r>
    </w:p>
    <w:p>
      <w:r>
        <w:t>Equation : " X = 178 - 23"</w:t>
      </w:r>
    </w:p>
    <w:p>
      <w:r>
        <w:t xml:space="preserve">Answer : "155" </w:t>
        <w:br/>
        <w:t>}</w:t>
      </w:r>
    </w:p>
    <w:p>
      <w:r>
        <w:t>{</w:t>
        <w:br/>
        <w:t>Index 646:</w:t>
      </w:r>
    </w:p>
    <w:p>
      <w:r>
        <w:t>Question : "Lee had 73 pineapple. Melissa took 6 from him. Now How many pineapple Lee have reduced?"</w:t>
      </w:r>
    </w:p>
    <w:p>
      <w:r>
        <w:t>Equation : " X = 73 - 6"</w:t>
      </w:r>
    </w:p>
    <w:p>
      <w:r>
        <w:t xml:space="preserve">Answer : "67" </w:t>
        <w:br/>
        <w:t>}</w:t>
      </w:r>
    </w:p>
    <w:p>
      <w:r>
        <w:t>{</w:t>
        <w:br/>
        <w:t>Index 647:</w:t>
      </w:r>
    </w:p>
    <w:p>
      <w:r>
        <w:t>Question : "Robert had 170 Biscuit. Stephen took 151 from him. Now How many Biscuit Robert have difference?"</w:t>
      </w:r>
    </w:p>
    <w:p>
      <w:r>
        <w:t>Equation : " X = 170 - 151"</w:t>
      </w:r>
    </w:p>
    <w:p>
      <w:r>
        <w:t xml:space="preserve">Answer : "19" </w:t>
        <w:br/>
        <w:t>}</w:t>
      </w:r>
    </w:p>
    <w:p>
      <w:r>
        <w:t>{</w:t>
        <w:br/>
        <w:t>Index 648:</w:t>
      </w:r>
    </w:p>
    <w:p>
      <w:r>
        <w:t>Question : "Ruth had 49 banana. Crystal took 26 from him. Now How many banana Ruth have removed?"</w:t>
      </w:r>
    </w:p>
    <w:p>
      <w:r>
        <w:t>Equation : " X = 49 - 26"</w:t>
      </w:r>
    </w:p>
    <w:p>
      <w:r>
        <w:t xml:space="preserve">Answer : "23" </w:t>
        <w:br/>
        <w:t>}</w:t>
      </w:r>
    </w:p>
    <w:p>
      <w:r>
        <w:t>{</w:t>
        <w:br/>
        <w:t>Index 649:</w:t>
      </w:r>
    </w:p>
    <w:p>
      <w:r>
        <w:t>Question : "Sandra had 196 peach. Hiram took 158 from him. Now How many peach Sandra have left over?"</w:t>
      </w:r>
    </w:p>
    <w:p>
      <w:r>
        <w:t>Equation : " X = 196 - 158"</w:t>
      </w:r>
    </w:p>
    <w:p>
      <w:r>
        <w:t xml:space="preserve">Answer : "38" </w:t>
        <w:br/>
        <w:t>}</w:t>
      </w:r>
    </w:p>
    <w:p>
      <w:r>
        <w:t>{</w:t>
        <w:br/>
        <w:t>Index 650:</w:t>
      </w:r>
    </w:p>
    <w:p>
      <w:r>
        <w:t>Question : "Barbara had 176 pear. Laura took 14 from him. Now How many pear Barbara have detracted?"</w:t>
      </w:r>
    </w:p>
    <w:p>
      <w:r>
        <w:t>Equation : " X = 176 - 14"</w:t>
      </w:r>
    </w:p>
    <w:p>
      <w:r>
        <w:t xml:space="preserve">Answer : "162" </w:t>
        <w:br/>
        <w:t>}</w:t>
      </w:r>
    </w:p>
    <w:p>
      <w:r>
        <w:t>{</w:t>
        <w:br/>
        <w:t>Index 651:</w:t>
      </w:r>
    </w:p>
    <w:p>
      <w:r>
        <w:t>Question : "John had 179 Watch. Delora took 19 from him. Now How many Watch John have left over?"</w:t>
      </w:r>
    </w:p>
    <w:p>
      <w:r>
        <w:t>Equation : " X = 179 - 19"</w:t>
      </w:r>
    </w:p>
    <w:p>
      <w:r>
        <w:t xml:space="preserve">Answer : "160" </w:t>
        <w:br/>
        <w:t>}</w:t>
      </w:r>
    </w:p>
    <w:p>
      <w:r>
        <w:t>{</w:t>
        <w:br/>
        <w:t>Index 652:</w:t>
      </w:r>
    </w:p>
    <w:p>
      <w:r>
        <w:t>Question : "Walter had 104 Mango. Ty took 44 from him. Now How many Mango Walter have left?"</w:t>
      </w:r>
    </w:p>
    <w:p>
      <w:r>
        <w:t>Equation : " X = 104 - 44"</w:t>
      </w:r>
    </w:p>
    <w:p>
      <w:r>
        <w:t xml:space="preserve">Answer : "60" </w:t>
        <w:br/>
        <w:t>}</w:t>
      </w:r>
    </w:p>
    <w:p>
      <w:r>
        <w:t>{</w:t>
        <w:br/>
        <w:t>Index 653:</w:t>
      </w:r>
    </w:p>
    <w:p>
      <w:r>
        <w:t>Question : "William had 50 Box. Danny took 38 from him. Now How many Box William have difference?"</w:t>
      </w:r>
    </w:p>
    <w:p>
      <w:r>
        <w:t>Equation : " X = 50 - 38"</w:t>
      </w:r>
    </w:p>
    <w:p>
      <w:r>
        <w:t xml:space="preserve">Answer : "12" </w:t>
        <w:br/>
        <w:t>}</w:t>
      </w:r>
    </w:p>
    <w:p>
      <w:r>
        <w:t>{</w:t>
        <w:br/>
        <w:t>Index 654:</w:t>
      </w:r>
    </w:p>
    <w:p>
      <w:r>
        <w:t>Question : "Antonio had 162 Book. Carmen took 78 from him. Now How many Book Antonio have take away?"</w:t>
      </w:r>
    </w:p>
    <w:p>
      <w:r>
        <w:t>Equation : " X = 162 - 78"</w:t>
      </w:r>
    </w:p>
    <w:p>
      <w:r>
        <w:t xml:space="preserve">Answer : "84" </w:t>
        <w:br/>
        <w:t>}</w:t>
      </w:r>
    </w:p>
    <w:p>
      <w:r>
        <w:t>{</w:t>
        <w:br/>
        <w:t>Index 655:</w:t>
      </w:r>
    </w:p>
    <w:p>
      <w:r>
        <w:t>Question : "Michelle had 100 Pen. Robert took 67 from him. Now How many Pen Michelle have minus?"</w:t>
      </w:r>
    </w:p>
    <w:p>
      <w:r>
        <w:t>Equation : " X = 100 - 67"</w:t>
      </w:r>
    </w:p>
    <w:p>
      <w:r>
        <w:t xml:space="preserve">Answer : "33" </w:t>
        <w:br/>
        <w:t>}</w:t>
      </w:r>
    </w:p>
    <w:p>
      <w:r>
        <w:t>{</w:t>
        <w:br/>
        <w:t>Index 656:</w:t>
      </w:r>
    </w:p>
    <w:p>
      <w:r>
        <w:t>Question : "Michael had 160 Car. Jesse took 132 from him. Now How many Car Michael have minus?"</w:t>
      </w:r>
    </w:p>
    <w:p>
      <w:r>
        <w:t>Equation : " X = 160 - 132"</w:t>
      </w:r>
    </w:p>
    <w:p>
      <w:r>
        <w:t xml:space="preserve">Answer : "28" </w:t>
        <w:br/>
        <w:t>}</w:t>
      </w:r>
    </w:p>
    <w:p>
      <w:r>
        <w:t>{</w:t>
        <w:br/>
        <w:t>Index 657:</w:t>
      </w:r>
    </w:p>
    <w:p>
      <w:r>
        <w:t>Question : "Pearl had 150 lychee. Cindy took 91 from him. Now How many lychee Pearl have subtracted?"</w:t>
      </w:r>
    </w:p>
    <w:p>
      <w:r>
        <w:t>Equation : " X = 150 - 91"</w:t>
      </w:r>
    </w:p>
    <w:p>
      <w:r>
        <w:t xml:space="preserve">Answer : "59" </w:t>
        <w:br/>
        <w:t>}</w:t>
      </w:r>
    </w:p>
    <w:p>
      <w:r>
        <w:t>{</w:t>
        <w:br/>
        <w:t>Index 658:</w:t>
      </w:r>
    </w:p>
    <w:p>
      <w:r>
        <w:t>Question : "Lindsay had 170 cherry. Elias took 69 from him. Now How many cherry Lindsay have difference?"</w:t>
      </w:r>
    </w:p>
    <w:p>
      <w:r>
        <w:t>Equation : " X = 170 - 69"</w:t>
      </w:r>
    </w:p>
    <w:p>
      <w:r>
        <w:t xml:space="preserve">Answer : "101" </w:t>
        <w:br/>
        <w:t>}</w:t>
      </w:r>
    </w:p>
    <w:p>
      <w:r>
        <w:t>{</w:t>
        <w:br/>
        <w:t>Index 659:</w:t>
      </w:r>
    </w:p>
    <w:p>
      <w:r>
        <w:t>Question : "Christina had 48 plum. Wilmer took 15 from him. Now How many plum Christina have subtracted?"</w:t>
      </w:r>
    </w:p>
    <w:p>
      <w:r>
        <w:t>Equation : " X = 48 - 15"</w:t>
      </w:r>
    </w:p>
    <w:p>
      <w:r>
        <w:t xml:space="preserve">Answer : "33" </w:t>
        <w:br/>
        <w:t>}</w:t>
      </w:r>
    </w:p>
    <w:p>
      <w:r>
        <w:t>{</w:t>
        <w:br/>
        <w:t>Index 660:</w:t>
      </w:r>
    </w:p>
    <w:p>
      <w:r>
        <w:t>Question : "Kathryn had 29 toy. Alex took 10 from him. Now How many toy Kathryn have take away?"</w:t>
      </w:r>
    </w:p>
    <w:p>
      <w:r>
        <w:t>Equation : " X = 29 - 10"</w:t>
      </w:r>
    </w:p>
    <w:p>
      <w:r>
        <w:t xml:space="preserve">Answer : "19" </w:t>
        <w:br/>
        <w:t>}</w:t>
      </w:r>
    </w:p>
    <w:p>
      <w:r>
        <w:t>{</w:t>
        <w:br/>
        <w:t>Index 661:</w:t>
      </w:r>
    </w:p>
    <w:p>
      <w:r>
        <w:t>Question : "Donald had 101 avocado. Alvina took 99 from him. Now How many avocado Donald have left?"</w:t>
      </w:r>
    </w:p>
    <w:p>
      <w:r>
        <w:t>Equation : " X = 101 - 99"</w:t>
      </w:r>
    </w:p>
    <w:p>
      <w:r>
        <w:t xml:space="preserve">Answer : "2" </w:t>
        <w:br/>
        <w:t>}</w:t>
      </w:r>
    </w:p>
    <w:p>
      <w:r>
        <w:t>{</w:t>
        <w:br/>
        <w:t>Index 662:</w:t>
      </w:r>
    </w:p>
    <w:p>
      <w:r>
        <w:t>Question : "Elaine had 173 Bread. Robert took 97 from him. Now How many Bread Elaine have minus?"</w:t>
      </w:r>
    </w:p>
    <w:p>
      <w:r>
        <w:t>Equation : " X = 173 - 97"</w:t>
      </w:r>
    </w:p>
    <w:p>
      <w:r>
        <w:t xml:space="preserve">Answer : "76" </w:t>
        <w:br/>
        <w:t>}</w:t>
      </w:r>
    </w:p>
    <w:p>
      <w:r>
        <w:t>{</w:t>
        <w:br/>
        <w:t>Index 663:</w:t>
      </w:r>
    </w:p>
    <w:p>
      <w:r>
        <w:t>Question : "Todd had 34 mango. Jose took 17 from him. Now How many mango Todd have take away?"</w:t>
      </w:r>
    </w:p>
    <w:p>
      <w:r>
        <w:t>Equation : " X = 34 - 17"</w:t>
      </w:r>
    </w:p>
    <w:p>
      <w:r>
        <w:t xml:space="preserve">Answer : "17" </w:t>
        <w:br/>
        <w:t>}</w:t>
      </w:r>
    </w:p>
    <w:p>
      <w:r>
        <w:t>{</w:t>
        <w:br/>
        <w:t>Index 664:</w:t>
      </w:r>
    </w:p>
    <w:p>
      <w:r>
        <w:t>Question : "Linda had 166 blackcurrant. Christopher took 53 from him. Now How many blackcurrant Linda have less than?"</w:t>
      </w:r>
    </w:p>
    <w:p>
      <w:r>
        <w:t>Equation : " X = 166 - 53"</w:t>
      </w:r>
    </w:p>
    <w:p>
      <w:r>
        <w:t xml:space="preserve">Answer : "113" </w:t>
        <w:br/>
        <w:t>}</w:t>
      </w:r>
    </w:p>
    <w:p>
      <w:r>
        <w:t>{</w:t>
        <w:br/>
        <w:t>Index 665:</w:t>
      </w:r>
    </w:p>
    <w:p>
      <w:r>
        <w:t>Question : "Brandon had 164 peach. Roberta took 32 from him. Now How many peach Brandon have less than?"</w:t>
      </w:r>
    </w:p>
    <w:p>
      <w:r>
        <w:t>Equation : " X = 164 - 32"</w:t>
      </w:r>
    </w:p>
    <w:p>
      <w:r>
        <w:t xml:space="preserve">Answer : "132" </w:t>
        <w:br/>
        <w:t>}</w:t>
      </w:r>
    </w:p>
    <w:p>
      <w:r>
        <w:t>{</w:t>
        <w:br/>
        <w:t>Index 666:</w:t>
      </w:r>
    </w:p>
    <w:p>
      <w:r>
        <w:t>Question : "Diane had 149 pineapple. Raymond took 116 from him. Now How many pineapple Diane have removed?"</w:t>
      </w:r>
    </w:p>
    <w:p>
      <w:r>
        <w:t>Equation : " X = 149 - 116"</w:t>
      </w:r>
    </w:p>
    <w:p>
      <w:r>
        <w:t xml:space="preserve">Answer : "33" </w:t>
        <w:br/>
        <w:t>}</w:t>
      </w:r>
    </w:p>
    <w:p>
      <w:r>
        <w:t>{</w:t>
        <w:br/>
        <w:t>Index 667:</w:t>
      </w:r>
    </w:p>
    <w:p>
      <w:r>
        <w:t>Question : "Ruth had 132 pear. Nancy took 72 from him. Now How many pear Ruth have less than?"</w:t>
      </w:r>
    </w:p>
    <w:p>
      <w:r>
        <w:t>Equation : " X = 132 - 72"</w:t>
      </w:r>
    </w:p>
    <w:p>
      <w:r>
        <w:t xml:space="preserve">Answer : "60" </w:t>
        <w:br/>
        <w:t>}</w:t>
      </w:r>
    </w:p>
    <w:p>
      <w:r>
        <w:t>{</w:t>
        <w:br/>
        <w:t>Index 668:</w:t>
      </w:r>
    </w:p>
    <w:p>
      <w:r>
        <w:t>Question : "Karl had 176 Press. Jose took 145 from him. Now How many Press Karl have left over?"</w:t>
      </w:r>
    </w:p>
    <w:p>
      <w:r>
        <w:t>Equation : " X = 176 - 145"</w:t>
      </w:r>
    </w:p>
    <w:p>
      <w:r>
        <w:t xml:space="preserve">Answer : "31" </w:t>
        <w:br/>
        <w:t>}</w:t>
      </w:r>
    </w:p>
    <w:p>
      <w:r>
        <w:t>{</w:t>
        <w:br/>
        <w:t>Index 669:</w:t>
      </w:r>
    </w:p>
    <w:p>
      <w:r>
        <w:t>Question : "Julia had 186 avocado. Amanda took 132 from him. Now How many avocado Julia have deducted?"</w:t>
      </w:r>
    </w:p>
    <w:p>
      <w:r>
        <w:t>Equation : " X = 186 - 132"</w:t>
      </w:r>
    </w:p>
    <w:p>
      <w:r>
        <w:t xml:space="preserve">Answer : "54" </w:t>
        <w:br/>
        <w:t>}</w:t>
      </w:r>
    </w:p>
    <w:p>
      <w:r>
        <w:t>{</w:t>
        <w:br/>
        <w:t>Index 670:</w:t>
      </w:r>
    </w:p>
    <w:p>
      <w:r>
        <w:t>Question : "Shemeka had 86 Car. Rhonda took 10 from him. Now How many Car Shemeka have difference?"</w:t>
      </w:r>
    </w:p>
    <w:p>
      <w:r>
        <w:t>Equation : " X = 86 - 10"</w:t>
      </w:r>
    </w:p>
    <w:p>
      <w:r>
        <w:t xml:space="preserve">Answer : "76" </w:t>
        <w:br/>
        <w:t>}</w:t>
      </w:r>
    </w:p>
    <w:p>
      <w:r>
        <w:t>{</w:t>
        <w:br/>
        <w:t>Index 671:</w:t>
      </w:r>
    </w:p>
    <w:p>
      <w:r>
        <w:t>Question : "Keith had 150 avocado. Sheila took 100 from him. Now How many avocado Keith have reduced?"</w:t>
      </w:r>
    </w:p>
    <w:p>
      <w:r>
        <w:t>Equation : " X = 150 - 100"</w:t>
      </w:r>
    </w:p>
    <w:p>
      <w:r>
        <w:t xml:space="preserve">Answer : "50" </w:t>
        <w:br/>
        <w:t>}</w:t>
      </w:r>
    </w:p>
    <w:p>
      <w:r>
        <w:t>{</w:t>
        <w:br/>
        <w:t>Index 672:</w:t>
      </w:r>
    </w:p>
    <w:p>
      <w:r>
        <w:t>Question : "Jill had 121 Beg. Matthew took 104 from him. Now How many Beg Jill have take away?"</w:t>
      </w:r>
    </w:p>
    <w:p>
      <w:r>
        <w:t>Equation : " X = 121 - 104"</w:t>
      </w:r>
    </w:p>
    <w:p>
      <w:r>
        <w:t xml:space="preserve">Answer : "17" </w:t>
        <w:br/>
        <w:t>}</w:t>
      </w:r>
    </w:p>
    <w:p>
      <w:r>
        <w:t>{</w:t>
        <w:br/>
        <w:t>Index 673:</w:t>
      </w:r>
    </w:p>
    <w:p>
      <w:r>
        <w:t>Question : "Robert had 154 banana. Julia took 33 from him. Now How many banana Robert have subtracted?"</w:t>
      </w:r>
    </w:p>
    <w:p>
      <w:r>
        <w:t>Equation : " X = 154 - 33"</w:t>
      </w:r>
    </w:p>
    <w:p>
      <w:r>
        <w:t xml:space="preserve">Answer : "121" </w:t>
        <w:br/>
        <w:t>}</w:t>
      </w:r>
    </w:p>
    <w:p>
      <w:r>
        <w:t>{</w:t>
        <w:br/>
        <w:t>Index 674:</w:t>
      </w:r>
    </w:p>
    <w:p>
      <w:r>
        <w:t>Question : "Gerald had 83 quince. Luis took 11 from him. Now How many quince Gerald have detracted?"</w:t>
      </w:r>
    </w:p>
    <w:p>
      <w:r>
        <w:t>Equation : " X = 83 - 11"</w:t>
      </w:r>
    </w:p>
    <w:p>
      <w:r>
        <w:t xml:space="preserve">Answer : "72" </w:t>
        <w:br/>
        <w:t>}</w:t>
      </w:r>
    </w:p>
    <w:p>
      <w:r>
        <w:t>{</w:t>
        <w:br/>
        <w:t>Index 675:</w:t>
      </w:r>
    </w:p>
    <w:p>
      <w:r>
        <w:t>Question : "Daryl had 158 Box. Darlene took 12 from him. Now How many Box Daryl have left over?"</w:t>
      </w:r>
    </w:p>
    <w:p>
      <w:r>
        <w:t>Equation : " X = 158 - 12"</w:t>
      </w:r>
    </w:p>
    <w:p>
      <w:r>
        <w:t xml:space="preserve">Answer : "146" </w:t>
        <w:br/>
        <w:t>}</w:t>
      </w:r>
    </w:p>
    <w:p>
      <w:r>
        <w:t>{</w:t>
        <w:br/>
        <w:t>Index 676:</w:t>
      </w:r>
    </w:p>
    <w:p>
      <w:r>
        <w:t>Question : "James had 162 Flower. Anthony took 155 from him. Now How many Flower James have reduced?"</w:t>
      </w:r>
    </w:p>
    <w:p>
      <w:r>
        <w:t>Equation : " X = 162 - 155"</w:t>
      </w:r>
    </w:p>
    <w:p>
      <w:r>
        <w:t xml:space="preserve">Answer : "7" </w:t>
        <w:br/>
        <w:t>}</w:t>
      </w:r>
    </w:p>
    <w:p>
      <w:r>
        <w:t>{</w:t>
        <w:br/>
        <w:t>Index 677:</w:t>
      </w:r>
    </w:p>
    <w:p>
      <w:r>
        <w:t>Question : "Eric had 102 blackcurrant. Ernest took 85 from him. Now How many blackcurrant Eric have decreased by?"</w:t>
      </w:r>
    </w:p>
    <w:p>
      <w:r>
        <w:t>Equation : " X = 102 - 85"</w:t>
      </w:r>
    </w:p>
    <w:p>
      <w:r>
        <w:t xml:space="preserve">Answer : "17" </w:t>
        <w:br/>
        <w:t>}</w:t>
      </w:r>
    </w:p>
    <w:p>
      <w:r>
        <w:t>{</w:t>
        <w:br/>
        <w:t>Index 678:</w:t>
      </w:r>
    </w:p>
    <w:p>
      <w:r>
        <w:t>Question : "Pei had 73 pineapple. Norman took 69 from him. Now How many pineapple Pei have decreased by?"</w:t>
      </w:r>
    </w:p>
    <w:p>
      <w:r>
        <w:t>Equation : " X = 73 - 69"</w:t>
      </w:r>
    </w:p>
    <w:p>
      <w:r>
        <w:t xml:space="preserve">Answer : "4" </w:t>
        <w:br/>
        <w:t>}</w:t>
      </w:r>
    </w:p>
    <w:p>
      <w:r>
        <w:t>{</w:t>
        <w:br/>
        <w:t>Index 679:</w:t>
      </w:r>
    </w:p>
    <w:p>
      <w:r>
        <w:t>Question : "Lindsay had 90 blackberry. Sharon took 56 from him. Now How many blackberry Lindsay have decreased by?"</w:t>
      </w:r>
    </w:p>
    <w:p>
      <w:r>
        <w:t>Equation : " X = 90 - 56"</w:t>
      </w:r>
    </w:p>
    <w:p>
      <w:r>
        <w:t xml:space="preserve">Answer : "34" </w:t>
        <w:br/>
        <w:t>}</w:t>
      </w:r>
    </w:p>
    <w:p>
      <w:r>
        <w:t>{</w:t>
        <w:br/>
        <w:t>Index 680:</w:t>
      </w:r>
    </w:p>
    <w:p>
      <w:r>
        <w:t>Question : "Rod had 64 Banana. Victoria took 5 from him. Now How many Banana Rod have removed?"</w:t>
      </w:r>
    </w:p>
    <w:p>
      <w:r>
        <w:t>Equation : " X = 64 - 5"</w:t>
      </w:r>
    </w:p>
    <w:p>
      <w:r>
        <w:t xml:space="preserve">Answer : "59" </w:t>
        <w:br/>
        <w:t>}</w:t>
      </w:r>
    </w:p>
    <w:p>
      <w:r>
        <w:t>{</w:t>
        <w:br/>
        <w:t>Index 681:</w:t>
      </w:r>
    </w:p>
    <w:p>
      <w:r>
        <w:t>Question : "Howard had 108 plum. Mary took 17 from him. Now How many plum Howard have deducted?"</w:t>
      </w:r>
    </w:p>
    <w:p>
      <w:r>
        <w:t>Equation : " X = 108 - 17"</w:t>
      </w:r>
    </w:p>
    <w:p>
      <w:r>
        <w:t xml:space="preserve">Answer : "91" </w:t>
        <w:br/>
        <w:t>}</w:t>
      </w:r>
    </w:p>
    <w:p>
      <w:r>
        <w:t>{</w:t>
        <w:br/>
        <w:t>Index 682:</w:t>
      </w:r>
    </w:p>
    <w:p>
      <w:r>
        <w:t>Question : "Walter had 107 Book. Bobby took 99 from him. Now How many Book Walter have reduced?"</w:t>
      </w:r>
    </w:p>
    <w:p>
      <w:r>
        <w:t>Equation : " X = 107 - 99"</w:t>
      </w:r>
    </w:p>
    <w:p>
      <w:r>
        <w:t xml:space="preserve">Answer : "8" </w:t>
        <w:br/>
        <w:t>}</w:t>
      </w:r>
    </w:p>
    <w:p>
      <w:r>
        <w:t>{</w:t>
        <w:br/>
        <w:t>Index 683:</w:t>
      </w:r>
    </w:p>
    <w:p>
      <w:r>
        <w:t>Question : "Harlan had 197 toy. Daniel took 66 from him. Now How many toy Harlan have difference?"</w:t>
      </w:r>
    </w:p>
    <w:p>
      <w:r>
        <w:t>Equation : " X = 197 - 66"</w:t>
      </w:r>
    </w:p>
    <w:p>
      <w:r>
        <w:t xml:space="preserve">Answer : "131" </w:t>
        <w:br/>
        <w:t>}</w:t>
      </w:r>
    </w:p>
    <w:p>
      <w:r>
        <w:t>{</w:t>
        <w:br/>
        <w:t>Index 684:</w:t>
      </w:r>
    </w:p>
    <w:p>
      <w:r>
        <w:t>Question : "Joshua had 199 blackcurrant. Kelly took 146 from him. Now How many blackcurrant Joshua have subtracted?"</w:t>
      </w:r>
    </w:p>
    <w:p>
      <w:r>
        <w:t>Equation : " X = 199 - 146"</w:t>
      </w:r>
    </w:p>
    <w:p>
      <w:r>
        <w:t xml:space="preserve">Answer : "53" </w:t>
        <w:br/>
        <w:t>}</w:t>
      </w:r>
    </w:p>
    <w:p>
      <w:r>
        <w:t>{</w:t>
        <w:br/>
        <w:t>Index 685:</w:t>
      </w:r>
    </w:p>
    <w:p>
      <w:r>
        <w:t>Question : "Leslie had 193 peach. Roy took 186 from him. Now How many peach Leslie have remains?"</w:t>
      </w:r>
    </w:p>
    <w:p>
      <w:r>
        <w:t>Equation : " X = 193 - 186"</w:t>
      </w:r>
    </w:p>
    <w:p>
      <w:r>
        <w:t xml:space="preserve">Answer : "7" </w:t>
        <w:br/>
        <w:t>}</w:t>
      </w:r>
    </w:p>
    <w:p>
      <w:r>
        <w:t>{</w:t>
        <w:br/>
        <w:t>Index 686:</w:t>
      </w:r>
    </w:p>
    <w:p>
      <w:r>
        <w:t>Question : "Frank had 139 peach. Felipe took 13 from him. Now How many peach Frank have decreased by?"</w:t>
      </w:r>
    </w:p>
    <w:p>
      <w:r>
        <w:t>Equation : " X = 139 - 13"</w:t>
      </w:r>
    </w:p>
    <w:p>
      <w:r>
        <w:t xml:space="preserve">Answer : "126" </w:t>
        <w:br/>
        <w:t>}</w:t>
      </w:r>
    </w:p>
    <w:p>
      <w:r>
        <w:t>{</w:t>
        <w:br/>
        <w:t>Index 687:</w:t>
      </w:r>
    </w:p>
    <w:p>
      <w:r>
        <w:t>Question : "Jerry had 30 lychee. Donna took 26 from him. Now How many lychee Jerry have detracted?"</w:t>
      </w:r>
    </w:p>
    <w:p>
      <w:r>
        <w:t>Equation : " X = 30 - 26"</w:t>
      </w:r>
    </w:p>
    <w:p>
      <w:r>
        <w:t xml:space="preserve">Answer : "4" </w:t>
        <w:br/>
        <w:t>}</w:t>
      </w:r>
    </w:p>
    <w:p>
      <w:r>
        <w:t>{</w:t>
        <w:br/>
        <w:t>Index 688:</w:t>
      </w:r>
    </w:p>
    <w:p>
      <w:r>
        <w:t>Question : "Suzy had 157 avocado. Robert took 33 from him. Now How many avocado Suzy have remains?"</w:t>
      </w:r>
    </w:p>
    <w:p>
      <w:r>
        <w:t>Equation : " X = 157 - 33"</w:t>
      </w:r>
    </w:p>
    <w:p>
      <w:r>
        <w:t xml:space="preserve">Answer : "124" </w:t>
        <w:br/>
        <w:t>}</w:t>
      </w:r>
    </w:p>
    <w:p>
      <w:r>
        <w:t>{</w:t>
        <w:br/>
        <w:t>Index 689:</w:t>
      </w:r>
    </w:p>
    <w:p>
      <w:r>
        <w:t>Question : "James had 102 watermelon. Charles took 98 from him. Now How many watermelon James have deducted?"</w:t>
      </w:r>
    </w:p>
    <w:p>
      <w:r>
        <w:t>Equation : " X = 102 - 98"</w:t>
      </w:r>
    </w:p>
    <w:p>
      <w:r>
        <w:t xml:space="preserve">Answer : "4" </w:t>
        <w:br/>
        <w:t>}</w:t>
      </w:r>
    </w:p>
    <w:p>
      <w:r>
        <w:t>{</w:t>
        <w:br/>
        <w:t>Index 690:</w:t>
      </w:r>
    </w:p>
    <w:p>
      <w:r>
        <w:t>Question : "David had 199 strawberry. Matthew took 133 from him. Now How many strawberry David have left?"</w:t>
      </w:r>
    </w:p>
    <w:p>
      <w:r>
        <w:t>Equation : " X = 199 - 133"</w:t>
      </w:r>
    </w:p>
    <w:p>
      <w:r>
        <w:t xml:space="preserve">Answer : "66" </w:t>
        <w:br/>
        <w:t>}</w:t>
      </w:r>
    </w:p>
    <w:p>
      <w:r>
        <w:t>{</w:t>
        <w:br/>
        <w:t>Index 691:</w:t>
      </w:r>
    </w:p>
    <w:p>
      <w:r>
        <w:t>Question : "Philip had 121 Pen. Verna took 51 from him. Now How many Pen Philip have removed?"</w:t>
      </w:r>
    </w:p>
    <w:p>
      <w:r>
        <w:t>Equation : " X = 121 - 51"</w:t>
      </w:r>
    </w:p>
    <w:p>
      <w:r>
        <w:t xml:space="preserve">Answer : "70" </w:t>
        <w:br/>
        <w:t>}</w:t>
      </w:r>
    </w:p>
    <w:p>
      <w:r>
        <w:t>{</w:t>
        <w:br/>
        <w:t>Index 692:</w:t>
      </w:r>
    </w:p>
    <w:p>
      <w:r>
        <w:t>Question : "Carla had 167 lemon. Mark took 127 from him. Now How many lemon Carla have difference?"</w:t>
      </w:r>
    </w:p>
    <w:p>
      <w:r>
        <w:t>Equation : " X = 167 - 127"</w:t>
      </w:r>
    </w:p>
    <w:p>
      <w:r>
        <w:t xml:space="preserve">Answer : "40" </w:t>
        <w:br/>
        <w:t>}</w:t>
      </w:r>
    </w:p>
    <w:p>
      <w:r>
        <w:t>{</w:t>
        <w:br/>
        <w:t>Index 693:</w:t>
      </w:r>
    </w:p>
    <w:p>
      <w:r>
        <w:t>Question : "Robert had 191 Beg. Edward took 144 from him. Now How many Beg Robert have less than?"</w:t>
      </w:r>
    </w:p>
    <w:p>
      <w:r>
        <w:t>Equation : " X = 191 - 144"</w:t>
      </w:r>
    </w:p>
    <w:p>
      <w:r>
        <w:t xml:space="preserve">Answer : "47" </w:t>
        <w:br/>
        <w:t>}</w:t>
      </w:r>
    </w:p>
    <w:p>
      <w:r>
        <w:t>{</w:t>
        <w:br/>
        <w:t>Index 694:</w:t>
      </w:r>
    </w:p>
    <w:p>
      <w:r>
        <w:t>Question : "Carmen had 62 papaya. Eugene took 16 from him. Now How many papaya Carmen have left?"</w:t>
      </w:r>
    </w:p>
    <w:p>
      <w:r>
        <w:t>Equation : " X = 62 - 16"</w:t>
      </w:r>
    </w:p>
    <w:p>
      <w:r>
        <w:t xml:space="preserve">Answer : "46" </w:t>
        <w:br/>
        <w:t>}</w:t>
      </w:r>
    </w:p>
    <w:p>
      <w:r>
        <w:t>{</w:t>
        <w:br/>
        <w:t>Index 695:</w:t>
      </w:r>
    </w:p>
    <w:p>
      <w:r>
        <w:t>Question : "Jeremy had 139 orange. Robert took 121 from him. Now How many orange Jeremy have subtracted?"</w:t>
      </w:r>
    </w:p>
    <w:p>
      <w:r>
        <w:t>Equation : " X = 139 - 121"</w:t>
      </w:r>
    </w:p>
    <w:p>
      <w:r>
        <w:t xml:space="preserve">Answer : "18" </w:t>
        <w:br/>
        <w:t>}</w:t>
      </w:r>
    </w:p>
    <w:p>
      <w:r>
        <w:t>{</w:t>
        <w:br/>
        <w:t>Index 696:</w:t>
      </w:r>
    </w:p>
    <w:p>
      <w:r>
        <w:t>Question : "Gabriel had 145 cherry. Rafael took 66 from him. Now How many cherry Gabriel have reduced?"</w:t>
      </w:r>
    </w:p>
    <w:p>
      <w:r>
        <w:t>Equation : " X = 145 - 66"</w:t>
      </w:r>
    </w:p>
    <w:p>
      <w:r>
        <w:t xml:space="preserve">Answer : "79" </w:t>
        <w:br/>
        <w:t>}</w:t>
      </w:r>
    </w:p>
    <w:p>
      <w:r>
        <w:t>{</w:t>
        <w:br/>
        <w:t>Index 697:</w:t>
      </w:r>
    </w:p>
    <w:p>
      <w:r>
        <w:t>Question : "David had 98 plum. Ruby took 37 from him. Now How many plum David have detracted?"</w:t>
      </w:r>
    </w:p>
    <w:p>
      <w:r>
        <w:t>Equation : " X = 98 - 37"</w:t>
      </w:r>
    </w:p>
    <w:p>
      <w:r>
        <w:t xml:space="preserve">Answer : "61" </w:t>
        <w:br/>
        <w:t>}</w:t>
      </w:r>
    </w:p>
    <w:p>
      <w:r>
        <w:t>{</w:t>
        <w:br/>
        <w:t>Index 698:</w:t>
      </w:r>
    </w:p>
    <w:p>
      <w:r>
        <w:t>Question : "Walter had 192 lemon. Lee took 116 from him. Now How many lemon Walter have subtracted?"</w:t>
      </w:r>
    </w:p>
    <w:p>
      <w:r>
        <w:t>Equation : " X = 192 - 116"</w:t>
      </w:r>
    </w:p>
    <w:p>
      <w:r>
        <w:t xml:space="preserve">Answer : "76" </w:t>
        <w:br/>
        <w:t>}</w:t>
      </w:r>
    </w:p>
    <w:p>
      <w:r>
        <w:t>{</w:t>
        <w:br/>
        <w:t>Index 699:</w:t>
      </w:r>
    </w:p>
    <w:p>
      <w:r>
        <w:t>Question : "William had 41 coconut. Michael took 32 from him. Now How many coconut William have deducted?"</w:t>
      </w:r>
    </w:p>
    <w:p>
      <w:r>
        <w:t>Equation : " X = 41 - 32"</w:t>
      </w:r>
    </w:p>
    <w:p>
      <w:r>
        <w:t xml:space="preserve">Answer : "9" </w:t>
        <w:br/>
        <w:t>}</w:t>
      </w:r>
    </w:p>
    <w:p>
      <w:r>
        <w:t>{</w:t>
        <w:br/>
        <w:t>Index 700:</w:t>
      </w:r>
    </w:p>
    <w:p>
      <w:r>
        <w:t>Question : "Emma had 196 pineapple. Lois took 65 from him. Now How many pineapple Emma have remains?"</w:t>
      </w:r>
    </w:p>
    <w:p>
      <w:r>
        <w:t>Equation : " X = 196 - 65"</w:t>
      </w:r>
    </w:p>
    <w:p>
      <w:r>
        <w:t xml:space="preserve">Answer : "131" </w:t>
        <w:br/>
        <w:t>}</w:t>
      </w:r>
    </w:p>
    <w:p>
      <w:r>
        <w:t>{</w:t>
        <w:br/>
        <w:t>Index 701:</w:t>
      </w:r>
    </w:p>
    <w:p>
      <w:r>
        <w:t>Question : "John had 130 lychee. Derek took 73 from him. Now How many lychee John have less than?"</w:t>
      </w:r>
    </w:p>
    <w:p>
      <w:r>
        <w:t>Equation : " X = 130 - 73"</w:t>
      </w:r>
    </w:p>
    <w:p>
      <w:r>
        <w:t xml:space="preserve">Answer : "57" </w:t>
        <w:br/>
        <w:t>}</w:t>
      </w:r>
    </w:p>
    <w:p>
      <w:r>
        <w:t>{</w:t>
        <w:br/>
        <w:t>Index 702:</w:t>
      </w:r>
    </w:p>
    <w:p>
      <w:r>
        <w:t>Question : "Joyce had 159 toy. Anne took 84 from him. Now How many toy Joyce have removed?"</w:t>
      </w:r>
    </w:p>
    <w:p>
      <w:r>
        <w:t>Equation : " X = 159 - 84"</w:t>
      </w:r>
    </w:p>
    <w:p>
      <w:r>
        <w:t xml:space="preserve">Answer : "75" </w:t>
        <w:br/>
        <w:t>}</w:t>
      </w:r>
    </w:p>
    <w:p>
      <w:r>
        <w:t>{</w:t>
        <w:br/>
        <w:t>Index 703:</w:t>
      </w:r>
    </w:p>
    <w:p>
      <w:r>
        <w:t>Question : "Carolyn had 181 Pen. Shane took 170 from him. Now How many Pen Carolyn have reduced?"</w:t>
      </w:r>
    </w:p>
    <w:p>
      <w:r>
        <w:t>Equation : " X = 181 - 170"</w:t>
      </w:r>
    </w:p>
    <w:p>
      <w:r>
        <w:t xml:space="preserve">Answer : "11" </w:t>
        <w:br/>
        <w:t>}</w:t>
      </w:r>
    </w:p>
    <w:p>
      <w:r>
        <w:t>{</w:t>
        <w:br/>
        <w:t>Index 704:</w:t>
      </w:r>
    </w:p>
    <w:p>
      <w:r>
        <w:t>Question : "Lynette had 131 lemon. Maurice took 15 from him. Now How many lemon Lynette have take away?"</w:t>
      </w:r>
    </w:p>
    <w:p>
      <w:r>
        <w:t>Equation : " X = 131 - 15"</w:t>
      </w:r>
    </w:p>
    <w:p>
      <w:r>
        <w:t xml:space="preserve">Answer : "116" </w:t>
        <w:br/>
        <w:t>}</w:t>
      </w:r>
    </w:p>
    <w:p>
      <w:r>
        <w:t>{</w:t>
        <w:br/>
        <w:t>Index 705:</w:t>
      </w:r>
    </w:p>
    <w:p>
      <w:r>
        <w:t>Question : "Justine had 106 Chocolate. Minnie took 41 from him. Now How many Chocolate Justine have reduced?"</w:t>
      </w:r>
    </w:p>
    <w:p>
      <w:r>
        <w:t>Equation : " X = 106 - 41"</w:t>
      </w:r>
    </w:p>
    <w:p>
      <w:r>
        <w:t xml:space="preserve">Answer : "65" </w:t>
        <w:br/>
        <w:t>}</w:t>
      </w:r>
    </w:p>
    <w:p>
      <w:r>
        <w:t>{</w:t>
        <w:br/>
        <w:t>Index 706:</w:t>
      </w:r>
    </w:p>
    <w:p>
      <w:r>
        <w:t>Question : "Ryan had 106 raspberry. Tina took 21 from him. Now How many raspberry Ryan have minus?"</w:t>
      </w:r>
    </w:p>
    <w:p>
      <w:r>
        <w:t>Equation : " X = 106 - 21"</w:t>
      </w:r>
    </w:p>
    <w:p>
      <w:r>
        <w:t xml:space="preserve">Answer : "85" </w:t>
        <w:br/>
        <w:t>}</w:t>
      </w:r>
    </w:p>
    <w:p>
      <w:r>
        <w:t>{</w:t>
        <w:br/>
        <w:t>Index 707:</w:t>
      </w:r>
    </w:p>
    <w:p>
      <w:r>
        <w:t>Question : "Chuck had 99 Car. Nelson took 49 from him. Now How many Car Chuck have reduced?"</w:t>
      </w:r>
    </w:p>
    <w:p>
      <w:r>
        <w:t>Equation : " X = 99 - 49"</w:t>
      </w:r>
    </w:p>
    <w:p>
      <w:r>
        <w:t xml:space="preserve">Answer : "50" </w:t>
        <w:br/>
        <w:t>}</w:t>
      </w:r>
    </w:p>
    <w:p>
      <w:r>
        <w:t>{</w:t>
        <w:br/>
        <w:t>Index 708:</w:t>
      </w:r>
    </w:p>
    <w:p>
      <w:r>
        <w:t>Question : "Kellee had 124 lime. Sheri took 107 from him. Now How many lime Kellee have decreased by?"</w:t>
      </w:r>
    </w:p>
    <w:p>
      <w:r>
        <w:t>Equation : " X = 124 - 107"</w:t>
      </w:r>
    </w:p>
    <w:p>
      <w:r>
        <w:t xml:space="preserve">Answer : "17" </w:t>
        <w:br/>
        <w:t>}</w:t>
      </w:r>
    </w:p>
    <w:p>
      <w:r>
        <w:t>{</w:t>
        <w:br/>
        <w:t>Index 709:</w:t>
      </w:r>
    </w:p>
    <w:p>
      <w:r>
        <w:t>Question : "Rosalie had 140 coconut. Jose took 86 from him. Now How many coconut Rosalie have deducted?"</w:t>
      </w:r>
    </w:p>
    <w:p>
      <w:r>
        <w:t>Equation : " X = 140 - 86"</w:t>
      </w:r>
    </w:p>
    <w:p>
      <w:r>
        <w:t xml:space="preserve">Answer : "54" </w:t>
        <w:br/>
        <w:t>}</w:t>
      </w:r>
    </w:p>
    <w:p>
      <w:r>
        <w:t>{</w:t>
        <w:br/>
        <w:t>Index 710:</w:t>
      </w:r>
    </w:p>
    <w:p>
      <w:r>
        <w:t>Question : "Kali had 176 lime. Carl took 100 from him. Now How many lime Kali have left?"</w:t>
      </w:r>
    </w:p>
    <w:p>
      <w:r>
        <w:t>Equation : " X = 176 - 100"</w:t>
      </w:r>
    </w:p>
    <w:p>
      <w:r>
        <w:t xml:space="preserve">Answer : "76" </w:t>
        <w:br/>
        <w:t>}</w:t>
      </w:r>
    </w:p>
    <w:p>
      <w:r>
        <w:t>{</w:t>
        <w:br/>
        <w:t>Index 711:</w:t>
      </w:r>
    </w:p>
    <w:p>
      <w:r>
        <w:t>Question : "Margarita had 83 cherry. Robert took 43 from him. Now How many cherry Margarita have remains?"</w:t>
      </w:r>
    </w:p>
    <w:p>
      <w:r>
        <w:t>Equation : " X = 83 - 43"</w:t>
      </w:r>
    </w:p>
    <w:p>
      <w:r>
        <w:t xml:space="preserve">Answer : "40" </w:t>
        <w:br/>
        <w:t>}</w:t>
      </w:r>
    </w:p>
    <w:p>
      <w:r>
        <w:t>{</w:t>
        <w:br/>
        <w:t>Index 712:</w:t>
      </w:r>
    </w:p>
    <w:p>
      <w:r>
        <w:t>Question : "Dustin had 154 nectarine. Robert took 121 from him. Now How many nectarine Dustin have reduced?"</w:t>
      </w:r>
    </w:p>
    <w:p>
      <w:r>
        <w:t>Equation : " X = 154 - 121"</w:t>
      </w:r>
    </w:p>
    <w:p>
      <w:r>
        <w:t xml:space="preserve">Answer : "33" </w:t>
        <w:br/>
        <w:t>}</w:t>
      </w:r>
    </w:p>
    <w:p>
      <w:r>
        <w:t>{</w:t>
        <w:br/>
        <w:t>Index 713:</w:t>
      </w:r>
    </w:p>
    <w:p>
      <w:r>
        <w:t>Question : "Timothy had 174 mango. Lori took 59 from him. Now How many mango Timothy have less than?"</w:t>
      </w:r>
    </w:p>
    <w:p>
      <w:r>
        <w:t>Equation : " X = 174 - 59"</w:t>
      </w:r>
    </w:p>
    <w:p>
      <w:r>
        <w:t xml:space="preserve">Answer : "115" </w:t>
        <w:br/>
        <w:t>}</w:t>
      </w:r>
    </w:p>
    <w:p>
      <w:r>
        <w:t>{</w:t>
        <w:br/>
        <w:t>Index 714:</w:t>
      </w:r>
    </w:p>
    <w:p>
      <w:r>
        <w:t>Question : "William had 50 avocado. Jack took 37 from him. Now How many avocado William have difference?"</w:t>
      </w:r>
    </w:p>
    <w:p>
      <w:r>
        <w:t>Equation : " X = 50 - 37"</w:t>
      </w:r>
    </w:p>
    <w:p>
      <w:r>
        <w:t xml:space="preserve">Answer : "13" </w:t>
        <w:br/>
        <w:t>}</w:t>
      </w:r>
    </w:p>
    <w:p>
      <w:r>
        <w:t>{</w:t>
        <w:br/>
        <w:t>Index 715:</w:t>
      </w:r>
    </w:p>
    <w:p>
      <w:r>
        <w:t>Question : "Rhonda had 96 Box. Joshua took 6 from him. Now How many Box Rhonda have reduced?"</w:t>
      </w:r>
    </w:p>
    <w:p>
      <w:r>
        <w:t>Equation : " X = 96 - 6"</w:t>
      </w:r>
    </w:p>
    <w:p>
      <w:r>
        <w:t xml:space="preserve">Answer : "90" </w:t>
        <w:br/>
        <w:t>}</w:t>
      </w:r>
    </w:p>
    <w:p>
      <w:r>
        <w:t>{</w:t>
        <w:br/>
        <w:t>Index 716:</w:t>
      </w:r>
    </w:p>
    <w:p>
      <w:r>
        <w:t>Question : "Elizabeth had 100 pineapple. David took 17 from him. Now How many pineapple Elizabeth have difference?"</w:t>
      </w:r>
    </w:p>
    <w:p>
      <w:r>
        <w:t>Equation : " X = 100 - 17"</w:t>
      </w:r>
    </w:p>
    <w:p>
      <w:r>
        <w:t xml:space="preserve">Answer : "83" </w:t>
        <w:br/>
        <w:t>}</w:t>
      </w:r>
    </w:p>
    <w:p>
      <w:r>
        <w:t>{</w:t>
        <w:br/>
        <w:t>Index 717:</w:t>
      </w:r>
    </w:p>
    <w:p>
      <w:r>
        <w:t>Question : "Hildegard had 156 Book. Elizabeth took 21 from him. Now How many Book Hildegard have reduced?"</w:t>
      </w:r>
    </w:p>
    <w:p>
      <w:r>
        <w:t>Equation : " X = 156 - 21"</w:t>
      </w:r>
    </w:p>
    <w:p>
      <w:r>
        <w:t xml:space="preserve">Answer : "135" </w:t>
        <w:br/>
        <w:t>}</w:t>
      </w:r>
    </w:p>
    <w:p>
      <w:r>
        <w:t>{</w:t>
        <w:br/>
        <w:t>Index 718:</w:t>
      </w:r>
    </w:p>
    <w:p>
      <w:r>
        <w:t>Question : "Teddy had 176 quince. Peggy took 155 from him. Now How many quince Teddy have left over?"</w:t>
      </w:r>
    </w:p>
    <w:p>
      <w:r>
        <w:t>Equation : " X = 176 - 155"</w:t>
      </w:r>
    </w:p>
    <w:p>
      <w:r>
        <w:t xml:space="preserve">Answer : "21" </w:t>
        <w:br/>
        <w:t>}</w:t>
      </w:r>
    </w:p>
    <w:p>
      <w:r>
        <w:t>{</w:t>
        <w:br/>
        <w:t>Index 719:</w:t>
      </w:r>
    </w:p>
    <w:p>
      <w:r>
        <w:t>Question : "Tyrone had 77 toy. Walter took 54 from him. Now How many toy Tyrone have minus?"</w:t>
      </w:r>
    </w:p>
    <w:p>
      <w:r>
        <w:t>Equation : " X = 77 - 54"</w:t>
      </w:r>
    </w:p>
    <w:p>
      <w:r>
        <w:t xml:space="preserve">Answer : "23" </w:t>
        <w:br/>
        <w:t>}</w:t>
      </w:r>
    </w:p>
    <w:p>
      <w:r>
        <w:t>{</w:t>
        <w:br/>
        <w:t>Index 720:</w:t>
      </w:r>
    </w:p>
    <w:p>
      <w:r>
        <w:t>Question : "Robert had 192 papaya. Omar took 156 from him. Now How many papaya Robert have removed?"</w:t>
      </w:r>
    </w:p>
    <w:p>
      <w:r>
        <w:t>Equation : " X = 192 - 156"</w:t>
      </w:r>
    </w:p>
    <w:p>
      <w:r>
        <w:t xml:space="preserve">Answer : "36" </w:t>
        <w:br/>
        <w:t>}</w:t>
      </w:r>
    </w:p>
    <w:p>
      <w:r>
        <w:t>{</w:t>
        <w:br/>
        <w:t>Index 721:</w:t>
      </w:r>
    </w:p>
    <w:p>
      <w:r>
        <w:t>Question : "Rosa had 116 raspberry. Tyra took 83 from him. Now How many raspberry Rosa have minus?"</w:t>
      </w:r>
    </w:p>
    <w:p>
      <w:r>
        <w:t>Equation : " X = 116 - 83"</w:t>
      </w:r>
    </w:p>
    <w:p>
      <w:r>
        <w:t xml:space="preserve">Answer : "33" </w:t>
        <w:br/>
        <w:t>}</w:t>
      </w:r>
    </w:p>
    <w:p>
      <w:r>
        <w:t>{</w:t>
        <w:br/>
        <w:t>Index 722:</w:t>
      </w:r>
    </w:p>
    <w:p>
      <w:r>
        <w:t>Question : "Holly had 157 pear. Cecilia took 71 from him. Now How many pear Holly have removed?"</w:t>
      </w:r>
    </w:p>
    <w:p>
      <w:r>
        <w:t>Equation : " X = 157 - 71"</w:t>
      </w:r>
    </w:p>
    <w:p>
      <w:r>
        <w:t xml:space="preserve">Answer : "86" </w:t>
        <w:br/>
        <w:t>}</w:t>
      </w:r>
    </w:p>
    <w:p>
      <w:r>
        <w:t>{</w:t>
        <w:br/>
        <w:t>Index 723:</w:t>
      </w:r>
    </w:p>
    <w:p>
      <w:r>
        <w:t>Question : "Sandra had 99 Mango. Edith took 41 from him. Now How many Mango Sandra have left?"</w:t>
      </w:r>
    </w:p>
    <w:p>
      <w:r>
        <w:t>Equation : " X = 99 - 41"</w:t>
      </w:r>
    </w:p>
    <w:p>
      <w:r>
        <w:t xml:space="preserve">Answer : "58" </w:t>
        <w:br/>
        <w:t>}</w:t>
      </w:r>
    </w:p>
    <w:p>
      <w:r>
        <w:t>{</w:t>
        <w:br/>
        <w:t>Index 724:</w:t>
      </w:r>
    </w:p>
    <w:p>
      <w:r>
        <w:t>Question : "Daniel had 131 pineapple. Audrey took 73 from him. Now How many pineapple Daniel have decreased by?"</w:t>
      </w:r>
    </w:p>
    <w:p>
      <w:r>
        <w:t>Equation : " X = 131 - 73"</w:t>
      </w:r>
    </w:p>
    <w:p>
      <w:r>
        <w:t xml:space="preserve">Answer : "58" </w:t>
        <w:br/>
        <w:t>}</w:t>
      </w:r>
    </w:p>
    <w:p>
      <w:r>
        <w:t>{</w:t>
        <w:br/>
        <w:t>Index 725:</w:t>
      </w:r>
    </w:p>
    <w:p>
      <w:r>
        <w:t>Question : "Wendy had 170 nectarine. Annie took 90 from him. Now How many nectarine Wendy have left over?"</w:t>
      </w:r>
    </w:p>
    <w:p>
      <w:r>
        <w:t>Equation : " X = 170 - 90"</w:t>
      </w:r>
    </w:p>
    <w:p>
      <w:r>
        <w:t xml:space="preserve">Answer : "80" </w:t>
        <w:br/>
        <w:t>}</w:t>
      </w:r>
    </w:p>
    <w:p>
      <w:r>
        <w:t>{</w:t>
        <w:br/>
        <w:t>Index 726:</w:t>
      </w:r>
    </w:p>
    <w:p>
      <w:r>
        <w:t>Question : "Brenda had 191 Car. Micheal took 95 from him. Now How many Car Brenda have left?"</w:t>
      </w:r>
    </w:p>
    <w:p>
      <w:r>
        <w:t>Equation : " X = 191 - 95"</w:t>
      </w:r>
    </w:p>
    <w:p>
      <w:r>
        <w:t xml:space="preserve">Answer : "96" </w:t>
        <w:br/>
        <w:t>}</w:t>
      </w:r>
    </w:p>
    <w:p>
      <w:r>
        <w:t>{</w:t>
        <w:br/>
        <w:t>Index 727:</w:t>
      </w:r>
    </w:p>
    <w:p>
      <w:r>
        <w:t>Question : "John had 72 papaya. Helen took 12 from him. Now How many papaya John have take away?"</w:t>
      </w:r>
    </w:p>
    <w:p>
      <w:r>
        <w:t>Equation : " X = 72 - 12"</w:t>
      </w:r>
    </w:p>
    <w:p>
      <w:r>
        <w:t xml:space="preserve">Answer : "60" </w:t>
        <w:br/>
        <w:t>}</w:t>
      </w:r>
    </w:p>
    <w:p>
      <w:r>
        <w:t>{</w:t>
        <w:br/>
        <w:t>Index 728:</w:t>
      </w:r>
    </w:p>
    <w:p>
      <w:r>
        <w:t>Question : "James had 42 strawberry. Arthur took 26 from him. Now How many strawberry James have deducted?"</w:t>
      </w:r>
    </w:p>
    <w:p>
      <w:r>
        <w:t>Equation : " X = 42 - 26"</w:t>
      </w:r>
    </w:p>
    <w:p>
      <w:r>
        <w:t xml:space="preserve">Answer : "16" </w:t>
        <w:br/>
        <w:t>}</w:t>
      </w:r>
    </w:p>
    <w:p>
      <w:r>
        <w:t>{</w:t>
        <w:br/>
        <w:t>Index 729:</w:t>
      </w:r>
    </w:p>
    <w:p>
      <w:r>
        <w:t>Question : "James had 184 avocado. Ann took 181 from him. Now How many avocado James have take away?"</w:t>
      </w:r>
    </w:p>
    <w:p>
      <w:r>
        <w:t>Equation : " X = 184 - 181"</w:t>
      </w:r>
    </w:p>
    <w:p>
      <w:r>
        <w:t xml:space="preserve">Answer : "3" </w:t>
        <w:br/>
        <w:t>}</w:t>
      </w:r>
    </w:p>
    <w:p>
      <w:r>
        <w:t>{</w:t>
        <w:br/>
        <w:t>Index 730:</w:t>
      </w:r>
    </w:p>
    <w:p>
      <w:r>
        <w:t>Question : "Carmen had 187 kiwi. George took 179 from him. Now How many kiwi Carmen have left?"</w:t>
      </w:r>
    </w:p>
    <w:p>
      <w:r>
        <w:t>Equation : " X = 187 - 179"</w:t>
      </w:r>
    </w:p>
    <w:p>
      <w:r>
        <w:t xml:space="preserve">Answer : "8" </w:t>
        <w:br/>
        <w:t>}</w:t>
      </w:r>
    </w:p>
    <w:p>
      <w:r>
        <w:t>{</w:t>
        <w:br/>
        <w:t>Index 731:</w:t>
      </w:r>
    </w:p>
    <w:p>
      <w:r>
        <w:t>Question : "Marilyn had 195 strawberry. John took 126 from him. Now How many strawberry Marilyn have detracted?"</w:t>
      </w:r>
    </w:p>
    <w:p>
      <w:r>
        <w:t>Equation : " X = 195 - 126"</w:t>
      </w:r>
    </w:p>
    <w:p>
      <w:r>
        <w:t xml:space="preserve">Answer : "69" </w:t>
        <w:br/>
        <w:t>}</w:t>
      </w:r>
    </w:p>
    <w:p>
      <w:r>
        <w:t>{</w:t>
        <w:br/>
        <w:t>Index 732:</w:t>
      </w:r>
    </w:p>
    <w:p>
      <w:r>
        <w:t>Question : "Linda had 77 Beg. Darlene took 7 from him. Now How many Beg Linda have left over?"</w:t>
      </w:r>
    </w:p>
    <w:p>
      <w:r>
        <w:t>Equation : " X = 77 - 7"</w:t>
      </w:r>
    </w:p>
    <w:p>
      <w:r>
        <w:t xml:space="preserve">Answer : "70" </w:t>
        <w:br/>
        <w:t>}</w:t>
      </w:r>
    </w:p>
    <w:p>
      <w:r>
        <w:t>{</w:t>
        <w:br/>
        <w:t>Index 733:</w:t>
      </w:r>
    </w:p>
    <w:p>
      <w:r>
        <w:t>Question : "Brian had 71 avocado. Elizabeth took 46 from him. Now How many avocado Brian have minus?"</w:t>
      </w:r>
    </w:p>
    <w:p>
      <w:r>
        <w:t>Equation : " X = 71 - 46"</w:t>
      </w:r>
    </w:p>
    <w:p>
      <w:r>
        <w:t xml:space="preserve">Answer : "25" </w:t>
        <w:br/>
        <w:t>}</w:t>
      </w:r>
    </w:p>
    <w:p>
      <w:r>
        <w:t>{</w:t>
        <w:br/>
        <w:t>Index 734:</w:t>
      </w:r>
    </w:p>
    <w:p>
      <w:r>
        <w:t>Question : "Robert had 168 Car. Joyce took 45 from him. Now How many Car Robert have reduced?"</w:t>
      </w:r>
    </w:p>
    <w:p>
      <w:r>
        <w:t>Equation : " X = 168 - 45"</w:t>
      </w:r>
    </w:p>
    <w:p>
      <w:r>
        <w:t xml:space="preserve">Answer : "123" </w:t>
        <w:br/>
        <w:t>}</w:t>
      </w:r>
    </w:p>
    <w:p>
      <w:r>
        <w:t>{</w:t>
        <w:br/>
        <w:t>Index 735:</w:t>
      </w:r>
    </w:p>
    <w:p>
      <w:r>
        <w:t>Question : "Brenda had 115 papaya. Elizabeth took 52 from him. Now How many papaya Brenda have left?"</w:t>
      </w:r>
    </w:p>
    <w:p>
      <w:r>
        <w:t>Equation : " X = 115 - 52"</w:t>
      </w:r>
    </w:p>
    <w:p>
      <w:r>
        <w:t xml:space="preserve">Answer : "63" </w:t>
        <w:br/>
        <w:t>}</w:t>
      </w:r>
    </w:p>
    <w:p>
      <w:r>
        <w:t>{</w:t>
        <w:br/>
        <w:t>Index 736:</w:t>
      </w:r>
    </w:p>
    <w:p>
      <w:r>
        <w:t>Question : "Travis had 179 Pen. Jamie took 145 from him. Now How many Pen Travis have reduced?"</w:t>
      </w:r>
    </w:p>
    <w:p>
      <w:r>
        <w:t>Equation : " X = 179 - 145"</w:t>
      </w:r>
    </w:p>
    <w:p>
      <w:r>
        <w:t xml:space="preserve">Answer : "34" </w:t>
        <w:br/>
        <w:t>}</w:t>
      </w:r>
    </w:p>
    <w:p>
      <w:r>
        <w:t>{</w:t>
        <w:br/>
        <w:t>Index 737:</w:t>
      </w:r>
    </w:p>
    <w:p>
      <w:r>
        <w:t>Question : "Margaret had 136 lychee. James took 107 from him. Now How many lychee Margaret have remains?"</w:t>
      </w:r>
    </w:p>
    <w:p>
      <w:r>
        <w:t>Equation : " X = 136 - 107"</w:t>
      </w:r>
    </w:p>
    <w:p>
      <w:r>
        <w:t xml:space="preserve">Answer : "29" </w:t>
        <w:br/>
        <w:t>}</w:t>
      </w:r>
    </w:p>
    <w:p>
      <w:r>
        <w:t>{</w:t>
        <w:br/>
        <w:t>Index 738:</w:t>
      </w:r>
    </w:p>
    <w:p>
      <w:r>
        <w:t>Question : "Brandon had 122 raspberry. Elizabeth took 14 from him. Now How many raspberry Brandon have minus?"</w:t>
      </w:r>
    </w:p>
    <w:p>
      <w:r>
        <w:t>Equation : " X = 122 - 14"</w:t>
      </w:r>
    </w:p>
    <w:p>
      <w:r>
        <w:t xml:space="preserve">Answer : "108" </w:t>
        <w:br/>
        <w:t>}</w:t>
      </w:r>
    </w:p>
    <w:p>
      <w:r>
        <w:t>{</w:t>
        <w:br/>
        <w:t>Index 739:</w:t>
      </w:r>
    </w:p>
    <w:p>
      <w:r>
        <w:t>Question : "Michael had 142 banana. Antonia took 9 from him. Now How many banana Michael have take away?"</w:t>
      </w:r>
    </w:p>
    <w:p>
      <w:r>
        <w:t>Equation : " X = 142 - 9"</w:t>
      </w:r>
    </w:p>
    <w:p>
      <w:r>
        <w:t xml:space="preserve">Answer : "133" </w:t>
        <w:br/>
        <w:t>}</w:t>
      </w:r>
    </w:p>
    <w:p>
      <w:r>
        <w:t>{</w:t>
        <w:br/>
        <w:t>Index 740:</w:t>
      </w:r>
    </w:p>
    <w:p>
      <w:r>
        <w:t>Question : "Richard had 152 pear. Richard took 20 from him. Now How many pear Richard have deducted?"</w:t>
      </w:r>
    </w:p>
    <w:p>
      <w:r>
        <w:t>Equation : " X = 152 - 20"</w:t>
      </w:r>
    </w:p>
    <w:p>
      <w:r>
        <w:t xml:space="preserve">Answer : "132" </w:t>
        <w:br/>
        <w:t>}</w:t>
      </w:r>
    </w:p>
    <w:p>
      <w:r>
        <w:t>{</w:t>
        <w:br/>
        <w:t>Index 741:</w:t>
      </w:r>
    </w:p>
    <w:p>
      <w:r>
        <w:t>Question : "Bruce had 176 Watch. Justin took 121 from him. Now How many Watch Bruce have detracted?"</w:t>
      </w:r>
    </w:p>
    <w:p>
      <w:r>
        <w:t>Equation : " X = 176 - 121"</w:t>
      </w:r>
    </w:p>
    <w:p>
      <w:r>
        <w:t xml:space="preserve">Answer : "55" </w:t>
        <w:br/>
        <w:t>}</w:t>
      </w:r>
    </w:p>
    <w:p>
      <w:r>
        <w:t>{</w:t>
        <w:br/>
        <w:t>Index 742:</w:t>
      </w:r>
    </w:p>
    <w:p>
      <w:r>
        <w:t>Question : "Taylor had 168 blueberry. Gary took 37 from him. Now How many blueberry Taylor have reduced?"</w:t>
      </w:r>
    </w:p>
    <w:p>
      <w:r>
        <w:t>Equation : " X = 168 - 37"</w:t>
      </w:r>
    </w:p>
    <w:p>
      <w:r>
        <w:t xml:space="preserve">Answer : "131" </w:t>
        <w:br/>
        <w:t>}</w:t>
      </w:r>
    </w:p>
    <w:p>
      <w:r>
        <w:t>{</w:t>
        <w:br/>
        <w:t>Index 743:</w:t>
      </w:r>
    </w:p>
    <w:p>
      <w:r>
        <w:t>Question : "Dominique had 113 Pen. Misty took 78 from him. Now How many Pen Dominique have left?"</w:t>
      </w:r>
    </w:p>
    <w:p>
      <w:r>
        <w:t>Equation : " X = 113 - 78"</w:t>
      </w:r>
    </w:p>
    <w:p>
      <w:r>
        <w:t xml:space="preserve">Answer : "35" </w:t>
        <w:br/>
        <w:t>}</w:t>
      </w:r>
    </w:p>
    <w:p>
      <w:r>
        <w:t>{</w:t>
        <w:br/>
        <w:t>Index 744:</w:t>
      </w:r>
    </w:p>
    <w:p>
      <w:r>
        <w:t>Question : "Consuelo had 73 blackberry. Jorge took 34 from him. Now How many blackberry Consuelo have reduced?"</w:t>
      </w:r>
    </w:p>
    <w:p>
      <w:r>
        <w:t>Equation : " X = 73 - 34"</w:t>
      </w:r>
    </w:p>
    <w:p>
      <w:r>
        <w:t xml:space="preserve">Answer : "39" </w:t>
        <w:br/>
        <w:t>}</w:t>
      </w:r>
    </w:p>
    <w:p>
      <w:r>
        <w:t>{</w:t>
        <w:br/>
        <w:t>Index 745:</w:t>
      </w:r>
    </w:p>
    <w:p>
      <w:r>
        <w:t>Question : "Mary had 119 lime. Brenda took 29 from him. Now How many lime Mary have deducted?"</w:t>
      </w:r>
    </w:p>
    <w:p>
      <w:r>
        <w:t>Equation : " X = 119 - 29"</w:t>
      </w:r>
    </w:p>
    <w:p>
      <w:r>
        <w:t xml:space="preserve">Answer : "90" </w:t>
        <w:br/>
        <w:t>}</w:t>
      </w:r>
    </w:p>
    <w:p>
      <w:r>
        <w:t>{</w:t>
        <w:br/>
        <w:t>Index 746:</w:t>
      </w:r>
    </w:p>
    <w:p>
      <w:r>
        <w:t>Question : "Neil had 181 Banana. Christopher took 71 from him. Now How many Banana Neil have left over?"</w:t>
      </w:r>
    </w:p>
    <w:p>
      <w:r>
        <w:t>Equation : " X = 181 - 71"</w:t>
      </w:r>
    </w:p>
    <w:p>
      <w:r>
        <w:t xml:space="preserve">Answer : "110" </w:t>
        <w:br/>
        <w:t>}</w:t>
      </w:r>
    </w:p>
    <w:p>
      <w:r>
        <w:t>{</w:t>
        <w:br/>
        <w:t>Index 747:</w:t>
      </w:r>
    </w:p>
    <w:p>
      <w:r>
        <w:t>Question : "Neal had 199 fig. Guillermo took 69 from him. Now How many fig Neal have take away?"</w:t>
      </w:r>
    </w:p>
    <w:p>
      <w:r>
        <w:t>Equation : " X = 199 - 69"</w:t>
      </w:r>
    </w:p>
    <w:p>
      <w:r>
        <w:t xml:space="preserve">Answer : "130" </w:t>
        <w:br/>
        <w:t>}</w:t>
      </w:r>
    </w:p>
    <w:p>
      <w:r>
        <w:t>{</w:t>
        <w:br/>
        <w:t>Index 748:</w:t>
      </w:r>
    </w:p>
    <w:p>
      <w:r>
        <w:t>Question : "Ronald had 102 Pen. Steve took 88 from him. Now How many Pen Ronald have decreased by?"</w:t>
      </w:r>
    </w:p>
    <w:p>
      <w:r>
        <w:t>Equation : " X = 102 - 88"</w:t>
      </w:r>
    </w:p>
    <w:p>
      <w:r>
        <w:t xml:space="preserve">Answer : "14" </w:t>
        <w:br/>
        <w:t>}</w:t>
      </w:r>
    </w:p>
    <w:p>
      <w:r>
        <w:t>{</w:t>
        <w:br/>
        <w:t>Index 749:</w:t>
      </w:r>
    </w:p>
    <w:p>
      <w:r>
        <w:t>Question : "Joel had 178 toy. Rosanne took 42 from him. Now How many toy Joel have difference?"</w:t>
      </w:r>
    </w:p>
    <w:p>
      <w:r>
        <w:t>Equation : " X = 178 - 42"</w:t>
      </w:r>
    </w:p>
    <w:p>
      <w:r>
        <w:t xml:space="preserve">Answer : "136" </w:t>
        <w:br/>
        <w:t>}</w:t>
      </w:r>
    </w:p>
    <w:p>
      <w:r>
        <w:t>{</w:t>
        <w:br/>
        <w:t>Index 750:</w:t>
      </w:r>
    </w:p>
    <w:p>
      <w:r>
        <w:t>Question : "Lucille had 162 strawberry. Victoria took 18 from him. Now How many strawberry Lucille have take away?"</w:t>
      </w:r>
    </w:p>
    <w:p>
      <w:r>
        <w:t>Equation : " X = 162 - 18"</w:t>
      </w:r>
    </w:p>
    <w:p>
      <w:r>
        <w:t xml:space="preserve">Answer : "144" </w:t>
        <w:br/>
        <w:t>}</w:t>
      </w:r>
    </w:p>
    <w:p>
      <w:r>
        <w:t>{</w:t>
        <w:br/>
        <w:t>Index 751:</w:t>
      </w:r>
    </w:p>
    <w:p>
      <w:r>
        <w:t>Question : "Diane had 165 Chocolate. Wm took 55 from him. Now How many Chocolate Diane have difference?"</w:t>
      </w:r>
    </w:p>
    <w:p>
      <w:r>
        <w:t>Equation : " X = 165 - 55"</w:t>
      </w:r>
    </w:p>
    <w:p>
      <w:r>
        <w:t xml:space="preserve">Answer : "110" </w:t>
        <w:br/>
        <w:t>}</w:t>
      </w:r>
    </w:p>
    <w:p>
      <w:r>
        <w:t>{</w:t>
        <w:br/>
        <w:t>Index 752:</w:t>
      </w:r>
    </w:p>
    <w:p>
      <w:r>
        <w:t>Question : "Mary had 158 Doll. Stephanie took 140 from him. Now How many Doll Mary have reduced?"</w:t>
      </w:r>
    </w:p>
    <w:p>
      <w:r>
        <w:t>Equation : " X = 158 - 140"</w:t>
      </w:r>
    </w:p>
    <w:p>
      <w:r>
        <w:t xml:space="preserve">Answer : "18" </w:t>
        <w:br/>
        <w:t>}</w:t>
      </w:r>
    </w:p>
    <w:p>
      <w:r>
        <w:t>{</w:t>
        <w:br/>
        <w:t>Index 753:</w:t>
      </w:r>
    </w:p>
    <w:p>
      <w:r>
        <w:t>Question : "Elaine had 20 lychee. Sharon took 19 from him. Now How many lychee Elaine have detracted?"</w:t>
      </w:r>
    </w:p>
    <w:p>
      <w:r>
        <w:t>Equation : " X = 20 - 19"</w:t>
      </w:r>
    </w:p>
    <w:p>
      <w:r>
        <w:t xml:space="preserve">Answer : "1" </w:t>
        <w:br/>
        <w:t>}</w:t>
      </w:r>
    </w:p>
    <w:p>
      <w:r>
        <w:t>{</w:t>
        <w:br/>
        <w:t>Index 754:</w:t>
      </w:r>
    </w:p>
    <w:p>
      <w:r>
        <w:t>Question : "Barbara had 157 pear. William took 85 from him. Now How many pear Barbara have reduced?"</w:t>
      </w:r>
    </w:p>
    <w:p>
      <w:r>
        <w:t>Equation : " X = 157 - 85"</w:t>
      </w:r>
    </w:p>
    <w:p>
      <w:r>
        <w:t xml:space="preserve">Answer : "72" </w:t>
        <w:br/>
        <w:t>}</w:t>
      </w:r>
    </w:p>
    <w:p>
      <w:r>
        <w:t>{</w:t>
        <w:br/>
        <w:t>Index 755:</w:t>
      </w:r>
    </w:p>
    <w:p>
      <w:r>
        <w:t>Question : "Brian had 132 Watch. Shawn took 77 from him. Now How many Watch Brian have left over?"</w:t>
      </w:r>
    </w:p>
    <w:p>
      <w:r>
        <w:t>Equation : " X = 132 - 77"</w:t>
      </w:r>
    </w:p>
    <w:p>
      <w:r>
        <w:t xml:space="preserve">Answer : "55" </w:t>
        <w:br/>
        <w:t>}</w:t>
      </w:r>
    </w:p>
    <w:p>
      <w:r>
        <w:t>{</w:t>
        <w:br/>
        <w:t>Index 756:</w:t>
      </w:r>
    </w:p>
    <w:p>
      <w:r>
        <w:t>Question : "Joyce had 161 cherry. Kimberly took 135 from him. Now How many cherry Joyce have remains?"</w:t>
      </w:r>
    </w:p>
    <w:p>
      <w:r>
        <w:t>Equation : " X = 161 - 135"</w:t>
      </w:r>
    </w:p>
    <w:p>
      <w:r>
        <w:t xml:space="preserve">Answer : "26" </w:t>
        <w:br/>
        <w:t>}</w:t>
      </w:r>
    </w:p>
    <w:p>
      <w:r>
        <w:t>{</w:t>
        <w:br/>
        <w:t>Index 757:</w:t>
      </w:r>
    </w:p>
    <w:p>
      <w:r>
        <w:t>Question : "Douglas had 163 lime. Linsey took 79 from him. Now How many lime Douglas have difference?"</w:t>
      </w:r>
    </w:p>
    <w:p>
      <w:r>
        <w:t>Equation : " X = 163 - 79"</w:t>
      </w:r>
    </w:p>
    <w:p>
      <w:r>
        <w:t xml:space="preserve">Answer : "84" </w:t>
        <w:br/>
        <w:t>}</w:t>
      </w:r>
    </w:p>
    <w:p>
      <w:r>
        <w:t>{</w:t>
        <w:br/>
        <w:t>Index 758:</w:t>
      </w:r>
    </w:p>
    <w:p>
      <w:r>
        <w:t>Question : "Levi had 58 Biscuit. Alvin took 20 from him. Now How many Biscuit Levi have deducted?"</w:t>
      </w:r>
    </w:p>
    <w:p>
      <w:r>
        <w:t>Equation : " X = 58 - 20"</w:t>
      </w:r>
    </w:p>
    <w:p>
      <w:r>
        <w:t xml:space="preserve">Answer : "38" </w:t>
        <w:br/>
        <w:t>}</w:t>
      </w:r>
    </w:p>
    <w:p>
      <w:r>
        <w:t>{</w:t>
        <w:br/>
        <w:t>Index 759:</w:t>
      </w:r>
    </w:p>
    <w:p>
      <w:r>
        <w:t>Question : "Terrence had 182 Biscuit. Helen took 41 from him. Now How many Biscuit Terrence have left?"</w:t>
      </w:r>
    </w:p>
    <w:p>
      <w:r>
        <w:t>Equation : " X = 182 - 41"</w:t>
      </w:r>
    </w:p>
    <w:p>
      <w:r>
        <w:t xml:space="preserve">Answer : "141" </w:t>
        <w:br/>
        <w:t>}</w:t>
      </w:r>
    </w:p>
    <w:p>
      <w:r>
        <w:t>{</w:t>
        <w:br/>
        <w:t>Index 760:</w:t>
      </w:r>
    </w:p>
    <w:p>
      <w:r>
        <w:t>Question : "Freda had 69 Book. Diane took 39 from him. Now How many Book Freda have less than?"</w:t>
      </w:r>
    </w:p>
    <w:p>
      <w:r>
        <w:t>Equation : " X = 69 - 39"</w:t>
      </w:r>
    </w:p>
    <w:p>
      <w:r>
        <w:t xml:space="preserve">Answer : "30" </w:t>
        <w:br/>
        <w:t>}</w:t>
      </w:r>
    </w:p>
    <w:p>
      <w:r>
        <w:t>{</w:t>
        <w:br/>
        <w:t>Index 761:</w:t>
      </w:r>
    </w:p>
    <w:p>
      <w:r>
        <w:t>Question : "Carl had 62 fig. Henry took 62 from him. Now How many fig Carl have reduced?"</w:t>
      </w:r>
    </w:p>
    <w:p>
      <w:r>
        <w:t>Equation : " X = 62 - 62"</w:t>
      </w:r>
    </w:p>
    <w:p>
      <w:r>
        <w:t xml:space="preserve">Answer : "0" </w:t>
        <w:br/>
        <w:t>}</w:t>
      </w:r>
    </w:p>
    <w:p>
      <w:r>
        <w:t>{</w:t>
        <w:br/>
        <w:t>Index 762:</w:t>
      </w:r>
    </w:p>
    <w:p>
      <w:r>
        <w:t>Question : "Ruby had 53 toy. Ronny took 44 from him. Now How many toy Ruby have remains?"</w:t>
      </w:r>
    </w:p>
    <w:p>
      <w:r>
        <w:t>Equation : " X = 53 - 44"</w:t>
      </w:r>
    </w:p>
    <w:p>
      <w:r>
        <w:t xml:space="preserve">Answer : "9" </w:t>
        <w:br/>
        <w:t>}</w:t>
      </w:r>
    </w:p>
    <w:p>
      <w:r>
        <w:t>{</w:t>
        <w:br/>
        <w:t>Index 763:</w:t>
      </w:r>
    </w:p>
    <w:p>
      <w:r>
        <w:t>Question : "Duane had 101 blackberry. Carol took 57 from him. Now How many blackberry Duane have less than?"</w:t>
      </w:r>
    </w:p>
    <w:p>
      <w:r>
        <w:t>Equation : " X = 101 - 57"</w:t>
      </w:r>
    </w:p>
    <w:p>
      <w:r>
        <w:t xml:space="preserve">Answer : "44" </w:t>
        <w:br/>
        <w:t>}</w:t>
      </w:r>
    </w:p>
    <w:p>
      <w:r>
        <w:t>{</w:t>
        <w:br/>
        <w:t>Index 764:</w:t>
      </w:r>
    </w:p>
    <w:p>
      <w:r>
        <w:t>Question : "Iris had 151 Press. Steven took 77 from him. Now How many Press Iris have removed?"</w:t>
      </w:r>
    </w:p>
    <w:p>
      <w:r>
        <w:t>Equation : " X = 151 - 77"</w:t>
      </w:r>
    </w:p>
    <w:p>
      <w:r>
        <w:t xml:space="preserve">Answer : "74" </w:t>
        <w:br/>
        <w:t>}</w:t>
      </w:r>
    </w:p>
    <w:p>
      <w:r>
        <w:t>{</w:t>
        <w:br/>
        <w:t>Index 765:</w:t>
      </w:r>
    </w:p>
    <w:p>
      <w:r>
        <w:t>Question : "Nicholas had 148 lemon. Carl took 54 from him. Now How many lemon Nicholas have take away?"</w:t>
      </w:r>
    </w:p>
    <w:p>
      <w:r>
        <w:t>Equation : " X = 148 - 54"</w:t>
      </w:r>
    </w:p>
    <w:p>
      <w:r>
        <w:t xml:space="preserve">Answer : "94" </w:t>
        <w:br/>
        <w:t>}</w:t>
      </w:r>
    </w:p>
    <w:p>
      <w:r>
        <w:t>{</w:t>
        <w:br/>
        <w:t>Index 766:</w:t>
      </w:r>
    </w:p>
    <w:p>
      <w:r>
        <w:t>Question : "Tanya had 79 Mango. Cecelia took 63 from him. Now How many Mango Tanya have difference?"</w:t>
      </w:r>
    </w:p>
    <w:p>
      <w:r>
        <w:t>Equation : " X = 79 - 63"</w:t>
      </w:r>
    </w:p>
    <w:p>
      <w:r>
        <w:t xml:space="preserve">Answer : "16" </w:t>
        <w:br/>
        <w:t>}</w:t>
      </w:r>
    </w:p>
    <w:p>
      <w:r>
        <w:t>{</w:t>
        <w:br/>
        <w:t>Index 767:</w:t>
      </w:r>
    </w:p>
    <w:p>
      <w:r>
        <w:t>Question : "Nichole had 192 Flower. Sheila took 119 from him. Now How many Flower Nichole have remains?"</w:t>
      </w:r>
    </w:p>
    <w:p>
      <w:r>
        <w:t>Equation : " X = 192 - 119"</w:t>
      </w:r>
    </w:p>
    <w:p>
      <w:r>
        <w:t xml:space="preserve">Answer : "73" </w:t>
        <w:br/>
        <w:t>}</w:t>
      </w:r>
    </w:p>
    <w:p>
      <w:r>
        <w:t>{</w:t>
        <w:br/>
        <w:t>Index 768:</w:t>
      </w:r>
    </w:p>
    <w:p>
      <w:r>
        <w:t>Question : "Marisol had 41 Biscuit. Margie took 14 from him. Now How many Biscuit Marisol have left over?"</w:t>
      </w:r>
    </w:p>
    <w:p>
      <w:r>
        <w:t>Equation : " X = 41 - 14"</w:t>
      </w:r>
    </w:p>
    <w:p>
      <w:r>
        <w:t xml:space="preserve">Answer : "27" </w:t>
        <w:br/>
        <w:t>}</w:t>
      </w:r>
    </w:p>
    <w:p>
      <w:r>
        <w:t>{</w:t>
        <w:br/>
        <w:t>Index 769:</w:t>
      </w:r>
    </w:p>
    <w:p>
      <w:r>
        <w:t>Question : "Harry had 89 papaya. Kevin took 43 from him. Now How many papaya Harry have removed?"</w:t>
      </w:r>
    </w:p>
    <w:p>
      <w:r>
        <w:t>Equation : " X = 89 - 43"</w:t>
      </w:r>
    </w:p>
    <w:p>
      <w:r>
        <w:t xml:space="preserve">Answer : "46" </w:t>
        <w:br/>
        <w:t>}</w:t>
      </w:r>
    </w:p>
    <w:p>
      <w:r>
        <w:t>{</w:t>
        <w:br/>
        <w:t>Index 770:</w:t>
      </w:r>
    </w:p>
    <w:p>
      <w:r>
        <w:t>Question : "Crystal had 94 papaya. Martha took 45 from him. Now How many papaya Crystal have decreased by?"</w:t>
      </w:r>
    </w:p>
    <w:p>
      <w:r>
        <w:t>Equation : " X = 94 - 45"</w:t>
      </w:r>
    </w:p>
    <w:p>
      <w:r>
        <w:t xml:space="preserve">Answer : "49" </w:t>
        <w:br/>
        <w:t>}</w:t>
      </w:r>
    </w:p>
    <w:p>
      <w:r>
        <w:t>{</w:t>
        <w:br/>
        <w:t>Index 771:</w:t>
      </w:r>
    </w:p>
    <w:p>
      <w:r>
        <w:t>Question : "Donald had 174 pear. Dana took 23 from him. Now How many pear Donald have left over?"</w:t>
      </w:r>
    </w:p>
    <w:p>
      <w:r>
        <w:t>Equation : " X = 174 - 23"</w:t>
      </w:r>
    </w:p>
    <w:p>
      <w:r>
        <w:t xml:space="preserve">Answer : "151" </w:t>
        <w:br/>
        <w:t>}</w:t>
      </w:r>
    </w:p>
    <w:p>
      <w:r>
        <w:t>{</w:t>
        <w:br/>
        <w:t>Index 772:</w:t>
      </w:r>
    </w:p>
    <w:p>
      <w:r>
        <w:t>Question : "Amber had 35 Watch. Ramon took 31 from him. Now How many Watch Amber have subtracted?"</w:t>
      </w:r>
    </w:p>
    <w:p>
      <w:r>
        <w:t>Equation : " X = 35 - 31"</w:t>
      </w:r>
    </w:p>
    <w:p>
      <w:r>
        <w:t xml:space="preserve">Answer : "4" </w:t>
        <w:br/>
        <w:t>}</w:t>
      </w:r>
    </w:p>
    <w:p>
      <w:r>
        <w:t>{</w:t>
        <w:br/>
        <w:t>Index 773:</w:t>
      </w:r>
    </w:p>
    <w:p>
      <w:r>
        <w:t>Question : "Kirsten had 113 peach. Chris took 95 from him. Now How many peach Kirsten have less than?"</w:t>
      </w:r>
    </w:p>
    <w:p>
      <w:r>
        <w:t>Equation : " X = 113 - 95"</w:t>
      </w:r>
    </w:p>
    <w:p>
      <w:r>
        <w:t xml:space="preserve">Answer : "18" </w:t>
        <w:br/>
        <w:t>}</w:t>
      </w:r>
    </w:p>
    <w:p>
      <w:r>
        <w:t>{</w:t>
        <w:br/>
        <w:t>Index 774:</w:t>
      </w:r>
    </w:p>
    <w:p>
      <w:r>
        <w:t>Question : "Darnell had 57 blackberry. Pamela took 32 from him. Now How many blackberry Darnell have deducted?"</w:t>
      </w:r>
    </w:p>
    <w:p>
      <w:r>
        <w:t>Equation : " X = 57 - 32"</w:t>
      </w:r>
    </w:p>
    <w:p>
      <w:r>
        <w:t xml:space="preserve">Answer : "25" </w:t>
        <w:br/>
        <w:t>}</w:t>
      </w:r>
    </w:p>
    <w:p>
      <w:r>
        <w:t>{</w:t>
        <w:br/>
        <w:t>Index 775:</w:t>
      </w:r>
    </w:p>
    <w:p>
      <w:r>
        <w:t>Question : "Tyson had 79 lychee. Vicki took 73 from him. Now How many lychee Tyson have detracted?"</w:t>
      </w:r>
    </w:p>
    <w:p>
      <w:r>
        <w:t>Equation : " X = 79 - 73"</w:t>
      </w:r>
    </w:p>
    <w:p>
      <w:r>
        <w:t xml:space="preserve">Answer : "6" </w:t>
        <w:br/>
        <w:t>}</w:t>
      </w:r>
    </w:p>
    <w:p>
      <w:r>
        <w:t>{</w:t>
        <w:br/>
        <w:t>Index 776:</w:t>
      </w:r>
    </w:p>
    <w:p>
      <w:r>
        <w:t>Question : "Matthew had 179 plum. Bertha took 30 from him. Now How many plum Matthew have decreased by?"</w:t>
      </w:r>
    </w:p>
    <w:p>
      <w:r>
        <w:t>Equation : " X = 179 - 30"</w:t>
      </w:r>
    </w:p>
    <w:p>
      <w:r>
        <w:t xml:space="preserve">Answer : "149" </w:t>
        <w:br/>
        <w:t>}</w:t>
      </w:r>
    </w:p>
    <w:p>
      <w:r>
        <w:t>{</w:t>
        <w:br/>
        <w:t>Index 777:</w:t>
      </w:r>
    </w:p>
    <w:p>
      <w:r>
        <w:t>Question : "Gabriel had 47 Doll. Joseph took 23 from him. Now How many Doll Gabriel have decreased by?"</w:t>
      </w:r>
    </w:p>
    <w:p>
      <w:r>
        <w:t>Equation : " X = 47 - 23"</w:t>
      </w:r>
    </w:p>
    <w:p>
      <w:r>
        <w:t xml:space="preserve">Answer : "24" </w:t>
        <w:br/>
        <w:t>}</w:t>
      </w:r>
    </w:p>
    <w:p>
      <w:r>
        <w:t>{</w:t>
        <w:br/>
        <w:t>Index 778:</w:t>
      </w:r>
    </w:p>
    <w:p>
      <w:r>
        <w:t>Question : "Julia had 149 blueberry. James took 51 from him. Now How many blueberry Julia have deducted?"</w:t>
      </w:r>
    </w:p>
    <w:p>
      <w:r>
        <w:t>Equation : " X = 149 - 51"</w:t>
      </w:r>
    </w:p>
    <w:p>
      <w:r>
        <w:t xml:space="preserve">Answer : "98" </w:t>
        <w:br/>
        <w:t>}</w:t>
      </w:r>
    </w:p>
    <w:p>
      <w:r>
        <w:t>{</w:t>
        <w:br/>
        <w:t>Index 779:</w:t>
      </w:r>
    </w:p>
    <w:p>
      <w:r>
        <w:t>Question : "Martin had 131 Box. Scott took 26 from him. Now How many Box Martin have detracted?"</w:t>
      </w:r>
    </w:p>
    <w:p>
      <w:r>
        <w:t>Equation : " X = 131 - 26"</w:t>
      </w:r>
    </w:p>
    <w:p>
      <w:r>
        <w:t xml:space="preserve">Answer : "105" </w:t>
        <w:br/>
        <w:t>}</w:t>
      </w:r>
    </w:p>
    <w:p>
      <w:r>
        <w:t>{</w:t>
        <w:br/>
        <w:t>Index 780:</w:t>
      </w:r>
    </w:p>
    <w:p>
      <w:r>
        <w:t>Question : "Robert had 78 papaya. Jeffrey took 44 from him. Now How many papaya Robert have remains?"</w:t>
      </w:r>
    </w:p>
    <w:p>
      <w:r>
        <w:t>Equation : " X = 78 - 44"</w:t>
      </w:r>
    </w:p>
    <w:p>
      <w:r>
        <w:t xml:space="preserve">Answer : "34" </w:t>
        <w:br/>
        <w:t>}</w:t>
      </w:r>
    </w:p>
    <w:p>
      <w:r>
        <w:t>{</w:t>
        <w:br/>
        <w:t>Index 781:</w:t>
      </w:r>
    </w:p>
    <w:p>
      <w:r>
        <w:t>Question : "Bobby had 129 Press. Debra took 129 from him. Now How many Press Bobby have subtracted?"</w:t>
      </w:r>
    </w:p>
    <w:p>
      <w:r>
        <w:t>Equation : " X = 129 - 129"</w:t>
      </w:r>
    </w:p>
    <w:p>
      <w:r>
        <w:t xml:space="preserve">Answer : "0" </w:t>
        <w:br/>
        <w:t>}</w:t>
      </w:r>
    </w:p>
    <w:p>
      <w:r>
        <w:t>{</w:t>
        <w:br/>
        <w:t>Index 782:</w:t>
      </w:r>
    </w:p>
    <w:p>
      <w:r>
        <w:t>Question : "Sarah had 144 apricot. Ken took 10 from him. Now How many apricot Sarah have reduced?"</w:t>
      </w:r>
    </w:p>
    <w:p>
      <w:r>
        <w:t>Equation : " X = 144 - 10"</w:t>
      </w:r>
    </w:p>
    <w:p>
      <w:r>
        <w:t xml:space="preserve">Answer : "134" </w:t>
        <w:br/>
        <w:t>}</w:t>
      </w:r>
    </w:p>
    <w:p>
      <w:r>
        <w:t>{</w:t>
        <w:br/>
        <w:t>Index 783:</w:t>
      </w:r>
    </w:p>
    <w:p>
      <w:r>
        <w:t>Question : "Rafael had 99 apricot. Geraldine took 10 from him. Now How many apricot Rafael have minus?"</w:t>
      </w:r>
    </w:p>
    <w:p>
      <w:r>
        <w:t>Equation : " X = 99 - 10"</w:t>
      </w:r>
    </w:p>
    <w:p>
      <w:r>
        <w:t xml:space="preserve">Answer : "89" </w:t>
        <w:br/>
        <w:t>}</w:t>
      </w:r>
    </w:p>
    <w:p>
      <w:r>
        <w:t>{</w:t>
        <w:br/>
        <w:t>Index 784:</w:t>
      </w:r>
    </w:p>
    <w:p>
      <w:r>
        <w:t>Question : "Henry had 138 raspberry. Scott took 93 from him. Now How many raspberry Henry have removed?"</w:t>
      </w:r>
    </w:p>
    <w:p>
      <w:r>
        <w:t>Equation : " X = 138 - 93"</w:t>
      </w:r>
    </w:p>
    <w:p>
      <w:r>
        <w:t xml:space="preserve">Answer : "45" </w:t>
        <w:br/>
        <w:t>}</w:t>
      </w:r>
    </w:p>
    <w:p>
      <w:r>
        <w:t>{</w:t>
        <w:br/>
        <w:t>Index 785:</w:t>
      </w:r>
    </w:p>
    <w:p>
      <w:r>
        <w:t>Question : "Debra had 161 lemon. Ruby took 144 from him. Now How many lemon Debra have left over?"</w:t>
      </w:r>
    </w:p>
    <w:p>
      <w:r>
        <w:t>Equation : " X = 161 - 144"</w:t>
      </w:r>
    </w:p>
    <w:p>
      <w:r>
        <w:t xml:space="preserve">Answer : "17" </w:t>
        <w:br/>
        <w:t>}</w:t>
      </w:r>
    </w:p>
    <w:p>
      <w:r>
        <w:t>{</w:t>
        <w:br/>
        <w:t>Index 786:</w:t>
      </w:r>
    </w:p>
    <w:p>
      <w:r>
        <w:t>Question : "Kim had 156 Bread. Antonia took 20 from him. Now How many Bread Kim have less than?"</w:t>
      </w:r>
    </w:p>
    <w:p>
      <w:r>
        <w:t>Equation : " X = 156 - 20"</w:t>
      </w:r>
    </w:p>
    <w:p>
      <w:r>
        <w:t xml:space="preserve">Answer : "136" </w:t>
        <w:br/>
        <w:t>}</w:t>
      </w:r>
    </w:p>
    <w:p>
      <w:r>
        <w:t>{</w:t>
        <w:br/>
        <w:t>Index 787:</w:t>
      </w:r>
    </w:p>
    <w:p>
      <w:r>
        <w:t>Question : "Wilford had 130 fig. Bobby took 16 from him. Now How many fig Wilford have remains?"</w:t>
      </w:r>
    </w:p>
    <w:p>
      <w:r>
        <w:t>Equation : " X = 130 - 16"</w:t>
      </w:r>
    </w:p>
    <w:p>
      <w:r>
        <w:t xml:space="preserve">Answer : "114" </w:t>
        <w:br/>
        <w:t>}</w:t>
      </w:r>
    </w:p>
    <w:p>
      <w:r>
        <w:t>{</w:t>
        <w:br/>
        <w:t>Index 788:</w:t>
      </w:r>
    </w:p>
    <w:p>
      <w:r>
        <w:t>Question : "Lelia had 167 pear. Monica took 159 from him. Now How many pear Lelia have deducted?"</w:t>
      </w:r>
    </w:p>
    <w:p>
      <w:r>
        <w:t>Equation : " X = 167 - 159"</w:t>
      </w:r>
    </w:p>
    <w:p>
      <w:r>
        <w:t xml:space="preserve">Answer : "8" </w:t>
        <w:br/>
        <w:t>}</w:t>
      </w:r>
    </w:p>
    <w:p>
      <w:r>
        <w:t>{</w:t>
        <w:br/>
        <w:t>Index 789:</w:t>
      </w:r>
    </w:p>
    <w:p>
      <w:r>
        <w:t>Question : "Debra had 198 peach. Sarah took 136 from him. Now How many peach Debra have reduced?"</w:t>
      </w:r>
    </w:p>
    <w:p>
      <w:r>
        <w:t>Equation : " X = 198 - 136"</w:t>
      </w:r>
    </w:p>
    <w:p>
      <w:r>
        <w:t xml:space="preserve">Answer : "62" </w:t>
        <w:br/>
        <w:t>}</w:t>
      </w:r>
    </w:p>
    <w:p>
      <w:r>
        <w:t>{</w:t>
        <w:br/>
        <w:t>Index 790:</w:t>
      </w:r>
    </w:p>
    <w:p>
      <w:r>
        <w:t>Question : "Elyse had 113 fig. John took 9 from him. Now How many fig Elyse have detracted?"</w:t>
      </w:r>
    </w:p>
    <w:p>
      <w:r>
        <w:t>Equation : " X = 113 - 9"</w:t>
      </w:r>
    </w:p>
    <w:p>
      <w:r>
        <w:t xml:space="preserve">Answer : "104" </w:t>
        <w:br/>
        <w:t>}</w:t>
      </w:r>
    </w:p>
    <w:p>
      <w:r>
        <w:t>{</w:t>
        <w:br/>
        <w:t>Index 791:</w:t>
      </w:r>
    </w:p>
    <w:p>
      <w:r>
        <w:t>Question : "Fred had 178 raspberry. Jamie took 11 from him. Now How many raspberry Fred have remains?"</w:t>
      </w:r>
    </w:p>
    <w:p>
      <w:r>
        <w:t>Equation : " X = 178 - 11"</w:t>
      </w:r>
    </w:p>
    <w:p>
      <w:r>
        <w:t xml:space="preserve">Answer : "167" </w:t>
        <w:br/>
        <w:t>}</w:t>
      </w:r>
    </w:p>
    <w:p>
      <w:r>
        <w:t>{</w:t>
        <w:br/>
        <w:t>Index 792:</w:t>
      </w:r>
    </w:p>
    <w:p>
      <w:r>
        <w:t>Question : "Joseph had 100 Chocolate. William took 7 from him. Now How many Chocolate Joseph have difference?"</w:t>
      </w:r>
    </w:p>
    <w:p>
      <w:r>
        <w:t>Equation : " X = 100 - 7"</w:t>
      </w:r>
    </w:p>
    <w:p>
      <w:r>
        <w:t xml:space="preserve">Answer : "93" </w:t>
        <w:br/>
        <w:t>}</w:t>
      </w:r>
    </w:p>
    <w:p>
      <w:r>
        <w:t>{</w:t>
        <w:br/>
        <w:t>Index 793:</w:t>
      </w:r>
    </w:p>
    <w:p>
      <w:r>
        <w:t>Question : "Rose had 186 quince. William took 88 from him. Now How many quince Rose have subtracted?"</w:t>
      </w:r>
    </w:p>
    <w:p>
      <w:r>
        <w:t>Equation : " X = 186 - 88"</w:t>
      </w:r>
    </w:p>
    <w:p>
      <w:r>
        <w:t xml:space="preserve">Answer : "98" </w:t>
        <w:br/>
        <w:t>}</w:t>
      </w:r>
    </w:p>
    <w:p>
      <w:r>
        <w:t>{</w:t>
        <w:br/>
        <w:t>Index 794:</w:t>
      </w:r>
    </w:p>
    <w:p>
      <w:r>
        <w:t>Question : "Barbara had 158 kiwi. Patricia took 141 from him. Now How many kiwi Barbara have detracted?"</w:t>
      </w:r>
    </w:p>
    <w:p>
      <w:r>
        <w:t>Equation : " X = 158 - 141"</w:t>
      </w:r>
    </w:p>
    <w:p>
      <w:r>
        <w:t xml:space="preserve">Answer : "17" </w:t>
        <w:br/>
        <w:t>}</w:t>
      </w:r>
    </w:p>
    <w:p>
      <w:r>
        <w:t>{</w:t>
        <w:br/>
        <w:t>Index 795:</w:t>
      </w:r>
    </w:p>
    <w:p>
      <w:r>
        <w:t>Question : "Kevin had 88 lime. Joe took 84 from him. Now How many lime Kevin have reduced?"</w:t>
      </w:r>
    </w:p>
    <w:p>
      <w:r>
        <w:t>Equation : " X = 88 - 84"</w:t>
      </w:r>
    </w:p>
    <w:p>
      <w:r>
        <w:t xml:space="preserve">Answer : "4" </w:t>
        <w:br/>
        <w:t>}</w:t>
      </w:r>
    </w:p>
    <w:p>
      <w:r>
        <w:t>{</w:t>
        <w:br/>
        <w:t>Index 796:</w:t>
      </w:r>
    </w:p>
    <w:p>
      <w:r>
        <w:t>Question : "Leroy had 142 Mango. Lydia took 19 from him. Now How many Mango Leroy have subtracted?"</w:t>
      </w:r>
    </w:p>
    <w:p>
      <w:r>
        <w:t>Equation : " X = 142 - 19"</w:t>
      </w:r>
    </w:p>
    <w:p>
      <w:r>
        <w:t xml:space="preserve">Answer : "123" </w:t>
        <w:br/>
        <w:t>}</w:t>
      </w:r>
    </w:p>
    <w:p>
      <w:r>
        <w:t>{</w:t>
        <w:br/>
        <w:t>Index 797:</w:t>
      </w:r>
    </w:p>
    <w:p>
      <w:r>
        <w:t>Question : "Martin had 45 blackcurrant. Howard took 30 from him. Now How many blackcurrant Martin have deducted?"</w:t>
      </w:r>
    </w:p>
    <w:p>
      <w:r>
        <w:t>Equation : " X = 45 - 30"</w:t>
      </w:r>
    </w:p>
    <w:p>
      <w:r>
        <w:t xml:space="preserve">Answer : "15" </w:t>
        <w:br/>
        <w:t>}</w:t>
      </w:r>
    </w:p>
    <w:p>
      <w:r>
        <w:t>{</w:t>
        <w:br/>
        <w:t>Index 798:</w:t>
      </w:r>
    </w:p>
    <w:p>
      <w:r>
        <w:t>Question : "Margarita had 192 strawberry. Helen took 38 from him. Now How many strawberry Margarita have detracted?"</w:t>
      </w:r>
    </w:p>
    <w:p>
      <w:r>
        <w:t>Equation : " X = 192 - 38"</w:t>
      </w:r>
    </w:p>
    <w:p>
      <w:r>
        <w:t xml:space="preserve">Answer : "154" </w:t>
        <w:br/>
        <w:t>}</w:t>
      </w:r>
    </w:p>
    <w:p>
      <w:r>
        <w:t>{</w:t>
        <w:br/>
        <w:t>Index 799:</w:t>
      </w:r>
    </w:p>
    <w:p>
      <w:r>
        <w:t>Question : "Kristina had 64 fig. Donte took 57 from him. Now How many fig Kristina have difference?"</w:t>
      </w:r>
    </w:p>
    <w:p>
      <w:r>
        <w:t>Equation : " X = 64 - 57"</w:t>
      </w:r>
    </w:p>
    <w:p>
      <w:r>
        <w:t xml:space="preserve">Answer : "7" </w:t>
        <w:br/>
        <w:t>}</w:t>
      </w:r>
    </w:p>
    <w:p>
      <w:r>
        <w:t>{</w:t>
        <w:br/>
        <w:t>Index 800:</w:t>
      </w:r>
    </w:p>
    <w:p>
      <w:r>
        <w:t>Question : "John had 146 kiwi. Tammy took 74 from him. Now How many kiwi John have difference?"</w:t>
      </w:r>
    </w:p>
    <w:p>
      <w:r>
        <w:t>Equation : " X = 146 - 74"</w:t>
      </w:r>
    </w:p>
    <w:p>
      <w:r>
        <w:t xml:space="preserve">Answer : "72" </w:t>
        <w:br/>
        <w:t>}</w:t>
      </w:r>
    </w:p>
    <w:p>
      <w:r>
        <w:t>{</w:t>
        <w:br/>
        <w:t>Index 801:</w:t>
      </w:r>
    </w:p>
    <w:p>
      <w:r>
        <w:t>Question : "Ana had 186 pineapple. Vicki took 29 from him. Now How many pineapple Ana have minus?"</w:t>
      </w:r>
    </w:p>
    <w:p>
      <w:r>
        <w:t>Equation : " X = 186 - 29"</w:t>
      </w:r>
    </w:p>
    <w:p>
      <w:r>
        <w:t xml:space="preserve">Answer : "157" </w:t>
        <w:br/>
        <w:t>}</w:t>
      </w:r>
    </w:p>
    <w:p>
      <w:r>
        <w:t>{</w:t>
        <w:br/>
        <w:t>Index 802:</w:t>
      </w:r>
    </w:p>
    <w:p>
      <w:r>
        <w:t>Question : "Matthew had 141 blueberry. Brett took 2 from him. Now How many blueberry Matthew have deducted?"</w:t>
      </w:r>
    </w:p>
    <w:p>
      <w:r>
        <w:t>Equation : " X = 141 - 2"</w:t>
      </w:r>
    </w:p>
    <w:p>
      <w:r>
        <w:t xml:space="preserve">Answer : "139" </w:t>
        <w:br/>
        <w:t>}</w:t>
      </w:r>
    </w:p>
    <w:p>
      <w:r>
        <w:t>{</w:t>
        <w:br/>
        <w:t>Index 803:</w:t>
      </w:r>
    </w:p>
    <w:p>
      <w:r>
        <w:t>Question : "Jerome had 199 toy. Charlene took 63 from him. Now How many toy Jerome have left over?"</w:t>
      </w:r>
    </w:p>
    <w:p>
      <w:r>
        <w:t>Equation : " X = 199 - 63"</w:t>
      </w:r>
    </w:p>
    <w:p>
      <w:r>
        <w:t xml:space="preserve">Answer : "136" </w:t>
        <w:br/>
        <w:t>}</w:t>
      </w:r>
    </w:p>
    <w:p>
      <w:r>
        <w:t>{</w:t>
        <w:br/>
        <w:t>Index 804:</w:t>
      </w:r>
    </w:p>
    <w:p>
      <w:r>
        <w:t>Question : "David had 186 Watch. Fred took 153 from him. Now How many Watch David have subtracted?"</w:t>
      </w:r>
    </w:p>
    <w:p>
      <w:r>
        <w:t>Equation : " X = 186 - 153"</w:t>
      </w:r>
    </w:p>
    <w:p>
      <w:r>
        <w:t xml:space="preserve">Answer : "33" </w:t>
        <w:br/>
        <w:t>}</w:t>
      </w:r>
    </w:p>
    <w:p>
      <w:r>
        <w:t>{</w:t>
        <w:br/>
        <w:t>Index 805:</w:t>
      </w:r>
    </w:p>
    <w:p>
      <w:r>
        <w:t>Question : "Charlie had 165 quince. Van took 137 from him. Now How many quince Charlie have difference?"</w:t>
      </w:r>
    </w:p>
    <w:p>
      <w:r>
        <w:t>Equation : " X = 165 - 137"</w:t>
      </w:r>
    </w:p>
    <w:p>
      <w:r>
        <w:t xml:space="preserve">Answer : "28" </w:t>
        <w:br/>
        <w:t>}</w:t>
      </w:r>
    </w:p>
    <w:p>
      <w:r>
        <w:t>{</w:t>
        <w:br/>
        <w:t>Index 806:</w:t>
      </w:r>
    </w:p>
    <w:p>
      <w:r>
        <w:t>Question : "Yuriko had 139 Watch. Daisy took 113 from him. Now How many Watch Yuriko have less than?"</w:t>
      </w:r>
    </w:p>
    <w:p>
      <w:r>
        <w:t>Equation : " X = 139 - 113"</w:t>
      </w:r>
    </w:p>
    <w:p>
      <w:r>
        <w:t xml:space="preserve">Answer : "26" </w:t>
        <w:br/>
        <w:t>}</w:t>
      </w:r>
    </w:p>
    <w:p>
      <w:r>
        <w:t>{</w:t>
        <w:br/>
        <w:t>Index 807:</w:t>
      </w:r>
    </w:p>
    <w:p>
      <w:r>
        <w:t>Question : "Darlene had 194 Car. Barbara took 79 from him. Now How many Car Darlene have minus?"</w:t>
      </w:r>
    </w:p>
    <w:p>
      <w:r>
        <w:t>Equation : " X = 194 - 79"</w:t>
      </w:r>
    </w:p>
    <w:p>
      <w:r>
        <w:t xml:space="preserve">Answer : "115" </w:t>
        <w:br/>
        <w:t>}</w:t>
      </w:r>
    </w:p>
    <w:p>
      <w:r>
        <w:t>{</w:t>
        <w:br/>
        <w:t>Index 808:</w:t>
      </w:r>
    </w:p>
    <w:p>
      <w:r>
        <w:t>Question : "Daniel had 186 Chocolate. Kyle took 58 from him. Now How many Chocolate Daniel have decreased by?"</w:t>
      </w:r>
    </w:p>
    <w:p>
      <w:r>
        <w:t>Equation : " X = 186 - 58"</w:t>
      </w:r>
    </w:p>
    <w:p>
      <w:r>
        <w:t xml:space="preserve">Answer : "128" </w:t>
        <w:br/>
        <w:t>}</w:t>
      </w:r>
    </w:p>
    <w:p>
      <w:r>
        <w:t>{</w:t>
        <w:br/>
        <w:t>Index 809:</w:t>
      </w:r>
    </w:p>
    <w:p>
      <w:r>
        <w:t>Question : "David had 51 raspberry. Jane took 4 from him. Now How many raspberry David have detracted?"</w:t>
      </w:r>
    </w:p>
    <w:p>
      <w:r>
        <w:t>Equation : " X = 51 - 4"</w:t>
      </w:r>
    </w:p>
    <w:p>
      <w:r>
        <w:t xml:space="preserve">Answer : "47" </w:t>
        <w:br/>
        <w:t>}</w:t>
      </w:r>
    </w:p>
    <w:p>
      <w:r>
        <w:t>{</w:t>
        <w:br/>
        <w:t>Index 810:</w:t>
      </w:r>
    </w:p>
    <w:p>
      <w:r>
        <w:t>Question : "James had 172 papaya. Carolyn took 170 from him. Now How many papaya James have take away?"</w:t>
      </w:r>
    </w:p>
    <w:p>
      <w:r>
        <w:t>Equation : " X = 172 - 170"</w:t>
      </w:r>
    </w:p>
    <w:p>
      <w:r>
        <w:t xml:space="preserve">Answer : "2" </w:t>
        <w:br/>
        <w:t>}</w:t>
      </w:r>
    </w:p>
    <w:p>
      <w:r>
        <w:t>{</w:t>
        <w:br/>
        <w:t>Index 811:</w:t>
      </w:r>
    </w:p>
    <w:p>
      <w:r>
        <w:t>Question : "Ronald had 96 Book. Kevin took 73 from him. Now How many Book Ronald have less than?"</w:t>
      </w:r>
    </w:p>
    <w:p>
      <w:r>
        <w:t>Equation : " X = 96 - 73"</w:t>
      </w:r>
    </w:p>
    <w:p>
      <w:r>
        <w:t xml:space="preserve">Answer : "23" </w:t>
        <w:br/>
        <w:t>}</w:t>
      </w:r>
    </w:p>
    <w:p>
      <w:r>
        <w:t>{</w:t>
        <w:br/>
        <w:t>Index 812:</w:t>
      </w:r>
    </w:p>
    <w:p>
      <w:r>
        <w:t>Question : "Victoria had 188 raspberry. Kevin took 116 from him. Now How many raspberry Victoria have decreased by?"</w:t>
      </w:r>
    </w:p>
    <w:p>
      <w:r>
        <w:t>Equation : " X = 188 - 116"</w:t>
      </w:r>
    </w:p>
    <w:p>
      <w:r>
        <w:t xml:space="preserve">Answer : "72" </w:t>
        <w:br/>
        <w:t>}</w:t>
      </w:r>
    </w:p>
    <w:p>
      <w:r>
        <w:t>{</w:t>
        <w:br/>
        <w:t>Index 813:</w:t>
      </w:r>
    </w:p>
    <w:p>
      <w:r>
        <w:t>Question : "Karen had 123 nectarine. Thomas took 103 from him. Now How many nectarine Karen have subtracted?"</w:t>
      </w:r>
    </w:p>
    <w:p>
      <w:r>
        <w:t>Equation : " X = 123 - 103"</w:t>
      </w:r>
    </w:p>
    <w:p>
      <w:r>
        <w:t xml:space="preserve">Answer : "20" </w:t>
        <w:br/>
        <w:t>}</w:t>
      </w:r>
    </w:p>
    <w:p>
      <w:r>
        <w:t>{</w:t>
        <w:br/>
        <w:t>Index 814:</w:t>
      </w:r>
    </w:p>
    <w:p>
      <w:r>
        <w:t>Question : "Mark had 143 avocado. Evelyn took 139 from him. Now How many avocado Mark have take away?"</w:t>
      </w:r>
    </w:p>
    <w:p>
      <w:r>
        <w:t>Equation : " X = 143 - 139"</w:t>
      </w:r>
    </w:p>
    <w:p>
      <w:r>
        <w:t xml:space="preserve">Answer : "4" </w:t>
        <w:br/>
        <w:t>}</w:t>
      </w:r>
    </w:p>
    <w:p>
      <w:r>
        <w:t>{</w:t>
        <w:br/>
        <w:t>Index 815:</w:t>
      </w:r>
    </w:p>
    <w:p>
      <w:r>
        <w:t>Question : "Jeffrey had 125 Biscuit. Kimberly took 2 from him. Now How many Biscuit Jeffrey have remains?"</w:t>
      </w:r>
    </w:p>
    <w:p>
      <w:r>
        <w:t>Equation : " X = 125 - 2"</w:t>
      </w:r>
    </w:p>
    <w:p>
      <w:r>
        <w:t xml:space="preserve">Answer : "123" </w:t>
        <w:br/>
        <w:t>}</w:t>
      </w:r>
    </w:p>
    <w:p>
      <w:r>
        <w:t>{</w:t>
        <w:br/>
        <w:t>Index 816:</w:t>
      </w:r>
    </w:p>
    <w:p>
      <w:r>
        <w:t>Question : "Arthur had 84 pear. Susan took 33 from him. Now How many pear Arthur have difference?"</w:t>
      </w:r>
    </w:p>
    <w:p>
      <w:r>
        <w:t>Equation : " X = 84 - 33"</w:t>
      </w:r>
    </w:p>
    <w:p>
      <w:r>
        <w:t xml:space="preserve">Answer : "51" </w:t>
        <w:br/>
        <w:t>}</w:t>
      </w:r>
    </w:p>
    <w:p>
      <w:r>
        <w:t>{</w:t>
        <w:br/>
        <w:t>Index 817:</w:t>
      </w:r>
    </w:p>
    <w:p>
      <w:r>
        <w:t>Question : "Phillip had 165 banana. Jean took 24 from him. Now How many banana Phillip have deducted?"</w:t>
      </w:r>
    </w:p>
    <w:p>
      <w:r>
        <w:t>Equation : " X = 165 - 24"</w:t>
      </w:r>
    </w:p>
    <w:p>
      <w:r>
        <w:t xml:space="preserve">Answer : "141" </w:t>
        <w:br/>
        <w:t>}</w:t>
      </w:r>
    </w:p>
    <w:p>
      <w:r>
        <w:t>{</w:t>
        <w:br/>
        <w:t>Index 818:</w:t>
      </w:r>
    </w:p>
    <w:p>
      <w:r>
        <w:t>Question : "Lorena had 198 Press. Joan took 61 from him. Now How many Press Lorena have remains?"</w:t>
      </w:r>
    </w:p>
    <w:p>
      <w:r>
        <w:t>Equation : " X = 198 - 61"</w:t>
      </w:r>
    </w:p>
    <w:p>
      <w:r>
        <w:t xml:space="preserve">Answer : "137" </w:t>
        <w:br/>
        <w:t>}</w:t>
      </w:r>
    </w:p>
    <w:p>
      <w:r>
        <w:t>{</w:t>
        <w:br/>
        <w:t>Index 819:</w:t>
      </w:r>
    </w:p>
    <w:p>
      <w:r>
        <w:t>Question : "Kimberly had 168 quince. Francisco took 30 from him. Now How many quince Kimberly have remains?"</w:t>
      </w:r>
    </w:p>
    <w:p>
      <w:r>
        <w:t>Equation : " X = 168 - 30"</w:t>
      </w:r>
    </w:p>
    <w:p>
      <w:r>
        <w:t xml:space="preserve">Answer : "138" </w:t>
        <w:br/>
        <w:t>}</w:t>
      </w:r>
    </w:p>
    <w:p>
      <w:r>
        <w:t>{</w:t>
        <w:br/>
        <w:t>Index 820:</w:t>
      </w:r>
    </w:p>
    <w:p>
      <w:r>
        <w:t>Question : "Darci had 189 Chocolate. Ryan took 68 from him. Now How many Chocolate Darci have take away?"</w:t>
      </w:r>
    </w:p>
    <w:p>
      <w:r>
        <w:t>Equation : " X = 189 - 68"</w:t>
      </w:r>
    </w:p>
    <w:p>
      <w:r>
        <w:t xml:space="preserve">Answer : "121" </w:t>
        <w:br/>
        <w:t>}</w:t>
      </w:r>
    </w:p>
    <w:p>
      <w:r>
        <w:t>{</w:t>
        <w:br/>
        <w:t>Index 821:</w:t>
      </w:r>
    </w:p>
    <w:p>
      <w:r>
        <w:t>Question : "Juanita had 184 apple. Susan took 23 from him. Now How many apple Juanita have detracted?"</w:t>
      </w:r>
    </w:p>
    <w:p>
      <w:r>
        <w:t>Equation : " X = 184 - 23"</w:t>
      </w:r>
    </w:p>
    <w:p>
      <w:r>
        <w:t xml:space="preserve">Answer : "161" </w:t>
        <w:br/>
        <w:t>}</w:t>
      </w:r>
    </w:p>
    <w:p>
      <w:r>
        <w:t>{</w:t>
        <w:br/>
        <w:t>Index 822:</w:t>
      </w:r>
    </w:p>
    <w:p>
      <w:r>
        <w:t>Question : "Sharon had 110 Banana. Henry took 49 from him. Now How many Banana Sharon have decreased by?"</w:t>
      </w:r>
    </w:p>
    <w:p>
      <w:r>
        <w:t>Equation : " X = 110 - 49"</w:t>
      </w:r>
    </w:p>
    <w:p>
      <w:r>
        <w:t xml:space="preserve">Answer : "61" </w:t>
        <w:br/>
        <w:t>}</w:t>
      </w:r>
    </w:p>
    <w:p>
      <w:r>
        <w:t>{</w:t>
        <w:br/>
        <w:t>Index 823:</w:t>
      </w:r>
    </w:p>
    <w:p>
      <w:r>
        <w:t>Question : "Kurt had 164 Flower. Raul took 28 from him. Now How many Flower Kurt have decreased by?"</w:t>
      </w:r>
    </w:p>
    <w:p>
      <w:r>
        <w:t>Equation : " X = 164 - 28"</w:t>
      </w:r>
    </w:p>
    <w:p>
      <w:r>
        <w:t xml:space="preserve">Answer : "136" </w:t>
        <w:br/>
        <w:t>}</w:t>
      </w:r>
    </w:p>
    <w:p>
      <w:r>
        <w:t>{</w:t>
        <w:br/>
        <w:t>Index 824:</w:t>
      </w:r>
    </w:p>
    <w:p>
      <w:r>
        <w:t>Question : "Willie had 103 watermelon. Masako took 80 from him. Now How many watermelon Willie have removed?"</w:t>
      </w:r>
    </w:p>
    <w:p>
      <w:r>
        <w:t>Equation : " X = 103 - 80"</w:t>
      </w:r>
    </w:p>
    <w:p>
      <w:r>
        <w:t xml:space="preserve">Answer : "23" </w:t>
        <w:br/>
        <w:t>}</w:t>
      </w:r>
    </w:p>
    <w:p>
      <w:r>
        <w:t>{</w:t>
        <w:br/>
        <w:t>Index 825:</w:t>
      </w:r>
    </w:p>
    <w:p>
      <w:r>
        <w:t>Question : "William had 103 coconut. Karen took 81 from him. Now How many coconut William have difference?"</w:t>
      </w:r>
    </w:p>
    <w:p>
      <w:r>
        <w:t>Equation : " X = 103 - 81"</w:t>
      </w:r>
    </w:p>
    <w:p>
      <w:r>
        <w:t xml:space="preserve">Answer : "22" </w:t>
        <w:br/>
        <w:t>}</w:t>
      </w:r>
    </w:p>
    <w:p>
      <w:r>
        <w:t>{</w:t>
        <w:br/>
        <w:t>Index 826:</w:t>
      </w:r>
    </w:p>
    <w:p>
      <w:r>
        <w:t>Question : "Carol had 152 lychee. Tabitha took 147 from him. Now How many lychee Carol have difference?"</w:t>
      </w:r>
    </w:p>
    <w:p>
      <w:r>
        <w:t>Equation : " X = 152 - 147"</w:t>
      </w:r>
    </w:p>
    <w:p>
      <w:r>
        <w:t xml:space="preserve">Answer : "5" </w:t>
        <w:br/>
        <w:t>}</w:t>
      </w:r>
    </w:p>
    <w:p>
      <w:r>
        <w:t>{</w:t>
        <w:br/>
        <w:t>Index 827:</w:t>
      </w:r>
    </w:p>
    <w:p>
      <w:r>
        <w:t>Question : "Cindy had 189 Chocolate. Jerry took 70 from him. Now How many Chocolate Cindy have deducted?"</w:t>
      </w:r>
    </w:p>
    <w:p>
      <w:r>
        <w:t>Equation : " X = 189 - 70"</w:t>
      </w:r>
    </w:p>
    <w:p>
      <w:r>
        <w:t xml:space="preserve">Answer : "119" </w:t>
        <w:br/>
        <w:t>}</w:t>
      </w:r>
    </w:p>
    <w:p>
      <w:r>
        <w:t>{</w:t>
        <w:br/>
        <w:t>Index 828:</w:t>
      </w:r>
    </w:p>
    <w:p>
      <w:r>
        <w:t>Question : "Penny had 98 toy. Bess took 61 from him. Now How many toy Penny have remains?"</w:t>
      </w:r>
    </w:p>
    <w:p>
      <w:r>
        <w:t>Equation : " X = 98 - 61"</w:t>
      </w:r>
    </w:p>
    <w:p>
      <w:r>
        <w:t xml:space="preserve">Answer : "37" </w:t>
        <w:br/>
        <w:t>}</w:t>
      </w:r>
    </w:p>
    <w:p>
      <w:r>
        <w:t>{</w:t>
        <w:br/>
        <w:t>Index 829:</w:t>
      </w:r>
    </w:p>
    <w:p>
      <w:r>
        <w:t>Question : "Joanne had 176 apple. Casey took 69 from him. Now How many apple Joanne have take away?"</w:t>
      </w:r>
    </w:p>
    <w:p>
      <w:r>
        <w:t>Equation : " X = 176 - 69"</w:t>
      </w:r>
    </w:p>
    <w:p>
      <w:r>
        <w:t xml:space="preserve">Answer : "107" </w:t>
        <w:br/>
        <w:t>}</w:t>
      </w:r>
    </w:p>
    <w:p>
      <w:r>
        <w:t>{</w:t>
        <w:br/>
        <w:t>Index 830:</w:t>
      </w:r>
    </w:p>
    <w:p>
      <w:r>
        <w:t>Question : "Maurice had 65 peach. Michael took 42 from him. Now How many peach Maurice have decreased by?"</w:t>
      </w:r>
    </w:p>
    <w:p>
      <w:r>
        <w:t>Equation : " X = 65 - 42"</w:t>
      </w:r>
    </w:p>
    <w:p>
      <w:r>
        <w:t xml:space="preserve">Answer : "23" </w:t>
        <w:br/>
        <w:t>}</w:t>
      </w:r>
    </w:p>
    <w:p>
      <w:r>
        <w:t>{</w:t>
        <w:br/>
        <w:t>Index 831:</w:t>
      </w:r>
    </w:p>
    <w:p>
      <w:r>
        <w:t>Question : "Glen had 192 Doll. Eduardo took 142 from him. Now How many Doll Glen have reduced?"</w:t>
      </w:r>
    </w:p>
    <w:p>
      <w:r>
        <w:t>Equation : " X = 192 - 142"</w:t>
      </w:r>
    </w:p>
    <w:p>
      <w:r>
        <w:t xml:space="preserve">Answer : "50" </w:t>
        <w:br/>
        <w:t>}</w:t>
      </w:r>
    </w:p>
    <w:p>
      <w:r>
        <w:t>{</w:t>
        <w:br/>
        <w:t>Index 832:</w:t>
      </w:r>
    </w:p>
    <w:p>
      <w:r>
        <w:t>Question : "Edgar had 46 lime. Nancy took 13 from him. Now How many lime Edgar have left?"</w:t>
      </w:r>
    </w:p>
    <w:p>
      <w:r>
        <w:t>Equation : " X = 46 - 13"</w:t>
      </w:r>
    </w:p>
    <w:p>
      <w:r>
        <w:t xml:space="preserve">Answer : "33" </w:t>
        <w:br/>
        <w:t>}</w:t>
      </w:r>
    </w:p>
    <w:p>
      <w:r>
        <w:t>{</w:t>
        <w:br/>
        <w:t>Index 833:</w:t>
      </w:r>
    </w:p>
    <w:p>
      <w:r>
        <w:t>Question : "Garnett had 174 Bread. Florence took 88 from him. Now How many Bread Garnett have detracted?"</w:t>
      </w:r>
    </w:p>
    <w:p>
      <w:r>
        <w:t>Equation : " X = 174 - 88"</w:t>
      </w:r>
    </w:p>
    <w:p>
      <w:r>
        <w:t xml:space="preserve">Answer : "86" </w:t>
        <w:br/>
        <w:t>}</w:t>
      </w:r>
    </w:p>
    <w:p>
      <w:r>
        <w:t>{</w:t>
        <w:br/>
        <w:t>Index 834:</w:t>
      </w:r>
    </w:p>
    <w:p>
      <w:r>
        <w:t>Question : "Marjorie had 168 quince. Katherine took 27 from him. Now How many quince Marjorie have left over?"</w:t>
      </w:r>
    </w:p>
    <w:p>
      <w:r>
        <w:t>Equation : " X = 168 - 27"</w:t>
      </w:r>
    </w:p>
    <w:p>
      <w:r>
        <w:t xml:space="preserve">Answer : "141" </w:t>
        <w:br/>
        <w:t>}</w:t>
      </w:r>
    </w:p>
    <w:p>
      <w:r>
        <w:t>{</w:t>
        <w:br/>
        <w:t>Index 835:</w:t>
      </w:r>
    </w:p>
    <w:p>
      <w:r>
        <w:t>Question : "Dennis had 47 apple. Kathleen took 31 from him. Now How many apple Dennis have left?"</w:t>
      </w:r>
    </w:p>
    <w:p>
      <w:r>
        <w:t>Equation : " X = 47 - 31"</w:t>
      </w:r>
    </w:p>
    <w:p>
      <w:r>
        <w:t xml:space="preserve">Answer : "16" </w:t>
        <w:br/>
        <w:t>}</w:t>
      </w:r>
    </w:p>
    <w:p>
      <w:r>
        <w:t>{</w:t>
        <w:br/>
        <w:t>Index 836:</w:t>
      </w:r>
    </w:p>
    <w:p>
      <w:r>
        <w:t>Question : "Maria had 20 avocado. Robert took 8 from him. Now How many avocado Maria have difference?"</w:t>
      </w:r>
    </w:p>
    <w:p>
      <w:r>
        <w:t>Equation : " X = 20 - 8"</w:t>
      </w:r>
    </w:p>
    <w:p>
      <w:r>
        <w:t xml:space="preserve">Answer : "12" </w:t>
        <w:br/>
        <w:t>}</w:t>
      </w:r>
    </w:p>
    <w:p>
      <w:r>
        <w:t>{</w:t>
        <w:br/>
        <w:t>Index 837:</w:t>
      </w:r>
    </w:p>
    <w:p>
      <w:r>
        <w:t>Question : "Kenneth had 28 Book. Archie took 19 from him. Now How many Book Kenneth have detracted?"</w:t>
      </w:r>
    </w:p>
    <w:p>
      <w:r>
        <w:t>Equation : " X = 28 - 19"</w:t>
      </w:r>
    </w:p>
    <w:p>
      <w:r>
        <w:t xml:space="preserve">Answer : "9" </w:t>
        <w:br/>
        <w:t>}</w:t>
      </w:r>
    </w:p>
    <w:p>
      <w:r>
        <w:t>{</w:t>
        <w:br/>
        <w:t>Index 838:</w:t>
      </w:r>
    </w:p>
    <w:p>
      <w:r>
        <w:t>Question : "Cheryl had 135 mango. Rose took 107 from him. Now How many mango Cheryl have difference?"</w:t>
      </w:r>
    </w:p>
    <w:p>
      <w:r>
        <w:t>Equation : " X = 135 - 107"</w:t>
      </w:r>
    </w:p>
    <w:p>
      <w:r>
        <w:t xml:space="preserve">Answer : "28" </w:t>
        <w:br/>
        <w:t>}</w:t>
      </w:r>
    </w:p>
    <w:p>
      <w:r>
        <w:t>{</w:t>
        <w:br/>
        <w:t>Index 839:</w:t>
      </w:r>
    </w:p>
    <w:p>
      <w:r>
        <w:t>Question : "Adam had 66 toy. Ken took 30 from him. Now How many toy Adam have less than?"</w:t>
      </w:r>
    </w:p>
    <w:p>
      <w:r>
        <w:t>Equation : " X = 66 - 30"</w:t>
      </w:r>
    </w:p>
    <w:p>
      <w:r>
        <w:t xml:space="preserve">Answer : "36" </w:t>
        <w:br/>
        <w:t>}</w:t>
      </w:r>
    </w:p>
    <w:p>
      <w:r>
        <w:t>{</w:t>
        <w:br/>
        <w:t>Index 840:</w:t>
      </w:r>
    </w:p>
    <w:p>
      <w:r>
        <w:t>Question : "Michael had 196 Watch. Paula took 42 from him. Now How many Watch Michael have take away?"</w:t>
      </w:r>
    </w:p>
    <w:p>
      <w:r>
        <w:t>Equation : " X = 196 - 42"</w:t>
      </w:r>
    </w:p>
    <w:p>
      <w:r>
        <w:t xml:space="preserve">Answer : "154" </w:t>
        <w:br/>
        <w:t>}</w:t>
      </w:r>
    </w:p>
    <w:p>
      <w:r>
        <w:t>{</w:t>
        <w:br/>
        <w:t>Index 841:</w:t>
      </w:r>
    </w:p>
    <w:p>
      <w:r>
        <w:t>Question : "Robert had 164 Watch. Kathy took 125 from him. Now How many Watch Robert have deducted?"</w:t>
      </w:r>
    </w:p>
    <w:p>
      <w:r>
        <w:t>Equation : " X = 164 - 125"</w:t>
      </w:r>
    </w:p>
    <w:p>
      <w:r>
        <w:t xml:space="preserve">Answer : "39" </w:t>
        <w:br/>
        <w:t>}</w:t>
      </w:r>
    </w:p>
    <w:p>
      <w:r>
        <w:t>{</w:t>
        <w:br/>
        <w:t>Index 842:</w:t>
      </w:r>
    </w:p>
    <w:p>
      <w:r>
        <w:t>Question : "Connie had 181 avocado. Lorrine took 18 from him. Now How many avocado Connie have subtracted?"</w:t>
      </w:r>
    </w:p>
    <w:p>
      <w:r>
        <w:t>Equation : " X = 181 - 18"</w:t>
      </w:r>
    </w:p>
    <w:p>
      <w:r>
        <w:t xml:space="preserve">Answer : "163" </w:t>
        <w:br/>
        <w:t>}</w:t>
      </w:r>
    </w:p>
    <w:p>
      <w:r>
        <w:t>{</w:t>
        <w:br/>
        <w:t>Index 843:</w:t>
      </w:r>
    </w:p>
    <w:p>
      <w:r>
        <w:t>Question : "Jeannette had 140 strawberry. Dean took 69 from him. Now How many strawberry Jeannette have take away?"</w:t>
      </w:r>
    </w:p>
    <w:p>
      <w:r>
        <w:t>Equation : " X = 140 - 69"</w:t>
      </w:r>
    </w:p>
    <w:p>
      <w:r>
        <w:t xml:space="preserve">Answer : "71" </w:t>
        <w:br/>
        <w:t>}</w:t>
      </w:r>
    </w:p>
    <w:p>
      <w:r>
        <w:t>{</w:t>
        <w:br/>
        <w:t>Index 844:</w:t>
      </w:r>
    </w:p>
    <w:p>
      <w:r>
        <w:t>Question : "Ernesto had 168 Watch. Judith took 34 from him. Now How many Watch Ernesto have left?"</w:t>
      </w:r>
    </w:p>
    <w:p>
      <w:r>
        <w:t>Equation : " X = 168 - 34"</w:t>
      </w:r>
    </w:p>
    <w:p>
      <w:r>
        <w:t xml:space="preserve">Answer : "134" </w:t>
        <w:br/>
        <w:t>}</w:t>
      </w:r>
    </w:p>
    <w:p>
      <w:r>
        <w:t>{</w:t>
        <w:br/>
        <w:t>Index 845:</w:t>
      </w:r>
    </w:p>
    <w:p>
      <w:r>
        <w:t>Question : "Dora had 53 lime. Felix took 25 from him. Now How many lime Dora have deducted?"</w:t>
      </w:r>
    </w:p>
    <w:p>
      <w:r>
        <w:t>Equation : " X = 53 - 25"</w:t>
      </w:r>
    </w:p>
    <w:p>
      <w:r>
        <w:t xml:space="preserve">Answer : "28" </w:t>
        <w:br/>
        <w:t>}</w:t>
      </w:r>
    </w:p>
    <w:p>
      <w:r>
        <w:t>{</w:t>
        <w:br/>
        <w:t>Index 846:</w:t>
      </w:r>
    </w:p>
    <w:p>
      <w:r>
        <w:t>Question : "Bryon had 77 papaya. Jill took 46 from him. Now How many papaya Bryon have take away?"</w:t>
      </w:r>
    </w:p>
    <w:p>
      <w:r>
        <w:t>Equation : " X = 77 - 46"</w:t>
      </w:r>
    </w:p>
    <w:p>
      <w:r>
        <w:t xml:space="preserve">Answer : "31" </w:t>
        <w:br/>
        <w:t>}</w:t>
      </w:r>
    </w:p>
    <w:p>
      <w:r>
        <w:t>{</w:t>
        <w:br/>
        <w:t>Index 847:</w:t>
      </w:r>
    </w:p>
    <w:p>
      <w:r>
        <w:t>Question : "Marguerite had 115 nectarine. Ralph took 94 from him. Now How many nectarine Marguerite have difference?"</w:t>
      </w:r>
    </w:p>
    <w:p>
      <w:r>
        <w:t>Equation : " X = 115 - 94"</w:t>
      </w:r>
    </w:p>
    <w:p>
      <w:r>
        <w:t xml:space="preserve">Answer : "21" </w:t>
        <w:br/>
        <w:t>}</w:t>
      </w:r>
    </w:p>
    <w:p>
      <w:r>
        <w:t>{</w:t>
        <w:br/>
        <w:t>Index 848:</w:t>
      </w:r>
    </w:p>
    <w:p>
      <w:r>
        <w:t>Question : "Myra had 48 peach. Philip took 43 from him. Now How many peach Myra have take away?"</w:t>
      </w:r>
    </w:p>
    <w:p>
      <w:r>
        <w:t>Equation : " X = 48 - 43"</w:t>
      </w:r>
    </w:p>
    <w:p>
      <w:r>
        <w:t xml:space="preserve">Answer : "5" </w:t>
        <w:br/>
        <w:t>}</w:t>
      </w:r>
    </w:p>
    <w:p>
      <w:r>
        <w:t>{</w:t>
        <w:br/>
        <w:t>Index 849:</w:t>
      </w:r>
    </w:p>
    <w:p>
      <w:r>
        <w:t>Question : "James had 114 coconut. Mary took 35 from him. Now How many coconut James have detracted?"</w:t>
      </w:r>
    </w:p>
    <w:p>
      <w:r>
        <w:t>Equation : " X = 114 - 35"</w:t>
      </w:r>
    </w:p>
    <w:p>
      <w:r>
        <w:t xml:space="preserve">Answer : "79" </w:t>
        <w:br/>
        <w:t>}</w:t>
      </w:r>
    </w:p>
    <w:p>
      <w:r>
        <w:t>{</w:t>
        <w:br/>
        <w:t>Index 850:</w:t>
      </w:r>
    </w:p>
    <w:p>
      <w:r>
        <w:t>Question : "Kari had 147 Beg. Elliott took 77 from him. Now How many Beg Kari have detracted?"</w:t>
      </w:r>
    </w:p>
    <w:p>
      <w:r>
        <w:t>Equation : " X = 147 - 77"</w:t>
      </w:r>
    </w:p>
    <w:p>
      <w:r>
        <w:t xml:space="preserve">Answer : "70" </w:t>
        <w:br/>
        <w:t>}</w:t>
      </w:r>
    </w:p>
    <w:p>
      <w:r>
        <w:t>{</w:t>
        <w:br/>
        <w:t>Index 851:</w:t>
      </w:r>
    </w:p>
    <w:p>
      <w:r>
        <w:t>Question : "Dennis had 75 fig. Angie took 35 from him. Now How many fig Dennis have difference?"</w:t>
      </w:r>
    </w:p>
    <w:p>
      <w:r>
        <w:t>Equation : " X = 75 - 35"</w:t>
      </w:r>
    </w:p>
    <w:p>
      <w:r>
        <w:t xml:space="preserve">Answer : "40" </w:t>
        <w:br/>
        <w:t>}</w:t>
      </w:r>
    </w:p>
    <w:p>
      <w:r>
        <w:t>{</w:t>
        <w:br/>
        <w:t>Index 852:</w:t>
      </w:r>
    </w:p>
    <w:p>
      <w:r>
        <w:t>Question : "Samuel had 192 watermelon. Michelle took 152 from him. Now How many watermelon Samuel have left?"</w:t>
      </w:r>
    </w:p>
    <w:p>
      <w:r>
        <w:t>Equation : " X = 192 - 152"</w:t>
      </w:r>
    </w:p>
    <w:p>
      <w:r>
        <w:t xml:space="preserve">Answer : "40" </w:t>
        <w:br/>
        <w:t>}</w:t>
      </w:r>
    </w:p>
    <w:p>
      <w:r>
        <w:t>{</w:t>
        <w:br/>
        <w:t>Index 853:</w:t>
      </w:r>
    </w:p>
    <w:p>
      <w:r>
        <w:t>Question : "Rayford had 149 blackberry. Rosa took 141 from him. Now How many blackberry Rayford have less than?"</w:t>
      </w:r>
    </w:p>
    <w:p>
      <w:r>
        <w:t>Equation : " X = 149 - 141"</w:t>
      </w:r>
    </w:p>
    <w:p>
      <w:r>
        <w:t xml:space="preserve">Answer : "8" </w:t>
        <w:br/>
        <w:t>}</w:t>
      </w:r>
    </w:p>
    <w:p>
      <w:r>
        <w:t>{</w:t>
        <w:br/>
        <w:t>Index 854:</w:t>
      </w:r>
    </w:p>
    <w:p>
      <w:r>
        <w:t>Question : "Lisa had 172 Pen. Alfred took 5 from him. Now How many Pen Lisa have reduced?"</w:t>
      </w:r>
    </w:p>
    <w:p>
      <w:r>
        <w:t>Equation : " X = 172 - 5"</w:t>
      </w:r>
    </w:p>
    <w:p>
      <w:r>
        <w:t xml:space="preserve">Answer : "167" </w:t>
        <w:br/>
        <w:t>}</w:t>
      </w:r>
    </w:p>
    <w:p>
      <w:r>
        <w:t>{</w:t>
        <w:br/>
        <w:t>Index 855:</w:t>
      </w:r>
    </w:p>
    <w:p>
      <w:r>
        <w:t>Question : "Chad had 135 papaya. Karen took 105 from him. Now How many papaya Chad have remains?"</w:t>
      </w:r>
    </w:p>
    <w:p>
      <w:r>
        <w:t>Equation : " X = 135 - 105"</w:t>
      </w:r>
    </w:p>
    <w:p>
      <w:r>
        <w:t xml:space="preserve">Answer : "30" </w:t>
        <w:br/>
        <w:t>}</w:t>
      </w:r>
    </w:p>
    <w:p>
      <w:r>
        <w:t>{</w:t>
        <w:br/>
        <w:t>Index 856:</w:t>
      </w:r>
    </w:p>
    <w:p>
      <w:r>
        <w:t>Question : "Susan had 102 Box. Christopher took 97 from him. Now How many Box Susan have reduced?"</w:t>
      </w:r>
    </w:p>
    <w:p>
      <w:r>
        <w:t>Equation : " X = 102 - 97"</w:t>
      </w:r>
    </w:p>
    <w:p>
      <w:r>
        <w:t xml:space="preserve">Answer : "5" </w:t>
        <w:br/>
        <w:t>}</w:t>
      </w:r>
    </w:p>
    <w:p>
      <w:r>
        <w:t>{</w:t>
        <w:br/>
        <w:t>Index 857:</w:t>
      </w:r>
    </w:p>
    <w:p>
      <w:r>
        <w:t>Question : "Tricia had 181 nectarine. Melissa took 125 from him. Now How many nectarine Tricia have remains?"</w:t>
      </w:r>
    </w:p>
    <w:p>
      <w:r>
        <w:t>Equation : " X = 181 - 125"</w:t>
      </w:r>
    </w:p>
    <w:p>
      <w:r>
        <w:t xml:space="preserve">Answer : "56" </w:t>
        <w:br/>
        <w:t>}</w:t>
      </w:r>
    </w:p>
    <w:p>
      <w:r>
        <w:t>{</w:t>
        <w:br/>
        <w:t>Index 858:</w:t>
      </w:r>
    </w:p>
    <w:p>
      <w:r>
        <w:t>Question : "Maria had 117 apple. Cynthia took 20 from him. Now How many apple Maria have removed?"</w:t>
      </w:r>
    </w:p>
    <w:p>
      <w:r>
        <w:t>Equation : " X = 117 - 20"</w:t>
      </w:r>
    </w:p>
    <w:p>
      <w:r>
        <w:t xml:space="preserve">Answer : "97" </w:t>
        <w:br/>
        <w:t>}</w:t>
      </w:r>
    </w:p>
    <w:p>
      <w:r>
        <w:t>{</w:t>
        <w:br/>
        <w:t>Index 859:</w:t>
      </w:r>
    </w:p>
    <w:p>
      <w:r>
        <w:t>Question : "Howard had 138 Chocolate. Jeanette took 106 from him. Now How many Chocolate Howard have difference?"</w:t>
      </w:r>
    </w:p>
    <w:p>
      <w:r>
        <w:t>Equation : " X = 138 - 106"</w:t>
      </w:r>
    </w:p>
    <w:p>
      <w:r>
        <w:t xml:space="preserve">Answer : "32" </w:t>
        <w:br/>
        <w:t>}</w:t>
      </w:r>
    </w:p>
    <w:p>
      <w:r>
        <w:t>{</w:t>
        <w:br/>
        <w:t>Index 860:</w:t>
      </w:r>
    </w:p>
    <w:p>
      <w:r>
        <w:t>Question : "Albert had 175 Press. Lisa took 99 from him. Now How many Press Albert have left?"</w:t>
      </w:r>
    </w:p>
    <w:p>
      <w:r>
        <w:t>Equation : " X = 175 - 99"</w:t>
      </w:r>
    </w:p>
    <w:p>
      <w:r>
        <w:t xml:space="preserve">Answer : "76" </w:t>
        <w:br/>
        <w:t>}</w:t>
      </w:r>
    </w:p>
    <w:p>
      <w:r>
        <w:t>{</w:t>
        <w:br/>
        <w:t>Index 861:</w:t>
      </w:r>
    </w:p>
    <w:p>
      <w:r>
        <w:t>Question : "William had 113 kiwi. Sean took 30 from him. Now How many kiwi William have less than?"</w:t>
      </w:r>
    </w:p>
    <w:p>
      <w:r>
        <w:t>Equation : " X = 113 - 30"</w:t>
      </w:r>
    </w:p>
    <w:p>
      <w:r>
        <w:t xml:space="preserve">Answer : "83" </w:t>
        <w:br/>
        <w:t>}</w:t>
      </w:r>
    </w:p>
    <w:p>
      <w:r>
        <w:t>{</w:t>
        <w:br/>
        <w:t>Index 862:</w:t>
      </w:r>
    </w:p>
    <w:p>
      <w:r>
        <w:t>Question : "Eric had 163 Watch. Sara took 40 from him. Now How many Watch Eric have decreased by?"</w:t>
      </w:r>
    </w:p>
    <w:p>
      <w:r>
        <w:t>Equation : " X = 163 - 40"</w:t>
      </w:r>
    </w:p>
    <w:p>
      <w:r>
        <w:t xml:space="preserve">Answer : "123" </w:t>
        <w:br/>
        <w:t>}</w:t>
      </w:r>
    </w:p>
    <w:p>
      <w:r>
        <w:t>{</w:t>
        <w:br/>
        <w:t>Index 863:</w:t>
      </w:r>
    </w:p>
    <w:p>
      <w:r>
        <w:t>Question : "Alyssa had 193 Banana. Virginia took 123 from him. Now How many Banana Alyssa have left over?"</w:t>
      </w:r>
    </w:p>
    <w:p>
      <w:r>
        <w:t>Equation : " X = 193 - 123"</w:t>
      </w:r>
    </w:p>
    <w:p>
      <w:r>
        <w:t xml:space="preserve">Answer : "70" </w:t>
        <w:br/>
        <w:t>}</w:t>
      </w:r>
    </w:p>
    <w:p>
      <w:r>
        <w:t>{</w:t>
        <w:br/>
        <w:t>Index 864:</w:t>
      </w:r>
    </w:p>
    <w:p>
      <w:r>
        <w:t>Question : "Paul had 197 peach. Tony took 11 from him. Now How many peach Paul have detracted?"</w:t>
      </w:r>
    </w:p>
    <w:p>
      <w:r>
        <w:t>Equation : " X = 197 - 11"</w:t>
      </w:r>
    </w:p>
    <w:p>
      <w:r>
        <w:t xml:space="preserve">Answer : "186" </w:t>
        <w:br/>
        <w:t>}</w:t>
      </w:r>
    </w:p>
    <w:p>
      <w:r>
        <w:t>{</w:t>
        <w:br/>
        <w:t>Index 865:</w:t>
      </w:r>
    </w:p>
    <w:p>
      <w:r>
        <w:t>Question : "Sandra had 185 pineapple. Dorothy took 87 from him. Now How many pineapple Sandra have minus?"</w:t>
      </w:r>
    </w:p>
    <w:p>
      <w:r>
        <w:t>Equation : " X = 185 - 87"</w:t>
      </w:r>
    </w:p>
    <w:p>
      <w:r>
        <w:t xml:space="preserve">Answer : "98" </w:t>
        <w:br/>
        <w:t>}</w:t>
      </w:r>
    </w:p>
    <w:p>
      <w:r>
        <w:t>{</w:t>
        <w:br/>
        <w:t>Index 866:</w:t>
      </w:r>
    </w:p>
    <w:p>
      <w:r>
        <w:t>Question : "Patricia had 131 apricot. Liberty took 15 from him. Now How many apricot Patricia have subtracted?"</w:t>
      </w:r>
    </w:p>
    <w:p>
      <w:r>
        <w:t>Equation : " X = 131 - 15"</w:t>
      </w:r>
    </w:p>
    <w:p>
      <w:r>
        <w:t xml:space="preserve">Answer : "116" </w:t>
        <w:br/>
        <w:t>}</w:t>
      </w:r>
    </w:p>
    <w:p>
      <w:r>
        <w:t>{</w:t>
        <w:br/>
        <w:t>Index 867:</w:t>
      </w:r>
    </w:p>
    <w:p>
      <w:r>
        <w:t>Question : "David had 91 orange. Denise took 91 from him. Now How many orange David have subtracted?"</w:t>
      </w:r>
    </w:p>
    <w:p>
      <w:r>
        <w:t>Equation : " X = 91 - 91"</w:t>
      </w:r>
    </w:p>
    <w:p>
      <w:r>
        <w:t xml:space="preserve">Answer : "0" </w:t>
        <w:br/>
        <w:t>}</w:t>
      </w:r>
    </w:p>
    <w:p>
      <w:r>
        <w:t>{</w:t>
        <w:br/>
        <w:t>Index 868:</w:t>
      </w:r>
    </w:p>
    <w:p>
      <w:r>
        <w:t>Question : "Tracie had 194 Car. Anna took 137 from him. Now How many Car Tracie have left over?"</w:t>
      </w:r>
    </w:p>
    <w:p>
      <w:r>
        <w:t>Equation : " X = 194 - 137"</w:t>
      </w:r>
    </w:p>
    <w:p>
      <w:r>
        <w:t xml:space="preserve">Answer : "57" </w:t>
        <w:br/>
        <w:t>}</w:t>
      </w:r>
    </w:p>
    <w:p>
      <w:r>
        <w:t>{</w:t>
        <w:br/>
        <w:t>Index 869:</w:t>
      </w:r>
    </w:p>
    <w:p>
      <w:r>
        <w:t>Question : "Micheal had 180 Mango. Ruth took 151 from him. Now How many Mango Micheal have subtracted?"</w:t>
      </w:r>
    </w:p>
    <w:p>
      <w:r>
        <w:t>Equation : " X = 180 - 151"</w:t>
      </w:r>
    </w:p>
    <w:p>
      <w:r>
        <w:t xml:space="preserve">Answer : "29" </w:t>
        <w:br/>
        <w:t>}</w:t>
      </w:r>
    </w:p>
    <w:p>
      <w:r>
        <w:t>{</w:t>
        <w:br/>
        <w:t>Index 870:</w:t>
      </w:r>
    </w:p>
    <w:p>
      <w:r>
        <w:t>Question : "Rudolf had 176 quince. Carroll took 165 from him. Now How many quince Rudolf have take away?"</w:t>
      </w:r>
    </w:p>
    <w:p>
      <w:r>
        <w:t>Equation : " X = 176 - 165"</w:t>
      </w:r>
    </w:p>
    <w:p>
      <w:r>
        <w:t xml:space="preserve">Answer : "11" </w:t>
        <w:br/>
        <w:t>}</w:t>
      </w:r>
    </w:p>
    <w:p>
      <w:r>
        <w:t>{</w:t>
        <w:br/>
        <w:t>Index 871:</w:t>
      </w:r>
    </w:p>
    <w:p>
      <w:r>
        <w:t>Question : "Tyron had 197 Pen. Mildred took 108 from him. Now How many Pen Tyron have reduced?"</w:t>
      </w:r>
    </w:p>
    <w:p>
      <w:r>
        <w:t>Equation : " X = 197 - 108"</w:t>
      </w:r>
    </w:p>
    <w:p>
      <w:r>
        <w:t xml:space="preserve">Answer : "89" </w:t>
        <w:br/>
        <w:t>}</w:t>
      </w:r>
    </w:p>
    <w:p>
      <w:r>
        <w:t>{</w:t>
        <w:br/>
        <w:t>Index 872:</w:t>
      </w:r>
    </w:p>
    <w:p>
      <w:r>
        <w:t>Question : "Randi had 161 Book. Larry took 150 from him. Now How many Book Randi have detracted?"</w:t>
      </w:r>
    </w:p>
    <w:p>
      <w:r>
        <w:t>Equation : " X = 161 - 150"</w:t>
      </w:r>
    </w:p>
    <w:p>
      <w:r>
        <w:t xml:space="preserve">Answer : "11" </w:t>
        <w:br/>
        <w:t>}</w:t>
      </w:r>
    </w:p>
    <w:p>
      <w:r>
        <w:t>{</w:t>
        <w:br/>
        <w:t>Index 873:</w:t>
      </w:r>
    </w:p>
    <w:p>
      <w:r>
        <w:t>Question : "Pamela had 138 strawberry. Herbert took 30 from him. Now How many strawberry Pamela have removed?"</w:t>
      </w:r>
    </w:p>
    <w:p>
      <w:r>
        <w:t>Equation : " X = 138 - 30"</w:t>
      </w:r>
    </w:p>
    <w:p>
      <w:r>
        <w:t xml:space="preserve">Answer : "108" </w:t>
        <w:br/>
        <w:t>}</w:t>
      </w:r>
    </w:p>
    <w:p>
      <w:r>
        <w:t>{</w:t>
        <w:br/>
        <w:t>Index 874:</w:t>
      </w:r>
    </w:p>
    <w:p>
      <w:r>
        <w:t>Question : "Charlotte had 88 Mango. Anna took 67 from him. Now How many Mango Charlotte have decreased by?"</w:t>
      </w:r>
    </w:p>
    <w:p>
      <w:r>
        <w:t>Equation : " X = 88 - 67"</w:t>
      </w:r>
    </w:p>
    <w:p>
      <w:r>
        <w:t xml:space="preserve">Answer : "21" </w:t>
        <w:br/>
        <w:t>}</w:t>
      </w:r>
    </w:p>
    <w:p>
      <w:r>
        <w:t>{</w:t>
        <w:br/>
        <w:t>Index 875:</w:t>
      </w:r>
    </w:p>
    <w:p>
      <w:r>
        <w:t>Question : "Mabel had 123 blueberry. Steven took 79 from him. Now How many blueberry Mabel have reduced?"</w:t>
      </w:r>
    </w:p>
    <w:p>
      <w:r>
        <w:t>Equation : " X = 123 - 79"</w:t>
      </w:r>
    </w:p>
    <w:p>
      <w:r>
        <w:t xml:space="preserve">Answer : "44" </w:t>
        <w:br/>
        <w:t>}</w:t>
      </w:r>
    </w:p>
    <w:p>
      <w:r>
        <w:t>{</w:t>
        <w:br/>
        <w:t>Index 876:</w:t>
      </w:r>
    </w:p>
    <w:p>
      <w:r>
        <w:t>Question : "Paul had 191 Doll. Emilia took 71 from him. Now How many Doll Paul have less than?"</w:t>
      </w:r>
    </w:p>
    <w:p>
      <w:r>
        <w:t>Equation : " X = 191 - 71"</w:t>
      </w:r>
    </w:p>
    <w:p>
      <w:r>
        <w:t xml:space="preserve">Answer : "120" </w:t>
        <w:br/>
        <w:t>}</w:t>
      </w:r>
    </w:p>
    <w:p>
      <w:r>
        <w:t>{</w:t>
        <w:br/>
        <w:t>Index 877:</w:t>
      </w:r>
    </w:p>
    <w:p>
      <w:r>
        <w:t>Question : "Phillip had 71 cherry. Mario took 29 from him. Now How many cherry Phillip have decreased by?"</w:t>
      </w:r>
    </w:p>
    <w:p>
      <w:r>
        <w:t>Equation : " X = 71 - 29"</w:t>
      </w:r>
    </w:p>
    <w:p>
      <w:r>
        <w:t xml:space="preserve">Answer : "42" </w:t>
        <w:br/>
        <w:t>}</w:t>
      </w:r>
    </w:p>
    <w:p>
      <w:r>
        <w:t>{</w:t>
        <w:br/>
        <w:t>Index 878:</w:t>
      </w:r>
    </w:p>
    <w:p>
      <w:r>
        <w:t>Question : "Bruce had 167 Press. Robert took 116 from him. Now How many Press Bruce have less than?"</w:t>
      </w:r>
    </w:p>
    <w:p>
      <w:r>
        <w:t>Equation : " X = 167 - 116"</w:t>
      </w:r>
    </w:p>
    <w:p>
      <w:r>
        <w:t xml:space="preserve">Answer : "51" </w:t>
        <w:br/>
        <w:t>}</w:t>
      </w:r>
    </w:p>
    <w:p>
      <w:r>
        <w:t>{</w:t>
        <w:br/>
        <w:t>Index 879:</w:t>
      </w:r>
    </w:p>
    <w:p>
      <w:r>
        <w:t>Question : "Marissa had 98 lemon. Laurie took 16 from him. Now How many lemon Marissa have deducted?"</w:t>
      </w:r>
    </w:p>
    <w:p>
      <w:r>
        <w:t>Equation : " X = 98 - 16"</w:t>
      </w:r>
    </w:p>
    <w:p>
      <w:r>
        <w:t xml:space="preserve">Answer : "82" </w:t>
        <w:br/>
        <w:t>}</w:t>
      </w:r>
    </w:p>
    <w:p>
      <w:r>
        <w:t>{</w:t>
        <w:br/>
        <w:t>Index 880:</w:t>
      </w:r>
    </w:p>
    <w:p>
      <w:r>
        <w:t>Question : "Elisha had 182 lime. Paul took 31 from him. Now How many lime Elisha have less than?"</w:t>
      </w:r>
    </w:p>
    <w:p>
      <w:r>
        <w:t>Equation : " X = 182 - 31"</w:t>
      </w:r>
    </w:p>
    <w:p>
      <w:r>
        <w:t xml:space="preserve">Answer : "151" </w:t>
        <w:br/>
        <w:t>}</w:t>
      </w:r>
    </w:p>
    <w:p>
      <w:r>
        <w:t>{</w:t>
        <w:br/>
        <w:t>Index 881:</w:t>
      </w:r>
    </w:p>
    <w:p>
      <w:r>
        <w:t>Question : "Adam had 97 orange. Ryan took 8 from him. Now How many orange Adam have detracted?"</w:t>
      </w:r>
    </w:p>
    <w:p>
      <w:r>
        <w:t>Equation : " X = 97 - 8"</w:t>
      </w:r>
    </w:p>
    <w:p>
      <w:r>
        <w:t xml:space="preserve">Answer : "89" </w:t>
        <w:br/>
        <w:t>}</w:t>
      </w:r>
    </w:p>
    <w:p>
      <w:r>
        <w:t>{</w:t>
        <w:br/>
        <w:t>Index 882:</w:t>
      </w:r>
    </w:p>
    <w:p>
      <w:r>
        <w:t>Question : "Javier had 106 Car. Matthew took 80 from him. Now How many Car Javier have take away?"</w:t>
      </w:r>
    </w:p>
    <w:p>
      <w:r>
        <w:t>Equation : " X = 106 - 80"</w:t>
      </w:r>
    </w:p>
    <w:p>
      <w:r>
        <w:t xml:space="preserve">Answer : "26" </w:t>
        <w:br/>
        <w:t>}</w:t>
      </w:r>
    </w:p>
    <w:p>
      <w:r>
        <w:t>{</w:t>
        <w:br/>
        <w:t>Index 883:</w:t>
      </w:r>
    </w:p>
    <w:p>
      <w:r>
        <w:t>Question : "Gail had 85 orange. Justin took 26 from him. Now How many orange Gail have minus?"</w:t>
      </w:r>
    </w:p>
    <w:p>
      <w:r>
        <w:t>Equation : " X = 85 - 26"</w:t>
      </w:r>
    </w:p>
    <w:p>
      <w:r>
        <w:t xml:space="preserve">Answer : "59" </w:t>
        <w:br/>
        <w:t>}</w:t>
      </w:r>
    </w:p>
    <w:p>
      <w:r>
        <w:t>{</w:t>
        <w:br/>
        <w:t>Index 884:</w:t>
      </w:r>
    </w:p>
    <w:p>
      <w:r>
        <w:t>Question : "Crystal had 65 cherry. David took 29 from him. Now How many cherry Crystal have removed?"</w:t>
      </w:r>
    </w:p>
    <w:p>
      <w:r>
        <w:t>Equation : " X = 65 - 29"</w:t>
      </w:r>
    </w:p>
    <w:p>
      <w:r>
        <w:t xml:space="preserve">Answer : "36" </w:t>
        <w:br/>
        <w:t>}</w:t>
      </w:r>
    </w:p>
    <w:p>
      <w:r>
        <w:t>{</w:t>
        <w:br/>
        <w:t>Index 885:</w:t>
      </w:r>
    </w:p>
    <w:p>
      <w:r>
        <w:t>Question : "Pauline had 65 blackberry. Albert took 29 from him. Now How many blackberry Pauline have take away?"</w:t>
      </w:r>
    </w:p>
    <w:p>
      <w:r>
        <w:t>Equation : " X = 65 - 29"</w:t>
      </w:r>
    </w:p>
    <w:p>
      <w:r>
        <w:t xml:space="preserve">Answer : "36" </w:t>
        <w:br/>
        <w:t>}</w:t>
      </w:r>
    </w:p>
    <w:p>
      <w:r>
        <w:t>{</w:t>
        <w:br/>
        <w:t>Index 886:</w:t>
      </w:r>
    </w:p>
    <w:p>
      <w:r>
        <w:t>Question : "Maria had 153 nectarine. Thomas took 126 from him. Now How many nectarine Maria have left over?"</w:t>
      </w:r>
    </w:p>
    <w:p>
      <w:r>
        <w:t>Equation : " X = 153 - 126"</w:t>
      </w:r>
    </w:p>
    <w:p>
      <w:r>
        <w:t xml:space="preserve">Answer : "27" </w:t>
        <w:br/>
        <w:t>}</w:t>
      </w:r>
    </w:p>
    <w:p>
      <w:r>
        <w:t>{</w:t>
        <w:br/>
        <w:t>Index 887:</w:t>
      </w:r>
    </w:p>
    <w:p>
      <w:r>
        <w:t>Question : "Mary had 195 cherry. Georgia took 152 from him. Now How many cherry Mary have reduced?"</w:t>
      </w:r>
    </w:p>
    <w:p>
      <w:r>
        <w:t>Equation : " X = 195 - 152"</w:t>
      </w:r>
    </w:p>
    <w:p>
      <w:r>
        <w:t xml:space="preserve">Answer : "43" </w:t>
        <w:br/>
        <w:t>}</w:t>
      </w:r>
    </w:p>
    <w:p>
      <w:r>
        <w:t>{</w:t>
        <w:br/>
        <w:t>Index 888:</w:t>
      </w:r>
    </w:p>
    <w:p>
      <w:r>
        <w:t>Question : "Rene had 143 Car. Willie took 13 from him. Now How many Car Rene have deducted?"</w:t>
      </w:r>
    </w:p>
    <w:p>
      <w:r>
        <w:t>Equation : " X = 143 - 13"</w:t>
      </w:r>
    </w:p>
    <w:p>
      <w:r>
        <w:t xml:space="preserve">Answer : "130" </w:t>
        <w:br/>
        <w:t>}</w:t>
      </w:r>
    </w:p>
    <w:p>
      <w:r>
        <w:t>{</w:t>
        <w:br/>
        <w:t>Index 889:</w:t>
      </w:r>
    </w:p>
    <w:p>
      <w:r>
        <w:t>Question : "Dana had 132 Box. Andrew took 130 from him. Now How many Box Dana have deducted?"</w:t>
      </w:r>
    </w:p>
    <w:p>
      <w:r>
        <w:t>Equation : " X = 132 - 130"</w:t>
      </w:r>
    </w:p>
    <w:p>
      <w:r>
        <w:t xml:space="preserve">Answer : "2" </w:t>
        <w:br/>
        <w:t>}</w:t>
      </w:r>
    </w:p>
    <w:p>
      <w:r>
        <w:t>{</w:t>
        <w:br/>
        <w:t>Index 890:</w:t>
      </w:r>
    </w:p>
    <w:p>
      <w:r>
        <w:t>Question : "Robert had 170 mango. Joyce took 142 from him. Now How many mango Robert have reduced?"</w:t>
      </w:r>
    </w:p>
    <w:p>
      <w:r>
        <w:t>Equation : " X = 170 - 142"</w:t>
      </w:r>
    </w:p>
    <w:p>
      <w:r>
        <w:t xml:space="preserve">Answer : "28" </w:t>
        <w:br/>
        <w:t>}</w:t>
      </w:r>
    </w:p>
    <w:p>
      <w:r>
        <w:t>{</w:t>
        <w:br/>
        <w:t>Index 891:</w:t>
      </w:r>
    </w:p>
    <w:p>
      <w:r>
        <w:t>Question : "Francisca had 67 Car. Marie took 29 from him. Now How many Car Francisca have decreased by?"</w:t>
      </w:r>
    </w:p>
    <w:p>
      <w:r>
        <w:t>Equation : " X = 67 - 29"</w:t>
      </w:r>
    </w:p>
    <w:p>
      <w:r>
        <w:t xml:space="preserve">Answer : "38" </w:t>
        <w:br/>
        <w:t>}</w:t>
      </w:r>
    </w:p>
    <w:p>
      <w:r>
        <w:t>{</w:t>
        <w:br/>
        <w:t>Index 892:</w:t>
      </w:r>
    </w:p>
    <w:p>
      <w:r>
        <w:t>Question : "Anna had 125 Bread. Cassandra took 86 from him. Now How many Bread Anna have left over?"</w:t>
      </w:r>
    </w:p>
    <w:p>
      <w:r>
        <w:t>Equation : " X = 125 - 86"</w:t>
      </w:r>
    </w:p>
    <w:p>
      <w:r>
        <w:t xml:space="preserve">Answer : "39" </w:t>
        <w:br/>
        <w:t>}</w:t>
      </w:r>
    </w:p>
    <w:p>
      <w:r>
        <w:t>{</w:t>
        <w:br/>
        <w:t>Index 893:</w:t>
      </w:r>
    </w:p>
    <w:p>
      <w:r>
        <w:t>Question : "Janeen had 147 nectarine. Dorothy took 44 from him. Now How many nectarine Janeen have take away?"</w:t>
      </w:r>
    </w:p>
    <w:p>
      <w:r>
        <w:t>Equation : " X = 147 - 44"</w:t>
      </w:r>
    </w:p>
    <w:p>
      <w:r>
        <w:t xml:space="preserve">Answer : "103" </w:t>
        <w:br/>
        <w:t>}</w:t>
      </w:r>
    </w:p>
    <w:p>
      <w:r>
        <w:t>{</w:t>
        <w:br/>
        <w:t>Index 894:</w:t>
      </w:r>
    </w:p>
    <w:p>
      <w:r>
        <w:t>Question : "Esmeralda had 149 Pen. John took 47 from him. Now How many Pen Esmeralda have reduced?"</w:t>
      </w:r>
    </w:p>
    <w:p>
      <w:r>
        <w:t>Equation : " X = 149 - 47"</w:t>
      </w:r>
    </w:p>
    <w:p>
      <w:r>
        <w:t xml:space="preserve">Answer : "102" </w:t>
        <w:br/>
        <w:t>}</w:t>
      </w:r>
    </w:p>
    <w:p>
      <w:r>
        <w:t>{</w:t>
        <w:br/>
        <w:t>Index 895:</w:t>
      </w:r>
    </w:p>
    <w:p>
      <w:r>
        <w:t>Question : "Mary had 170 Bread. Lyman took 71 from him. Now How many Bread Mary have less than?"</w:t>
      </w:r>
    </w:p>
    <w:p>
      <w:r>
        <w:t>Equation : " X = 170 - 71"</w:t>
      </w:r>
    </w:p>
    <w:p>
      <w:r>
        <w:t xml:space="preserve">Answer : "99" </w:t>
        <w:br/>
        <w:t>}</w:t>
      </w:r>
    </w:p>
    <w:p>
      <w:r>
        <w:t>{</w:t>
        <w:br/>
        <w:t>Index 896:</w:t>
      </w:r>
    </w:p>
    <w:p>
      <w:r>
        <w:t>Question : "Javier had 96 mango. Denise took 39 from him. Now How many mango Javier have detracted?"</w:t>
      </w:r>
    </w:p>
    <w:p>
      <w:r>
        <w:t>Equation : " X = 96 - 39"</w:t>
      </w:r>
    </w:p>
    <w:p>
      <w:r>
        <w:t xml:space="preserve">Answer : "57" </w:t>
        <w:br/>
        <w:t>}</w:t>
      </w:r>
    </w:p>
    <w:p>
      <w:r>
        <w:t>{</w:t>
        <w:br/>
        <w:t>Index 897:</w:t>
      </w:r>
    </w:p>
    <w:p>
      <w:r>
        <w:t>Question : "Maurice had 101 mango. Michael took 58 from him. Now How many mango Maurice have subtracted?"</w:t>
      </w:r>
    </w:p>
    <w:p>
      <w:r>
        <w:t>Equation : " X = 101 - 58"</w:t>
      </w:r>
    </w:p>
    <w:p>
      <w:r>
        <w:t xml:space="preserve">Answer : "43" </w:t>
        <w:br/>
        <w:t>}</w:t>
      </w:r>
    </w:p>
    <w:p>
      <w:r>
        <w:t>{</w:t>
        <w:br/>
        <w:t>Index 898:</w:t>
      </w:r>
    </w:p>
    <w:p>
      <w:r>
        <w:t>Question : "Geraldine had 182 Biscuit. Katherine took 133 from him. Now How many Biscuit Geraldine have subtracted?"</w:t>
      </w:r>
    </w:p>
    <w:p>
      <w:r>
        <w:t>Equation : " X = 182 - 133"</w:t>
      </w:r>
    </w:p>
    <w:p>
      <w:r>
        <w:t xml:space="preserve">Answer : "49" </w:t>
        <w:br/>
        <w:t>}</w:t>
      </w:r>
    </w:p>
    <w:p>
      <w:r>
        <w:t>{</w:t>
        <w:br/>
        <w:t>Index 899:</w:t>
      </w:r>
    </w:p>
    <w:p>
      <w:r>
        <w:t>Question : "Antonio had 95 mango. Ethel took 44 from him. Now How many mango Antonio have deducted?"</w:t>
      </w:r>
    </w:p>
    <w:p>
      <w:r>
        <w:t>Equation : " X = 95 - 44"</w:t>
      </w:r>
    </w:p>
    <w:p>
      <w:r>
        <w:t xml:space="preserve">Answer : "51" </w:t>
        <w:br/>
        <w:t>}</w:t>
      </w:r>
    </w:p>
    <w:p>
      <w:r>
        <w:t>{</w:t>
        <w:br/>
        <w:t>Index 900:</w:t>
      </w:r>
    </w:p>
    <w:p>
      <w:r>
        <w:t>Question : "Catherine had 72 pear. Tony took 34 from him. Now How many pear Catherine have minus?"</w:t>
      </w:r>
    </w:p>
    <w:p>
      <w:r>
        <w:t>Equation : " X = 72 - 34"</w:t>
      </w:r>
    </w:p>
    <w:p>
      <w:r>
        <w:t xml:space="preserve">Answer : "38" </w:t>
        <w:br/>
        <w:t>}</w:t>
      </w:r>
    </w:p>
    <w:p>
      <w:r>
        <w:t>{</w:t>
        <w:br/>
        <w:t>Index 901:</w:t>
      </w:r>
    </w:p>
    <w:p>
      <w:r>
        <w:t>Question : "Scott had 177 papaya. Benjamin took 88 from him. Now How many papaya Scott have less than?"</w:t>
      </w:r>
    </w:p>
    <w:p>
      <w:r>
        <w:t>Equation : " X = 177 - 88"</w:t>
      </w:r>
    </w:p>
    <w:p>
      <w:r>
        <w:t xml:space="preserve">Answer : "89" </w:t>
        <w:br/>
        <w:t>}</w:t>
      </w:r>
    </w:p>
    <w:p>
      <w:r>
        <w:t>{</w:t>
        <w:br/>
        <w:t>Index 902:</w:t>
      </w:r>
    </w:p>
    <w:p>
      <w:r>
        <w:t>Question : "William had 160 Book. John took 125 from him. Now How many Book William have less than?"</w:t>
      </w:r>
    </w:p>
    <w:p>
      <w:r>
        <w:t>Equation : " X = 160 - 125"</w:t>
      </w:r>
    </w:p>
    <w:p>
      <w:r>
        <w:t xml:space="preserve">Answer : "35" </w:t>
        <w:br/>
        <w:t>}</w:t>
      </w:r>
    </w:p>
    <w:p>
      <w:r>
        <w:t>{</w:t>
        <w:br/>
        <w:t>Index 903:</w:t>
      </w:r>
    </w:p>
    <w:p>
      <w:r>
        <w:t>Question : "Amanda had 145 blackberry. Patrick took 12 from him. Now How many blackberry Amanda have removed?"</w:t>
      </w:r>
    </w:p>
    <w:p>
      <w:r>
        <w:t>Equation : " X = 145 - 12"</w:t>
      </w:r>
    </w:p>
    <w:p>
      <w:r>
        <w:t xml:space="preserve">Answer : "133" </w:t>
        <w:br/>
        <w:t>}</w:t>
      </w:r>
    </w:p>
    <w:p>
      <w:r>
        <w:t>{</w:t>
        <w:br/>
        <w:t>Index 904:</w:t>
      </w:r>
    </w:p>
    <w:p>
      <w:r>
        <w:t>Question : "John had 186 coconut. Betty took 174 from him. Now How many coconut John have reduced?"</w:t>
      </w:r>
    </w:p>
    <w:p>
      <w:r>
        <w:t>Equation : " X = 186 - 174"</w:t>
      </w:r>
    </w:p>
    <w:p>
      <w:r>
        <w:t xml:space="preserve">Answer : "12" </w:t>
        <w:br/>
        <w:t>}</w:t>
      </w:r>
    </w:p>
    <w:p>
      <w:r>
        <w:t>{</w:t>
        <w:br/>
        <w:t>Index 905:</w:t>
      </w:r>
    </w:p>
    <w:p>
      <w:r>
        <w:t>Question : "Michelle had 180 lemon. Cynthia took 31 from him. Now How many lemon Michelle have left?"</w:t>
      </w:r>
    </w:p>
    <w:p>
      <w:r>
        <w:t>Equation : " X = 180 - 31"</w:t>
      </w:r>
    </w:p>
    <w:p>
      <w:r>
        <w:t xml:space="preserve">Answer : "149" </w:t>
        <w:br/>
        <w:t>}</w:t>
      </w:r>
    </w:p>
    <w:p>
      <w:r>
        <w:t>{</w:t>
        <w:br/>
        <w:t>Index 906:</w:t>
      </w:r>
    </w:p>
    <w:p>
      <w:r>
        <w:t>Question : "Kyle had 133 avocado. Lorene took 93 from him. Now How many avocado Kyle have difference?"</w:t>
      </w:r>
    </w:p>
    <w:p>
      <w:r>
        <w:t>Equation : " X = 133 - 93"</w:t>
      </w:r>
    </w:p>
    <w:p>
      <w:r>
        <w:t xml:space="preserve">Answer : "40" </w:t>
        <w:br/>
        <w:t>}</w:t>
      </w:r>
    </w:p>
    <w:p>
      <w:r>
        <w:t>{</w:t>
        <w:br/>
        <w:t>Index 907:</w:t>
      </w:r>
    </w:p>
    <w:p>
      <w:r>
        <w:t>Question : "Leona had 133 Press. Sara took 133 from him. Now How many Press Leona have less than?"</w:t>
      </w:r>
    </w:p>
    <w:p>
      <w:r>
        <w:t>Equation : " X = 133 - 133"</w:t>
      </w:r>
    </w:p>
    <w:p>
      <w:r>
        <w:t xml:space="preserve">Answer : "0" </w:t>
        <w:br/>
        <w:t>}</w:t>
      </w:r>
    </w:p>
    <w:p>
      <w:r>
        <w:t>{</w:t>
        <w:br/>
        <w:t>Index 908:</w:t>
      </w:r>
    </w:p>
    <w:p>
      <w:r>
        <w:t>Question : "Jorge had 82 pear. Frank took 80 from him. Now How many pear Jorge have decreased by?"</w:t>
      </w:r>
    </w:p>
    <w:p>
      <w:r>
        <w:t>Equation : " X = 82 - 80"</w:t>
      </w:r>
    </w:p>
    <w:p>
      <w:r>
        <w:t xml:space="preserve">Answer : "2" </w:t>
        <w:br/>
        <w:t>}</w:t>
      </w:r>
    </w:p>
    <w:p>
      <w:r>
        <w:t>{</w:t>
        <w:br/>
        <w:t>Index 909:</w:t>
      </w:r>
    </w:p>
    <w:p>
      <w:r>
        <w:t>Question : "Armando had 168 strawberry. Moises took 142 from him. Now How many strawberry Armando have remains?"</w:t>
      </w:r>
    </w:p>
    <w:p>
      <w:r>
        <w:t>Equation : " X = 168 - 142"</w:t>
      </w:r>
    </w:p>
    <w:p>
      <w:r>
        <w:t xml:space="preserve">Answer : "26" </w:t>
        <w:br/>
        <w:t>}</w:t>
      </w:r>
    </w:p>
    <w:p>
      <w:r>
        <w:t>{</w:t>
        <w:br/>
        <w:t>Index 910:</w:t>
      </w:r>
    </w:p>
    <w:p>
      <w:r>
        <w:t>Question : "Goldie had 169 apple. Louis took 69 from him. Now How many apple Goldie have subtracted?"</w:t>
      </w:r>
    </w:p>
    <w:p>
      <w:r>
        <w:t>Equation : " X = 169 - 69"</w:t>
      </w:r>
    </w:p>
    <w:p>
      <w:r>
        <w:t xml:space="preserve">Answer : "100" </w:t>
        <w:br/>
        <w:t>}</w:t>
      </w:r>
    </w:p>
    <w:p>
      <w:r>
        <w:t>{</w:t>
        <w:br/>
        <w:t>Index 911:</w:t>
      </w:r>
    </w:p>
    <w:p>
      <w:r>
        <w:t>Question : "Paula had 158 Flower. Shirley took 39 from him. Now How many Flower Paula have decreased by?"</w:t>
      </w:r>
    </w:p>
    <w:p>
      <w:r>
        <w:t>Equation : " X = 158 - 39"</w:t>
      </w:r>
    </w:p>
    <w:p>
      <w:r>
        <w:t xml:space="preserve">Answer : "119" </w:t>
        <w:br/>
        <w:t>}</w:t>
      </w:r>
    </w:p>
    <w:p>
      <w:r>
        <w:t>{</w:t>
        <w:br/>
        <w:t>Index 912:</w:t>
      </w:r>
    </w:p>
    <w:p>
      <w:r>
        <w:t>Question : "Harold had 111 Watch. Laurel took 56 from him. Now How many Watch Harold have take away?"</w:t>
      </w:r>
    </w:p>
    <w:p>
      <w:r>
        <w:t>Equation : " X = 111 - 56"</w:t>
      </w:r>
    </w:p>
    <w:p>
      <w:r>
        <w:t xml:space="preserve">Answer : "55" </w:t>
        <w:br/>
        <w:t>}</w:t>
      </w:r>
    </w:p>
    <w:p>
      <w:r>
        <w:t>{</w:t>
        <w:br/>
        <w:t>Index 913:</w:t>
      </w:r>
    </w:p>
    <w:p>
      <w:r>
        <w:t>Question : "Mary had 128 toy. Patricia took 42 from him. Now How many toy Mary have reduced?"</w:t>
      </w:r>
    </w:p>
    <w:p>
      <w:r>
        <w:t>Equation : " X = 128 - 42"</w:t>
      </w:r>
    </w:p>
    <w:p>
      <w:r>
        <w:t xml:space="preserve">Answer : "86" </w:t>
        <w:br/>
        <w:t>}</w:t>
      </w:r>
    </w:p>
    <w:p>
      <w:r>
        <w:t>{</w:t>
        <w:br/>
        <w:t>Index 914:</w:t>
      </w:r>
    </w:p>
    <w:p>
      <w:r>
        <w:t>Question : "Cristi had 169 lychee. Tiffany took 51 from him. Now How many lychee Cristi have less than?"</w:t>
      </w:r>
    </w:p>
    <w:p>
      <w:r>
        <w:t>Equation : " X = 169 - 51"</w:t>
      </w:r>
    </w:p>
    <w:p>
      <w:r>
        <w:t xml:space="preserve">Answer : "118" </w:t>
        <w:br/>
        <w:t>}</w:t>
      </w:r>
    </w:p>
    <w:p>
      <w:r>
        <w:t>{</w:t>
        <w:br/>
        <w:t>Index 915:</w:t>
      </w:r>
    </w:p>
    <w:p>
      <w:r>
        <w:t>Question : "Steve had 100 apricot. William took 53 from him. Now How many apricot Steve have remains?"</w:t>
      </w:r>
    </w:p>
    <w:p>
      <w:r>
        <w:t>Equation : " X = 100 - 53"</w:t>
      </w:r>
    </w:p>
    <w:p>
      <w:r>
        <w:t xml:space="preserve">Answer : "47" </w:t>
        <w:br/>
        <w:t>}</w:t>
      </w:r>
    </w:p>
    <w:p>
      <w:r>
        <w:t>{</w:t>
        <w:br/>
        <w:t>Index 916:</w:t>
      </w:r>
    </w:p>
    <w:p>
      <w:r>
        <w:t>Question : "Shirley had 198 lemon. Rene took 173 from him. Now How many lemon Shirley have subtracted?"</w:t>
      </w:r>
    </w:p>
    <w:p>
      <w:r>
        <w:t>Equation : " X = 198 - 173"</w:t>
      </w:r>
    </w:p>
    <w:p>
      <w:r>
        <w:t xml:space="preserve">Answer : "25" </w:t>
        <w:br/>
        <w:t>}</w:t>
      </w:r>
    </w:p>
    <w:p>
      <w:r>
        <w:t>{</w:t>
        <w:br/>
        <w:t>Index 917:</w:t>
      </w:r>
    </w:p>
    <w:p>
      <w:r>
        <w:t>Question : "Charles had 152 peach. Erin took 68 from him. Now How many peach Charles have deducted?"</w:t>
      </w:r>
    </w:p>
    <w:p>
      <w:r>
        <w:t>Equation : " X = 152 - 68"</w:t>
      </w:r>
    </w:p>
    <w:p>
      <w:r>
        <w:t xml:space="preserve">Answer : "84" </w:t>
        <w:br/>
        <w:t>}</w:t>
      </w:r>
    </w:p>
    <w:p>
      <w:r>
        <w:t>{</w:t>
        <w:br/>
        <w:t>Index 918:</w:t>
      </w:r>
    </w:p>
    <w:p>
      <w:r>
        <w:t>Question : "Jared had 191 blackberry. Harold took 58 from him. Now How many blackberry Jared have remains?"</w:t>
      </w:r>
    </w:p>
    <w:p>
      <w:r>
        <w:t>Equation : " X = 191 - 58"</w:t>
      </w:r>
    </w:p>
    <w:p>
      <w:r>
        <w:t xml:space="preserve">Answer : "133" </w:t>
        <w:br/>
        <w:t>}</w:t>
      </w:r>
    </w:p>
    <w:p>
      <w:r>
        <w:t>{</w:t>
        <w:br/>
        <w:t>Index 919:</w:t>
      </w:r>
    </w:p>
    <w:p>
      <w:r>
        <w:t>Question : "Tami had 41 pear. Marquita took 17 from him. Now How many pear Tami have left?"</w:t>
      </w:r>
    </w:p>
    <w:p>
      <w:r>
        <w:t>Equation : " X = 41 - 17"</w:t>
      </w:r>
    </w:p>
    <w:p>
      <w:r>
        <w:t xml:space="preserve">Answer : "24" </w:t>
        <w:br/>
        <w:t>}</w:t>
      </w:r>
    </w:p>
    <w:p>
      <w:r>
        <w:t>{</w:t>
        <w:br/>
        <w:t>Index 920:</w:t>
      </w:r>
    </w:p>
    <w:p>
      <w:r>
        <w:t>Question : "Grace had 192 quince. Glenn took 75 from him. Now How many quince Grace have deducted?"</w:t>
      </w:r>
    </w:p>
    <w:p>
      <w:r>
        <w:t>Equation : " X = 192 - 75"</w:t>
      </w:r>
    </w:p>
    <w:p>
      <w:r>
        <w:t xml:space="preserve">Answer : "117" </w:t>
        <w:br/>
        <w:t>}</w:t>
      </w:r>
    </w:p>
    <w:p>
      <w:r>
        <w:t>{</w:t>
        <w:br/>
        <w:t>Index 921:</w:t>
      </w:r>
    </w:p>
    <w:p>
      <w:r>
        <w:t>Question : "William had 109 cherry. John took 57 from him. Now How many cherry William have remains?"</w:t>
      </w:r>
    </w:p>
    <w:p>
      <w:r>
        <w:t>Equation : " X = 109 - 57"</w:t>
      </w:r>
    </w:p>
    <w:p>
      <w:r>
        <w:t xml:space="preserve">Answer : "52" </w:t>
        <w:br/>
        <w:t>}</w:t>
      </w:r>
    </w:p>
    <w:p>
      <w:r>
        <w:t>{</w:t>
        <w:br/>
        <w:t>Index 922:</w:t>
      </w:r>
    </w:p>
    <w:p>
      <w:r>
        <w:t>Question : "Frances had 127 cherry. Janet took 88 from him. Now How many cherry Frances have left over?"</w:t>
      </w:r>
    </w:p>
    <w:p>
      <w:r>
        <w:t>Equation : " X = 127 - 88"</w:t>
      </w:r>
    </w:p>
    <w:p>
      <w:r>
        <w:t xml:space="preserve">Answer : "39" </w:t>
        <w:br/>
        <w:t>}</w:t>
      </w:r>
    </w:p>
    <w:p>
      <w:r>
        <w:t>{</w:t>
        <w:br/>
        <w:t>Index 923:</w:t>
      </w:r>
    </w:p>
    <w:p>
      <w:r>
        <w:t>Question : "Carmen had 135 coconut. Lynn took 124 from him. Now How many coconut Carmen have left over?"</w:t>
      </w:r>
    </w:p>
    <w:p>
      <w:r>
        <w:t>Equation : " X = 135 - 124"</w:t>
      </w:r>
    </w:p>
    <w:p>
      <w:r>
        <w:t xml:space="preserve">Answer : "11" </w:t>
        <w:br/>
        <w:t>}</w:t>
      </w:r>
    </w:p>
    <w:p>
      <w:r>
        <w:t>{</w:t>
        <w:br/>
        <w:t>Index 924:</w:t>
      </w:r>
    </w:p>
    <w:p>
      <w:r>
        <w:t>Question : "Leonard had 197 Watch. Diane took 72 from him. Now How many Watch Leonard have decreased by?"</w:t>
      </w:r>
    </w:p>
    <w:p>
      <w:r>
        <w:t>Equation : " X = 197 - 72"</w:t>
      </w:r>
    </w:p>
    <w:p>
      <w:r>
        <w:t xml:space="preserve">Answer : "125" </w:t>
        <w:br/>
        <w:t>}</w:t>
      </w:r>
    </w:p>
    <w:p>
      <w:r>
        <w:t>{</w:t>
        <w:br/>
        <w:t>Index 925:</w:t>
      </w:r>
    </w:p>
    <w:p>
      <w:r>
        <w:t>Question : "Martin had 162 blueberry. Heather took 145 from him. Now How many blueberry Martin have less than?"</w:t>
      </w:r>
    </w:p>
    <w:p>
      <w:r>
        <w:t>Equation : " X = 162 - 145"</w:t>
      </w:r>
    </w:p>
    <w:p>
      <w:r>
        <w:t xml:space="preserve">Answer : "17" </w:t>
        <w:br/>
        <w:t>}</w:t>
      </w:r>
    </w:p>
    <w:p>
      <w:r>
        <w:t>{</w:t>
        <w:br/>
        <w:t>Index 926:</w:t>
      </w:r>
    </w:p>
    <w:p>
      <w:r>
        <w:t>Question : "Kathi had 58 apple. Joseph took 57 from him. Now How many apple Kathi have deducted?"</w:t>
      </w:r>
    </w:p>
    <w:p>
      <w:r>
        <w:t>Equation : " X = 58 - 57"</w:t>
      </w:r>
    </w:p>
    <w:p>
      <w:r>
        <w:t xml:space="preserve">Answer : "1" </w:t>
        <w:br/>
        <w:t>}</w:t>
      </w:r>
    </w:p>
    <w:p>
      <w:r>
        <w:t>{</w:t>
        <w:br/>
        <w:t>Index 927:</w:t>
      </w:r>
    </w:p>
    <w:p>
      <w:r>
        <w:t>Question : "Ericka had 53 Banana. Marco took 51 from him. Now How many Banana Ericka have deducted?"</w:t>
      </w:r>
    </w:p>
    <w:p>
      <w:r>
        <w:t>Equation : " X = 53 - 51"</w:t>
      </w:r>
    </w:p>
    <w:p>
      <w:r>
        <w:t xml:space="preserve">Answer : "2" </w:t>
        <w:br/>
        <w:t>}</w:t>
      </w:r>
    </w:p>
    <w:p>
      <w:r>
        <w:t>{</w:t>
        <w:br/>
        <w:t>Index 928:</w:t>
      </w:r>
    </w:p>
    <w:p>
      <w:r>
        <w:t>Question : "Joann had 183 Biscuit. Ronald took 118 from him. Now How many Biscuit Joann have left over?"</w:t>
      </w:r>
    </w:p>
    <w:p>
      <w:r>
        <w:t>Equation : " X = 183 - 118"</w:t>
      </w:r>
    </w:p>
    <w:p>
      <w:r>
        <w:t xml:space="preserve">Answer : "65" </w:t>
        <w:br/>
        <w:t>}</w:t>
      </w:r>
    </w:p>
    <w:p>
      <w:r>
        <w:t>{</w:t>
        <w:br/>
        <w:t>Index 929:</w:t>
      </w:r>
    </w:p>
    <w:p>
      <w:r>
        <w:t>Question : "Erika had 142 Watch. Roberto took 73 from him. Now How many Watch Erika have take away?"</w:t>
      </w:r>
    </w:p>
    <w:p>
      <w:r>
        <w:t>Equation : " X = 142 - 73"</w:t>
      </w:r>
    </w:p>
    <w:p>
      <w:r>
        <w:t xml:space="preserve">Answer : "69" </w:t>
        <w:br/>
        <w:t>}</w:t>
      </w:r>
    </w:p>
    <w:p>
      <w:r>
        <w:t>{</w:t>
        <w:br/>
        <w:t>Index 930:</w:t>
      </w:r>
    </w:p>
    <w:p>
      <w:r>
        <w:t>Question : "Eileen had 37 Press. Sally took 16 from him. Now How many Press Eileen have removed?"</w:t>
      </w:r>
    </w:p>
    <w:p>
      <w:r>
        <w:t>Equation : " X = 37 - 16"</w:t>
      </w:r>
    </w:p>
    <w:p>
      <w:r>
        <w:t xml:space="preserve">Answer : "21" </w:t>
        <w:br/>
        <w:t>}</w:t>
      </w:r>
    </w:p>
    <w:p>
      <w:r>
        <w:t>{</w:t>
        <w:br/>
        <w:t>Index 931:</w:t>
      </w:r>
    </w:p>
    <w:p>
      <w:r>
        <w:t>Question : "Joyce had 133 cherry. Howard took 60 from him. Now How many cherry Joyce have minus?"</w:t>
      </w:r>
    </w:p>
    <w:p>
      <w:r>
        <w:t>Equation : " X = 133 - 60"</w:t>
      </w:r>
    </w:p>
    <w:p>
      <w:r>
        <w:t xml:space="preserve">Answer : "73" </w:t>
        <w:br/>
        <w:t>}</w:t>
      </w:r>
    </w:p>
    <w:p>
      <w:r>
        <w:t>{</w:t>
        <w:br/>
        <w:t>Index 932:</w:t>
      </w:r>
    </w:p>
    <w:p>
      <w:r>
        <w:t>Question : "Daphne had 134 Biscuit. Inez took 69 from him. Now How many Biscuit Daphne have removed?"</w:t>
      </w:r>
    </w:p>
    <w:p>
      <w:r>
        <w:t>Equation : " X = 134 - 69"</w:t>
      </w:r>
    </w:p>
    <w:p>
      <w:r>
        <w:t xml:space="preserve">Answer : "65" </w:t>
        <w:br/>
        <w:t>}</w:t>
      </w:r>
    </w:p>
    <w:p>
      <w:r>
        <w:t>{</w:t>
        <w:br/>
        <w:t>Index 933:</w:t>
      </w:r>
    </w:p>
    <w:p>
      <w:r>
        <w:t>Question : "Walter had 101 Pen. Joanna took 95 from him. Now How many Pen Walter have reduced?"</w:t>
      </w:r>
    </w:p>
    <w:p>
      <w:r>
        <w:t>Equation : " X = 101 - 95"</w:t>
      </w:r>
    </w:p>
    <w:p>
      <w:r>
        <w:t xml:space="preserve">Answer : "6" </w:t>
        <w:br/>
        <w:t>}</w:t>
      </w:r>
    </w:p>
    <w:p>
      <w:r>
        <w:t>{</w:t>
        <w:br/>
        <w:t>Index 934:</w:t>
      </w:r>
    </w:p>
    <w:p>
      <w:r>
        <w:t>Question : "Joseph had 56 Pen. Betty took 18 from him. Now How many Pen Joseph have deducted?"</w:t>
      </w:r>
    </w:p>
    <w:p>
      <w:r>
        <w:t>Equation : " X = 56 - 18"</w:t>
      </w:r>
    </w:p>
    <w:p>
      <w:r>
        <w:t xml:space="preserve">Answer : "38" </w:t>
        <w:br/>
        <w:t>}</w:t>
      </w:r>
    </w:p>
    <w:p>
      <w:r>
        <w:t>{</w:t>
        <w:br/>
        <w:t>Index 935:</w:t>
      </w:r>
    </w:p>
    <w:p>
      <w:r>
        <w:t>Question : "Spencer had 197 toy. Naomi took 36 from him. Now How many toy Spencer have remains?"</w:t>
      </w:r>
    </w:p>
    <w:p>
      <w:r>
        <w:t>Equation : " X = 197 - 36"</w:t>
      </w:r>
    </w:p>
    <w:p>
      <w:r>
        <w:t xml:space="preserve">Answer : "161" </w:t>
        <w:br/>
        <w:t>}</w:t>
      </w:r>
    </w:p>
    <w:p>
      <w:r>
        <w:t>{</w:t>
        <w:br/>
        <w:t>Index 936:</w:t>
      </w:r>
    </w:p>
    <w:p>
      <w:r>
        <w:t>Question : "Jennifer had 134 Watch. Richard took 40 from him. Now How many Watch Jennifer have take away?"</w:t>
      </w:r>
    </w:p>
    <w:p>
      <w:r>
        <w:t>Equation : " X = 134 - 40"</w:t>
      </w:r>
    </w:p>
    <w:p>
      <w:r>
        <w:t xml:space="preserve">Answer : "94" </w:t>
        <w:br/>
        <w:t>}</w:t>
      </w:r>
    </w:p>
    <w:p>
      <w:r>
        <w:t>{</w:t>
        <w:br/>
        <w:t>Index 937:</w:t>
      </w:r>
    </w:p>
    <w:p>
      <w:r>
        <w:t>Question : "Sandra had 199 peach. Karl took 62 from him. Now How many peach Sandra have difference?"</w:t>
      </w:r>
    </w:p>
    <w:p>
      <w:r>
        <w:t>Equation : " X = 199 - 62"</w:t>
      </w:r>
    </w:p>
    <w:p>
      <w:r>
        <w:t xml:space="preserve">Answer : "137" </w:t>
        <w:br/>
        <w:t>}</w:t>
      </w:r>
    </w:p>
    <w:p>
      <w:r>
        <w:t>{</w:t>
        <w:br/>
        <w:t>Index 938:</w:t>
      </w:r>
    </w:p>
    <w:p>
      <w:r>
        <w:t>Question : "John had 166 avocado. Reginald took 139 from him. Now How many avocado John have reduced?"</w:t>
      </w:r>
    </w:p>
    <w:p>
      <w:r>
        <w:t>Equation : " X = 166 - 139"</w:t>
      </w:r>
    </w:p>
    <w:p>
      <w:r>
        <w:t xml:space="preserve">Answer : "27" </w:t>
        <w:br/>
        <w:t>}</w:t>
      </w:r>
    </w:p>
    <w:p>
      <w:r>
        <w:t>{</w:t>
        <w:br/>
        <w:t>Index 939:</w:t>
      </w:r>
    </w:p>
    <w:p>
      <w:r>
        <w:t>Question : "Edward had 115 Book. Doris took 29 from him. Now How many Book Edward have left over?"</w:t>
      </w:r>
    </w:p>
    <w:p>
      <w:r>
        <w:t>Equation : " X = 115 - 29"</w:t>
      </w:r>
    </w:p>
    <w:p>
      <w:r>
        <w:t xml:space="preserve">Answer : "86" </w:t>
        <w:br/>
        <w:t>}</w:t>
      </w:r>
    </w:p>
    <w:p>
      <w:r>
        <w:t>{</w:t>
        <w:br/>
        <w:t>Index 940:</w:t>
      </w:r>
    </w:p>
    <w:p>
      <w:r>
        <w:t>Question : "Claude had 107 apple. Virginia took 20 from him. Now How many apple Claude have less than?"</w:t>
      </w:r>
    </w:p>
    <w:p>
      <w:r>
        <w:t>Equation : " X = 107 - 20"</w:t>
      </w:r>
    </w:p>
    <w:p>
      <w:r>
        <w:t xml:space="preserve">Answer : "87" </w:t>
        <w:br/>
        <w:t>}</w:t>
      </w:r>
    </w:p>
    <w:p>
      <w:r>
        <w:t>{</w:t>
        <w:br/>
        <w:t>Index 941:</w:t>
      </w:r>
    </w:p>
    <w:p>
      <w:r>
        <w:t>Question : "Gregory had 125 raspberry. Christina took 89 from him. Now How many raspberry Gregory have subtracted?"</w:t>
      </w:r>
    </w:p>
    <w:p>
      <w:r>
        <w:t>Equation : " X = 125 - 89"</w:t>
      </w:r>
    </w:p>
    <w:p>
      <w:r>
        <w:t xml:space="preserve">Answer : "36" </w:t>
        <w:br/>
        <w:t>}</w:t>
      </w:r>
    </w:p>
    <w:p>
      <w:r>
        <w:t>{</w:t>
        <w:br/>
        <w:t>Index 942:</w:t>
      </w:r>
    </w:p>
    <w:p>
      <w:r>
        <w:t>Question : "Gregory had 90 lemon. Rosa took 83 from him. Now How many lemon Gregory have reduced?"</w:t>
      </w:r>
    </w:p>
    <w:p>
      <w:r>
        <w:t>Equation : " X = 90 - 83"</w:t>
      </w:r>
    </w:p>
    <w:p>
      <w:r>
        <w:t xml:space="preserve">Answer : "7" </w:t>
        <w:br/>
        <w:t>}</w:t>
      </w:r>
    </w:p>
    <w:p>
      <w:r>
        <w:t>{</w:t>
        <w:br/>
        <w:t>Index 943:</w:t>
      </w:r>
    </w:p>
    <w:p>
      <w:r>
        <w:t>Question : "Mark had 104 cherry. Harry took 59 from him. Now How many cherry Mark have detracted?"</w:t>
      </w:r>
    </w:p>
    <w:p>
      <w:r>
        <w:t>Equation : " X = 104 - 59"</w:t>
      </w:r>
    </w:p>
    <w:p>
      <w:r>
        <w:t xml:space="preserve">Answer : "45" </w:t>
        <w:br/>
        <w:t>}</w:t>
      </w:r>
    </w:p>
    <w:p>
      <w:r>
        <w:t>{</w:t>
        <w:br/>
        <w:t>Index 944:</w:t>
      </w:r>
    </w:p>
    <w:p>
      <w:r>
        <w:t>Question : "Tammy had 139 lychee. Emilie took 91 from him. Now How many lychee Tammy have take away?"</w:t>
      </w:r>
    </w:p>
    <w:p>
      <w:r>
        <w:t>Equation : " X = 139 - 91"</w:t>
      </w:r>
    </w:p>
    <w:p>
      <w:r>
        <w:t xml:space="preserve">Answer : "48" </w:t>
        <w:br/>
        <w:t>}</w:t>
      </w:r>
    </w:p>
    <w:p>
      <w:r>
        <w:t>{</w:t>
        <w:br/>
        <w:t>Index 945:</w:t>
      </w:r>
    </w:p>
    <w:p>
      <w:r>
        <w:t>Question : "Joyce had 13 coconut. Jackie took 8 from him. Now How many coconut Joyce have minus?"</w:t>
      </w:r>
    </w:p>
    <w:p>
      <w:r>
        <w:t>Equation : " X = 13 - 8"</w:t>
      </w:r>
    </w:p>
    <w:p>
      <w:r>
        <w:t xml:space="preserve">Answer : "5" </w:t>
        <w:br/>
        <w:t>}</w:t>
      </w:r>
    </w:p>
    <w:p>
      <w:r>
        <w:t>{</w:t>
        <w:br/>
        <w:t>Index 946:</w:t>
      </w:r>
    </w:p>
    <w:p>
      <w:r>
        <w:t>Question : "Nancy had 72 Chocolate. Kelvin took 30 from him. Now How many Chocolate Nancy have decreased by?"</w:t>
      </w:r>
    </w:p>
    <w:p>
      <w:r>
        <w:t>Equation : " X = 72 - 30"</w:t>
      </w:r>
    </w:p>
    <w:p>
      <w:r>
        <w:t xml:space="preserve">Answer : "42" </w:t>
        <w:br/>
        <w:t>}</w:t>
      </w:r>
    </w:p>
    <w:p>
      <w:r>
        <w:t>{</w:t>
        <w:br/>
        <w:t>Index 947:</w:t>
      </w:r>
    </w:p>
    <w:p>
      <w:r>
        <w:t>Question : "Arnold had 85 papaya. Kenneth took 79 from him. Now How many papaya Arnold have left over?"</w:t>
      </w:r>
    </w:p>
    <w:p>
      <w:r>
        <w:t>Equation : " X = 85 - 79"</w:t>
      </w:r>
    </w:p>
    <w:p>
      <w:r>
        <w:t xml:space="preserve">Answer : "6" </w:t>
        <w:br/>
        <w:t>}</w:t>
      </w:r>
    </w:p>
    <w:p>
      <w:r>
        <w:t>{</w:t>
        <w:br/>
        <w:t>Index 948:</w:t>
      </w:r>
    </w:p>
    <w:p>
      <w:r>
        <w:t>Question : "Vilma had 167 banana. Mary took 37 from him. Now How many banana Vilma have reduced?"</w:t>
      </w:r>
    </w:p>
    <w:p>
      <w:r>
        <w:t>Equation : " X = 167 - 37"</w:t>
      </w:r>
    </w:p>
    <w:p>
      <w:r>
        <w:t xml:space="preserve">Answer : "130" </w:t>
        <w:br/>
        <w:t>}</w:t>
      </w:r>
    </w:p>
    <w:p>
      <w:r>
        <w:t>{</w:t>
        <w:br/>
        <w:t>Index 949:</w:t>
      </w:r>
    </w:p>
    <w:p>
      <w:r>
        <w:t>Question : "Ellis had 173 blackberry. Georgia took 173 from him. Now How many blackberry Ellis have remains?"</w:t>
      </w:r>
    </w:p>
    <w:p>
      <w:r>
        <w:t>Equation : " X = 173 - 173"</w:t>
      </w:r>
    </w:p>
    <w:p>
      <w:r>
        <w:t xml:space="preserve">Answer : "0" </w:t>
        <w:br/>
        <w:t>}</w:t>
      </w:r>
    </w:p>
    <w:p>
      <w:r>
        <w:t>{</w:t>
        <w:br/>
        <w:t>Index 950:</w:t>
      </w:r>
    </w:p>
    <w:p>
      <w:r>
        <w:t>Question : "Robert had 112 Book. Dorothy took 76 from him. Now How many Book Robert have minus?"</w:t>
      </w:r>
    </w:p>
    <w:p>
      <w:r>
        <w:t>Equation : " X = 112 - 76"</w:t>
      </w:r>
    </w:p>
    <w:p>
      <w:r>
        <w:t xml:space="preserve">Answer : "36" </w:t>
        <w:br/>
        <w:t>}</w:t>
      </w:r>
    </w:p>
    <w:p>
      <w:r>
        <w:t>{</w:t>
        <w:br/>
        <w:t>Index 951:</w:t>
      </w:r>
    </w:p>
    <w:p>
      <w:r>
        <w:t>Question : "Olivia had 101 Banana. Nellie took 91 from him. Now How many Banana Olivia have subtracted?"</w:t>
      </w:r>
    </w:p>
    <w:p>
      <w:r>
        <w:t>Equation : " X = 101 - 91"</w:t>
      </w:r>
    </w:p>
    <w:p>
      <w:r>
        <w:t xml:space="preserve">Answer : "10" </w:t>
        <w:br/>
        <w:t>}</w:t>
      </w:r>
    </w:p>
    <w:p>
      <w:r>
        <w:t>{</w:t>
        <w:br/>
        <w:t>Index 952:</w:t>
      </w:r>
    </w:p>
    <w:p>
      <w:r>
        <w:t>Question : "Herbert had 140 lime. Cecil took 88 from him. Now How many lime Herbert have difference?"</w:t>
      </w:r>
    </w:p>
    <w:p>
      <w:r>
        <w:t>Equation : " X = 140 - 88"</w:t>
      </w:r>
    </w:p>
    <w:p>
      <w:r>
        <w:t xml:space="preserve">Answer : "52" </w:t>
        <w:br/>
        <w:t>}</w:t>
      </w:r>
    </w:p>
    <w:p>
      <w:r>
        <w:t>{</w:t>
        <w:br/>
        <w:t>Index 953:</w:t>
      </w:r>
    </w:p>
    <w:p>
      <w:r>
        <w:t>Question : "Carolyn had 90 avocado. Marie took 7 from him. Now How many avocado Carolyn have deducted?"</w:t>
      </w:r>
    </w:p>
    <w:p>
      <w:r>
        <w:t>Equation : " X = 90 - 7"</w:t>
      </w:r>
    </w:p>
    <w:p>
      <w:r>
        <w:t xml:space="preserve">Answer : "83" </w:t>
        <w:br/>
        <w:t>}</w:t>
      </w:r>
    </w:p>
    <w:p>
      <w:r>
        <w:t>{</w:t>
        <w:br/>
        <w:t>Index 954:</w:t>
      </w:r>
    </w:p>
    <w:p>
      <w:r>
        <w:t>Question : "Margaret had 143 blackberry. Corey took 64 from him. Now How many blackberry Margaret have remains?"</w:t>
      </w:r>
    </w:p>
    <w:p>
      <w:r>
        <w:t>Equation : " X = 143 - 64"</w:t>
      </w:r>
    </w:p>
    <w:p>
      <w:r>
        <w:t xml:space="preserve">Answer : "79" </w:t>
        <w:br/>
        <w:t>}</w:t>
      </w:r>
    </w:p>
    <w:p>
      <w:r>
        <w:t>{</w:t>
        <w:br/>
        <w:t>Index 955:</w:t>
      </w:r>
    </w:p>
    <w:p>
      <w:r>
        <w:t>Question : "Julie had 140 Biscuit. Ann took 87 from him. Now How many Biscuit Julie have detracted?"</w:t>
      </w:r>
    </w:p>
    <w:p>
      <w:r>
        <w:t>Equation : " X = 140 - 87"</w:t>
      </w:r>
    </w:p>
    <w:p>
      <w:r>
        <w:t xml:space="preserve">Answer : "53" </w:t>
        <w:br/>
        <w:t>}</w:t>
      </w:r>
    </w:p>
    <w:p>
      <w:r>
        <w:t>{</w:t>
        <w:br/>
        <w:t>Index 956:</w:t>
      </w:r>
    </w:p>
    <w:p>
      <w:r>
        <w:t>Question : "Jason had 76 blackberry. Patricia took 23 from him. Now How many blackberry Jason have take away?"</w:t>
      </w:r>
    </w:p>
    <w:p>
      <w:r>
        <w:t>Equation : " X = 76 - 23"</w:t>
      </w:r>
    </w:p>
    <w:p>
      <w:r>
        <w:t xml:space="preserve">Answer : "53" </w:t>
        <w:br/>
        <w:t>}</w:t>
      </w:r>
    </w:p>
    <w:p>
      <w:r>
        <w:t>{</w:t>
        <w:br/>
        <w:t>Index 957:</w:t>
      </w:r>
    </w:p>
    <w:p>
      <w:r>
        <w:t>Question : "Catharine had 91 Press. Jose took 82 from him. Now How many Press Catharine have difference?"</w:t>
      </w:r>
    </w:p>
    <w:p>
      <w:r>
        <w:t>Equation : " X = 91 - 82"</w:t>
      </w:r>
    </w:p>
    <w:p>
      <w:r>
        <w:t xml:space="preserve">Answer : "9" </w:t>
        <w:br/>
        <w:t>}</w:t>
      </w:r>
    </w:p>
    <w:p>
      <w:r>
        <w:t>{</w:t>
        <w:br/>
        <w:t>Index 958:</w:t>
      </w:r>
    </w:p>
    <w:p>
      <w:r>
        <w:t>Question : "Gus had 173 cherry. Van took 149 from him. Now How many cherry Gus have take away?"</w:t>
      </w:r>
    </w:p>
    <w:p>
      <w:r>
        <w:t>Equation : " X = 173 - 149"</w:t>
      </w:r>
    </w:p>
    <w:p>
      <w:r>
        <w:t xml:space="preserve">Answer : "24" </w:t>
        <w:br/>
        <w:t>}</w:t>
      </w:r>
    </w:p>
    <w:p>
      <w:r>
        <w:t>{</w:t>
        <w:br/>
        <w:t>Index 959:</w:t>
      </w:r>
    </w:p>
    <w:p>
      <w:r>
        <w:t>Question : "Elbert had 71 blackberry. Ronald took 61 from him. Now How many blackberry Elbert have remains?"</w:t>
      </w:r>
    </w:p>
    <w:p>
      <w:r>
        <w:t>Equation : " X = 71 - 61"</w:t>
      </w:r>
    </w:p>
    <w:p>
      <w:r>
        <w:t xml:space="preserve">Answer : "10" </w:t>
        <w:br/>
        <w:t>}</w:t>
      </w:r>
    </w:p>
    <w:p>
      <w:r>
        <w:t>{</w:t>
        <w:br/>
        <w:t>Index 960:</w:t>
      </w:r>
    </w:p>
    <w:p>
      <w:r>
        <w:t>Question : "Lila had 179 peach. Denise took 35 from him. Now How many peach Lila have less than?"</w:t>
      </w:r>
    </w:p>
    <w:p>
      <w:r>
        <w:t>Equation : " X = 179 - 35"</w:t>
      </w:r>
    </w:p>
    <w:p>
      <w:r>
        <w:t xml:space="preserve">Answer : "144" </w:t>
        <w:br/>
        <w:t>}</w:t>
      </w:r>
    </w:p>
    <w:p>
      <w:r>
        <w:t>{</w:t>
        <w:br/>
        <w:t>Index 961:</w:t>
      </w:r>
    </w:p>
    <w:p>
      <w:r>
        <w:t>Question : "Steven had 50 pineapple. Deborah took 45 from him. Now How many pineapple Steven have left over?"</w:t>
      </w:r>
    </w:p>
    <w:p>
      <w:r>
        <w:t>Equation : " X = 50 - 45"</w:t>
      </w:r>
    </w:p>
    <w:p>
      <w:r>
        <w:t xml:space="preserve">Answer : "5" </w:t>
        <w:br/>
        <w:t>}</w:t>
      </w:r>
    </w:p>
    <w:p>
      <w:r>
        <w:t>{</w:t>
        <w:br/>
        <w:t>Index 962:</w:t>
      </w:r>
    </w:p>
    <w:p>
      <w:r>
        <w:t>Question : "Mary had 133 lemon. Rebecca took 119 from him. Now How many lemon Mary have decreased by?"</w:t>
      </w:r>
    </w:p>
    <w:p>
      <w:r>
        <w:t>Equation : " X = 133 - 119"</w:t>
      </w:r>
    </w:p>
    <w:p>
      <w:r>
        <w:t xml:space="preserve">Answer : "14" </w:t>
        <w:br/>
        <w:t>}</w:t>
      </w:r>
    </w:p>
    <w:p>
      <w:r>
        <w:t>{</w:t>
        <w:br/>
        <w:t>Index 963:</w:t>
      </w:r>
    </w:p>
    <w:p>
      <w:r>
        <w:t>Question : "Karen had 115 Biscuit. Antonio took 83 from him. Now How many Biscuit Karen have minus?"</w:t>
      </w:r>
    </w:p>
    <w:p>
      <w:r>
        <w:t>Equation : " X = 115 - 83"</w:t>
      </w:r>
    </w:p>
    <w:p>
      <w:r>
        <w:t xml:space="preserve">Answer : "32" </w:t>
        <w:br/>
        <w:t>}</w:t>
      </w:r>
    </w:p>
    <w:p>
      <w:r>
        <w:t>{</w:t>
        <w:br/>
        <w:t>Index 964:</w:t>
      </w:r>
    </w:p>
    <w:p>
      <w:r>
        <w:t>Question : "Ronald had 193 toy. Shari took 97 from him. Now How many toy Ronald have remains?"</w:t>
      </w:r>
    </w:p>
    <w:p>
      <w:r>
        <w:t>Equation : " X = 193 - 97"</w:t>
      </w:r>
    </w:p>
    <w:p>
      <w:r>
        <w:t xml:space="preserve">Answer : "96" </w:t>
        <w:br/>
        <w:t>}</w:t>
      </w:r>
    </w:p>
    <w:p>
      <w:r>
        <w:t>{</w:t>
        <w:br/>
        <w:t>Index 965:</w:t>
      </w:r>
    </w:p>
    <w:p>
      <w:r>
        <w:t>Question : "Joseph had 160 blackcurrant. Cheryl took 158 from him. Now How many blackcurrant Joseph have removed?"</w:t>
      </w:r>
    </w:p>
    <w:p>
      <w:r>
        <w:t>Equation : " X = 160 - 158"</w:t>
      </w:r>
    </w:p>
    <w:p>
      <w:r>
        <w:t xml:space="preserve">Answer : "2" </w:t>
        <w:br/>
        <w:t>}</w:t>
      </w:r>
    </w:p>
    <w:p>
      <w:r>
        <w:t>{</w:t>
        <w:br/>
        <w:t>Index 966:</w:t>
      </w:r>
    </w:p>
    <w:p>
      <w:r>
        <w:t>Question : "Carlos had 75 nectarine. Margaret took 48 from him. Now How many nectarine Carlos have left over?"</w:t>
      </w:r>
    </w:p>
    <w:p>
      <w:r>
        <w:t>Equation : " X = 75 - 48"</w:t>
      </w:r>
    </w:p>
    <w:p>
      <w:r>
        <w:t xml:space="preserve">Answer : "27" </w:t>
        <w:br/>
        <w:t>}</w:t>
      </w:r>
    </w:p>
    <w:p>
      <w:r>
        <w:t>{</w:t>
        <w:br/>
        <w:t>Index 967:</w:t>
      </w:r>
    </w:p>
    <w:p>
      <w:r>
        <w:t>Question : "Fred had 156 raspberry. Laura took 53 from him. Now How many raspberry Fred have less than?"</w:t>
      </w:r>
    </w:p>
    <w:p>
      <w:r>
        <w:t>Equation : " X = 156 - 53"</w:t>
      </w:r>
    </w:p>
    <w:p>
      <w:r>
        <w:t xml:space="preserve">Answer : "103" </w:t>
        <w:br/>
        <w:t>}</w:t>
      </w:r>
    </w:p>
    <w:p>
      <w:r>
        <w:t>{</w:t>
        <w:br/>
        <w:t>Index 968:</w:t>
      </w:r>
    </w:p>
    <w:p>
      <w:r>
        <w:t>Question : "Beth had 125 blackcurrant. John took 33 from him. Now How many blackcurrant Beth have take away?"</w:t>
      </w:r>
    </w:p>
    <w:p>
      <w:r>
        <w:t>Equation : " X = 125 - 33"</w:t>
      </w:r>
    </w:p>
    <w:p>
      <w:r>
        <w:t xml:space="preserve">Answer : "92" </w:t>
        <w:br/>
        <w:t>}</w:t>
      </w:r>
    </w:p>
    <w:p>
      <w:r>
        <w:t>{</w:t>
        <w:br/>
        <w:t>Index 969:</w:t>
      </w:r>
    </w:p>
    <w:p>
      <w:r>
        <w:t>Question : "Lorene had 155 apricot. Marcia took 88 from him. Now How many apricot Lorene have take away?"</w:t>
      </w:r>
    </w:p>
    <w:p>
      <w:r>
        <w:t>Equation : " X = 155 - 88"</w:t>
      </w:r>
    </w:p>
    <w:p>
      <w:r>
        <w:t xml:space="preserve">Answer : "67" </w:t>
        <w:br/>
        <w:t>}</w:t>
      </w:r>
    </w:p>
    <w:p>
      <w:r>
        <w:t>{</w:t>
        <w:br/>
        <w:t>Index 970:</w:t>
      </w:r>
    </w:p>
    <w:p>
      <w:r>
        <w:t>Question : "Donna had 181 blueberry. Kathleen took 72 from him. Now How many blueberry Donna have reduced?"</w:t>
      </w:r>
    </w:p>
    <w:p>
      <w:r>
        <w:t>Equation : " X = 181 - 72"</w:t>
      </w:r>
    </w:p>
    <w:p>
      <w:r>
        <w:t xml:space="preserve">Answer : "109" </w:t>
        <w:br/>
        <w:t>}</w:t>
      </w:r>
    </w:p>
    <w:p>
      <w:r>
        <w:t>{</w:t>
        <w:br/>
        <w:t>Index 971:</w:t>
      </w:r>
    </w:p>
    <w:p>
      <w:r>
        <w:t>Question : "Colleen had 124 Pen. Ruth took 101 from him. Now How many Pen Colleen have remains?"</w:t>
      </w:r>
    </w:p>
    <w:p>
      <w:r>
        <w:t>Equation : " X = 124 - 101"</w:t>
      </w:r>
    </w:p>
    <w:p>
      <w:r>
        <w:t xml:space="preserve">Answer : "23" </w:t>
        <w:br/>
        <w:t>}</w:t>
      </w:r>
    </w:p>
    <w:p>
      <w:r>
        <w:t>{</w:t>
        <w:br/>
        <w:t>Index 972:</w:t>
      </w:r>
    </w:p>
    <w:p>
      <w:r>
        <w:t>Question : "Donald had 108 lemon. Rosalba took 108 from him. Now How many lemon Donald have reduced?"</w:t>
      </w:r>
    </w:p>
    <w:p>
      <w:r>
        <w:t>Equation : " X = 108 - 108"</w:t>
      </w:r>
    </w:p>
    <w:p>
      <w:r>
        <w:t xml:space="preserve">Answer : "0" </w:t>
        <w:br/>
        <w:t>}</w:t>
      </w:r>
    </w:p>
    <w:p>
      <w:r>
        <w:t>{</w:t>
        <w:br/>
        <w:t>Index 973:</w:t>
      </w:r>
    </w:p>
    <w:p>
      <w:r>
        <w:t>Question : "Joshua had 46 Pen. Richard took 34 from him. Now How many Pen Joshua have minus?"</w:t>
      </w:r>
    </w:p>
    <w:p>
      <w:r>
        <w:t>Equation : " X = 46 - 34"</w:t>
      </w:r>
    </w:p>
    <w:p>
      <w:r>
        <w:t xml:space="preserve">Answer : "12" </w:t>
        <w:br/>
        <w:t>}</w:t>
      </w:r>
    </w:p>
    <w:p>
      <w:r>
        <w:t>{</w:t>
        <w:br/>
        <w:t>Index 974:</w:t>
      </w:r>
    </w:p>
    <w:p>
      <w:r>
        <w:t>Question : "Leland had 187 blackberry. Jennie took 12 from him. Now How many blackberry Leland have left over?"</w:t>
      </w:r>
    </w:p>
    <w:p>
      <w:r>
        <w:t>Equation : " X = 187 - 12"</w:t>
      </w:r>
    </w:p>
    <w:p>
      <w:r>
        <w:t xml:space="preserve">Answer : "175" </w:t>
        <w:br/>
        <w:t>}</w:t>
      </w:r>
    </w:p>
    <w:p>
      <w:r>
        <w:t>{</w:t>
        <w:br/>
        <w:t>Index 975:</w:t>
      </w:r>
    </w:p>
    <w:p>
      <w:r>
        <w:t>Question : "John had 179 blackberry. George took 27 from him. Now How many blackberry John have less than?"</w:t>
      </w:r>
    </w:p>
    <w:p>
      <w:r>
        <w:t>Equation : " X = 179 - 27"</w:t>
      </w:r>
    </w:p>
    <w:p>
      <w:r>
        <w:t xml:space="preserve">Answer : "152" </w:t>
        <w:br/>
        <w:t>}</w:t>
      </w:r>
    </w:p>
    <w:p>
      <w:r>
        <w:t>{</w:t>
        <w:br/>
        <w:t>Index 976:</w:t>
      </w:r>
    </w:p>
    <w:p>
      <w:r>
        <w:t>Question : "Marian had 93 Box. Bonnie took 45 from him. Now How many Box Marian have left over?"</w:t>
      </w:r>
    </w:p>
    <w:p>
      <w:r>
        <w:t>Equation : " X = 93 - 45"</w:t>
      </w:r>
    </w:p>
    <w:p>
      <w:r>
        <w:t xml:space="preserve">Answer : "48" </w:t>
        <w:br/>
        <w:t>}</w:t>
      </w:r>
    </w:p>
    <w:p>
      <w:r>
        <w:t>{</w:t>
        <w:br/>
        <w:t>Index 977:</w:t>
      </w:r>
    </w:p>
    <w:p>
      <w:r>
        <w:t>Question : "Duane had 92 Beg. Rodney took 78 from him. Now How many Beg Duane have left over?"</w:t>
      </w:r>
    </w:p>
    <w:p>
      <w:r>
        <w:t>Equation : " X = 92 - 78"</w:t>
      </w:r>
    </w:p>
    <w:p>
      <w:r>
        <w:t xml:space="preserve">Answer : "14" </w:t>
        <w:br/>
        <w:t>}</w:t>
      </w:r>
    </w:p>
    <w:p>
      <w:r>
        <w:t>{</w:t>
        <w:br/>
        <w:t>Index 978:</w:t>
      </w:r>
    </w:p>
    <w:p>
      <w:r>
        <w:t>Question : "Justin had 194 Banana. Cecilia took 35 from him. Now How many Banana Justin have take away?"</w:t>
      </w:r>
    </w:p>
    <w:p>
      <w:r>
        <w:t>Equation : " X = 194 - 35"</w:t>
      </w:r>
    </w:p>
    <w:p>
      <w:r>
        <w:t xml:space="preserve">Answer : "159" </w:t>
        <w:br/>
        <w:t>}</w:t>
      </w:r>
    </w:p>
    <w:p>
      <w:r>
        <w:t>{</w:t>
        <w:br/>
        <w:t>Index 979:</w:t>
      </w:r>
    </w:p>
    <w:p>
      <w:r>
        <w:t>Question : "Victor had 56 blueberry. Luz took 21 from him. Now How many blueberry Victor have less than?"</w:t>
      </w:r>
    </w:p>
    <w:p>
      <w:r>
        <w:t>Equation : " X = 56 - 21"</w:t>
      </w:r>
    </w:p>
    <w:p>
      <w:r>
        <w:t xml:space="preserve">Answer : "35" </w:t>
        <w:br/>
        <w:t>}</w:t>
      </w:r>
    </w:p>
    <w:p>
      <w:r>
        <w:t>{</w:t>
        <w:br/>
        <w:t>Index 980:</w:t>
      </w:r>
    </w:p>
    <w:p>
      <w:r>
        <w:t>Question : "Tina had 156 peach. John took 17 from him. Now How many peach Tina have subtracted?"</w:t>
      </w:r>
    </w:p>
    <w:p>
      <w:r>
        <w:t>Equation : " X = 156 - 17"</w:t>
      </w:r>
    </w:p>
    <w:p>
      <w:r>
        <w:t xml:space="preserve">Answer : "139" </w:t>
        <w:br/>
        <w:t>}</w:t>
      </w:r>
    </w:p>
    <w:p>
      <w:r>
        <w:t>{</w:t>
        <w:br/>
        <w:t>Index 981:</w:t>
      </w:r>
    </w:p>
    <w:p>
      <w:r>
        <w:t>Question : "Jolene had 124 Biscuit. Alex took 43 from him. Now How many Biscuit Jolene have left?"</w:t>
      </w:r>
    </w:p>
    <w:p>
      <w:r>
        <w:t>Equation : " X = 124 - 43"</w:t>
      </w:r>
    </w:p>
    <w:p>
      <w:r>
        <w:t xml:space="preserve">Answer : "81" </w:t>
        <w:br/>
        <w:t>}</w:t>
      </w:r>
    </w:p>
    <w:p>
      <w:r>
        <w:t>{</w:t>
        <w:br/>
        <w:t>Index 982:</w:t>
      </w:r>
    </w:p>
    <w:p>
      <w:r>
        <w:t>Question : "Ashley had 189 strawberry. Arturo took 100 from him. Now How many strawberry Ashley have left over?"</w:t>
      </w:r>
    </w:p>
    <w:p>
      <w:r>
        <w:t>Equation : " X = 189 - 100"</w:t>
      </w:r>
    </w:p>
    <w:p>
      <w:r>
        <w:t xml:space="preserve">Answer : "89" </w:t>
        <w:br/>
        <w:t>}</w:t>
      </w:r>
    </w:p>
    <w:p>
      <w:r>
        <w:t>{</w:t>
        <w:br/>
        <w:t>Index 983:</w:t>
      </w:r>
    </w:p>
    <w:p>
      <w:r>
        <w:t>Question : "Cecile had 109 blackcurrant. Margaret took 87 from him. Now How many blackcurrant Cecile have reduced?"</w:t>
      </w:r>
    </w:p>
    <w:p>
      <w:r>
        <w:t>Equation : " X = 109 - 87"</w:t>
      </w:r>
    </w:p>
    <w:p>
      <w:r>
        <w:t xml:space="preserve">Answer : "22" </w:t>
        <w:br/>
        <w:t>}</w:t>
      </w:r>
    </w:p>
    <w:p>
      <w:r>
        <w:t>{</w:t>
        <w:br/>
        <w:t>Index 984:</w:t>
      </w:r>
    </w:p>
    <w:p>
      <w:r>
        <w:t>Question : "Michelle had 84 Car. Patricia took 46 from him. Now How many Car Michelle have subtracted?"</w:t>
      </w:r>
    </w:p>
    <w:p>
      <w:r>
        <w:t>Equation : " X = 84 - 46"</w:t>
      </w:r>
    </w:p>
    <w:p>
      <w:r>
        <w:t xml:space="preserve">Answer : "38" </w:t>
        <w:br/>
        <w:t>}</w:t>
      </w:r>
    </w:p>
    <w:p>
      <w:r>
        <w:t>{</w:t>
        <w:br/>
        <w:t>Index 985:</w:t>
      </w:r>
    </w:p>
    <w:p>
      <w:r>
        <w:t>Question : "Charlene had 185 apple. Elizabeth took 108 from him. Now How many apple Charlene have left?"</w:t>
      </w:r>
    </w:p>
    <w:p>
      <w:r>
        <w:t>Equation : " X = 185 - 108"</w:t>
      </w:r>
    </w:p>
    <w:p>
      <w:r>
        <w:t xml:space="preserve">Answer : "77" </w:t>
        <w:br/>
        <w:t>}</w:t>
      </w:r>
    </w:p>
    <w:p>
      <w:r>
        <w:t>{</w:t>
        <w:br/>
        <w:t>Index 986:</w:t>
      </w:r>
    </w:p>
    <w:p>
      <w:r>
        <w:t>Question : "Vicki had 188 apricot. Benjamin took 109 from him. Now How many apricot Vicki have left?"</w:t>
      </w:r>
    </w:p>
    <w:p>
      <w:r>
        <w:t>Equation : " X = 188 - 109"</w:t>
      </w:r>
    </w:p>
    <w:p>
      <w:r>
        <w:t xml:space="preserve">Answer : "79" </w:t>
        <w:br/>
        <w:t>}</w:t>
      </w:r>
    </w:p>
    <w:p>
      <w:r>
        <w:t>{</w:t>
        <w:br/>
        <w:t>Index 987:</w:t>
      </w:r>
    </w:p>
    <w:p>
      <w:r>
        <w:t>Question : "Rita had 184 blueberry. Allan took 158 from him. Now How many blueberry Rita have deducted?"</w:t>
      </w:r>
    </w:p>
    <w:p>
      <w:r>
        <w:t>Equation : " X = 184 - 158"</w:t>
      </w:r>
    </w:p>
    <w:p>
      <w:r>
        <w:t xml:space="preserve">Answer : "26" </w:t>
        <w:br/>
        <w:t>}</w:t>
      </w:r>
    </w:p>
    <w:p>
      <w:r>
        <w:t>{</w:t>
        <w:br/>
        <w:t>Index 988:</w:t>
      </w:r>
    </w:p>
    <w:p>
      <w:r>
        <w:t>Question : "John had 114 plum. Cecilia took 40 from him. Now How many plum John have minus?"</w:t>
      </w:r>
    </w:p>
    <w:p>
      <w:r>
        <w:t>Equation : " X = 114 - 40"</w:t>
      </w:r>
    </w:p>
    <w:p>
      <w:r>
        <w:t xml:space="preserve">Answer : "74" </w:t>
        <w:br/>
        <w:t>}</w:t>
      </w:r>
    </w:p>
    <w:p>
      <w:r>
        <w:t>{</w:t>
        <w:br/>
        <w:t>Index 989:</w:t>
      </w:r>
    </w:p>
    <w:p>
      <w:r>
        <w:t>Question : "Sherry had 163 avocado. John took 81 from him. Now How many avocado Sherry have deducted?"</w:t>
      </w:r>
    </w:p>
    <w:p>
      <w:r>
        <w:t>Equation : " X = 163 - 81"</w:t>
      </w:r>
    </w:p>
    <w:p>
      <w:r>
        <w:t xml:space="preserve">Answer : "82" </w:t>
        <w:br/>
        <w:t>}</w:t>
      </w:r>
    </w:p>
    <w:p>
      <w:r>
        <w:t>{</w:t>
        <w:br/>
        <w:t>Index 990:</w:t>
      </w:r>
    </w:p>
    <w:p>
      <w:r>
        <w:t>Question : "Melissa had 157 pineapple. Kenneth took 152 from him. Now How many pineapple Melissa have decreased by?"</w:t>
      </w:r>
    </w:p>
    <w:p>
      <w:r>
        <w:t>Equation : " X = 157 - 152"</w:t>
      </w:r>
    </w:p>
    <w:p>
      <w:r>
        <w:t xml:space="preserve">Answer : "5" </w:t>
        <w:br/>
        <w:t>}</w:t>
      </w:r>
    </w:p>
    <w:p>
      <w:r>
        <w:t>{</w:t>
        <w:br/>
        <w:t>Index 991:</w:t>
      </w:r>
    </w:p>
    <w:p>
      <w:r>
        <w:t>Question : "Anthony had 76 banana. Sarah took 44 from him. Now How many banana Anthony have decreased by?"</w:t>
      </w:r>
    </w:p>
    <w:p>
      <w:r>
        <w:t>Equation : " X = 76 - 44"</w:t>
      </w:r>
    </w:p>
    <w:p>
      <w:r>
        <w:t xml:space="preserve">Answer : "32" </w:t>
        <w:br/>
        <w:t>}</w:t>
      </w:r>
    </w:p>
    <w:p>
      <w:r>
        <w:t>{</w:t>
        <w:br/>
        <w:t>Index 992:</w:t>
      </w:r>
    </w:p>
    <w:p>
      <w:r>
        <w:t>Question : "Cameron had 192 mango. Carolyn took 164 from him. Now How many mango Cameron have deducted?"</w:t>
      </w:r>
    </w:p>
    <w:p>
      <w:r>
        <w:t>Equation : " X = 192 - 164"</w:t>
      </w:r>
    </w:p>
    <w:p>
      <w:r>
        <w:t xml:space="preserve">Answer : "28" </w:t>
        <w:br/>
        <w:t>}</w:t>
      </w:r>
    </w:p>
    <w:p>
      <w:r>
        <w:t>{</w:t>
        <w:br/>
        <w:t>Index 993:</w:t>
      </w:r>
    </w:p>
    <w:p>
      <w:r>
        <w:t>Question : "Jann had 152 pineapple. Christina took 24 from him. Now How many pineapple Jann have reduced?"</w:t>
      </w:r>
    </w:p>
    <w:p>
      <w:r>
        <w:t>Equation : " X = 152 - 24"</w:t>
      </w:r>
    </w:p>
    <w:p>
      <w:r>
        <w:t xml:space="preserve">Answer : "128" </w:t>
        <w:br/>
        <w:t>}</w:t>
      </w:r>
    </w:p>
    <w:p>
      <w:r>
        <w:t>{</w:t>
        <w:br/>
        <w:t>Index 994:</w:t>
      </w:r>
    </w:p>
    <w:p>
      <w:r>
        <w:t>Question : "Lena had 114 raspberry. Keith took 70 from him. Now How many raspberry Lena have deducted?"</w:t>
      </w:r>
    </w:p>
    <w:p>
      <w:r>
        <w:t>Equation : " X = 114 - 70"</w:t>
      </w:r>
    </w:p>
    <w:p>
      <w:r>
        <w:t xml:space="preserve">Answer : "44" </w:t>
        <w:br/>
        <w:t>}</w:t>
      </w:r>
    </w:p>
    <w:p>
      <w:r>
        <w:t>{</w:t>
        <w:br/>
        <w:t>Index 995:</w:t>
      </w:r>
    </w:p>
    <w:p>
      <w:r>
        <w:t>Question : "Belva had 186 watermelon. Rita took 139 from him. Now How many watermelon Belva have removed?"</w:t>
      </w:r>
    </w:p>
    <w:p>
      <w:r>
        <w:t>Equation : " X = 186 - 139"</w:t>
      </w:r>
    </w:p>
    <w:p>
      <w:r>
        <w:t xml:space="preserve">Answer : "47" </w:t>
        <w:br/>
        <w:t>}</w:t>
      </w:r>
    </w:p>
    <w:p>
      <w:r>
        <w:t>{</w:t>
        <w:br/>
        <w:t>Index 996:</w:t>
      </w:r>
    </w:p>
    <w:p>
      <w:r>
        <w:t>Question : "Karma had 182 Biscuit. Mary took 121 from him. Now How many Biscuit Karma have left over?"</w:t>
      </w:r>
    </w:p>
    <w:p>
      <w:r>
        <w:t>Equation : " X = 182 - 121"</w:t>
      </w:r>
    </w:p>
    <w:p>
      <w:r>
        <w:t xml:space="preserve">Answer : "61" </w:t>
        <w:br/>
        <w:t>}</w:t>
      </w:r>
    </w:p>
    <w:p>
      <w:r>
        <w:t>{</w:t>
        <w:br/>
        <w:t>Index 997:</w:t>
      </w:r>
    </w:p>
    <w:p>
      <w:r>
        <w:t>Question : "Michael had 112 blackberry. Melissa took 42 from him. Now How many blackberry Michael have remains?"</w:t>
      </w:r>
    </w:p>
    <w:p>
      <w:r>
        <w:t>Equation : " X = 112 - 42"</w:t>
      </w:r>
    </w:p>
    <w:p>
      <w:r>
        <w:t xml:space="preserve">Answer : "70" </w:t>
        <w:br/>
        <w:t>}</w:t>
      </w:r>
    </w:p>
    <w:p>
      <w:r>
        <w:t>{</w:t>
        <w:br/>
        <w:t>Index 998:</w:t>
      </w:r>
    </w:p>
    <w:p>
      <w:r>
        <w:t>Question : "Monica had 105 coconut. Allan took 3 from him. Now How many coconut Monica have subtracted?"</w:t>
      </w:r>
    </w:p>
    <w:p>
      <w:r>
        <w:t>Equation : " X = 105 - 3"</w:t>
      </w:r>
    </w:p>
    <w:p>
      <w:r>
        <w:t xml:space="preserve">Answer : "102" </w:t>
        <w:br/>
        <w:t>}</w:t>
      </w:r>
    </w:p>
    <w:p>
      <w:r>
        <w:t>{</w:t>
        <w:br/>
        <w:t>Index 999:</w:t>
      </w:r>
    </w:p>
    <w:p>
      <w:r>
        <w:t>Question : "James had 162 watermelon. Louise took 118 from him. Now How many watermelon James have removed?"</w:t>
      </w:r>
    </w:p>
    <w:p>
      <w:r>
        <w:t>Equation : " X = 162 - 118"</w:t>
      </w:r>
    </w:p>
    <w:p>
      <w:r>
        <w:t xml:space="preserve">Answer : "44" </w:t>
        <w:br/>
        <w:t>}</w:t>
      </w:r>
    </w:p>
    <w:p>
      <w:r>
        <w:t>{</w:t>
        <w:br/>
        <w:t>Index 1000:</w:t>
      </w:r>
    </w:p>
    <w:p>
      <w:r>
        <w:t>Question : "Virginia had 160 lime. Barry took 86 from him. Now How many lime Virginia have minus?"</w:t>
      </w:r>
    </w:p>
    <w:p>
      <w:r>
        <w:t>Equation : " X = 160 - 86"</w:t>
      </w:r>
    </w:p>
    <w:p>
      <w:r>
        <w:t xml:space="preserve">Answer : "74" </w:t>
        <w:br/>
        <w:t>}</w:t>
      </w:r>
    </w:p>
    <w:p>
      <w:r>
        <w:t>{</w:t>
        <w:br/>
        <w:t>Index 1001:</w:t>
      </w:r>
    </w:p>
    <w:p>
      <w:r>
        <w:t>Question : "Arnold had 48 mango. Laveta took 38 from him. Now How many mango Arnold have less than?"</w:t>
      </w:r>
    </w:p>
    <w:p>
      <w:r>
        <w:t>Equation : " X = 48 - 38"</w:t>
      </w:r>
    </w:p>
    <w:p>
      <w:r>
        <w:t xml:space="preserve">Answer : "10" </w:t>
        <w:br/>
        <w:t>}</w:t>
      </w:r>
    </w:p>
    <w:p>
      <w:r>
        <w:t>{</w:t>
        <w:br/>
        <w:t>Index 1002:</w:t>
      </w:r>
    </w:p>
    <w:p>
      <w:r>
        <w:t>Question : "Catherine had 124 pineapple. Nancy took 91 from him. Now How many pineapple Catherine have less than?"</w:t>
      </w:r>
    </w:p>
    <w:p>
      <w:r>
        <w:t>Equation : " X = 124 - 91"</w:t>
      </w:r>
    </w:p>
    <w:p>
      <w:r>
        <w:t xml:space="preserve">Answer : "33" </w:t>
        <w:br/>
        <w:t>}</w:t>
      </w:r>
    </w:p>
    <w:p>
      <w:r>
        <w:t>{</w:t>
        <w:br/>
        <w:t>Index 1003:</w:t>
      </w:r>
    </w:p>
    <w:p>
      <w:r>
        <w:t>Question : "Jack had 181 nectarine. Lesley took 5 from him. Now How many nectarine Jack have difference?"</w:t>
      </w:r>
    </w:p>
    <w:p>
      <w:r>
        <w:t>Equation : " X = 181 - 5"</w:t>
      </w:r>
    </w:p>
    <w:p>
      <w:r>
        <w:t xml:space="preserve">Answer : "176" </w:t>
        <w:br/>
        <w:t>}</w:t>
      </w:r>
    </w:p>
    <w:p>
      <w:r>
        <w:t>{</w:t>
        <w:br/>
        <w:t>Index 1004:</w:t>
      </w:r>
    </w:p>
    <w:p>
      <w:r>
        <w:t>Question : "Jessie had 195 blackberry. Joseph took 61 from him. Now How many blackberry Jessie have removed?"</w:t>
      </w:r>
    </w:p>
    <w:p>
      <w:r>
        <w:t>Equation : " X = 195 - 61"</w:t>
      </w:r>
    </w:p>
    <w:p>
      <w:r>
        <w:t xml:space="preserve">Answer : "134" </w:t>
        <w:br/>
        <w:t>}</w:t>
      </w:r>
    </w:p>
    <w:p>
      <w:r>
        <w:t>{</w:t>
        <w:br/>
        <w:t>Index 1005:</w:t>
      </w:r>
    </w:p>
    <w:p>
      <w:r>
        <w:t>Question : "Cynthia had 183 Biscuit. Abby took 87 from him. Now How many Biscuit Cynthia have reduced?"</w:t>
      </w:r>
    </w:p>
    <w:p>
      <w:r>
        <w:t>Equation : " X = 183 - 87"</w:t>
      </w:r>
    </w:p>
    <w:p>
      <w:r>
        <w:t xml:space="preserve">Answer : "96" </w:t>
        <w:br/>
        <w:t>}</w:t>
      </w:r>
    </w:p>
    <w:p>
      <w:r>
        <w:t>{</w:t>
        <w:br/>
        <w:t>Index 1006:</w:t>
      </w:r>
    </w:p>
    <w:p>
      <w:r>
        <w:t>Question : "Lora had 108 lemon. David took 45 from him. Now How many lemon Lora have decreased by?"</w:t>
      </w:r>
    </w:p>
    <w:p>
      <w:r>
        <w:t>Equation : " X = 108 - 45"</w:t>
      </w:r>
    </w:p>
    <w:p>
      <w:r>
        <w:t xml:space="preserve">Answer : "63" </w:t>
        <w:br/>
        <w:t>}</w:t>
      </w:r>
    </w:p>
    <w:p>
      <w:r>
        <w:t>{</w:t>
        <w:br/>
        <w:t>Index 1007:</w:t>
      </w:r>
    </w:p>
    <w:p>
      <w:r>
        <w:t>Question : "Elizabeth had 196 papaya. Brian took 12 from him. Now How many papaya Elizabeth have remains?"</w:t>
      </w:r>
    </w:p>
    <w:p>
      <w:r>
        <w:t>Equation : " X = 196 - 12"</w:t>
      </w:r>
    </w:p>
    <w:p>
      <w:r>
        <w:t xml:space="preserve">Answer : "184" </w:t>
        <w:br/>
        <w:t>}</w:t>
      </w:r>
    </w:p>
    <w:p>
      <w:r>
        <w:t>{</w:t>
        <w:br/>
        <w:t>Index 1008:</w:t>
      </w:r>
    </w:p>
    <w:p>
      <w:r>
        <w:t>Question : "Sonia had 103 Press. Irma took 65 from him. Now How many Press Sonia have left over?"</w:t>
      </w:r>
    </w:p>
    <w:p>
      <w:r>
        <w:t>Equation : " X = 103 - 65"</w:t>
      </w:r>
    </w:p>
    <w:p>
      <w:r>
        <w:t xml:space="preserve">Answer : "38" </w:t>
        <w:br/>
        <w:t>}</w:t>
      </w:r>
    </w:p>
    <w:p>
      <w:r>
        <w:t>{</w:t>
        <w:br/>
        <w:t>Index 1009:</w:t>
      </w:r>
    </w:p>
    <w:p>
      <w:r>
        <w:t>Question : "Thelma had 69 pear. Barbara took 52 from him. Now How many pear Thelma have removed?"</w:t>
      </w:r>
    </w:p>
    <w:p>
      <w:r>
        <w:t>Equation : " X = 69 - 52"</w:t>
      </w:r>
    </w:p>
    <w:p>
      <w:r>
        <w:t xml:space="preserve">Answer : "17" </w:t>
        <w:br/>
        <w:t>}</w:t>
      </w:r>
    </w:p>
    <w:p>
      <w:r>
        <w:t>{</w:t>
        <w:br/>
        <w:t>Index 1010:</w:t>
      </w:r>
    </w:p>
    <w:p>
      <w:r>
        <w:t>Question : "Dianna had 196 Press. Vickie took 152 from him. Now How many Press Dianna have subtracted?"</w:t>
      </w:r>
    </w:p>
    <w:p>
      <w:r>
        <w:t>Equation : " X = 196 - 152"</w:t>
      </w:r>
    </w:p>
    <w:p>
      <w:r>
        <w:t xml:space="preserve">Answer : "44" </w:t>
        <w:br/>
        <w:t>}</w:t>
      </w:r>
    </w:p>
    <w:p>
      <w:r>
        <w:t>{</w:t>
        <w:br/>
        <w:t>Index 1011:</w:t>
      </w:r>
    </w:p>
    <w:p>
      <w:r>
        <w:t>Question : "Joann had 128 banana. Tina took 94 from him. Now How many banana Joann have left?"</w:t>
      </w:r>
    </w:p>
    <w:p>
      <w:r>
        <w:t>Equation : " X = 128 - 94"</w:t>
      </w:r>
    </w:p>
    <w:p>
      <w:r>
        <w:t xml:space="preserve">Answer : "34" </w:t>
        <w:br/>
        <w:t>}</w:t>
      </w:r>
    </w:p>
    <w:p>
      <w:r>
        <w:t>{</w:t>
        <w:br/>
        <w:t>Index 1012:</w:t>
      </w:r>
    </w:p>
    <w:p>
      <w:r>
        <w:t>Question : "Danielle had 163 apricot. Michael took 86 from him. Now How many apricot Danielle have less than?"</w:t>
      </w:r>
    </w:p>
    <w:p>
      <w:r>
        <w:t>Equation : " X = 163 - 86"</w:t>
      </w:r>
    </w:p>
    <w:p>
      <w:r>
        <w:t xml:space="preserve">Answer : "77" </w:t>
        <w:br/>
        <w:t>}</w:t>
      </w:r>
    </w:p>
    <w:p>
      <w:r>
        <w:t>{</w:t>
        <w:br/>
        <w:t>Index 1013:</w:t>
      </w:r>
    </w:p>
    <w:p>
      <w:r>
        <w:t>Question : "Richard had 85 quince. Brenda took 75 from him. Now How many quince Richard have take away?"</w:t>
      </w:r>
    </w:p>
    <w:p>
      <w:r>
        <w:t>Equation : " X = 85 - 75"</w:t>
      </w:r>
    </w:p>
    <w:p>
      <w:r>
        <w:t xml:space="preserve">Answer : "10" </w:t>
        <w:br/>
        <w:t>}</w:t>
      </w:r>
    </w:p>
    <w:p>
      <w:r>
        <w:t>{</w:t>
        <w:br/>
        <w:t>Index 1014:</w:t>
      </w:r>
    </w:p>
    <w:p>
      <w:r>
        <w:t>Question : "Jerry had 152 Mango. Patricia took 130 from him. Now How many Mango Jerry have take away?"</w:t>
      </w:r>
    </w:p>
    <w:p>
      <w:r>
        <w:t>Equation : " X = 152 - 130"</w:t>
      </w:r>
    </w:p>
    <w:p>
      <w:r>
        <w:t xml:space="preserve">Answer : "22" </w:t>
        <w:br/>
        <w:t>}</w:t>
      </w:r>
    </w:p>
    <w:p>
      <w:r>
        <w:t>{</w:t>
        <w:br/>
        <w:t>Index 1015:</w:t>
      </w:r>
    </w:p>
    <w:p>
      <w:r>
        <w:t>Question : "Abe had 184 Pen. Noah took 106 from him. Now How many Pen Abe have minus?"</w:t>
      </w:r>
    </w:p>
    <w:p>
      <w:r>
        <w:t>Equation : " X = 184 - 106"</w:t>
      </w:r>
    </w:p>
    <w:p>
      <w:r>
        <w:t xml:space="preserve">Answer : "78" </w:t>
        <w:br/>
        <w:t>}</w:t>
      </w:r>
    </w:p>
    <w:p>
      <w:r>
        <w:t>{</w:t>
        <w:br/>
        <w:t>Index 1016:</w:t>
      </w:r>
    </w:p>
    <w:p>
      <w:r>
        <w:t>Question : "Dora had 192 Flower. Mary took 123 from him. Now How many Flower Dora have subtracted?"</w:t>
      </w:r>
    </w:p>
    <w:p>
      <w:r>
        <w:t>Equation : " X = 192 - 123"</w:t>
      </w:r>
    </w:p>
    <w:p>
      <w:r>
        <w:t xml:space="preserve">Answer : "69" </w:t>
        <w:br/>
        <w:t>}</w:t>
      </w:r>
    </w:p>
    <w:p>
      <w:r>
        <w:t>{</w:t>
        <w:br/>
        <w:t>Index 1017:</w:t>
      </w:r>
    </w:p>
    <w:p>
      <w:r>
        <w:t>Question : "Millicent had 167 lime. James took 29 from him. Now How many lime Millicent have take away?"</w:t>
      </w:r>
    </w:p>
    <w:p>
      <w:r>
        <w:t>Equation : " X = 167 - 29"</w:t>
      </w:r>
    </w:p>
    <w:p>
      <w:r>
        <w:t xml:space="preserve">Answer : "138" </w:t>
        <w:br/>
        <w:t>}</w:t>
      </w:r>
    </w:p>
    <w:p>
      <w:r>
        <w:t>{</w:t>
        <w:br/>
        <w:t>Index 1018:</w:t>
      </w:r>
    </w:p>
    <w:p>
      <w:r>
        <w:t>Question : "Richard had 132 pineapple. Nelda took 100 from him. Now How many pineapple Richard have reduced?"</w:t>
      </w:r>
    </w:p>
    <w:p>
      <w:r>
        <w:t>Equation : " X = 132 - 100"</w:t>
      </w:r>
    </w:p>
    <w:p>
      <w:r>
        <w:t xml:space="preserve">Answer : "32" </w:t>
        <w:br/>
        <w:t>}</w:t>
      </w:r>
    </w:p>
    <w:p>
      <w:r>
        <w:t>{</w:t>
        <w:br/>
        <w:t>Index 1019:</w:t>
      </w:r>
    </w:p>
    <w:p>
      <w:r>
        <w:t>Question : "Judy had 152 toy. Guillermo took 103 from him. Now How many toy Judy have take away?"</w:t>
      </w:r>
    </w:p>
    <w:p>
      <w:r>
        <w:t>Equation : " X = 152 - 103"</w:t>
      </w:r>
    </w:p>
    <w:p>
      <w:r>
        <w:t xml:space="preserve">Answer : "49" </w:t>
        <w:br/>
        <w:t>}</w:t>
      </w:r>
    </w:p>
    <w:p>
      <w:r>
        <w:t>{</w:t>
        <w:br/>
        <w:t>Index 1020:</w:t>
      </w:r>
    </w:p>
    <w:p>
      <w:r>
        <w:t>Question : "Wayne had 177 Car. James took 165 from him. Now How many Car Wayne have reduced?"</w:t>
      </w:r>
    </w:p>
    <w:p>
      <w:r>
        <w:t>Equation : " X = 177 - 165"</w:t>
      </w:r>
    </w:p>
    <w:p>
      <w:r>
        <w:t xml:space="preserve">Answer : "12" </w:t>
        <w:br/>
        <w:t>}</w:t>
      </w:r>
    </w:p>
    <w:p>
      <w:r>
        <w:t>{</w:t>
        <w:br/>
        <w:t>Index 1021:</w:t>
      </w:r>
    </w:p>
    <w:p>
      <w:r>
        <w:t>Question : "Eric had 127 Press. Kathryn took 49 from him. Now How many Press Eric have take away?"</w:t>
      </w:r>
    </w:p>
    <w:p>
      <w:r>
        <w:t>Equation : " X = 127 - 49"</w:t>
      </w:r>
    </w:p>
    <w:p>
      <w:r>
        <w:t xml:space="preserve">Answer : "78" </w:t>
        <w:br/>
        <w:t>}</w:t>
      </w:r>
    </w:p>
    <w:p>
      <w:r>
        <w:t>{</w:t>
        <w:br/>
        <w:t>Index 1022:</w:t>
      </w:r>
    </w:p>
    <w:p>
      <w:r>
        <w:t>Question : "Billy had 99 strawberry. Nickole took 37 from him. Now How many strawberry Billy have remains?"</w:t>
      </w:r>
    </w:p>
    <w:p>
      <w:r>
        <w:t>Equation : " X = 99 - 37"</w:t>
      </w:r>
    </w:p>
    <w:p>
      <w:r>
        <w:t xml:space="preserve">Answer : "62" </w:t>
        <w:br/>
        <w:t>}</w:t>
      </w:r>
    </w:p>
    <w:p>
      <w:r>
        <w:t>{</w:t>
        <w:br/>
        <w:t>Index 1023:</w:t>
      </w:r>
    </w:p>
    <w:p>
      <w:r>
        <w:t>Question : "Melanie had 115 Flower. Charles took 15 from him. Now How many Flower Melanie have left over?"</w:t>
      </w:r>
    </w:p>
    <w:p>
      <w:r>
        <w:t>Equation : " X = 115 - 15"</w:t>
      </w:r>
    </w:p>
    <w:p>
      <w:r>
        <w:t xml:space="preserve">Answer : "100" </w:t>
        <w:br/>
        <w:t>}</w:t>
      </w:r>
    </w:p>
    <w:p>
      <w:r>
        <w:t>{</w:t>
        <w:br/>
        <w:t>Index 1024:</w:t>
      </w:r>
    </w:p>
    <w:p>
      <w:r>
        <w:t>Question : "Amanda had 171 orange. Antoinette took 102 from him. Now How many orange Amanda have take away?"</w:t>
      </w:r>
    </w:p>
    <w:p>
      <w:r>
        <w:t>Equation : " X = 171 - 102"</w:t>
      </w:r>
    </w:p>
    <w:p>
      <w:r>
        <w:t xml:space="preserve">Answer : "69" </w:t>
        <w:br/>
        <w:t>}</w:t>
      </w:r>
    </w:p>
    <w:p>
      <w:r>
        <w:t>{</w:t>
        <w:br/>
        <w:t>Index 1025:</w:t>
      </w:r>
    </w:p>
    <w:p>
      <w:r>
        <w:t>Question : "Monica had 169 pineapple. Mark took 53 from him. Now How many pineapple Monica have detracted?"</w:t>
      </w:r>
    </w:p>
    <w:p>
      <w:r>
        <w:t>Equation : " X = 169 - 53"</w:t>
      </w:r>
    </w:p>
    <w:p>
      <w:r>
        <w:t xml:space="preserve">Answer : "116" </w:t>
        <w:br/>
        <w:t>}</w:t>
      </w:r>
    </w:p>
    <w:p>
      <w:r>
        <w:t>{</w:t>
        <w:br/>
        <w:t>Index 1026:</w:t>
      </w:r>
    </w:p>
    <w:p>
      <w:r>
        <w:t>Question : "Mark had 92 mango. Irene took 61 from him. Now How many mango Mark have deducted?"</w:t>
      </w:r>
    </w:p>
    <w:p>
      <w:r>
        <w:t>Equation : " X = 92 - 61"</w:t>
      </w:r>
    </w:p>
    <w:p>
      <w:r>
        <w:t xml:space="preserve">Answer : "31" </w:t>
        <w:br/>
        <w:t>}</w:t>
      </w:r>
    </w:p>
    <w:p>
      <w:r>
        <w:t>{</w:t>
        <w:br/>
        <w:t>Index 1027:</w:t>
      </w:r>
    </w:p>
    <w:p>
      <w:r>
        <w:t>Question : "Eric had 168 orange. Mary took 19 from him. Now How many orange Eric have reduced?"</w:t>
      </w:r>
    </w:p>
    <w:p>
      <w:r>
        <w:t>Equation : " X = 168 - 19"</w:t>
      </w:r>
    </w:p>
    <w:p>
      <w:r>
        <w:t xml:space="preserve">Answer : "149" </w:t>
        <w:br/>
        <w:t>}</w:t>
      </w:r>
    </w:p>
    <w:p>
      <w:r>
        <w:t>{</w:t>
        <w:br/>
        <w:t>Index 1028:</w:t>
      </w:r>
    </w:p>
    <w:p>
      <w:r>
        <w:t>Question : "Janet had 150 blueberry. David took 91 from him. Now How many blueberry Janet have subtracted?"</w:t>
      </w:r>
    </w:p>
    <w:p>
      <w:r>
        <w:t>Equation : " X = 150 - 91"</w:t>
      </w:r>
    </w:p>
    <w:p>
      <w:r>
        <w:t xml:space="preserve">Answer : "59" </w:t>
        <w:br/>
        <w:t>}</w:t>
      </w:r>
    </w:p>
    <w:p>
      <w:r>
        <w:t>{</w:t>
        <w:br/>
        <w:t>Index 1029:</w:t>
      </w:r>
    </w:p>
    <w:p>
      <w:r>
        <w:t>Question : "Theresa had 191 Car. Jeanette took 125 from him. Now How many Car Theresa have less than?"</w:t>
      </w:r>
    </w:p>
    <w:p>
      <w:r>
        <w:t>Equation : " X = 191 - 125"</w:t>
      </w:r>
    </w:p>
    <w:p>
      <w:r>
        <w:t xml:space="preserve">Answer : "66" </w:t>
        <w:br/>
        <w:t>}</w:t>
      </w:r>
    </w:p>
    <w:p>
      <w:r>
        <w:t>{</w:t>
        <w:br/>
        <w:t>Index 1030:</w:t>
      </w:r>
    </w:p>
    <w:p>
      <w:r>
        <w:t>Question : "James had 148 coconut. Dean took 53 from him. Now How many coconut James have left?"</w:t>
      </w:r>
    </w:p>
    <w:p>
      <w:r>
        <w:t>Equation : " X = 148 - 53"</w:t>
      </w:r>
    </w:p>
    <w:p>
      <w:r>
        <w:t xml:space="preserve">Answer : "95" </w:t>
        <w:br/>
        <w:t>}</w:t>
      </w:r>
    </w:p>
    <w:p>
      <w:r>
        <w:t>{</w:t>
        <w:br/>
        <w:t>Index 1031:</w:t>
      </w:r>
    </w:p>
    <w:p>
      <w:r>
        <w:t>Question : "Rachel had 68 watermelon. Willis took 14 from him. Now How many watermelon Rachel have left over?"</w:t>
      </w:r>
    </w:p>
    <w:p>
      <w:r>
        <w:t>Equation : " X = 68 - 14"</w:t>
      </w:r>
    </w:p>
    <w:p>
      <w:r>
        <w:t xml:space="preserve">Answer : "54" </w:t>
        <w:br/>
        <w:t>}</w:t>
      </w:r>
    </w:p>
    <w:p>
      <w:r>
        <w:t>{</w:t>
        <w:br/>
        <w:t>Index 1032:</w:t>
      </w:r>
    </w:p>
    <w:p>
      <w:r>
        <w:t>Question : "Robert had 131 raspberry. John took 113 from him. Now How many raspberry Robert have removed?"</w:t>
      </w:r>
    </w:p>
    <w:p>
      <w:r>
        <w:t>Equation : " X = 131 - 113"</w:t>
      </w:r>
    </w:p>
    <w:p>
      <w:r>
        <w:t xml:space="preserve">Answer : "18" </w:t>
        <w:br/>
        <w:t>}</w:t>
      </w:r>
    </w:p>
    <w:p>
      <w:r>
        <w:t>{</w:t>
        <w:br/>
        <w:t>Index 1033:</w:t>
      </w:r>
    </w:p>
    <w:p>
      <w:r>
        <w:t>Question : "Mary had 94 lime. Ella took 65 from him. Now How many lime Mary have difference?"</w:t>
      </w:r>
    </w:p>
    <w:p>
      <w:r>
        <w:t>Equation : " X = 94 - 65"</w:t>
      </w:r>
    </w:p>
    <w:p>
      <w:r>
        <w:t xml:space="preserve">Answer : "29" </w:t>
        <w:br/>
        <w:t>}</w:t>
      </w:r>
    </w:p>
    <w:p>
      <w:r>
        <w:t>{</w:t>
        <w:br/>
        <w:t>Index 1034:</w:t>
      </w:r>
    </w:p>
    <w:p>
      <w:r>
        <w:t>Question : "Lourdes had 89 banana. Eugene took 61 from him. Now How many banana Lourdes have left over?"</w:t>
      </w:r>
    </w:p>
    <w:p>
      <w:r>
        <w:t>Equation : " X = 89 - 61"</w:t>
      </w:r>
    </w:p>
    <w:p>
      <w:r>
        <w:t xml:space="preserve">Answer : "28" </w:t>
        <w:br/>
        <w:t>}</w:t>
      </w:r>
    </w:p>
    <w:p>
      <w:r>
        <w:t>{</w:t>
        <w:br/>
        <w:t>Index 1035:</w:t>
      </w:r>
    </w:p>
    <w:p>
      <w:r>
        <w:t>Question : "Tammi had 145 Bread. Esther took 89 from him. Now How many Bread Tammi have left?"</w:t>
      </w:r>
    </w:p>
    <w:p>
      <w:r>
        <w:t>Equation : " X = 145 - 89"</w:t>
      </w:r>
    </w:p>
    <w:p>
      <w:r>
        <w:t xml:space="preserve">Answer : "56" </w:t>
        <w:br/>
        <w:t>}</w:t>
      </w:r>
    </w:p>
    <w:p>
      <w:r>
        <w:t>{</w:t>
        <w:br/>
        <w:t>Index 1036:</w:t>
      </w:r>
    </w:p>
    <w:p>
      <w:r>
        <w:t>Question : "Ming had 103 Banana. Maxine took 45 from him. Now How many Banana Ming have reduced?"</w:t>
      </w:r>
    </w:p>
    <w:p>
      <w:r>
        <w:t>Equation : " X = 103 - 45"</w:t>
      </w:r>
    </w:p>
    <w:p>
      <w:r>
        <w:t xml:space="preserve">Answer : "58" </w:t>
        <w:br/>
        <w:t>}</w:t>
      </w:r>
    </w:p>
    <w:p>
      <w:r>
        <w:t>{</w:t>
        <w:br/>
        <w:t>Index 1037:</w:t>
      </w:r>
    </w:p>
    <w:p>
      <w:r>
        <w:t>Question : "David had 166 watermelon. Sarah took 97 from him. Now How many watermelon David have left?"</w:t>
      </w:r>
    </w:p>
    <w:p>
      <w:r>
        <w:t>Equation : " X = 166 - 97"</w:t>
      </w:r>
    </w:p>
    <w:p>
      <w:r>
        <w:t xml:space="preserve">Answer : "69" </w:t>
        <w:br/>
        <w:t>}</w:t>
      </w:r>
    </w:p>
    <w:p>
      <w:r>
        <w:t>{</w:t>
        <w:br/>
        <w:t>Index 1038:</w:t>
      </w:r>
    </w:p>
    <w:p>
      <w:r>
        <w:t>Question : "Paul had 106 Banana. Eula took 89 from him. Now How many Banana Paul have reduced?"</w:t>
      </w:r>
    </w:p>
    <w:p>
      <w:r>
        <w:t>Equation : " X = 106 - 89"</w:t>
      </w:r>
    </w:p>
    <w:p>
      <w:r>
        <w:t xml:space="preserve">Answer : "17" </w:t>
        <w:br/>
        <w:t>}</w:t>
      </w:r>
    </w:p>
    <w:p>
      <w:r>
        <w:t>{</w:t>
        <w:br/>
        <w:t>Index 1039:</w:t>
      </w:r>
    </w:p>
    <w:p>
      <w:r>
        <w:t>Question : "Pamela had 134 quince. Jeff took 62 from him. Now How many quince Pamela have subtracted?"</w:t>
      </w:r>
    </w:p>
    <w:p>
      <w:r>
        <w:t>Equation : " X = 134 - 62"</w:t>
      </w:r>
    </w:p>
    <w:p>
      <w:r>
        <w:t xml:space="preserve">Answer : "72" </w:t>
        <w:br/>
        <w:t>}</w:t>
      </w:r>
    </w:p>
    <w:p>
      <w:r>
        <w:t>{</w:t>
        <w:br/>
        <w:t>Index 1040:</w:t>
      </w:r>
    </w:p>
    <w:p>
      <w:r>
        <w:t>Question : "Christine had 110 blackcurrant. Mary took 77 from him. Now How many blackcurrant Christine have remains?"</w:t>
      </w:r>
    </w:p>
    <w:p>
      <w:r>
        <w:t>Equation : " X = 110 - 77"</w:t>
      </w:r>
    </w:p>
    <w:p>
      <w:r>
        <w:t xml:space="preserve">Answer : "33" </w:t>
        <w:br/>
        <w:t>}</w:t>
      </w:r>
    </w:p>
    <w:p>
      <w:r>
        <w:t>{</w:t>
        <w:br/>
        <w:t>Index 1041:</w:t>
      </w:r>
    </w:p>
    <w:p>
      <w:r>
        <w:t>Question : "Clyde had 160 strawberry. Santiago took 6 from him. Now How many strawberry Clyde have decreased by?"</w:t>
      </w:r>
    </w:p>
    <w:p>
      <w:r>
        <w:t>Equation : " X = 160 - 6"</w:t>
      </w:r>
    </w:p>
    <w:p>
      <w:r>
        <w:t xml:space="preserve">Answer : "154" </w:t>
        <w:br/>
        <w:t>}</w:t>
      </w:r>
    </w:p>
    <w:p>
      <w:r>
        <w:t>{</w:t>
        <w:br/>
        <w:t>Index 1042:</w:t>
      </w:r>
    </w:p>
    <w:p>
      <w:r>
        <w:t>Question : "Christopher had 182 papaya. Kelly took 111 from him. Now How many papaya Christopher have left?"</w:t>
      </w:r>
    </w:p>
    <w:p>
      <w:r>
        <w:t>Equation : " X = 182 - 111"</w:t>
      </w:r>
    </w:p>
    <w:p>
      <w:r>
        <w:t xml:space="preserve">Answer : "71" </w:t>
        <w:br/>
        <w:t>}</w:t>
      </w:r>
    </w:p>
    <w:p>
      <w:r>
        <w:t>{</w:t>
        <w:br/>
        <w:t>Index 1043:</w:t>
      </w:r>
    </w:p>
    <w:p>
      <w:r>
        <w:t>Question : "Jean had 61 Watch. Victor took 57 from him. Now How many Watch Jean have less than?"</w:t>
      </w:r>
    </w:p>
    <w:p>
      <w:r>
        <w:t>Equation : " X = 61 - 57"</w:t>
      </w:r>
    </w:p>
    <w:p>
      <w:r>
        <w:t xml:space="preserve">Answer : "4" </w:t>
        <w:br/>
        <w:t>}</w:t>
      </w:r>
    </w:p>
    <w:p>
      <w:r>
        <w:t>{</w:t>
        <w:br/>
        <w:t>Index 1044:</w:t>
      </w:r>
    </w:p>
    <w:p>
      <w:r>
        <w:t>Question : "Jon had 99 pear. Angela took 63 from him. Now How many pear Jon have difference?"</w:t>
      </w:r>
    </w:p>
    <w:p>
      <w:r>
        <w:t>Equation : " X = 99 - 63"</w:t>
      </w:r>
    </w:p>
    <w:p>
      <w:r>
        <w:t xml:space="preserve">Answer : "36" </w:t>
        <w:br/>
        <w:t>}</w:t>
      </w:r>
    </w:p>
    <w:p>
      <w:r>
        <w:t>{</w:t>
        <w:br/>
        <w:t>Index 1045:</w:t>
      </w:r>
    </w:p>
    <w:p>
      <w:r>
        <w:t>Question : "Jeff had 61 toy. Carla took 40 from him. Now How many toy Jeff have take away?"</w:t>
      </w:r>
    </w:p>
    <w:p>
      <w:r>
        <w:t>Equation : " X = 61 - 40"</w:t>
      </w:r>
    </w:p>
    <w:p>
      <w:r>
        <w:t xml:space="preserve">Answer : "21" </w:t>
        <w:br/>
        <w:t>}</w:t>
      </w:r>
    </w:p>
    <w:p>
      <w:r>
        <w:t>{</w:t>
        <w:br/>
        <w:t>Index 1046:</w:t>
      </w:r>
    </w:p>
    <w:p>
      <w:r>
        <w:t>Question : "Don had 150 blackberry. Sigrid took 31 from him. Now How many blackberry Don have removed?"</w:t>
      </w:r>
    </w:p>
    <w:p>
      <w:r>
        <w:t>Equation : " X = 150 - 31"</w:t>
      </w:r>
    </w:p>
    <w:p>
      <w:r>
        <w:t xml:space="preserve">Answer : "119" </w:t>
        <w:br/>
        <w:t>}</w:t>
      </w:r>
    </w:p>
    <w:p>
      <w:r>
        <w:t>{</w:t>
        <w:br/>
        <w:t>Index 1047:</w:t>
      </w:r>
    </w:p>
    <w:p>
      <w:r>
        <w:t>Question : "Cindy had 91 quince. Michael took 39 from him. Now How many quince Cindy have minus?"</w:t>
      </w:r>
    </w:p>
    <w:p>
      <w:r>
        <w:t>Equation : " X = 91 - 39"</w:t>
      </w:r>
    </w:p>
    <w:p>
      <w:r>
        <w:t xml:space="preserve">Answer : "52" </w:t>
        <w:br/>
        <w:t>}</w:t>
      </w:r>
    </w:p>
    <w:p>
      <w:r>
        <w:t>{</w:t>
        <w:br/>
        <w:t>Index 1048:</w:t>
      </w:r>
    </w:p>
    <w:p>
      <w:r>
        <w:t>Question : "Cristine had 78 avocado. Cecilia took 69 from him. Now How many avocado Cristine have left?"</w:t>
      </w:r>
    </w:p>
    <w:p>
      <w:r>
        <w:t>Equation : " X = 78 - 69"</w:t>
      </w:r>
    </w:p>
    <w:p>
      <w:r>
        <w:t xml:space="preserve">Answer : "9" </w:t>
        <w:br/>
        <w:t>}</w:t>
      </w:r>
    </w:p>
    <w:p>
      <w:r>
        <w:t>{</w:t>
        <w:br/>
        <w:t>Index 1049:</w:t>
      </w:r>
    </w:p>
    <w:p>
      <w:r>
        <w:t>Question : "Virginia had 156 quince. John took 74 from him. Now How many quince Virginia have remains?"</w:t>
      </w:r>
    </w:p>
    <w:p>
      <w:r>
        <w:t>Equation : " X = 156 - 74"</w:t>
      </w:r>
    </w:p>
    <w:p>
      <w:r>
        <w:t xml:space="preserve">Answer : "82" </w:t>
        <w:br/>
        <w:t>}</w:t>
      </w:r>
    </w:p>
    <w:p>
      <w:r>
        <w:t>{</w:t>
        <w:br/>
        <w:t>Index 1050:</w:t>
      </w:r>
    </w:p>
    <w:p>
      <w:r>
        <w:t>Question : "Marion had 82 banana. Bernice took 49 from him. Now How many banana Marion have difference?"</w:t>
      </w:r>
    </w:p>
    <w:p>
      <w:r>
        <w:t>Equation : " X = 82 - 49"</w:t>
      </w:r>
    </w:p>
    <w:p>
      <w:r>
        <w:t xml:space="preserve">Answer : "33" </w:t>
        <w:br/>
        <w:t>}</w:t>
      </w:r>
    </w:p>
    <w:p>
      <w:r>
        <w:t>{</w:t>
        <w:br/>
        <w:t>Index 1051:</w:t>
      </w:r>
    </w:p>
    <w:p>
      <w:r>
        <w:t>Question : "Erwin had 159 banana. Jason took 34 from him. Now How many banana Erwin have left over?"</w:t>
      </w:r>
    </w:p>
    <w:p>
      <w:r>
        <w:t>Equation : " X = 159 - 34"</w:t>
      </w:r>
    </w:p>
    <w:p>
      <w:r>
        <w:t xml:space="preserve">Answer : "125" </w:t>
        <w:br/>
        <w:t>}</w:t>
      </w:r>
    </w:p>
    <w:p>
      <w:r>
        <w:t>{</w:t>
        <w:br/>
        <w:t>Index 1052:</w:t>
      </w:r>
    </w:p>
    <w:p>
      <w:r>
        <w:t>Question : "Tim had 129 kiwi. Mark took 73 from him. Now How many kiwi Tim have difference?"</w:t>
      </w:r>
    </w:p>
    <w:p>
      <w:r>
        <w:t>Equation : " X = 129 - 73"</w:t>
      </w:r>
    </w:p>
    <w:p>
      <w:r>
        <w:t xml:space="preserve">Answer : "56" </w:t>
        <w:br/>
        <w:t>}</w:t>
      </w:r>
    </w:p>
    <w:p>
      <w:r>
        <w:t>{</w:t>
        <w:br/>
        <w:t>Index 1053:</w:t>
      </w:r>
    </w:p>
    <w:p>
      <w:r>
        <w:t>Question : "Charles had 72 Press. Bailey took 63 from him. Now How many Press Charles have difference?"</w:t>
      </w:r>
    </w:p>
    <w:p>
      <w:r>
        <w:t>Equation : " X = 72 - 63"</w:t>
      </w:r>
    </w:p>
    <w:p>
      <w:r>
        <w:t xml:space="preserve">Answer : "9" </w:t>
        <w:br/>
        <w:t>}</w:t>
      </w:r>
    </w:p>
    <w:p>
      <w:r>
        <w:t>{</w:t>
        <w:br/>
        <w:t>Index 1054:</w:t>
      </w:r>
    </w:p>
    <w:p>
      <w:r>
        <w:t>Question : "Albert had 112 Book. Tonya took 29 from him. Now How many Book Albert have subtracted?"</w:t>
      </w:r>
    </w:p>
    <w:p>
      <w:r>
        <w:t>Equation : " X = 112 - 29"</w:t>
      </w:r>
    </w:p>
    <w:p>
      <w:r>
        <w:t xml:space="preserve">Answer : "83" </w:t>
        <w:br/>
        <w:t>}</w:t>
      </w:r>
    </w:p>
    <w:p>
      <w:r>
        <w:t>{</w:t>
        <w:br/>
        <w:t>Index 1055:</w:t>
      </w:r>
    </w:p>
    <w:p>
      <w:r>
        <w:t>Question : "Debora had 162 apple. Lupe took 37 from him. Now How many apple Debora have remains?"</w:t>
      </w:r>
    </w:p>
    <w:p>
      <w:r>
        <w:t>Equation : " X = 162 - 37"</w:t>
      </w:r>
    </w:p>
    <w:p>
      <w:r>
        <w:t xml:space="preserve">Answer : "125" </w:t>
        <w:br/>
        <w:t>}</w:t>
      </w:r>
    </w:p>
    <w:p>
      <w:r>
        <w:t>{</w:t>
        <w:br/>
        <w:t>Index 1056:</w:t>
      </w:r>
    </w:p>
    <w:p>
      <w:r>
        <w:t>Question : "Susan had 163 lime. Maria took 44 from him. Now How many lime Susan have reduced?"</w:t>
      </w:r>
    </w:p>
    <w:p>
      <w:r>
        <w:t>Equation : " X = 163 - 44"</w:t>
      </w:r>
    </w:p>
    <w:p>
      <w:r>
        <w:t xml:space="preserve">Answer : "119" </w:t>
        <w:br/>
        <w:t>}</w:t>
      </w:r>
    </w:p>
    <w:p>
      <w:r>
        <w:t>{</w:t>
        <w:br/>
        <w:t>Index 1057:</w:t>
      </w:r>
    </w:p>
    <w:p>
      <w:r>
        <w:t>Question : "Eugene had 99 Banana. Anna took 81 from him. Now How many Banana Eugene have difference?"</w:t>
      </w:r>
    </w:p>
    <w:p>
      <w:r>
        <w:t>Equation : " X = 99 - 81"</w:t>
      </w:r>
    </w:p>
    <w:p>
      <w:r>
        <w:t xml:space="preserve">Answer : "18" </w:t>
        <w:br/>
        <w:t>}</w:t>
      </w:r>
    </w:p>
    <w:p>
      <w:r>
        <w:t>{</w:t>
        <w:br/>
        <w:t>Index 1058:</w:t>
      </w:r>
    </w:p>
    <w:p>
      <w:r>
        <w:t>Question : "Lloyd had 55 Bread. Steven took 17 from him. Now How many Bread Lloyd have minus?"</w:t>
      </w:r>
    </w:p>
    <w:p>
      <w:r>
        <w:t>Equation : " X = 55 - 17"</w:t>
      </w:r>
    </w:p>
    <w:p>
      <w:r>
        <w:t xml:space="preserve">Answer : "38" </w:t>
        <w:br/>
        <w:t>}</w:t>
      </w:r>
    </w:p>
    <w:p>
      <w:r>
        <w:t>{</w:t>
        <w:br/>
        <w:t>Index 1059:</w:t>
      </w:r>
    </w:p>
    <w:p>
      <w:r>
        <w:t>Question : "Mary had 141 Biscuit. Jamie took 11 from him. Now How many Biscuit Mary have removed?"</w:t>
      </w:r>
    </w:p>
    <w:p>
      <w:r>
        <w:t>Equation : " X = 141 - 11"</w:t>
      </w:r>
    </w:p>
    <w:p>
      <w:r>
        <w:t xml:space="preserve">Answer : "130" </w:t>
        <w:br/>
        <w:t>}</w:t>
      </w:r>
    </w:p>
    <w:p>
      <w:r>
        <w:t>{</w:t>
        <w:br/>
        <w:t>Index 1060:</w:t>
      </w:r>
    </w:p>
    <w:p>
      <w:r>
        <w:t>Question : "John had 181 blackcurrant. Michael took 109 from him. Now How many blackcurrant John have take away?"</w:t>
      </w:r>
    </w:p>
    <w:p>
      <w:r>
        <w:t>Equation : " X = 181 - 109"</w:t>
      </w:r>
    </w:p>
    <w:p>
      <w:r>
        <w:t xml:space="preserve">Answer : "72" </w:t>
        <w:br/>
        <w:t>}</w:t>
      </w:r>
    </w:p>
    <w:p>
      <w:r>
        <w:t>{</w:t>
        <w:br/>
        <w:t>Index 1061:</w:t>
      </w:r>
    </w:p>
    <w:p>
      <w:r>
        <w:t>Question : "Christopher had 194 papaya. Carol took 62 from him. Now How many papaya Christopher have detracted?"</w:t>
      </w:r>
    </w:p>
    <w:p>
      <w:r>
        <w:t>Equation : " X = 194 - 62"</w:t>
      </w:r>
    </w:p>
    <w:p>
      <w:r>
        <w:t xml:space="preserve">Answer : "132" </w:t>
        <w:br/>
        <w:t>}</w:t>
      </w:r>
    </w:p>
    <w:p>
      <w:r>
        <w:t>{</w:t>
        <w:br/>
        <w:t>Index 1062:</w:t>
      </w:r>
    </w:p>
    <w:p>
      <w:r>
        <w:t>Question : "Bonnie had 115 blackcurrant. Travis took 30 from him. Now How many blackcurrant Bonnie have decreased by?"</w:t>
      </w:r>
    </w:p>
    <w:p>
      <w:r>
        <w:t>Equation : " X = 115 - 30"</w:t>
      </w:r>
    </w:p>
    <w:p>
      <w:r>
        <w:t xml:space="preserve">Answer : "85" </w:t>
        <w:br/>
        <w:t>}</w:t>
      </w:r>
    </w:p>
    <w:p>
      <w:r>
        <w:t>{</w:t>
        <w:br/>
        <w:t>Index 1063:</w:t>
      </w:r>
    </w:p>
    <w:p>
      <w:r>
        <w:t>Question : "Carroll had 170 Banana. Kevin took 161 from him. Now How many Banana Carroll have left over?"</w:t>
      </w:r>
    </w:p>
    <w:p>
      <w:r>
        <w:t>Equation : " X = 170 - 161"</w:t>
      </w:r>
    </w:p>
    <w:p>
      <w:r>
        <w:t xml:space="preserve">Answer : "9" </w:t>
        <w:br/>
        <w:t>}</w:t>
      </w:r>
    </w:p>
    <w:p>
      <w:r>
        <w:t>{</w:t>
        <w:br/>
        <w:t>Index 1064:</w:t>
      </w:r>
    </w:p>
    <w:p>
      <w:r>
        <w:t>Question : "Madeline had 185 watermelon. Judith took 91 from him. Now How many watermelon Madeline have remains?"</w:t>
      </w:r>
    </w:p>
    <w:p>
      <w:r>
        <w:t>Equation : " X = 185 - 91"</w:t>
      </w:r>
    </w:p>
    <w:p>
      <w:r>
        <w:t xml:space="preserve">Answer : "94" </w:t>
        <w:br/>
        <w:t>}</w:t>
      </w:r>
    </w:p>
    <w:p>
      <w:r>
        <w:t>{</w:t>
        <w:br/>
        <w:t>Index 1065:</w:t>
      </w:r>
    </w:p>
    <w:p>
      <w:r>
        <w:t>Question : "Bryan had 132 papaya. Sterling took 84 from him. Now How many papaya Bryan have remains?"</w:t>
      </w:r>
    </w:p>
    <w:p>
      <w:r>
        <w:t>Equation : " X = 132 - 84"</w:t>
      </w:r>
    </w:p>
    <w:p>
      <w:r>
        <w:t xml:space="preserve">Answer : "48" </w:t>
        <w:br/>
        <w:t>}</w:t>
      </w:r>
    </w:p>
    <w:p>
      <w:r>
        <w:t>{</w:t>
        <w:br/>
        <w:t>Index 1066:</w:t>
      </w:r>
    </w:p>
    <w:p>
      <w:r>
        <w:t>Question : "Michael had 126 nectarine. Renee took 34 from him. Now How many nectarine Michael have difference?"</w:t>
      </w:r>
    </w:p>
    <w:p>
      <w:r>
        <w:t>Equation : " X = 126 - 34"</w:t>
      </w:r>
    </w:p>
    <w:p>
      <w:r>
        <w:t xml:space="preserve">Answer : "92" </w:t>
        <w:br/>
        <w:t>}</w:t>
      </w:r>
    </w:p>
    <w:p>
      <w:r>
        <w:t>{</w:t>
        <w:br/>
        <w:t>Index 1067:</w:t>
      </w:r>
    </w:p>
    <w:p>
      <w:r>
        <w:t>Question : "John had 152 avocado. Georgia took 59 from him. Now How many avocado John have detracted?"</w:t>
      </w:r>
    </w:p>
    <w:p>
      <w:r>
        <w:t>Equation : " X = 152 - 59"</w:t>
      </w:r>
    </w:p>
    <w:p>
      <w:r>
        <w:t xml:space="preserve">Answer : "93" </w:t>
        <w:br/>
        <w:t>}</w:t>
      </w:r>
    </w:p>
    <w:p>
      <w:r>
        <w:t>{</w:t>
        <w:br/>
        <w:t>Index 1068:</w:t>
      </w:r>
    </w:p>
    <w:p>
      <w:r>
        <w:t>Question : "Shirley had 168 mango. Carol took 67 from him. Now How many mango Shirley have difference?"</w:t>
      </w:r>
    </w:p>
    <w:p>
      <w:r>
        <w:t>Equation : " X = 168 - 67"</w:t>
      </w:r>
    </w:p>
    <w:p>
      <w:r>
        <w:t xml:space="preserve">Answer : "101" </w:t>
        <w:br/>
        <w:t>}</w:t>
      </w:r>
    </w:p>
    <w:p>
      <w:r>
        <w:t>{</w:t>
        <w:br/>
        <w:t>Index 1069:</w:t>
      </w:r>
    </w:p>
    <w:p>
      <w:r>
        <w:t>Question : "John had 182 Beg. Keith took 110 from him. Now How many Beg John have reduced?"</w:t>
      </w:r>
    </w:p>
    <w:p>
      <w:r>
        <w:t>Equation : " X = 182 - 110"</w:t>
      </w:r>
    </w:p>
    <w:p>
      <w:r>
        <w:t xml:space="preserve">Answer : "72" </w:t>
        <w:br/>
        <w:t>}</w:t>
      </w:r>
    </w:p>
    <w:p>
      <w:r>
        <w:t>{</w:t>
        <w:br/>
        <w:t>Index 1070:</w:t>
      </w:r>
    </w:p>
    <w:p>
      <w:r>
        <w:t>Question : "Teri had 162 fig. Marie took 44 from him. Now How many fig Teri have difference?"</w:t>
      </w:r>
    </w:p>
    <w:p>
      <w:r>
        <w:t>Equation : " X = 162 - 44"</w:t>
      </w:r>
    </w:p>
    <w:p>
      <w:r>
        <w:t xml:space="preserve">Answer : "118" </w:t>
        <w:br/>
        <w:t>}</w:t>
      </w:r>
    </w:p>
    <w:p>
      <w:r>
        <w:t>{</w:t>
        <w:br/>
        <w:t>Index 1071:</w:t>
      </w:r>
    </w:p>
    <w:p>
      <w:r>
        <w:t>Question : "Martha had 108 pineapple. Ashlee took 57 from him. Now How many pineapple Martha have less than?"</w:t>
      </w:r>
    </w:p>
    <w:p>
      <w:r>
        <w:t>Equation : " X = 108 - 57"</w:t>
      </w:r>
    </w:p>
    <w:p>
      <w:r>
        <w:t xml:space="preserve">Answer : "51" </w:t>
        <w:br/>
        <w:t>}</w:t>
      </w:r>
    </w:p>
    <w:p>
      <w:r>
        <w:t>{</w:t>
        <w:br/>
        <w:t>Index 1072:</w:t>
      </w:r>
    </w:p>
    <w:p>
      <w:r>
        <w:t>Question : "James had 133 blackcurrant. Hattie took 15 from him. Now How many blackcurrant James have minus?"</w:t>
      </w:r>
    </w:p>
    <w:p>
      <w:r>
        <w:t>Equation : " X = 133 - 15"</w:t>
      </w:r>
    </w:p>
    <w:p>
      <w:r>
        <w:t xml:space="preserve">Answer : "118" </w:t>
        <w:br/>
        <w:t>}</w:t>
      </w:r>
    </w:p>
    <w:p>
      <w:r>
        <w:t>{</w:t>
        <w:br/>
        <w:t>Index 1073:</w:t>
      </w:r>
    </w:p>
    <w:p>
      <w:r>
        <w:t>Question : "Nadine had 196 lychee. Karl took 62 from him. Now How many lychee Nadine have decreased by?"</w:t>
      </w:r>
    </w:p>
    <w:p>
      <w:r>
        <w:t>Equation : " X = 196 - 62"</w:t>
      </w:r>
    </w:p>
    <w:p>
      <w:r>
        <w:t xml:space="preserve">Answer : "134" </w:t>
        <w:br/>
        <w:t>}</w:t>
      </w:r>
    </w:p>
    <w:p>
      <w:r>
        <w:t>{</w:t>
        <w:br/>
        <w:t>Index 1074:</w:t>
      </w:r>
    </w:p>
    <w:p>
      <w:r>
        <w:t>Question : "Gloria had 170 peach. Camilla took 21 from him. Now How many peach Gloria have take away?"</w:t>
      </w:r>
    </w:p>
    <w:p>
      <w:r>
        <w:t>Equation : " X = 170 - 21"</w:t>
      </w:r>
    </w:p>
    <w:p>
      <w:r>
        <w:t xml:space="preserve">Answer : "149" </w:t>
        <w:br/>
        <w:t>}</w:t>
      </w:r>
    </w:p>
    <w:p>
      <w:r>
        <w:t>{</w:t>
        <w:br/>
        <w:t>Index 1075:</w:t>
      </w:r>
    </w:p>
    <w:p>
      <w:r>
        <w:t>Question : "Keith had 92 blackcurrant. Frank took 66 from him. Now How many blackcurrant Keith have detracted?"</w:t>
      </w:r>
    </w:p>
    <w:p>
      <w:r>
        <w:t>Equation : " X = 92 - 66"</w:t>
      </w:r>
    </w:p>
    <w:p>
      <w:r>
        <w:t xml:space="preserve">Answer : "26" </w:t>
        <w:br/>
        <w:t>}</w:t>
      </w:r>
    </w:p>
    <w:p>
      <w:r>
        <w:t>{</w:t>
        <w:br/>
        <w:t>Index 1076:</w:t>
      </w:r>
    </w:p>
    <w:p>
      <w:r>
        <w:t>Question : "Cheryl had 118 Book. Frances took 36 from him. Now How many Book Cheryl have detracted?"</w:t>
      </w:r>
    </w:p>
    <w:p>
      <w:r>
        <w:t>Equation : " X = 118 - 36"</w:t>
      </w:r>
    </w:p>
    <w:p>
      <w:r>
        <w:t xml:space="preserve">Answer : "82" </w:t>
        <w:br/>
        <w:t>}</w:t>
      </w:r>
    </w:p>
    <w:p>
      <w:r>
        <w:t>{</w:t>
        <w:br/>
        <w:t>Index 1077:</w:t>
      </w:r>
    </w:p>
    <w:p>
      <w:r>
        <w:t>Question : "Grace had 101 strawberry. Marilyn took 49 from him. Now How many strawberry Grace have subtracted?"</w:t>
      </w:r>
    </w:p>
    <w:p>
      <w:r>
        <w:t>Equation : " X = 101 - 49"</w:t>
      </w:r>
    </w:p>
    <w:p>
      <w:r>
        <w:t xml:space="preserve">Answer : "52" </w:t>
        <w:br/>
        <w:t>}</w:t>
      </w:r>
    </w:p>
    <w:p>
      <w:r>
        <w:t>{</w:t>
        <w:br/>
        <w:t>Index 1078:</w:t>
      </w:r>
    </w:p>
    <w:p>
      <w:r>
        <w:t>Question : "Christie had 143 apple. Gary took 17 from him. Now How many apple Christie have removed?"</w:t>
      </w:r>
    </w:p>
    <w:p>
      <w:r>
        <w:t>Equation : " X = 143 - 17"</w:t>
      </w:r>
    </w:p>
    <w:p>
      <w:r>
        <w:t xml:space="preserve">Answer : "126" </w:t>
        <w:br/>
        <w:t>}</w:t>
      </w:r>
    </w:p>
    <w:p>
      <w:r>
        <w:t>{</w:t>
        <w:br/>
        <w:t>Index 1079:</w:t>
      </w:r>
    </w:p>
    <w:p>
      <w:r>
        <w:t>Question : "Douglas had 148 Biscuit. Michael took 58 from him. Now How many Biscuit Douglas have left?"</w:t>
      </w:r>
    </w:p>
    <w:p>
      <w:r>
        <w:t>Equation : " X = 148 - 58"</w:t>
      </w:r>
    </w:p>
    <w:p>
      <w:r>
        <w:t xml:space="preserve">Answer : "90" </w:t>
        <w:br/>
        <w:t>}</w:t>
      </w:r>
    </w:p>
    <w:p>
      <w:r>
        <w:t>{</w:t>
        <w:br/>
        <w:t>Index 1080:</w:t>
      </w:r>
    </w:p>
    <w:p>
      <w:r>
        <w:t>Question : "Billie had 148 toy. Edward took 30 from him. Now How many toy Billie have left over?"</w:t>
      </w:r>
    </w:p>
    <w:p>
      <w:r>
        <w:t>Equation : " X = 148 - 30"</w:t>
      </w:r>
    </w:p>
    <w:p>
      <w:r>
        <w:t xml:space="preserve">Answer : "118" </w:t>
        <w:br/>
        <w:t>}</w:t>
      </w:r>
    </w:p>
    <w:p>
      <w:r>
        <w:t>{</w:t>
        <w:br/>
        <w:t>Index 1081:</w:t>
      </w:r>
    </w:p>
    <w:p>
      <w:r>
        <w:t>Question : "Shiela had 199 blackcurrant. Joey took 40 from him. Now How many blackcurrant Shiela have difference?"</w:t>
      </w:r>
    </w:p>
    <w:p>
      <w:r>
        <w:t>Equation : " X = 199 - 40"</w:t>
      </w:r>
    </w:p>
    <w:p>
      <w:r>
        <w:t xml:space="preserve">Answer : "159" </w:t>
        <w:br/>
        <w:t>}</w:t>
      </w:r>
    </w:p>
    <w:p>
      <w:r>
        <w:t>{</w:t>
        <w:br/>
        <w:t>Index 1082:</w:t>
      </w:r>
    </w:p>
    <w:p>
      <w:r>
        <w:t>Question : "Albert had 98 Mango. Adelina took 88 from him. Now How many Mango Albert have left over?"</w:t>
      </w:r>
    </w:p>
    <w:p>
      <w:r>
        <w:t>Equation : " X = 98 - 88"</w:t>
      </w:r>
    </w:p>
    <w:p>
      <w:r>
        <w:t xml:space="preserve">Answer : "10" </w:t>
        <w:br/>
        <w:t>}</w:t>
      </w:r>
    </w:p>
    <w:p>
      <w:r>
        <w:t>{</w:t>
        <w:br/>
        <w:t>Index 1083:</w:t>
      </w:r>
    </w:p>
    <w:p>
      <w:r>
        <w:t>Question : "Alicia had 193 Banana. Eva took 12 from him. Now How many Banana Alicia have removed?"</w:t>
      </w:r>
    </w:p>
    <w:p>
      <w:r>
        <w:t>Equation : " X = 193 - 12"</w:t>
      </w:r>
    </w:p>
    <w:p>
      <w:r>
        <w:t xml:space="preserve">Answer : "181" </w:t>
        <w:br/>
        <w:t>}</w:t>
      </w:r>
    </w:p>
    <w:p>
      <w:r>
        <w:t>{</w:t>
        <w:br/>
        <w:t>Index 1084:</w:t>
      </w:r>
    </w:p>
    <w:p>
      <w:r>
        <w:t>Question : "David had 110 orange. Henry took 59 from him. Now How many orange David have detracted?"</w:t>
      </w:r>
    </w:p>
    <w:p>
      <w:r>
        <w:t>Equation : " X = 110 - 59"</w:t>
      </w:r>
    </w:p>
    <w:p>
      <w:r>
        <w:t xml:space="preserve">Answer : "51" </w:t>
        <w:br/>
        <w:t>}</w:t>
      </w:r>
    </w:p>
    <w:p>
      <w:r>
        <w:t>{</w:t>
        <w:br/>
        <w:t>Index 1085:</w:t>
      </w:r>
    </w:p>
    <w:p>
      <w:r>
        <w:t>Question : "Craig had 93 apricot. Bobbie took 86 from him. Now How many apricot Craig have deducted?"</w:t>
      </w:r>
    </w:p>
    <w:p>
      <w:r>
        <w:t>Equation : " X = 93 - 86"</w:t>
      </w:r>
    </w:p>
    <w:p>
      <w:r>
        <w:t xml:space="preserve">Answer : "7" </w:t>
        <w:br/>
        <w:t>}</w:t>
      </w:r>
    </w:p>
    <w:p>
      <w:r>
        <w:t>{</w:t>
        <w:br/>
        <w:t>Index 1086:</w:t>
      </w:r>
    </w:p>
    <w:p>
      <w:r>
        <w:t>Question : "Kandra had 133 mango. Jeffery took 103 from him. Now How many mango Kandra have minus?"</w:t>
      </w:r>
    </w:p>
    <w:p>
      <w:r>
        <w:t>Equation : " X = 133 - 103"</w:t>
      </w:r>
    </w:p>
    <w:p>
      <w:r>
        <w:t xml:space="preserve">Answer : "30" </w:t>
        <w:br/>
        <w:t>}</w:t>
      </w:r>
    </w:p>
    <w:p>
      <w:r>
        <w:t>{</w:t>
        <w:br/>
        <w:t>Index 1087:</w:t>
      </w:r>
    </w:p>
    <w:p>
      <w:r>
        <w:t>Question : "Melissa had 103 banana. Marjorie took 21 from him. Now How many banana Melissa have left?"</w:t>
      </w:r>
    </w:p>
    <w:p>
      <w:r>
        <w:t>Equation : " X = 103 - 21"</w:t>
      </w:r>
    </w:p>
    <w:p>
      <w:r>
        <w:t xml:space="preserve">Answer : "82" </w:t>
        <w:br/>
        <w:t>}</w:t>
      </w:r>
    </w:p>
    <w:p>
      <w:r>
        <w:t>{</w:t>
        <w:br/>
        <w:t>Index 1088:</w:t>
      </w:r>
    </w:p>
    <w:p>
      <w:r>
        <w:t>Question : "Gina had 124 quince. Michael took 74 from him. Now How many quince Gina have subtracted?"</w:t>
      </w:r>
    </w:p>
    <w:p>
      <w:r>
        <w:t>Equation : " X = 124 - 74"</w:t>
      </w:r>
    </w:p>
    <w:p>
      <w:r>
        <w:t xml:space="preserve">Answer : "50" </w:t>
        <w:br/>
        <w:t>}</w:t>
      </w:r>
    </w:p>
    <w:p>
      <w:r>
        <w:t>{</w:t>
        <w:br/>
        <w:t>Index 1089:</w:t>
      </w:r>
    </w:p>
    <w:p>
      <w:r>
        <w:t>Question : "Marjorie had 77 pear. Hilda took 8 from him. Now How many pear Marjorie have detracted?"</w:t>
      </w:r>
    </w:p>
    <w:p>
      <w:r>
        <w:t>Equation : " X = 77 - 8"</w:t>
      </w:r>
    </w:p>
    <w:p>
      <w:r>
        <w:t xml:space="preserve">Answer : "69" </w:t>
        <w:br/>
        <w:t>}</w:t>
      </w:r>
    </w:p>
    <w:p>
      <w:r>
        <w:t>{</w:t>
        <w:br/>
        <w:t>Index 1090:</w:t>
      </w:r>
    </w:p>
    <w:p>
      <w:r>
        <w:t>Question : "Roma had 180 Book. Rocco took 80 from him. Now How many Book Roma have less than?"</w:t>
      </w:r>
    </w:p>
    <w:p>
      <w:r>
        <w:t>Equation : " X = 180 - 80"</w:t>
      </w:r>
    </w:p>
    <w:p>
      <w:r>
        <w:t xml:space="preserve">Answer : "100" </w:t>
        <w:br/>
        <w:t>}</w:t>
      </w:r>
    </w:p>
    <w:p>
      <w:r>
        <w:t>{</w:t>
        <w:br/>
        <w:t>Index 1091:</w:t>
      </w:r>
    </w:p>
    <w:p>
      <w:r>
        <w:t>Question : "Joan had 114 peach. Amanda took 53 from him. Now How many peach Joan have deducted?"</w:t>
      </w:r>
    </w:p>
    <w:p>
      <w:r>
        <w:t>Equation : " X = 114 - 53"</w:t>
      </w:r>
    </w:p>
    <w:p>
      <w:r>
        <w:t xml:space="preserve">Answer : "61" </w:t>
        <w:br/>
        <w:t>}</w:t>
      </w:r>
    </w:p>
    <w:p>
      <w:r>
        <w:t>{</w:t>
        <w:br/>
        <w:t>Index 1092:</w:t>
      </w:r>
    </w:p>
    <w:p>
      <w:r>
        <w:t>Question : "Geneva had 91 lemon. Coleman took 64 from him. Now How many lemon Geneva have left over?"</w:t>
      </w:r>
    </w:p>
    <w:p>
      <w:r>
        <w:t>Equation : " X = 91 - 64"</w:t>
      </w:r>
    </w:p>
    <w:p>
      <w:r>
        <w:t xml:space="preserve">Answer : "27" </w:t>
        <w:br/>
        <w:t>}</w:t>
      </w:r>
    </w:p>
    <w:p>
      <w:r>
        <w:t>{</w:t>
        <w:br/>
        <w:t>Index 1093:</w:t>
      </w:r>
    </w:p>
    <w:p>
      <w:r>
        <w:t>Question : "Gordon had 149 Pen. Joseph took 55 from him. Now How many Pen Gordon have subtracted?"</w:t>
      </w:r>
    </w:p>
    <w:p>
      <w:r>
        <w:t>Equation : " X = 149 - 55"</w:t>
      </w:r>
    </w:p>
    <w:p>
      <w:r>
        <w:t xml:space="preserve">Answer : "94" </w:t>
        <w:br/>
        <w:t>}</w:t>
      </w:r>
    </w:p>
    <w:p>
      <w:r>
        <w:t>{</w:t>
        <w:br/>
        <w:t>Index 1094:</w:t>
      </w:r>
    </w:p>
    <w:p>
      <w:r>
        <w:t>Question : "James had 90 Watch. Greta took 83 from him. Now How many Watch James have removed?"</w:t>
      </w:r>
    </w:p>
    <w:p>
      <w:r>
        <w:t>Equation : " X = 90 - 83"</w:t>
      </w:r>
    </w:p>
    <w:p>
      <w:r>
        <w:t xml:space="preserve">Answer : "7" </w:t>
        <w:br/>
        <w:t>}</w:t>
      </w:r>
    </w:p>
    <w:p>
      <w:r>
        <w:t>{</w:t>
        <w:br/>
        <w:t>Index 1095:</w:t>
      </w:r>
    </w:p>
    <w:p>
      <w:r>
        <w:t>Question : "Richard had 172 avocado. Julie took 45 from him. Now How many avocado Richard have removed?"</w:t>
      </w:r>
    </w:p>
    <w:p>
      <w:r>
        <w:t>Equation : " X = 172 - 45"</w:t>
      </w:r>
    </w:p>
    <w:p>
      <w:r>
        <w:t xml:space="preserve">Answer : "127" </w:t>
        <w:br/>
        <w:t>}</w:t>
      </w:r>
    </w:p>
    <w:p>
      <w:r>
        <w:t>{</w:t>
        <w:br/>
        <w:t>Index 1096:</w:t>
      </w:r>
    </w:p>
    <w:p>
      <w:r>
        <w:t>Question : "Gabriel had 161 Box. Maggie took 115 from him. Now How many Box Gabriel have take away?"</w:t>
      </w:r>
    </w:p>
    <w:p>
      <w:r>
        <w:t>Equation : " X = 161 - 115"</w:t>
      </w:r>
    </w:p>
    <w:p>
      <w:r>
        <w:t xml:space="preserve">Answer : "46" </w:t>
        <w:br/>
        <w:t>}</w:t>
      </w:r>
    </w:p>
    <w:p>
      <w:r>
        <w:t>{</w:t>
        <w:br/>
        <w:t>Index 1097:</w:t>
      </w:r>
    </w:p>
    <w:p>
      <w:r>
        <w:t>Question : "John had 26 avocado. Barbara took 18 from him. Now How many avocado John have reduced?"</w:t>
      </w:r>
    </w:p>
    <w:p>
      <w:r>
        <w:t>Equation : " X = 26 - 18"</w:t>
      </w:r>
    </w:p>
    <w:p>
      <w:r>
        <w:t xml:space="preserve">Answer : "8" </w:t>
        <w:br/>
        <w:t>}</w:t>
      </w:r>
    </w:p>
    <w:p>
      <w:r>
        <w:t>{</w:t>
        <w:br/>
        <w:t>Index 1098:</w:t>
      </w:r>
    </w:p>
    <w:p>
      <w:r>
        <w:t>Question : "Joshua had 167 Biscuit. Susan took 41 from him. Now How many Biscuit Joshua have reduced?"</w:t>
      </w:r>
    </w:p>
    <w:p>
      <w:r>
        <w:t>Equation : " X = 167 - 41"</w:t>
      </w:r>
    </w:p>
    <w:p>
      <w:r>
        <w:t xml:space="preserve">Answer : "126" </w:t>
        <w:br/>
        <w:t>}</w:t>
      </w:r>
    </w:p>
    <w:p>
      <w:r>
        <w:t>{</w:t>
        <w:br/>
        <w:t>Index 1099:</w:t>
      </w:r>
    </w:p>
    <w:p>
      <w:r>
        <w:t>Question : "Raymond had 168 Doll. Sol took 40 from him. Now How many Doll Raymond have deducted?"</w:t>
      </w:r>
    </w:p>
    <w:p>
      <w:r>
        <w:t>Equation : " X = 168 - 40"</w:t>
      </w:r>
    </w:p>
    <w:p>
      <w:r>
        <w:t xml:space="preserve">Answer : "128" </w:t>
        <w:br/>
        <w:t>}</w:t>
      </w:r>
    </w:p>
    <w:p>
      <w:r>
        <w:t>{</w:t>
        <w:br/>
        <w:t>Index 1100:</w:t>
      </w:r>
    </w:p>
    <w:p>
      <w:r>
        <w:t>Question : "Raymond had 176 Beg. Barry took 131 from him. Now How many Beg Raymond have reduced?"</w:t>
      </w:r>
    </w:p>
    <w:p>
      <w:r>
        <w:t>Equation : " X = 176 - 131"</w:t>
      </w:r>
    </w:p>
    <w:p>
      <w:r>
        <w:t xml:space="preserve">Answer : "45" </w:t>
        <w:br/>
        <w:t>}</w:t>
      </w:r>
    </w:p>
    <w:p>
      <w:r>
        <w:t>{</w:t>
        <w:br/>
        <w:t>Index 1101:</w:t>
      </w:r>
    </w:p>
    <w:p>
      <w:r>
        <w:t>Question : "John had 120 Bread. Carol took 10 from him. Now How many Bread John have minus?"</w:t>
      </w:r>
    </w:p>
    <w:p>
      <w:r>
        <w:t>Equation : " X = 120 - 10"</w:t>
      </w:r>
    </w:p>
    <w:p>
      <w:r>
        <w:t xml:space="preserve">Answer : "110" </w:t>
        <w:br/>
        <w:t>}</w:t>
      </w:r>
    </w:p>
    <w:p>
      <w:r>
        <w:t>{</w:t>
        <w:br/>
        <w:t>Index 1102:</w:t>
      </w:r>
    </w:p>
    <w:p>
      <w:r>
        <w:t>Question : "Nancy had 187 kiwi. Audra took 168 from him. Now How many kiwi Nancy have removed?"</w:t>
      </w:r>
    </w:p>
    <w:p>
      <w:r>
        <w:t>Equation : " X = 187 - 168"</w:t>
      </w:r>
    </w:p>
    <w:p>
      <w:r>
        <w:t xml:space="preserve">Answer : "19" </w:t>
        <w:br/>
        <w:t>}</w:t>
      </w:r>
    </w:p>
    <w:p>
      <w:r>
        <w:t>{</w:t>
        <w:br/>
        <w:t>Index 1103:</w:t>
      </w:r>
    </w:p>
    <w:p>
      <w:r>
        <w:t>Question : "Bob had 145 lychee. Ruth took 46 from him. Now How many lychee Bob have detracted?"</w:t>
      </w:r>
    </w:p>
    <w:p>
      <w:r>
        <w:t>Equation : " X = 145 - 46"</w:t>
      </w:r>
    </w:p>
    <w:p>
      <w:r>
        <w:t xml:space="preserve">Answer : "99" </w:t>
        <w:br/>
        <w:t>}</w:t>
      </w:r>
    </w:p>
    <w:p>
      <w:r>
        <w:t>{</w:t>
        <w:br/>
        <w:t>Index 1104:</w:t>
      </w:r>
    </w:p>
    <w:p>
      <w:r>
        <w:t>Question : "Ann had 42 avocado. Donna took 28 from him. Now How many avocado Ann have subtracted?"</w:t>
      </w:r>
    </w:p>
    <w:p>
      <w:r>
        <w:t>Equation : " X = 42 - 28"</w:t>
      </w:r>
    </w:p>
    <w:p>
      <w:r>
        <w:t xml:space="preserve">Answer : "14" </w:t>
        <w:br/>
        <w:t>}</w:t>
      </w:r>
    </w:p>
    <w:p>
      <w:r>
        <w:t>{</w:t>
        <w:br/>
        <w:t>Index 1105:</w:t>
      </w:r>
    </w:p>
    <w:p>
      <w:r>
        <w:t>Question : "Timothy had 185 blueberry. William took 104 from him. Now How many blueberry Timothy have left?"</w:t>
      </w:r>
    </w:p>
    <w:p>
      <w:r>
        <w:t>Equation : " X = 185 - 104"</w:t>
      </w:r>
    </w:p>
    <w:p>
      <w:r>
        <w:t xml:space="preserve">Answer : "81" </w:t>
        <w:br/>
        <w:t>}</w:t>
      </w:r>
    </w:p>
    <w:p>
      <w:r>
        <w:t>{</w:t>
        <w:br/>
        <w:t>Index 1106:</w:t>
      </w:r>
    </w:p>
    <w:p>
      <w:r>
        <w:t>Question : "James had 123 lychee. Henry took 24 from him. Now How many lychee James have reduced?"</w:t>
      </w:r>
    </w:p>
    <w:p>
      <w:r>
        <w:t>Equation : " X = 123 - 24"</w:t>
      </w:r>
    </w:p>
    <w:p>
      <w:r>
        <w:t xml:space="preserve">Answer : "99" </w:t>
        <w:br/>
        <w:t>}</w:t>
      </w:r>
    </w:p>
    <w:p>
      <w:r>
        <w:t>{</w:t>
        <w:br/>
        <w:t>Index 1107:</w:t>
      </w:r>
    </w:p>
    <w:p>
      <w:r>
        <w:t>Question : "Betty had 183 cherry. Helen took 123 from him. Now How many cherry Betty have less than?"</w:t>
      </w:r>
    </w:p>
    <w:p>
      <w:r>
        <w:t>Equation : " X = 183 - 123"</w:t>
      </w:r>
    </w:p>
    <w:p>
      <w:r>
        <w:t xml:space="preserve">Answer : "60" </w:t>
        <w:br/>
        <w:t>}</w:t>
      </w:r>
    </w:p>
    <w:p>
      <w:r>
        <w:t>{</w:t>
        <w:br/>
        <w:t>Index 1108:</w:t>
      </w:r>
    </w:p>
    <w:p>
      <w:r>
        <w:t>Question : "Linda had 87 Banana. Erica took 22 from him. Now How many Banana Linda have deducted?"</w:t>
      </w:r>
    </w:p>
    <w:p>
      <w:r>
        <w:t>Equation : " X = 87 - 22"</w:t>
      </w:r>
    </w:p>
    <w:p>
      <w:r>
        <w:t xml:space="preserve">Answer : "65" </w:t>
        <w:br/>
        <w:t>}</w:t>
      </w:r>
    </w:p>
    <w:p>
      <w:r>
        <w:t>{</w:t>
        <w:br/>
        <w:t>Index 1109:</w:t>
      </w:r>
    </w:p>
    <w:p>
      <w:r>
        <w:t>Question : "Gretchen had 119 blueberry. Matthew took 22 from him. Now How many blueberry Gretchen have left over?"</w:t>
      </w:r>
    </w:p>
    <w:p>
      <w:r>
        <w:t>Equation : " X = 119 - 22"</w:t>
      </w:r>
    </w:p>
    <w:p>
      <w:r>
        <w:t xml:space="preserve">Answer : "97" </w:t>
        <w:br/>
        <w:t>}</w:t>
      </w:r>
    </w:p>
    <w:p>
      <w:r>
        <w:t>{</w:t>
        <w:br/>
        <w:t>Index 1110:</w:t>
      </w:r>
    </w:p>
    <w:p>
      <w:r>
        <w:t>Question : "Stephanie had 195 coconut. Lillian took 132 from him. Now How many coconut Stephanie have removed?"</w:t>
      </w:r>
    </w:p>
    <w:p>
      <w:r>
        <w:t>Equation : " X = 195 - 132"</w:t>
      </w:r>
    </w:p>
    <w:p>
      <w:r>
        <w:t xml:space="preserve">Answer : "63" </w:t>
        <w:br/>
        <w:t>}</w:t>
      </w:r>
    </w:p>
    <w:p>
      <w:r>
        <w:t>{</w:t>
        <w:br/>
        <w:t>Index 1111:</w:t>
      </w:r>
    </w:p>
    <w:p>
      <w:r>
        <w:t>Question : "Kevin had 168 Press. Christie took 80 from him. Now How many Press Kevin have take away?"</w:t>
      </w:r>
    </w:p>
    <w:p>
      <w:r>
        <w:t>Equation : " X = 168 - 80"</w:t>
      </w:r>
    </w:p>
    <w:p>
      <w:r>
        <w:t xml:space="preserve">Answer : "88" </w:t>
        <w:br/>
        <w:t>}</w:t>
      </w:r>
    </w:p>
    <w:p>
      <w:r>
        <w:t>{</w:t>
        <w:br/>
        <w:t>Index 1112:</w:t>
      </w:r>
    </w:p>
    <w:p>
      <w:r>
        <w:t>Question : "Mary had 177 Doll. Laura took 125 from him. Now How many Doll Mary have take away?"</w:t>
      </w:r>
    </w:p>
    <w:p>
      <w:r>
        <w:t>Equation : " X = 177 - 125"</w:t>
      </w:r>
    </w:p>
    <w:p>
      <w:r>
        <w:t xml:space="preserve">Answer : "52" </w:t>
        <w:br/>
        <w:t>}</w:t>
      </w:r>
    </w:p>
    <w:p>
      <w:r>
        <w:t>{</w:t>
        <w:br/>
        <w:t>Index 1113:</w:t>
      </w:r>
    </w:p>
    <w:p>
      <w:r>
        <w:t>Question : "Jeffrey had 96 Box. David took 67 from him. Now How many Box Jeffrey have left?"</w:t>
      </w:r>
    </w:p>
    <w:p>
      <w:r>
        <w:t>Equation : " X = 96 - 67"</w:t>
      </w:r>
    </w:p>
    <w:p>
      <w:r>
        <w:t xml:space="preserve">Answer : "29" </w:t>
        <w:br/>
        <w:t>}</w:t>
      </w:r>
    </w:p>
    <w:p>
      <w:r>
        <w:t>{</w:t>
        <w:br/>
        <w:t>Index 1114:</w:t>
      </w:r>
    </w:p>
    <w:p>
      <w:r>
        <w:t>Question : "Florence had 103 fig. Linn took 31 from him. Now How many fig Florence have detracted?"</w:t>
      </w:r>
    </w:p>
    <w:p>
      <w:r>
        <w:t>Equation : " X = 103 - 31"</w:t>
      </w:r>
    </w:p>
    <w:p>
      <w:r>
        <w:t xml:space="preserve">Answer : "72" </w:t>
        <w:br/>
        <w:t>}</w:t>
      </w:r>
    </w:p>
    <w:p>
      <w:r>
        <w:t>{</w:t>
        <w:br/>
        <w:t>Index 1115:</w:t>
      </w:r>
    </w:p>
    <w:p>
      <w:r>
        <w:t>Question : "Norman had 147 Mango. William took 4 from him. Now How many Mango Norman have left over?"</w:t>
      </w:r>
    </w:p>
    <w:p>
      <w:r>
        <w:t>Equation : " X = 147 - 4"</w:t>
      </w:r>
    </w:p>
    <w:p>
      <w:r>
        <w:t xml:space="preserve">Answer : "143" </w:t>
        <w:br/>
        <w:t>}</w:t>
      </w:r>
    </w:p>
    <w:p>
      <w:r>
        <w:t>{</w:t>
        <w:br/>
        <w:t>Index 1116:</w:t>
      </w:r>
    </w:p>
    <w:p>
      <w:r>
        <w:t>Question : "Norma had 157 fig. Matt took 22 from him. Now How many fig Norma have reduced?"</w:t>
      </w:r>
    </w:p>
    <w:p>
      <w:r>
        <w:t>Equation : " X = 157 - 22"</w:t>
      </w:r>
    </w:p>
    <w:p>
      <w:r>
        <w:t xml:space="preserve">Answer : "135" </w:t>
        <w:br/>
        <w:t>}</w:t>
      </w:r>
    </w:p>
    <w:p>
      <w:r>
        <w:t>{</w:t>
        <w:br/>
        <w:t>Index 1117:</w:t>
      </w:r>
    </w:p>
    <w:p>
      <w:r>
        <w:t>Question : "Margarita had 196 lychee. John took 62 from him. Now How many lychee Margarita have difference?"</w:t>
      </w:r>
    </w:p>
    <w:p>
      <w:r>
        <w:t>Equation : " X = 196 - 62"</w:t>
      </w:r>
    </w:p>
    <w:p>
      <w:r>
        <w:t xml:space="preserve">Answer : "134" </w:t>
        <w:br/>
        <w:t>}</w:t>
      </w:r>
    </w:p>
    <w:p>
      <w:r>
        <w:t>{</w:t>
        <w:br/>
        <w:t>Index 1118:</w:t>
      </w:r>
    </w:p>
    <w:p>
      <w:r>
        <w:t>Question : "Nicolas had 48 plum. Ralph took 17 from him. Now How many plum Nicolas have difference?"</w:t>
      </w:r>
    </w:p>
    <w:p>
      <w:r>
        <w:t>Equation : " X = 48 - 17"</w:t>
      </w:r>
    </w:p>
    <w:p>
      <w:r>
        <w:t xml:space="preserve">Answer : "31" </w:t>
        <w:br/>
        <w:t>}</w:t>
      </w:r>
    </w:p>
    <w:p>
      <w:r>
        <w:t>{</w:t>
        <w:br/>
        <w:t>Index 1119:</w:t>
      </w:r>
    </w:p>
    <w:p>
      <w:r>
        <w:t>Question : "Paul had 107 Pen. Michael took 22 from him. Now How many Pen Paul have deducted?"</w:t>
      </w:r>
    </w:p>
    <w:p>
      <w:r>
        <w:t>Equation : " X = 107 - 22"</w:t>
      </w:r>
    </w:p>
    <w:p>
      <w:r>
        <w:t xml:space="preserve">Answer : "85" </w:t>
        <w:br/>
        <w:t>}</w:t>
      </w:r>
    </w:p>
    <w:p>
      <w:r>
        <w:t>{</w:t>
        <w:br/>
        <w:t>Index 1120:</w:t>
      </w:r>
    </w:p>
    <w:p>
      <w:r>
        <w:t>Question : "Ed had 151 blueberry. William took 112 from him. Now How many blueberry Ed have reduced?"</w:t>
      </w:r>
    </w:p>
    <w:p>
      <w:r>
        <w:t>Equation : " X = 151 - 112"</w:t>
      </w:r>
    </w:p>
    <w:p>
      <w:r>
        <w:t xml:space="preserve">Answer : "39" </w:t>
        <w:br/>
        <w:t>}</w:t>
      </w:r>
    </w:p>
    <w:p>
      <w:r>
        <w:t>{</w:t>
        <w:br/>
        <w:t>Index 1121:</w:t>
      </w:r>
    </w:p>
    <w:p>
      <w:r>
        <w:t>Question : "Barbara had 187 fig. Darlene took 165 from him. Now How many fig Barbara have left over?"</w:t>
      </w:r>
    </w:p>
    <w:p>
      <w:r>
        <w:t>Equation : " X = 187 - 165"</w:t>
      </w:r>
    </w:p>
    <w:p>
      <w:r>
        <w:t xml:space="preserve">Answer : "22" </w:t>
        <w:br/>
        <w:t>}</w:t>
      </w:r>
    </w:p>
    <w:p>
      <w:r>
        <w:t>{</w:t>
        <w:br/>
        <w:t>Index 1122:</w:t>
      </w:r>
    </w:p>
    <w:p>
      <w:r>
        <w:t>Question : "Sharon had 65 apricot. Diana took 39 from him. Now How many apricot Sharon have detracted?"</w:t>
      </w:r>
    </w:p>
    <w:p>
      <w:r>
        <w:t>Equation : " X = 65 - 39"</w:t>
      </w:r>
    </w:p>
    <w:p>
      <w:r>
        <w:t xml:space="preserve">Answer : "26" </w:t>
        <w:br/>
        <w:t>}</w:t>
      </w:r>
    </w:p>
    <w:p>
      <w:r>
        <w:t>{</w:t>
        <w:br/>
        <w:t>Index 1123:</w:t>
      </w:r>
    </w:p>
    <w:p>
      <w:r>
        <w:t>Question : "Kristine had 113 cherry. Audra took 63 from him. Now How many cherry Kristine have subtracted?"</w:t>
      </w:r>
    </w:p>
    <w:p>
      <w:r>
        <w:t>Equation : " X = 113 - 63"</w:t>
      </w:r>
    </w:p>
    <w:p>
      <w:r>
        <w:t xml:space="preserve">Answer : "50" </w:t>
        <w:br/>
        <w:t>}</w:t>
      </w:r>
    </w:p>
    <w:p>
      <w:r>
        <w:t>{</w:t>
        <w:br/>
        <w:t>Index 1124:</w:t>
      </w:r>
    </w:p>
    <w:p>
      <w:r>
        <w:t>Question : "Lillie had 184 fig. Brian took 138 from him. Now How many fig Lillie have less than?"</w:t>
      </w:r>
    </w:p>
    <w:p>
      <w:r>
        <w:t>Equation : " X = 184 - 138"</w:t>
      </w:r>
    </w:p>
    <w:p>
      <w:r>
        <w:t xml:space="preserve">Answer : "46" </w:t>
        <w:br/>
        <w:t>}</w:t>
      </w:r>
    </w:p>
    <w:p>
      <w:r>
        <w:t>{</w:t>
        <w:br/>
        <w:t>Index 1125:</w:t>
      </w:r>
    </w:p>
    <w:p>
      <w:r>
        <w:t>Question : "Leroy had 199 pineapple. Harry took 83 from him. Now How many pineapple Leroy have less than?"</w:t>
      </w:r>
    </w:p>
    <w:p>
      <w:r>
        <w:t>Equation : " X = 199 - 83"</w:t>
      </w:r>
    </w:p>
    <w:p>
      <w:r>
        <w:t xml:space="preserve">Answer : "116" </w:t>
        <w:br/>
        <w:t>}</w:t>
      </w:r>
    </w:p>
    <w:p>
      <w:r>
        <w:t>{</w:t>
        <w:br/>
        <w:t>Index 1126:</w:t>
      </w:r>
    </w:p>
    <w:p>
      <w:r>
        <w:t>Question : "Josephine had 21 peach. Richard took 15 from him. Now How many peach Josephine have decreased by?"</w:t>
      </w:r>
    </w:p>
    <w:p>
      <w:r>
        <w:t>Equation : " X = 21 - 15"</w:t>
      </w:r>
    </w:p>
    <w:p>
      <w:r>
        <w:t xml:space="preserve">Answer : "6" </w:t>
        <w:br/>
        <w:t>}</w:t>
      </w:r>
    </w:p>
    <w:p>
      <w:r>
        <w:t>{</w:t>
        <w:br/>
        <w:t>Index 1127:</w:t>
      </w:r>
    </w:p>
    <w:p>
      <w:r>
        <w:t>Question : "Tracy had 141 Book. James took 139 from him. Now How many Book Tracy have take away?"</w:t>
      </w:r>
    </w:p>
    <w:p>
      <w:r>
        <w:t>Equation : " X = 141 - 139"</w:t>
      </w:r>
    </w:p>
    <w:p>
      <w:r>
        <w:t xml:space="preserve">Answer : "2" </w:t>
        <w:br/>
        <w:t>}</w:t>
      </w:r>
    </w:p>
    <w:p>
      <w:r>
        <w:t>{</w:t>
        <w:br/>
        <w:t>Index 1128:</w:t>
      </w:r>
    </w:p>
    <w:p>
      <w:r>
        <w:t>Question : "Nancy had 75 lemon. Patricia took 58 from him. Now How many lemon Nancy have detracted?"</w:t>
      </w:r>
    </w:p>
    <w:p>
      <w:r>
        <w:t>Equation : " X = 75 - 58"</w:t>
      </w:r>
    </w:p>
    <w:p>
      <w:r>
        <w:t xml:space="preserve">Answer : "17" </w:t>
        <w:br/>
        <w:t>}</w:t>
      </w:r>
    </w:p>
    <w:p>
      <w:r>
        <w:t>{</w:t>
        <w:br/>
        <w:t>Index 1129:</w:t>
      </w:r>
    </w:p>
    <w:p>
      <w:r>
        <w:t>Question : "Carlotta had 110 pineapple. Peggy took 60 from him. Now How many pineapple Carlotta have less than?"</w:t>
      </w:r>
    </w:p>
    <w:p>
      <w:r>
        <w:t>Equation : " X = 110 - 60"</w:t>
      </w:r>
    </w:p>
    <w:p>
      <w:r>
        <w:t xml:space="preserve">Answer : "50" </w:t>
        <w:br/>
        <w:t>}</w:t>
      </w:r>
    </w:p>
    <w:p>
      <w:r>
        <w:t>{</w:t>
        <w:br/>
        <w:t>Index 1130:</w:t>
      </w:r>
    </w:p>
    <w:p>
      <w:r>
        <w:t>Question : "Charles had 149 Doll. Robert took 64 from him. Now How many Doll Charles have detracted?"</w:t>
      </w:r>
    </w:p>
    <w:p>
      <w:r>
        <w:t>Equation : " X = 149 - 64"</w:t>
      </w:r>
    </w:p>
    <w:p>
      <w:r>
        <w:t xml:space="preserve">Answer : "85" </w:t>
        <w:br/>
        <w:t>}</w:t>
      </w:r>
    </w:p>
    <w:p>
      <w:r>
        <w:t>{</w:t>
        <w:br/>
        <w:t>Index 1131:</w:t>
      </w:r>
    </w:p>
    <w:p>
      <w:r>
        <w:t>Question : "Billie had 66 Banana. Lea took 56 from him. Now How many Banana Billie have less than?"</w:t>
      </w:r>
    </w:p>
    <w:p>
      <w:r>
        <w:t>Equation : " X = 66 - 56"</w:t>
      </w:r>
    </w:p>
    <w:p>
      <w:r>
        <w:t xml:space="preserve">Answer : "10" </w:t>
        <w:br/>
        <w:t>}</w:t>
      </w:r>
    </w:p>
    <w:p>
      <w:r>
        <w:t>{</w:t>
        <w:br/>
        <w:t>Index 1132:</w:t>
      </w:r>
    </w:p>
    <w:p>
      <w:r>
        <w:t>Question : "Mildred had 47 coconut. Terry took 35 from him. Now How many coconut Mildred have reduced?"</w:t>
      </w:r>
    </w:p>
    <w:p>
      <w:r>
        <w:t>Equation : " X = 47 - 35"</w:t>
      </w:r>
    </w:p>
    <w:p>
      <w:r>
        <w:t xml:space="preserve">Answer : "12" </w:t>
        <w:br/>
        <w:t>}</w:t>
      </w:r>
    </w:p>
    <w:p>
      <w:r>
        <w:t>{</w:t>
        <w:br/>
        <w:t>Index 1133:</w:t>
      </w:r>
    </w:p>
    <w:p>
      <w:r>
        <w:t>Question : "Joseph had 135 Flower. Lucy took 127 from him. Now How many Flower Joseph have remains?"</w:t>
      </w:r>
    </w:p>
    <w:p>
      <w:r>
        <w:t>Equation : " X = 135 - 127"</w:t>
      </w:r>
    </w:p>
    <w:p>
      <w:r>
        <w:t xml:space="preserve">Answer : "8" </w:t>
        <w:br/>
        <w:t>}</w:t>
      </w:r>
    </w:p>
    <w:p>
      <w:r>
        <w:t>{</w:t>
        <w:br/>
        <w:t>Index 1134:</w:t>
      </w:r>
    </w:p>
    <w:p>
      <w:r>
        <w:t>Question : "Gayle had 101 fig. Michelle took 21 from him. Now How many fig Gayle have left?"</w:t>
      </w:r>
    </w:p>
    <w:p>
      <w:r>
        <w:t>Equation : " X = 101 - 21"</w:t>
      </w:r>
    </w:p>
    <w:p>
      <w:r>
        <w:t xml:space="preserve">Answer : "80" </w:t>
        <w:br/>
        <w:t>}</w:t>
      </w:r>
    </w:p>
    <w:p>
      <w:r>
        <w:t>{</w:t>
        <w:br/>
        <w:t>Index 1135:</w:t>
      </w:r>
    </w:p>
    <w:p>
      <w:r>
        <w:t>Question : "Mary had 42 mango. Sheila took 32 from him. Now How many mango Mary have left over?"</w:t>
      </w:r>
    </w:p>
    <w:p>
      <w:r>
        <w:t>Equation : " X = 42 - 32"</w:t>
      </w:r>
    </w:p>
    <w:p>
      <w:r>
        <w:t xml:space="preserve">Answer : "10" </w:t>
        <w:br/>
        <w:t>}</w:t>
      </w:r>
    </w:p>
    <w:p>
      <w:r>
        <w:t>{</w:t>
        <w:br/>
        <w:t>Index 1136:</w:t>
      </w:r>
    </w:p>
    <w:p>
      <w:r>
        <w:t>Question : "Michael had 156 lemon. Andrew took 26 from him. Now How many lemon Michael have removed?"</w:t>
      </w:r>
    </w:p>
    <w:p>
      <w:r>
        <w:t>Equation : " X = 156 - 26"</w:t>
      </w:r>
    </w:p>
    <w:p>
      <w:r>
        <w:t xml:space="preserve">Answer : "130" </w:t>
        <w:br/>
        <w:t>}</w:t>
      </w:r>
    </w:p>
    <w:p>
      <w:r>
        <w:t>{</w:t>
        <w:br/>
        <w:t>Index 1137:</w:t>
      </w:r>
    </w:p>
    <w:p>
      <w:r>
        <w:t>Question : "Leigh had 103 coconut. Hope took 89 from him. Now How many coconut Leigh have subtracted?"</w:t>
      </w:r>
    </w:p>
    <w:p>
      <w:r>
        <w:t>Equation : " X = 103 - 89"</w:t>
      </w:r>
    </w:p>
    <w:p>
      <w:r>
        <w:t xml:space="preserve">Answer : "14" </w:t>
        <w:br/>
        <w:t>}</w:t>
      </w:r>
    </w:p>
    <w:p>
      <w:r>
        <w:t>{</w:t>
        <w:br/>
        <w:t>Index 1138:</w:t>
      </w:r>
    </w:p>
    <w:p>
      <w:r>
        <w:t>Question : "Trevor had 184 Mango. Justin took 117 from him. Now How many Mango Trevor have detracted?"</w:t>
      </w:r>
    </w:p>
    <w:p>
      <w:r>
        <w:t>Equation : " X = 184 - 117"</w:t>
      </w:r>
    </w:p>
    <w:p>
      <w:r>
        <w:t xml:space="preserve">Answer : "67" </w:t>
        <w:br/>
        <w:t>}</w:t>
      </w:r>
    </w:p>
    <w:p>
      <w:r>
        <w:t>{</w:t>
        <w:br/>
        <w:t>Index 1139:</w:t>
      </w:r>
    </w:p>
    <w:p>
      <w:r>
        <w:t>Question : "Timothy had 147 avocado. Kevin took 16 from him. Now How many avocado Timothy have remains?"</w:t>
      </w:r>
    </w:p>
    <w:p>
      <w:r>
        <w:t>Equation : " X = 147 - 16"</w:t>
      </w:r>
    </w:p>
    <w:p>
      <w:r>
        <w:t xml:space="preserve">Answer : "131" </w:t>
        <w:br/>
        <w:t>}</w:t>
      </w:r>
    </w:p>
    <w:p>
      <w:r>
        <w:t>{</w:t>
        <w:br/>
        <w:t>Index 1140:</w:t>
      </w:r>
    </w:p>
    <w:p>
      <w:r>
        <w:t>Question : "Daniel had 169 pear. Danny took 85 from him. Now How many pear Daniel have reduced?"</w:t>
      </w:r>
    </w:p>
    <w:p>
      <w:r>
        <w:t>Equation : " X = 169 - 85"</w:t>
      </w:r>
    </w:p>
    <w:p>
      <w:r>
        <w:t xml:space="preserve">Answer : "84" </w:t>
        <w:br/>
        <w:t>}</w:t>
      </w:r>
    </w:p>
    <w:p>
      <w:r>
        <w:t>{</w:t>
        <w:br/>
        <w:t>Index 1141:</w:t>
      </w:r>
    </w:p>
    <w:p>
      <w:r>
        <w:t>Question : "Naomi had 84 blackcurrant. Ricky took 63 from him. Now How many blackcurrant Naomi have deducted?"</w:t>
      </w:r>
    </w:p>
    <w:p>
      <w:r>
        <w:t>Equation : " X = 84 - 63"</w:t>
      </w:r>
    </w:p>
    <w:p>
      <w:r>
        <w:t xml:space="preserve">Answer : "21" </w:t>
        <w:br/>
        <w:t>}</w:t>
      </w:r>
    </w:p>
    <w:p>
      <w:r>
        <w:t>{</w:t>
        <w:br/>
        <w:t>Index 1142:</w:t>
      </w:r>
    </w:p>
    <w:p>
      <w:r>
        <w:t>Question : "Jo had 134 pineapple. Mike took 103 from him. Now How many pineapple Jo have subtracted?"</w:t>
      </w:r>
    </w:p>
    <w:p>
      <w:r>
        <w:t>Equation : " X = 134 - 103"</w:t>
      </w:r>
    </w:p>
    <w:p>
      <w:r>
        <w:t xml:space="preserve">Answer : "31" </w:t>
        <w:br/>
        <w:t>}</w:t>
      </w:r>
    </w:p>
    <w:p>
      <w:r>
        <w:t>{</w:t>
        <w:br/>
        <w:t>Index 1143:</w:t>
      </w:r>
    </w:p>
    <w:p>
      <w:r>
        <w:t>Question : "John had 137 kiwi. Joyce took 58 from him. Now How many kiwi John have left?"</w:t>
      </w:r>
    </w:p>
    <w:p>
      <w:r>
        <w:t>Equation : " X = 137 - 58"</w:t>
      </w:r>
    </w:p>
    <w:p>
      <w:r>
        <w:t xml:space="preserve">Answer : "79" </w:t>
        <w:br/>
        <w:t>}</w:t>
      </w:r>
    </w:p>
    <w:p>
      <w:r>
        <w:t>{</w:t>
        <w:br/>
        <w:t>Index 1144:</w:t>
      </w:r>
    </w:p>
    <w:p>
      <w:r>
        <w:t>Question : "Basil had 175 lychee. Lillie took 34 from him. Now How many lychee Basil have removed?"</w:t>
      </w:r>
    </w:p>
    <w:p>
      <w:r>
        <w:t>Equation : " X = 175 - 34"</w:t>
      </w:r>
    </w:p>
    <w:p>
      <w:r>
        <w:t xml:space="preserve">Answer : "141" </w:t>
        <w:br/>
        <w:t>}</w:t>
      </w:r>
    </w:p>
    <w:p>
      <w:r>
        <w:t>{</w:t>
        <w:br/>
        <w:t>Index 1145:</w:t>
      </w:r>
    </w:p>
    <w:p>
      <w:r>
        <w:t>Question : "Beverly had 71 watermelon. Cheryll took 64 from him. Now How many watermelon Beverly have decreased by?"</w:t>
      </w:r>
    </w:p>
    <w:p>
      <w:r>
        <w:t>Equation : " X = 71 - 64"</w:t>
      </w:r>
    </w:p>
    <w:p>
      <w:r>
        <w:t xml:space="preserve">Answer : "7" </w:t>
        <w:br/>
        <w:t>}</w:t>
      </w:r>
    </w:p>
    <w:p>
      <w:r>
        <w:t>{</w:t>
        <w:br/>
        <w:t>Index 1146:</w:t>
      </w:r>
    </w:p>
    <w:p>
      <w:r>
        <w:t>Question : "Leslie had 81 Chocolate. Justin took 10 from him. Now How many Chocolate Leslie have detracted?"</w:t>
      </w:r>
    </w:p>
    <w:p>
      <w:r>
        <w:t>Equation : " X = 81 - 10"</w:t>
      </w:r>
    </w:p>
    <w:p>
      <w:r>
        <w:t xml:space="preserve">Answer : "71" </w:t>
        <w:br/>
        <w:t>}</w:t>
      </w:r>
    </w:p>
    <w:p>
      <w:r>
        <w:t>{</w:t>
        <w:br/>
        <w:t>Index 1147:</w:t>
      </w:r>
    </w:p>
    <w:p>
      <w:r>
        <w:t>Question : "Justin had 68 cherry. Steven took 3 from him. Now How many cherry Justin have take away?"</w:t>
      </w:r>
    </w:p>
    <w:p>
      <w:r>
        <w:t>Equation : " X = 68 - 3"</w:t>
      </w:r>
    </w:p>
    <w:p>
      <w:r>
        <w:t xml:space="preserve">Answer : "65" </w:t>
        <w:br/>
        <w:t>}</w:t>
      </w:r>
    </w:p>
    <w:p>
      <w:r>
        <w:t>{</w:t>
        <w:br/>
        <w:t>Index 1148:</w:t>
      </w:r>
    </w:p>
    <w:p>
      <w:r>
        <w:t>Question : "Curtis had 161 papaya. Shawn took 25 from him. Now How many papaya Curtis have deducted?"</w:t>
      </w:r>
    </w:p>
    <w:p>
      <w:r>
        <w:t>Equation : " X = 161 - 25"</w:t>
      </w:r>
    </w:p>
    <w:p>
      <w:r>
        <w:t xml:space="preserve">Answer : "136" </w:t>
        <w:br/>
        <w:t>}</w:t>
      </w:r>
    </w:p>
    <w:p>
      <w:r>
        <w:t>{</w:t>
        <w:br/>
        <w:t>Index 1149:</w:t>
      </w:r>
    </w:p>
    <w:p>
      <w:r>
        <w:t>Question : "Juanita had 154 toy. Ashley took 147 from him. Now How many toy Juanita have remains?"</w:t>
      </w:r>
    </w:p>
    <w:p>
      <w:r>
        <w:t>Equation : " X = 154 - 147"</w:t>
      </w:r>
    </w:p>
    <w:p>
      <w:r>
        <w:t xml:space="preserve">Answer : "7" </w:t>
        <w:br/>
        <w:t>}</w:t>
      </w:r>
    </w:p>
    <w:p>
      <w:r>
        <w:t>{</w:t>
        <w:br/>
        <w:t>Index 1150:</w:t>
      </w:r>
    </w:p>
    <w:p>
      <w:r>
        <w:t>Question : "William had 186 Flower. Stephanie took 96 from him. Now How many Flower William have less than?"</w:t>
      </w:r>
    </w:p>
    <w:p>
      <w:r>
        <w:t>Equation : " X = 186 - 96"</w:t>
      </w:r>
    </w:p>
    <w:p>
      <w:r>
        <w:t xml:space="preserve">Answer : "90" </w:t>
        <w:br/>
        <w:t>}</w:t>
      </w:r>
    </w:p>
    <w:p>
      <w:r>
        <w:t>{</w:t>
        <w:br/>
        <w:t>Index 1151:</w:t>
      </w:r>
    </w:p>
    <w:p>
      <w:r>
        <w:t>Question : "Timothy had 46 quince. Minnie took 3 from him. Now How many quince Timothy have minus?"</w:t>
      </w:r>
    </w:p>
    <w:p>
      <w:r>
        <w:t>Equation : " X = 46 - 3"</w:t>
      </w:r>
    </w:p>
    <w:p>
      <w:r>
        <w:t xml:space="preserve">Answer : "43" </w:t>
        <w:br/>
        <w:t>}</w:t>
      </w:r>
    </w:p>
    <w:p>
      <w:r>
        <w:t>{</w:t>
        <w:br/>
        <w:t>Index 1152:</w:t>
      </w:r>
    </w:p>
    <w:p>
      <w:r>
        <w:t>Question : "Alfred had 152 lime. Kelley took 54 from him. Now How many lime Alfred have deducted?"</w:t>
      </w:r>
    </w:p>
    <w:p>
      <w:r>
        <w:t>Equation : " X = 152 - 54"</w:t>
      </w:r>
    </w:p>
    <w:p>
      <w:r>
        <w:t xml:space="preserve">Answer : "98" </w:t>
        <w:br/>
        <w:t>}</w:t>
      </w:r>
    </w:p>
    <w:p>
      <w:r>
        <w:t>{</w:t>
        <w:br/>
        <w:t>Index 1153:</w:t>
      </w:r>
    </w:p>
    <w:p>
      <w:r>
        <w:t>Question : "Carole had 65 lemon. Clarence took 63 from him. Now How many lemon Carole have reduced?"</w:t>
      </w:r>
    </w:p>
    <w:p>
      <w:r>
        <w:t>Equation : " X = 65 - 63"</w:t>
      </w:r>
    </w:p>
    <w:p>
      <w:r>
        <w:t xml:space="preserve">Answer : "2" </w:t>
        <w:br/>
        <w:t>}</w:t>
      </w:r>
    </w:p>
    <w:p>
      <w:r>
        <w:t>{</w:t>
        <w:br/>
        <w:t>Index 1154:</w:t>
      </w:r>
    </w:p>
    <w:p>
      <w:r>
        <w:t>Question : "Alicia had 97 blackberry. Donald took 83 from him. Now How many blackberry Alicia have minus?"</w:t>
      </w:r>
    </w:p>
    <w:p>
      <w:r>
        <w:t>Equation : " X = 97 - 83"</w:t>
      </w:r>
    </w:p>
    <w:p>
      <w:r>
        <w:t xml:space="preserve">Answer : "14" </w:t>
        <w:br/>
        <w:t>}</w:t>
      </w:r>
    </w:p>
    <w:p>
      <w:r>
        <w:t>{</w:t>
        <w:br/>
        <w:t>Index 1155:</w:t>
      </w:r>
    </w:p>
    <w:p>
      <w:r>
        <w:t>Question : "Jennifer had 127 blueberry. Richard took 124 from him. Now How many blueberry Jennifer have take away?"</w:t>
      </w:r>
    </w:p>
    <w:p>
      <w:r>
        <w:t>Equation : " X = 127 - 124"</w:t>
      </w:r>
    </w:p>
    <w:p>
      <w:r>
        <w:t xml:space="preserve">Answer : "3" </w:t>
        <w:br/>
        <w:t>}</w:t>
      </w:r>
    </w:p>
    <w:p>
      <w:r>
        <w:t>{</w:t>
        <w:br/>
        <w:t>Index 1156:</w:t>
      </w:r>
    </w:p>
    <w:p>
      <w:r>
        <w:t>Question : "Leila had 194 Banana. Sabrina took 120 from him. Now How many Banana Leila have remains?"</w:t>
      </w:r>
    </w:p>
    <w:p>
      <w:r>
        <w:t>Equation : " X = 194 - 120"</w:t>
      </w:r>
    </w:p>
    <w:p>
      <w:r>
        <w:t xml:space="preserve">Answer : "74" </w:t>
        <w:br/>
        <w:t>}</w:t>
      </w:r>
    </w:p>
    <w:p>
      <w:r>
        <w:t>{</w:t>
        <w:br/>
        <w:t>Index 1157:</w:t>
      </w:r>
    </w:p>
    <w:p>
      <w:r>
        <w:t>Question : "Catherine had 52 apple. William took 21 from him. Now How many apple Catherine have removed?"</w:t>
      </w:r>
    </w:p>
    <w:p>
      <w:r>
        <w:t>Equation : " X = 52 - 21"</w:t>
      </w:r>
    </w:p>
    <w:p>
      <w:r>
        <w:t xml:space="preserve">Answer : "31" </w:t>
        <w:br/>
        <w:t>}</w:t>
      </w:r>
    </w:p>
    <w:p>
      <w:r>
        <w:t>{</w:t>
        <w:br/>
        <w:t>Index 1158:</w:t>
      </w:r>
    </w:p>
    <w:p>
      <w:r>
        <w:t>Question : "Margarita had 85 Watch. Jason took 11 from him. Now How many Watch Margarita have decreased by?"</w:t>
      </w:r>
    </w:p>
    <w:p>
      <w:r>
        <w:t>Equation : " X = 85 - 11"</w:t>
      </w:r>
    </w:p>
    <w:p>
      <w:r>
        <w:t xml:space="preserve">Answer : "74" </w:t>
        <w:br/>
        <w:t>}</w:t>
      </w:r>
    </w:p>
    <w:p>
      <w:r>
        <w:t>{</w:t>
        <w:br/>
        <w:t>Index 1159:</w:t>
      </w:r>
    </w:p>
    <w:p>
      <w:r>
        <w:t>Question : "Ruth had 15 blueberry. Theresa took 10 from him. Now How many blueberry Ruth have difference?"</w:t>
      </w:r>
    </w:p>
    <w:p>
      <w:r>
        <w:t>Equation : " X = 15 - 10"</w:t>
      </w:r>
    </w:p>
    <w:p>
      <w:r>
        <w:t xml:space="preserve">Answer : "5" </w:t>
        <w:br/>
        <w:t>}</w:t>
      </w:r>
    </w:p>
    <w:p>
      <w:r>
        <w:t>{</w:t>
        <w:br/>
        <w:t>Index 1160:</w:t>
      </w:r>
    </w:p>
    <w:p>
      <w:r>
        <w:t>Question : "Ida had 53 Beg. Jessica took 29 from him. Now How many Beg Ida have take away?"</w:t>
      </w:r>
    </w:p>
    <w:p>
      <w:r>
        <w:t>Equation : " X = 53 - 29"</w:t>
      </w:r>
    </w:p>
    <w:p>
      <w:r>
        <w:t xml:space="preserve">Answer : "24" </w:t>
        <w:br/>
        <w:t>}</w:t>
      </w:r>
    </w:p>
    <w:p>
      <w:r>
        <w:t>{</w:t>
        <w:br/>
        <w:t>Index 1161:</w:t>
      </w:r>
    </w:p>
    <w:p>
      <w:r>
        <w:t>Question : "Tania had 188 toy. Johnnie took 112 from him. Now How many toy Tania have take away?"</w:t>
      </w:r>
    </w:p>
    <w:p>
      <w:r>
        <w:t>Equation : " X = 188 - 112"</w:t>
      </w:r>
    </w:p>
    <w:p>
      <w:r>
        <w:t xml:space="preserve">Answer : "76" </w:t>
        <w:br/>
        <w:t>}</w:t>
      </w:r>
    </w:p>
    <w:p>
      <w:r>
        <w:t>{</w:t>
        <w:br/>
        <w:t>Index 1162:</w:t>
      </w:r>
    </w:p>
    <w:p>
      <w:r>
        <w:t>Question : "Mabel had 34 pear. Eva took 7 from him. Now How many pear Mabel have detracted?"</w:t>
      </w:r>
    </w:p>
    <w:p>
      <w:r>
        <w:t>Equation : " X = 34 - 7"</w:t>
      </w:r>
    </w:p>
    <w:p>
      <w:r>
        <w:t xml:space="preserve">Answer : "27" </w:t>
        <w:br/>
        <w:t>}</w:t>
      </w:r>
    </w:p>
    <w:p>
      <w:r>
        <w:t>{</w:t>
        <w:br/>
        <w:t>Index 1163:</w:t>
      </w:r>
    </w:p>
    <w:p>
      <w:r>
        <w:t>Question : "James had 123 blueberry. Lonnie took 99 from him. Now How many blueberry James have difference?"</w:t>
      </w:r>
    </w:p>
    <w:p>
      <w:r>
        <w:t>Equation : " X = 123 - 99"</w:t>
      </w:r>
    </w:p>
    <w:p>
      <w:r>
        <w:t xml:space="preserve">Answer : "24" </w:t>
        <w:br/>
        <w:t>}</w:t>
      </w:r>
    </w:p>
    <w:p>
      <w:r>
        <w:t>{</w:t>
        <w:br/>
        <w:t>Index 1164:</w:t>
      </w:r>
    </w:p>
    <w:p>
      <w:r>
        <w:t>Question : "Kari had 139 Mango. Alex took 118 from him. Now How many Mango Kari have deducted?"</w:t>
      </w:r>
    </w:p>
    <w:p>
      <w:r>
        <w:t>Equation : " X = 139 - 118"</w:t>
      </w:r>
    </w:p>
    <w:p>
      <w:r>
        <w:t xml:space="preserve">Answer : "21" </w:t>
        <w:br/>
        <w:t>}</w:t>
      </w:r>
    </w:p>
    <w:p>
      <w:r>
        <w:t>{</w:t>
        <w:br/>
        <w:t>Index 1165:</w:t>
      </w:r>
    </w:p>
    <w:p>
      <w:r>
        <w:t>Question : "Lynn had 63 Doll. Rebecca took 56 from him. Now How many Doll Lynn have subtracted?"</w:t>
      </w:r>
    </w:p>
    <w:p>
      <w:r>
        <w:t>Equation : " X = 63 - 56"</w:t>
      </w:r>
    </w:p>
    <w:p>
      <w:r>
        <w:t xml:space="preserve">Answer : "7" </w:t>
        <w:br/>
        <w:t>}</w:t>
      </w:r>
    </w:p>
    <w:p>
      <w:r>
        <w:t>{</w:t>
        <w:br/>
        <w:t>Index 1166:</w:t>
      </w:r>
    </w:p>
    <w:p>
      <w:r>
        <w:t>Question : "Frank had 185 banana. Melissa took 152 from him. Now How many banana Frank have decreased by?"</w:t>
      </w:r>
    </w:p>
    <w:p>
      <w:r>
        <w:t>Equation : " X = 185 - 152"</w:t>
      </w:r>
    </w:p>
    <w:p>
      <w:r>
        <w:t xml:space="preserve">Answer : "33" </w:t>
        <w:br/>
        <w:t>}</w:t>
      </w:r>
    </w:p>
    <w:p>
      <w:r>
        <w:t>{</w:t>
        <w:br/>
        <w:t>Index 1167:</w:t>
      </w:r>
    </w:p>
    <w:p>
      <w:r>
        <w:t>Question : "Gary had 192 cherry. Courtney took 173 from him. Now How many cherry Gary have reduced?"</w:t>
      </w:r>
    </w:p>
    <w:p>
      <w:r>
        <w:t>Equation : " X = 192 - 173"</w:t>
      </w:r>
    </w:p>
    <w:p>
      <w:r>
        <w:t xml:space="preserve">Answer : "19" </w:t>
        <w:br/>
        <w:t>}</w:t>
      </w:r>
    </w:p>
    <w:p>
      <w:r>
        <w:t>{</w:t>
        <w:br/>
        <w:t>Index 1168:</w:t>
      </w:r>
    </w:p>
    <w:p>
      <w:r>
        <w:t>Question : "John had 106 cherry. Kenneth took 38 from him. Now How many cherry John have deducted?"</w:t>
      </w:r>
    </w:p>
    <w:p>
      <w:r>
        <w:t>Equation : " X = 106 - 38"</w:t>
      </w:r>
    </w:p>
    <w:p>
      <w:r>
        <w:t xml:space="preserve">Answer : "68" </w:t>
        <w:br/>
        <w:t>}</w:t>
      </w:r>
    </w:p>
    <w:p>
      <w:r>
        <w:t>{</w:t>
        <w:br/>
        <w:t>Index 1169:</w:t>
      </w:r>
    </w:p>
    <w:p>
      <w:r>
        <w:t>Question : "John had 115 Book. Helen took 86 from him. Now How many Book John have subtracted?"</w:t>
      </w:r>
    </w:p>
    <w:p>
      <w:r>
        <w:t>Equation : " X = 115 - 86"</w:t>
      </w:r>
    </w:p>
    <w:p>
      <w:r>
        <w:t xml:space="preserve">Answer : "29" </w:t>
        <w:br/>
        <w:t>}</w:t>
      </w:r>
    </w:p>
    <w:p>
      <w:r>
        <w:t>{</w:t>
        <w:br/>
        <w:t>Index 1170:</w:t>
      </w:r>
    </w:p>
    <w:p>
      <w:r>
        <w:t>Question : "Juan had 184 Book. Alvina took 86 from him. Now How many Book Juan have deducted?"</w:t>
      </w:r>
    </w:p>
    <w:p>
      <w:r>
        <w:t>Equation : " X = 184 - 86"</w:t>
      </w:r>
    </w:p>
    <w:p>
      <w:r>
        <w:t xml:space="preserve">Answer : "98" </w:t>
        <w:br/>
        <w:t>}</w:t>
      </w:r>
    </w:p>
    <w:p>
      <w:r>
        <w:t>{</w:t>
        <w:br/>
        <w:t>Index 1171:</w:t>
      </w:r>
    </w:p>
    <w:p>
      <w:r>
        <w:t>Question : "Nadia had 36 apricot. Catherine took 23 from him. Now How many apricot Nadia have subtracted?"</w:t>
      </w:r>
    </w:p>
    <w:p>
      <w:r>
        <w:t>Equation : " X = 36 - 23"</w:t>
      </w:r>
    </w:p>
    <w:p>
      <w:r>
        <w:t xml:space="preserve">Answer : "13" </w:t>
        <w:br/>
        <w:t>}</w:t>
      </w:r>
    </w:p>
    <w:p>
      <w:r>
        <w:t>{</w:t>
        <w:br/>
        <w:t>Index 1172:</w:t>
      </w:r>
    </w:p>
    <w:p>
      <w:r>
        <w:t>Question : "Joseph had 112 blueberry. Elizabeth took 97 from him. Now How many blueberry Joseph have decreased by?"</w:t>
      </w:r>
    </w:p>
    <w:p>
      <w:r>
        <w:t>Equation : " X = 112 - 97"</w:t>
      </w:r>
    </w:p>
    <w:p>
      <w:r>
        <w:t xml:space="preserve">Answer : "15" </w:t>
        <w:br/>
        <w:t>}</w:t>
      </w:r>
    </w:p>
    <w:p>
      <w:r>
        <w:t>{</w:t>
        <w:br/>
        <w:t>Index 1173:</w:t>
      </w:r>
    </w:p>
    <w:p>
      <w:r>
        <w:t>Question : "Benjamin had 107 Chocolate. Michael took 13 from him. Now How many Chocolate Benjamin have less than?"</w:t>
      </w:r>
    </w:p>
    <w:p>
      <w:r>
        <w:t>Equation : " X = 107 - 13"</w:t>
      </w:r>
    </w:p>
    <w:p>
      <w:r>
        <w:t xml:space="preserve">Answer : "94" </w:t>
        <w:br/>
        <w:t>}</w:t>
      </w:r>
    </w:p>
    <w:p>
      <w:r>
        <w:t>{</w:t>
        <w:br/>
        <w:t>Index 1174:</w:t>
      </w:r>
    </w:p>
    <w:p>
      <w:r>
        <w:t>Question : "Jason had 49 Flower. Peggy took 20 from him. Now How many Flower Jason have left over?"</w:t>
      </w:r>
    </w:p>
    <w:p>
      <w:r>
        <w:t>Equation : " X = 49 - 20"</w:t>
      </w:r>
    </w:p>
    <w:p>
      <w:r>
        <w:t xml:space="preserve">Answer : "29" </w:t>
        <w:br/>
        <w:t>}</w:t>
      </w:r>
    </w:p>
    <w:p>
      <w:r>
        <w:t>{</w:t>
        <w:br/>
        <w:t>Index 1175:</w:t>
      </w:r>
    </w:p>
    <w:p>
      <w:r>
        <w:t>Question : "Caroline had 63 fig. Crystal took 51 from him. Now How many fig Caroline have remains?"</w:t>
      </w:r>
    </w:p>
    <w:p>
      <w:r>
        <w:t>Equation : " X = 63 - 51"</w:t>
      </w:r>
    </w:p>
    <w:p>
      <w:r>
        <w:t xml:space="preserve">Answer : "12" </w:t>
        <w:br/>
        <w:t>}</w:t>
      </w:r>
    </w:p>
    <w:p>
      <w:r>
        <w:t>{</w:t>
        <w:br/>
        <w:t>Index 1176:</w:t>
      </w:r>
    </w:p>
    <w:p>
      <w:r>
        <w:t>Question : "Drew had 175 kiwi. Chad took 136 from him. Now How many kiwi Drew have minus?"</w:t>
      </w:r>
    </w:p>
    <w:p>
      <w:r>
        <w:t>Equation : " X = 175 - 136"</w:t>
      </w:r>
    </w:p>
    <w:p>
      <w:r>
        <w:t xml:space="preserve">Answer : "39" </w:t>
        <w:br/>
        <w:t>}</w:t>
      </w:r>
    </w:p>
    <w:p>
      <w:r>
        <w:t>{</w:t>
        <w:br/>
        <w:t>Index 1177:</w:t>
      </w:r>
    </w:p>
    <w:p>
      <w:r>
        <w:t>Question : "Marguerite had 184 raspberry. Arthur took 112 from him. Now How many raspberry Marguerite have decreased by?"</w:t>
      </w:r>
    </w:p>
    <w:p>
      <w:r>
        <w:t>Equation : " X = 184 - 112"</w:t>
      </w:r>
    </w:p>
    <w:p>
      <w:r>
        <w:t xml:space="preserve">Answer : "72" </w:t>
        <w:br/>
        <w:t>}</w:t>
      </w:r>
    </w:p>
    <w:p>
      <w:r>
        <w:t>{</w:t>
        <w:br/>
        <w:t>Index 1178:</w:t>
      </w:r>
    </w:p>
    <w:p>
      <w:r>
        <w:t>Question : "Sarah had 147 apple. Linwood took 80 from him. Now How many apple Sarah have take away?"</w:t>
      </w:r>
    </w:p>
    <w:p>
      <w:r>
        <w:t>Equation : " X = 147 - 80"</w:t>
      </w:r>
    </w:p>
    <w:p>
      <w:r>
        <w:t xml:space="preserve">Answer : "67" </w:t>
        <w:br/>
        <w:t>}</w:t>
      </w:r>
    </w:p>
    <w:p>
      <w:r>
        <w:t>{</w:t>
        <w:br/>
        <w:t>Index 1179:</w:t>
      </w:r>
    </w:p>
    <w:p>
      <w:r>
        <w:t>Question : "Ruby had 17 Banana. Paul took 13 from him. Now How many Banana Ruby have detracted?"</w:t>
      </w:r>
    </w:p>
    <w:p>
      <w:r>
        <w:t>Equation : " X = 17 - 13"</w:t>
      </w:r>
    </w:p>
    <w:p>
      <w:r>
        <w:t xml:space="preserve">Answer : "4" </w:t>
        <w:br/>
        <w:t>}</w:t>
      </w:r>
    </w:p>
    <w:p>
      <w:r>
        <w:t>{</w:t>
        <w:br/>
        <w:t>Index 1180:</w:t>
      </w:r>
    </w:p>
    <w:p>
      <w:r>
        <w:t>Question : "Mary had 183 apricot. Kathy took 111 from him. Now How many apricot Mary have take away?"</w:t>
      </w:r>
    </w:p>
    <w:p>
      <w:r>
        <w:t>Equation : " X = 183 - 111"</w:t>
      </w:r>
    </w:p>
    <w:p>
      <w:r>
        <w:t xml:space="preserve">Answer : "72" </w:t>
        <w:br/>
        <w:t>}</w:t>
      </w:r>
    </w:p>
    <w:p>
      <w:r>
        <w:t>{</w:t>
        <w:br/>
        <w:t>Index 1181:</w:t>
      </w:r>
    </w:p>
    <w:p>
      <w:r>
        <w:t>Question : "Jeffrey had 149 Pen. Joshua took 61 from him. Now How many Pen Jeffrey have detracted?"</w:t>
      </w:r>
    </w:p>
    <w:p>
      <w:r>
        <w:t>Equation : " X = 149 - 61"</w:t>
      </w:r>
    </w:p>
    <w:p>
      <w:r>
        <w:t xml:space="preserve">Answer : "88" </w:t>
        <w:br/>
        <w:t>}</w:t>
      </w:r>
    </w:p>
    <w:p>
      <w:r>
        <w:t>{</w:t>
        <w:br/>
        <w:t>Index 1182:</w:t>
      </w:r>
    </w:p>
    <w:p>
      <w:r>
        <w:t>Question : "Jacquelin had 99 lemon. Charles took 37 from him. Now How many lemon Jacquelin have reduced?"</w:t>
      </w:r>
    </w:p>
    <w:p>
      <w:r>
        <w:t>Equation : " X = 99 - 37"</w:t>
      </w:r>
    </w:p>
    <w:p>
      <w:r>
        <w:t xml:space="preserve">Answer : "62" </w:t>
        <w:br/>
        <w:t>}</w:t>
      </w:r>
    </w:p>
    <w:p>
      <w:r>
        <w:t>{</w:t>
        <w:br/>
        <w:t>Index 1183:</w:t>
      </w:r>
    </w:p>
    <w:p>
      <w:r>
        <w:t>Question : "Beth had 156 lychee. Amy took 56 from him. Now How many lychee Beth have take away?"</w:t>
      </w:r>
    </w:p>
    <w:p>
      <w:r>
        <w:t>Equation : " X = 156 - 56"</w:t>
      </w:r>
    </w:p>
    <w:p>
      <w:r>
        <w:t xml:space="preserve">Answer : "100" </w:t>
        <w:br/>
        <w:t>}</w:t>
      </w:r>
    </w:p>
    <w:p>
      <w:r>
        <w:t>{</w:t>
        <w:br/>
        <w:t>Index 1184:</w:t>
      </w:r>
    </w:p>
    <w:p>
      <w:r>
        <w:t>Question : "Linda had 68 pineapple. Myrna took 3 from him. Now How many pineapple Linda have remains?"</w:t>
      </w:r>
    </w:p>
    <w:p>
      <w:r>
        <w:t>Equation : " X = 68 - 3"</w:t>
      </w:r>
    </w:p>
    <w:p>
      <w:r>
        <w:t xml:space="preserve">Answer : "65" </w:t>
        <w:br/>
        <w:t>}</w:t>
      </w:r>
    </w:p>
    <w:p>
      <w:r>
        <w:t>{</w:t>
        <w:br/>
        <w:t>Index 1185:</w:t>
      </w:r>
    </w:p>
    <w:p>
      <w:r>
        <w:t>Question : "Brenda had 145 quince. Norman took 5 from him. Now How many quince Brenda have left?"</w:t>
      </w:r>
    </w:p>
    <w:p>
      <w:r>
        <w:t>Equation : " X = 145 - 5"</w:t>
      </w:r>
    </w:p>
    <w:p>
      <w:r>
        <w:t xml:space="preserve">Answer : "140" </w:t>
        <w:br/>
        <w:t>}</w:t>
      </w:r>
    </w:p>
    <w:p>
      <w:r>
        <w:t>{</w:t>
        <w:br/>
        <w:t>Index 1186:</w:t>
      </w:r>
    </w:p>
    <w:p>
      <w:r>
        <w:t>Question : "Jonathan had 100 watermelon. Trent took 74 from him. Now How many watermelon Jonathan have left?"</w:t>
      </w:r>
    </w:p>
    <w:p>
      <w:r>
        <w:t>Equation : " X = 100 - 74"</w:t>
      </w:r>
    </w:p>
    <w:p>
      <w:r>
        <w:t xml:space="preserve">Answer : "26" </w:t>
        <w:br/>
        <w:t>}</w:t>
      </w:r>
    </w:p>
    <w:p>
      <w:r>
        <w:t>{</w:t>
        <w:br/>
        <w:t>Index 1187:</w:t>
      </w:r>
    </w:p>
    <w:p>
      <w:r>
        <w:t>Question : "Lorena had 54 blueberry. Jim took 42 from him. Now How many blueberry Lorena have decreased by?"</w:t>
      </w:r>
    </w:p>
    <w:p>
      <w:r>
        <w:t>Equation : " X = 54 - 42"</w:t>
      </w:r>
    </w:p>
    <w:p>
      <w:r>
        <w:t xml:space="preserve">Answer : "12" </w:t>
        <w:br/>
        <w:t>}</w:t>
      </w:r>
    </w:p>
    <w:p>
      <w:r>
        <w:t>{</w:t>
        <w:br/>
        <w:t>Index 1188:</w:t>
      </w:r>
    </w:p>
    <w:p>
      <w:r>
        <w:t>Question : "Janice had 178 blackberry. Aubrey took 109 from him. Now How many blackberry Janice have take away?"</w:t>
      </w:r>
    </w:p>
    <w:p>
      <w:r>
        <w:t>Equation : " X = 178 - 109"</w:t>
      </w:r>
    </w:p>
    <w:p>
      <w:r>
        <w:t xml:space="preserve">Answer : "69" </w:t>
        <w:br/>
        <w:t>}</w:t>
      </w:r>
    </w:p>
    <w:p>
      <w:r>
        <w:t>{</w:t>
        <w:br/>
        <w:t>Index 1189:</w:t>
      </w:r>
    </w:p>
    <w:p>
      <w:r>
        <w:t>Question : "Chris had 178 blueberry. William took 76 from him. Now How many blueberry Chris have take away?"</w:t>
      </w:r>
    </w:p>
    <w:p>
      <w:r>
        <w:t>Equation : " X = 178 - 76"</w:t>
      </w:r>
    </w:p>
    <w:p>
      <w:r>
        <w:t xml:space="preserve">Answer : "102" </w:t>
        <w:br/>
        <w:t>}</w:t>
      </w:r>
    </w:p>
    <w:p>
      <w:r>
        <w:t>{</w:t>
        <w:br/>
        <w:t>Index 1190:</w:t>
      </w:r>
    </w:p>
    <w:p>
      <w:r>
        <w:t>Question : "James had 156 Mango. Dustin took 66 from him. Now How many Mango James have decreased by?"</w:t>
      </w:r>
    </w:p>
    <w:p>
      <w:r>
        <w:t>Equation : " X = 156 - 66"</w:t>
      </w:r>
    </w:p>
    <w:p>
      <w:r>
        <w:t xml:space="preserve">Answer : "90" </w:t>
        <w:br/>
        <w:t>}</w:t>
      </w:r>
    </w:p>
    <w:p>
      <w:r>
        <w:t>{</w:t>
        <w:br/>
        <w:t>Index 1191:</w:t>
      </w:r>
    </w:p>
    <w:p>
      <w:r>
        <w:t>Question : "Timothy had 134 lime. Frank took 10 from him. Now How many lime Timothy have removed?"</w:t>
      </w:r>
    </w:p>
    <w:p>
      <w:r>
        <w:t>Equation : " X = 134 - 10"</w:t>
      </w:r>
    </w:p>
    <w:p>
      <w:r>
        <w:t xml:space="preserve">Answer : "124" </w:t>
        <w:br/>
        <w:t>}</w:t>
      </w:r>
    </w:p>
    <w:p>
      <w:r>
        <w:t>{</w:t>
        <w:br/>
        <w:t>Index 1192:</w:t>
      </w:r>
    </w:p>
    <w:p>
      <w:r>
        <w:t>Question : "Gwendolyn had 170 blackcurrant. Robert took 133 from him. Now How many blackcurrant Gwendolyn have removed?"</w:t>
      </w:r>
    </w:p>
    <w:p>
      <w:r>
        <w:t>Equation : " X = 170 - 133"</w:t>
      </w:r>
    </w:p>
    <w:p>
      <w:r>
        <w:t xml:space="preserve">Answer : "37" </w:t>
        <w:br/>
        <w:t>}</w:t>
      </w:r>
    </w:p>
    <w:p>
      <w:r>
        <w:t>{</w:t>
        <w:br/>
        <w:t>Index 1193:</w:t>
      </w:r>
    </w:p>
    <w:p>
      <w:r>
        <w:t>Question : "Gary had 46 apple. April took 42 from him. Now How many apple Gary have subtracted?"</w:t>
      </w:r>
    </w:p>
    <w:p>
      <w:r>
        <w:t>Equation : " X = 46 - 42"</w:t>
      </w:r>
    </w:p>
    <w:p>
      <w:r>
        <w:t xml:space="preserve">Answer : "4" </w:t>
        <w:br/>
        <w:t>}</w:t>
      </w:r>
    </w:p>
    <w:p>
      <w:r>
        <w:t>{</w:t>
        <w:br/>
        <w:t>Index 1194:</w:t>
      </w:r>
    </w:p>
    <w:p>
      <w:r>
        <w:t>Question : "Mark had 142 Beg. Christopher took 132 from him. Now How many Beg Mark have detracted?"</w:t>
      </w:r>
    </w:p>
    <w:p>
      <w:r>
        <w:t>Equation : " X = 142 - 132"</w:t>
      </w:r>
    </w:p>
    <w:p>
      <w:r>
        <w:t xml:space="preserve">Answer : "10" </w:t>
        <w:br/>
        <w:t>}</w:t>
      </w:r>
    </w:p>
    <w:p>
      <w:r>
        <w:t>{</w:t>
        <w:br/>
        <w:t>Index 1195:</w:t>
      </w:r>
    </w:p>
    <w:p>
      <w:r>
        <w:t>Question : "Carl had 172 apricot. Elliot took 155 from him. Now How many apricot Carl have less than?"</w:t>
      </w:r>
    </w:p>
    <w:p>
      <w:r>
        <w:t>Equation : " X = 172 - 155"</w:t>
      </w:r>
    </w:p>
    <w:p>
      <w:r>
        <w:t xml:space="preserve">Answer : "17" </w:t>
        <w:br/>
        <w:t>}</w:t>
      </w:r>
    </w:p>
    <w:p>
      <w:r>
        <w:t>{</w:t>
        <w:br/>
        <w:t>Index 1196:</w:t>
      </w:r>
    </w:p>
    <w:p>
      <w:r>
        <w:t>Question : "Shelley had 139 Pen. Brian took 138 from him. Now How many Pen Shelley have difference?"</w:t>
      </w:r>
    </w:p>
    <w:p>
      <w:r>
        <w:t>Equation : " X = 139 - 138"</w:t>
      </w:r>
    </w:p>
    <w:p>
      <w:r>
        <w:t xml:space="preserve">Answer : "1" </w:t>
        <w:br/>
        <w:t>}</w:t>
      </w:r>
    </w:p>
    <w:p>
      <w:r>
        <w:t>{</w:t>
        <w:br/>
        <w:t>Index 1197:</w:t>
      </w:r>
    </w:p>
    <w:p>
      <w:r>
        <w:t>Question : "Joseph had 195 lychee. Adam took 67 from him. Now How many lychee Joseph have deducted?"</w:t>
      </w:r>
    </w:p>
    <w:p>
      <w:r>
        <w:t>Equation : " X = 195 - 67"</w:t>
      </w:r>
    </w:p>
    <w:p>
      <w:r>
        <w:t xml:space="preserve">Answer : "128" </w:t>
        <w:br/>
        <w:t>}</w:t>
      </w:r>
    </w:p>
    <w:p>
      <w:r>
        <w:t>{</w:t>
        <w:br/>
        <w:t>Index 1198:</w:t>
      </w:r>
    </w:p>
    <w:p>
      <w:r>
        <w:t>Question : "Sharon had 147 fig. Ernest took 48 from him. Now How many fig Sharon have take away?"</w:t>
      </w:r>
    </w:p>
    <w:p>
      <w:r>
        <w:t>Equation : " X = 147 - 48"</w:t>
      </w:r>
    </w:p>
    <w:p>
      <w:r>
        <w:t xml:space="preserve">Answer : "99" </w:t>
        <w:br/>
        <w:t>}</w:t>
      </w:r>
    </w:p>
    <w:p>
      <w:r>
        <w:t>{</w:t>
        <w:br/>
        <w:t>Index 1199:</w:t>
      </w:r>
    </w:p>
    <w:p>
      <w:r>
        <w:t>Question : "Theresa had 166 pineapple. Avery took 12 from him. Now How many pineapple Theresa have less than?"</w:t>
      </w:r>
    </w:p>
    <w:p>
      <w:r>
        <w:t>Equation : " X = 166 - 12"</w:t>
      </w:r>
    </w:p>
    <w:p>
      <w:r>
        <w:t xml:space="preserve">Answer : "154" </w:t>
        <w:br/>
        <w:t>}</w:t>
      </w:r>
    </w:p>
    <w:p>
      <w:r>
        <w:t>{</w:t>
        <w:br/>
        <w:t>Index 1200:</w:t>
      </w:r>
    </w:p>
    <w:p>
      <w:r>
        <w:t>Question : "Edwin had 65 Car. Shane took 9 from him. Now How many Car Edwin have removed?"</w:t>
      </w:r>
    </w:p>
    <w:p>
      <w:r>
        <w:t>Equation : " X = 65 - 9"</w:t>
      </w:r>
    </w:p>
    <w:p>
      <w:r>
        <w:t xml:space="preserve">Answer : "56" </w:t>
        <w:br/>
        <w:t>}</w:t>
      </w:r>
    </w:p>
    <w:p>
      <w:r>
        <w:t>{</w:t>
        <w:br/>
        <w:t>Index 1201:</w:t>
      </w:r>
    </w:p>
    <w:p>
      <w:r>
        <w:t>Question : "Gordon had 180 Box. Larry took 137 from him. Now How many Box Gordon have remains?"</w:t>
      </w:r>
    </w:p>
    <w:p>
      <w:r>
        <w:t>Equation : " X = 180 - 137"</w:t>
      </w:r>
    </w:p>
    <w:p>
      <w:r>
        <w:t xml:space="preserve">Answer : "43" </w:t>
        <w:br/>
        <w:t>}</w:t>
      </w:r>
    </w:p>
    <w:p>
      <w:r>
        <w:t>{</w:t>
        <w:br/>
        <w:t>Index 1202:</w:t>
      </w:r>
    </w:p>
    <w:p>
      <w:r>
        <w:t>Question : "Michael had 49 avocado. Angela took 43 from him. Now How many avocado Michael have minus?"</w:t>
      </w:r>
    </w:p>
    <w:p>
      <w:r>
        <w:t>Equation : " X = 49 - 43"</w:t>
      </w:r>
    </w:p>
    <w:p>
      <w:r>
        <w:t xml:space="preserve">Answer : "6" </w:t>
        <w:br/>
        <w:t>}</w:t>
      </w:r>
    </w:p>
    <w:p>
      <w:r>
        <w:t>{</w:t>
        <w:br/>
        <w:t>Index 1203:</w:t>
      </w:r>
    </w:p>
    <w:p>
      <w:r>
        <w:t>Question : "Thomas had 197 fig. Sonia took 31 from him. Now How many fig Thomas have left?"</w:t>
      </w:r>
    </w:p>
    <w:p>
      <w:r>
        <w:t>Equation : " X = 197 - 31"</w:t>
      </w:r>
    </w:p>
    <w:p>
      <w:r>
        <w:t xml:space="preserve">Answer : "166" </w:t>
        <w:br/>
        <w:t>}</w:t>
      </w:r>
    </w:p>
    <w:p>
      <w:r>
        <w:t>{</w:t>
        <w:br/>
        <w:t>Index 1204:</w:t>
      </w:r>
    </w:p>
    <w:p>
      <w:r>
        <w:t>Question : "John had 187 kiwi. Sharon took 71 from him. Now How many kiwi John have removed?"</w:t>
      </w:r>
    </w:p>
    <w:p>
      <w:r>
        <w:t>Equation : " X = 187 - 71"</w:t>
      </w:r>
    </w:p>
    <w:p>
      <w:r>
        <w:t xml:space="preserve">Answer : "116" </w:t>
        <w:br/>
        <w:t>}</w:t>
      </w:r>
    </w:p>
    <w:p>
      <w:r>
        <w:t>{</w:t>
        <w:br/>
        <w:t>Index 1205:</w:t>
      </w:r>
    </w:p>
    <w:p>
      <w:r>
        <w:t>Question : "Sanford had 102 toy. Thomas took 36 from him. Now How many toy Sanford have take away?"</w:t>
      </w:r>
    </w:p>
    <w:p>
      <w:r>
        <w:t>Equation : " X = 102 - 36"</w:t>
      </w:r>
    </w:p>
    <w:p>
      <w:r>
        <w:t xml:space="preserve">Answer : "66" </w:t>
        <w:br/>
        <w:t>}</w:t>
      </w:r>
    </w:p>
    <w:p>
      <w:r>
        <w:t>{</w:t>
        <w:br/>
        <w:t>Index 1206:</w:t>
      </w:r>
    </w:p>
    <w:p>
      <w:r>
        <w:t>Question : "Rudy had 140 peach. Harold took 21 from him. Now How many peach Rudy have difference?"</w:t>
      </w:r>
    </w:p>
    <w:p>
      <w:r>
        <w:t>Equation : " X = 140 - 21"</w:t>
      </w:r>
    </w:p>
    <w:p>
      <w:r>
        <w:t xml:space="preserve">Answer : "119" </w:t>
        <w:br/>
        <w:t>}</w:t>
      </w:r>
    </w:p>
    <w:p>
      <w:r>
        <w:t>{</w:t>
        <w:br/>
        <w:t>Index 1207:</w:t>
      </w:r>
    </w:p>
    <w:p>
      <w:r>
        <w:t>Question : "Keith had 77 toy. Gloria took 40 from him. Now How many toy Keith have minus?"</w:t>
      </w:r>
    </w:p>
    <w:p>
      <w:r>
        <w:t>Equation : " X = 77 - 40"</w:t>
      </w:r>
    </w:p>
    <w:p>
      <w:r>
        <w:t xml:space="preserve">Answer : "37" </w:t>
        <w:br/>
        <w:t>}</w:t>
      </w:r>
    </w:p>
    <w:p>
      <w:r>
        <w:t>{</w:t>
        <w:br/>
        <w:t>Index 1208:</w:t>
      </w:r>
    </w:p>
    <w:p>
      <w:r>
        <w:t>Question : "Bertha had 94 Book. Ollie took 34 from him. Now How many Book Bertha have deducted?"</w:t>
      </w:r>
    </w:p>
    <w:p>
      <w:r>
        <w:t>Equation : " X = 94 - 34"</w:t>
      </w:r>
    </w:p>
    <w:p>
      <w:r>
        <w:t xml:space="preserve">Answer : "60" </w:t>
        <w:br/>
        <w:t>}</w:t>
      </w:r>
    </w:p>
    <w:p>
      <w:r>
        <w:t>{</w:t>
        <w:br/>
        <w:t>Index 1209:</w:t>
      </w:r>
    </w:p>
    <w:p>
      <w:r>
        <w:t>Question : "Ralph had 155 plum. Brian took 111 from him. Now How many plum Ralph have minus?"</w:t>
      </w:r>
    </w:p>
    <w:p>
      <w:r>
        <w:t>Equation : " X = 155 - 111"</w:t>
      </w:r>
    </w:p>
    <w:p>
      <w:r>
        <w:t xml:space="preserve">Answer : "44" </w:t>
        <w:br/>
        <w:t>}</w:t>
      </w:r>
    </w:p>
    <w:p>
      <w:r>
        <w:t>{</w:t>
        <w:br/>
        <w:t>Index 1210:</w:t>
      </w:r>
    </w:p>
    <w:p>
      <w:r>
        <w:t>Question : "Sophia had 195 blackcurrant. Theodore took 189 from him. Now How many blackcurrant Sophia have remains?"</w:t>
      </w:r>
    </w:p>
    <w:p>
      <w:r>
        <w:t>Equation : " X = 195 - 189"</w:t>
      </w:r>
    </w:p>
    <w:p>
      <w:r>
        <w:t xml:space="preserve">Answer : "6" </w:t>
        <w:br/>
        <w:t>}</w:t>
      </w:r>
    </w:p>
    <w:p>
      <w:r>
        <w:t>{</w:t>
        <w:br/>
        <w:t>Index 1211:</w:t>
      </w:r>
    </w:p>
    <w:p>
      <w:r>
        <w:t>Question : "Pasquale had 19 blackberry. Barbara took 6 from him. Now How many blackberry Pasquale have removed?"</w:t>
      </w:r>
    </w:p>
    <w:p>
      <w:r>
        <w:t>Equation : " X = 19 - 6"</w:t>
      </w:r>
    </w:p>
    <w:p>
      <w:r>
        <w:t xml:space="preserve">Answer : "13" </w:t>
        <w:br/>
        <w:t>}</w:t>
      </w:r>
    </w:p>
    <w:p>
      <w:r>
        <w:t>{</w:t>
        <w:br/>
        <w:t>Index 1212:</w:t>
      </w:r>
    </w:p>
    <w:p>
      <w:r>
        <w:t>Question : "Louisa had 71 coconut. Lisa took 62 from him. Now How many coconut Louisa have decreased by?"</w:t>
      </w:r>
    </w:p>
    <w:p>
      <w:r>
        <w:t>Equation : " X = 71 - 62"</w:t>
      </w:r>
    </w:p>
    <w:p>
      <w:r>
        <w:t xml:space="preserve">Answer : "9" </w:t>
        <w:br/>
        <w:t>}</w:t>
      </w:r>
    </w:p>
    <w:p>
      <w:r>
        <w:t>{</w:t>
        <w:br/>
        <w:t>Index 1213:</w:t>
      </w:r>
    </w:p>
    <w:p>
      <w:r>
        <w:t>Question : "Deborah had 95 kiwi. Theresa took 54 from him. Now How many kiwi Deborah have detracted?"</w:t>
      </w:r>
    </w:p>
    <w:p>
      <w:r>
        <w:t>Equation : " X = 95 - 54"</w:t>
      </w:r>
    </w:p>
    <w:p>
      <w:r>
        <w:t xml:space="preserve">Answer : "41" </w:t>
        <w:br/>
        <w:t>}</w:t>
      </w:r>
    </w:p>
    <w:p>
      <w:r>
        <w:t>{</w:t>
        <w:br/>
        <w:t>Index 1214:</w:t>
      </w:r>
    </w:p>
    <w:p>
      <w:r>
        <w:t>Question : "Karen had 145 fig. David took 19 from him. Now How many fig Karen have reduced?"</w:t>
      </w:r>
    </w:p>
    <w:p>
      <w:r>
        <w:t>Equation : " X = 145 - 19"</w:t>
      </w:r>
    </w:p>
    <w:p>
      <w:r>
        <w:t xml:space="preserve">Answer : "126" </w:t>
        <w:br/>
        <w:t>}</w:t>
      </w:r>
    </w:p>
    <w:p>
      <w:r>
        <w:t>{</w:t>
        <w:br/>
        <w:t>Index 1215:</w:t>
      </w:r>
    </w:p>
    <w:p>
      <w:r>
        <w:t>Question : "Fredrick had 160 Book. Camille took 55 from him. Now How many Book Fredrick have removed?"</w:t>
      </w:r>
    </w:p>
    <w:p>
      <w:r>
        <w:t>Equation : " X = 160 - 55"</w:t>
      </w:r>
    </w:p>
    <w:p>
      <w:r>
        <w:t xml:space="preserve">Answer : "105" </w:t>
        <w:br/>
        <w:t>}</w:t>
      </w:r>
    </w:p>
    <w:p>
      <w:r>
        <w:t>{</w:t>
        <w:br/>
        <w:t>Index 1216:</w:t>
      </w:r>
    </w:p>
    <w:p>
      <w:r>
        <w:t>Question : "Mary had 84 Biscuit. Dwayne took 26 from him. Now How many Biscuit Mary have left over?"</w:t>
      </w:r>
    </w:p>
    <w:p>
      <w:r>
        <w:t>Equation : " X = 84 - 26"</w:t>
      </w:r>
    </w:p>
    <w:p>
      <w:r>
        <w:t xml:space="preserve">Answer : "58" </w:t>
        <w:br/>
        <w:t>}</w:t>
      </w:r>
    </w:p>
    <w:p>
      <w:r>
        <w:t>{</w:t>
        <w:br/>
        <w:t>Index 1217:</w:t>
      </w:r>
    </w:p>
    <w:p>
      <w:r>
        <w:t>Question : "Robert had 190 Watch. Beatrice took 9 from him. Now How many Watch Robert have difference?"</w:t>
      </w:r>
    </w:p>
    <w:p>
      <w:r>
        <w:t>Equation : " X = 190 - 9"</w:t>
      </w:r>
    </w:p>
    <w:p>
      <w:r>
        <w:t xml:space="preserve">Answer : "181" </w:t>
        <w:br/>
        <w:t>}</w:t>
      </w:r>
    </w:p>
    <w:p>
      <w:r>
        <w:t>{</w:t>
        <w:br/>
        <w:t>Index 1218:</w:t>
      </w:r>
    </w:p>
    <w:p>
      <w:r>
        <w:t>Question : "Matthew had 152 blueberry. Luis took 62 from him. Now How many blueberry Matthew have take away?"</w:t>
      </w:r>
    </w:p>
    <w:p>
      <w:r>
        <w:t>Equation : " X = 152 - 62"</w:t>
      </w:r>
    </w:p>
    <w:p>
      <w:r>
        <w:t xml:space="preserve">Answer : "90" </w:t>
        <w:br/>
        <w:t>}</w:t>
      </w:r>
    </w:p>
    <w:p>
      <w:r>
        <w:t>{</w:t>
        <w:br/>
        <w:t>Index 1219:</w:t>
      </w:r>
    </w:p>
    <w:p>
      <w:r>
        <w:t>Question : "Eugene had 177 avocado. Robert took 72 from him. Now How many avocado Eugene have decreased by?"</w:t>
      </w:r>
    </w:p>
    <w:p>
      <w:r>
        <w:t>Equation : " X = 177 - 72"</w:t>
      </w:r>
    </w:p>
    <w:p>
      <w:r>
        <w:t xml:space="preserve">Answer : "105" </w:t>
        <w:br/>
        <w:t>}</w:t>
      </w:r>
    </w:p>
    <w:p>
      <w:r>
        <w:t>{</w:t>
        <w:br/>
        <w:t>Index 1220:</w:t>
      </w:r>
    </w:p>
    <w:p>
      <w:r>
        <w:t>Question : "William had 126 pear. Greg took 124 from him. Now How many pear William have reduced?"</w:t>
      </w:r>
    </w:p>
    <w:p>
      <w:r>
        <w:t>Equation : " X = 126 - 124"</w:t>
      </w:r>
    </w:p>
    <w:p>
      <w:r>
        <w:t xml:space="preserve">Answer : "2" </w:t>
        <w:br/>
        <w:t>}</w:t>
      </w:r>
    </w:p>
    <w:p>
      <w:r>
        <w:t>{</w:t>
        <w:br/>
        <w:t>Index 1221:</w:t>
      </w:r>
    </w:p>
    <w:p>
      <w:r>
        <w:t>Question : "Richard had 106 peach. David took 71 from him. Now How many peach Richard have less than?"</w:t>
      </w:r>
    </w:p>
    <w:p>
      <w:r>
        <w:t>Equation : " X = 106 - 71"</w:t>
      </w:r>
    </w:p>
    <w:p>
      <w:r>
        <w:t xml:space="preserve">Answer : "35" </w:t>
        <w:br/>
        <w:t>}</w:t>
      </w:r>
    </w:p>
    <w:p>
      <w:r>
        <w:t>{</w:t>
        <w:br/>
        <w:t>Index 1222:</w:t>
      </w:r>
    </w:p>
    <w:p>
      <w:r>
        <w:t>Question : "Dwayne had 189 lychee. Michael took 30 from him. Now How many lychee Dwayne have minus?"</w:t>
      </w:r>
    </w:p>
    <w:p>
      <w:r>
        <w:t>Equation : " X = 189 - 30"</w:t>
      </w:r>
    </w:p>
    <w:p>
      <w:r>
        <w:t xml:space="preserve">Answer : "159" </w:t>
        <w:br/>
        <w:t>}</w:t>
      </w:r>
    </w:p>
    <w:p>
      <w:r>
        <w:t>{</w:t>
        <w:br/>
        <w:t>Index 1223:</w:t>
      </w:r>
    </w:p>
    <w:p>
      <w:r>
        <w:t>Question : "Preston had 108 raspberry. Marc took 76 from him. Now How many raspberry Preston have reduced?"</w:t>
      </w:r>
    </w:p>
    <w:p>
      <w:r>
        <w:t>Equation : " X = 108 - 76"</w:t>
      </w:r>
    </w:p>
    <w:p>
      <w:r>
        <w:t xml:space="preserve">Answer : "32" </w:t>
        <w:br/>
        <w:t>}</w:t>
      </w:r>
    </w:p>
    <w:p>
      <w:r>
        <w:t>{</w:t>
        <w:br/>
        <w:t>Index 1224:</w:t>
      </w:r>
    </w:p>
    <w:p>
      <w:r>
        <w:t>Question : "Jennifer had 56 pineapple. Theresa took 24 from him. Now How many pineapple Jennifer have take away?"</w:t>
      </w:r>
    </w:p>
    <w:p>
      <w:r>
        <w:t>Equation : " X = 56 - 24"</w:t>
      </w:r>
    </w:p>
    <w:p>
      <w:r>
        <w:t xml:space="preserve">Answer : "32" </w:t>
        <w:br/>
        <w:t>}</w:t>
      </w:r>
    </w:p>
    <w:p>
      <w:r>
        <w:t>{</w:t>
        <w:br/>
        <w:t>Index 1225:</w:t>
      </w:r>
    </w:p>
    <w:p>
      <w:r>
        <w:t>Question : "Joseph had 162 plum. Beaulah took 17 from him. Now How many plum Joseph have difference?"</w:t>
      </w:r>
    </w:p>
    <w:p>
      <w:r>
        <w:t>Equation : " X = 162 - 17"</w:t>
      </w:r>
    </w:p>
    <w:p>
      <w:r>
        <w:t xml:space="preserve">Answer : "145" </w:t>
        <w:br/>
        <w:t>}</w:t>
      </w:r>
    </w:p>
    <w:p>
      <w:r>
        <w:t>{</w:t>
        <w:br/>
        <w:t>Index 1226:</w:t>
      </w:r>
    </w:p>
    <w:p>
      <w:r>
        <w:t>Question : "Adriana had 97 Chocolate. Matthew took 56 from him. Now How many Chocolate Adriana have reduced?"</w:t>
      </w:r>
    </w:p>
    <w:p>
      <w:r>
        <w:t>Equation : " X = 97 - 56"</w:t>
      </w:r>
    </w:p>
    <w:p>
      <w:r>
        <w:t xml:space="preserve">Answer : "41" </w:t>
        <w:br/>
        <w:t>}</w:t>
      </w:r>
    </w:p>
    <w:p>
      <w:r>
        <w:t>{</w:t>
        <w:br/>
        <w:t>Index 1227:</w:t>
      </w:r>
    </w:p>
    <w:p>
      <w:r>
        <w:t>Question : "Marian had 190 blackberry. Kelly took 12 from him. Now How many blackberry Marian have detracted?"</w:t>
      </w:r>
    </w:p>
    <w:p>
      <w:r>
        <w:t>Equation : " X = 190 - 12"</w:t>
      </w:r>
    </w:p>
    <w:p>
      <w:r>
        <w:t xml:space="preserve">Answer : "178" </w:t>
        <w:br/>
        <w:t>}</w:t>
      </w:r>
    </w:p>
    <w:p>
      <w:r>
        <w:t>{</w:t>
        <w:br/>
        <w:t>Index 1228:</w:t>
      </w:r>
    </w:p>
    <w:p>
      <w:r>
        <w:t>Question : "James had 191 blueberry. Denisse took 61 from him. Now How many blueberry James have subtracted?"</w:t>
      </w:r>
    </w:p>
    <w:p>
      <w:r>
        <w:t>Equation : " X = 191 - 61"</w:t>
      </w:r>
    </w:p>
    <w:p>
      <w:r>
        <w:t xml:space="preserve">Answer : "130" </w:t>
        <w:br/>
        <w:t>}</w:t>
      </w:r>
    </w:p>
    <w:p>
      <w:r>
        <w:t>{</w:t>
        <w:br/>
        <w:t>Index 1229:</w:t>
      </w:r>
    </w:p>
    <w:p>
      <w:r>
        <w:t>Question : "Linda had 127 Mango. John took 81 from him. Now How many Mango Linda have minus?"</w:t>
      </w:r>
    </w:p>
    <w:p>
      <w:r>
        <w:t>Equation : " X = 127 - 81"</w:t>
      </w:r>
    </w:p>
    <w:p>
      <w:r>
        <w:t xml:space="preserve">Answer : "46" </w:t>
        <w:br/>
        <w:t>}</w:t>
      </w:r>
    </w:p>
    <w:p>
      <w:r>
        <w:t>{</w:t>
        <w:br/>
        <w:t>Index 1230:</w:t>
      </w:r>
    </w:p>
    <w:p>
      <w:r>
        <w:t>Question : "John had 57 pear. Frank took 46 from him. Now How many pear John have detracted?"</w:t>
      </w:r>
    </w:p>
    <w:p>
      <w:r>
        <w:t>Equation : " X = 57 - 46"</w:t>
      </w:r>
    </w:p>
    <w:p>
      <w:r>
        <w:t xml:space="preserve">Answer : "11" </w:t>
        <w:br/>
        <w:t>}</w:t>
      </w:r>
    </w:p>
    <w:p>
      <w:r>
        <w:t>{</w:t>
        <w:br/>
        <w:t>Index 1231:</w:t>
      </w:r>
    </w:p>
    <w:p>
      <w:r>
        <w:t>Question : "Eva had 167 Watch. Tracy took 154 from him. Now How many Watch Eva have less than?"</w:t>
      </w:r>
    </w:p>
    <w:p>
      <w:r>
        <w:t>Equation : " X = 167 - 154"</w:t>
      </w:r>
    </w:p>
    <w:p>
      <w:r>
        <w:t xml:space="preserve">Answer : "13" </w:t>
        <w:br/>
        <w:t>}</w:t>
      </w:r>
    </w:p>
    <w:p>
      <w:r>
        <w:t>{</w:t>
        <w:br/>
        <w:t>Index 1232:</w:t>
      </w:r>
    </w:p>
    <w:p>
      <w:r>
        <w:t>Question : "Edward had 164 papaya. Clifton took 163 from him. Now How many papaya Edward have removed?"</w:t>
      </w:r>
    </w:p>
    <w:p>
      <w:r>
        <w:t>Equation : " X = 164 - 163"</w:t>
      </w:r>
    </w:p>
    <w:p>
      <w:r>
        <w:t xml:space="preserve">Answer : "1" </w:t>
        <w:br/>
        <w:t>}</w:t>
      </w:r>
    </w:p>
    <w:p>
      <w:r>
        <w:t>{</w:t>
        <w:br/>
        <w:t>Index 1233:</w:t>
      </w:r>
    </w:p>
    <w:p>
      <w:r>
        <w:t>Question : "Susie had 173 quince. Andrew took 108 from him. Now How many quince Susie have detracted?"</w:t>
      </w:r>
    </w:p>
    <w:p>
      <w:r>
        <w:t>Equation : " X = 173 - 108"</w:t>
      </w:r>
    </w:p>
    <w:p>
      <w:r>
        <w:t xml:space="preserve">Answer : "65" </w:t>
        <w:br/>
        <w:t>}</w:t>
      </w:r>
    </w:p>
    <w:p>
      <w:r>
        <w:t>{</w:t>
        <w:br/>
        <w:t>Index 1234:</w:t>
      </w:r>
    </w:p>
    <w:p>
      <w:r>
        <w:t>Question : "Hope had 103 papaya. Donald took 44 from him. Now How many papaya Hope have less than?"</w:t>
      </w:r>
    </w:p>
    <w:p>
      <w:r>
        <w:t>Equation : " X = 103 - 44"</w:t>
      </w:r>
    </w:p>
    <w:p>
      <w:r>
        <w:t xml:space="preserve">Answer : "59" </w:t>
        <w:br/>
        <w:t>}</w:t>
      </w:r>
    </w:p>
    <w:p>
      <w:r>
        <w:t>{</w:t>
        <w:br/>
        <w:t>Index 1235:</w:t>
      </w:r>
    </w:p>
    <w:p>
      <w:r>
        <w:t>Question : "Howard had 187 avocado. Timothy took 82 from him. Now How many avocado Howard have less than?"</w:t>
      </w:r>
    </w:p>
    <w:p>
      <w:r>
        <w:t>Equation : " X = 187 - 82"</w:t>
      </w:r>
    </w:p>
    <w:p>
      <w:r>
        <w:t xml:space="preserve">Answer : "105" </w:t>
        <w:br/>
        <w:t>}</w:t>
      </w:r>
    </w:p>
    <w:p>
      <w:r>
        <w:t>{</w:t>
        <w:br/>
        <w:t>Index 1236:</w:t>
      </w:r>
    </w:p>
    <w:p>
      <w:r>
        <w:t>Question : "Kimberly had 192 raspberry. Peggy took 103 from him. Now How many raspberry Kimberly have minus?"</w:t>
      </w:r>
    </w:p>
    <w:p>
      <w:r>
        <w:t>Equation : " X = 192 - 103"</w:t>
      </w:r>
    </w:p>
    <w:p>
      <w:r>
        <w:t xml:space="preserve">Answer : "89" </w:t>
        <w:br/>
        <w:t>}</w:t>
      </w:r>
    </w:p>
    <w:p>
      <w:r>
        <w:t>{</w:t>
        <w:br/>
        <w:t>Index 1237:</w:t>
      </w:r>
    </w:p>
    <w:p>
      <w:r>
        <w:t>Question : "Rick had 109 Book. John took 18 from him. Now How many Book Rick have take away?"</w:t>
      </w:r>
    </w:p>
    <w:p>
      <w:r>
        <w:t>Equation : " X = 109 - 18"</w:t>
      </w:r>
    </w:p>
    <w:p>
      <w:r>
        <w:t xml:space="preserve">Answer : "91" </w:t>
        <w:br/>
        <w:t>}</w:t>
      </w:r>
    </w:p>
    <w:p>
      <w:r>
        <w:t>{</w:t>
        <w:br/>
        <w:t>Index 1238:</w:t>
      </w:r>
    </w:p>
    <w:p>
      <w:r>
        <w:t>Question : "Levi had 138 peach. Trudy took 27 from him. Now How many peach Levi have deducted?"</w:t>
      </w:r>
    </w:p>
    <w:p>
      <w:r>
        <w:t>Equation : " X = 138 - 27"</w:t>
      </w:r>
    </w:p>
    <w:p>
      <w:r>
        <w:t xml:space="preserve">Answer : "111" </w:t>
        <w:br/>
        <w:t>}</w:t>
      </w:r>
    </w:p>
    <w:p>
      <w:r>
        <w:t>{</w:t>
        <w:br/>
        <w:t>Index 1239:</w:t>
      </w:r>
    </w:p>
    <w:p>
      <w:r>
        <w:t>Question : "Anne had 145 orange. Carol took 73 from him. Now How many orange Anne have left?"</w:t>
      </w:r>
    </w:p>
    <w:p>
      <w:r>
        <w:t>Equation : " X = 145 - 73"</w:t>
      </w:r>
    </w:p>
    <w:p>
      <w:r>
        <w:t xml:space="preserve">Answer : "72" </w:t>
        <w:br/>
        <w:t>}</w:t>
      </w:r>
    </w:p>
    <w:p>
      <w:r>
        <w:t>{</w:t>
        <w:br/>
        <w:t>Index 1240:</w:t>
      </w:r>
    </w:p>
    <w:p>
      <w:r>
        <w:t>Question : "Larry had 190 apricot. Myles took 177 from him. Now How many apricot Larry have minus?"</w:t>
      </w:r>
    </w:p>
    <w:p>
      <w:r>
        <w:t>Equation : " X = 190 - 177"</w:t>
      </w:r>
    </w:p>
    <w:p>
      <w:r>
        <w:t xml:space="preserve">Answer : "13" </w:t>
        <w:br/>
        <w:t>}</w:t>
      </w:r>
    </w:p>
    <w:p>
      <w:r>
        <w:t>{</w:t>
        <w:br/>
        <w:t>Index 1241:</w:t>
      </w:r>
    </w:p>
    <w:p>
      <w:r>
        <w:t>Question : "Katherine had 121 nectarine. Michel took 91 from him. Now How many nectarine Katherine have minus?"</w:t>
      </w:r>
    </w:p>
    <w:p>
      <w:r>
        <w:t>Equation : " X = 121 - 91"</w:t>
      </w:r>
    </w:p>
    <w:p>
      <w:r>
        <w:t xml:space="preserve">Answer : "30" </w:t>
        <w:br/>
        <w:t>}</w:t>
      </w:r>
    </w:p>
    <w:p>
      <w:r>
        <w:t>{</w:t>
        <w:br/>
        <w:t>Index 1242:</w:t>
      </w:r>
    </w:p>
    <w:p>
      <w:r>
        <w:t>Question : "Michael had 194 apple. Vickie took 115 from him. Now How many apple Michael have remains?"</w:t>
      </w:r>
    </w:p>
    <w:p>
      <w:r>
        <w:t>Equation : " X = 194 - 115"</w:t>
      </w:r>
    </w:p>
    <w:p>
      <w:r>
        <w:t xml:space="preserve">Answer : "79" </w:t>
        <w:br/>
        <w:t>}</w:t>
      </w:r>
    </w:p>
    <w:p>
      <w:r>
        <w:t>{</w:t>
        <w:br/>
        <w:t>Index 1243:</w:t>
      </w:r>
    </w:p>
    <w:p>
      <w:r>
        <w:t>Question : "James had 120 Bread. Jon took 20 from him. Now How many Bread James have take away?"</w:t>
      </w:r>
    </w:p>
    <w:p>
      <w:r>
        <w:t>Equation : " X = 120 - 20"</w:t>
      </w:r>
    </w:p>
    <w:p>
      <w:r>
        <w:t xml:space="preserve">Answer : "100" </w:t>
        <w:br/>
        <w:t>}</w:t>
      </w:r>
    </w:p>
    <w:p>
      <w:r>
        <w:t>{</w:t>
        <w:br/>
        <w:t>Index 1244:</w:t>
      </w:r>
    </w:p>
    <w:p>
      <w:r>
        <w:t>Question : "Mira had 181 blackcurrant. Jacquelyn took 66 from him. Now How many blackcurrant Mira have deducted?"</w:t>
      </w:r>
    </w:p>
    <w:p>
      <w:r>
        <w:t>Equation : " X = 181 - 66"</w:t>
      </w:r>
    </w:p>
    <w:p>
      <w:r>
        <w:t xml:space="preserve">Answer : "115" </w:t>
        <w:br/>
        <w:t>}</w:t>
      </w:r>
    </w:p>
    <w:p>
      <w:r>
        <w:t>{</w:t>
        <w:br/>
        <w:t>Index 1245:</w:t>
      </w:r>
    </w:p>
    <w:p>
      <w:r>
        <w:t>Question : "Frances had 199 blackcurrant. Maria took 177 from him. Now How many blackcurrant Frances have take away?"</w:t>
      </w:r>
    </w:p>
    <w:p>
      <w:r>
        <w:t>Equation : " X = 199 - 177"</w:t>
      </w:r>
    </w:p>
    <w:p>
      <w:r>
        <w:t xml:space="preserve">Answer : "22" </w:t>
        <w:br/>
        <w:t>}</w:t>
      </w:r>
    </w:p>
    <w:p>
      <w:r>
        <w:t>{</w:t>
        <w:br/>
        <w:t>Index 1246:</w:t>
      </w:r>
    </w:p>
    <w:p>
      <w:r>
        <w:t>Question : "Donita had 89 avocado. Maria took 41 from him. Now How many avocado Donita have left over?"</w:t>
      </w:r>
    </w:p>
    <w:p>
      <w:r>
        <w:t>Equation : " X = 89 - 41"</w:t>
      </w:r>
    </w:p>
    <w:p>
      <w:r>
        <w:t xml:space="preserve">Answer : "48" </w:t>
        <w:br/>
        <w:t>}</w:t>
      </w:r>
    </w:p>
    <w:p>
      <w:r>
        <w:t>{</w:t>
        <w:br/>
        <w:t>Index 1247:</w:t>
      </w:r>
    </w:p>
    <w:p>
      <w:r>
        <w:t>Question : "Amalia had 191 orange. Kevin took 166 from him. Now How many orange Amalia have subtracted?"</w:t>
      </w:r>
    </w:p>
    <w:p>
      <w:r>
        <w:t>Equation : " X = 191 - 166"</w:t>
      </w:r>
    </w:p>
    <w:p>
      <w:r>
        <w:t xml:space="preserve">Answer : "25" </w:t>
        <w:br/>
        <w:t>}</w:t>
      </w:r>
    </w:p>
    <w:p>
      <w:r>
        <w:t>{</w:t>
        <w:br/>
        <w:t>Index 1248:</w:t>
      </w:r>
    </w:p>
    <w:p>
      <w:r>
        <w:t>Question : "Cindy had 187 avocado. Hilda took 148 from him. Now How many avocado Cindy have minus?"</w:t>
      </w:r>
    </w:p>
    <w:p>
      <w:r>
        <w:t>Equation : " X = 187 - 148"</w:t>
      </w:r>
    </w:p>
    <w:p>
      <w:r>
        <w:t xml:space="preserve">Answer : "39" </w:t>
        <w:br/>
        <w:t>}</w:t>
      </w:r>
    </w:p>
    <w:p>
      <w:r>
        <w:t>{</w:t>
        <w:br/>
        <w:t>Index 1249:</w:t>
      </w:r>
    </w:p>
    <w:p>
      <w:r>
        <w:t>Question : "Jessica had 162 toy. Louis took 18 from him. Now How many toy Jessica have deducted?"</w:t>
      </w:r>
    </w:p>
    <w:p>
      <w:r>
        <w:t>Equation : " X = 162 - 18"</w:t>
      </w:r>
    </w:p>
    <w:p>
      <w:r>
        <w:t xml:space="preserve">Answer : "144" </w:t>
        <w:br/>
        <w:t>}</w:t>
      </w:r>
    </w:p>
    <w:p>
      <w:r>
        <w:t>{</w:t>
        <w:br/>
        <w:t>Index 1250:</w:t>
      </w:r>
    </w:p>
    <w:p>
      <w:r>
        <w:t>Question : "Barbara had 179 Biscuit. Janet took 121 from him. Now How many Biscuit Barbara have minus?"</w:t>
      </w:r>
    </w:p>
    <w:p>
      <w:r>
        <w:t>Equation : " X = 179 - 121"</w:t>
      </w:r>
    </w:p>
    <w:p>
      <w:r>
        <w:t xml:space="preserve">Answer : "58" </w:t>
        <w:br/>
        <w:t>}</w:t>
      </w:r>
    </w:p>
    <w:p>
      <w:r>
        <w:t>{</w:t>
        <w:br/>
        <w:t>Index 1251:</w:t>
      </w:r>
    </w:p>
    <w:p>
      <w:r>
        <w:t>Question : "Daniel had 175 papaya. Steve took 166 from him. Now How many papaya Daniel have minus?"</w:t>
      </w:r>
    </w:p>
    <w:p>
      <w:r>
        <w:t>Equation : " X = 175 - 166"</w:t>
      </w:r>
    </w:p>
    <w:p>
      <w:r>
        <w:t xml:space="preserve">Answer : "9" </w:t>
        <w:br/>
        <w:t>}</w:t>
      </w:r>
    </w:p>
    <w:p>
      <w:r>
        <w:t>{</w:t>
        <w:br/>
        <w:t>Index 1252:</w:t>
      </w:r>
    </w:p>
    <w:p>
      <w:r>
        <w:t>Question : "Danielle had 34 Mango. Ida took 16 from him. Now How many Mango Danielle have subtracted?"</w:t>
      </w:r>
    </w:p>
    <w:p>
      <w:r>
        <w:t>Equation : " X = 34 - 16"</w:t>
      </w:r>
    </w:p>
    <w:p>
      <w:r>
        <w:t xml:space="preserve">Answer : "18" </w:t>
        <w:br/>
        <w:t>}</w:t>
      </w:r>
    </w:p>
    <w:p>
      <w:r>
        <w:t>{</w:t>
        <w:br/>
        <w:t>Index 1253:</w:t>
      </w:r>
    </w:p>
    <w:p>
      <w:r>
        <w:t>Question : "Marie had 192 orange. Rose took 165 from him. Now How many orange Marie have subtracted?"</w:t>
      </w:r>
    </w:p>
    <w:p>
      <w:r>
        <w:t>Equation : " X = 192 - 165"</w:t>
      </w:r>
    </w:p>
    <w:p>
      <w:r>
        <w:t xml:space="preserve">Answer : "27" </w:t>
        <w:br/>
        <w:t>}</w:t>
      </w:r>
    </w:p>
    <w:p>
      <w:r>
        <w:t>{</w:t>
        <w:br/>
        <w:t>Index 1254:</w:t>
      </w:r>
    </w:p>
    <w:p>
      <w:r>
        <w:t>Question : "Deborah had 199 apple. David took 59 from him. Now How many apple Deborah have left?"</w:t>
      </w:r>
    </w:p>
    <w:p>
      <w:r>
        <w:t>Equation : " X = 199 - 59"</w:t>
      </w:r>
    </w:p>
    <w:p>
      <w:r>
        <w:t xml:space="preserve">Answer : "140" </w:t>
        <w:br/>
        <w:t>}</w:t>
      </w:r>
    </w:p>
    <w:p>
      <w:r>
        <w:t>{</w:t>
        <w:br/>
        <w:t>Index 1255:</w:t>
      </w:r>
    </w:p>
    <w:p>
      <w:r>
        <w:t>Question : "Dorothy had 179 lychee. Charles took 21 from him. Now How many lychee Dorothy have reduced?"</w:t>
      </w:r>
    </w:p>
    <w:p>
      <w:r>
        <w:t>Equation : " X = 179 - 21"</w:t>
      </w:r>
    </w:p>
    <w:p>
      <w:r>
        <w:t xml:space="preserve">Answer : "158" </w:t>
        <w:br/>
        <w:t>}</w:t>
      </w:r>
    </w:p>
    <w:p>
      <w:r>
        <w:t>{</w:t>
        <w:br/>
        <w:t>Index 1256:</w:t>
      </w:r>
    </w:p>
    <w:p>
      <w:r>
        <w:t>Question : "Ada had 161 coconut. Alfred took 102 from him. Now How many coconut Ada have reduced?"</w:t>
      </w:r>
    </w:p>
    <w:p>
      <w:r>
        <w:t>Equation : " X = 161 - 102"</w:t>
      </w:r>
    </w:p>
    <w:p>
      <w:r>
        <w:t xml:space="preserve">Answer : "59" </w:t>
        <w:br/>
        <w:t>}</w:t>
      </w:r>
    </w:p>
    <w:p>
      <w:r>
        <w:t>{</w:t>
        <w:br/>
        <w:t>Index 1257:</w:t>
      </w:r>
    </w:p>
    <w:p>
      <w:r>
        <w:t>Question : "Serena had 76 Flower. Richard took 54 from him. Now How many Flower Serena have deducted?"</w:t>
      </w:r>
    </w:p>
    <w:p>
      <w:r>
        <w:t>Equation : " X = 76 - 54"</w:t>
      </w:r>
    </w:p>
    <w:p>
      <w:r>
        <w:t xml:space="preserve">Answer : "22" </w:t>
        <w:br/>
        <w:t>}</w:t>
      </w:r>
    </w:p>
    <w:p>
      <w:r>
        <w:t>{</w:t>
        <w:br/>
        <w:t>Index 1258:</w:t>
      </w:r>
    </w:p>
    <w:p>
      <w:r>
        <w:t>Question : "Pilar had 74 Watch. Edward took 45 from him. Now How many Watch Pilar have remains?"</w:t>
      </w:r>
    </w:p>
    <w:p>
      <w:r>
        <w:t>Equation : " X = 74 - 45"</w:t>
      </w:r>
    </w:p>
    <w:p>
      <w:r>
        <w:t xml:space="preserve">Answer : "29" </w:t>
        <w:br/>
        <w:t>}</w:t>
      </w:r>
    </w:p>
    <w:p>
      <w:r>
        <w:t>{</w:t>
        <w:br/>
        <w:t>Index 1259:</w:t>
      </w:r>
    </w:p>
    <w:p>
      <w:r>
        <w:t>Question : "Sandra had 176 cherry. Kelly took 104 from him. Now How many cherry Sandra have difference?"</w:t>
      </w:r>
    </w:p>
    <w:p>
      <w:r>
        <w:t>Equation : " X = 176 - 104"</w:t>
      </w:r>
    </w:p>
    <w:p>
      <w:r>
        <w:t xml:space="preserve">Answer : "72" </w:t>
        <w:br/>
        <w:t>}</w:t>
      </w:r>
    </w:p>
    <w:p>
      <w:r>
        <w:t>{</w:t>
        <w:br/>
        <w:t>Index 1260:</w:t>
      </w:r>
    </w:p>
    <w:p>
      <w:r>
        <w:t>Question : "Harry had 99 mango. Theodore took 35 from him. Now How many mango Harry have remains?"</w:t>
      </w:r>
    </w:p>
    <w:p>
      <w:r>
        <w:t>Equation : " X = 99 - 35"</w:t>
      </w:r>
    </w:p>
    <w:p>
      <w:r>
        <w:t xml:space="preserve">Answer : "64" </w:t>
        <w:br/>
        <w:t>}</w:t>
      </w:r>
    </w:p>
    <w:p>
      <w:r>
        <w:t>{</w:t>
        <w:br/>
        <w:t>Index 1261:</w:t>
      </w:r>
    </w:p>
    <w:p>
      <w:r>
        <w:t>Question : "Scott had 118 Banana. Peggy took 8 from him. Now How many Banana Scott have difference?"</w:t>
      </w:r>
    </w:p>
    <w:p>
      <w:r>
        <w:t>Equation : " X = 118 - 8"</w:t>
      </w:r>
    </w:p>
    <w:p>
      <w:r>
        <w:t xml:space="preserve">Answer : "110" </w:t>
        <w:br/>
        <w:t>}</w:t>
      </w:r>
    </w:p>
    <w:p>
      <w:r>
        <w:t>{</w:t>
        <w:br/>
        <w:t>Index 1262:</w:t>
      </w:r>
    </w:p>
    <w:p>
      <w:r>
        <w:t>Question : "Marshall had 142 Watch. Willard took 69 from him. Now How many Watch Marshall have decreased by?"</w:t>
      </w:r>
    </w:p>
    <w:p>
      <w:r>
        <w:t>Equation : " X = 142 - 69"</w:t>
      </w:r>
    </w:p>
    <w:p>
      <w:r>
        <w:t xml:space="preserve">Answer : "73" </w:t>
        <w:br/>
        <w:t>}</w:t>
      </w:r>
    </w:p>
    <w:p>
      <w:r>
        <w:t>{</w:t>
        <w:br/>
        <w:t>Index 1263:</w:t>
      </w:r>
    </w:p>
    <w:p>
      <w:r>
        <w:t>Question : "Lidia had 83 apple. John took 16 from him. Now How many apple Lidia have left?"</w:t>
      </w:r>
    </w:p>
    <w:p>
      <w:r>
        <w:t>Equation : " X = 83 - 16"</w:t>
      </w:r>
    </w:p>
    <w:p>
      <w:r>
        <w:t xml:space="preserve">Answer : "67" </w:t>
        <w:br/>
        <w:t>}</w:t>
      </w:r>
    </w:p>
    <w:p>
      <w:r>
        <w:t>{</w:t>
        <w:br/>
        <w:t>Index 1264:</w:t>
      </w:r>
    </w:p>
    <w:p>
      <w:r>
        <w:t>Question : "David had 131 apple. Carter took 65 from him. Now How many apple David have less than?"</w:t>
      </w:r>
    </w:p>
    <w:p>
      <w:r>
        <w:t>Equation : " X = 131 - 65"</w:t>
      </w:r>
    </w:p>
    <w:p>
      <w:r>
        <w:t xml:space="preserve">Answer : "66" </w:t>
        <w:br/>
        <w:t>}</w:t>
      </w:r>
    </w:p>
    <w:p>
      <w:r>
        <w:t>{</w:t>
        <w:br/>
        <w:t>Index 1265:</w:t>
      </w:r>
    </w:p>
    <w:p>
      <w:r>
        <w:t>Question : "Leonard had 170 lychee. Robert took 79 from him. Now How many lychee Leonard have left?"</w:t>
      </w:r>
    </w:p>
    <w:p>
      <w:r>
        <w:t>Equation : " X = 170 - 79"</w:t>
      </w:r>
    </w:p>
    <w:p>
      <w:r>
        <w:t xml:space="preserve">Answer : "91" </w:t>
        <w:br/>
        <w:t>}</w:t>
      </w:r>
    </w:p>
    <w:p>
      <w:r>
        <w:t>{</w:t>
        <w:br/>
        <w:t>Index 1266:</w:t>
      </w:r>
    </w:p>
    <w:p>
      <w:r>
        <w:t>Question : "Connie had 74 Biscuit. Joshua took 32 from him. Now How many Biscuit Connie have left?"</w:t>
      </w:r>
    </w:p>
    <w:p>
      <w:r>
        <w:t>Equation : " X = 74 - 32"</w:t>
      </w:r>
    </w:p>
    <w:p>
      <w:r>
        <w:t xml:space="preserve">Answer : "42" </w:t>
        <w:br/>
        <w:t>}</w:t>
      </w:r>
    </w:p>
    <w:p>
      <w:r>
        <w:t>{</w:t>
        <w:br/>
        <w:t>Index 1267:</w:t>
      </w:r>
    </w:p>
    <w:p>
      <w:r>
        <w:t>Question : "Nicole had 177 Bread. Ruth took 123 from him. Now How many Bread Nicole have reduced?"</w:t>
      </w:r>
    </w:p>
    <w:p>
      <w:r>
        <w:t>Equation : " X = 177 - 123"</w:t>
      </w:r>
    </w:p>
    <w:p>
      <w:r>
        <w:t xml:space="preserve">Answer : "54" </w:t>
        <w:br/>
        <w:t>}</w:t>
      </w:r>
    </w:p>
    <w:p>
      <w:r>
        <w:t>{</w:t>
        <w:br/>
        <w:t>Index 1268:</w:t>
      </w:r>
    </w:p>
    <w:p>
      <w:r>
        <w:t>Question : "Christopher had 181 Bread. Jeffrey took 150 from him. Now How many Bread Christopher have minus?"</w:t>
      </w:r>
    </w:p>
    <w:p>
      <w:r>
        <w:t>Equation : " X = 181 - 150"</w:t>
      </w:r>
    </w:p>
    <w:p>
      <w:r>
        <w:t xml:space="preserve">Answer : "31" </w:t>
        <w:br/>
        <w:t>}</w:t>
      </w:r>
    </w:p>
    <w:p>
      <w:r>
        <w:t>{</w:t>
        <w:br/>
        <w:t>Index 1269:</w:t>
      </w:r>
    </w:p>
    <w:p>
      <w:r>
        <w:t>Question : "April had 81 banana. Patricia took 42 from him. Now How many banana April have minus?"</w:t>
      </w:r>
    </w:p>
    <w:p>
      <w:r>
        <w:t>Equation : " X = 81 - 42"</w:t>
      </w:r>
    </w:p>
    <w:p>
      <w:r>
        <w:t xml:space="preserve">Answer : "39" </w:t>
        <w:br/>
        <w:t>}</w:t>
      </w:r>
    </w:p>
    <w:p>
      <w:r>
        <w:t>{</w:t>
        <w:br/>
        <w:t>Index 1270:</w:t>
      </w:r>
    </w:p>
    <w:p>
      <w:r>
        <w:t>Question : "Jeffery had 105 banana. Stacey took 4 from him. Now How many banana Jeffery have deducted?"</w:t>
      </w:r>
    </w:p>
    <w:p>
      <w:r>
        <w:t>Equation : " X = 105 - 4"</w:t>
      </w:r>
    </w:p>
    <w:p>
      <w:r>
        <w:t xml:space="preserve">Answer : "101" </w:t>
        <w:br/>
        <w:t>}</w:t>
      </w:r>
    </w:p>
    <w:p>
      <w:r>
        <w:t>{</w:t>
        <w:br/>
        <w:t>Index 1271:</w:t>
      </w:r>
    </w:p>
    <w:p>
      <w:r>
        <w:t>Question : "Rita had 23 raspberry. Jerry took 10 from him. Now How many raspberry Rita have subtracted?"</w:t>
      </w:r>
    </w:p>
    <w:p>
      <w:r>
        <w:t>Equation : " X = 23 - 10"</w:t>
      </w:r>
    </w:p>
    <w:p>
      <w:r>
        <w:t xml:space="preserve">Answer : "13" </w:t>
        <w:br/>
        <w:t>}</w:t>
      </w:r>
    </w:p>
    <w:p>
      <w:r>
        <w:t>{</w:t>
        <w:br/>
        <w:t>Index 1272:</w:t>
      </w:r>
    </w:p>
    <w:p>
      <w:r>
        <w:t>Question : "Mary had 190 Biscuit. Linda took 72 from him. Now How many Biscuit Mary have reduced?"</w:t>
      </w:r>
    </w:p>
    <w:p>
      <w:r>
        <w:t>Equation : " X = 190 - 72"</w:t>
      </w:r>
    </w:p>
    <w:p>
      <w:r>
        <w:t xml:space="preserve">Answer : "118" </w:t>
        <w:br/>
        <w:t>}</w:t>
      </w:r>
    </w:p>
    <w:p>
      <w:r>
        <w:t>{</w:t>
        <w:br/>
        <w:t>Index 1273:</w:t>
      </w:r>
    </w:p>
    <w:p>
      <w:r>
        <w:t>Question : "Vanessa had 144 Biscuit. Wayne took 46 from him. Now How many Biscuit Vanessa have removed?"</w:t>
      </w:r>
    </w:p>
    <w:p>
      <w:r>
        <w:t>Equation : " X = 144 - 46"</w:t>
      </w:r>
    </w:p>
    <w:p>
      <w:r>
        <w:t xml:space="preserve">Answer : "98" </w:t>
        <w:br/>
        <w:t>}</w:t>
      </w:r>
    </w:p>
    <w:p>
      <w:r>
        <w:t>{</w:t>
        <w:br/>
        <w:t>Index 1274:</w:t>
      </w:r>
    </w:p>
    <w:p>
      <w:r>
        <w:t>Question : "Louise had 31 Beg. Tatiana took 27 from him. Now How many Beg Louise have removed?"</w:t>
      </w:r>
    </w:p>
    <w:p>
      <w:r>
        <w:t>Equation : " X = 31 - 27"</w:t>
      </w:r>
    </w:p>
    <w:p>
      <w:r>
        <w:t xml:space="preserve">Answer : "4" </w:t>
        <w:br/>
        <w:t>}</w:t>
      </w:r>
    </w:p>
    <w:p>
      <w:r>
        <w:t>{</w:t>
        <w:br/>
        <w:t>Index 1275:</w:t>
      </w:r>
    </w:p>
    <w:p>
      <w:r>
        <w:t>Question : "Russ had 134 lemon. Glenn took 61 from him. Now How many lemon Russ have deducted?"</w:t>
      </w:r>
    </w:p>
    <w:p>
      <w:r>
        <w:t>Equation : " X = 134 - 61"</w:t>
      </w:r>
    </w:p>
    <w:p>
      <w:r>
        <w:t xml:space="preserve">Answer : "73" </w:t>
        <w:br/>
        <w:t>}</w:t>
      </w:r>
    </w:p>
    <w:p>
      <w:r>
        <w:t>{</w:t>
        <w:br/>
        <w:t>Index 1276:</w:t>
      </w:r>
    </w:p>
    <w:p>
      <w:r>
        <w:t>Question : "Alex had 165 quince. Jessie took 96 from him. Now How many quince Alex have reduced?"</w:t>
      </w:r>
    </w:p>
    <w:p>
      <w:r>
        <w:t>Equation : " X = 165 - 96"</w:t>
      </w:r>
    </w:p>
    <w:p>
      <w:r>
        <w:t xml:space="preserve">Answer : "69" </w:t>
        <w:br/>
        <w:t>}</w:t>
      </w:r>
    </w:p>
    <w:p>
      <w:r>
        <w:t>{</w:t>
        <w:br/>
        <w:t>Index 1277:</w:t>
      </w:r>
    </w:p>
    <w:p>
      <w:r>
        <w:t>Question : "Dennis had 145 lemon. Lisa took 21 from him. Now How many lemon Dennis have decreased by?"</w:t>
      </w:r>
    </w:p>
    <w:p>
      <w:r>
        <w:t>Equation : " X = 145 - 21"</w:t>
      </w:r>
    </w:p>
    <w:p>
      <w:r>
        <w:t xml:space="preserve">Answer : "124" </w:t>
        <w:br/>
        <w:t>}</w:t>
      </w:r>
    </w:p>
    <w:p>
      <w:r>
        <w:t>{</w:t>
        <w:br/>
        <w:t>Index 1278:</w:t>
      </w:r>
    </w:p>
    <w:p>
      <w:r>
        <w:t>Question : "Brittney had 161 apple. Dennis took 30 from him. Now How many apple Brittney have deducted?"</w:t>
      </w:r>
    </w:p>
    <w:p>
      <w:r>
        <w:t>Equation : " X = 161 - 30"</w:t>
      </w:r>
    </w:p>
    <w:p>
      <w:r>
        <w:t xml:space="preserve">Answer : "131" </w:t>
        <w:br/>
        <w:t>}</w:t>
      </w:r>
    </w:p>
    <w:p>
      <w:r>
        <w:t>{</w:t>
        <w:br/>
        <w:t>Index 1279:</w:t>
      </w:r>
    </w:p>
    <w:p>
      <w:r>
        <w:t>Question : "John had 151 toy. Dwight took 146 from him. Now How many toy John have reduced?"</w:t>
      </w:r>
    </w:p>
    <w:p>
      <w:r>
        <w:t>Equation : " X = 151 - 146"</w:t>
      </w:r>
    </w:p>
    <w:p>
      <w:r>
        <w:t xml:space="preserve">Answer : "5" </w:t>
        <w:br/>
        <w:t>}</w:t>
      </w:r>
    </w:p>
    <w:p>
      <w:r>
        <w:t>{</w:t>
        <w:br/>
        <w:t>Index 1280:</w:t>
      </w:r>
    </w:p>
    <w:p>
      <w:r>
        <w:t>Question : "Brian had 148 blackcurrant. Jodie took 108 from him. Now How many blackcurrant Brian have decreased by?"</w:t>
      </w:r>
    </w:p>
    <w:p>
      <w:r>
        <w:t>Equation : " X = 148 - 108"</w:t>
      </w:r>
    </w:p>
    <w:p>
      <w:r>
        <w:t xml:space="preserve">Answer : "40" </w:t>
        <w:br/>
        <w:t>}</w:t>
      </w:r>
    </w:p>
    <w:p>
      <w:r>
        <w:t>{</w:t>
        <w:br/>
        <w:t>Index 1281:</w:t>
      </w:r>
    </w:p>
    <w:p>
      <w:r>
        <w:t>Question : "Robert had 135 lychee. Sylvia took 108 from him. Now How many lychee Robert have removed?"</w:t>
      </w:r>
    </w:p>
    <w:p>
      <w:r>
        <w:t>Equation : " X = 135 - 108"</w:t>
      </w:r>
    </w:p>
    <w:p>
      <w:r>
        <w:t xml:space="preserve">Answer : "27" </w:t>
        <w:br/>
        <w:t>}</w:t>
      </w:r>
    </w:p>
    <w:p>
      <w:r>
        <w:t>{</w:t>
        <w:br/>
        <w:t>Index 1282:</w:t>
      </w:r>
    </w:p>
    <w:p>
      <w:r>
        <w:t>Question : "Ruby had 193 mango. Thomas took 22 from him. Now How many mango Ruby have take away?"</w:t>
      </w:r>
    </w:p>
    <w:p>
      <w:r>
        <w:t>Equation : " X = 193 - 22"</w:t>
      </w:r>
    </w:p>
    <w:p>
      <w:r>
        <w:t xml:space="preserve">Answer : "171" </w:t>
        <w:br/>
        <w:t>}</w:t>
      </w:r>
    </w:p>
    <w:p>
      <w:r>
        <w:t>{</w:t>
        <w:br/>
        <w:t>Index 1283:</w:t>
      </w:r>
    </w:p>
    <w:p>
      <w:r>
        <w:t>Question : "Elizabeth had 104 raspberry. Robert took 77 from him. Now How many raspberry Elizabeth have minus?"</w:t>
      </w:r>
    </w:p>
    <w:p>
      <w:r>
        <w:t>Equation : " X = 104 - 77"</w:t>
      </w:r>
    </w:p>
    <w:p>
      <w:r>
        <w:t xml:space="preserve">Answer : "27" </w:t>
        <w:br/>
        <w:t>}</w:t>
      </w:r>
    </w:p>
    <w:p>
      <w:r>
        <w:t>{</w:t>
        <w:br/>
        <w:t>Index 1284:</w:t>
      </w:r>
    </w:p>
    <w:p>
      <w:r>
        <w:t>Question : "Terrance had 132 cherry. Charles took 100 from him. Now How many cherry Terrance have minus?"</w:t>
      </w:r>
    </w:p>
    <w:p>
      <w:r>
        <w:t>Equation : " X = 132 - 100"</w:t>
      </w:r>
    </w:p>
    <w:p>
      <w:r>
        <w:t xml:space="preserve">Answer : "32" </w:t>
        <w:br/>
        <w:t>}</w:t>
      </w:r>
    </w:p>
    <w:p>
      <w:r>
        <w:t>{</w:t>
        <w:br/>
        <w:t>Index 1285:</w:t>
      </w:r>
    </w:p>
    <w:p>
      <w:r>
        <w:t>Question : "Kevin had 58 fig. Anna took 26 from him. Now How many fig Kevin have removed?"</w:t>
      </w:r>
    </w:p>
    <w:p>
      <w:r>
        <w:t>Equation : " X = 58 - 26"</w:t>
      </w:r>
    </w:p>
    <w:p>
      <w:r>
        <w:t xml:space="preserve">Answer : "32" </w:t>
        <w:br/>
        <w:t>}</w:t>
      </w:r>
    </w:p>
    <w:p>
      <w:r>
        <w:t>{</w:t>
        <w:br/>
        <w:t>Index 1286:</w:t>
      </w:r>
    </w:p>
    <w:p>
      <w:r>
        <w:t>Question : "Marie had 109 toy. Amy took 104 from him. Now How many toy Marie have detracted?"</w:t>
      </w:r>
    </w:p>
    <w:p>
      <w:r>
        <w:t>Equation : " X = 109 - 104"</w:t>
      </w:r>
    </w:p>
    <w:p>
      <w:r>
        <w:t xml:space="preserve">Answer : "5" </w:t>
        <w:br/>
        <w:t>}</w:t>
      </w:r>
    </w:p>
    <w:p>
      <w:r>
        <w:t>{</w:t>
        <w:br/>
        <w:t>Index 1287:</w:t>
      </w:r>
    </w:p>
    <w:p>
      <w:r>
        <w:t>Question : "Nancy had 107 mango. Earl took 16 from him. Now How many mango Nancy have subtracted?"</w:t>
      </w:r>
    </w:p>
    <w:p>
      <w:r>
        <w:t>Equation : " X = 107 - 16"</w:t>
      </w:r>
    </w:p>
    <w:p>
      <w:r>
        <w:t xml:space="preserve">Answer : "91" </w:t>
        <w:br/>
        <w:t>}</w:t>
      </w:r>
    </w:p>
    <w:p>
      <w:r>
        <w:t>{</w:t>
        <w:br/>
        <w:t>Index 1288:</w:t>
      </w:r>
    </w:p>
    <w:p>
      <w:r>
        <w:t>Question : "Katherine had 108 nectarine. Mary took 91 from him. Now How many nectarine Katherine have reduced?"</w:t>
      </w:r>
    </w:p>
    <w:p>
      <w:r>
        <w:t>Equation : " X = 108 - 91"</w:t>
      </w:r>
    </w:p>
    <w:p>
      <w:r>
        <w:t xml:space="preserve">Answer : "17" </w:t>
        <w:br/>
        <w:t>}</w:t>
      </w:r>
    </w:p>
    <w:p>
      <w:r>
        <w:t>{</w:t>
        <w:br/>
        <w:t>Index 1289:</w:t>
      </w:r>
    </w:p>
    <w:p>
      <w:r>
        <w:t>Question : "Danielle had 175 Bread. Amanda took 58 from him. Now How many Bread Danielle have deducted?"</w:t>
      </w:r>
    </w:p>
    <w:p>
      <w:r>
        <w:t>Equation : " X = 175 - 58"</w:t>
      </w:r>
    </w:p>
    <w:p>
      <w:r>
        <w:t xml:space="preserve">Answer : "117" </w:t>
        <w:br/>
        <w:t>}</w:t>
      </w:r>
    </w:p>
    <w:p>
      <w:r>
        <w:t>{</w:t>
        <w:br/>
        <w:t>Index 1290:</w:t>
      </w:r>
    </w:p>
    <w:p>
      <w:r>
        <w:t>Question : "Patricia had 179 peach. Brenda took 160 from him. Now How many peach Patricia have left over?"</w:t>
      </w:r>
    </w:p>
    <w:p>
      <w:r>
        <w:t>Equation : " X = 179 - 160"</w:t>
      </w:r>
    </w:p>
    <w:p>
      <w:r>
        <w:t xml:space="preserve">Answer : "19" </w:t>
        <w:br/>
        <w:t>}</w:t>
      </w:r>
    </w:p>
    <w:p>
      <w:r>
        <w:t>{</w:t>
        <w:br/>
        <w:t>Index 1291:</w:t>
      </w:r>
    </w:p>
    <w:p>
      <w:r>
        <w:t>Question : "Lida had 134 banana. Betty took 86 from him. Now How many banana Lida have take away?"</w:t>
      </w:r>
    </w:p>
    <w:p>
      <w:r>
        <w:t>Equation : " X = 134 - 86"</w:t>
      </w:r>
    </w:p>
    <w:p>
      <w:r>
        <w:t xml:space="preserve">Answer : "48" </w:t>
        <w:br/>
        <w:t>}</w:t>
      </w:r>
    </w:p>
    <w:p>
      <w:r>
        <w:t>{</w:t>
        <w:br/>
        <w:t>Index 1292:</w:t>
      </w:r>
    </w:p>
    <w:p>
      <w:r>
        <w:t>Question : "Katie had 49 apple. Eugene took 19 from him. Now How many apple Katie have deducted?"</w:t>
      </w:r>
    </w:p>
    <w:p>
      <w:r>
        <w:t>Equation : " X = 49 - 19"</w:t>
      </w:r>
    </w:p>
    <w:p>
      <w:r>
        <w:t xml:space="preserve">Answer : "30" </w:t>
        <w:br/>
        <w:t>}</w:t>
      </w:r>
    </w:p>
    <w:p>
      <w:r>
        <w:t>{</w:t>
        <w:br/>
        <w:t>Index 1293:</w:t>
      </w:r>
    </w:p>
    <w:p>
      <w:r>
        <w:t>Question : "Adriane had 197 Pen. Pamela took 102 from him. Now How many Pen Adriane have reduced?"</w:t>
      </w:r>
    </w:p>
    <w:p>
      <w:r>
        <w:t>Equation : " X = 197 - 102"</w:t>
      </w:r>
    </w:p>
    <w:p>
      <w:r>
        <w:t xml:space="preserve">Answer : "95" </w:t>
        <w:br/>
        <w:t>}</w:t>
      </w:r>
    </w:p>
    <w:p>
      <w:r>
        <w:t>{</w:t>
        <w:br/>
        <w:t>Index 1294:</w:t>
      </w:r>
    </w:p>
    <w:p>
      <w:r>
        <w:t>Question : "Vada had 149 Banana. Seth took 58 from him. Now How many Banana Vada have decreased by?"</w:t>
      </w:r>
    </w:p>
    <w:p>
      <w:r>
        <w:t>Equation : " X = 149 - 58"</w:t>
      </w:r>
    </w:p>
    <w:p>
      <w:r>
        <w:t xml:space="preserve">Answer : "91" </w:t>
        <w:br/>
        <w:t>}</w:t>
      </w:r>
    </w:p>
    <w:p>
      <w:r>
        <w:t>{</w:t>
        <w:br/>
        <w:t>Index 1295:</w:t>
      </w:r>
    </w:p>
    <w:p>
      <w:r>
        <w:t>Question : "Beatrice had 154 Box. Ashley took 126 from him. Now How many Box Beatrice have remains?"</w:t>
      </w:r>
    </w:p>
    <w:p>
      <w:r>
        <w:t>Equation : " X = 154 - 126"</w:t>
      </w:r>
    </w:p>
    <w:p>
      <w:r>
        <w:t xml:space="preserve">Answer : "28" </w:t>
        <w:br/>
        <w:t>}</w:t>
      </w:r>
    </w:p>
    <w:p>
      <w:r>
        <w:t>{</w:t>
        <w:br/>
        <w:t>Index 1296:</w:t>
      </w:r>
    </w:p>
    <w:p>
      <w:r>
        <w:t>Question : "Christian had 34 Book. Rita took 20 from him. Now How many Book Christian have left over?"</w:t>
      </w:r>
    </w:p>
    <w:p>
      <w:r>
        <w:t>Equation : " X = 34 - 20"</w:t>
      </w:r>
    </w:p>
    <w:p>
      <w:r>
        <w:t xml:space="preserve">Answer : "14" </w:t>
        <w:br/>
        <w:t>}</w:t>
      </w:r>
    </w:p>
    <w:p>
      <w:r>
        <w:t>{</w:t>
        <w:br/>
        <w:t>Index 1297:</w:t>
      </w:r>
    </w:p>
    <w:p>
      <w:r>
        <w:t>Question : "Walter had 109 orange. Debbie took 57 from him. Now How many orange Walter have detracted?"</w:t>
      </w:r>
    </w:p>
    <w:p>
      <w:r>
        <w:t>Equation : " X = 109 - 57"</w:t>
      </w:r>
    </w:p>
    <w:p>
      <w:r>
        <w:t xml:space="preserve">Answer : "52" </w:t>
        <w:br/>
        <w:t>}</w:t>
      </w:r>
    </w:p>
    <w:p>
      <w:r>
        <w:t>{</w:t>
        <w:br/>
        <w:t>Index 1298:</w:t>
      </w:r>
    </w:p>
    <w:p>
      <w:r>
        <w:t>Question : "Amelia had 172 apricot. Fredrick took 129 from him. Now How many apricot Amelia have take away?"</w:t>
      </w:r>
    </w:p>
    <w:p>
      <w:r>
        <w:t>Equation : " X = 172 - 129"</w:t>
      </w:r>
    </w:p>
    <w:p>
      <w:r>
        <w:t xml:space="preserve">Answer : "43" </w:t>
        <w:br/>
        <w:t>}</w:t>
      </w:r>
    </w:p>
    <w:p>
      <w:r>
        <w:t>{</w:t>
        <w:br/>
        <w:t>Index 1299:</w:t>
      </w:r>
    </w:p>
    <w:p>
      <w:r>
        <w:t>Question : "Melanie had 104 Mango. Annette took 27 from him. Now How many Mango Melanie have less than?"</w:t>
      </w:r>
    </w:p>
    <w:p>
      <w:r>
        <w:t>Equation : " X = 104 - 27"</w:t>
      </w:r>
    </w:p>
    <w:p>
      <w:r>
        <w:t xml:space="preserve">Answer : "77" </w:t>
        <w:br/>
        <w:t>}</w:t>
      </w:r>
    </w:p>
    <w:p>
      <w:r>
        <w:t>{</w:t>
        <w:br/>
        <w:t>Index 1300:</w:t>
      </w:r>
    </w:p>
    <w:p>
      <w:r>
        <w:t>Question : "Edwin had 196 Banana. Darlene took 85 from him. Now How many Banana Edwin have left?"</w:t>
      </w:r>
    </w:p>
    <w:p>
      <w:r>
        <w:t>Equation : " X = 196 - 85"</w:t>
      </w:r>
    </w:p>
    <w:p>
      <w:r>
        <w:t xml:space="preserve">Answer : "111" </w:t>
        <w:br/>
        <w:t>}</w:t>
      </w:r>
    </w:p>
    <w:p>
      <w:r>
        <w:t>{</w:t>
        <w:br/>
        <w:t>Index 1301:</w:t>
      </w:r>
    </w:p>
    <w:p>
      <w:r>
        <w:t>Question : "Rodney had 188 pineapple. Floyd took 91 from him. Now How many pineapple Rodney have decreased by?"</w:t>
      </w:r>
    </w:p>
    <w:p>
      <w:r>
        <w:t>Equation : " X = 188 - 91"</w:t>
      </w:r>
    </w:p>
    <w:p>
      <w:r>
        <w:t xml:space="preserve">Answer : "97" </w:t>
        <w:br/>
        <w:t>}</w:t>
      </w:r>
    </w:p>
    <w:p>
      <w:r>
        <w:t>{</w:t>
        <w:br/>
        <w:t>Index 1302:</w:t>
      </w:r>
    </w:p>
    <w:p>
      <w:r>
        <w:t>Question : "Jeffrey had 182 pear. Wayne took 24 from him. Now How many pear Jeffrey have take away?"</w:t>
      </w:r>
    </w:p>
    <w:p>
      <w:r>
        <w:t>Equation : " X = 182 - 24"</w:t>
      </w:r>
    </w:p>
    <w:p>
      <w:r>
        <w:t xml:space="preserve">Answer : "158" </w:t>
        <w:br/>
        <w:t>}</w:t>
      </w:r>
    </w:p>
    <w:p>
      <w:r>
        <w:t>{</w:t>
        <w:br/>
        <w:t>Index 1303:</w:t>
      </w:r>
    </w:p>
    <w:p>
      <w:r>
        <w:t>Question : "Stephanie had 170 Box. Megan took 99 from him. Now How many Box Stephanie have removed?"</w:t>
      </w:r>
    </w:p>
    <w:p>
      <w:r>
        <w:t>Equation : " X = 170 - 99"</w:t>
      </w:r>
    </w:p>
    <w:p>
      <w:r>
        <w:t xml:space="preserve">Answer : "71" </w:t>
        <w:br/>
        <w:t>}</w:t>
      </w:r>
    </w:p>
    <w:p>
      <w:r>
        <w:t>{</w:t>
        <w:br/>
        <w:t>Index 1304:</w:t>
      </w:r>
    </w:p>
    <w:p>
      <w:r>
        <w:t>Question : "Frances had 197 Banana. William took 181 from him. Now How many Banana Frances have less than?"</w:t>
      </w:r>
    </w:p>
    <w:p>
      <w:r>
        <w:t>Equation : " X = 197 - 181"</w:t>
      </w:r>
    </w:p>
    <w:p>
      <w:r>
        <w:t xml:space="preserve">Answer : "16" </w:t>
        <w:br/>
        <w:t>}</w:t>
      </w:r>
    </w:p>
    <w:p>
      <w:r>
        <w:t>{</w:t>
        <w:br/>
        <w:t>Index 1305:</w:t>
      </w:r>
    </w:p>
    <w:p>
      <w:r>
        <w:t>Question : "Bruce had 166 pineapple. Misty took 31 from him. Now How many pineapple Bruce have take away?"</w:t>
      </w:r>
    </w:p>
    <w:p>
      <w:r>
        <w:t>Equation : " X = 166 - 31"</w:t>
      </w:r>
    </w:p>
    <w:p>
      <w:r>
        <w:t xml:space="preserve">Answer : "135" </w:t>
        <w:br/>
        <w:t>}</w:t>
      </w:r>
    </w:p>
    <w:p>
      <w:r>
        <w:t>{</w:t>
        <w:br/>
        <w:t>Index 1306:</w:t>
      </w:r>
    </w:p>
    <w:p>
      <w:r>
        <w:t>Question : "Robin had 134 Chocolate. Shaun took 7 from him. Now How many Chocolate Robin have minus?"</w:t>
      </w:r>
    </w:p>
    <w:p>
      <w:r>
        <w:t>Equation : " X = 134 - 7"</w:t>
      </w:r>
    </w:p>
    <w:p>
      <w:r>
        <w:t xml:space="preserve">Answer : "127" </w:t>
        <w:br/>
        <w:t>}</w:t>
      </w:r>
    </w:p>
    <w:p>
      <w:r>
        <w:t>{</w:t>
        <w:br/>
        <w:t>Index 1307:</w:t>
      </w:r>
    </w:p>
    <w:p>
      <w:r>
        <w:t>Question : "Estelle had 89 apple. Raymond took 71 from him. Now How many apple Estelle have detracted?"</w:t>
      </w:r>
    </w:p>
    <w:p>
      <w:r>
        <w:t>Equation : " X = 89 - 71"</w:t>
      </w:r>
    </w:p>
    <w:p>
      <w:r>
        <w:t xml:space="preserve">Answer : "18" </w:t>
        <w:br/>
        <w:t>}</w:t>
      </w:r>
    </w:p>
    <w:p>
      <w:r>
        <w:t>{</w:t>
        <w:br/>
        <w:t>Index 1308:</w:t>
      </w:r>
    </w:p>
    <w:p>
      <w:r>
        <w:t>Question : "Kathy had 161 Biscuit. Michael took 32 from him. Now How many Biscuit Kathy have difference?"</w:t>
      </w:r>
    </w:p>
    <w:p>
      <w:r>
        <w:t>Equation : " X = 161 - 32"</w:t>
      </w:r>
    </w:p>
    <w:p>
      <w:r>
        <w:t xml:space="preserve">Answer : "129" </w:t>
        <w:br/>
        <w:t>}</w:t>
      </w:r>
    </w:p>
    <w:p>
      <w:r>
        <w:t>{</w:t>
        <w:br/>
        <w:t>Index 1309:</w:t>
      </w:r>
    </w:p>
    <w:p>
      <w:r>
        <w:t>Question : "Angela had 157 Biscuit. Gary took 128 from him. Now How many Biscuit Angela have left over?"</w:t>
      </w:r>
    </w:p>
    <w:p>
      <w:r>
        <w:t>Equation : " X = 157 - 128"</w:t>
      </w:r>
    </w:p>
    <w:p>
      <w:r>
        <w:t xml:space="preserve">Answer : "29" </w:t>
        <w:br/>
        <w:t>}</w:t>
      </w:r>
    </w:p>
    <w:p>
      <w:r>
        <w:t>{</w:t>
        <w:br/>
        <w:t>Index 1310:</w:t>
      </w:r>
    </w:p>
    <w:p>
      <w:r>
        <w:t>Question : "Juan had 135 banana. Will took 98 from him. Now How many banana Juan have less than?"</w:t>
      </w:r>
    </w:p>
    <w:p>
      <w:r>
        <w:t>Equation : " X = 135 - 98"</w:t>
      </w:r>
    </w:p>
    <w:p>
      <w:r>
        <w:t xml:space="preserve">Answer : "37" </w:t>
        <w:br/>
        <w:t>}</w:t>
      </w:r>
    </w:p>
    <w:p>
      <w:r>
        <w:t>{</w:t>
        <w:br/>
        <w:t>Index 1311:</w:t>
      </w:r>
    </w:p>
    <w:p>
      <w:r>
        <w:t>Question : "Jonathon had 195 coconut. Gordon took 37 from him. Now How many coconut Jonathon have removed?"</w:t>
      </w:r>
    </w:p>
    <w:p>
      <w:r>
        <w:t>Equation : " X = 195 - 37"</w:t>
      </w:r>
    </w:p>
    <w:p>
      <w:r>
        <w:t xml:space="preserve">Answer : "158" </w:t>
        <w:br/>
        <w:t>}</w:t>
      </w:r>
    </w:p>
    <w:p>
      <w:r>
        <w:t>{</w:t>
        <w:br/>
        <w:t>Index 1312:</w:t>
      </w:r>
    </w:p>
    <w:p>
      <w:r>
        <w:t>Question : "Vincent had 144 fig. Bonnie took 33 from him. Now How many fig Vincent have subtracted?"</w:t>
      </w:r>
    </w:p>
    <w:p>
      <w:r>
        <w:t>Equation : " X = 144 - 33"</w:t>
      </w:r>
    </w:p>
    <w:p>
      <w:r>
        <w:t xml:space="preserve">Answer : "111" </w:t>
        <w:br/>
        <w:t>}</w:t>
      </w:r>
    </w:p>
    <w:p>
      <w:r>
        <w:t>{</w:t>
        <w:br/>
        <w:t>Index 1313:</w:t>
      </w:r>
    </w:p>
    <w:p>
      <w:r>
        <w:t>Question : "Blaine had 138 lemon. Peter took 85 from him. Now How many lemon Blaine have reduced?"</w:t>
      </w:r>
    </w:p>
    <w:p>
      <w:r>
        <w:t>Equation : " X = 138 - 85"</w:t>
      </w:r>
    </w:p>
    <w:p>
      <w:r>
        <w:t xml:space="preserve">Answer : "53" </w:t>
        <w:br/>
        <w:t>}</w:t>
      </w:r>
    </w:p>
    <w:p>
      <w:r>
        <w:t>{</w:t>
        <w:br/>
        <w:t>Index 1314:</w:t>
      </w:r>
    </w:p>
    <w:p>
      <w:r>
        <w:t>Question : "William had 176 blackberry. Sandra took 27 from him. Now How many blackberry William have minus?"</w:t>
      </w:r>
    </w:p>
    <w:p>
      <w:r>
        <w:t>Equation : " X = 176 - 27"</w:t>
      </w:r>
    </w:p>
    <w:p>
      <w:r>
        <w:t xml:space="preserve">Answer : "149" </w:t>
        <w:br/>
        <w:t>}</w:t>
      </w:r>
    </w:p>
    <w:p>
      <w:r>
        <w:t>{</w:t>
        <w:br/>
        <w:t>Index 1315:</w:t>
      </w:r>
    </w:p>
    <w:p>
      <w:r>
        <w:t>Question : "Travis had 44 quince. Bradley took 21 from him. Now How many quince Travis have left over?"</w:t>
      </w:r>
    </w:p>
    <w:p>
      <w:r>
        <w:t>Equation : " X = 44 - 21"</w:t>
      </w:r>
    </w:p>
    <w:p>
      <w:r>
        <w:t xml:space="preserve">Answer : "23" </w:t>
        <w:br/>
        <w:t>}</w:t>
      </w:r>
    </w:p>
    <w:p>
      <w:r>
        <w:t>{</w:t>
        <w:br/>
        <w:t>Index 1316:</w:t>
      </w:r>
    </w:p>
    <w:p>
      <w:r>
        <w:t>Question : "Renee had 124 Biscuit. Willie took 94 from him. Now How many Biscuit Renee have subtracted?"</w:t>
      </w:r>
    </w:p>
    <w:p>
      <w:r>
        <w:t>Equation : " X = 124 - 94"</w:t>
      </w:r>
    </w:p>
    <w:p>
      <w:r>
        <w:t xml:space="preserve">Answer : "30" </w:t>
        <w:br/>
        <w:t>}</w:t>
      </w:r>
    </w:p>
    <w:p>
      <w:r>
        <w:t>{</w:t>
        <w:br/>
        <w:t>Index 1317:</w:t>
      </w:r>
    </w:p>
    <w:p>
      <w:r>
        <w:t>Question : "Dorothy had 185 peach. James took 146 from him. Now How many peach Dorothy have remains?"</w:t>
      </w:r>
    </w:p>
    <w:p>
      <w:r>
        <w:t>Equation : " X = 185 - 146"</w:t>
      </w:r>
    </w:p>
    <w:p>
      <w:r>
        <w:t xml:space="preserve">Answer : "39" </w:t>
        <w:br/>
        <w:t>}</w:t>
      </w:r>
    </w:p>
    <w:p>
      <w:r>
        <w:t>{</w:t>
        <w:br/>
        <w:t>Index 1318:</w:t>
      </w:r>
    </w:p>
    <w:p>
      <w:r>
        <w:t>Question : "Troy had 157 Flower. William took 52 from him. Now How many Flower Troy have detracted?"</w:t>
      </w:r>
    </w:p>
    <w:p>
      <w:r>
        <w:t>Equation : " X = 157 - 52"</w:t>
      </w:r>
    </w:p>
    <w:p>
      <w:r>
        <w:t xml:space="preserve">Answer : "105" </w:t>
        <w:br/>
        <w:t>}</w:t>
      </w:r>
    </w:p>
    <w:p>
      <w:r>
        <w:t>{</w:t>
        <w:br/>
        <w:t>Index 1319:</w:t>
      </w:r>
    </w:p>
    <w:p>
      <w:r>
        <w:t>Question : "Fred had 134 papaya. Ronald took 127 from him. Now How many papaya Fred have deducted?"</w:t>
      </w:r>
    </w:p>
    <w:p>
      <w:r>
        <w:t>Equation : " X = 134 - 127"</w:t>
      </w:r>
    </w:p>
    <w:p>
      <w:r>
        <w:t xml:space="preserve">Answer : "7" </w:t>
        <w:br/>
        <w:t>}</w:t>
      </w:r>
    </w:p>
    <w:p>
      <w:r>
        <w:t>{</w:t>
        <w:br/>
        <w:t>Index 1320:</w:t>
      </w:r>
    </w:p>
    <w:p>
      <w:r>
        <w:t>Question : "Carmelo had 131 nectarine. Patricia took 82 from him. Now How many nectarine Carmelo have minus?"</w:t>
      </w:r>
    </w:p>
    <w:p>
      <w:r>
        <w:t>Equation : " X = 131 - 82"</w:t>
      </w:r>
    </w:p>
    <w:p>
      <w:r>
        <w:t xml:space="preserve">Answer : "49" </w:t>
        <w:br/>
        <w:t>}</w:t>
      </w:r>
    </w:p>
    <w:p>
      <w:r>
        <w:t>{</w:t>
        <w:br/>
        <w:t>Index 1321:</w:t>
      </w:r>
    </w:p>
    <w:p>
      <w:r>
        <w:t>Question : "Ebony had 195 Doll. Larry took 157 from him. Now How many Doll Ebony have remains?"</w:t>
      </w:r>
    </w:p>
    <w:p>
      <w:r>
        <w:t>Equation : " X = 195 - 157"</w:t>
      </w:r>
    </w:p>
    <w:p>
      <w:r>
        <w:t xml:space="preserve">Answer : "38" </w:t>
        <w:br/>
        <w:t>}</w:t>
      </w:r>
    </w:p>
    <w:p>
      <w:r>
        <w:t>{</w:t>
        <w:br/>
        <w:t>Index 1322:</w:t>
      </w:r>
    </w:p>
    <w:p>
      <w:r>
        <w:t>Question : "Joseph had 133 quince. Frances took 111 from him. Now How many quince Joseph have reduced?"</w:t>
      </w:r>
    </w:p>
    <w:p>
      <w:r>
        <w:t>Equation : " X = 133 - 111"</w:t>
      </w:r>
    </w:p>
    <w:p>
      <w:r>
        <w:t xml:space="preserve">Answer : "22" </w:t>
        <w:br/>
        <w:t>}</w:t>
      </w:r>
    </w:p>
    <w:p>
      <w:r>
        <w:t>{</w:t>
        <w:br/>
        <w:t>Index 1323:</w:t>
      </w:r>
    </w:p>
    <w:p>
      <w:r>
        <w:t>Question : "Robert had 61 Doll. Fred took 42 from him. Now How many Doll Robert have deducted?"</w:t>
      </w:r>
    </w:p>
    <w:p>
      <w:r>
        <w:t>Equation : " X = 61 - 42"</w:t>
      </w:r>
    </w:p>
    <w:p>
      <w:r>
        <w:t xml:space="preserve">Answer : "19" </w:t>
        <w:br/>
        <w:t>}</w:t>
      </w:r>
    </w:p>
    <w:p>
      <w:r>
        <w:t>{</w:t>
        <w:br/>
        <w:t>Index 1324:</w:t>
      </w:r>
    </w:p>
    <w:p>
      <w:r>
        <w:t>Question : "Mary had 143 blackberry. Alan took 23 from him. Now How many blackberry Mary have left?"</w:t>
      </w:r>
    </w:p>
    <w:p>
      <w:r>
        <w:t>Equation : " X = 143 - 23"</w:t>
      </w:r>
    </w:p>
    <w:p>
      <w:r>
        <w:t xml:space="preserve">Answer : "120" </w:t>
        <w:br/>
        <w:t>}</w:t>
      </w:r>
    </w:p>
    <w:p>
      <w:r>
        <w:t>{</w:t>
        <w:br/>
        <w:t>Index 1325:</w:t>
      </w:r>
    </w:p>
    <w:p>
      <w:r>
        <w:t>Question : "Viola had 150 lychee. Robert took 73 from him. Now How many lychee Viola have subtracted?"</w:t>
      </w:r>
    </w:p>
    <w:p>
      <w:r>
        <w:t>Equation : " X = 150 - 73"</w:t>
      </w:r>
    </w:p>
    <w:p>
      <w:r>
        <w:t xml:space="preserve">Answer : "77" </w:t>
        <w:br/>
        <w:t>}</w:t>
      </w:r>
    </w:p>
    <w:p>
      <w:r>
        <w:t>{</w:t>
        <w:br/>
        <w:t>Index 1326:</w:t>
      </w:r>
    </w:p>
    <w:p>
      <w:r>
        <w:t>Question : "Heather had 128 quince. Dorothy took 40 from him. Now How many quince Heather have left over?"</w:t>
      </w:r>
    </w:p>
    <w:p>
      <w:r>
        <w:t>Equation : " X = 128 - 40"</w:t>
      </w:r>
    </w:p>
    <w:p>
      <w:r>
        <w:t xml:space="preserve">Answer : "88" </w:t>
        <w:br/>
        <w:t>}</w:t>
      </w:r>
    </w:p>
    <w:p>
      <w:r>
        <w:t>{</w:t>
        <w:br/>
        <w:t>Index 1327:</w:t>
      </w:r>
    </w:p>
    <w:p>
      <w:r>
        <w:t>Question : "Gertrude had 155 Bread. Refugio took 53 from him. Now How many Bread Gertrude have left?"</w:t>
      </w:r>
    </w:p>
    <w:p>
      <w:r>
        <w:t>Equation : " X = 155 - 53"</w:t>
      </w:r>
    </w:p>
    <w:p>
      <w:r>
        <w:t xml:space="preserve">Answer : "102" </w:t>
        <w:br/>
        <w:t>}</w:t>
      </w:r>
    </w:p>
    <w:p>
      <w:r>
        <w:t>{</w:t>
        <w:br/>
        <w:t>Index 1328:</w:t>
      </w:r>
    </w:p>
    <w:p>
      <w:r>
        <w:t>Question : "Brandon had 180 Car. Robert took 106 from him. Now How many Car Brandon have decreased by?"</w:t>
      </w:r>
    </w:p>
    <w:p>
      <w:r>
        <w:t>Equation : " X = 180 - 106"</w:t>
      </w:r>
    </w:p>
    <w:p>
      <w:r>
        <w:t xml:space="preserve">Answer : "74" </w:t>
        <w:br/>
        <w:t>}</w:t>
      </w:r>
    </w:p>
    <w:p>
      <w:r>
        <w:t>{</w:t>
        <w:br/>
        <w:t>Index 1329:</w:t>
      </w:r>
    </w:p>
    <w:p>
      <w:r>
        <w:t>Question : "Diana had 167 lemon. Elizabeth took 74 from him. Now How many lemon Diana have removed?"</w:t>
      </w:r>
    </w:p>
    <w:p>
      <w:r>
        <w:t>Equation : " X = 167 - 74"</w:t>
      </w:r>
    </w:p>
    <w:p>
      <w:r>
        <w:t xml:space="preserve">Answer : "93" </w:t>
        <w:br/>
        <w:t>}</w:t>
      </w:r>
    </w:p>
    <w:p>
      <w:r>
        <w:t>{</w:t>
        <w:br/>
        <w:t>Index 1330:</w:t>
      </w:r>
    </w:p>
    <w:p>
      <w:r>
        <w:t>Question : "Betty had 185 papaya. Larry took 39 from him. Now How many papaya Betty have deducted?"</w:t>
      </w:r>
    </w:p>
    <w:p>
      <w:r>
        <w:t>Equation : " X = 185 - 39"</w:t>
      </w:r>
    </w:p>
    <w:p>
      <w:r>
        <w:t xml:space="preserve">Answer : "146" </w:t>
        <w:br/>
        <w:t>}</w:t>
      </w:r>
    </w:p>
    <w:p>
      <w:r>
        <w:t>{</w:t>
        <w:br/>
        <w:t>Index 1331:</w:t>
      </w:r>
    </w:p>
    <w:p>
      <w:r>
        <w:t>Question : "Thomas had 113 Mango. Maurice took 98 from him. Now How many Mango Thomas have difference?"</w:t>
      </w:r>
    </w:p>
    <w:p>
      <w:r>
        <w:t>Equation : " X = 113 - 98"</w:t>
      </w:r>
    </w:p>
    <w:p>
      <w:r>
        <w:t xml:space="preserve">Answer : "15" </w:t>
        <w:br/>
        <w:t>}</w:t>
      </w:r>
    </w:p>
    <w:p>
      <w:r>
        <w:t>{</w:t>
        <w:br/>
        <w:t>Index 1332:</w:t>
      </w:r>
    </w:p>
    <w:p>
      <w:r>
        <w:t>Question : "Lester had 118 fig. Amanda took 20 from him. Now How many fig Lester have left over?"</w:t>
      </w:r>
    </w:p>
    <w:p>
      <w:r>
        <w:t>Equation : " X = 118 - 20"</w:t>
      </w:r>
    </w:p>
    <w:p>
      <w:r>
        <w:t xml:space="preserve">Answer : "98" </w:t>
        <w:br/>
        <w:t>}</w:t>
      </w:r>
    </w:p>
    <w:p>
      <w:r>
        <w:t>{</w:t>
        <w:br/>
        <w:t>Index 1333:</w:t>
      </w:r>
    </w:p>
    <w:p>
      <w:r>
        <w:t>Question : "Candy had 114 Pen. Dennis took 35 from him. Now How many Pen Candy have left?"</w:t>
      </w:r>
    </w:p>
    <w:p>
      <w:r>
        <w:t>Equation : " X = 114 - 35"</w:t>
      </w:r>
    </w:p>
    <w:p>
      <w:r>
        <w:t xml:space="preserve">Answer : "79" </w:t>
        <w:br/>
        <w:t>}</w:t>
      </w:r>
    </w:p>
    <w:p>
      <w:r>
        <w:t>{</w:t>
        <w:br/>
        <w:t>Index 1334:</w:t>
      </w:r>
    </w:p>
    <w:p>
      <w:r>
        <w:t>Question : "Judy had 166 mango. Mary took 28 from him. Now How many mango Judy have remains?"</w:t>
      </w:r>
    </w:p>
    <w:p>
      <w:r>
        <w:t>Equation : " X = 166 - 28"</w:t>
      </w:r>
    </w:p>
    <w:p>
      <w:r>
        <w:t xml:space="preserve">Answer : "138" </w:t>
        <w:br/>
        <w:t>}</w:t>
      </w:r>
    </w:p>
    <w:p>
      <w:r>
        <w:t>{</w:t>
        <w:br/>
        <w:t>Index 1335:</w:t>
      </w:r>
    </w:p>
    <w:p>
      <w:r>
        <w:t>Question : "Larry had 177 fig. Robert took 114 from him. Now How many fig Larry have remains?"</w:t>
      </w:r>
    </w:p>
    <w:p>
      <w:r>
        <w:t>Equation : " X = 177 - 114"</w:t>
      </w:r>
    </w:p>
    <w:p>
      <w:r>
        <w:t xml:space="preserve">Answer : "63" </w:t>
        <w:br/>
        <w:t>}</w:t>
      </w:r>
    </w:p>
    <w:p>
      <w:r>
        <w:t>{</w:t>
        <w:br/>
        <w:t>Index 1336:</w:t>
      </w:r>
    </w:p>
    <w:p>
      <w:r>
        <w:t>Question : "David had 156 plum. Jackie took 59 from him. Now How many plum David have deducted?"</w:t>
      </w:r>
    </w:p>
    <w:p>
      <w:r>
        <w:t>Equation : " X = 156 - 59"</w:t>
      </w:r>
    </w:p>
    <w:p>
      <w:r>
        <w:t xml:space="preserve">Answer : "97" </w:t>
        <w:br/>
        <w:t>}</w:t>
      </w:r>
    </w:p>
    <w:p>
      <w:r>
        <w:t>{</w:t>
        <w:br/>
        <w:t>Index 1337:</w:t>
      </w:r>
    </w:p>
    <w:p>
      <w:r>
        <w:t>Question : "Barry had 160 blueberry. Sharon took 154 from him. Now How many blueberry Barry have subtracted?"</w:t>
      </w:r>
    </w:p>
    <w:p>
      <w:r>
        <w:t>Equation : " X = 160 - 154"</w:t>
      </w:r>
    </w:p>
    <w:p>
      <w:r>
        <w:t xml:space="preserve">Answer : "6" </w:t>
        <w:br/>
        <w:t>}</w:t>
      </w:r>
    </w:p>
    <w:p>
      <w:r>
        <w:t>{</w:t>
        <w:br/>
        <w:t>Index 1338:</w:t>
      </w:r>
    </w:p>
    <w:p>
      <w:r>
        <w:t>Question : "John had 174 lemon. Danny took 91 from him. Now How many lemon John have detracted?"</w:t>
      </w:r>
    </w:p>
    <w:p>
      <w:r>
        <w:t>Equation : " X = 174 - 91"</w:t>
      </w:r>
    </w:p>
    <w:p>
      <w:r>
        <w:t xml:space="preserve">Answer : "83" </w:t>
        <w:br/>
        <w:t>}</w:t>
      </w:r>
    </w:p>
    <w:p>
      <w:r>
        <w:t>{</w:t>
        <w:br/>
        <w:t>Index 1339:</w:t>
      </w:r>
    </w:p>
    <w:p>
      <w:r>
        <w:t>Question : "Tony had 66 Chocolate. Margaret took 11 from him. Now How many Chocolate Tony have difference?"</w:t>
      </w:r>
    </w:p>
    <w:p>
      <w:r>
        <w:t>Equation : " X = 66 - 11"</w:t>
      </w:r>
    </w:p>
    <w:p>
      <w:r>
        <w:t xml:space="preserve">Answer : "55" </w:t>
        <w:br/>
        <w:t>}</w:t>
      </w:r>
    </w:p>
    <w:p>
      <w:r>
        <w:t>{</w:t>
        <w:br/>
        <w:t>Index 1340:</w:t>
      </w:r>
    </w:p>
    <w:p>
      <w:r>
        <w:t>Question : "Eric had 114 orange. Barbara took 108 from him. Now How many orange Eric have minus?"</w:t>
      </w:r>
    </w:p>
    <w:p>
      <w:r>
        <w:t>Equation : " X = 114 - 108"</w:t>
      </w:r>
    </w:p>
    <w:p>
      <w:r>
        <w:t xml:space="preserve">Answer : "6" </w:t>
        <w:br/>
        <w:t>}</w:t>
      </w:r>
    </w:p>
    <w:p>
      <w:r>
        <w:t>{</w:t>
        <w:br/>
        <w:t>Index 1341:</w:t>
      </w:r>
    </w:p>
    <w:p>
      <w:r>
        <w:t>Question : "Vicente had 186 peach. David took 154 from him. Now How many peach Vicente have decreased by?"</w:t>
      </w:r>
    </w:p>
    <w:p>
      <w:r>
        <w:t>Equation : " X = 186 - 154"</w:t>
      </w:r>
    </w:p>
    <w:p>
      <w:r>
        <w:t xml:space="preserve">Answer : "32" </w:t>
        <w:br/>
        <w:t>}</w:t>
      </w:r>
    </w:p>
    <w:p>
      <w:r>
        <w:t>{</w:t>
        <w:br/>
        <w:t>Index 1342:</w:t>
      </w:r>
    </w:p>
    <w:p>
      <w:r>
        <w:t>Question : "George had 194 lime. Troy took 114 from him. Now How many lime George have less than?"</w:t>
      </w:r>
    </w:p>
    <w:p>
      <w:r>
        <w:t>Equation : " X = 194 - 114"</w:t>
      </w:r>
    </w:p>
    <w:p>
      <w:r>
        <w:t xml:space="preserve">Answer : "80" </w:t>
        <w:br/>
        <w:t>}</w:t>
      </w:r>
    </w:p>
    <w:p>
      <w:r>
        <w:t>{</w:t>
        <w:br/>
        <w:t>Index 1343:</w:t>
      </w:r>
    </w:p>
    <w:p>
      <w:r>
        <w:t>Question : "Patrick had 190 papaya. Jason took 113 from him. Now How many papaya Patrick have deducted?"</w:t>
      </w:r>
    </w:p>
    <w:p>
      <w:r>
        <w:t>Equation : " X = 190 - 113"</w:t>
      </w:r>
    </w:p>
    <w:p>
      <w:r>
        <w:t xml:space="preserve">Answer : "77" </w:t>
        <w:br/>
        <w:t>}</w:t>
      </w:r>
    </w:p>
    <w:p>
      <w:r>
        <w:t>{</w:t>
        <w:br/>
        <w:t>Index 1344:</w:t>
      </w:r>
    </w:p>
    <w:p>
      <w:r>
        <w:t>Question : "Joe had 142 Press. David took 28 from him. Now How many Press Joe have less than?"</w:t>
      </w:r>
    </w:p>
    <w:p>
      <w:r>
        <w:t>Equation : " X = 142 - 28"</w:t>
      </w:r>
    </w:p>
    <w:p>
      <w:r>
        <w:t xml:space="preserve">Answer : "114" </w:t>
        <w:br/>
        <w:t>}</w:t>
      </w:r>
    </w:p>
    <w:p>
      <w:r>
        <w:t>{</w:t>
        <w:br/>
        <w:t>Index 1345:</w:t>
      </w:r>
    </w:p>
    <w:p>
      <w:r>
        <w:t>Question : "Aaron had 122 fig. Darrel took 93 from him. Now How many fig Aaron have less than?"</w:t>
      </w:r>
    </w:p>
    <w:p>
      <w:r>
        <w:t>Equation : " X = 122 - 93"</w:t>
      </w:r>
    </w:p>
    <w:p>
      <w:r>
        <w:t xml:space="preserve">Answer : "29" </w:t>
        <w:br/>
        <w:t>}</w:t>
      </w:r>
    </w:p>
    <w:p>
      <w:r>
        <w:t>{</w:t>
        <w:br/>
        <w:t>Index 1346:</w:t>
      </w:r>
    </w:p>
    <w:p>
      <w:r>
        <w:t>Question : "Carol had 125 lime. Terry took 50 from him. Now How many lime Carol have left over?"</w:t>
      </w:r>
    </w:p>
    <w:p>
      <w:r>
        <w:t>Equation : " X = 125 - 50"</w:t>
      </w:r>
    </w:p>
    <w:p>
      <w:r>
        <w:t xml:space="preserve">Answer : "75" </w:t>
        <w:br/>
        <w:t>}</w:t>
      </w:r>
    </w:p>
    <w:p>
      <w:r>
        <w:t>{</w:t>
        <w:br/>
        <w:t>Index 1347:</w:t>
      </w:r>
    </w:p>
    <w:p>
      <w:r>
        <w:t>Question : "Kim had 193 kiwi. Laurie took 16 from him. Now How many kiwi Kim have less than?"</w:t>
      </w:r>
    </w:p>
    <w:p>
      <w:r>
        <w:t>Equation : " X = 193 - 16"</w:t>
      </w:r>
    </w:p>
    <w:p>
      <w:r>
        <w:t xml:space="preserve">Answer : "177" </w:t>
        <w:br/>
        <w:t>}</w:t>
      </w:r>
    </w:p>
    <w:p>
      <w:r>
        <w:t>{</w:t>
        <w:br/>
        <w:t>Index 1348:</w:t>
      </w:r>
    </w:p>
    <w:p>
      <w:r>
        <w:t>Question : "Michael had 91 lemon. Carlos took 69 from him. Now How many lemon Michael have subtracted?"</w:t>
      </w:r>
    </w:p>
    <w:p>
      <w:r>
        <w:t>Equation : " X = 91 - 69"</w:t>
      </w:r>
    </w:p>
    <w:p>
      <w:r>
        <w:t xml:space="preserve">Answer : "22" </w:t>
        <w:br/>
        <w:t>}</w:t>
      </w:r>
    </w:p>
    <w:p>
      <w:r>
        <w:t>{</w:t>
        <w:br/>
        <w:t>Index 1349:</w:t>
      </w:r>
    </w:p>
    <w:p>
      <w:r>
        <w:t>Question : "Vanessa had 165 cherry. Daniel took 111 from him. Now How many cherry Vanessa have decreased by?"</w:t>
      </w:r>
    </w:p>
    <w:p>
      <w:r>
        <w:t>Equation : " X = 165 - 111"</w:t>
      </w:r>
    </w:p>
    <w:p>
      <w:r>
        <w:t xml:space="preserve">Answer : "54" </w:t>
        <w:br/>
        <w:t>}</w:t>
      </w:r>
    </w:p>
    <w:p>
      <w:r>
        <w:t>{</w:t>
        <w:br/>
        <w:t>Index 1350:</w:t>
      </w:r>
    </w:p>
    <w:p>
      <w:r>
        <w:t>Question : "Donald had 178 fig. Oralee took 117 from him. Now How many fig Donald have reduced?"</w:t>
      </w:r>
    </w:p>
    <w:p>
      <w:r>
        <w:t>Equation : " X = 178 - 117"</w:t>
      </w:r>
    </w:p>
    <w:p>
      <w:r>
        <w:t xml:space="preserve">Answer : "61" </w:t>
        <w:br/>
        <w:t>}</w:t>
      </w:r>
    </w:p>
    <w:p>
      <w:r>
        <w:t>{</w:t>
        <w:br/>
        <w:t>Index 1351:</w:t>
      </w:r>
    </w:p>
    <w:p>
      <w:r>
        <w:t>Question : "Willie had 147 cherry. Darin took 37 from him. Now How many cherry Willie have decreased by?"</w:t>
      </w:r>
    </w:p>
    <w:p>
      <w:r>
        <w:t>Equation : " X = 147 - 37"</w:t>
      </w:r>
    </w:p>
    <w:p>
      <w:r>
        <w:t xml:space="preserve">Answer : "110" </w:t>
        <w:br/>
        <w:t>}</w:t>
      </w:r>
    </w:p>
    <w:p>
      <w:r>
        <w:t>{</w:t>
        <w:br/>
        <w:t>Index 1352:</w:t>
      </w:r>
    </w:p>
    <w:p>
      <w:r>
        <w:t>Question : "Dorothy had 184 Box. Silvia took 82 from him. Now How many Box Dorothy have deducted?"</w:t>
      </w:r>
    </w:p>
    <w:p>
      <w:r>
        <w:t>Equation : " X = 184 - 82"</w:t>
      </w:r>
    </w:p>
    <w:p>
      <w:r>
        <w:t xml:space="preserve">Answer : "102" </w:t>
        <w:br/>
        <w:t>}</w:t>
      </w:r>
    </w:p>
    <w:p>
      <w:r>
        <w:t>{</w:t>
        <w:br/>
        <w:t>Index 1353:</w:t>
      </w:r>
    </w:p>
    <w:p>
      <w:r>
        <w:t>Question : "Rebecca had 79 blackberry. Jennifer took 56 from him. Now How many blackberry Rebecca have left?"</w:t>
      </w:r>
    </w:p>
    <w:p>
      <w:r>
        <w:t>Equation : " X = 79 - 56"</w:t>
      </w:r>
    </w:p>
    <w:p>
      <w:r>
        <w:t xml:space="preserve">Answer : "23" </w:t>
        <w:br/>
        <w:t>}</w:t>
      </w:r>
    </w:p>
    <w:p>
      <w:r>
        <w:t>{</w:t>
        <w:br/>
        <w:t>Index 1354:</w:t>
      </w:r>
    </w:p>
    <w:p>
      <w:r>
        <w:t>Question : "Cynthia had 82 Doll. Ida took 38 from him. Now How many Doll Cynthia have subtracted?"</w:t>
      </w:r>
    </w:p>
    <w:p>
      <w:r>
        <w:t>Equation : " X = 82 - 38"</w:t>
      </w:r>
    </w:p>
    <w:p>
      <w:r>
        <w:t xml:space="preserve">Answer : "44" </w:t>
        <w:br/>
        <w:t>}</w:t>
      </w:r>
    </w:p>
    <w:p>
      <w:r>
        <w:t>{</w:t>
        <w:br/>
        <w:t>Index 1355:</w:t>
      </w:r>
    </w:p>
    <w:p>
      <w:r>
        <w:t>Question : "Richard had 34 lemon. David took 28 from him. Now How many lemon Richard have left?"</w:t>
      </w:r>
    </w:p>
    <w:p>
      <w:r>
        <w:t>Equation : " X = 34 - 28"</w:t>
      </w:r>
    </w:p>
    <w:p>
      <w:r>
        <w:t xml:space="preserve">Answer : "6" </w:t>
        <w:br/>
        <w:t>}</w:t>
      </w:r>
    </w:p>
    <w:p>
      <w:r>
        <w:t>{</w:t>
        <w:br/>
        <w:t>Index 1356:</w:t>
      </w:r>
    </w:p>
    <w:p>
      <w:r>
        <w:t>Question : "Filomena had 179 Chocolate. Charles took 38 from him. Now How many Chocolate Filomena have subtracted?"</w:t>
      </w:r>
    </w:p>
    <w:p>
      <w:r>
        <w:t>Equation : " X = 179 - 38"</w:t>
      </w:r>
    </w:p>
    <w:p>
      <w:r>
        <w:t xml:space="preserve">Answer : "141" </w:t>
        <w:br/>
        <w:t>}</w:t>
      </w:r>
    </w:p>
    <w:p>
      <w:r>
        <w:t>{</w:t>
        <w:br/>
        <w:t>Index 1357:</w:t>
      </w:r>
    </w:p>
    <w:p>
      <w:r>
        <w:t>Question : "Sandra had 150 Beg. Chris took 36 from him. Now How many Beg Sandra have reduced?"</w:t>
      </w:r>
    </w:p>
    <w:p>
      <w:r>
        <w:t>Equation : " X = 150 - 36"</w:t>
      </w:r>
    </w:p>
    <w:p>
      <w:r>
        <w:t xml:space="preserve">Answer : "114" </w:t>
        <w:br/>
        <w:t>}</w:t>
      </w:r>
    </w:p>
    <w:p>
      <w:r>
        <w:t>{</w:t>
        <w:br/>
        <w:t>Index 1358:</w:t>
      </w:r>
    </w:p>
    <w:p>
      <w:r>
        <w:t>Question : "Thomas had 182 Banana. Philip took 34 from him. Now How many Banana Thomas have take away?"</w:t>
      </w:r>
    </w:p>
    <w:p>
      <w:r>
        <w:t>Equation : " X = 182 - 34"</w:t>
      </w:r>
    </w:p>
    <w:p>
      <w:r>
        <w:t xml:space="preserve">Answer : "148" </w:t>
        <w:br/>
        <w:t>}</w:t>
      </w:r>
    </w:p>
    <w:p>
      <w:r>
        <w:t>{</w:t>
        <w:br/>
        <w:t>Index 1359:</w:t>
      </w:r>
    </w:p>
    <w:p>
      <w:r>
        <w:t>Question : "Diana had 103 toy. Judith took 38 from him. Now How many toy Diana have take away?"</w:t>
      </w:r>
    </w:p>
    <w:p>
      <w:r>
        <w:t>Equation : " X = 103 - 38"</w:t>
      </w:r>
    </w:p>
    <w:p>
      <w:r>
        <w:t xml:space="preserve">Answer : "65" </w:t>
        <w:br/>
        <w:t>}</w:t>
      </w:r>
    </w:p>
    <w:p>
      <w:r>
        <w:t>{</w:t>
        <w:br/>
        <w:t>Index 1360:</w:t>
      </w:r>
    </w:p>
    <w:p>
      <w:r>
        <w:t>Question : "Lynda had 122 blueberry. Matthew took 12 from him. Now How many blueberry Lynda have subtracted?"</w:t>
      </w:r>
    </w:p>
    <w:p>
      <w:r>
        <w:t>Equation : " X = 122 - 12"</w:t>
      </w:r>
    </w:p>
    <w:p>
      <w:r>
        <w:t xml:space="preserve">Answer : "110" </w:t>
        <w:br/>
        <w:t>}</w:t>
      </w:r>
    </w:p>
    <w:p>
      <w:r>
        <w:t>{</w:t>
        <w:br/>
        <w:t>Index 1361:</w:t>
      </w:r>
    </w:p>
    <w:p>
      <w:r>
        <w:t>Question : "Bessie had 116 Banana. Eric took 88 from him. Now How many Banana Bessie have reduced?"</w:t>
      </w:r>
    </w:p>
    <w:p>
      <w:r>
        <w:t>Equation : " X = 116 - 88"</w:t>
      </w:r>
    </w:p>
    <w:p>
      <w:r>
        <w:t xml:space="preserve">Answer : "28" </w:t>
        <w:br/>
        <w:t>}</w:t>
      </w:r>
    </w:p>
    <w:p>
      <w:r>
        <w:t>{</w:t>
        <w:br/>
        <w:t>Index 1362:</w:t>
      </w:r>
    </w:p>
    <w:p>
      <w:r>
        <w:t>Question : "Carolyn had 191 blackcurrant. Danny took 94 from him. Now How many blackcurrant Carolyn have less than?"</w:t>
      </w:r>
    </w:p>
    <w:p>
      <w:r>
        <w:t>Equation : " X = 191 - 94"</w:t>
      </w:r>
    </w:p>
    <w:p>
      <w:r>
        <w:t xml:space="preserve">Answer : "97" </w:t>
        <w:br/>
        <w:t>}</w:t>
      </w:r>
    </w:p>
    <w:p>
      <w:r>
        <w:t>{</w:t>
        <w:br/>
        <w:t>Index 1363:</w:t>
      </w:r>
    </w:p>
    <w:p>
      <w:r>
        <w:t>Question : "Vida had 136 Beg. Janice took 62 from him. Now How many Beg Vida have decreased by?"</w:t>
      </w:r>
    </w:p>
    <w:p>
      <w:r>
        <w:t>Equation : " X = 136 - 62"</w:t>
      </w:r>
    </w:p>
    <w:p>
      <w:r>
        <w:t xml:space="preserve">Answer : "74" </w:t>
        <w:br/>
        <w:t>}</w:t>
      </w:r>
    </w:p>
    <w:p>
      <w:r>
        <w:t>{</w:t>
        <w:br/>
        <w:t>Index 1364:</w:t>
      </w:r>
    </w:p>
    <w:p>
      <w:r>
        <w:t>Question : "Essie had 145 blackcurrant. Rick took 139 from him. Now How many blackcurrant Essie have left?"</w:t>
      </w:r>
    </w:p>
    <w:p>
      <w:r>
        <w:t>Equation : " X = 145 - 139"</w:t>
      </w:r>
    </w:p>
    <w:p>
      <w:r>
        <w:t xml:space="preserve">Answer : "6" </w:t>
        <w:br/>
        <w:t>}</w:t>
      </w:r>
    </w:p>
    <w:p>
      <w:r>
        <w:t>{</w:t>
        <w:br/>
        <w:t>Index 1365:</w:t>
      </w:r>
    </w:p>
    <w:p>
      <w:r>
        <w:t>Question : "Zachary had 145 Press. Margaret took 136 from him. Now How many Press Zachary have removed?"</w:t>
      </w:r>
    </w:p>
    <w:p>
      <w:r>
        <w:t>Equation : " X = 145 - 136"</w:t>
      </w:r>
    </w:p>
    <w:p>
      <w:r>
        <w:t xml:space="preserve">Answer : "9" </w:t>
        <w:br/>
        <w:t>}</w:t>
      </w:r>
    </w:p>
    <w:p>
      <w:r>
        <w:t>{</w:t>
        <w:br/>
        <w:t>Index 1366:</w:t>
      </w:r>
    </w:p>
    <w:p>
      <w:r>
        <w:t>Question : "Robert had 175 banana. Samuel took 122 from him. Now How many banana Robert have remains?"</w:t>
      </w:r>
    </w:p>
    <w:p>
      <w:r>
        <w:t>Equation : " X = 175 - 122"</w:t>
      </w:r>
    </w:p>
    <w:p>
      <w:r>
        <w:t xml:space="preserve">Answer : "53" </w:t>
        <w:br/>
        <w:t>}</w:t>
      </w:r>
    </w:p>
    <w:p>
      <w:r>
        <w:t>{</w:t>
        <w:br/>
        <w:t>Index 1367:</w:t>
      </w:r>
    </w:p>
    <w:p>
      <w:r>
        <w:t>Question : "Matthew had 110 Pen. Audrey took 52 from him. Now How many Pen Matthew have difference?"</w:t>
      </w:r>
    </w:p>
    <w:p>
      <w:r>
        <w:t>Equation : " X = 110 - 52"</w:t>
      </w:r>
    </w:p>
    <w:p>
      <w:r>
        <w:t xml:space="preserve">Answer : "58" </w:t>
        <w:br/>
        <w:t>}</w:t>
      </w:r>
    </w:p>
    <w:p>
      <w:r>
        <w:t>{</w:t>
        <w:br/>
        <w:t>Index 1368:</w:t>
      </w:r>
    </w:p>
    <w:p>
      <w:r>
        <w:t>Question : "Emma had 144 peach. James took 32 from him. Now How many peach Emma have difference?"</w:t>
      </w:r>
    </w:p>
    <w:p>
      <w:r>
        <w:t>Equation : " X = 144 - 32"</w:t>
      </w:r>
    </w:p>
    <w:p>
      <w:r>
        <w:t xml:space="preserve">Answer : "112" </w:t>
        <w:br/>
        <w:t>}</w:t>
      </w:r>
    </w:p>
    <w:p>
      <w:r>
        <w:t>{</w:t>
        <w:br/>
        <w:t>Index 1369:</w:t>
      </w:r>
    </w:p>
    <w:p>
      <w:r>
        <w:t>Question : "Mary had 88 Book. Jacob took 63 from him. Now How many Book Mary have reduced?"</w:t>
      </w:r>
    </w:p>
    <w:p>
      <w:r>
        <w:t>Equation : " X = 88 - 63"</w:t>
      </w:r>
    </w:p>
    <w:p>
      <w:r>
        <w:t xml:space="preserve">Answer : "25" </w:t>
        <w:br/>
        <w:t>}</w:t>
      </w:r>
    </w:p>
    <w:p>
      <w:r>
        <w:t>{</w:t>
        <w:br/>
        <w:t>Index 1370:</w:t>
      </w:r>
    </w:p>
    <w:p>
      <w:r>
        <w:t>Question : "Kimberly had 181 Doll. Kim took 71 from him. Now How many Doll Kimberly have deducted?"</w:t>
      </w:r>
    </w:p>
    <w:p>
      <w:r>
        <w:t>Equation : " X = 181 - 71"</w:t>
      </w:r>
    </w:p>
    <w:p>
      <w:r>
        <w:t xml:space="preserve">Answer : "110" </w:t>
        <w:br/>
        <w:t>}</w:t>
      </w:r>
    </w:p>
    <w:p>
      <w:r>
        <w:t>{</w:t>
        <w:br/>
        <w:t>Index 1371:</w:t>
      </w:r>
    </w:p>
    <w:p>
      <w:r>
        <w:t>Question : "Mary had 114 toy. Shawn took 74 from him. Now How many toy Mary have decreased by?"</w:t>
      </w:r>
    </w:p>
    <w:p>
      <w:r>
        <w:t>Equation : " X = 114 - 74"</w:t>
      </w:r>
    </w:p>
    <w:p>
      <w:r>
        <w:t xml:space="preserve">Answer : "40" </w:t>
        <w:br/>
        <w:t>}</w:t>
      </w:r>
    </w:p>
    <w:p>
      <w:r>
        <w:t>{</w:t>
        <w:br/>
        <w:t>Index 1372:</w:t>
      </w:r>
    </w:p>
    <w:p>
      <w:r>
        <w:t>Question : "Maureen had 169 Bread. Leonarda took 107 from him. Now How many Bread Maureen have deducted?"</w:t>
      </w:r>
    </w:p>
    <w:p>
      <w:r>
        <w:t>Equation : " X = 169 - 107"</w:t>
      </w:r>
    </w:p>
    <w:p>
      <w:r>
        <w:t xml:space="preserve">Answer : "62" </w:t>
        <w:br/>
        <w:t>}</w:t>
      </w:r>
    </w:p>
    <w:p>
      <w:r>
        <w:t>{</w:t>
        <w:br/>
        <w:t>Index 1373:</w:t>
      </w:r>
    </w:p>
    <w:p>
      <w:r>
        <w:t>Question : "Ethelyn had 171 strawberry. Ann took 142 from him. Now How many strawberry Ethelyn have take away?"</w:t>
      </w:r>
    </w:p>
    <w:p>
      <w:r>
        <w:t>Equation : " X = 171 - 142"</w:t>
      </w:r>
    </w:p>
    <w:p>
      <w:r>
        <w:t xml:space="preserve">Answer : "29" </w:t>
        <w:br/>
        <w:t>}</w:t>
      </w:r>
    </w:p>
    <w:p>
      <w:r>
        <w:t>{</w:t>
        <w:br/>
        <w:t>Index 1374:</w:t>
      </w:r>
    </w:p>
    <w:p>
      <w:r>
        <w:t>Question : "Melvin had 197 avocado. Cheryl took 113 from him. Now How many avocado Melvin have detracted?"</w:t>
      </w:r>
    </w:p>
    <w:p>
      <w:r>
        <w:t>Equation : " X = 197 - 113"</w:t>
      </w:r>
    </w:p>
    <w:p>
      <w:r>
        <w:t xml:space="preserve">Answer : "84" </w:t>
        <w:br/>
        <w:t>}</w:t>
      </w:r>
    </w:p>
    <w:p>
      <w:r>
        <w:t>{</w:t>
        <w:br/>
        <w:t>Index 1375:</w:t>
      </w:r>
    </w:p>
    <w:p>
      <w:r>
        <w:t>Question : "Catherine had 143 mango. Marc took 64 from him. Now How many mango Catherine have less than?"</w:t>
      </w:r>
    </w:p>
    <w:p>
      <w:r>
        <w:t>Equation : " X = 143 - 64"</w:t>
      </w:r>
    </w:p>
    <w:p>
      <w:r>
        <w:t xml:space="preserve">Answer : "79" </w:t>
        <w:br/>
        <w:t>}</w:t>
      </w:r>
    </w:p>
    <w:p>
      <w:r>
        <w:t>{</w:t>
        <w:br/>
        <w:t>Index 1376:</w:t>
      </w:r>
    </w:p>
    <w:p>
      <w:r>
        <w:t>Question : "Ruby had 49 Book. Lance took 29 from him. Now How many Book Ruby have left over?"</w:t>
      </w:r>
    </w:p>
    <w:p>
      <w:r>
        <w:t>Equation : " X = 49 - 29"</w:t>
      </w:r>
    </w:p>
    <w:p>
      <w:r>
        <w:t xml:space="preserve">Answer : "20" </w:t>
        <w:br/>
        <w:t>}</w:t>
      </w:r>
    </w:p>
    <w:p>
      <w:r>
        <w:t>{</w:t>
        <w:br/>
        <w:t>Index 1377:</w:t>
      </w:r>
    </w:p>
    <w:p>
      <w:r>
        <w:t>Question : "Patrick had 142 nectarine. Ralph took 46 from him. Now How many nectarine Patrick have remains?"</w:t>
      </w:r>
    </w:p>
    <w:p>
      <w:r>
        <w:t>Equation : " X = 142 - 46"</w:t>
      </w:r>
    </w:p>
    <w:p>
      <w:r>
        <w:t xml:space="preserve">Answer : "96" </w:t>
        <w:br/>
        <w:t>}</w:t>
      </w:r>
    </w:p>
    <w:p>
      <w:r>
        <w:t>{</w:t>
        <w:br/>
        <w:t>Index 1378:</w:t>
      </w:r>
    </w:p>
    <w:p>
      <w:r>
        <w:t>Question : "James had 144 raspberry. Laura took 23 from him. Now How many raspberry James have deducted?"</w:t>
      </w:r>
    </w:p>
    <w:p>
      <w:r>
        <w:t>Equation : " X = 144 - 23"</w:t>
      </w:r>
    </w:p>
    <w:p>
      <w:r>
        <w:t xml:space="preserve">Answer : "121" </w:t>
        <w:br/>
        <w:t>}</w:t>
      </w:r>
    </w:p>
    <w:p>
      <w:r>
        <w:t>{</w:t>
        <w:br/>
        <w:t>Index 1379:</w:t>
      </w:r>
    </w:p>
    <w:p>
      <w:r>
        <w:t>Question : "Kelly had 63 Box. Evelyn took 61 from him. Now How many Box Kelly have removed?"</w:t>
      </w:r>
    </w:p>
    <w:p>
      <w:r>
        <w:t>Equation : " X = 63 - 61"</w:t>
      </w:r>
    </w:p>
    <w:p>
      <w:r>
        <w:t xml:space="preserve">Answer : "2" </w:t>
        <w:br/>
        <w:t>}</w:t>
      </w:r>
    </w:p>
    <w:p>
      <w:r>
        <w:t>{</w:t>
        <w:br/>
        <w:t>Index 1380:</w:t>
      </w:r>
    </w:p>
    <w:p>
      <w:r>
        <w:t>Question : "Tracey had 175 Pen. Andrew took 30 from him. Now How many Pen Tracey have subtracted?"</w:t>
      </w:r>
    </w:p>
    <w:p>
      <w:r>
        <w:t>Equation : " X = 175 - 30"</w:t>
      </w:r>
    </w:p>
    <w:p>
      <w:r>
        <w:t xml:space="preserve">Answer : "145" </w:t>
        <w:br/>
        <w:t>}</w:t>
      </w:r>
    </w:p>
    <w:p>
      <w:r>
        <w:t>{</w:t>
        <w:br/>
        <w:t>Index 1381:</w:t>
      </w:r>
    </w:p>
    <w:p>
      <w:r>
        <w:t>Question : "Lawrence had 160 lemon. Steven took 55 from him. Now How many lemon Lawrence have reduced?"</w:t>
      </w:r>
    </w:p>
    <w:p>
      <w:r>
        <w:t>Equation : " X = 160 - 55"</w:t>
      </w:r>
    </w:p>
    <w:p>
      <w:r>
        <w:t xml:space="preserve">Answer : "105" </w:t>
        <w:br/>
        <w:t>}</w:t>
      </w:r>
    </w:p>
    <w:p>
      <w:r>
        <w:t>{</w:t>
        <w:br/>
        <w:t>Index 1382:</w:t>
      </w:r>
    </w:p>
    <w:p>
      <w:r>
        <w:t>Question : "Danielle had 175 kiwi. Harriet took 71 from him. Now How many kiwi Danielle have subtracted?"</w:t>
      </w:r>
    </w:p>
    <w:p>
      <w:r>
        <w:t>Equation : " X = 175 - 71"</w:t>
      </w:r>
    </w:p>
    <w:p>
      <w:r>
        <w:t xml:space="preserve">Answer : "104" </w:t>
        <w:br/>
        <w:t>}</w:t>
      </w:r>
    </w:p>
    <w:p>
      <w:r>
        <w:t>{</w:t>
        <w:br/>
        <w:t>Index 1383:</w:t>
      </w:r>
    </w:p>
    <w:p>
      <w:r>
        <w:t>Question : "Alexander had 139 mango. Dale took 109 from him. Now How many mango Alexander have difference?"</w:t>
      </w:r>
    </w:p>
    <w:p>
      <w:r>
        <w:t>Equation : " X = 139 - 109"</w:t>
      </w:r>
    </w:p>
    <w:p>
      <w:r>
        <w:t xml:space="preserve">Answer : "30" </w:t>
        <w:br/>
        <w:t>}</w:t>
      </w:r>
    </w:p>
    <w:p>
      <w:r>
        <w:t>{</w:t>
        <w:br/>
        <w:t>Index 1384:</w:t>
      </w:r>
    </w:p>
    <w:p>
      <w:r>
        <w:t>Question : "Freda had 114 Biscuit. David took 92 from him. Now How many Biscuit Freda have removed?"</w:t>
      </w:r>
    </w:p>
    <w:p>
      <w:r>
        <w:t>Equation : " X = 114 - 92"</w:t>
      </w:r>
    </w:p>
    <w:p>
      <w:r>
        <w:t xml:space="preserve">Answer : "22" </w:t>
        <w:br/>
        <w:t>}</w:t>
      </w:r>
    </w:p>
    <w:p>
      <w:r>
        <w:t>{</w:t>
        <w:br/>
        <w:t>Index 1385:</w:t>
      </w:r>
    </w:p>
    <w:p>
      <w:r>
        <w:t>Question : "Robert had 188 apricot. Ammie took 168 from him. Now How many apricot Robert have less than?"</w:t>
      </w:r>
    </w:p>
    <w:p>
      <w:r>
        <w:t>Equation : " X = 188 - 168"</w:t>
      </w:r>
    </w:p>
    <w:p>
      <w:r>
        <w:t xml:space="preserve">Answer : "20" </w:t>
        <w:br/>
        <w:t>}</w:t>
      </w:r>
    </w:p>
    <w:p>
      <w:r>
        <w:t>{</w:t>
        <w:br/>
        <w:t>Index 1386:</w:t>
      </w:r>
    </w:p>
    <w:p>
      <w:r>
        <w:t>Question : "Steven had 46 orange. Faye took 9 from him. Now How many orange Steven have left?"</w:t>
      </w:r>
    </w:p>
    <w:p>
      <w:r>
        <w:t>Equation : " X = 46 - 9"</w:t>
      </w:r>
    </w:p>
    <w:p>
      <w:r>
        <w:t xml:space="preserve">Answer : "37" </w:t>
        <w:br/>
        <w:t>}</w:t>
      </w:r>
    </w:p>
    <w:p>
      <w:r>
        <w:t>{</w:t>
        <w:br/>
        <w:t>Index 1387:</w:t>
      </w:r>
    </w:p>
    <w:p>
      <w:r>
        <w:t>Question : "Dennis had 196 Press. Dennis took 33 from him. Now How many Press Dennis have remains?"</w:t>
      </w:r>
    </w:p>
    <w:p>
      <w:r>
        <w:t>Equation : " X = 196 - 33"</w:t>
      </w:r>
    </w:p>
    <w:p>
      <w:r>
        <w:t xml:space="preserve">Answer : "163" </w:t>
        <w:br/>
        <w:t>}</w:t>
      </w:r>
    </w:p>
    <w:p>
      <w:r>
        <w:t>{</w:t>
        <w:br/>
        <w:t>Index 1388:</w:t>
      </w:r>
    </w:p>
    <w:p>
      <w:r>
        <w:t>Question : "Filomena had 152 Chocolate. Christopher took 109 from him. Now How many Chocolate Filomena have minus?"</w:t>
      </w:r>
    </w:p>
    <w:p>
      <w:r>
        <w:t>Equation : " X = 152 - 109"</w:t>
      </w:r>
    </w:p>
    <w:p>
      <w:r>
        <w:t xml:space="preserve">Answer : "43" </w:t>
        <w:br/>
        <w:t>}</w:t>
      </w:r>
    </w:p>
    <w:p>
      <w:r>
        <w:t>{</w:t>
        <w:br/>
        <w:t>Index 1389:</w:t>
      </w:r>
    </w:p>
    <w:p>
      <w:r>
        <w:t>Question : "Gary had 91 kiwi. Karen took 6 from him. Now How many kiwi Gary have subtracted?"</w:t>
      </w:r>
    </w:p>
    <w:p>
      <w:r>
        <w:t>Equation : " X = 91 - 6"</w:t>
      </w:r>
    </w:p>
    <w:p>
      <w:r>
        <w:t xml:space="preserve">Answer : "85" </w:t>
        <w:br/>
        <w:t>}</w:t>
      </w:r>
    </w:p>
    <w:p>
      <w:r>
        <w:t>{</w:t>
        <w:br/>
        <w:t>Index 1390:</w:t>
      </w:r>
    </w:p>
    <w:p>
      <w:r>
        <w:t>Question : "James had 134 Chocolate. Eddie took 106 from him. Now How many Chocolate James have removed?"</w:t>
      </w:r>
    </w:p>
    <w:p>
      <w:r>
        <w:t>Equation : " X = 134 - 106"</w:t>
      </w:r>
    </w:p>
    <w:p>
      <w:r>
        <w:t xml:space="preserve">Answer : "28" </w:t>
        <w:br/>
        <w:t>}</w:t>
      </w:r>
    </w:p>
    <w:p>
      <w:r>
        <w:t>{</w:t>
        <w:br/>
        <w:t>Index 1391:</w:t>
      </w:r>
    </w:p>
    <w:p>
      <w:r>
        <w:t>Question : "Daniel had 27 fig. Bethany took 10 from him. Now How many fig Daniel have reduced?"</w:t>
      </w:r>
    </w:p>
    <w:p>
      <w:r>
        <w:t>Equation : " X = 27 - 10"</w:t>
      </w:r>
    </w:p>
    <w:p>
      <w:r>
        <w:t xml:space="preserve">Answer : "17" </w:t>
        <w:br/>
        <w:t>}</w:t>
      </w:r>
    </w:p>
    <w:p>
      <w:r>
        <w:t>{</w:t>
        <w:br/>
        <w:t>Index 1392:</w:t>
      </w:r>
    </w:p>
    <w:p>
      <w:r>
        <w:t>Question : "Jade had 163 pear. David took 99 from him. Now How many pear Jade have detracted?"</w:t>
      </w:r>
    </w:p>
    <w:p>
      <w:r>
        <w:t>Equation : " X = 163 - 99"</w:t>
      </w:r>
    </w:p>
    <w:p>
      <w:r>
        <w:t xml:space="preserve">Answer : "64" </w:t>
        <w:br/>
        <w:t>}</w:t>
      </w:r>
    </w:p>
    <w:p>
      <w:r>
        <w:t>{</w:t>
        <w:br/>
        <w:t>Index 1393:</w:t>
      </w:r>
    </w:p>
    <w:p>
      <w:r>
        <w:t>Question : "Darin had 177 Biscuit. Wanda took 87 from him. Now How many Biscuit Darin have left over?"</w:t>
      </w:r>
    </w:p>
    <w:p>
      <w:r>
        <w:t>Equation : " X = 177 - 87"</w:t>
      </w:r>
    </w:p>
    <w:p>
      <w:r>
        <w:t xml:space="preserve">Answer : "90" </w:t>
        <w:br/>
        <w:t>}</w:t>
      </w:r>
    </w:p>
    <w:p>
      <w:r>
        <w:t>{</w:t>
        <w:br/>
        <w:t>Index 1394:</w:t>
      </w:r>
    </w:p>
    <w:p>
      <w:r>
        <w:t>Question : "Megan had 126 avocado. Addie took 79 from him. Now How many avocado Megan have take away?"</w:t>
      </w:r>
    </w:p>
    <w:p>
      <w:r>
        <w:t>Equation : " X = 126 - 79"</w:t>
      </w:r>
    </w:p>
    <w:p>
      <w:r>
        <w:t xml:space="preserve">Answer : "47" </w:t>
        <w:br/>
        <w:t>}</w:t>
      </w:r>
    </w:p>
    <w:p>
      <w:r>
        <w:t>{</w:t>
        <w:br/>
        <w:t>Index 1395:</w:t>
      </w:r>
    </w:p>
    <w:p>
      <w:r>
        <w:t>Question : "Kyle had 81 toy. Jimmie took 66 from him. Now How many toy Kyle have difference?"</w:t>
      </w:r>
    </w:p>
    <w:p>
      <w:r>
        <w:t>Equation : " X = 81 - 66"</w:t>
      </w:r>
    </w:p>
    <w:p>
      <w:r>
        <w:t xml:space="preserve">Answer : "15" </w:t>
        <w:br/>
        <w:t>}</w:t>
      </w:r>
    </w:p>
    <w:p>
      <w:r>
        <w:t>{</w:t>
        <w:br/>
        <w:t>Index 1396:</w:t>
      </w:r>
    </w:p>
    <w:p>
      <w:r>
        <w:t>Question : "Ashley had 164 Doll. Pamala took 108 from him. Now How many Doll Ashley have difference?"</w:t>
      </w:r>
    </w:p>
    <w:p>
      <w:r>
        <w:t>Equation : " X = 164 - 108"</w:t>
      </w:r>
    </w:p>
    <w:p>
      <w:r>
        <w:t xml:space="preserve">Answer : "56" </w:t>
        <w:br/>
        <w:t>}</w:t>
      </w:r>
    </w:p>
    <w:p>
      <w:r>
        <w:t>{</w:t>
        <w:br/>
        <w:t>Index 1397:</w:t>
      </w:r>
    </w:p>
    <w:p>
      <w:r>
        <w:t>Question : "John had 198 kiwi. Alejandro took 153 from him. Now How many kiwi John have decreased by?"</w:t>
      </w:r>
    </w:p>
    <w:p>
      <w:r>
        <w:t>Equation : " X = 198 - 153"</w:t>
      </w:r>
    </w:p>
    <w:p>
      <w:r>
        <w:t xml:space="preserve">Answer : "45" </w:t>
        <w:br/>
        <w:t>}</w:t>
      </w:r>
    </w:p>
    <w:p>
      <w:r>
        <w:t>{</w:t>
        <w:br/>
        <w:t>Index 1398:</w:t>
      </w:r>
    </w:p>
    <w:p>
      <w:r>
        <w:t>Question : "Lisa had 171 pineapple. Heather took 151 from him. Now How many pineapple Lisa have minus?"</w:t>
      </w:r>
    </w:p>
    <w:p>
      <w:r>
        <w:t>Equation : " X = 171 - 151"</w:t>
      </w:r>
    </w:p>
    <w:p>
      <w:r>
        <w:t xml:space="preserve">Answer : "20" </w:t>
        <w:br/>
        <w:t>}</w:t>
      </w:r>
    </w:p>
    <w:p>
      <w:r>
        <w:t>{</w:t>
        <w:br/>
        <w:t>Index 1399:</w:t>
      </w:r>
    </w:p>
    <w:p>
      <w:r>
        <w:t>Question : "Pamela had 185 Biscuit. Nakia took 106 from him. Now How many Biscuit Pamela have less than?"</w:t>
      </w:r>
    </w:p>
    <w:p>
      <w:r>
        <w:t>Equation : " X = 185 - 106"</w:t>
      </w:r>
    </w:p>
    <w:p>
      <w:r>
        <w:t xml:space="preserve">Answer : "79" </w:t>
        <w:br/>
        <w:t>}</w:t>
      </w:r>
    </w:p>
    <w:p>
      <w:r>
        <w:t>{</w:t>
        <w:br/>
        <w:t>Index 1400:</w:t>
      </w:r>
    </w:p>
    <w:p>
      <w:r>
        <w:t>Question : "Andrew had 152 orange. Sharron took 89 from him. Now How many orange Andrew have less than?"</w:t>
      </w:r>
    </w:p>
    <w:p>
      <w:r>
        <w:t>Equation : " X = 152 - 89"</w:t>
      </w:r>
    </w:p>
    <w:p>
      <w:r>
        <w:t xml:space="preserve">Answer : "63" </w:t>
        <w:br/>
        <w:t>}</w:t>
      </w:r>
    </w:p>
    <w:p>
      <w:r>
        <w:t>{</w:t>
        <w:br/>
        <w:t>Index 1401:</w:t>
      </w:r>
    </w:p>
    <w:p>
      <w:r>
        <w:t>Question : "Edmund had 190 apple. Marsha took 102 from him. Now How many apple Edmund have left?"</w:t>
      </w:r>
    </w:p>
    <w:p>
      <w:r>
        <w:t>Equation : " X = 190 - 102"</w:t>
      </w:r>
    </w:p>
    <w:p>
      <w:r>
        <w:t xml:space="preserve">Answer : "88" </w:t>
        <w:br/>
        <w:t>}</w:t>
      </w:r>
    </w:p>
    <w:p>
      <w:r>
        <w:t>{</w:t>
        <w:br/>
        <w:t>Index 1402:</w:t>
      </w:r>
    </w:p>
    <w:p>
      <w:r>
        <w:t>Question : "John had 136 Chocolate. Marie took 125 from him. Now How many Chocolate John have minus?"</w:t>
      </w:r>
    </w:p>
    <w:p>
      <w:r>
        <w:t>Equation : " X = 136 - 125"</w:t>
      </w:r>
    </w:p>
    <w:p>
      <w:r>
        <w:t xml:space="preserve">Answer : "11" </w:t>
        <w:br/>
        <w:t>}</w:t>
      </w:r>
    </w:p>
    <w:p>
      <w:r>
        <w:t>{</w:t>
        <w:br/>
        <w:t>Index 1403:</w:t>
      </w:r>
    </w:p>
    <w:p>
      <w:r>
        <w:t>Question : "Donald had 178 pineapple. Otis took 16 from him. Now How many pineapple Donald have detracted?"</w:t>
      </w:r>
    </w:p>
    <w:p>
      <w:r>
        <w:t>Equation : " X = 178 - 16"</w:t>
      </w:r>
    </w:p>
    <w:p>
      <w:r>
        <w:t xml:space="preserve">Answer : "162" </w:t>
        <w:br/>
        <w:t>}</w:t>
      </w:r>
    </w:p>
    <w:p>
      <w:r>
        <w:t>{</w:t>
        <w:br/>
        <w:t>Index 1404:</w:t>
      </w:r>
    </w:p>
    <w:p>
      <w:r>
        <w:t>Question : "Tony had 197 apple. Eva took 52 from him. Now How many apple Tony have less than?"</w:t>
      </w:r>
    </w:p>
    <w:p>
      <w:r>
        <w:t>Equation : " X = 197 - 52"</w:t>
      </w:r>
    </w:p>
    <w:p>
      <w:r>
        <w:t xml:space="preserve">Answer : "145" </w:t>
        <w:br/>
        <w:t>}</w:t>
      </w:r>
    </w:p>
    <w:p>
      <w:r>
        <w:t>{</w:t>
        <w:br/>
        <w:t>Index 1405:</w:t>
      </w:r>
    </w:p>
    <w:p>
      <w:r>
        <w:t>Question : "Mark had 132 Watch. Katherina took 73 from him. Now How many Watch Mark have deducted?"</w:t>
      </w:r>
    </w:p>
    <w:p>
      <w:r>
        <w:t>Equation : " X = 132 - 73"</w:t>
      </w:r>
    </w:p>
    <w:p>
      <w:r>
        <w:t xml:space="preserve">Answer : "59" </w:t>
        <w:br/>
        <w:t>}</w:t>
      </w:r>
    </w:p>
    <w:p>
      <w:r>
        <w:t>{</w:t>
        <w:br/>
        <w:t>Index 1406:</w:t>
      </w:r>
    </w:p>
    <w:p>
      <w:r>
        <w:t>Question : "Inez had 76 raspberry. Thomas took 8 from him. Now How many raspberry Inez have subtracted?"</w:t>
      </w:r>
    </w:p>
    <w:p>
      <w:r>
        <w:t>Equation : " X = 76 - 8"</w:t>
      </w:r>
    </w:p>
    <w:p>
      <w:r>
        <w:t xml:space="preserve">Answer : "68" </w:t>
        <w:br/>
        <w:t>}</w:t>
      </w:r>
    </w:p>
    <w:p>
      <w:r>
        <w:t>{</w:t>
        <w:br/>
        <w:t>Index 1407:</w:t>
      </w:r>
    </w:p>
    <w:p>
      <w:r>
        <w:t>Question : "Elaine had 188 coconut. Richard took 44 from him. Now How many coconut Elaine have take away?"</w:t>
      </w:r>
    </w:p>
    <w:p>
      <w:r>
        <w:t>Equation : " X = 188 - 44"</w:t>
      </w:r>
    </w:p>
    <w:p>
      <w:r>
        <w:t xml:space="preserve">Answer : "144" </w:t>
        <w:br/>
        <w:t>}</w:t>
      </w:r>
    </w:p>
    <w:p>
      <w:r>
        <w:t>{</w:t>
        <w:br/>
        <w:t>Index 1408:</w:t>
      </w:r>
    </w:p>
    <w:p>
      <w:r>
        <w:t>Question : "Jeremiah had 118 avocado. Flossie took 21 from him. Now How many avocado Jeremiah have reduced?"</w:t>
      </w:r>
    </w:p>
    <w:p>
      <w:r>
        <w:t>Equation : " X = 118 - 21"</w:t>
      </w:r>
    </w:p>
    <w:p>
      <w:r>
        <w:t xml:space="preserve">Answer : "97" </w:t>
        <w:br/>
        <w:t>}</w:t>
      </w:r>
    </w:p>
    <w:p>
      <w:r>
        <w:t>{</w:t>
        <w:br/>
        <w:t>Index 1409:</w:t>
      </w:r>
    </w:p>
    <w:p>
      <w:r>
        <w:t>Question : "David had 71 Car. Myles took 10 from him. Now How many Car David have deducted?"</w:t>
      </w:r>
    </w:p>
    <w:p>
      <w:r>
        <w:t>Equation : " X = 71 - 10"</w:t>
      </w:r>
    </w:p>
    <w:p>
      <w:r>
        <w:t xml:space="preserve">Answer : "61" </w:t>
        <w:br/>
        <w:t>}</w:t>
      </w:r>
    </w:p>
    <w:p>
      <w:r>
        <w:t>{</w:t>
        <w:br/>
        <w:t>Index 1410:</w:t>
      </w:r>
    </w:p>
    <w:p>
      <w:r>
        <w:t>Question : "Bonnie had 161 blueberry. Wanda took 73 from him. Now How many blueberry Bonnie have left?"</w:t>
      </w:r>
    </w:p>
    <w:p>
      <w:r>
        <w:t>Equation : " X = 161 - 73"</w:t>
      </w:r>
    </w:p>
    <w:p>
      <w:r>
        <w:t xml:space="preserve">Answer : "88" </w:t>
        <w:br/>
        <w:t>}</w:t>
      </w:r>
    </w:p>
    <w:p>
      <w:r>
        <w:t>{</w:t>
        <w:br/>
        <w:t>Index 1411:</w:t>
      </w:r>
    </w:p>
    <w:p>
      <w:r>
        <w:t>Question : "Mark had 180 blackcurrant. Tracy took 97 from him. Now How many blackcurrant Mark have reduced?"</w:t>
      </w:r>
    </w:p>
    <w:p>
      <w:r>
        <w:t>Equation : " X = 180 - 97"</w:t>
      </w:r>
    </w:p>
    <w:p>
      <w:r>
        <w:t xml:space="preserve">Answer : "83" </w:t>
        <w:br/>
        <w:t>}</w:t>
      </w:r>
    </w:p>
    <w:p>
      <w:r>
        <w:t>{</w:t>
        <w:br/>
        <w:t>Index 1412:</w:t>
      </w:r>
    </w:p>
    <w:p>
      <w:r>
        <w:t>Question : "Betty had 100 lychee. William took 83 from him. Now How many lychee Betty have deducted?"</w:t>
      </w:r>
    </w:p>
    <w:p>
      <w:r>
        <w:t>Equation : " X = 100 - 83"</w:t>
      </w:r>
    </w:p>
    <w:p>
      <w:r>
        <w:t xml:space="preserve">Answer : "17" </w:t>
        <w:br/>
        <w:t>}</w:t>
      </w:r>
    </w:p>
    <w:p>
      <w:r>
        <w:t>{</w:t>
        <w:br/>
        <w:t>Index 1413:</w:t>
      </w:r>
    </w:p>
    <w:p>
      <w:r>
        <w:t>Question : "Linda had 190 Press. Kenneth took 126 from him. Now How many Press Linda have difference?"</w:t>
      </w:r>
    </w:p>
    <w:p>
      <w:r>
        <w:t>Equation : " X = 190 - 126"</w:t>
      </w:r>
    </w:p>
    <w:p>
      <w:r>
        <w:t xml:space="preserve">Answer : "64" </w:t>
        <w:br/>
        <w:t>}</w:t>
      </w:r>
    </w:p>
    <w:p>
      <w:r>
        <w:t>{</w:t>
        <w:br/>
        <w:t>Index 1414:</w:t>
      </w:r>
    </w:p>
    <w:p>
      <w:r>
        <w:t>Question : "Patricia had 29 Beg. John took 21 from him. Now How many Beg Patricia have deducted?"</w:t>
      </w:r>
    </w:p>
    <w:p>
      <w:r>
        <w:t>Equation : " X = 29 - 21"</w:t>
      </w:r>
    </w:p>
    <w:p>
      <w:r>
        <w:t xml:space="preserve">Answer : "8" </w:t>
        <w:br/>
        <w:t>}</w:t>
      </w:r>
    </w:p>
    <w:p>
      <w:r>
        <w:t>{</w:t>
        <w:br/>
        <w:t>Index 1415:</w:t>
      </w:r>
    </w:p>
    <w:p>
      <w:r>
        <w:t>Question : "Flor had 185 fig. Tracy took 92 from him. Now How many fig Flor have left over?"</w:t>
      </w:r>
    </w:p>
    <w:p>
      <w:r>
        <w:t>Equation : " X = 185 - 92"</w:t>
      </w:r>
    </w:p>
    <w:p>
      <w:r>
        <w:t xml:space="preserve">Answer : "93" </w:t>
        <w:br/>
        <w:t>}</w:t>
      </w:r>
    </w:p>
    <w:p>
      <w:r>
        <w:t>{</w:t>
        <w:br/>
        <w:t>Index 1416:</w:t>
      </w:r>
    </w:p>
    <w:p>
      <w:r>
        <w:t>Question : "Andrew had 37 orange. Nancy took 11 from him. Now How many orange Andrew have reduced?"</w:t>
      </w:r>
    </w:p>
    <w:p>
      <w:r>
        <w:t>Equation : " X = 37 - 11"</w:t>
      </w:r>
    </w:p>
    <w:p>
      <w:r>
        <w:t xml:space="preserve">Answer : "26" </w:t>
        <w:br/>
        <w:t>}</w:t>
      </w:r>
    </w:p>
    <w:p>
      <w:r>
        <w:t>{</w:t>
        <w:br/>
        <w:t>Index 1417:</w:t>
      </w:r>
    </w:p>
    <w:p>
      <w:r>
        <w:t>Question : "Lekisha had 157 lemon. Gilbert took 155 from him. Now How many lemon Lekisha have difference?"</w:t>
      </w:r>
    </w:p>
    <w:p>
      <w:r>
        <w:t>Equation : " X = 157 - 155"</w:t>
      </w:r>
    </w:p>
    <w:p>
      <w:r>
        <w:t xml:space="preserve">Answer : "2" </w:t>
        <w:br/>
        <w:t>}</w:t>
      </w:r>
    </w:p>
    <w:p>
      <w:r>
        <w:t>{</w:t>
        <w:br/>
        <w:t>Index 1418:</w:t>
      </w:r>
    </w:p>
    <w:p>
      <w:r>
        <w:t>Question : "Eric had 198 lychee. Elizabeth took 183 from him. Now How many lychee Eric have subtracted?"</w:t>
      </w:r>
    </w:p>
    <w:p>
      <w:r>
        <w:t>Equation : " X = 198 - 183"</w:t>
      </w:r>
    </w:p>
    <w:p>
      <w:r>
        <w:t xml:space="preserve">Answer : "15" </w:t>
        <w:br/>
        <w:t>}</w:t>
      </w:r>
    </w:p>
    <w:p>
      <w:r>
        <w:t>{</w:t>
        <w:br/>
        <w:t>Index 1419:</w:t>
      </w:r>
    </w:p>
    <w:p>
      <w:r>
        <w:t>Question : "William had 130 Chocolate. Chanel took 123 from him. Now How many Chocolate William have reduced?"</w:t>
      </w:r>
    </w:p>
    <w:p>
      <w:r>
        <w:t>Equation : " X = 130 - 123"</w:t>
      </w:r>
    </w:p>
    <w:p>
      <w:r>
        <w:t xml:space="preserve">Answer : "7" </w:t>
        <w:br/>
        <w:t>}</w:t>
      </w:r>
    </w:p>
    <w:p>
      <w:r>
        <w:t>{</w:t>
        <w:br/>
        <w:t>Index 1420:</w:t>
      </w:r>
    </w:p>
    <w:p>
      <w:r>
        <w:t>Question : "Sandra had 119 blackberry. Mary took 95 from him. Now How many blackberry Sandra have reduced?"</w:t>
      </w:r>
    </w:p>
    <w:p>
      <w:r>
        <w:t>Equation : " X = 119 - 95"</w:t>
      </w:r>
    </w:p>
    <w:p>
      <w:r>
        <w:t xml:space="preserve">Answer : "24" </w:t>
        <w:br/>
        <w:t>}</w:t>
      </w:r>
    </w:p>
    <w:p>
      <w:r>
        <w:t>{</w:t>
        <w:br/>
        <w:t>Index 1421:</w:t>
      </w:r>
    </w:p>
    <w:p>
      <w:r>
        <w:t>Question : "Joseph had 189 mango. Richard took 102 from him. Now How many mango Joseph have remains?"</w:t>
      </w:r>
    </w:p>
    <w:p>
      <w:r>
        <w:t>Equation : " X = 189 - 102"</w:t>
      </w:r>
    </w:p>
    <w:p>
      <w:r>
        <w:t xml:space="preserve">Answer : "87" </w:t>
        <w:br/>
        <w:t>}</w:t>
      </w:r>
    </w:p>
    <w:p>
      <w:r>
        <w:t>{</w:t>
        <w:br/>
        <w:t>Index 1422:</w:t>
      </w:r>
    </w:p>
    <w:p>
      <w:r>
        <w:t>Question : "Ronnie had 185 Chocolate. Jessie took 5 from him. Now How many Chocolate Ronnie have left?"</w:t>
      </w:r>
    </w:p>
    <w:p>
      <w:r>
        <w:t>Equation : " X = 185 - 5"</w:t>
      </w:r>
    </w:p>
    <w:p>
      <w:r>
        <w:t xml:space="preserve">Answer : "180" </w:t>
        <w:br/>
        <w:t>}</w:t>
      </w:r>
    </w:p>
    <w:p>
      <w:r>
        <w:t>{</w:t>
        <w:br/>
        <w:t>Index 1423:</w:t>
      </w:r>
    </w:p>
    <w:p>
      <w:r>
        <w:t>Question : "Bonnie had 155 Box. Terry took 93 from him. Now How many Box Bonnie have removed?"</w:t>
      </w:r>
    </w:p>
    <w:p>
      <w:r>
        <w:t>Equation : " X = 155 - 93"</w:t>
      </w:r>
    </w:p>
    <w:p>
      <w:r>
        <w:t xml:space="preserve">Answer : "62" </w:t>
        <w:br/>
        <w:t>}</w:t>
      </w:r>
    </w:p>
    <w:p>
      <w:r>
        <w:t>{</w:t>
        <w:br/>
        <w:t>Index 1424:</w:t>
      </w:r>
    </w:p>
    <w:p>
      <w:r>
        <w:t>Question : "Hazel had 63 Beg. Kara took 45 from him. Now How many Beg Hazel have decreased by?"</w:t>
      </w:r>
    </w:p>
    <w:p>
      <w:r>
        <w:t>Equation : " X = 63 - 45"</w:t>
      </w:r>
    </w:p>
    <w:p>
      <w:r>
        <w:t xml:space="preserve">Answer : "18" </w:t>
        <w:br/>
        <w:t>}</w:t>
      </w:r>
    </w:p>
    <w:p>
      <w:r>
        <w:t>{</w:t>
        <w:br/>
        <w:t>Index 1425:</w:t>
      </w:r>
    </w:p>
    <w:p>
      <w:r>
        <w:t>Question : "Karen had 191 Car. Francis took 183 from him. Now How many Car Karen have left?"</w:t>
      </w:r>
    </w:p>
    <w:p>
      <w:r>
        <w:t>Equation : " X = 191 - 183"</w:t>
      </w:r>
    </w:p>
    <w:p>
      <w:r>
        <w:t xml:space="preserve">Answer : "8" </w:t>
        <w:br/>
        <w:t>}</w:t>
      </w:r>
    </w:p>
    <w:p>
      <w:r>
        <w:t>{</w:t>
        <w:br/>
        <w:t>Index 1426:</w:t>
      </w:r>
    </w:p>
    <w:p>
      <w:r>
        <w:t>Question : "John had 127 Mango. Shirley took 97 from him. Now How many Mango John have minus?"</w:t>
      </w:r>
    </w:p>
    <w:p>
      <w:r>
        <w:t>Equation : " X = 127 - 97"</w:t>
      </w:r>
    </w:p>
    <w:p>
      <w:r>
        <w:t xml:space="preserve">Answer : "30" </w:t>
        <w:br/>
        <w:t>}</w:t>
      </w:r>
    </w:p>
    <w:p>
      <w:r>
        <w:t>{</w:t>
        <w:br/>
        <w:t>Index 1427:</w:t>
      </w:r>
    </w:p>
    <w:p>
      <w:r>
        <w:t>Question : "Brenda had 40 plum. Jennifer took 18 from him. Now How many plum Brenda have detracted?"</w:t>
      </w:r>
    </w:p>
    <w:p>
      <w:r>
        <w:t>Equation : " X = 40 - 18"</w:t>
      </w:r>
    </w:p>
    <w:p>
      <w:r>
        <w:t xml:space="preserve">Answer : "22" </w:t>
        <w:br/>
        <w:t>}</w:t>
      </w:r>
    </w:p>
    <w:p>
      <w:r>
        <w:t>{</w:t>
        <w:br/>
        <w:t>Index 1428:</w:t>
      </w:r>
    </w:p>
    <w:p>
      <w:r>
        <w:t>Question : "Gayle had 196 Beg. Kevin took 70 from him. Now How many Beg Gayle have deducted?"</w:t>
      </w:r>
    </w:p>
    <w:p>
      <w:r>
        <w:t>Equation : " X = 196 - 70"</w:t>
      </w:r>
    </w:p>
    <w:p>
      <w:r>
        <w:t xml:space="preserve">Answer : "126" </w:t>
        <w:br/>
        <w:t>}</w:t>
      </w:r>
    </w:p>
    <w:p>
      <w:r>
        <w:t>{</w:t>
        <w:br/>
        <w:t>Index 1429:</w:t>
      </w:r>
    </w:p>
    <w:p>
      <w:r>
        <w:t>Question : "Jessica had 108 kiwi. Francisco took 108 from him. Now How many kiwi Jessica have difference?"</w:t>
      </w:r>
    </w:p>
    <w:p>
      <w:r>
        <w:t>Equation : " X = 108 - 108"</w:t>
      </w:r>
    </w:p>
    <w:p>
      <w:r>
        <w:t xml:space="preserve">Answer : "0" </w:t>
        <w:br/>
        <w:t>}</w:t>
      </w:r>
    </w:p>
    <w:p>
      <w:r>
        <w:t>{</w:t>
        <w:br/>
        <w:t>Index 1430:</w:t>
      </w:r>
    </w:p>
    <w:p>
      <w:r>
        <w:t>Question : "Jared had 80 lemon. Karina took 61 from him. Now How many lemon Jared have left over?"</w:t>
      </w:r>
    </w:p>
    <w:p>
      <w:r>
        <w:t>Equation : " X = 80 - 61"</w:t>
      </w:r>
    </w:p>
    <w:p>
      <w:r>
        <w:t xml:space="preserve">Answer : "19" </w:t>
        <w:br/>
        <w:t>}</w:t>
      </w:r>
    </w:p>
    <w:p>
      <w:r>
        <w:t>{</w:t>
        <w:br/>
        <w:t>Index 1431:</w:t>
      </w:r>
    </w:p>
    <w:p>
      <w:r>
        <w:t>Question : "Ruby had 58 blueberry. Raul took 52 from him. Now How many blueberry Ruby have deducted?"</w:t>
      </w:r>
    </w:p>
    <w:p>
      <w:r>
        <w:t>Equation : " X = 58 - 52"</w:t>
      </w:r>
    </w:p>
    <w:p>
      <w:r>
        <w:t xml:space="preserve">Answer : "6" </w:t>
        <w:br/>
        <w:t>}</w:t>
      </w:r>
    </w:p>
    <w:p>
      <w:r>
        <w:t>{</w:t>
        <w:br/>
        <w:t>Index 1432:</w:t>
      </w:r>
    </w:p>
    <w:p>
      <w:r>
        <w:t>Question : "Christopher had 150 lime. Sharon took 79 from him. Now How many lime Christopher have remains?"</w:t>
      </w:r>
    </w:p>
    <w:p>
      <w:r>
        <w:t>Equation : " X = 150 - 79"</w:t>
      </w:r>
    </w:p>
    <w:p>
      <w:r>
        <w:t xml:space="preserve">Answer : "71" </w:t>
        <w:br/>
        <w:t>}</w:t>
      </w:r>
    </w:p>
    <w:p>
      <w:r>
        <w:t>{</w:t>
        <w:br/>
        <w:t>Index 1433:</w:t>
      </w:r>
    </w:p>
    <w:p>
      <w:r>
        <w:t>Question : "Vicki had 109 avocado. Lucy took 79 from him. Now How many avocado Vicki have left?"</w:t>
      </w:r>
    </w:p>
    <w:p>
      <w:r>
        <w:t>Equation : " X = 109 - 79"</w:t>
      </w:r>
    </w:p>
    <w:p>
      <w:r>
        <w:t xml:space="preserve">Answer : "30" </w:t>
        <w:br/>
        <w:t>}</w:t>
      </w:r>
    </w:p>
    <w:p>
      <w:r>
        <w:t>{</w:t>
        <w:br/>
        <w:t>Index 1434:</w:t>
      </w:r>
    </w:p>
    <w:p>
      <w:r>
        <w:t>Question : "Elizabeth had 176 coconut. Glenn took 67 from him. Now How many coconut Elizabeth have subtracted?"</w:t>
      </w:r>
    </w:p>
    <w:p>
      <w:r>
        <w:t>Equation : " X = 176 - 67"</w:t>
      </w:r>
    </w:p>
    <w:p>
      <w:r>
        <w:t xml:space="preserve">Answer : "109" </w:t>
        <w:br/>
        <w:t>}</w:t>
      </w:r>
    </w:p>
    <w:p>
      <w:r>
        <w:t>{</w:t>
        <w:br/>
        <w:t>Index 1435:</w:t>
      </w:r>
    </w:p>
    <w:p>
      <w:r>
        <w:t>Question : "Ruben had 163 fig. Louise took 151 from him. Now How many fig Ruben have removed?"</w:t>
      </w:r>
    </w:p>
    <w:p>
      <w:r>
        <w:t>Equation : " X = 163 - 151"</w:t>
      </w:r>
    </w:p>
    <w:p>
      <w:r>
        <w:t xml:space="preserve">Answer : "12" </w:t>
        <w:br/>
        <w:t>}</w:t>
      </w:r>
    </w:p>
    <w:p>
      <w:r>
        <w:t>{</w:t>
        <w:br/>
        <w:t>Index 1436:</w:t>
      </w:r>
    </w:p>
    <w:p>
      <w:r>
        <w:t>Question : "Marie had 177 blackcurrant. William took 127 from him. Now How many blackcurrant Marie have decreased by?"</w:t>
      </w:r>
    </w:p>
    <w:p>
      <w:r>
        <w:t>Equation : " X = 177 - 127"</w:t>
      </w:r>
    </w:p>
    <w:p>
      <w:r>
        <w:t xml:space="preserve">Answer : "50" </w:t>
        <w:br/>
        <w:t>}</w:t>
      </w:r>
    </w:p>
    <w:p>
      <w:r>
        <w:t>{</w:t>
        <w:br/>
        <w:t>Index 1437:</w:t>
      </w:r>
    </w:p>
    <w:p>
      <w:r>
        <w:t>Question : "Eleanor had 90 strawberry. Ronnie took 65 from him. Now How many strawberry Eleanor have removed?"</w:t>
      </w:r>
    </w:p>
    <w:p>
      <w:r>
        <w:t>Equation : " X = 90 - 65"</w:t>
      </w:r>
    </w:p>
    <w:p>
      <w:r>
        <w:t xml:space="preserve">Answer : "25" </w:t>
        <w:br/>
        <w:t>}</w:t>
      </w:r>
    </w:p>
    <w:p>
      <w:r>
        <w:t>{</w:t>
        <w:br/>
        <w:t>Index 1438:</w:t>
      </w:r>
    </w:p>
    <w:p>
      <w:r>
        <w:t>Question : "Lowell had 43 kiwi. Emily took 14 from him. Now How many kiwi Lowell have left over?"</w:t>
      </w:r>
    </w:p>
    <w:p>
      <w:r>
        <w:t>Equation : " X = 43 - 14"</w:t>
      </w:r>
    </w:p>
    <w:p>
      <w:r>
        <w:t xml:space="preserve">Answer : "29" </w:t>
        <w:br/>
        <w:t>}</w:t>
      </w:r>
    </w:p>
    <w:p>
      <w:r>
        <w:t>{</w:t>
        <w:br/>
        <w:t>Index 1439:</w:t>
      </w:r>
    </w:p>
    <w:p>
      <w:r>
        <w:t>Question : "Joseph had 185 Beg. Matthew took 73 from him. Now How many Beg Joseph have difference?"</w:t>
      </w:r>
    </w:p>
    <w:p>
      <w:r>
        <w:t>Equation : " X = 185 - 73"</w:t>
      </w:r>
    </w:p>
    <w:p>
      <w:r>
        <w:t xml:space="preserve">Answer : "112" </w:t>
        <w:br/>
        <w:t>}</w:t>
      </w:r>
    </w:p>
    <w:p>
      <w:r>
        <w:t>{</w:t>
        <w:br/>
        <w:t>Index 1440:</w:t>
      </w:r>
    </w:p>
    <w:p>
      <w:r>
        <w:t>Question : "Jacqueline had 85 strawberry. James took 31 from him. Now How many strawberry Jacqueline have take away?"</w:t>
      </w:r>
    </w:p>
    <w:p>
      <w:r>
        <w:t>Equation : " X = 85 - 31"</w:t>
      </w:r>
    </w:p>
    <w:p>
      <w:r>
        <w:t xml:space="preserve">Answer : "54" </w:t>
        <w:br/>
        <w:t>}</w:t>
      </w:r>
    </w:p>
    <w:p>
      <w:r>
        <w:t>{</w:t>
        <w:br/>
        <w:t>Index 1441:</w:t>
      </w:r>
    </w:p>
    <w:p>
      <w:r>
        <w:t>Question : "Linda had 159 peach. Ila took 15 from him. Now How many peach Linda have removed?"</w:t>
      </w:r>
    </w:p>
    <w:p>
      <w:r>
        <w:t>Equation : " X = 159 - 15"</w:t>
      </w:r>
    </w:p>
    <w:p>
      <w:r>
        <w:t xml:space="preserve">Answer : "144" </w:t>
        <w:br/>
        <w:t>}</w:t>
      </w:r>
    </w:p>
    <w:p>
      <w:r>
        <w:t>{</w:t>
        <w:br/>
        <w:t>Index 1442:</w:t>
      </w:r>
    </w:p>
    <w:p>
      <w:r>
        <w:t>Question : "Reginald had 171 pear. Melinda took 15 from him. Now How many pear Reginald have difference?"</w:t>
      </w:r>
    </w:p>
    <w:p>
      <w:r>
        <w:t>Equation : " X = 171 - 15"</w:t>
      </w:r>
    </w:p>
    <w:p>
      <w:r>
        <w:t xml:space="preserve">Answer : "156" </w:t>
        <w:br/>
        <w:t>}</w:t>
      </w:r>
    </w:p>
    <w:p>
      <w:r>
        <w:t>{</w:t>
        <w:br/>
        <w:t>Index 1443:</w:t>
      </w:r>
    </w:p>
    <w:p>
      <w:r>
        <w:t>Question : "Michael had 146 plum. Laura took 82 from him. Now How many plum Michael have left over?"</w:t>
      </w:r>
    </w:p>
    <w:p>
      <w:r>
        <w:t>Equation : " X = 146 - 82"</w:t>
      </w:r>
    </w:p>
    <w:p>
      <w:r>
        <w:t xml:space="preserve">Answer : "64" </w:t>
        <w:br/>
        <w:t>}</w:t>
      </w:r>
    </w:p>
    <w:p>
      <w:r>
        <w:t>{</w:t>
        <w:br/>
        <w:t>Index 1444:</w:t>
      </w:r>
    </w:p>
    <w:p>
      <w:r>
        <w:t>Question : "Juan had 135 quince. Joanna took 126 from him. Now How many quince Juan have left over?"</w:t>
      </w:r>
    </w:p>
    <w:p>
      <w:r>
        <w:t>Equation : " X = 135 - 126"</w:t>
      </w:r>
    </w:p>
    <w:p>
      <w:r>
        <w:t xml:space="preserve">Answer : "9" </w:t>
        <w:br/>
        <w:t>}</w:t>
      </w:r>
    </w:p>
    <w:p>
      <w:r>
        <w:t>{</w:t>
        <w:br/>
        <w:t>Index 1445:</w:t>
      </w:r>
    </w:p>
    <w:p>
      <w:r>
        <w:t>Question : "Edna had 175 orange. Ruth took 162 from him. Now How many orange Edna have removed?"</w:t>
      </w:r>
    </w:p>
    <w:p>
      <w:r>
        <w:t>Equation : " X = 175 - 162"</w:t>
      </w:r>
    </w:p>
    <w:p>
      <w:r>
        <w:t xml:space="preserve">Answer : "13" </w:t>
        <w:br/>
        <w:t>}</w:t>
      </w:r>
    </w:p>
    <w:p>
      <w:r>
        <w:t>{</w:t>
        <w:br/>
        <w:t>Index 1446:</w:t>
      </w:r>
    </w:p>
    <w:p>
      <w:r>
        <w:t>Question : "Daron had 183 blueberry. James took 14 from him. Now How many blueberry Daron have left?"</w:t>
      </w:r>
    </w:p>
    <w:p>
      <w:r>
        <w:t>Equation : " X = 183 - 14"</w:t>
      </w:r>
    </w:p>
    <w:p>
      <w:r>
        <w:t xml:space="preserve">Answer : "169" </w:t>
        <w:br/>
        <w:t>}</w:t>
      </w:r>
    </w:p>
    <w:p>
      <w:r>
        <w:t>{</w:t>
        <w:br/>
        <w:t>Index 1447:</w:t>
      </w:r>
    </w:p>
    <w:p>
      <w:r>
        <w:t>Question : "William had 168 apple. Marcella took 149 from him. Now How many apple William have removed?"</w:t>
      </w:r>
    </w:p>
    <w:p>
      <w:r>
        <w:t>Equation : " X = 168 - 149"</w:t>
      </w:r>
    </w:p>
    <w:p>
      <w:r>
        <w:t xml:space="preserve">Answer : "19" </w:t>
        <w:br/>
        <w:t>}</w:t>
      </w:r>
    </w:p>
    <w:p>
      <w:r>
        <w:t>{</w:t>
        <w:br/>
        <w:t>Index 1448:</w:t>
      </w:r>
    </w:p>
    <w:p>
      <w:r>
        <w:t>Question : "Jose had 120 lemon. William took 12 from him. Now How many lemon Jose have left over?"</w:t>
      </w:r>
    </w:p>
    <w:p>
      <w:r>
        <w:t>Equation : " X = 120 - 12"</w:t>
      </w:r>
    </w:p>
    <w:p>
      <w:r>
        <w:t xml:space="preserve">Answer : "108" </w:t>
        <w:br/>
        <w:t>}</w:t>
      </w:r>
    </w:p>
    <w:p>
      <w:r>
        <w:t>{</w:t>
        <w:br/>
        <w:t>Index 1449:</w:t>
      </w:r>
    </w:p>
    <w:p>
      <w:r>
        <w:t>Question : "Barbara had 63 Chocolate. Paul took 49 from him. Now How many Chocolate Barbara have take away?"</w:t>
      </w:r>
    </w:p>
    <w:p>
      <w:r>
        <w:t>Equation : " X = 63 - 49"</w:t>
      </w:r>
    </w:p>
    <w:p>
      <w:r>
        <w:t xml:space="preserve">Answer : "14" </w:t>
        <w:br/>
        <w:t>}</w:t>
      </w:r>
    </w:p>
    <w:p>
      <w:r>
        <w:t>{</w:t>
        <w:br/>
        <w:t>Index 1450:</w:t>
      </w:r>
    </w:p>
    <w:p>
      <w:r>
        <w:t>Question : "Karen had 111 blackcurrant. Craig took 109 from him. Now How many blackcurrant Karen have less than?"</w:t>
      </w:r>
    </w:p>
    <w:p>
      <w:r>
        <w:t>Equation : " X = 111 - 109"</w:t>
      </w:r>
    </w:p>
    <w:p>
      <w:r>
        <w:t xml:space="preserve">Answer : "2" </w:t>
        <w:br/>
        <w:t>}</w:t>
      </w:r>
    </w:p>
    <w:p>
      <w:r>
        <w:t>{</w:t>
        <w:br/>
        <w:t>Index 1451:</w:t>
      </w:r>
    </w:p>
    <w:p>
      <w:r>
        <w:t>Question : "Thomas had 159 lychee. Alyssa took 101 from him. Now How many lychee Thomas have reduced?"</w:t>
      </w:r>
    </w:p>
    <w:p>
      <w:r>
        <w:t>Equation : " X = 159 - 101"</w:t>
      </w:r>
    </w:p>
    <w:p>
      <w:r>
        <w:t xml:space="preserve">Answer : "58" </w:t>
        <w:br/>
        <w:t>}</w:t>
      </w:r>
    </w:p>
    <w:p>
      <w:r>
        <w:t>{</w:t>
        <w:br/>
        <w:t>Index 1452:</w:t>
      </w:r>
    </w:p>
    <w:p>
      <w:r>
        <w:t>Question : "Esmeralda had 162 raspberry. Joyce took 152 from him. Now How many raspberry Esmeralda have take away?"</w:t>
      </w:r>
    </w:p>
    <w:p>
      <w:r>
        <w:t>Equation : " X = 162 - 152"</w:t>
      </w:r>
    </w:p>
    <w:p>
      <w:r>
        <w:t xml:space="preserve">Answer : "10" </w:t>
        <w:br/>
        <w:t>}</w:t>
      </w:r>
    </w:p>
    <w:p>
      <w:r>
        <w:t>{</w:t>
        <w:br/>
        <w:t>Index 1453:</w:t>
      </w:r>
    </w:p>
    <w:p>
      <w:r>
        <w:t>Question : "Amelia had 175 blackberry. Ann took 42 from him. Now How many blackberry Amelia have removed?"</w:t>
      </w:r>
    </w:p>
    <w:p>
      <w:r>
        <w:t>Equation : " X = 175 - 42"</w:t>
      </w:r>
    </w:p>
    <w:p>
      <w:r>
        <w:t xml:space="preserve">Answer : "133" </w:t>
        <w:br/>
        <w:t>}</w:t>
      </w:r>
    </w:p>
    <w:p>
      <w:r>
        <w:t>{</w:t>
        <w:br/>
        <w:t>Index 1454:</w:t>
      </w:r>
    </w:p>
    <w:p>
      <w:r>
        <w:t>Question : "Edris had 195 blueberry. James took 137 from him. Now How many blueberry Edris have deducted?"</w:t>
      </w:r>
    </w:p>
    <w:p>
      <w:r>
        <w:t>Equation : " X = 195 - 137"</w:t>
      </w:r>
    </w:p>
    <w:p>
      <w:r>
        <w:t xml:space="preserve">Answer : "58" </w:t>
        <w:br/>
        <w:t>}</w:t>
      </w:r>
    </w:p>
    <w:p>
      <w:r>
        <w:t>{</w:t>
        <w:br/>
        <w:t>Index 1455:</w:t>
      </w:r>
    </w:p>
    <w:p>
      <w:r>
        <w:t>Question : "John had 54 apricot. Naomi took 43 from him. Now How many apricot John have difference?"</w:t>
      </w:r>
    </w:p>
    <w:p>
      <w:r>
        <w:t>Equation : " X = 54 - 43"</w:t>
      </w:r>
    </w:p>
    <w:p>
      <w:r>
        <w:t xml:space="preserve">Answer : "11" </w:t>
        <w:br/>
        <w:t>}</w:t>
      </w:r>
    </w:p>
    <w:p>
      <w:r>
        <w:t>{</w:t>
        <w:br/>
        <w:t>Index 1456:</w:t>
      </w:r>
    </w:p>
    <w:p>
      <w:r>
        <w:t>Question : "Daniel had 36 Pen. Cliff took 33 from him. Now How many Pen Daniel have left over?"</w:t>
      </w:r>
    </w:p>
    <w:p>
      <w:r>
        <w:t>Equation : " X = 36 - 33"</w:t>
      </w:r>
    </w:p>
    <w:p>
      <w:r>
        <w:t xml:space="preserve">Answer : "3" </w:t>
        <w:br/>
        <w:t>}</w:t>
      </w:r>
    </w:p>
    <w:p>
      <w:r>
        <w:t>{</w:t>
        <w:br/>
        <w:t>Index 1457:</w:t>
      </w:r>
    </w:p>
    <w:p>
      <w:r>
        <w:t>Question : "George had 153 watermelon. Wayne took 143 from him. Now How many watermelon George have deducted?"</w:t>
      </w:r>
    </w:p>
    <w:p>
      <w:r>
        <w:t>Equation : " X = 153 - 143"</w:t>
      </w:r>
    </w:p>
    <w:p>
      <w:r>
        <w:t xml:space="preserve">Answer : "10" </w:t>
        <w:br/>
        <w:t>}</w:t>
      </w:r>
    </w:p>
    <w:p>
      <w:r>
        <w:t>{</w:t>
        <w:br/>
        <w:t>Index 1458:</w:t>
      </w:r>
    </w:p>
    <w:p>
      <w:r>
        <w:t>Question : "Richard had 158 Pen. Peggy took 117 from him. Now How many Pen Richard have difference?"</w:t>
      </w:r>
    </w:p>
    <w:p>
      <w:r>
        <w:t>Equation : " X = 158 - 117"</w:t>
      </w:r>
    </w:p>
    <w:p>
      <w:r>
        <w:t xml:space="preserve">Answer : "41" </w:t>
        <w:br/>
        <w:t>}</w:t>
      </w:r>
    </w:p>
    <w:p>
      <w:r>
        <w:t>{</w:t>
        <w:br/>
        <w:t>Index 1459:</w:t>
      </w:r>
    </w:p>
    <w:p>
      <w:r>
        <w:t>Question : "Jerold had 75 raspberry. Emory took 73 from him. Now How many raspberry Jerold have left?"</w:t>
      </w:r>
    </w:p>
    <w:p>
      <w:r>
        <w:t>Equation : " X = 75 - 73"</w:t>
      </w:r>
    </w:p>
    <w:p>
      <w:r>
        <w:t xml:space="preserve">Answer : "2" </w:t>
        <w:br/>
        <w:t>}</w:t>
      </w:r>
    </w:p>
    <w:p>
      <w:r>
        <w:t>{</w:t>
        <w:br/>
        <w:t>Index 1460:</w:t>
      </w:r>
    </w:p>
    <w:p>
      <w:r>
        <w:t>Question : "Macy had 128 papaya. Bertha took 26 from him. Now How many papaya Macy have take away?"</w:t>
      </w:r>
    </w:p>
    <w:p>
      <w:r>
        <w:t>Equation : " X = 128 - 26"</w:t>
      </w:r>
    </w:p>
    <w:p>
      <w:r>
        <w:t xml:space="preserve">Answer : "102" </w:t>
        <w:br/>
        <w:t>}</w:t>
      </w:r>
    </w:p>
    <w:p>
      <w:r>
        <w:t>{</w:t>
        <w:br/>
        <w:t>Index 1461:</w:t>
      </w:r>
    </w:p>
    <w:p>
      <w:r>
        <w:t>Question : "Evelia had 97 Chocolate. Maria took 40 from him. Now How many Chocolate Evelia have left over?"</w:t>
      </w:r>
    </w:p>
    <w:p>
      <w:r>
        <w:t>Equation : " X = 97 - 40"</w:t>
      </w:r>
    </w:p>
    <w:p>
      <w:r>
        <w:t xml:space="preserve">Answer : "57" </w:t>
        <w:br/>
        <w:t>}</w:t>
      </w:r>
    </w:p>
    <w:p>
      <w:r>
        <w:t>{</w:t>
        <w:br/>
        <w:t>Index 1462:</w:t>
      </w:r>
    </w:p>
    <w:p>
      <w:r>
        <w:t>Question : "Helen had 199 Watch. Gerardo took 21 from him. Now How many Watch Helen have minus?"</w:t>
      </w:r>
    </w:p>
    <w:p>
      <w:r>
        <w:t>Equation : " X = 199 - 21"</w:t>
      </w:r>
    </w:p>
    <w:p>
      <w:r>
        <w:t xml:space="preserve">Answer : "178" </w:t>
        <w:br/>
        <w:t>}</w:t>
      </w:r>
    </w:p>
    <w:p>
      <w:r>
        <w:t>{</w:t>
        <w:br/>
        <w:t>Index 1463:</w:t>
      </w:r>
    </w:p>
    <w:p>
      <w:r>
        <w:t>Question : "Eugene had 172 Beg. Miranda took 148 from him. Now How many Beg Eugene have difference?"</w:t>
      </w:r>
    </w:p>
    <w:p>
      <w:r>
        <w:t>Equation : " X = 172 - 148"</w:t>
      </w:r>
    </w:p>
    <w:p>
      <w:r>
        <w:t xml:space="preserve">Answer : "24" </w:t>
        <w:br/>
        <w:t>}</w:t>
      </w:r>
    </w:p>
    <w:p>
      <w:r>
        <w:t>{</w:t>
        <w:br/>
        <w:t>Index 1464:</w:t>
      </w:r>
    </w:p>
    <w:p>
      <w:r>
        <w:t>Question : "Samuel had 198 nectarine. Christopher took 85 from him. Now How many nectarine Samuel have take away?"</w:t>
      </w:r>
    </w:p>
    <w:p>
      <w:r>
        <w:t>Equation : " X = 198 - 85"</w:t>
      </w:r>
    </w:p>
    <w:p>
      <w:r>
        <w:t xml:space="preserve">Answer : "113" </w:t>
        <w:br/>
        <w:t>}</w:t>
      </w:r>
    </w:p>
    <w:p>
      <w:r>
        <w:t>{</w:t>
        <w:br/>
        <w:t>Index 1465:</w:t>
      </w:r>
    </w:p>
    <w:p>
      <w:r>
        <w:t>Question : "Joan had 168 toy. Jaime took 90 from him. Now How many toy Joan have left over?"</w:t>
      </w:r>
    </w:p>
    <w:p>
      <w:r>
        <w:t>Equation : " X = 168 - 90"</w:t>
      </w:r>
    </w:p>
    <w:p>
      <w:r>
        <w:t xml:space="preserve">Answer : "78" </w:t>
        <w:br/>
        <w:t>}</w:t>
      </w:r>
    </w:p>
    <w:p>
      <w:r>
        <w:t>{</w:t>
        <w:br/>
        <w:t>Index 1466:</w:t>
      </w:r>
    </w:p>
    <w:p>
      <w:r>
        <w:t>Question : "Ninfa had 167 avocado. Bertha took 165 from him. Now How many avocado Ninfa have subtracted?"</w:t>
      </w:r>
    </w:p>
    <w:p>
      <w:r>
        <w:t>Equation : " X = 167 - 165"</w:t>
      </w:r>
    </w:p>
    <w:p>
      <w:r>
        <w:t xml:space="preserve">Answer : "2" </w:t>
        <w:br/>
        <w:t>}</w:t>
      </w:r>
    </w:p>
    <w:p>
      <w:r>
        <w:t>{</w:t>
        <w:br/>
        <w:t>Index 1467:</w:t>
      </w:r>
    </w:p>
    <w:p>
      <w:r>
        <w:t>Question : "Elizabeth had 197 kiwi. Mike took 171 from him. Now How many kiwi Elizabeth have remains?"</w:t>
      </w:r>
    </w:p>
    <w:p>
      <w:r>
        <w:t>Equation : " X = 197 - 171"</w:t>
      </w:r>
    </w:p>
    <w:p>
      <w:r>
        <w:t xml:space="preserve">Answer : "26" </w:t>
        <w:br/>
        <w:t>}</w:t>
      </w:r>
    </w:p>
    <w:p>
      <w:r>
        <w:t>{</w:t>
        <w:br/>
        <w:t>Index 1468:</w:t>
      </w:r>
    </w:p>
    <w:p>
      <w:r>
        <w:t>Question : "Bethany had 109 Mango. Joshua took 14 from him. Now How many Mango Bethany have removed?"</w:t>
      </w:r>
    </w:p>
    <w:p>
      <w:r>
        <w:t>Equation : " X = 109 - 14"</w:t>
      </w:r>
    </w:p>
    <w:p>
      <w:r>
        <w:t xml:space="preserve">Answer : "95" </w:t>
        <w:br/>
        <w:t>}</w:t>
      </w:r>
    </w:p>
    <w:p>
      <w:r>
        <w:t>{</w:t>
        <w:br/>
        <w:t>Index 1469:</w:t>
      </w:r>
    </w:p>
    <w:p>
      <w:r>
        <w:t>Question : "Charles had 185 pear. Erna took 124 from him. Now How many pear Charles have subtracted?"</w:t>
      </w:r>
    </w:p>
    <w:p>
      <w:r>
        <w:t>Equation : " X = 185 - 124"</w:t>
      </w:r>
    </w:p>
    <w:p>
      <w:r>
        <w:t xml:space="preserve">Answer : "61" </w:t>
        <w:br/>
        <w:t>}</w:t>
      </w:r>
    </w:p>
    <w:p>
      <w:r>
        <w:t>{</w:t>
        <w:br/>
        <w:t>Index 1470:</w:t>
      </w:r>
    </w:p>
    <w:p>
      <w:r>
        <w:t>Question : "Katherine had 193 pineapple. Steven took 123 from him. Now How many pineapple Katherine have difference?"</w:t>
      </w:r>
    </w:p>
    <w:p>
      <w:r>
        <w:t>Equation : " X = 193 - 123"</w:t>
      </w:r>
    </w:p>
    <w:p>
      <w:r>
        <w:t xml:space="preserve">Answer : "70" </w:t>
        <w:br/>
        <w:t>}</w:t>
      </w:r>
    </w:p>
    <w:p>
      <w:r>
        <w:t>{</w:t>
        <w:br/>
        <w:t>Index 1471:</w:t>
      </w:r>
    </w:p>
    <w:p>
      <w:r>
        <w:t>Question : "Ida had 193 Beg. Carlos took 190 from him. Now How many Beg Ida have deducted?"</w:t>
      </w:r>
    </w:p>
    <w:p>
      <w:r>
        <w:t>Equation : " X = 193 - 190"</w:t>
      </w:r>
    </w:p>
    <w:p>
      <w:r>
        <w:t xml:space="preserve">Answer : "3" </w:t>
        <w:br/>
        <w:t>}</w:t>
      </w:r>
    </w:p>
    <w:p>
      <w:r>
        <w:t>{</w:t>
        <w:br/>
        <w:t>Index 1472:</w:t>
      </w:r>
    </w:p>
    <w:p>
      <w:r>
        <w:t>Question : "Enriqueta had 144 Press. Jefferey took 112 from him. Now How many Press Enriqueta have detracted?"</w:t>
      </w:r>
    </w:p>
    <w:p>
      <w:r>
        <w:t>Equation : " X = 144 - 112"</w:t>
      </w:r>
    </w:p>
    <w:p>
      <w:r>
        <w:t xml:space="preserve">Answer : "32" </w:t>
        <w:br/>
        <w:t>}</w:t>
      </w:r>
    </w:p>
    <w:p>
      <w:r>
        <w:t>{</w:t>
        <w:br/>
        <w:t>Index 1473:</w:t>
      </w:r>
    </w:p>
    <w:p>
      <w:r>
        <w:t>Question : "Francis had 192 peach. Jane took 149 from him. Now How many peach Francis have decreased by?"</w:t>
      </w:r>
    </w:p>
    <w:p>
      <w:r>
        <w:t>Equation : " X = 192 - 149"</w:t>
      </w:r>
    </w:p>
    <w:p>
      <w:r>
        <w:t xml:space="preserve">Answer : "43" </w:t>
        <w:br/>
        <w:t>}</w:t>
      </w:r>
    </w:p>
    <w:p>
      <w:r>
        <w:t>{</w:t>
        <w:br/>
        <w:t>Index 1474:</w:t>
      </w:r>
    </w:p>
    <w:p>
      <w:r>
        <w:t>Question : "Delores had 111 lime. Aubrey took 42 from him. Now How many lime Delores have left over?"</w:t>
      </w:r>
    </w:p>
    <w:p>
      <w:r>
        <w:t>Equation : " X = 111 - 42"</w:t>
      </w:r>
    </w:p>
    <w:p>
      <w:r>
        <w:t xml:space="preserve">Answer : "69" </w:t>
        <w:br/>
        <w:t>}</w:t>
      </w:r>
    </w:p>
    <w:p>
      <w:r>
        <w:t>{</w:t>
        <w:br/>
        <w:t>Index 1475:</w:t>
      </w:r>
    </w:p>
    <w:p>
      <w:r>
        <w:t>Question : "Joanne had 142 Watch. Brandon took 136 from him. Now How many Watch Joanne have reduced?"</w:t>
      </w:r>
    </w:p>
    <w:p>
      <w:r>
        <w:t>Equation : " X = 142 - 136"</w:t>
      </w:r>
    </w:p>
    <w:p>
      <w:r>
        <w:t xml:space="preserve">Answer : "6" </w:t>
        <w:br/>
        <w:t>}</w:t>
      </w:r>
    </w:p>
    <w:p>
      <w:r>
        <w:t>{</w:t>
        <w:br/>
        <w:t>Index 1476:</w:t>
      </w:r>
    </w:p>
    <w:p>
      <w:r>
        <w:t>Question : "Sheri had 79 quince. Darrell took 53 from him. Now How many quince Sheri have left?"</w:t>
      </w:r>
    </w:p>
    <w:p>
      <w:r>
        <w:t>Equation : " X = 79 - 53"</w:t>
      </w:r>
    </w:p>
    <w:p>
      <w:r>
        <w:t xml:space="preserve">Answer : "26" </w:t>
        <w:br/>
        <w:t>}</w:t>
      </w:r>
    </w:p>
    <w:p>
      <w:r>
        <w:t>{</w:t>
        <w:br/>
        <w:t>Index 1477:</w:t>
      </w:r>
    </w:p>
    <w:p>
      <w:r>
        <w:t>Question : "Cecil had 138 Beg. Sandra took 26 from him. Now How many Beg Cecil have difference?"</w:t>
      </w:r>
    </w:p>
    <w:p>
      <w:r>
        <w:t>Equation : " X = 138 - 26"</w:t>
      </w:r>
    </w:p>
    <w:p>
      <w:r>
        <w:t xml:space="preserve">Answer : "112" </w:t>
        <w:br/>
        <w:t>}</w:t>
      </w:r>
    </w:p>
    <w:p>
      <w:r>
        <w:t>{</w:t>
        <w:br/>
        <w:t>Index 1478:</w:t>
      </w:r>
    </w:p>
    <w:p>
      <w:r>
        <w:t>Question : "Patricia had 136 Watch. Eddie took 108 from him. Now How many Watch Patricia have difference?"</w:t>
      </w:r>
    </w:p>
    <w:p>
      <w:r>
        <w:t>Equation : " X = 136 - 108"</w:t>
      </w:r>
    </w:p>
    <w:p>
      <w:r>
        <w:t xml:space="preserve">Answer : "28" </w:t>
        <w:br/>
        <w:t>}</w:t>
      </w:r>
    </w:p>
    <w:p>
      <w:r>
        <w:t>{</w:t>
        <w:br/>
        <w:t>Index 1479:</w:t>
      </w:r>
    </w:p>
    <w:p>
      <w:r>
        <w:t>Question : "Steven had 191 orange. Dewey took 58 from him. Now How many orange Steven have removed?"</w:t>
      </w:r>
    </w:p>
    <w:p>
      <w:r>
        <w:t>Equation : " X = 191 - 58"</w:t>
      </w:r>
    </w:p>
    <w:p>
      <w:r>
        <w:t xml:space="preserve">Answer : "133" </w:t>
        <w:br/>
        <w:t>}</w:t>
      </w:r>
    </w:p>
    <w:p>
      <w:r>
        <w:t>{</w:t>
        <w:br/>
        <w:t>Index 1480:</w:t>
      </w:r>
    </w:p>
    <w:p>
      <w:r>
        <w:t>Question : "Andrew had 185 Beg. Melvin took 108 from him. Now How many Beg Andrew have left over?"</w:t>
      </w:r>
    </w:p>
    <w:p>
      <w:r>
        <w:t>Equation : " X = 185 - 108"</w:t>
      </w:r>
    </w:p>
    <w:p>
      <w:r>
        <w:t xml:space="preserve">Answer : "77" </w:t>
        <w:br/>
        <w:t>}</w:t>
      </w:r>
    </w:p>
    <w:p>
      <w:r>
        <w:t>{</w:t>
        <w:br/>
        <w:t>Index 1481:</w:t>
      </w:r>
    </w:p>
    <w:p>
      <w:r>
        <w:t>Question : "Ralph had 184 pineapple. Janet took 148 from him. Now How many pineapple Ralph have left?"</w:t>
      </w:r>
    </w:p>
    <w:p>
      <w:r>
        <w:t>Equation : " X = 184 - 148"</w:t>
      </w:r>
    </w:p>
    <w:p>
      <w:r>
        <w:t xml:space="preserve">Answer : "36" </w:t>
        <w:br/>
        <w:t>}</w:t>
      </w:r>
    </w:p>
    <w:p>
      <w:r>
        <w:t>{</w:t>
        <w:br/>
        <w:t>Index 1482:</w:t>
      </w:r>
    </w:p>
    <w:p>
      <w:r>
        <w:t>Question : "Helen had 88 mango. Miguel took 31 from him. Now How many mango Helen have deducted?"</w:t>
      </w:r>
    </w:p>
    <w:p>
      <w:r>
        <w:t>Equation : " X = 88 - 31"</w:t>
      </w:r>
    </w:p>
    <w:p>
      <w:r>
        <w:t xml:space="preserve">Answer : "57" </w:t>
        <w:br/>
        <w:t>}</w:t>
      </w:r>
    </w:p>
    <w:p>
      <w:r>
        <w:t>{</w:t>
        <w:br/>
        <w:t>Index 1483:</w:t>
      </w:r>
    </w:p>
    <w:p>
      <w:r>
        <w:t>Question : "Kristine had 167 pineapple. Donald took 54 from him. Now How many pineapple Kristine have subtracted?"</w:t>
      </w:r>
    </w:p>
    <w:p>
      <w:r>
        <w:t>Equation : " X = 167 - 54"</w:t>
      </w:r>
    </w:p>
    <w:p>
      <w:r>
        <w:t xml:space="preserve">Answer : "113" </w:t>
        <w:br/>
        <w:t>}</w:t>
      </w:r>
    </w:p>
    <w:p>
      <w:r>
        <w:t>{</w:t>
        <w:br/>
        <w:t>Index 1484:</w:t>
      </w:r>
    </w:p>
    <w:p>
      <w:r>
        <w:t>Question : "Suzanne had 193 Flower. Robert took 124 from him. Now How many Flower Suzanne have decreased by?"</w:t>
      </w:r>
    </w:p>
    <w:p>
      <w:r>
        <w:t>Equation : " X = 193 - 124"</w:t>
      </w:r>
    </w:p>
    <w:p>
      <w:r>
        <w:t xml:space="preserve">Answer : "69" </w:t>
        <w:br/>
        <w:t>}</w:t>
      </w:r>
    </w:p>
    <w:p>
      <w:r>
        <w:t>{</w:t>
        <w:br/>
        <w:t>Index 1485:</w:t>
      </w:r>
    </w:p>
    <w:p>
      <w:r>
        <w:t>Question : "Aaron had 22 banana. John took 11 from him. Now How many banana Aaron have difference?"</w:t>
      </w:r>
    </w:p>
    <w:p>
      <w:r>
        <w:t>Equation : " X = 22 - 11"</w:t>
      </w:r>
    </w:p>
    <w:p>
      <w:r>
        <w:t xml:space="preserve">Answer : "11" </w:t>
        <w:br/>
        <w:t>}</w:t>
      </w:r>
    </w:p>
    <w:p>
      <w:r>
        <w:t>{</w:t>
        <w:br/>
        <w:t>Index 1486:</w:t>
      </w:r>
    </w:p>
    <w:p>
      <w:r>
        <w:t>Question : "Melissa had 135 Flower. Andrea took 52 from him. Now How many Flower Melissa have less than?"</w:t>
      </w:r>
    </w:p>
    <w:p>
      <w:r>
        <w:t>Equation : " X = 135 - 52"</w:t>
      </w:r>
    </w:p>
    <w:p>
      <w:r>
        <w:t xml:space="preserve">Answer : "83" </w:t>
        <w:br/>
        <w:t>}</w:t>
      </w:r>
    </w:p>
    <w:p>
      <w:r>
        <w:t>{</w:t>
        <w:br/>
        <w:t>Index 1487:</w:t>
      </w:r>
    </w:p>
    <w:p>
      <w:r>
        <w:t>Question : "Sandra had 158 Chocolate. Lillian took 24 from him. Now How many Chocolate Sandra have deducted?"</w:t>
      </w:r>
    </w:p>
    <w:p>
      <w:r>
        <w:t>Equation : " X = 158 - 24"</w:t>
      </w:r>
    </w:p>
    <w:p>
      <w:r>
        <w:t xml:space="preserve">Answer : "134" </w:t>
        <w:br/>
        <w:t>}</w:t>
      </w:r>
    </w:p>
    <w:p>
      <w:r>
        <w:t>{</w:t>
        <w:br/>
        <w:t>Index 1488:</w:t>
      </w:r>
    </w:p>
    <w:p>
      <w:r>
        <w:t>Question : "Melida had 70 Watch. Effie took 38 from him. Now How many Watch Melida have subtracted?"</w:t>
      </w:r>
    </w:p>
    <w:p>
      <w:r>
        <w:t>Equation : " X = 70 - 38"</w:t>
      </w:r>
    </w:p>
    <w:p>
      <w:r>
        <w:t xml:space="preserve">Answer : "32" </w:t>
        <w:br/>
        <w:t>}</w:t>
      </w:r>
    </w:p>
    <w:p>
      <w:r>
        <w:t>{</w:t>
        <w:br/>
        <w:t>Index 1489:</w:t>
      </w:r>
    </w:p>
    <w:p>
      <w:r>
        <w:t>Question : "Mercedes had 88 toy. Michael took 37 from him. Now How many toy Mercedes have remains?"</w:t>
      </w:r>
    </w:p>
    <w:p>
      <w:r>
        <w:t>Equation : " X = 88 - 37"</w:t>
      </w:r>
    </w:p>
    <w:p>
      <w:r>
        <w:t xml:space="preserve">Answer : "51" </w:t>
        <w:br/>
        <w:t>}</w:t>
      </w:r>
    </w:p>
    <w:p>
      <w:r>
        <w:t>{</w:t>
        <w:br/>
        <w:t>Index 1490:</w:t>
      </w:r>
    </w:p>
    <w:p>
      <w:r>
        <w:t>Question : "James had 60 Flower. Jason took 19 from him. Now How many Flower James have left?"</w:t>
      </w:r>
    </w:p>
    <w:p>
      <w:r>
        <w:t>Equation : " X = 60 - 19"</w:t>
      </w:r>
    </w:p>
    <w:p>
      <w:r>
        <w:t xml:space="preserve">Answer : "41" </w:t>
        <w:br/>
        <w:t>}</w:t>
      </w:r>
    </w:p>
    <w:p>
      <w:r>
        <w:t>{</w:t>
        <w:br/>
        <w:t>Index 1491:</w:t>
      </w:r>
    </w:p>
    <w:p>
      <w:r>
        <w:t>Question : "Timothy had 77 toy. Frances took 63 from him. Now How many toy Timothy have decreased by?"</w:t>
      </w:r>
    </w:p>
    <w:p>
      <w:r>
        <w:t>Equation : " X = 77 - 63"</w:t>
      </w:r>
    </w:p>
    <w:p>
      <w:r>
        <w:t xml:space="preserve">Answer : "14" </w:t>
        <w:br/>
        <w:t>}</w:t>
      </w:r>
    </w:p>
    <w:p>
      <w:r>
        <w:t>{</w:t>
        <w:br/>
        <w:t>Index 1492:</w:t>
      </w:r>
    </w:p>
    <w:p>
      <w:r>
        <w:t>Question : "Jeffrey had 154 pineapple. Brian took 7 from him. Now How many pineapple Jeffrey have less than?"</w:t>
      </w:r>
    </w:p>
    <w:p>
      <w:r>
        <w:t>Equation : " X = 154 - 7"</w:t>
      </w:r>
    </w:p>
    <w:p>
      <w:r>
        <w:t xml:space="preserve">Answer : "147" </w:t>
        <w:br/>
        <w:t>}</w:t>
      </w:r>
    </w:p>
    <w:p>
      <w:r>
        <w:t>{</w:t>
        <w:br/>
        <w:t>Index 1493:</w:t>
      </w:r>
    </w:p>
    <w:p>
      <w:r>
        <w:t>Question : "Lois had 190 fig. Susan took 106 from him. Now How many fig Lois have removed?"</w:t>
      </w:r>
    </w:p>
    <w:p>
      <w:r>
        <w:t>Equation : " X = 190 - 106"</w:t>
      </w:r>
    </w:p>
    <w:p>
      <w:r>
        <w:t xml:space="preserve">Answer : "84" </w:t>
        <w:br/>
        <w:t>}</w:t>
      </w:r>
    </w:p>
    <w:p>
      <w:r>
        <w:t>{</w:t>
        <w:br/>
        <w:t>Index 1494:</w:t>
      </w:r>
    </w:p>
    <w:p>
      <w:r>
        <w:t>Question : "Christian had 70 pear. Janet took 70 from him. Now How many pear Christian have subtracted?"</w:t>
      </w:r>
    </w:p>
    <w:p>
      <w:r>
        <w:t>Equation : " X = 70 - 70"</w:t>
      </w:r>
    </w:p>
    <w:p>
      <w:r>
        <w:t xml:space="preserve">Answer : "0" </w:t>
        <w:br/>
        <w:t>}</w:t>
      </w:r>
    </w:p>
    <w:p>
      <w:r>
        <w:t>{</w:t>
        <w:br/>
        <w:t>Index 1495:</w:t>
      </w:r>
    </w:p>
    <w:p>
      <w:r>
        <w:t>Question : "William had 176 cherry. Gayle took 126 from him. Now How many cherry William have left?"</w:t>
      </w:r>
    </w:p>
    <w:p>
      <w:r>
        <w:t>Equation : " X = 176 - 126"</w:t>
      </w:r>
    </w:p>
    <w:p>
      <w:r>
        <w:t xml:space="preserve">Answer : "50" </w:t>
        <w:br/>
        <w:t>}</w:t>
      </w:r>
    </w:p>
    <w:p>
      <w:r>
        <w:t>{</w:t>
        <w:br/>
        <w:t>Index 1496:</w:t>
      </w:r>
    </w:p>
    <w:p>
      <w:r>
        <w:t>Question : "Leon had 168 lychee. Cynthia took 19 from him. Now How many lychee Leon have remains?"</w:t>
      </w:r>
    </w:p>
    <w:p>
      <w:r>
        <w:t>Equation : " X = 168 - 19"</w:t>
      </w:r>
    </w:p>
    <w:p>
      <w:r>
        <w:t xml:space="preserve">Answer : "149" </w:t>
        <w:br/>
        <w:t>}</w:t>
      </w:r>
    </w:p>
    <w:p>
      <w:r>
        <w:t>{</w:t>
        <w:br/>
        <w:t>Index 1497:</w:t>
      </w:r>
    </w:p>
    <w:p>
      <w:r>
        <w:t>Question : "Richard had 154 Chocolate. Yolanda took 30 from him. Now How many Chocolate Richard have difference?"</w:t>
      </w:r>
    </w:p>
    <w:p>
      <w:r>
        <w:t>Equation : " X = 154 - 30"</w:t>
      </w:r>
    </w:p>
    <w:p>
      <w:r>
        <w:t xml:space="preserve">Answer : "124" </w:t>
        <w:br/>
        <w:t>}</w:t>
      </w:r>
    </w:p>
    <w:p>
      <w:r>
        <w:t>{</w:t>
        <w:br/>
        <w:t>Index 1498:</w:t>
      </w:r>
    </w:p>
    <w:p>
      <w:r>
        <w:t>Question : "Debra had 145 apricot. Charles took 102 from him. Now How many apricot Debra have detracted?"</w:t>
      </w:r>
    </w:p>
    <w:p>
      <w:r>
        <w:t>Equation : " X = 145 - 102"</w:t>
      </w:r>
    </w:p>
    <w:p>
      <w:r>
        <w:t xml:space="preserve">Answer : "43" </w:t>
        <w:br/>
        <w:t>}</w:t>
      </w:r>
    </w:p>
    <w:p>
      <w:r>
        <w:t>{</w:t>
        <w:br/>
        <w:t>Index 1499:</w:t>
      </w:r>
    </w:p>
    <w:p>
      <w:r>
        <w:t>Question : "Rosie had 81 Doll. William took 46 from him. Now How many Doll Rosie have remains?"</w:t>
      </w:r>
    </w:p>
    <w:p>
      <w:r>
        <w:t>Equation : " X = 81 - 46"</w:t>
      </w:r>
    </w:p>
    <w:p>
      <w:r>
        <w:t xml:space="preserve">Answer : "35" </w:t>
        <w:br/>
        <w:t>}</w:t>
      </w:r>
    </w:p>
    <w:p>
      <w:r>
        <w:t>{</w:t>
        <w:br/>
        <w:t>Index 1500:</w:t>
      </w:r>
    </w:p>
    <w:p>
      <w:r>
        <w:t>Question : "Teresa had 84 lime. Marisa took 66 from him. Now How many lime Teresa have less than?"</w:t>
      </w:r>
    </w:p>
    <w:p>
      <w:r>
        <w:t>Equation : " X = 84 - 66"</w:t>
      </w:r>
    </w:p>
    <w:p>
      <w:r>
        <w:t xml:space="preserve">Answer : "18" </w:t>
        <w:br/>
        <w:t>}</w:t>
      </w:r>
    </w:p>
    <w:p>
      <w:r>
        <w:t>{</w:t>
        <w:br/>
        <w:t>Index 1501:</w:t>
      </w:r>
    </w:p>
    <w:p>
      <w:r>
        <w:t>Question : "Tanja had 43 Watch. Rogelio took 12 from him. Now How many Watch Tanja have left over?"</w:t>
      </w:r>
    </w:p>
    <w:p>
      <w:r>
        <w:t>Equation : " X = 43 - 12"</w:t>
      </w:r>
    </w:p>
    <w:p>
      <w:r>
        <w:t xml:space="preserve">Answer : "31" </w:t>
        <w:br/>
        <w:t>}</w:t>
      </w:r>
    </w:p>
    <w:p>
      <w:r>
        <w:t>{</w:t>
        <w:br/>
        <w:t>Index 1502:</w:t>
      </w:r>
    </w:p>
    <w:p>
      <w:r>
        <w:t>Question : "Tammy had 129 Pen. Trevor took 73 from him. Now How many Pen Tammy have remains?"</w:t>
      </w:r>
    </w:p>
    <w:p>
      <w:r>
        <w:t>Equation : " X = 129 - 73"</w:t>
      </w:r>
    </w:p>
    <w:p>
      <w:r>
        <w:t xml:space="preserve">Answer : "56" </w:t>
        <w:br/>
        <w:t>}</w:t>
      </w:r>
    </w:p>
    <w:p>
      <w:r>
        <w:t>{</w:t>
        <w:br/>
        <w:t>Index 1503:</w:t>
      </w:r>
    </w:p>
    <w:p>
      <w:r>
        <w:t>Question : "William had 188 peach. Linda took 108 from him. Now How many peach William have take away?"</w:t>
      </w:r>
    </w:p>
    <w:p>
      <w:r>
        <w:t>Equation : " X = 188 - 108"</w:t>
      </w:r>
    </w:p>
    <w:p>
      <w:r>
        <w:t xml:space="preserve">Answer : "80" </w:t>
        <w:br/>
        <w:t>}</w:t>
      </w:r>
    </w:p>
    <w:p>
      <w:r>
        <w:t>{</w:t>
        <w:br/>
        <w:t>Index 1504:</w:t>
      </w:r>
    </w:p>
    <w:p>
      <w:r>
        <w:t>Question : "Joshua had 154 apricot. Ronald took 94 from him. Now How many apricot Joshua have detracted?"</w:t>
      </w:r>
    </w:p>
    <w:p>
      <w:r>
        <w:t>Equation : " X = 154 - 94"</w:t>
      </w:r>
    </w:p>
    <w:p>
      <w:r>
        <w:t xml:space="preserve">Answer : "60" </w:t>
        <w:br/>
        <w:t>}</w:t>
      </w:r>
    </w:p>
    <w:p>
      <w:r>
        <w:t>{</w:t>
        <w:br/>
        <w:t>Index 1505:</w:t>
      </w:r>
    </w:p>
    <w:p>
      <w:r>
        <w:t>Question : "Patricia had 71 Car. Donna took 14 from him. Now How many Car Patricia have difference?"</w:t>
      </w:r>
    </w:p>
    <w:p>
      <w:r>
        <w:t>Equation : " X = 71 - 14"</w:t>
      </w:r>
    </w:p>
    <w:p>
      <w:r>
        <w:t xml:space="preserve">Answer : "57" </w:t>
        <w:br/>
        <w:t>}</w:t>
      </w:r>
    </w:p>
    <w:p>
      <w:r>
        <w:t>{</w:t>
        <w:br/>
        <w:t>Index 1506:</w:t>
      </w:r>
    </w:p>
    <w:p>
      <w:r>
        <w:t>Question : "Louis had 37 peach. Phyllis took 25 from him. Now How many peach Louis have decreased by?"</w:t>
      </w:r>
    </w:p>
    <w:p>
      <w:r>
        <w:t>Equation : " X = 37 - 25"</w:t>
      </w:r>
    </w:p>
    <w:p>
      <w:r>
        <w:t xml:space="preserve">Answer : "12" </w:t>
        <w:br/>
        <w:t>}</w:t>
      </w:r>
    </w:p>
    <w:p>
      <w:r>
        <w:t>{</w:t>
        <w:br/>
        <w:t>Index 1507:</w:t>
      </w:r>
    </w:p>
    <w:p>
      <w:r>
        <w:t>Question : "Christy had 131 peach. Kathleen took 120 from him. Now How many peach Christy have remains?"</w:t>
      </w:r>
    </w:p>
    <w:p>
      <w:r>
        <w:t>Equation : " X = 131 - 120"</w:t>
      </w:r>
    </w:p>
    <w:p>
      <w:r>
        <w:t xml:space="preserve">Answer : "11" </w:t>
        <w:br/>
        <w:t>}</w:t>
      </w:r>
    </w:p>
    <w:p>
      <w:r>
        <w:t>{</w:t>
        <w:br/>
        <w:t>Index 1508:</w:t>
      </w:r>
    </w:p>
    <w:p>
      <w:r>
        <w:t>Question : "David had 168 Flower. Mark took 42 from him. Now How many Flower David have difference?"</w:t>
      </w:r>
    </w:p>
    <w:p>
      <w:r>
        <w:t>Equation : " X = 168 - 42"</w:t>
      </w:r>
    </w:p>
    <w:p>
      <w:r>
        <w:t xml:space="preserve">Answer : "126" </w:t>
        <w:br/>
        <w:t>}</w:t>
      </w:r>
    </w:p>
    <w:p>
      <w:r>
        <w:t>{</w:t>
        <w:br/>
        <w:t>Index 1509:</w:t>
      </w:r>
    </w:p>
    <w:p>
      <w:r>
        <w:t>Question : "Eleanor had 176 avocado. Quintin took 96 from him. Now How many avocado Eleanor have less than?"</w:t>
      </w:r>
    </w:p>
    <w:p>
      <w:r>
        <w:t>Equation : " X = 176 - 96"</w:t>
      </w:r>
    </w:p>
    <w:p>
      <w:r>
        <w:t xml:space="preserve">Answer : "80" </w:t>
        <w:br/>
        <w:t>}</w:t>
      </w:r>
    </w:p>
    <w:p>
      <w:r>
        <w:t>{</w:t>
        <w:br/>
        <w:t>Index 1510:</w:t>
      </w:r>
    </w:p>
    <w:p>
      <w:r>
        <w:t>Question : "Angela had 120 raspberry. Michael took 46 from him. Now How many raspberry Angela have left over?"</w:t>
      </w:r>
    </w:p>
    <w:p>
      <w:r>
        <w:t>Equation : " X = 120 - 46"</w:t>
      </w:r>
    </w:p>
    <w:p>
      <w:r>
        <w:t xml:space="preserve">Answer : "74" </w:t>
        <w:br/>
        <w:t>}</w:t>
      </w:r>
    </w:p>
    <w:p>
      <w:r>
        <w:t>{</w:t>
        <w:br/>
        <w:t>Index 1511:</w:t>
      </w:r>
    </w:p>
    <w:p>
      <w:r>
        <w:t>Question : "Tracy had 95 Beg. Nancy took 17 from him. Now How many Beg Tracy have detracted?"</w:t>
      </w:r>
    </w:p>
    <w:p>
      <w:r>
        <w:t>Equation : " X = 95 - 17"</w:t>
      </w:r>
    </w:p>
    <w:p>
      <w:r>
        <w:t xml:space="preserve">Answer : "78" </w:t>
        <w:br/>
        <w:t>}</w:t>
      </w:r>
    </w:p>
    <w:p>
      <w:r>
        <w:t>{</w:t>
        <w:br/>
        <w:t>Index 1512:</w:t>
      </w:r>
    </w:p>
    <w:p>
      <w:r>
        <w:t>Question : "Jeremy had 169 Bread. Catherine took 64 from him. Now How many Bread Jeremy have subtracted?"</w:t>
      </w:r>
    </w:p>
    <w:p>
      <w:r>
        <w:t>Equation : " X = 169 - 64"</w:t>
      </w:r>
    </w:p>
    <w:p>
      <w:r>
        <w:t xml:space="preserve">Answer : "105" </w:t>
        <w:br/>
        <w:t>}</w:t>
      </w:r>
    </w:p>
    <w:p>
      <w:r>
        <w:t>{</w:t>
        <w:br/>
        <w:t>Index 1513:</w:t>
      </w:r>
    </w:p>
    <w:p>
      <w:r>
        <w:t>Question : "Anthony had 190 peach. Stephanie took 116 from him. Now How many peach Anthony have difference?"</w:t>
      </w:r>
    </w:p>
    <w:p>
      <w:r>
        <w:t>Equation : " X = 190 - 116"</w:t>
      </w:r>
    </w:p>
    <w:p>
      <w:r>
        <w:t xml:space="preserve">Answer : "74" </w:t>
        <w:br/>
        <w:t>}</w:t>
      </w:r>
    </w:p>
    <w:p>
      <w:r>
        <w:t>{</w:t>
        <w:br/>
        <w:t>Index 1514:</w:t>
      </w:r>
    </w:p>
    <w:p>
      <w:r>
        <w:t>Question : "Florence had 30 Press. Robert took 10 from him. Now How many Press Florence have removed?"</w:t>
      </w:r>
    </w:p>
    <w:p>
      <w:r>
        <w:t>Equation : " X = 30 - 10"</w:t>
      </w:r>
    </w:p>
    <w:p>
      <w:r>
        <w:t xml:space="preserve">Answer : "20" </w:t>
        <w:br/>
        <w:t>}</w:t>
      </w:r>
    </w:p>
    <w:p>
      <w:r>
        <w:t>{</w:t>
        <w:br/>
        <w:t>Index 1515:</w:t>
      </w:r>
    </w:p>
    <w:p>
      <w:r>
        <w:t>Question : "Karl had 163 raspberry. Kenneth took 109 from him. Now How many raspberry Karl have difference?"</w:t>
      </w:r>
    </w:p>
    <w:p>
      <w:r>
        <w:t>Equation : " X = 163 - 109"</w:t>
      </w:r>
    </w:p>
    <w:p>
      <w:r>
        <w:t xml:space="preserve">Answer : "54" </w:t>
        <w:br/>
        <w:t>}</w:t>
      </w:r>
    </w:p>
    <w:p>
      <w:r>
        <w:t>{</w:t>
        <w:br/>
        <w:t>Index 1516:</w:t>
      </w:r>
    </w:p>
    <w:p>
      <w:r>
        <w:t>Question : "Carol had 197 plum. Renata took 18 from him. Now How many plum Carol have removed?"</w:t>
      </w:r>
    </w:p>
    <w:p>
      <w:r>
        <w:t>Equation : " X = 197 - 18"</w:t>
      </w:r>
    </w:p>
    <w:p>
      <w:r>
        <w:t xml:space="preserve">Answer : "179" </w:t>
        <w:br/>
        <w:t>}</w:t>
      </w:r>
    </w:p>
    <w:p>
      <w:r>
        <w:t>{</w:t>
        <w:br/>
        <w:t>Index 1517:</w:t>
      </w:r>
    </w:p>
    <w:p>
      <w:r>
        <w:t>Question : "George had 136 banana. Eric took 125 from him. Now How many banana George have less than?"</w:t>
      </w:r>
    </w:p>
    <w:p>
      <w:r>
        <w:t>Equation : " X = 136 - 125"</w:t>
      </w:r>
    </w:p>
    <w:p>
      <w:r>
        <w:t xml:space="preserve">Answer : "11" </w:t>
        <w:br/>
        <w:t>}</w:t>
      </w:r>
    </w:p>
    <w:p>
      <w:r>
        <w:t>{</w:t>
        <w:br/>
        <w:t>Index 1518:</w:t>
      </w:r>
    </w:p>
    <w:p>
      <w:r>
        <w:t>Question : "Glen had 189 Doll. Darla took 149 from him. Now How many Doll Glen have detracted?"</w:t>
      </w:r>
    </w:p>
    <w:p>
      <w:r>
        <w:t>Equation : " X = 189 - 149"</w:t>
      </w:r>
    </w:p>
    <w:p>
      <w:r>
        <w:t xml:space="preserve">Answer : "40" </w:t>
        <w:br/>
        <w:t>}</w:t>
      </w:r>
    </w:p>
    <w:p>
      <w:r>
        <w:t>{</w:t>
        <w:br/>
        <w:t>Index 1519:</w:t>
      </w:r>
    </w:p>
    <w:p>
      <w:r>
        <w:t>Question : "Sabrina had 175 papaya. Virgil took 153 from him. Now How many papaya Sabrina have less than?"</w:t>
      </w:r>
    </w:p>
    <w:p>
      <w:r>
        <w:t>Equation : " X = 175 - 153"</w:t>
      </w:r>
    </w:p>
    <w:p>
      <w:r>
        <w:t xml:space="preserve">Answer : "22" </w:t>
        <w:br/>
        <w:t>}</w:t>
      </w:r>
    </w:p>
    <w:p>
      <w:r>
        <w:t>{</w:t>
        <w:br/>
        <w:t>Index 1520:</w:t>
      </w:r>
    </w:p>
    <w:p>
      <w:r>
        <w:t>Question : "Fiona had 180 blackcurrant. Jennifer took 2 from him. Now How many blackcurrant Fiona have difference?"</w:t>
      </w:r>
    </w:p>
    <w:p>
      <w:r>
        <w:t>Equation : " X = 180 - 2"</w:t>
      </w:r>
    </w:p>
    <w:p>
      <w:r>
        <w:t xml:space="preserve">Answer : "178" </w:t>
        <w:br/>
        <w:t>}</w:t>
      </w:r>
    </w:p>
    <w:p>
      <w:r>
        <w:t>{</w:t>
        <w:br/>
        <w:t>Index 1521:</w:t>
      </w:r>
    </w:p>
    <w:p>
      <w:r>
        <w:t>Question : "Albert had 174 blueberry. Andrea took 26 from him. Now How many blueberry Albert have left?"</w:t>
      </w:r>
    </w:p>
    <w:p>
      <w:r>
        <w:t>Equation : " X = 174 - 26"</w:t>
      </w:r>
    </w:p>
    <w:p>
      <w:r>
        <w:t xml:space="preserve">Answer : "148" </w:t>
        <w:br/>
        <w:t>}</w:t>
      </w:r>
    </w:p>
    <w:p>
      <w:r>
        <w:t>{</w:t>
        <w:br/>
        <w:t>Index 1522:</w:t>
      </w:r>
    </w:p>
    <w:p>
      <w:r>
        <w:t>Question : "Darrick had 121 watermelon. Frank took 10 from him. Now How many watermelon Darrick have removed?"</w:t>
      </w:r>
    </w:p>
    <w:p>
      <w:r>
        <w:t>Equation : " X = 121 - 10"</w:t>
      </w:r>
    </w:p>
    <w:p>
      <w:r>
        <w:t xml:space="preserve">Answer : "111" </w:t>
        <w:br/>
        <w:t>}</w:t>
      </w:r>
    </w:p>
    <w:p>
      <w:r>
        <w:t>{</w:t>
        <w:br/>
        <w:t>Index 1523:</w:t>
      </w:r>
    </w:p>
    <w:p>
      <w:r>
        <w:t>Question : "Lawrence had 104 cherry. Gil took 17 from him. Now How many cherry Lawrence have difference?"</w:t>
      </w:r>
    </w:p>
    <w:p>
      <w:r>
        <w:t>Equation : " X = 104 - 17"</w:t>
      </w:r>
    </w:p>
    <w:p>
      <w:r>
        <w:t xml:space="preserve">Answer : "87" </w:t>
        <w:br/>
        <w:t>}</w:t>
      </w:r>
    </w:p>
    <w:p>
      <w:r>
        <w:t>{</w:t>
        <w:br/>
        <w:t>Index 1524:</w:t>
      </w:r>
    </w:p>
    <w:p>
      <w:r>
        <w:t>Question : "Elizabeth had 107 fig. Mimi took 12 from him. Now How many fig Elizabeth have decreased by?"</w:t>
      </w:r>
    </w:p>
    <w:p>
      <w:r>
        <w:t>Equation : " X = 107 - 12"</w:t>
      </w:r>
    </w:p>
    <w:p>
      <w:r>
        <w:t xml:space="preserve">Answer : "95" </w:t>
        <w:br/>
        <w:t>}</w:t>
      </w:r>
    </w:p>
    <w:p>
      <w:r>
        <w:t>{</w:t>
        <w:br/>
        <w:t>Index 1525:</w:t>
      </w:r>
    </w:p>
    <w:p>
      <w:r>
        <w:t>Question : "Lisa had 184 Watch. Jeanette took 179 from him. Now How many Watch Lisa have minus?"</w:t>
      </w:r>
    </w:p>
    <w:p>
      <w:r>
        <w:t>Equation : " X = 184 - 179"</w:t>
      </w:r>
    </w:p>
    <w:p>
      <w:r>
        <w:t xml:space="preserve">Answer : "5" </w:t>
        <w:br/>
        <w:t>}</w:t>
      </w:r>
    </w:p>
    <w:p>
      <w:r>
        <w:t>{</w:t>
        <w:br/>
        <w:t>Index 1526:</w:t>
      </w:r>
    </w:p>
    <w:p>
      <w:r>
        <w:t>Question : "William had 74 Box. Sarah took 19 from him. Now How many Box William have detracted?"</w:t>
      </w:r>
    </w:p>
    <w:p>
      <w:r>
        <w:t>Equation : " X = 74 - 19"</w:t>
      </w:r>
    </w:p>
    <w:p>
      <w:r>
        <w:t xml:space="preserve">Answer : "55" </w:t>
        <w:br/>
        <w:t>}</w:t>
      </w:r>
    </w:p>
    <w:p>
      <w:r>
        <w:t>{</w:t>
        <w:br/>
        <w:t>Index 1527:</w:t>
      </w:r>
    </w:p>
    <w:p>
      <w:r>
        <w:t>Question : "Francisco had 193 watermelon. Melissa took 136 from him. Now How many watermelon Francisco have removed?"</w:t>
      </w:r>
    </w:p>
    <w:p>
      <w:r>
        <w:t>Equation : " X = 193 - 136"</w:t>
      </w:r>
    </w:p>
    <w:p>
      <w:r>
        <w:t xml:space="preserve">Answer : "57" </w:t>
        <w:br/>
        <w:t>}</w:t>
      </w:r>
    </w:p>
    <w:p>
      <w:r>
        <w:t>{</w:t>
        <w:br/>
        <w:t>Index 1528:</w:t>
      </w:r>
    </w:p>
    <w:p>
      <w:r>
        <w:t>Question : "Donna had 115 lychee. Janet took 28 from him. Now How many lychee Donna have less than?"</w:t>
      </w:r>
    </w:p>
    <w:p>
      <w:r>
        <w:t>Equation : " X = 115 - 28"</w:t>
      </w:r>
    </w:p>
    <w:p>
      <w:r>
        <w:t xml:space="preserve">Answer : "87" </w:t>
        <w:br/>
        <w:t>}</w:t>
      </w:r>
    </w:p>
    <w:p>
      <w:r>
        <w:t>{</w:t>
        <w:br/>
        <w:t>Index 1529:</w:t>
      </w:r>
    </w:p>
    <w:p>
      <w:r>
        <w:t>Question : "Mathew had 118 fig. Maria took 68 from him. Now How many fig Mathew have removed?"</w:t>
      </w:r>
    </w:p>
    <w:p>
      <w:r>
        <w:t>Equation : " X = 118 - 68"</w:t>
      </w:r>
    </w:p>
    <w:p>
      <w:r>
        <w:t xml:space="preserve">Answer : "50" </w:t>
        <w:br/>
        <w:t>}</w:t>
      </w:r>
    </w:p>
    <w:p>
      <w:r>
        <w:t>{</w:t>
        <w:br/>
        <w:t>Index 1530:</w:t>
      </w:r>
    </w:p>
    <w:p>
      <w:r>
        <w:t>Question : "Laura had 79 Bread. Peggy took 72 from him. Now How many Bread Laura have difference?"</w:t>
      </w:r>
    </w:p>
    <w:p>
      <w:r>
        <w:t>Equation : " X = 79 - 72"</w:t>
      </w:r>
    </w:p>
    <w:p>
      <w:r>
        <w:t xml:space="preserve">Answer : "7" </w:t>
        <w:br/>
        <w:t>}</w:t>
      </w:r>
    </w:p>
    <w:p>
      <w:r>
        <w:t>{</w:t>
        <w:br/>
        <w:t>Index 1531:</w:t>
      </w:r>
    </w:p>
    <w:p>
      <w:r>
        <w:t>Question : "Naomi had 106 banana. Richard took 44 from him. Now How many banana Naomi have reduced?"</w:t>
      </w:r>
    </w:p>
    <w:p>
      <w:r>
        <w:t>Equation : " X = 106 - 44"</w:t>
      </w:r>
    </w:p>
    <w:p>
      <w:r>
        <w:t xml:space="preserve">Answer : "62" </w:t>
        <w:br/>
        <w:t>}</w:t>
      </w:r>
    </w:p>
    <w:p>
      <w:r>
        <w:t>{</w:t>
        <w:br/>
        <w:t>Index 1532:</w:t>
      </w:r>
    </w:p>
    <w:p>
      <w:r>
        <w:t>Question : "Erica had 179 toy. David took 79 from him. Now How many toy Erica have minus?"</w:t>
      </w:r>
    </w:p>
    <w:p>
      <w:r>
        <w:t>Equation : " X = 179 - 79"</w:t>
      </w:r>
    </w:p>
    <w:p>
      <w:r>
        <w:t xml:space="preserve">Answer : "100" </w:t>
        <w:br/>
        <w:t>}</w:t>
      </w:r>
    </w:p>
    <w:p>
      <w:r>
        <w:t>{</w:t>
        <w:br/>
        <w:t>Index 1533:</w:t>
      </w:r>
    </w:p>
    <w:p>
      <w:r>
        <w:t>Question : "Charlotte had 147 Watch. Ismael took 73 from him. Now How many Watch Charlotte have removed?"</w:t>
      </w:r>
    </w:p>
    <w:p>
      <w:r>
        <w:t>Equation : " X = 147 - 73"</w:t>
      </w:r>
    </w:p>
    <w:p>
      <w:r>
        <w:t xml:space="preserve">Answer : "74" </w:t>
        <w:br/>
        <w:t>}</w:t>
      </w:r>
    </w:p>
    <w:p>
      <w:r>
        <w:t>{</w:t>
        <w:br/>
        <w:t>Index 1534:</w:t>
      </w:r>
    </w:p>
    <w:p>
      <w:r>
        <w:t>Question : "Leo had 70 mango. Herbert took 8 from him. Now How many mango Leo have left over?"</w:t>
      </w:r>
    </w:p>
    <w:p>
      <w:r>
        <w:t>Equation : " X = 70 - 8"</w:t>
      </w:r>
    </w:p>
    <w:p>
      <w:r>
        <w:t xml:space="preserve">Answer : "62" </w:t>
        <w:br/>
        <w:t>}</w:t>
      </w:r>
    </w:p>
    <w:p>
      <w:r>
        <w:t>{</w:t>
        <w:br/>
        <w:t>Index 1535:</w:t>
      </w:r>
    </w:p>
    <w:p>
      <w:r>
        <w:t>Question : "Ann had 74 Banana. Richard took 67 from him. Now How many Banana Ann have difference?"</w:t>
      </w:r>
    </w:p>
    <w:p>
      <w:r>
        <w:t>Equation : " X = 74 - 67"</w:t>
      </w:r>
    </w:p>
    <w:p>
      <w:r>
        <w:t xml:space="preserve">Answer : "7" </w:t>
        <w:br/>
        <w:t>}</w:t>
      </w:r>
    </w:p>
    <w:p>
      <w:r>
        <w:t>{</w:t>
        <w:br/>
        <w:t>Index 1536:</w:t>
      </w:r>
    </w:p>
    <w:p>
      <w:r>
        <w:t>Question : "Karen had 135 apple. Larry took 128 from him. Now How many apple Karen have decreased by?"</w:t>
      </w:r>
    </w:p>
    <w:p>
      <w:r>
        <w:t>Equation : " X = 135 - 128"</w:t>
      </w:r>
    </w:p>
    <w:p>
      <w:r>
        <w:t xml:space="preserve">Answer : "7" </w:t>
        <w:br/>
        <w:t>}</w:t>
      </w:r>
    </w:p>
    <w:p>
      <w:r>
        <w:t>{</w:t>
        <w:br/>
        <w:t>Index 1537:</w:t>
      </w:r>
    </w:p>
    <w:p>
      <w:r>
        <w:t>Question : "Guadalupe had 145 blackcurrant. Danielle took 138 from him. Now How many blackcurrant Guadalupe have detracted?"</w:t>
      </w:r>
    </w:p>
    <w:p>
      <w:r>
        <w:t>Equation : " X = 145 - 138"</w:t>
      </w:r>
    </w:p>
    <w:p>
      <w:r>
        <w:t xml:space="preserve">Answer : "7" </w:t>
        <w:br/>
        <w:t>}</w:t>
      </w:r>
    </w:p>
    <w:p>
      <w:r>
        <w:t>{</w:t>
        <w:br/>
        <w:t>Index 1538:</w:t>
      </w:r>
    </w:p>
    <w:p>
      <w:r>
        <w:t>Question : "Renee had 128 Beg. Demetrius took 21 from him. Now How many Beg Renee have detracted?"</w:t>
      </w:r>
    </w:p>
    <w:p>
      <w:r>
        <w:t>Equation : " X = 128 - 21"</w:t>
      </w:r>
    </w:p>
    <w:p>
      <w:r>
        <w:t xml:space="preserve">Answer : "107" </w:t>
        <w:br/>
        <w:t>}</w:t>
      </w:r>
    </w:p>
    <w:p>
      <w:r>
        <w:t>{</w:t>
        <w:br/>
        <w:t>Index 1539:</w:t>
      </w:r>
    </w:p>
    <w:p>
      <w:r>
        <w:t>Question : "Robert had 168 Biscuit. Nicole took 65 from him. Now How many Biscuit Robert have reduced?"</w:t>
      </w:r>
    </w:p>
    <w:p>
      <w:r>
        <w:t>Equation : " X = 168 - 65"</w:t>
      </w:r>
    </w:p>
    <w:p>
      <w:r>
        <w:t xml:space="preserve">Answer : "103" </w:t>
        <w:br/>
        <w:t>}</w:t>
      </w:r>
    </w:p>
    <w:p>
      <w:r>
        <w:t>{</w:t>
        <w:br/>
        <w:t>Index 1540:</w:t>
      </w:r>
    </w:p>
    <w:p>
      <w:r>
        <w:t>Question : "Margaret had 184 Doll. Kevin took 166 from him. Now How many Doll Margaret have removed?"</w:t>
      </w:r>
    </w:p>
    <w:p>
      <w:r>
        <w:t>Equation : " X = 184 - 166"</w:t>
      </w:r>
    </w:p>
    <w:p>
      <w:r>
        <w:t xml:space="preserve">Answer : "18" </w:t>
        <w:br/>
        <w:t>}</w:t>
      </w:r>
    </w:p>
    <w:p>
      <w:r>
        <w:t>{</w:t>
        <w:br/>
        <w:t>Index 1541:</w:t>
      </w:r>
    </w:p>
    <w:p>
      <w:r>
        <w:t>Question : "Brain had 85 quince. Douglas took 18 from him. Now How many quince Brain have remains?"</w:t>
      </w:r>
    </w:p>
    <w:p>
      <w:r>
        <w:t>Equation : " X = 85 - 18"</w:t>
      </w:r>
    </w:p>
    <w:p>
      <w:r>
        <w:t xml:space="preserve">Answer : "67" </w:t>
        <w:br/>
        <w:t>}</w:t>
      </w:r>
    </w:p>
    <w:p>
      <w:r>
        <w:t>{</w:t>
        <w:br/>
        <w:t>Index 1542:</w:t>
      </w:r>
    </w:p>
    <w:p>
      <w:r>
        <w:t>Question : "Tiffany had 144 banana. Douglas took 64 from him. Now How many banana Tiffany have detracted?"</w:t>
      </w:r>
    </w:p>
    <w:p>
      <w:r>
        <w:t>Equation : " X = 144 - 64"</w:t>
      </w:r>
    </w:p>
    <w:p>
      <w:r>
        <w:t xml:space="preserve">Answer : "80" </w:t>
        <w:br/>
        <w:t>}</w:t>
      </w:r>
    </w:p>
    <w:p>
      <w:r>
        <w:t>{</w:t>
        <w:br/>
        <w:t>Index 1543:</w:t>
      </w:r>
    </w:p>
    <w:p>
      <w:r>
        <w:t>Question : "Kelvin had 197 blackberry. Ernest took 193 from him. Now How many blackberry Kelvin have subtracted?"</w:t>
      </w:r>
    </w:p>
    <w:p>
      <w:r>
        <w:t>Equation : " X = 197 - 193"</w:t>
      </w:r>
    </w:p>
    <w:p>
      <w:r>
        <w:t xml:space="preserve">Answer : "4" </w:t>
        <w:br/>
        <w:t>}</w:t>
      </w:r>
    </w:p>
    <w:p>
      <w:r>
        <w:t>{</w:t>
        <w:br/>
        <w:t>Index 1544:</w:t>
      </w:r>
    </w:p>
    <w:p>
      <w:r>
        <w:t>Question : "Karen had 105 Press. Wanda took 12 from him. Now How many Press Karen have left over?"</w:t>
      </w:r>
    </w:p>
    <w:p>
      <w:r>
        <w:t>Equation : " X = 105 - 12"</w:t>
      </w:r>
    </w:p>
    <w:p>
      <w:r>
        <w:t xml:space="preserve">Answer : "93" </w:t>
        <w:br/>
        <w:t>}</w:t>
      </w:r>
    </w:p>
    <w:p>
      <w:r>
        <w:t>{</w:t>
        <w:br/>
        <w:t>Index 1545:</w:t>
      </w:r>
    </w:p>
    <w:p>
      <w:r>
        <w:t>Question : "Marta had 186 banana. Joseph took 104 from him. Now How many banana Marta have remains?"</w:t>
      </w:r>
    </w:p>
    <w:p>
      <w:r>
        <w:t>Equation : " X = 186 - 104"</w:t>
      </w:r>
    </w:p>
    <w:p>
      <w:r>
        <w:t xml:space="preserve">Answer : "82" </w:t>
        <w:br/>
        <w:t>}</w:t>
      </w:r>
    </w:p>
    <w:p>
      <w:r>
        <w:t>{</w:t>
        <w:br/>
        <w:t>Index 1546:</w:t>
      </w:r>
    </w:p>
    <w:p>
      <w:r>
        <w:t>Question : "Elizabeth had 168 Flower. Gia took 70 from him. Now How many Flower Elizabeth have decreased by?"</w:t>
      </w:r>
    </w:p>
    <w:p>
      <w:r>
        <w:t>Equation : " X = 168 - 70"</w:t>
      </w:r>
    </w:p>
    <w:p>
      <w:r>
        <w:t xml:space="preserve">Answer : "98" </w:t>
        <w:br/>
        <w:t>}</w:t>
      </w:r>
    </w:p>
    <w:p>
      <w:r>
        <w:t>{</w:t>
        <w:br/>
        <w:t>Index 1547:</w:t>
      </w:r>
    </w:p>
    <w:p>
      <w:r>
        <w:t>Question : "Carolyn had 127 Bread. Wilfred took 61 from him. Now How many Bread Carolyn have subtracted?"</w:t>
      </w:r>
    </w:p>
    <w:p>
      <w:r>
        <w:t>Equation : " X = 127 - 61"</w:t>
      </w:r>
    </w:p>
    <w:p>
      <w:r>
        <w:t xml:space="preserve">Answer : "66" </w:t>
        <w:br/>
        <w:t>}</w:t>
      </w:r>
    </w:p>
    <w:p>
      <w:r>
        <w:t>{</w:t>
        <w:br/>
        <w:t>Index 1548:</w:t>
      </w:r>
    </w:p>
    <w:p>
      <w:r>
        <w:t>Question : "Annette had 83 coconut. John took 34 from him. Now How many coconut Annette have left over?"</w:t>
      </w:r>
    </w:p>
    <w:p>
      <w:r>
        <w:t>Equation : " X = 83 - 34"</w:t>
      </w:r>
    </w:p>
    <w:p>
      <w:r>
        <w:t xml:space="preserve">Answer : "49" </w:t>
        <w:br/>
        <w:t>}</w:t>
      </w:r>
    </w:p>
    <w:p>
      <w:r>
        <w:t>{</w:t>
        <w:br/>
        <w:t>Index 1549:</w:t>
      </w:r>
    </w:p>
    <w:p>
      <w:r>
        <w:t>Question : "Heidi had 181 cherry. Mary took 98 from him. Now How many cherry Heidi have left over?"</w:t>
      </w:r>
    </w:p>
    <w:p>
      <w:r>
        <w:t>Equation : " X = 181 - 98"</w:t>
      </w:r>
    </w:p>
    <w:p>
      <w:r>
        <w:t xml:space="preserve">Answer : "83" </w:t>
        <w:br/>
        <w:t>}</w:t>
      </w:r>
    </w:p>
    <w:p>
      <w:r>
        <w:t>{</w:t>
        <w:br/>
        <w:t>Index 1550:</w:t>
      </w:r>
    </w:p>
    <w:p>
      <w:r>
        <w:t>Question : "Elizabeth had 188 lemon. Sharron took 178 from him. Now How many lemon Elizabeth have reduced?"</w:t>
      </w:r>
    </w:p>
    <w:p>
      <w:r>
        <w:t>Equation : " X = 188 - 178"</w:t>
      </w:r>
    </w:p>
    <w:p>
      <w:r>
        <w:t xml:space="preserve">Answer : "10" </w:t>
        <w:br/>
        <w:t>}</w:t>
      </w:r>
    </w:p>
    <w:p>
      <w:r>
        <w:t>{</w:t>
        <w:br/>
        <w:t>Index 1551:</w:t>
      </w:r>
    </w:p>
    <w:p>
      <w:r>
        <w:t>Question : "Willie had 178 Biscuit. Wm took 97 from him. Now How many Biscuit Willie have subtracted?"</w:t>
      </w:r>
    </w:p>
    <w:p>
      <w:r>
        <w:t>Equation : " X = 178 - 97"</w:t>
      </w:r>
    </w:p>
    <w:p>
      <w:r>
        <w:t xml:space="preserve">Answer : "81" </w:t>
        <w:br/>
        <w:t>}</w:t>
      </w:r>
    </w:p>
    <w:p>
      <w:r>
        <w:t>{</w:t>
        <w:br/>
        <w:t>Index 1552:</w:t>
      </w:r>
    </w:p>
    <w:p>
      <w:r>
        <w:t>Question : "Thelma had 161 peach. Tina took 52 from him. Now How many peach Thelma have take away?"</w:t>
      </w:r>
    </w:p>
    <w:p>
      <w:r>
        <w:t>Equation : " X = 161 - 52"</w:t>
      </w:r>
    </w:p>
    <w:p>
      <w:r>
        <w:t xml:space="preserve">Answer : "109" </w:t>
        <w:br/>
        <w:t>}</w:t>
      </w:r>
    </w:p>
    <w:p>
      <w:r>
        <w:t>{</w:t>
        <w:br/>
        <w:t>Index 1553:</w:t>
      </w:r>
    </w:p>
    <w:p>
      <w:r>
        <w:t>Question : "Gary had 123 papaya. Zaida took 81 from him. Now How many papaya Gary have subtracted?"</w:t>
      </w:r>
    </w:p>
    <w:p>
      <w:r>
        <w:t>Equation : " X = 123 - 81"</w:t>
      </w:r>
    </w:p>
    <w:p>
      <w:r>
        <w:t xml:space="preserve">Answer : "42" </w:t>
        <w:br/>
        <w:t>}</w:t>
      </w:r>
    </w:p>
    <w:p>
      <w:r>
        <w:t>{</w:t>
        <w:br/>
        <w:t>Index 1554:</w:t>
      </w:r>
    </w:p>
    <w:p>
      <w:r>
        <w:t>Question : "Gerald had 65 kiwi. Bradley took 15 from him. Now How many kiwi Gerald have minus?"</w:t>
      </w:r>
    </w:p>
    <w:p>
      <w:r>
        <w:t>Equation : " X = 65 - 15"</w:t>
      </w:r>
    </w:p>
    <w:p>
      <w:r>
        <w:t xml:space="preserve">Answer : "50" </w:t>
        <w:br/>
        <w:t>}</w:t>
      </w:r>
    </w:p>
    <w:p>
      <w:r>
        <w:t>{</w:t>
        <w:br/>
        <w:t>Index 1555:</w:t>
      </w:r>
    </w:p>
    <w:p>
      <w:r>
        <w:t>Question : "Raul had 85 Watch. Ruth took 48 from him. Now How many Watch Raul have remains?"</w:t>
      </w:r>
    </w:p>
    <w:p>
      <w:r>
        <w:t>Equation : " X = 85 - 48"</w:t>
      </w:r>
    </w:p>
    <w:p>
      <w:r>
        <w:t xml:space="preserve">Answer : "37" </w:t>
        <w:br/>
        <w:t>}</w:t>
      </w:r>
    </w:p>
    <w:p>
      <w:r>
        <w:t>{</w:t>
        <w:br/>
        <w:t>Index 1556:</w:t>
      </w:r>
    </w:p>
    <w:p>
      <w:r>
        <w:t>Question : "Jose had 185 toy. Michelle took 159 from him. Now How many toy Jose have left?"</w:t>
      </w:r>
    </w:p>
    <w:p>
      <w:r>
        <w:t>Equation : " X = 185 - 159"</w:t>
      </w:r>
    </w:p>
    <w:p>
      <w:r>
        <w:t xml:space="preserve">Answer : "26" </w:t>
        <w:br/>
        <w:t>}</w:t>
      </w:r>
    </w:p>
    <w:p>
      <w:r>
        <w:t>{</w:t>
        <w:br/>
        <w:t>Index 1557:</w:t>
      </w:r>
    </w:p>
    <w:p>
      <w:r>
        <w:t>Question : "Joann had 199 pineapple. Sheri took 87 from him. Now How many pineapple Joann have deducted?"</w:t>
      </w:r>
    </w:p>
    <w:p>
      <w:r>
        <w:t>Equation : " X = 199 - 87"</w:t>
      </w:r>
    </w:p>
    <w:p>
      <w:r>
        <w:t xml:space="preserve">Answer : "112" </w:t>
        <w:br/>
        <w:t>}</w:t>
      </w:r>
    </w:p>
    <w:p>
      <w:r>
        <w:t>{</w:t>
        <w:br/>
        <w:t>Index 1558:</w:t>
      </w:r>
    </w:p>
    <w:p>
      <w:r>
        <w:t>Question : "Alonzo had 80 pineapple. Henry took 17 from him. Now How many pineapple Alonzo have deducted?"</w:t>
      </w:r>
    </w:p>
    <w:p>
      <w:r>
        <w:t>Equation : " X = 80 - 17"</w:t>
      </w:r>
    </w:p>
    <w:p>
      <w:r>
        <w:t xml:space="preserve">Answer : "63" </w:t>
        <w:br/>
        <w:t>}</w:t>
      </w:r>
    </w:p>
    <w:p>
      <w:r>
        <w:t>{</w:t>
        <w:br/>
        <w:t>Index 1559:</w:t>
      </w:r>
    </w:p>
    <w:p>
      <w:r>
        <w:t>Question : "Chris had 79 Chocolate. Anna took 59 from him. Now How many Chocolate Chris have difference?"</w:t>
      </w:r>
    </w:p>
    <w:p>
      <w:r>
        <w:t>Equation : " X = 79 - 59"</w:t>
      </w:r>
    </w:p>
    <w:p>
      <w:r>
        <w:t xml:space="preserve">Answer : "20" </w:t>
        <w:br/>
        <w:t>}</w:t>
      </w:r>
    </w:p>
    <w:p>
      <w:r>
        <w:t>{</w:t>
        <w:br/>
        <w:t>Index 1560:</w:t>
      </w:r>
    </w:p>
    <w:p>
      <w:r>
        <w:t>Question : "William had 121 pineapple. Juan took 93 from him. Now How many pineapple William have reduced?"</w:t>
      </w:r>
    </w:p>
    <w:p>
      <w:r>
        <w:t>Equation : " X = 121 - 93"</w:t>
      </w:r>
    </w:p>
    <w:p>
      <w:r>
        <w:t xml:space="preserve">Answer : "28" </w:t>
        <w:br/>
        <w:t>}</w:t>
      </w:r>
    </w:p>
    <w:p>
      <w:r>
        <w:t>{</w:t>
        <w:br/>
        <w:t>Index 1561:</w:t>
      </w:r>
    </w:p>
    <w:p>
      <w:r>
        <w:t>Question : "Jeffrey had 147 fig. Beverly took 141 from him. Now How many fig Jeffrey have reduced?"</w:t>
      </w:r>
    </w:p>
    <w:p>
      <w:r>
        <w:t>Equation : " X = 147 - 141"</w:t>
      </w:r>
    </w:p>
    <w:p>
      <w:r>
        <w:t xml:space="preserve">Answer : "6" </w:t>
        <w:br/>
        <w:t>}</w:t>
      </w:r>
    </w:p>
    <w:p>
      <w:r>
        <w:t>{</w:t>
        <w:br/>
        <w:t>Index 1562:</w:t>
      </w:r>
    </w:p>
    <w:p>
      <w:r>
        <w:t>Question : "Roberto had 138 Mango. Richard took 97 from him. Now How many Mango Roberto have subtracted?"</w:t>
      </w:r>
    </w:p>
    <w:p>
      <w:r>
        <w:t>Equation : " X = 138 - 97"</w:t>
      </w:r>
    </w:p>
    <w:p>
      <w:r>
        <w:t xml:space="preserve">Answer : "41" </w:t>
        <w:br/>
        <w:t>}</w:t>
      </w:r>
    </w:p>
    <w:p>
      <w:r>
        <w:t>{</w:t>
        <w:br/>
        <w:t>Index 1563:</w:t>
      </w:r>
    </w:p>
    <w:p>
      <w:r>
        <w:t>Question : "Sheila had 158 raspberry. Keith took 155 from him. Now How many raspberry Sheila have minus?"</w:t>
      </w:r>
    </w:p>
    <w:p>
      <w:r>
        <w:t>Equation : " X = 158 - 155"</w:t>
      </w:r>
    </w:p>
    <w:p>
      <w:r>
        <w:t xml:space="preserve">Answer : "3" </w:t>
        <w:br/>
        <w:t>}</w:t>
      </w:r>
    </w:p>
    <w:p>
      <w:r>
        <w:t>{</w:t>
        <w:br/>
        <w:t>Index 1564:</w:t>
      </w:r>
    </w:p>
    <w:p>
      <w:r>
        <w:t>Question : "Cheryl had 175 quince. Nancy took 10 from him. Now How many quince Cheryl have minus?"</w:t>
      </w:r>
    </w:p>
    <w:p>
      <w:r>
        <w:t>Equation : " X = 175 - 10"</w:t>
      </w:r>
    </w:p>
    <w:p>
      <w:r>
        <w:t xml:space="preserve">Answer : "165" </w:t>
        <w:br/>
        <w:t>}</w:t>
      </w:r>
    </w:p>
    <w:p>
      <w:r>
        <w:t>{</w:t>
        <w:br/>
        <w:t>Index 1565:</w:t>
      </w:r>
    </w:p>
    <w:p>
      <w:r>
        <w:t>Question : "Amy had 143 coconut. Luis took 104 from him. Now How many coconut Amy have minus?"</w:t>
      </w:r>
    </w:p>
    <w:p>
      <w:r>
        <w:t>Equation : " X = 143 - 104"</w:t>
      </w:r>
    </w:p>
    <w:p>
      <w:r>
        <w:t xml:space="preserve">Answer : "39" </w:t>
        <w:br/>
        <w:t>}</w:t>
      </w:r>
    </w:p>
    <w:p>
      <w:r>
        <w:t>{</w:t>
        <w:br/>
        <w:t>Index 1566:</w:t>
      </w:r>
    </w:p>
    <w:p>
      <w:r>
        <w:t>Question : "Charles had 193 watermelon. Linda took 187 from him. Now How many watermelon Charles have subtracted?"</w:t>
      </w:r>
    </w:p>
    <w:p>
      <w:r>
        <w:t>Equation : " X = 193 - 187"</w:t>
      </w:r>
    </w:p>
    <w:p>
      <w:r>
        <w:t xml:space="preserve">Answer : "6" </w:t>
        <w:br/>
        <w:t>}</w:t>
      </w:r>
    </w:p>
    <w:p>
      <w:r>
        <w:t>{</w:t>
        <w:br/>
        <w:t>Index 1567:</w:t>
      </w:r>
    </w:p>
    <w:p>
      <w:r>
        <w:t>Question : "Venus had 33 raspberry. Josie took 29 from him. Now How many raspberry Venus have reduced?"</w:t>
      </w:r>
    </w:p>
    <w:p>
      <w:r>
        <w:t>Equation : " X = 33 - 29"</w:t>
      </w:r>
    </w:p>
    <w:p>
      <w:r>
        <w:t xml:space="preserve">Answer : "4" </w:t>
        <w:br/>
        <w:t>}</w:t>
      </w:r>
    </w:p>
    <w:p>
      <w:r>
        <w:t>{</w:t>
        <w:br/>
        <w:t>Index 1568:</w:t>
      </w:r>
    </w:p>
    <w:p>
      <w:r>
        <w:t>Question : "Charles had 80 raspberry. Peggy took 45 from him. Now How many raspberry Charles have difference?"</w:t>
      </w:r>
    </w:p>
    <w:p>
      <w:r>
        <w:t>Equation : " X = 80 - 45"</w:t>
      </w:r>
    </w:p>
    <w:p>
      <w:r>
        <w:t xml:space="preserve">Answer : "35" </w:t>
        <w:br/>
        <w:t>}</w:t>
      </w:r>
    </w:p>
    <w:p>
      <w:r>
        <w:t>{</w:t>
        <w:br/>
        <w:t>Index 1569:</w:t>
      </w:r>
    </w:p>
    <w:p>
      <w:r>
        <w:t>Question : "Harold had 143 Book. Anthony took 29 from him. Now How many Book Harold have detracted?"</w:t>
      </w:r>
    </w:p>
    <w:p>
      <w:r>
        <w:t>Equation : " X = 143 - 29"</w:t>
      </w:r>
    </w:p>
    <w:p>
      <w:r>
        <w:t xml:space="preserve">Answer : "114" </w:t>
        <w:br/>
        <w:t>}</w:t>
      </w:r>
    </w:p>
    <w:p>
      <w:r>
        <w:t>{</w:t>
        <w:br/>
        <w:t>Index 1570:</w:t>
      </w:r>
    </w:p>
    <w:p>
      <w:r>
        <w:t>Question : "Wilma had 73 lychee. Paula took 50 from him. Now How many lychee Wilma have left?"</w:t>
      </w:r>
    </w:p>
    <w:p>
      <w:r>
        <w:t>Equation : " X = 73 - 50"</w:t>
      </w:r>
    </w:p>
    <w:p>
      <w:r>
        <w:t xml:space="preserve">Answer : "23" </w:t>
        <w:br/>
        <w:t>}</w:t>
      </w:r>
    </w:p>
    <w:p>
      <w:r>
        <w:t>{</w:t>
        <w:br/>
        <w:t>Index 1571:</w:t>
      </w:r>
    </w:p>
    <w:p>
      <w:r>
        <w:t>Question : "Ryan had 185 pineapple. Harry took 166 from him. Now How many pineapple Ryan have minus?"</w:t>
      </w:r>
    </w:p>
    <w:p>
      <w:r>
        <w:t>Equation : " X = 185 - 166"</w:t>
      </w:r>
    </w:p>
    <w:p>
      <w:r>
        <w:t xml:space="preserve">Answer : "19" </w:t>
        <w:br/>
        <w:t>}</w:t>
      </w:r>
    </w:p>
    <w:p>
      <w:r>
        <w:t>{</w:t>
        <w:br/>
        <w:t>Index 1572:</w:t>
      </w:r>
    </w:p>
    <w:p>
      <w:r>
        <w:t>Question : "Angelo had 179 mango. David took 121 from him. Now How many mango Angelo have remains?"</w:t>
      </w:r>
    </w:p>
    <w:p>
      <w:r>
        <w:t>Equation : " X = 179 - 121"</w:t>
      </w:r>
    </w:p>
    <w:p>
      <w:r>
        <w:t xml:space="preserve">Answer : "58" </w:t>
        <w:br/>
        <w:t>}</w:t>
      </w:r>
    </w:p>
    <w:p>
      <w:r>
        <w:t>{</w:t>
        <w:br/>
        <w:t>Index 1573:</w:t>
      </w:r>
    </w:p>
    <w:p>
      <w:r>
        <w:t>Question : "Trisha had 110 Banana. Judy took 36 from him. Now How many Banana Trisha have take away?"</w:t>
      </w:r>
    </w:p>
    <w:p>
      <w:r>
        <w:t>Equation : " X = 110 - 36"</w:t>
      </w:r>
    </w:p>
    <w:p>
      <w:r>
        <w:t xml:space="preserve">Answer : "74" </w:t>
        <w:br/>
        <w:t>}</w:t>
      </w:r>
    </w:p>
    <w:p>
      <w:r>
        <w:t>{</w:t>
        <w:br/>
        <w:t>Index 1574:</w:t>
      </w:r>
    </w:p>
    <w:p>
      <w:r>
        <w:t>Question : "Charles had 52 kiwi. Mary took 43 from him. Now How many kiwi Charles have minus?"</w:t>
      </w:r>
    </w:p>
    <w:p>
      <w:r>
        <w:t>Equation : " X = 52 - 43"</w:t>
      </w:r>
    </w:p>
    <w:p>
      <w:r>
        <w:t xml:space="preserve">Answer : "9" </w:t>
        <w:br/>
        <w:t>}</w:t>
      </w:r>
    </w:p>
    <w:p>
      <w:r>
        <w:t>{</w:t>
        <w:br/>
        <w:t>Index 1575:</w:t>
      </w:r>
    </w:p>
    <w:p>
      <w:r>
        <w:t>Question : "Xavier had 157 Car. Dustin took 83 from him. Now How many Car Xavier have decreased by?"</w:t>
      </w:r>
    </w:p>
    <w:p>
      <w:r>
        <w:t>Equation : " X = 157 - 83"</w:t>
      </w:r>
    </w:p>
    <w:p>
      <w:r>
        <w:t xml:space="preserve">Answer : "74" </w:t>
        <w:br/>
        <w:t>}</w:t>
      </w:r>
    </w:p>
    <w:p>
      <w:r>
        <w:t>{</w:t>
        <w:br/>
        <w:t>Index 1576:</w:t>
      </w:r>
    </w:p>
    <w:p>
      <w:r>
        <w:t>Question : "Henry had 154 toy. Krishna took 71 from him. Now How many toy Henry have removed?"</w:t>
      </w:r>
    </w:p>
    <w:p>
      <w:r>
        <w:t>Equation : " X = 154 - 71"</w:t>
      </w:r>
    </w:p>
    <w:p>
      <w:r>
        <w:t xml:space="preserve">Answer : "83" </w:t>
        <w:br/>
        <w:t>}</w:t>
      </w:r>
    </w:p>
    <w:p>
      <w:r>
        <w:t>{</w:t>
        <w:br/>
        <w:t>Index 1577:</w:t>
      </w:r>
    </w:p>
    <w:p>
      <w:r>
        <w:t>Question : "Steven had 147 lime. Daniel took 134 from him. Now How many lime Steven have decreased by?"</w:t>
      </w:r>
    </w:p>
    <w:p>
      <w:r>
        <w:t>Equation : " X = 147 - 134"</w:t>
      </w:r>
    </w:p>
    <w:p>
      <w:r>
        <w:t xml:space="preserve">Answer : "13" </w:t>
        <w:br/>
        <w:t>}</w:t>
      </w:r>
    </w:p>
    <w:p>
      <w:r>
        <w:t>{</w:t>
        <w:br/>
        <w:t>Index 1578:</w:t>
      </w:r>
    </w:p>
    <w:p>
      <w:r>
        <w:t>Question : "Carolyn had 102 apricot. Janice took 10 from him. Now How many apricot Carolyn have subtracted?"</w:t>
      </w:r>
    </w:p>
    <w:p>
      <w:r>
        <w:t>Equation : " X = 102 - 10"</w:t>
      </w:r>
    </w:p>
    <w:p>
      <w:r>
        <w:t xml:space="preserve">Answer : "92" </w:t>
        <w:br/>
        <w:t>}</w:t>
      </w:r>
    </w:p>
    <w:p>
      <w:r>
        <w:t>{</w:t>
        <w:br/>
        <w:t>Index 1579:</w:t>
      </w:r>
    </w:p>
    <w:p>
      <w:r>
        <w:t>Question : "Jack had 91 Mango. Charles took 70 from him. Now How many Mango Jack have left?"</w:t>
      </w:r>
    </w:p>
    <w:p>
      <w:r>
        <w:t>Equation : " X = 91 - 70"</w:t>
      </w:r>
    </w:p>
    <w:p>
      <w:r>
        <w:t xml:space="preserve">Answer : "21" </w:t>
        <w:br/>
        <w:t>}</w:t>
      </w:r>
    </w:p>
    <w:p>
      <w:r>
        <w:t>{</w:t>
        <w:br/>
        <w:t>Index 1580:</w:t>
      </w:r>
    </w:p>
    <w:p>
      <w:r>
        <w:t>Question : "Barbara had 191 toy. Timothy took 15 from him. Now How many toy Barbara have detracted?"</w:t>
      </w:r>
    </w:p>
    <w:p>
      <w:r>
        <w:t>Equation : " X = 191 - 15"</w:t>
      </w:r>
    </w:p>
    <w:p>
      <w:r>
        <w:t xml:space="preserve">Answer : "176" </w:t>
        <w:br/>
        <w:t>}</w:t>
      </w:r>
    </w:p>
    <w:p>
      <w:r>
        <w:t>{</w:t>
        <w:br/>
        <w:t>Index 1581:</w:t>
      </w:r>
    </w:p>
    <w:p>
      <w:r>
        <w:t>Question : "John had 137 Car. Alexander took 61 from him. Now How many Car John have detracted?"</w:t>
      </w:r>
    </w:p>
    <w:p>
      <w:r>
        <w:t>Equation : " X = 137 - 61"</w:t>
      </w:r>
    </w:p>
    <w:p>
      <w:r>
        <w:t xml:space="preserve">Answer : "76" </w:t>
        <w:br/>
        <w:t>}</w:t>
      </w:r>
    </w:p>
    <w:p>
      <w:r>
        <w:t>{</w:t>
        <w:br/>
        <w:t>Index 1582:</w:t>
      </w:r>
    </w:p>
    <w:p>
      <w:r>
        <w:t>Question : "Elizabeth had 129 banana. Mary took 29 from him. Now How many banana Elizabeth have left?"</w:t>
      </w:r>
    </w:p>
    <w:p>
      <w:r>
        <w:t>Equation : " X = 129 - 29"</w:t>
      </w:r>
    </w:p>
    <w:p>
      <w:r>
        <w:t xml:space="preserve">Answer : "100" </w:t>
        <w:br/>
        <w:t>}</w:t>
      </w:r>
    </w:p>
    <w:p>
      <w:r>
        <w:t>{</w:t>
        <w:br/>
        <w:t>Index 1583:</w:t>
      </w:r>
    </w:p>
    <w:p>
      <w:r>
        <w:t>Question : "Tommy had 119 banana. Lela took 90 from him. Now How many banana Tommy have left over?"</w:t>
      </w:r>
    </w:p>
    <w:p>
      <w:r>
        <w:t>Equation : " X = 119 - 90"</w:t>
      </w:r>
    </w:p>
    <w:p>
      <w:r>
        <w:t xml:space="preserve">Answer : "29" </w:t>
        <w:br/>
        <w:t>}</w:t>
      </w:r>
    </w:p>
    <w:p>
      <w:r>
        <w:t>{</w:t>
        <w:br/>
        <w:t>Index 1584:</w:t>
      </w:r>
    </w:p>
    <w:p>
      <w:r>
        <w:t>Question : "Harry had 183 papaya. Michael took 104 from him. Now How many papaya Harry have remains?"</w:t>
      </w:r>
    </w:p>
    <w:p>
      <w:r>
        <w:t>Equation : " X = 183 - 104"</w:t>
      </w:r>
    </w:p>
    <w:p>
      <w:r>
        <w:t xml:space="preserve">Answer : "79" </w:t>
        <w:br/>
        <w:t>}</w:t>
      </w:r>
    </w:p>
    <w:p>
      <w:r>
        <w:t>{</w:t>
        <w:br/>
        <w:t>Index 1585:</w:t>
      </w:r>
    </w:p>
    <w:p>
      <w:r>
        <w:t>Question : "Ira had 141 Beg. Tamika took 88 from him. Now How many Beg Ira have remains?"</w:t>
      </w:r>
    </w:p>
    <w:p>
      <w:r>
        <w:t>Equation : " X = 141 - 88"</w:t>
      </w:r>
    </w:p>
    <w:p>
      <w:r>
        <w:t xml:space="preserve">Answer : "53" </w:t>
        <w:br/>
        <w:t>}</w:t>
      </w:r>
    </w:p>
    <w:p>
      <w:r>
        <w:t>{</w:t>
        <w:br/>
        <w:t>Index 1586:</w:t>
      </w:r>
    </w:p>
    <w:p>
      <w:r>
        <w:t>Question : "Tom had 82 strawberry. Helen took 9 from him. Now How many strawberry Tom have left over?"</w:t>
      </w:r>
    </w:p>
    <w:p>
      <w:r>
        <w:t>Equation : " X = 82 - 9"</w:t>
      </w:r>
    </w:p>
    <w:p>
      <w:r>
        <w:t xml:space="preserve">Answer : "73" </w:t>
        <w:br/>
        <w:t>}</w:t>
      </w:r>
    </w:p>
    <w:p>
      <w:r>
        <w:t>{</w:t>
        <w:br/>
        <w:t>Index 1587:</w:t>
      </w:r>
    </w:p>
    <w:p>
      <w:r>
        <w:t>Question : "Betsey had 188 pineapple. Robert took 156 from him. Now How many pineapple Betsey have removed?"</w:t>
      </w:r>
    </w:p>
    <w:p>
      <w:r>
        <w:t>Equation : " X = 188 - 156"</w:t>
      </w:r>
    </w:p>
    <w:p>
      <w:r>
        <w:t xml:space="preserve">Answer : "32" </w:t>
        <w:br/>
        <w:t>}</w:t>
      </w:r>
    </w:p>
    <w:p>
      <w:r>
        <w:t>{</w:t>
        <w:br/>
        <w:t>Index 1588:</w:t>
      </w:r>
    </w:p>
    <w:p>
      <w:r>
        <w:t>Question : "Ingrid had 92 nectarine. Andrew took 84 from him. Now How many nectarine Ingrid have decreased by?"</w:t>
      </w:r>
    </w:p>
    <w:p>
      <w:r>
        <w:t>Equation : " X = 92 - 84"</w:t>
      </w:r>
    </w:p>
    <w:p>
      <w:r>
        <w:t xml:space="preserve">Answer : "8" </w:t>
        <w:br/>
        <w:t>}</w:t>
      </w:r>
    </w:p>
    <w:p>
      <w:r>
        <w:t>{</w:t>
        <w:br/>
        <w:t>Index 1589:</w:t>
      </w:r>
    </w:p>
    <w:p>
      <w:r>
        <w:t>Question : "Lydia had 93 nectarine. Wayne took 15 from him. Now How many nectarine Lydia have subtracted?"</w:t>
      </w:r>
    </w:p>
    <w:p>
      <w:r>
        <w:t>Equation : " X = 93 - 15"</w:t>
      </w:r>
    </w:p>
    <w:p>
      <w:r>
        <w:t xml:space="preserve">Answer : "78" </w:t>
        <w:br/>
        <w:t>}</w:t>
      </w:r>
    </w:p>
    <w:p>
      <w:r>
        <w:t>{</w:t>
        <w:br/>
        <w:t>Index 1590:</w:t>
      </w:r>
    </w:p>
    <w:p>
      <w:r>
        <w:t>Question : "Lisa had 138 blueberry. Sandra took 14 from him. Now How many blueberry Lisa have reduced?"</w:t>
      </w:r>
    </w:p>
    <w:p>
      <w:r>
        <w:t>Equation : " X = 138 - 14"</w:t>
      </w:r>
    </w:p>
    <w:p>
      <w:r>
        <w:t xml:space="preserve">Answer : "124" </w:t>
        <w:br/>
        <w:t>}</w:t>
      </w:r>
    </w:p>
    <w:p>
      <w:r>
        <w:t>{</w:t>
        <w:br/>
        <w:t>Index 1591:</w:t>
      </w:r>
    </w:p>
    <w:p>
      <w:r>
        <w:t>Question : "Jessica had 191 Doll. Matthew took 50 from him. Now How many Doll Jessica have decreased by?"</w:t>
      </w:r>
    </w:p>
    <w:p>
      <w:r>
        <w:t>Equation : " X = 191 - 50"</w:t>
      </w:r>
    </w:p>
    <w:p>
      <w:r>
        <w:t xml:space="preserve">Answer : "141" </w:t>
        <w:br/>
        <w:t>}</w:t>
      </w:r>
    </w:p>
    <w:p>
      <w:r>
        <w:t>{</w:t>
        <w:br/>
        <w:t>Index 1592:</w:t>
      </w:r>
    </w:p>
    <w:p>
      <w:r>
        <w:t>Question : "Donald had 181 coconut. Joshua took 133 from him. Now How many coconut Donald have less than?"</w:t>
      </w:r>
    </w:p>
    <w:p>
      <w:r>
        <w:t>Equation : " X = 181 - 133"</w:t>
      </w:r>
    </w:p>
    <w:p>
      <w:r>
        <w:t xml:space="preserve">Answer : "48" </w:t>
        <w:br/>
        <w:t>}</w:t>
      </w:r>
    </w:p>
    <w:p>
      <w:r>
        <w:t>{</w:t>
        <w:br/>
        <w:t>Index 1593:</w:t>
      </w:r>
    </w:p>
    <w:p>
      <w:r>
        <w:t>Question : "Eddie had 97 blueberry. Effie took 79 from him. Now How many blueberry Eddie have remains?"</w:t>
      </w:r>
    </w:p>
    <w:p>
      <w:r>
        <w:t>Equation : " X = 97 - 79"</w:t>
      </w:r>
    </w:p>
    <w:p>
      <w:r>
        <w:t xml:space="preserve">Answer : "18" </w:t>
        <w:br/>
        <w:t>}</w:t>
      </w:r>
    </w:p>
    <w:p>
      <w:r>
        <w:t>{</w:t>
        <w:br/>
        <w:t>Index 1594:</w:t>
      </w:r>
    </w:p>
    <w:p>
      <w:r>
        <w:t>Question : "Joan had 134 Chocolate. Matthew took 67 from him. Now How many Chocolate Joan have decreased by?"</w:t>
      </w:r>
    </w:p>
    <w:p>
      <w:r>
        <w:t>Equation : " X = 134 - 67"</w:t>
      </w:r>
    </w:p>
    <w:p>
      <w:r>
        <w:t xml:space="preserve">Answer : "67" </w:t>
        <w:br/>
        <w:t>}</w:t>
      </w:r>
    </w:p>
    <w:p>
      <w:r>
        <w:t>{</w:t>
        <w:br/>
        <w:t>Index 1595:</w:t>
      </w:r>
    </w:p>
    <w:p>
      <w:r>
        <w:t>Question : "William had 161 Car. Charles took 148 from him. Now How many Car William have remains?"</w:t>
      </w:r>
    </w:p>
    <w:p>
      <w:r>
        <w:t>Equation : " X = 161 - 148"</w:t>
      </w:r>
    </w:p>
    <w:p>
      <w:r>
        <w:t xml:space="preserve">Answer : "13" </w:t>
        <w:br/>
        <w:t>}</w:t>
      </w:r>
    </w:p>
    <w:p>
      <w:r>
        <w:t>{</w:t>
        <w:br/>
        <w:t>Index 1596:</w:t>
      </w:r>
    </w:p>
    <w:p>
      <w:r>
        <w:t>Question : "John had 167 mango. Barbara took 167 from him. Now How many mango John have left over?"</w:t>
      </w:r>
    </w:p>
    <w:p>
      <w:r>
        <w:t>Equation : " X = 167 - 167"</w:t>
      </w:r>
    </w:p>
    <w:p>
      <w:r>
        <w:t xml:space="preserve">Answer : "0" </w:t>
        <w:br/>
        <w:t>}</w:t>
      </w:r>
    </w:p>
    <w:p>
      <w:r>
        <w:t>{</w:t>
        <w:br/>
        <w:t>Index 1597:</w:t>
      </w:r>
    </w:p>
    <w:p>
      <w:r>
        <w:t>Question : "Rick had 176 Doll. Tyree took 123 from him. Now How many Doll Rick have difference?"</w:t>
      </w:r>
    </w:p>
    <w:p>
      <w:r>
        <w:t>Equation : " X = 176 - 123"</w:t>
      </w:r>
    </w:p>
    <w:p>
      <w:r>
        <w:t xml:space="preserve">Answer : "53" </w:t>
        <w:br/>
        <w:t>}</w:t>
      </w:r>
    </w:p>
    <w:p>
      <w:r>
        <w:t>{</w:t>
        <w:br/>
        <w:t>Index 1598:</w:t>
      </w:r>
    </w:p>
    <w:p>
      <w:r>
        <w:t>Question : "Emory had 179 apple. Jeffery took 111 from him. Now How many apple Emory have take away?"</w:t>
      </w:r>
    </w:p>
    <w:p>
      <w:r>
        <w:t>Equation : " X = 179 - 111"</w:t>
      </w:r>
    </w:p>
    <w:p>
      <w:r>
        <w:t xml:space="preserve">Answer : "68" </w:t>
        <w:br/>
        <w:t>}</w:t>
      </w:r>
    </w:p>
    <w:p>
      <w:r>
        <w:t>{</w:t>
        <w:br/>
        <w:t>Index 1599:</w:t>
      </w:r>
    </w:p>
    <w:p>
      <w:r>
        <w:t>Question : "Monica had 178 lychee. Travis took 154 from him. Now How many lychee Monica have minus?"</w:t>
      </w:r>
    </w:p>
    <w:p>
      <w:r>
        <w:t>Equation : " X = 178 - 154"</w:t>
      </w:r>
    </w:p>
    <w:p>
      <w:r>
        <w:t xml:space="preserve">Answer : "24" </w:t>
        <w:br/>
        <w:t>}</w:t>
      </w:r>
    </w:p>
    <w:p>
      <w:r>
        <w:t>{</w:t>
        <w:br/>
        <w:t>Index 1600:</w:t>
      </w:r>
    </w:p>
    <w:p>
      <w:r>
        <w:t>Question : "John had 126 Box. Beverly took 124 from him. Now How many Box John have reduced?"</w:t>
      </w:r>
    </w:p>
    <w:p>
      <w:r>
        <w:t>Equation : " X = 126 - 124"</w:t>
      </w:r>
    </w:p>
    <w:p>
      <w:r>
        <w:t xml:space="preserve">Answer : "2" </w:t>
        <w:br/>
        <w:t>}</w:t>
      </w:r>
    </w:p>
    <w:p>
      <w:r>
        <w:t>{</w:t>
        <w:br/>
        <w:t>Index 1601:</w:t>
      </w:r>
    </w:p>
    <w:p>
      <w:r>
        <w:t>Question : "Frank had 68 Banana. Franklin took 36 from him. Now How many Banana Frank have difference?"</w:t>
      </w:r>
    </w:p>
    <w:p>
      <w:r>
        <w:t>Equation : " X = 68 - 36"</w:t>
      </w:r>
    </w:p>
    <w:p>
      <w:r>
        <w:t xml:space="preserve">Answer : "32" </w:t>
        <w:br/>
        <w:t>}</w:t>
      </w:r>
    </w:p>
    <w:p>
      <w:r>
        <w:t>{</w:t>
        <w:br/>
        <w:t>Index 1602:</w:t>
      </w:r>
    </w:p>
    <w:p>
      <w:r>
        <w:t>Question : "Martha had 111 Banana. Earl took 21 from him. Now How many Banana Martha have left?"</w:t>
      </w:r>
    </w:p>
    <w:p>
      <w:r>
        <w:t>Equation : " X = 111 - 21"</w:t>
      </w:r>
    </w:p>
    <w:p>
      <w:r>
        <w:t xml:space="preserve">Answer : "90" </w:t>
        <w:br/>
        <w:t>}</w:t>
      </w:r>
    </w:p>
    <w:p>
      <w:r>
        <w:t>{</w:t>
        <w:br/>
        <w:t>Index 1603:</w:t>
      </w:r>
    </w:p>
    <w:p>
      <w:r>
        <w:t>Question : "Kevin had 58 orange. Zana took 56 from him. Now How many orange Kevin have removed?"</w:t>
      </w:r>
    </w:p>
    <w:p>
      <w:r>
        <w:t>Equation : " X = 58 - 56"</w:t>
      </w:r>
    </w:p>
    <w:p>
      <w:r>
        <w:t xml:space="preserve">Answer : "2" </w:t>
        <w:br/>
        <w:t>}</w:t>
      </w:r>
    </w:p>
    <w:p>
      <w:r>
        <w:t>{</w:t>
        <w:br/>
        <w:t>Index 1604:</w:t>
      </w:r>
    </w:p>
    <w:p>
      <w:r>
        <w:t>Question : "Darren had 158 apricot. Heather took 113 from him. Now How many apricot Darren have difference?"</w:t>
      </w:r>
    </w:p>
    <w:p>
      <w:r>
        <w:t>Equation : " X = 158 - 113"</w:t>
      </w:r>
    </w:p>
    <w:p>
      <w:r>
        <w:t xml:space="preserve">Answer : "45" </w:t>
        <w:br/>
        <w:t>}</w:t>
      </w:r>
    </w:p>
    <w:p>
      <w:r>
        <w:t>{</w:t>
        <w:br/>
        <w:t>Index 1605:</w:t>
      </w:r>
    </w:p>
    <w:p>
      <w:r>
        <w:t>Question : "Nathan had 159 strawberry. Christopher took 5 from him. Now How many strawberry Nathan have detracted?"</w:t>
      </w:r>
    </w:p>
    <w:p>
      <w:r>
        <w:t>Equation : " X = 159 - 5"</w:t>
      </w:r>
    </w:p>
    <w:p>
      <w:r>
        <w:t xml:space="preserve">Answer : "154" </w:t>
        <w:br/>
        <w:t>}</w:t>
      </w:r>
    </w:p>
    <w:p>
      <w:r>
        <w:t>{</w:t>
        <w:br/>
        <w:t>Index 1606:</w:t>
      </w:r>
    </w:p>
    <w:p>
      <w:r>
        <w:t>Question : "Elaine had 176 watermelon. Janet took 158 from him. Now How many watermelon Elaine have left?"</w:t>
      </w:r>
    </w:p>
    <w:p>
      <w:r>
        <w:t>Equation : " X = 176 - 158"</w:t>
      </w:r>
    </w:p>
    <w:p>
      <w:r>
        <w:t xml:space="preserve">Answer : "18" </w:t>
        <w:br/>
        <w:t>}</w:t>
      </w:r>
    </w:p>
    <w:p>
      <w:r>
        <w:t>{</w:t>
        <w:br/>
        <w:t>Index 1607:</w:t>
      </w:r>
    </w:p>
    <w:p>
      <w:r>
        <w:t>Question : "Nicholas had 92 nectarine. Arthur took 17 from him. Now How many nectarine Nicholas have detracted?"</w:t>
      </w:r>
    </w:p>
    <w:p>
      <w:r>
        <w:t>Equation : " X = 92 - 17"</w:t>
      </w:r>
    </w:p>
    <w:p>
      <w:r>
        <w:t xml:space="preserve">Answer : "75" </w:t>
        <w:br/>
        <w:t>}</w:t>
      </w:r>
    </w:p>
    <w:p>
      <w:r>
        <w:t>{</w:t>
        <w:br/>
        <w:t>Index 1608:</w:t>
      </w:r>
    </w:p>
    <w:p>
      <w:r>
        <w:t>Question : "Wayne had 188 Car. Willie took 104 from him. Now How many Car Wayne have removed?"</w:t>
      </w:r>
    </w:p>
    <w:p>
      <w:r>
        <w:t>Equation : " X = 188 - 104"</w:t>
      </w:r>
    </w:p>
    <w:p>
      <w:r>
        <w:t xml:space="preserve">Answer : "84" </w:t>
        <w:br/>
        <w:t>}</w:t>
      </w:r>
    </w:p>
    <w:p>
      <w:r>
        <w:t>{</w:t>
        <w:br/>
        <w:t>Index 1609:</w:t>
      </w:r>
    </w:p>
    <w:p>
      <w:r>
        <w:t>Question : "Raul had 48 Flower. Maurice took 12 from him. Now How many Flower Raul have reduced?"</w:t>
      </w:r>
    </w:p>
    <w:p>
      <w:r>
        <w:t>Equation : " X = 48 - 12"</w:t>
      </w:r>
    </w:p>
    <w:p>
      <w:r>
        <w:t xml:space="preserve">Answer : "36" </w:t>
        <w:br/>
        <w:t>}</w:t>
      </w:r>
    </w:p>
    <w:p>
      <w:r>
        <w:t>{</w:t>
        <w:br/>
        <w:t>Index 1610:</w:t>
      </w:r>
    </w:p>
    <w:p>
      <w:r>
        <w:t>Question : "Arthur had 99 plum. Lori took 34 from him. Now How many plum Arthur have minus?"</w:t>
      </w:r>
    </w:p>
    <w:p>
      <w:r>
        <w:t>Equation : " X = 99 - 34"</w:t>
      </w:r>
    </w:p>
    <w:p>
      <w:r>
        <w:t xml:space="preserve">Answer : "65" </w:t>
        <w:br/>
        <w:t>}</w:t>
      </w:r>
    </w:p>
    <w:p>
      <w:r>
        <w:t>{</w:t>
        <w:br/>
        <w:t>Index 1611:</w:t>
      </w:r>
    </w:p>
    <w:p>
      <w:r>
        <w:t>Question : "Andres had 130 Chocolate. Sara took 25 from him. Now How many Chocolate Andres have detracted?"</w:t>
      </w:r>
    </w:p>
    <w:p>
      <w:r>
        <w:t>Equation : " X = 130 - 25"</w:t>
      </w:r>
    </w:p>
    <w:p>
      <w:r>
        <w:t xml:space="preserve">Answer : "105" </w:t>
        <w:br/>
        <w:t>}</w:t>
      </w:r>
    </w:p>
    <w:p>
      <w:r>
        <w:t>{</w:t>
        <w:br/>
        <w:t>Index 1612:</w:t>
      </w:r>
    </w:p>
    <w:p>
      <w:r>
        <w:t>Question : "Nancy had 177 Beg. Florence took 38 from him. Now How many Beg Nancy have difference?"</w:t>
      </w:r>
    </w:p>
    <w:p>
      <w:r>
        <w:t>Equation : " X = 177 - 38"</w:t>
      </w:r>
    </w:p>
    <w:p>
      <w:r>
        <w:t xml:space="preserve">Answer : "139" </w:t>
        <w:br/>
        <w:t>}</w:t>
      </w:r>
    </w:p>
    <w:p>
      <w:r>
        <w:t>{</w:t>
        <w:br/>
        <w:t>Index 1613:</w:t>
      </w:r>
    </w:p>
    <w:p>
      <w:r>
        <w:t>Question : "Felix had 108 coconut. Heather took 81 from him. Now How many coconut Felix have left over?"</w:t>
      </w:r>
    </w:p>
    <w:p>
      <w:r>
        <w:t>Equation : " X = 108 - 81"</w:t>
      </w:r>
    </w:p>
    <w:p>
      <w:r>
        <w:t xml:space="preserve">Answer : "27" </w:t>
        <w:br/>
        <w:t>}</w:t>
      </w:r>
    </w:p>
    <w:p>
      <w:r>
        <w:t>{</w:t>
        <w:br/>
        <w:t>Index 1614:</w:t>
      </w:r>
    </w:p>
    <w:p>
      <w:r>
        <w:t>Question : "Nicholas had 145 blueberry. Nadia took 104 from him. Now How many blueberry Nicholas have deducted?"</w:t>
      </w:r>
    </w:p>
    <w:p>
      <w:r>
        <w:t>Equation : " X = 145 - 104"</w:t>
      </w:r>
    </w:p>
    <w:p>
      <w:r>
        <w:t xml:space="preserve">Answer : "41" </w:t>
        <w:br/>
        <w:t>}</w:t>
      </w:r>
    </w:p>
    <w:p>
      <w:r>
        <w:t>{</w:t>
        <w:br/>
        <w:t>Index 1615:</w:t>
      </w:r>
    </w:p>
    <w:p>
      <w:r>
        <w:t>Question : "Alice had 166 Press. Pat took 57 from him. Now How many Press Alice have take away?"</w:t>
      </w:r>
    </w:p>
    <w:p>
      <w:r>
        <w:t>Equation : " X = 166 - 57"</w:t>
      </w:r>
    </w:p>
    <w:p>
      <w:r>
        <w:t xml:space="preserve">Answer : "109" </w:t>
        <w:br/>
        <w:t>}</w:t>
      </w:r>
    </w:p>
    <w:p>
      <w:r>
        <w:t>{</w:t>
        <w:br/>
        <w:t>Index 1616:</w:t>
      </w:r>
    </w:p>
    <w:p>
      <w:r>
        <w:t>Question : "Manuel had 108 cherry. Carmen took 75 from him. Now How many cherry Manuel have difference?"</w:t>
      </w:r>
    </w:p>
    <w:p>
      <w:r>
        <w:t>Equation : " X = 108 - 75"</w:t>
      </w:r>
    </w:p>
    <w:p>
      <w:r>
        <w:t xml:space="preserve">Answer : "33" </w:t>
        <w:br/>
        <w:t>}</w:t>
      </w:r>
    </w:p>
    <w:p>
      <w:r>
        <w:t>{</w:t>
        <w:br/>
        <w:t>Index 1617:</w:t>
      </w:r>
    </w:p>
    <w:p>
      <w:r>
        <w:t>Question : "Angel had 156 lychee. Robert took 72 from him. Now How many lychee Angel have decreased by?"</w:t>
      </w:r>
    </w:p>
    <w:p>
      <w:r>
        <w:t>Equation : " X = 156 - 72"</w:t>
      </w:r>
    </w:p>
    <w:p>
      <w:r>
        <w:t xml:space="preserve">Answer : "84" </w:t>
        <w:br/>
        <w:t>}</w:t>
      </w:r>
    </w:p>
    <w:p>
      <w:r>
        <w:t>{</w:t>
        <w:br/>
        <w:t>Index 1618:</w:t>
      </w:r>
    </w:p>
    <w:p>
      <w:r>
        <w:t>Question : "Antonio had 122 blackcurrant. Eric took 82 from him. Now How many blackcurrant Antonio have detracted?"</w:t>
      </w:r>
    </w:p>
    <w:p>
      <w:r>
        <w:t>Equation : " X = 122 - 82"</w:t>
      </w:r>
    </w:p>
    <w:p>
      <w:r>
        <w:t xml:space="preserve">Answer : "40" </w:t>
        <w:br/>
        <w:t>}</w:t>
      </w:r>
    </w:p>
    <w:p>
      <w:r>
        <w:t>{</w:t>
        <w:br/>
        <w:t>Index 1619:</w:t>
      </w:r>
    </w:p>
    <w:p>
      <w:r>
        <w:t>Question : "Daniel had 173 Book. John took 46 from him. Now How many Book Daniel have left?"</w:t>
      </w:r>
    </w:p>
    <w:p>
      <w:r>
        <w:t>Equation : " X = 173 - 46"</w:t>
      </w:r>
    </w:p>
    <w:p>
      <w:r>
        <w:t xml:space="preserve">Answer : "127" </w:t>
        <w:br/>
        <w:t>}</w:t>
      </w:r>
    </w:p>
    <w:p>
      <w:r>
        <w:t>{</w:t>
        <w:br/>
        <w:t>Index 1620:</w:t>
      </w:r>
    </w:p>
    <w:p>
      <w:r>
        <w:t>Question : "Charles had 183 raspberry. Shaun took 113 from him. Now How many raspberry Charles have remains?"</w:t>
      </w:r>
    </w:p>
    <w:p>
      <w:r>
        <w:t>Equation : " X = 183 - 113"</w:t>
      </w:r>
    </w:p>
    <w:p>
      <w:r>
        <w:t xml:space="preserve">Answer : "70" </w:t>
        <w:br/>
        <w:t>}</w:t>
      </w:r>
    </w:p>
    <w:p>
      <w:r>
        <w:t>{</w:t>
        <w:br/>
        <w:t>Index 1621:</w:t>
      </w:r>
    </w:p>
    <w:p>
      <w:r>
        <w:t>Question : "George had 25 Press. Melissa took 17 from him. Now How many Press George have removed?"</w:t>
      </w:r>
    </w:p>
    <w:p>
      <w:r>
        <w:t>Equation : " X = 25 - 17"</w:t>
      </w:r>
    </w:p>
    <w:p>
      <w:r>
        <w:t xml:space="preserve">Answer : "8" </w:t>
        <w:br/>
        <w:t>}</w:t>
      </w:r>
    </w:p>
    <w:p>
      <w:r>
        <w:t>{</w:t>
        <w:br/>
        <w:t>Index 1622:</w:t>
      </w:r>
    </w:p>
    <w:p>
      <w:r>
        <w:t>Question : "Jeffrey had 131 Pen. James took 12 from him. Now How many Pen Jeffrey have removed?"</w:t>
      </w:r>
    </w:p>
    <w:p>
      <w:r>
        <w:t>Equation : " X = 131 - 12"</w:t>
      </w:r>
    </w:p>
    <w:p>
      <w:r>
        <w:t xml:space="preserve">Answer : "119" </w:t>
        <w:br/>
        <w:t>}</w:t>
      </w:r>
    </w:p>
    <w:p>
      <w:r>
        <w:t>{</w:t>
        <w:br/>
        <w:t>Index 1623:</w:t>
      </w:r>
    </w:p>
    <w:p>
      <w:r>
        <w:t>Question : "Patricia had 187 Doll. George took 44 from him. Now How many Doll Patricia have removed?"</w:t>
      </w:r>
    </w:p>
    <w:p>
      <w:r>
        <w:t>Equation : " X = 187 - 44"</w:t>
      </w:r>
    </w:p>
    <w:p>
      <w:r>
        <w:t xml:space="preserve">Answer : "143" </w:t>
        <w:br/>
        <w:t>}</w:t>
      </w:r>
    </w:p>
    <w:p>
      <w:r>
        <w:t>{</w:t>
        <w:br/>
        <w:t>Index 1624:</w:t>
      </w:r>
    </w:p>
    <w:p>
      <w:r>
        <w:t>Question : "Marilyn had 67 Book. Harold took 46 from him. Now How many Book Marilyn have reduced?"</w:t>
      </w:r>
    </w:p>
    <w:p>
      <w:r>
        <w:t>Equation : " X = 67 - 46"</w:t>
      </w:r>
    </w:p>
    <w:p>
      <w:r>
        <w:t xml:space="preserve">Answer : "21" </w:t>
        <w:br/>
        <w:t>}</w:t>
      </w:r>
    </w:p>
    <w:p>
      <w:r>
        <w:t>{</w:t>
        <w:br/>
        <w:t>Index 1625:</w:t>
      </w:r>
    </w:p>
    <w:p>
      <w:r>
        <w:t>Question : "Gerald had 152 blackcurrant. Leonor took 24 from him. Now How many blackcurrant Gerald have left?"</w:t>
      </w:r>
    </w:p>
    <w:p>
      <w:r>
        <w:t>Equation : " X = 152 - 24"</w:t>
      </w:r>
    </w:p>
    <w:p>
      <w:r>
        <w:t xml:space="preserve">Answer : "128" </w:t>
        <w:br/>
        <w:t>}</w:t>
      </w:r>
    </w:p>
    <w:p>
      <w:r>
        <w:t>{</w:t>
        <w:br/>
        <w:t>Index 1626:</w:t>
      </w:r>
    </w:p>
    <w:p>
      <w:r>
        <w:t>Question : "Robert had 54 toy. Sue took 42 from him. Now How many toy Robert have difference?"</w:t>
      </w:r>
    </w:p>
    <w:p>
      <w:r>
        <w:t>Equation : " X = 54 - 42"</w:t>
      </w:r>
    </w:p>
    <w:p>
      <w:r>
        <w:t xml:space="preserve">Answer : "12" </w:t>
        <w:br/>
        <w:t>}</w:t>
      </w:r>
    </w:p>
    <w:p>
      <w:r>
        <w:t>{</w:t>
        <w:br/>
        <w:t>Index 1627:</w:t>
      </w:r>
    </w:p>
    <w:p>
      <w:r>
        <w:t>Question : "Pearl had 143 peach. Sherilyn took 66 from him. Now How many peach Pearl have subtracted?"</w:t>
      </w:r>
    </w:p>
    <w:p>
      <w:r>
        <w:t>Equation : " X = 143 - 66"</w:t>
      </w:r>
    </w:p>
    <w:p>
      <w:r>
        <w:t xml:space="preserve">Answer : "77" </w:t>
        <w:br/>
        <w:t>}</w:t>
      </w:r>
    </w:p>
    <w:p>
      <w:r>
        <w:t>{</w:t>
        <w:br/>
        <w:t>Index 1628:</w:t>
      </w:r>
    </w:p>
    <w:p>
      <w:r>
        <w:t>Question : "Kathryn had 158 peach. Randall took 141 from him. Now How many peach Kathryn have removed?"</w:t>
      </w:r>
    </w:p>
    <w:p>
      <w:r>
        <w:t>Equation : " X = 158 - 141"</w:t>
      </w:r>
    </w:p>
    <w:p>
      <w:r>
        <w:t xml:space="preserve">Answer : "17" </w:t>
        <w:br/>
        <w:t>}</w:t>
      </w:r>
    </w:p>
    <w:p>
      <w:r>
        <w:t>{</w:t>
        <w:br/>
        <w:t>Index 1629:</w:t>
      </w:r>
    </w:p>
    <w:p>
      <w:r>
        <w:t>Question : "Richard had 62 strawberry. Rebecca took 50 from him. Now How many strawberry Richard have decreased by?"</w:t>
      </w:r>
    </w:p>
    <w:p>
      <w:r>
        <w:t>Equation : " X = 62 - 50"</w:t>
      </w:r>
    </w:p>
    <w:p>
      <w:r>
        <w:t xml:space="preserve">Answer : "12" </w:t>
        <w:br/>
        <w:t>}</w:t>
      </w:r>
    </w:p>
    <w:p>
      <w:r>
        <w:t>{</w:t>
        <w:br/>
        <w:t>Index 1630:</w:t>
      </w:r>
    </w:p>
    <w:p>
      <w:r>
        <w:t>Question : "Clifford had 179 pineapple. Jerry took 13 from him. Now How many pineapple Clifford have minus?"</w:t>
      </w:r>
    </w:p>
    <w:p>
      <w:r>
        <w:t>Equation : " X = 179 - 13"</w:t>
      </w:r>
    </w:p>
    <w:p>
      <w:r>
        <w:t xml:space="preserve">Answer : "166" </w:t>
        <w:br/>
        <w:t>}</w:t>
      </w:r>
    </w:p>
    <w:p>
      <w:r>
        <w:t>{</w:t>
        <w:br/>
        <w:t>Index 1631:</w:t>
      </w:r>
    </w:p>
    <w:p>
      <w:r>
        <w:t>Question : "Delilah had 185 Book. Jame took 35 from him. Now How many Book Delilah have less than?"</w:t>
      </w:r>
    </w:p>
    <w:p>
      <w:r>
        <w:t>Equation : " X = 185 - 35"</w:t>
      </w:r>
    </w:p>
    <w:p>
      <w:r>
        <w:t xml:space="preserve">Answer : "150" </w:t>
        <w:br/>
        <w:t>}</w:t>
      </w:r>
    </w:p>
    <w:p>
      <w:r>
        <w:t>{</w:t>
        <w:br/>
        <w:t>Index 1632:</w:t>
      </w:r>
    </w:p>
    <w:p>
      <w:r>
        <w:t>Question : "Lionel had 152 coconut. Matthew took 29 from him. Now How many coconut Lionel have decreased by?"</w:t>
      </w:r>
    </w:p>
    <w:p>
      <w:r>
        <w:t>Equation : " X = 152 - 29"</w:t>
      </w:r>
    </w:p>
    <w:p>
      <w:r>
        <w:t xml:space="preserve">Answer : "123" </w:t>
        <w:br/>
        <w:t>}</w:t>
      </w:r>
    </w:p>
    <w:p>
      <w:r>
        <w:t>{</w:t>
        <w:br/>
        <w:t>Index 1633:</w:t>
      </w:r>
    </w:p>
    <w:p>
      <w:r>
        <w:t>Question : "Jayne had 115 Chocolate. Garland took 65 from him. Now How many Chocolate Jayne have remains?"</w:t>
      </w:r>
    </w:p>
    <w:p>
      <w:r>
        <w:t>Equation : " X = 115 - 65"</w:t>
      </w:r>
    </w:p>
    <w:p>
      <w:r>
        <w:t xml:space="preserve">Answer : "50" </w:t>
        <w:br/>
        <w:t>}</w:t>
      </w:r>
    </w:p>
    <w:p>
      <w:r>
        <w:t>{</w:t>
        <w:br/>
        <w:t>Index 1634:</w:t>
      </w:r>
    </w:p>
    <w:p>
      <w:r>
        <w:t>Question : "Phyllis had 178 blueberry. Matthew took 83 from him. Now How many blueberry Phyllis have detracted?"</w:t>
      </w:r>
    </w:p>
    <w:p>
      <w:r>
        <w:t>Equation : " X = 178 - 83"</w:t>
      </w:r>
    </w:p>
    <w:p>
      <w:r>
        <w:t xml:space="preserve">Answer : "95" </w:t>
        <w:br/>
        <w:t>}</w:t>
      </w:r>
    </w:p>
    <w:p>
      <w:r>
        <w:t>{</w:t>
        <w:br/>
        <w:t>Index 1635:</w:t>
      </w:r>
    </w:p>
    <w:p>
      <w:r>
        <w:t>Question : "Valerie had 163 Banana. Mary took 23 from him. Now How many Banana Valerie have minus?"</w:t>
      </w:r>
    </w:p>
    <w:p>
      <w:r>
        <w:t>Equation : " X = 163 - 23"</w:t>
      </w:r>
    </w:p>
    <w:p>
      <w:r>
        <w:t xml:space="preserve">Answer : "140" </w:t>
        <w:br/>
        <w:t>}</w:t>
      </w:r>
    </w:p>
    <w:p>
      <w:r>
        <w:t>{</w:t>
        <w:br/>
        <w:t>Index 1636:</w:t>
      </w:r>
    </w:p>
    <w:p>
      <w:r>
        <w:t>Question : "Jason had 180 blackberry. John took 79 from him. Now How many blackberry Jason have take away?"</w:t>
      </w:r>
    </w:p>
    <w:p>
      <w:r>
        <w:t>Equation : " X = 180 - 79"</w:t>
      </w:r>
    </w:p>
    <w:p>
      <w:r>
        <w:t xml:space="preserve">Answer : "101" </w:t>
        <w:br/>
        <w:t>}</w:t>
      </w:r>
    </w:p>
    <w:p>
      <w:r>
        <w:t>{</w:t>
        <w:br/>
        <w:t>Index 1637:</w:t>
      </w:r>
    </w:p>
    <w:p>
      <w:r>
        <w:t>Question : "Eugenie had 120 apricot. Michael took 84 from him. Now How many apricot Eugenie have left over?"</w:t>
      </w:r>
    </w:p>
    <w:p>
      <w:r>
        <w:t>Equation : " X = 120 - 84"</w:t>
      </w:r>
    </w:p>
    <w:p>
      <w:r>
        <w:t xml:space="preserve">Answer : "36" </w:t>
        <w:br/>
        <w:t>}</w:t>
      </w:r>
    </w:p>
    <w:p>
      <w:r>
        <w:t>{</w:t>
        <w:br/>
        <w:t>Index 1638:</w:t>
      </w:r>
    </w:p>
    <w:p>
      <w:r>
        <w:t>Question : "Daniel had 112 apple. Alberto took 90 from him. Now How many apple Daniel have difference?"</w:t>
      </w:r>
    </w:p>
    <w:p>
      <w:r>
        <w:t>Equation : " X = 112 - 90"</w:t>
      </w:r>
    </w:p>
    <w:p>
      <w:r>
        <w:t xml:space="preserve">Answer : "22" </w:t>
        <w:br/>
        <w:t>}</w:t>
      </w:r>
    </w:p>
    <w:p>
      <w:r>
        <w:t>{</w:t>
        <w:br/>
        <w:t>Index 1639:</w:t>
      </w:r>
    </w:p>
    <w:p>
      <w:r>
        <w:t>Question : "Henry had 175 pineapple. Ralph took 125 from him. Now How many pineapple Henry have take away?"</w:t>
      </w:r>
    </w:p>
    <w:p>
      <w:r>
        <w:t>Equation : " X = 175 - 125"</w:t>
      </w:r>
    </w:p>
    <w:p>
      <w:r>
        <w:t xml:space="preserve">Answer : "50" </w:t>
        <w:br/>
        <w:t>}</w:t>
      </w:r>
    </w:p>
    <w:p>
      <w:r>
        <w:t>{</w:t>
        <w:br/>
        <w:t>Index 1640:</w:t>
      </w:r>
    </w:p>
    <w:p>
      <w:r>
        <w:t>Question : "Jewell had 190 Book. Denny took 54 from him. Now How many Book Jewell have left over?"</w:t>
      </w:r>
    </w:p>
    <w:p>
      <w:r>
        <w:t>Equation : " X = 190 - 54"</w:t>
      </w:r>
    </w:p>
    <w:p>
      <w:r>
        <w:t xml:space="preserve">Answer : "136" </w:t>
        <w:br/>
        <w:t>}</w:t>
      </w:r>
    </w:p>
    <w:p>
      <w:r>
        <w:t>{</w:t>
        <w:br/>
        <w:t>Index 1641:</w:t>
      </w:r>
    </w:p>
    <w:p>
      <w:r>
        <w:t>Question : "Betty had 144 Biscuit. Terry took 17 from him. Now How many Biscuit Betty have removed?"</w:t>
      </w:r>
    </w:p>
    <w:p>
      <w:r>
        <w:t>Equation : " X = 144 - 17"</w:t>
      </w:r>
    </w:p>
    <w:p>
      <w:r>
        <w:t xml:space="preserve">Answer : "127" </w:t>
        <w:br/>
        <w:t>}</w:t>
      </w:r>
    </w:p>
    <w:p>
      <w:r>
        <w:t>{</w:t>
        <w:br/>
        <w:t>Index 1642:</w:t>
      </w:r>
    </w:p>
    <w:p>
      <w:r>
        <w:t>Question : "Jenny had 97 Flower. Catherine took 72 from him. Now How many Flower Jenny have difference?"</w:t>
      </w:r>
    </w:p>
    <w:p>
      <w:r>
        <w:t>Equation : " X = 97 - 72"</w:t>
      </w:r>
    </w:p>
    <w:p>
      <w:r>
        <w:t xml:space="preserve">Answer : "25" </w:t>
        <w:br/>
        <w:t>}</w:t>
      </w:r>
    </w:p>
    <w:p>
      <w:r>
        <w:t>{</w:t>
        <w:br/>
        <w:t>Index 1643:</w:t>
      </w:r>
    </w:p>
    <w:p>
      <w:r>
        <w:t>Question : "Terry had 118 blackberry. Brandy took 79 from him. Now How many blackberry Terry have remains?"</w:t>
      </w:r>
    </w:p>
    <w:p>
      <w:r>
        <w:t>Equation : " X = 118 - 79"</w:t>
      </w:r>
    </w:p>
    <w:p>
      <w:r>
        <w:t xml:space="preserve">Answer : "39" </w:t>
        <w:br/>
        <w:t>}</w:t>
      </w:r>
    </w:p>
    <w:p>
      <w:r>
        <w:t>{</w:t>
        <w:br/>
        <w:t>Index 1644:</w:t>
      </w:r>
    </w:p>
    <w:p>
      <w:r>
        <w:t>Question : "Robert had 96 lemon. Francisca took 24 from him. Now How many lemon Robert have left over?"</w:t>
      </w:r>
    </w:p>
    <w:p>
      <w:r>
        <w:t>Equation : " X = 96 - 24"</w:t>
      </w:r>
    </w:p>
    <w:p>
      <w:r>
        <w:t xml:space="preserve">Answer : "72" </w:t>
        <w:br/>
        <w:t>}</w:t>
      </w:r>
    </w:p>
    <w:p>
      <w:r>
        <w:t>{</w:t>
        <w:br/>
        <w:t>Index 1645:</w:t>
      </w:r>
    </w:p>
    <w:p>
      <w:r>
        <w:t>Question : "Jill had 145 pear. Luis took 111 from him. Now How many pear Jill have left over?"</w:t>
      </w:r>
    </w:p>
    <w:p>
      <w:r>
        <w:t>Equation : " X = 145 - 111"</w:t>
      </w:r>
    </w:p>
    <w:p>
      <w:r>
        <w:t xml:space="preserve">Answer : "34" </w:t>
        <w:br/>
        <w:t>}</w:t>
      </w:r>
    </w:p>
    <w:p>
      <w:r>
        <w:t>{</w:t>
        <w:br/>
        <w:t>Index 1646:</w:t>
      </w:r>
    </w:p>
    <w:p>
      <w:r>
        <w:t>Question : "Jack had 81 nectarine. Kimberly took 44 from him. Now How many nectarine Jack have removed?"</w:t>
      </w:r>
    </w:p>
    <w:p>
      <w:r>
        <w:t>Equation : " X = 81 - 44"</w:t>
      </w:r>
    </w:p>
    <w:p>
      <w:r>
        <w:t xml:space="preserve">Answer : "37" </w:t>
        <w:br/>
        <w:t>}</w:t>
      </w:r>
    </w:p>
    <w:p>
      <w:r>
        <w:t>{</w:t>
        <w:br/>
        <w:t>Index 1647:</w:t>
      </w:r>
    </w:p>
    <w:p>
      <w:r>
        <w:t>Question : "Jerry had 159 Flower. Mark took 70 from him. Now How many Flower Jerry have difference?"</w:t>
      </w:r>
    </w:p>
    <w:p>
      <w:r>
        <w:t>Equation : " X = 159 - 70"</w:t>
      </w:r>
    </w:p>
    <w:p>
      <w:r>
        <w:t xml:space="preserve">Answer : "89" </w:t>
        <w:br/>
        <w:t>}</w:t>
      </w:r>
    </w:p>
    <w:p>
      <w:r>
        <w:t>{</w:t>
        <w:br/>
        <w:t>Index 1648:</w:t>
      </w:r>
    </w:p>
    <w:p>
      <w:r>
        <w:t>Question : "Nancy had 185 kiwi. Ruth took 167 from him. Now How many kiwi Nancy have less than?"</w:t>
      </w:r>
    </w:p>
    <w:p>
      <w:r>
        <w:t>Equation : " X = 185 - 167"</w:t>
      </w:r>
    </w:p>
    <w:p>
      <w:r>
        <w:t xml:space="preserve">Answer : "18" </w:t>
        <w:br/>
        <w:t>}</w:t>
      </w:r>
    </w:p>
    <w:p>
      <w:r>
        <w:t>{</w:t>
        <w:br/>
        <w:t>Index 1649:</w:t>
      </w:r>
    </w:p>
    <w:p>
      <w:r>
        <w:t>Question : "Homer had 90 Flower. Hubert took 16 from him. Now How many Flower Homer have left?"</w:t>
      </w:r>
    </w:p>
    <w:p>
      <w:r>
        <w:t>Equation : " X = 90 - 16"</w:t>
      </w:r>
    </w:p>
    <w:p>
      <w:r>
        <w:t xml:space="preserve">Answer : "74" </w:t>
        <w:br/>
        <w:t>}</w:t>
      </w:r>
    </w:p>
    <w:p>
      <w:r>
        <w:t>{</w:t>
        <w:br/>
        <w:t>Index 1650:</w:t>
      </w:r>
    </w:p>
    <w:p>
      <w:r>
        <w:t>Question : "Louis had 169 lychee. Holli took 108 from him. Now How many lychee Louis have removed?"</w:t>
      </w:r>
    </w:p>
    <w:p>
      <w:r>
        <w:t>Equation : " X = 169 - 108"</w:t>
      </w:r>
    </w:p>
    <w:p>
      <w:r>
        <w:t xml:space="preserve">Answer : "61" </w:t>
        <w:br/>
        <w:t>}</w:t>
      </w:r>
    </w:p>
    <w:p>
      <w:r>
        <w:t>{</w:t>
        <w:br/>
        <w:t>Index 1651:</w:t>
      </w:r>
    </w:p>
    <w:p>
      <w:r>
        <w:t>Question : "Steven had 30 Banana. Christopher took 28 from him. Now How many Banana Steven have left over?"</w:t>
      </w:r>
    </w:p>
    <w:p>
      <w:r>
        <w:t>Equation : " X = 30 - 28"</w:t>
      </w:r>
    </w:p>
    <w:p>
      <w:r>
        <w:t xml:space="preserve">Answer : "2" </w:t>
        <w:br/>
        <w:t>}</w:t>
      </w:r>
    </w:p>
    <w:p>
      <w:r>
        <w:t>{</w:t>
        <w:br/>
        <w:t>Index 1652:</w:t>
      </w:r>
    </w:p>
    <w:p>
      <w:r>
        <w:t>Question : "Charles had 154 fig. Milissa took 129 from him. Now How many fig Charles have deducted?"</w:t>
      </w:r>
    </w:p>
    <w:p>
      <w:r>
        <w:t>Equation : " X = 154 - 129"</w:t>
      </w:r>
    </w:p>
    <w:p>
      <w:r>
        <w:t xml:space="preserve">Answer : "25" </w:t>
        <w:br/>
        <w:t>}</w:t>
      </w:r>
    </w:p>
    <w:p>
      <w:r>
        <w:t>{</w:t>
        <w:br/>
        <w:t>Index 1653:</w:t>
      </w:r>
    </w:p>
    <w:p>
      <w:r>
        <w:t>Question : "Thomas had 127 watermelon. Dirk took 84 from him. Now How many watermelon Thomas have less than?"</w:t>
      </w:r>
    </w:p>
    <w:p>
      <w:r>
        <w:t>Equation : " X = 127 - 84"</w:t>
      </w:r>
    </w:p>
    <w:p>
      <w:r>
        <w:t xml:space="preserve">Answer : "43" </w:t>
        <w:br/>
        <w:t>}</w:t>
      </w:r>
    </w:p>
    <w:p>
      <w:r>
        <w:t>{</w:t>
        <w:br/>
        <w:t>Index 1654:</w:t>
      </w:r>
    </w:p>
    <w:p>
      <w:r>
        <w:t>Question : "Juanita had 89 pear. Deanna took 65 from him. Now How many pear Juanita have deducted?"</w:t>
      </w:r>
    </w:p>
    <w:p>
      <w:r>
        <w:t>Equation : " X = 89 - 65"</w:t>
      </w:r>
    </w:p>
    <w:p>
      <w:r>
        <w:t xml:space="preserve">Answer : "24" </w:t>
        <w:br/>
        <w:t>}</w:t>
      </w:r>
    </w:p>
    <w:p>
      <w:r>
        <w:t>{</w:t>
        <w:br/>
        <w:t>Index 1655:</w:t>
      </w:r>
    </w:p>
    <w:p>
      <w:r>
        <w:t>Question : "Rosemary had 180 Banana. Kelly took 141 from him. Now How many Banana Rosemary have left?"</w:t>
      </w:r>
    </w:p>
    <w:p>
      <w:r>
        <w:t>Equation : " X = 180 - 141"</w:t>
      </w:r>
    </w:p>
    <w:p>
      <w:r>
        <w:t xml:space="preserve">Answer : "39" </w:t>
        <w:br/>
        <w:t>}</w:t>
      </w:r>
    </w:p>
    <w:p>
      <w:r>
        <w:t>{</w:t>
        <w:br/>
        <w:t>Index 1656:</w:t>
      </w:r>
    </w:p>
    <w:p>
      <w:r>
        <w:t>Question : "Karen had 173 watermelon. Lois took 163 from him. Now How many watermelon Karen have left over?"</w:t>
      </w:r>
    </w:p>
    <w:p>
      <w:r>
        <w:t>Equation : " X = 173 - 163"</w:t>
      </w:r>
    </w:p>
    <w:p>
      <w:r>
        <w:t xml:space="preserve">Answer : "10" </w:t>
        <w:br/>
        <w:t>}</w:t>
      </w:r>
    </w:p>
    <w:p>
      <w:r>
        <w:t>{</w:t>
        <w:br/>
        <w:t>Index 1657:</w:t>
      </w:r>
    </w:p>
    <w:p>
      <w:r>
        <w:t>Question : "Marie had 156 apple. Daniel took 23 from him. Now How many apple Marie have less than?"</w:t>
      </w:r>
    </w:p>
    <w:p>
      <w:r>
        <w:t>Equation : " X = 156 - 23"</w:t>
      </w:r>
    </w:p>
    <w:p>
      <w:r>
        <w:t xml:space="preserve">Answer : "133" </w:t>
        <w:br/>
        <w:t>}</w:t>
      </w:r>
    </w:p>
    <w:p>
      <w:r>
        <w:t>{</w:t>
        <w:br/>
        <w:t>Index 1658:</w:t>
      </w:r>
    </w:p>
    <w:p>
      <w:r>
        <w:t>Question : "Lina had 107 quince. Cody took 71 from him. Now How many quince Lina have subtracted?"</w:t>
      </w:r>
    </w:p>
    <w:p>
      <w:r>
        <w:t>Equation : " X = 107 - 71"</w:t>
      </w:r>
    </w:p>
    <w:p>
      <w:r>
        <w:t xml:space="preserve">Answer : "36" </w:t>
        <w:br/>
        <w:t>}</w:t>
      </w:r>
    </w:p>
    <w:p>
      <w:r>
        <w:t>{</w:t>
        <w:br/>
        <w:t>Index 1659:</w:t>
      </w:r>
    </w:p>
    <w:p>
      <w:r>
        <w:t>Question : "Rashad had 105 blueberry. Genevieve took 86 from him. Now How many blueberry Rashad have decreased by?"</w:t>
      </w:r>
    </w:p>
    <w:p>
      <w:r>
        <w:t>Equation : " X = 105 - 86"</w:t>
      </w:r>
    </w:p>
    <w:p>
      <w:r>
        <w:t xml:space="preserve">Answer : "19" </w:t>
        <w:br/>
        <w:t>}</w:t>
      </w:r>
    </w:p>
    <w:p>
      <w:r>
        <w:t>{</w:t>
        <w:br/>
        <w:t>Index 1660:</w:t>
      </w:r>
    </w:p>
    <w:p>
      <w:r>
        <w:t>Question : "Charles had 196 Flower. Walter took 58 from him. Now How many Flower Charles have take away?"</w:t>
      </w:r>
    </w:p>
    <w:p>
      <w:r>
        <w:t>Equation : " X = 196 - 58"</w:t>
      </w:r>
    </w:p>
    <w:p>
      <w:r>
        <w:t xml:space="preserve">Answer : "138" </w:t>
        <w:br/>
        <w:t>}</w:t>
      </w:r>
    </w:p>
    <w:p>
      <w:r>
        <w:t>{</w:t>
        <w:br/>
        <w:t>Index 1661:</w:t>
      </w:r>
    </w:p>
    <w:p>
      <w:r>
        <w:t>Question : "Kyle had 183 banana. Amy took 109 from him. Now How many banana Kyle have take away?"</w:t>
      </w:r>
    </w:p>
    <w:p>
      <w:r>
        <w:t>Equation : " X = 183 - 109"</w:t>
      </w:r>
    </w:p>
    <w:p>
      <w:r>
        <w:t xml:space="preserve">Answer : "74" </w:t>
        <w:br/>
        <w:t>}</w:t>
      </w:r>
    </w:p>
    <w:p>
      <w:r>
        <w:t>{</w:t>
        <w:br/>
        <w:t>Index 1662:</w:t>
      </w:r>
    </w:p>
    <w:p>
      <w:r>
        <w:t>Question : "Kasey had 20 toy. Marisa took 18 from him. Now How many toy Kasey have detracted?"</w:t>
      </w:r>
    </w:p>
    <w:p>
      <w:r>
        <w:t>Equation : " X = 20 - 18"</w:t>
      </w:r>
    </w:p>
    <w:p>
      <w:r>
        <w:t xml:space="preserve">Answer : "2" </w:t>
        <w:br/>
        <w:t>}</w:t>
      </w:r>
    </w:p>
    <w:p>
      <w:r>
        <w:t>{</w:t>
        <w:br/>
        <w:t>Index 1663:</w:t>
      </w:r>
    </w:p>
    <w:p>
      <w:r>
        <w:t>Question : "Naomi had 77 Watch. Iris took 42 from him. Now How many Watch Naomi have reduced?"</w:t>
      </w:r>
    </w:p>
    <w:p>
      <w:r>
        <w:t>Equation : " X = 77 - 42"</w:t>
      </w:r>
    </w:p>
    <w:p>
      <w:r>
        <w:t xml:space="preserve">Answer : "35" </w:t>
        <w:br/>
        <w:t>}</w:t>
      </w:r>
    </w:p>
    <w:p>
      <w:r>
        <w:t>{</w:t>
        <w:br/>
        <w:t>Index 1664:</w:t>
      </w:r>
    </w:p>
    <w:p>
      <w:r>
        <w:t>Question : "Fernanda had 96 blackberry. Nancy took 53 from him. Now How many blackberry Fernanda have left?"</w:t>
      </w:r>
    </w:p>
    <w:p>
      <w:r>
        <w:t>Equation : " X = 96 - 53"</w:t>
      </w:r>
    </w:p>
    <w:p>
      <w:r>
        <w:t xml:space="preserve">Answer : "43" </w:t>
        <w:br/>
        <w:t>}</w:t>
      </w:r>
    </w:p>
    <w:p>
      <w:r>
        <w:t>{</w:t>
        <w:br/>
        <w:t>Index 1665:</w:t>
      </w:r>
    </w:p>
    <w:p>
      <w:r>
        <w:t>Question : "Don had 73 coconut. Rick took 73 from him. Now How many coconut Don have detracted?"</w:t>
      </w:r>
    </w:p>
    <w:p>
      <w:r>
        <w:t>Equation : " X = 73 - 73"</w:t>
      </w:r>
    </w:p>
    <w:p>
      <w:r>
        <w:t xml:space="preserve">Answer : "0" </w:t>
        <w:br/>
        <w:t>}</w:t>
      </w:r>
    </w:p>
    <w:p>
      <w:r>
        <w:t>{</w:t>
        <w:br/>
        <w:t>Index 1666:</w:t>
      </w:r>
    </w:p>
    <w:p>
      <w:r>
        <w:t>Question : "Lori had 194 coconut. Wanda took 54 from him. Now How many coconut Lori have subtracted?"</w:t>
      </w:r>
    </w:p>
    <w:p>
      <w:r>
        <w:t>Equation : " X = 194 - 54"</w:t>
      </w:r>
    </w:p>
    <w:p>
      <w:r>
        <w:t xml:space="preserve">Answer : "140" </w:t>
        <w:br/>
        <w:t>}</w:t>
      </w:r>
    </w:p>
    <w:p>
      <w:r>
        <w:t>{</w:t>
        <w:br/>
        <w:t>Index 1667:</w:t>
      </w:r>
    </w:p>
    <w:p>
      <w:r>
        <w:t>Question : "Angela had 145 banana. Michelle took 85 from him. Now How many banana Angela have decreased by?"</w:t>
      </w:r>
    </w:p>
    <w:p>
      <w:r>
        <w:t>Equation : " X = 145 - 85"</w:t>
      </w:r>
    </w:p>
    <w:p>
      <w:r>
        <w:t xml:space="preserve">Answer : "60" </w:t>
        <w:br/>
        <w:t>}</w:t>
      </w:r>
    </w:p>
    <w:p>
      <w:r>
        <w:t>{</w:t>
        <w:br/>
        <w:t>Index 1668:</w:t>
      </w:r>
    </w:p>
    <w:p>
      <w:r>
        <w:t>Question : "John had 167 orange. Elmo took 148 from him. Now How many orange John have difference?"</w:t>
      </w:r>
    </w:p>
    <w:p>
      <w:r>
        <w:t>Equation : " X = 167 - 148"</w:t>
      </w:r>
    </w:p>
    <w:p>
      <w:r>
        <w:t xml:space="preserve">Answer : "19" </w:t>
        <w:br/>
        <w:t>}</w:t>
      </w:r>
    </w:p>
    <w:p>
      <w:r>
        <w:t>{</w:t>
        <w:br/>
        <w:t>Index 1669:</w:t>
      </w:r>
    </w:p>
    <w:p>
      <w:r>
        <w:t>Question : "Adela had 125 lychee. Christopher took 20 from him. Now How many lychee Adela have deducted?"</w:t>
      </w:r>
    </w:p>
    <w:p>
      <w:r>
        <w:t>Equation : " X = 125 - 20"</w:t>
      </w:r>
    </w:p>
    <w:p>
      <w:r>
        <w:t xml:space="preserve">Answer : "105" </w:t>
        <w:br/>
        <w:t>}</w:t>
      </w:r>
    </w:p>
    <w:p>
      <w:r>
        <w:t>{</w:t>
        <w:br/>
        <w:t>Index 1670:</w:t>
      </w:r>
    </w:p>
    <w:p>
      <w:r>
        <w:t>Question : "Daniel had 65 Pen. Marilyn took 27 from him. Now How many Pen Daniel have decreased by?"</w:t>
      </w:r>
    </w:p>
    <w:p>
      <w:r>
        <w:t>Equation : " X = 65 - 27"</w:t>
      </w:r>
    </w:p>
    <w:p>
      <w:r>
        <w:t xml:space="preserve">Answer : "38" </w:t>
        <w:br/>
        <w:t>}</w:t>
      </w:r>
    </w:p>
    <w:p>
      <w:r>
        <w:t>{</w:t>
        <w:br/>
        <w:t>Index 1671:</w:t>
      </w:r>
    </w:p>
    <w:p>
      <w:r>
        <w:t>Question : "Michelle had 177 apricot. Bruce took 176 from him. Now How many apricot Michelle have decreased by?"</w:t>
      </w:r>
    </w:p>
    <w:p>
      <w:r>
        <w:t>Equation : " X = 177 - 176"</w:t>
      </w:r>
    </w:p>
    <w:p>
      <w:r>
        <w:t xml:space="preserve">Answer : "1" </w:t>
        <w:br/>
        <w:t>}</w:t>
      </w:r>
    </w:p>
    <w:p>
      <w:r>
        <w:t>{</w:t>
        <w:br/>
        <w:t>Index 1672:</w:t>
      </w:r>
    </w:p>
    <w:p>
      <w:r>
        <w:t>Question : "Leanna had 151 Pen. Ralph took 29 from him. Now How many Pen Leanna have removed?"</w:t>
      </w:r>
    </w:p>
    <w:p>
      <w:r>
        <w:t>Equation : " X = 151 - 29"</w:t>
      </w:r>
    </w:p>
    <w:p>
      <w:r>
        <w:t xml:space="preserve">Answer : "122" </w:t>
        <w:br/>
        <w:t>}</w:t>
      </w:r>
    </w:p>
    <w:p>
      <w:r>
        <w:t>{</w:t>
        <w:br/>
        <w:t>Index 1673:</w:t>
      </w:r>
    </w:p>
    <w:p>
      <w:r>
        <w:t>Question : "Sara had 140 strawberry. Earl took 61 from him. Now How many strawberry Sara have minus?"</w:t>
      </w:r>
    </w:p>
    <w:p>
      <w:r>
        <w:t>Equation : " X = 140 - 61"</w:t>
      </w:r>
    </w:p>
    <w:p>
      <w:r>
        <w:t xml:space="preserve">Answer : "79" </w:t>
        <w:br/>
        <w:t>}</w:t>
      </w:r>
    </w:p>
    <w:p>
      <w:r>
        <w:t>{</w:t>
        <w:br/>
        <w:t>Index 1674:</w:t>
      </w:r>
    </w:p>
    <w:p>
      <w:r>
        <w:t>Question : "Lisa had 198 lime. Jack took 57 from him. Now How many lime Lisa have subtracted?"</w:t>
      </w:r>
    </w:p>
    <w:p>
      <w:r>
        <w:t>Equation : " X = 198 - 57"</w:t>
      </w:r>
    </w:p>
    <w:p>
      <w:r>
        <w:t xml:space="preserve">Answer : "141" </w:t>
        <w:br/>
        <w:t>}</w:t>
      </w:r>
    </w:p>
    <w:p>
      <w:r>
        <w:t>{</w:t>
        <w:br/>
        <w:t>Index 1675:</w:t>
      </w:r>
    </w:p>
    <w:p>
      <w:r>
        <w:t>Question : "Lois had 178 papaya. Philip took 134 from him. Now How many papaya Lois have subtracted?"</w:t>
      </w:r>
    </w:p>
    <w:p>
      <w:r>
        <w:t>Equation : " X = 178 - 134"</w:t>
      </w:r>
    </w:p>
    <w:p>
      <w:r>
        <w:t xml:space="preserve">Answer : "44" </w:t>
        <w:br/>
        <w:t>}</w:t>
      </w:r>
    </w:p>
    <w:p>
      <w:r>
        <w:t>{</w:t>
        <w:br/>
        <w:t>Index 1676:</w:t>
      </w:r>
    </w:p>
    <w:p>
      <w:r>
        <w:t>Question : "Rita had 100 Banana. Robert took 29 from him. Now How many Banana Rita have take away?"</w:t>
      </w:r>
    </w:p>
    <w:p>
      <w:r>
        <w:t>Equation : " X = 100 - 29"</w:t>
      </w:r>
    </w:p>
    <w:p>
      <w:r>
        <w:t xml:space="preserve">Answer : "71" </w:t>
        <w:br/>
        <w:t>}</w:t>
      </w:r>
    </w:p>
    <w:p>
      <w:r>
        <w:t>{</w:t>
        <w:br/>
        <w:t>Index 1677:</w:t>
      </w:r>
    </w:p>
    <w:p>
      <w:r>
        <w:t>Question : "Carolyn had 180 Beg. Robert took 137 from him. Now How many Beg Carolyn have reduced?"</w:t>
      </w:r>
    </w:p>
    <w:p>
      <w:r>
        <w:t>Equation : " X = 180 - 137"</w:t>
      </w:r>
    </w:p>
    <w:p>
      <w:r>
        <w:t xml:space="preserve">Answer : "43" </w:t>
        <w:br/>
        <w:t>}</w:t>
      </w:r>
    </w:p>
    <w:p>
      <w:r>
        <w:t>{</w:t>
        <w:br/>
        <w:t>Index 1678:</w:t>
      </w:r>
    </w:p>
    <w:p>
      <w:r>
        <w:t>Question : "Clifford had 99 fig. Jessica took 65 from him. Now How many fig Clifford have remains?"</w:t>
      </w:r>
    </w:p>
    <w:p>
      <w:r>
        <w:t>Equation : " X = 99 - 65"</w:t>
      </w:r>
    </w:p>
    <w:p>
      <w:r>
        <w:t xml:space="preserve">Answer : "34" </w:t>
        <w:br/>
        <w:t>}</w:t>
      </w:r>
    </w:p>
    <w:p>
      <w:r>
        <w:t>{</w:t>
        <w:br/>
        <w:t>Index 1679:</w:t>
      </w:r>
    </w:p>
    <w:p>
      <w:r>
        <w:t>Question : "Lee had 123 pear. Thomas took 31 from him. Now How many pear Lee have decreased by?"</w:t>
      </w:r>
    </w:p>
    <w:p>
      <w:r>
        <w:t>Equation : " X = 123 - 31"</w:t>
      </w:r>
    </w:p>
    <w:p>
      <w:r>
        <w:t xml:space="preserve">Answer : "92" </w:t>
        <w:br/>
        <w:t>}</w:t>
      </w:r>
    </w:p>
    <w:p>
      <w:r>
        <w:t>{</w:t>
        <w:br/>
        <w:t>Index 1680:</w:t>
      </w:r>
    </w:p>
    <w:p>
      <w:r>
        <w:t>Question : "Sheri had 184 Watch. John took 89 from him. Now How many Watch Sheri have remains?"</w:t>
      </w:r>
    </w:p>
    <w:p>
      <w:r>
        <w:t>Equation : " X = 184 - 89"</w:t>
      </w:r>
    </w:p>
    <w:p>
      <w:r>
        <w:t xml:space="preserve">Answer : "95" </w:t>
        <w:br/>
        <w:t>}</w:t>
      </w:r>
    </w:p>
    <w:p>
      <w:r>
        <w:t>{</w:t>
        <w:br/>
        <w:t>Index 1681:</w:t>
      </w:r>
    </w:p>
    <w:p>
      <w:r>
        <w:t>Question : "Jennifer had 49 blackcurrant. Tony took 24 from him. Now How many blackcurrant Jennifer have detracted?"</w:t>
      </w:r>
    </w:p>
    <w:p>
      <w:r>
        <w:t>Equation : " X = 49 - 24"</w:t>
      </w:r>
    </w:p>
    <w:p>
      <w:r>
        <w:t xml:space="preserve">Answer : "25" </w:t>
        <w:br/>
        <w:t>}</w:t>
      </w:r>
    </w:p>
    <w:p>
      <w:r>
        <w:t>{</w:t>
        <w:br/>
        <w:t>Index 1682:</w:t>
      </w:r>
    </w:p>
    <w:p>
      <w:r>
        <w:t>Question : "Ruth had 137 lemon. Lacy took 66 from him. Now How many lemon Ruth have reduced?"</w:t>
      </w:r>
    </w:p>
    <w:p>
      <w:r>
        <w:t>Equation : " X = 137 - 66"</w:t>
      </w:r>
    </w:p>
    <w:p>
      <w:r>
        <w:t xml:space="preserve">Answer : "71" </w:t>
        <w:br/>
        <w:t>}</w:t>
      </w:r>
    </w:p>
    <w:p>
      <w:r>
        <w:t>{</w:t>
        <w:br/>
        <w:t>Index 1683:</w:t>
      </w:r>
    </w:p>
    <w:p>
      <w:r>
        <w:t>Question : "Gary had 179 Banana. Bobby took 43 from him. Now How many Banana Gary have left over?"</w:t>
      </w:r>
    </w:p>
    <w:p>
      <w:r>
        <w:t>Equation : " X = 179 - 43"</w:t>
      </w:r>
    </w:p>
    <w:p>
      <w:r>
        <w:t xml:space="preserve">Answer : "136" </w:t>
        <w:br/>
        <w:t>}</w:t>
      </w:r>
    </w:p>
    <w:p>
      <w:r>
        <w:t>{</w:t>
        <w:br/>
        <w:t>Index 1684:</w:t>
      </w:r>
    </w:p>
    <w:p>
      <w:r>
        <w:t>Question : "Jeffery had 139 pineapple. Dominque took 98 from him. Now How many pineapple Jeffery have less than?"</w:t>
      </w:r>
    </w:p>
    <w:p>
      <w:r>
        <w:t>Equation : " X = 139 - 98"</w:t>
      </w:r>
    </w:p>
    <w:p>
      <w:r>
        <w:t xml:space="preserve">Answer : "41" </w:t>
        <w:br/>
        <w:t>}</w:t>
      </w:r>
    </w:p>
    <w:p>
      <w:r>
        <w:t>{</w:t>
        <w:br/>
        <w:t>Index 1685:</w:t>
      </w:r>
    </w:p>
    <w:p>
      <w:r>
        <w:t>Question : "Jayson had 90 quince. Manuel took 61 from him. Now How many quince Jayson have deducted?"</w:t>
      </w:r>
    </w:p>
    <w:p>
      <w:r>
        <w:t>Equation : " X = 90 - 61"</w:t>
      </w:r>
    </w:p>
    <w:p>
      <w:r>
        <w:t xml:space="preserve">Answer : "29" </w:t>
        <w:br/>
        <w:t>}</w:t>
      </w:r>
    </w:p>
    <w:p>
      <w:r>
        <w:t>{</w:t>
        <w:br/>
        <w:t>Index 1686:</w:t>
      </w:r>
    </w:p>
    <w:p>
      <w:r>
        <w:t>Question : "Lorna had 178 lime. Glenn took 171 from him. Now How many lime Lorna have subtracted?"</w:t>
      </w:r>
    </w:p>
    <w:p>
      <w:r>
        <w:t>Equation : " X = 178 - 171"</w:t>
      </w:r>
    </w:p>
    <w:p>
      <w:r>
        <w:t xml:space="preserve">Answer : "7" </w:t>
        <w:br/>
        <w:t>}</w:t>
      </w:r>
    </w:p>
    <w:p>
      <w:r>
        <w:t>{</w:t>
        <w:br/>
        <w:t>Index 1687:</w:t>
      </w:r>
    </w:p>
    <w:p>
      <w:r>
        <w:t>Question : "Diana had 28 orange. Allison took 7 from him. Now How many orange Diana have left?"</w:t>
      </w:r>
    </w:p>
    <w:p>
      <w:r>
        <w:t>Equation : " X = 28 - 7"</w:t>
      </w:r>
    </w:p>
    <w:p>
      <w:r>
        <w:t xml:space="preserve">Answer : "21" </w:t>
        <w:br/>
        <w:t>}</w:t>
      </w:r>
    </w:p>
    <w:p>
      <w:r>
        <w:t>{</w:t>
        <w:br/>
        <w:t>Index 1688:</w:t>
      </w:r>
    </w:p>
    <w:p>
      <w:r>
        <w:t>Question : "Wanda had 197 fig. Andrew took 11 from him. Now How many fig Wanda have take away?"</w:t>
      </w:r>
    </w:p>
    <w:p>
      <w:r>
        <w:t>Equation : " X = 197 - 11"</w:t>
      </w:r>
    </w:p>
    <w:p>
      <w:r>
        <w:t xml:space="preserve">Answer : "186" </w:t>
        <w:br/>
        <w:t>}</w:t>
      </w:r>
    </w:p>
    <w:p>
      <w:r>
        <w:t>{</w:t>
        <w:br/>
        <w:t>Index 1689:</w:t>
      </w:r>
    </w:p>
    <w:p>
      <w:r>
        <w:t>Question : "Scott had 116 pear. Marcelina took 45 from him. Now How many pear Scott have left?"</w:t>
      </w:r>
    </w:p>
    <w:p>
      <w:r>
        <w:t>Equation : " X = 116 - 45"</w:t>
      </w:r>
    </w:p>
    <w:p>
      <w:r>
        <w:t xml:space="preserve">Answer : "71" </w:t>
        <w:br/>
        <w:t>}</w:t>
      </w:r>
    </w:p>
    <w:p>
      <w:r>
        <w:t>{</w:t>
        <w:br/>
        <w:t>Index 1690:</w:t>
      </w:r>
    </w:p>
    <w:p>
      <w:r>
        <w:t>Question : "Andrew had 187 papaya. Ralph took 14 from him. Now How many papaya Andrew have less than?"</w:t>
      </w:r>
    </w:p>
    <w:p>
      <w:r>
        <w:t>Equation : " X = 187 - 14"</w:t>
      </w:r>
    </w:p>
    <w:p>
      <w:r>
        <w:t xml:space="preserve">Answer : "173" </w:t>
        <w:br/>
        <w:t>}</w:t>
      </w:r>
    </w:p>
    <w:p>
      <w:r>
        <w:t>{</w:t>
        <w:br/>
        <w:t>Index 1691:</w:t>
      </w:r>
    </w:p>
    <w:p>
      <w:r>
        <w:t>Question : "Myrtle had 190 blackcurrant. Lee took 22 from him. Now How many blackcurrant Myrtle have subtracted?"</w:t>
      </w:r>
    </w:p>
    <w:p>
      <w:r>
        <w:t>Equation : " X = 190 - 22"</w:t>
      </w:r>
    </w:p>
    <w:p>
      <w:r>
        <w:t xml:space="preserve">Answer : "168" </w:t>
        <w:br/>
        <w:t>}</w:t>
      </w:r>
    </w:p>
    <w:p>
      <w:r>
        <w:t>{</w:t>
        <w:br/>
        <w:t>Index 1692:</w:t>
      </w:r>
    </w:p>
    <w:p>
      <w:r>
        <w:t>Question : "Tyler had 41 fig. Florence took 36 from him. Now How many fig Tyler have removed?"</w:t>
      </w:r>
    </w:p>
    <w:p>
      <w:r>
        <w:t>Equation : " X = 41 - 36"</w:t>
      </w:r>
    </w:p>
    <w:p>
      <w:r>
        <w:t xml:space="preserve">Answer : "5" </w:t>
        <w:br/>
        <w:t>}</w:t>
      </w:r>
    </w:p>
    <w:p>
      <w:r>
        <w:t>{</w:t>
        <w:br/>
        <w:t>Index 1693:</w:t>
      </w:r>
    </w:p>
    <w:p>
      <w:r>
        <w:t>Question : "Tameka had 165 cherry. Faye took 83 from him. Now How many cherry Tameka have detracted?"</w:t>
      </w:r>
    </w:p>
    <w:p>
      <w:r>
        <w:t>Equation : " X = 165 - 83"</w:t>
      </w:r>
    </w:p>
    <w:p>
      <w:r>
        <w:t xml:space="preserve">Answer : "82" </w:t>
        <w:br/>
        <w:t>}</w:t>
      </w:r>
    </w:p>
    <w:p>
      <w:r>
        <w:t>{</w:t>
        <w:br/>
        <w:t>Index 1694:</w:t>
      </w:r>
    </w:p>
    <w:p>
      <w:r>
        <w:t>Question : "Mary had 44 Flower. Mary took 43 from him. Now How many Flower Mary have difference?"</w:t>
      </w:r>
    </w:p>
    <w:p>
      <w:r>
        <w:t>Equation : " X = 44 - 43"</w:t>
      </w:r>
    </w:p>
    <w:p>
      <w:r>
        <w:t xml:space="preserve">Answer : "1" </w:t>
        <w:br/>
        <w:t>}</w:t>
      </w:r>
    </w:p>
    <w:p>
      <w:r>
        <w:t>{</w:t>
        <w:br/>
        <w:t>Index 1695:</w:t>
      </w:r>
    </w:p>
    <w:p>
      <w:r>
        <w:t>Question : "Randall had 86 peach. Edith took 22 from him. Now How many peach Randall have left over?"</w:t>
      </w:r>
    </w:p>
    <w:p>
      <w:r>
        <w:t>Equation : " X = 86 - 22"</w:t>
      </w:r>
    </w:p>
    <w:p>
      <w:r>
        <w:t xml:space="preserve">Answer : "64" </w:t>
        <w:br/>
        <w:t>}</w:t>
      </w:r>
    </w:p>
    <w:p>
      <w:r>
        <w:t>{</w:t>
        <w:br/>
        <w:t>Index 1696:</w:t>
      </w:r>
    </w:p>
    <w:p>
      <w:r>
        <w:t>Question : "Elias had 147 peach. Christy took 52 from him. Now How many peach Elias have left?"</w:t>
      </w:r>
    </w:p>
    <w:p>
      <w:r>
        <w:t>Equation : " X = 147 - 52"</w:t>
      </w:r>
    </w:p>
    <w:p>
      <w:r>
        <w:t xml:space="preserve">Answer : "95" </w:t>
        <w:br/>
        <w:t>}</w:t>
      </w:r>
    </w:p>
    <w:p>
      <w:r>
        <w:t>{</w:t>
        <w:br/>
        <w:t>Index 1697:</w:t>
      </w:r>
    </w:p>
    <w:p>
      <w:r>
        <w:t>Question : "Elizabeth had 189 pineapple. Brenda took 158 from him. Now How many pineapple Elizabeth have subtracted?"</w:t>
      </w:r>
    </w:p>
    <w:p>
      <w:r>
        <w:t>Equation : " X = 189 - 158"</w:t>
      </w:r>
    </w:p>
    <w:p>
      <w:r>
        <w:t xml:space="preserve">Answer : "31" </w:t>
        <w:br/>
        <w:t>}</w:t>
      </w:r>
    </w:p>
    <w:p>
      <w:r>
        <w:t>{</w:t>
        <w:br/>
        <w:t>Index 1698:</w:t>
      </w:r>
    </w:p>
    <w:p>
      <w:r>
        <w:t>Question : "Lucas had 159 kiwi. Jack took 134 from him. Now How many kiwi Lucas have difference?"</w:t>
      </w:r>
    </w:p>
    <w:p>
      <w:r>
        <w:t>Equation : " X = 159 - 134"</w:t>
      </w:r>
    </w:p>
    <w:p>
      <w:r>
        <w:t xml:space="preserve">Answer : "25" </w:t>
        <w:br/>
        <w:t>}</w:t>
      </w:r>
    </w:p>
    <w:p>
      <w:r>
        <w:t>{</w:t>
        <w:br/>
        <w:t>Index 1699:</w:t>
      </w:r>
    </w:p>
    <w:p>
      <w:r>
        <w:t>Question : "Anh had 182 lemon. James took 160 from him. Now How many lemon Anh have deducted?"</w:t>
      </w:r>
    </w:p>
    <w:p>
      <w:r>
        <w:t>Equation : " X = 182 - 160"</w:t>
      </w:r>
    </w:p>
    <w:p>
      <w:r>
        <w:t xml:space="preserve">Answer : "22" </w:t>
        <w:br/>
        <w:t>}</w:t>
      </w:r>
    </w:p>
    <w:p>
      <w:r>
        <w:t>{</w:t>
        <w:br/>
        <w:t>Index 1700:</w:t>
      </w:r>
    </w:p>
    <w:p>
      <w:r>
        <w:t>Question : "Andrew had 49 apple. Fred took 46 from him. Now How many apple Andrew have minus?"</w:t>
      </w:r>
    </w:p>
    <w:p>
      <w:r>
        <w:t>Equation : " X = 49 - 46"</w:t>
      </w:r>
    </w:p>
    <w:p>
      <w:r>
        <w:t xml:space="preserve">Answer : "3" </w:t>
        <w:br/>
        <w:t>}</w:t>
      </w:r>
    </w:p>
    <w:p>
      <w:r>
        <w:t>{</w:t>
        <w:br/>
        <w:t>Index 1701:</w:t>
      </w:r>
    </w:p>
    <w:p>
      <w:r>
        <w:t>Question : "Bethany had 61 pineapple. Eli took 42 from him. Now How many pineapple Bethany have subtracted?"</w:t>
      </w:r>
    </w:p>
    <w:p>
      <w:r>
        <w:t>Equation : " X = 61 - 42"</w:t>
      </w:r>
    </w:p>
    <w:p>
      <w:r>
        <w:t xml:space="preserve">Answer : "19" </w:t>
        <w:br/>
        <w:t>}</w:t>
      </w:r>
    </w:p>
    <w:p>
      <w:r>
        <w:t>{</w:t>
        <w:br/>
        <w:t>Index 1702:</w:t>
      </w:r>
    </w:p>
    <w:p>
      <w:r>
        <w:t>Question : "Charles had 182 cherry. Truman took 55 from him. Now How many cherry Charles have take away?"</w:t>
      </w:r>
    </w:p>
    <w:p>
      <w:r>
        <w:t>Equation : " X = 182 - 55"</w:t>
      </w:r>
    </w:p>
    <w:p>
      <w:r>
        <w:t xml:space="preserve">Answer : "127" </w:t>
        <w:br/>
        <w:t>}</w:t>
      </w:r>
    </w:p>
    <w:p>
      <w:r>
        <w:t>{</w:t>
        <w:br/>
        <w:t>Index 1703:</w:t>
      </w:r>
    </w:p>
    <w:p>
      <w:r>
        <w:t>Question : "Kristy had 157 Box. Teri took 94 from him. Now How many Box Kristy have take away?"</w:t>
      </w:r>
    </w:p>
    <w:p>
      <w:r>
        <w:t>Equation : " X = 157 - 94"</w:t>
      </w:r>
    </w:p>
    <w:p>
      <w:r>
        <w:t xml:space="preserve">Answer : "63" </w:t>
        <w:br/>
        <w:t>}</w:t>
      </w:r>
    </w:p>
    <w:p>
      <w:r>
        <w:t>{</w:t>
        <w:br/>
        <w:t>Index 1704:</w:t>
      </w:r>
    </w:p>
    <w:p>
      <w:r>
        <w:t>Question : "Lola had 185 pear. Nicole took 15 from him. Now How many pear Lola have detracted?"</w:t>
      </w:r>
    </w:p>
    <w:p>
      <w:r>
        <w:t>Equation : " X = 185 - 15"</w:t>
      </w:r>
    </w:p>
    <w:p>
      <w:r>
        <w:t xml:space="preserve">Answer : "170" </w:t>
        <w:br/>
        <w:t>}</w:t>
      </w:r>
    </w:p>
    <w:p>
      <w:r>
        <w:t>{</w:t>
        <w:br/>
        <w:t>Index 1705:</w:t>
      </w:r>
    </w:p>
    <w:p>
      <w:r>
        <w:t>Question : "Carole had 175 orange. Reuben took 119 from him. Now How many orange Carole have detracted?"</w:t>
      </w:r>
    </w:p>
    <w:p>
      <w:r>
        <w:t>Equation : " X = 175 - 119"</w:t>
      </w:r>
    </w:p>
    <w:p>
      <w:r>
        <w:t xml:space="preserve">Answer : "56" </w:t>
        <w:br/>
        <w:t>}</w:t>
      </w:r>
    </w:p>
    <w:p>
      <w:r>
        <w:t>{</w:t>
        <w:br/>
        <w:t>Index 1706:</w:t>
      </w:r>
    </w:p>
    <w:p>
      <w:r>
        <w:t>Question : "Yvonne had 179 blackcurrant. William took 48 from him. Now How many blackcurrant Yvonne have subtracted?"</w:t>
      </w:r>
    </w:p>
    <w:p>
      <w:r>
        <w:t>Equation : " X = 179 - 48"</w:t>
      </w:r>
    </w:p>
    <w:p>
      <w:r>
        <w:t xml:space="preserve">Answer : "131" </w:t>
        <w:br/>
        <w:t>}</w:t>
      </w:r>
    </w:p>
    <w:p>
      <w:r>
        <w:t>{</w:t>
        <w:br/>
        <w:t>Index 1707:</w:t>
      </w:r>
    </w:p>
    <w:p>
      <w:r>
        <w:t>Question : "Martha had 49 Book. Margaret took 21 from him. Now How many Book Martha have minus?"</w:t>
      </w:r>
    </w:p>
    <w:p>
      <w:r>
        <w:t>Equation : " X = 49 - 21"</w:t>
      </w:r>
    </w:p>
    <w:p>
      <w:r>
        <w:t xml:space="preserve">Answer : "28" </w:t>
        <w:br/>
        <w:t>}</w:t>
      </w:r>
    </w:p>
    <w:p>
      <w:r>
        <w:t>{</w:t>
        <w:br/>
        <w:t>Index 1708:</w:t>
      </w:r>
    </w:p>
    <w:p>
      <w:r>
        <w:t>Question : "Thomas had 115 Watch. Maggie took 82 from him. Now How many Watch Thomas have subtracted?"</w:t>
      </w:r>
    </w:p>
    <w:p>
      <w:r>
        <w:t>Equation : " X = 115 - 82"</w:t>
      </w:r>
    </w:p>
    <w:p>
      <w:r>
        <w:t xml:space="preserve">Answer : "33" </w:t>
        <w:br/>
        <w:t>}</w:t>
      </w:r>
    </w:p>
    <w:p>
      <w:r>
        <w:t>{</w:t>
        <w:br/>
        <w:t>Index 1709:</w:t>
      </w:r>
    </w:p>
    <w:p>
      <w:r>
        <w:t>Question : "Oliver had 186 Mango. Mary took 41 from him. Now How many Mango Oliver have deducted?"</w:t>
      </w:r>
    </w:p>
    <w:p>
      <w:r>
        <w:t>Equation : " X = 186 - 41"</w:t>
      </w:r>
    </w:p>
    <w:p>
      <w:r>
        <w:t xml:space="preserve">Answer : "145" </w:t>
        <w:br/>
        <w:t>}</w:t>
      </w:r>
    </w:p>
    <w:p>
      <w:r>
        <w:t>{</w:t>
        <w:br/>
        <w:t>Index 1710:</w:t>
      </w:r>
    </w:p>
    <w:p>
      <w:r>
        <w:t>Question : "David had 123 blackcurrant. Sharon took 28 from him. Now How many blackcurrant David have minus?"</w:t>
      </w:r>
    </w:p>
    <w:p>
      <w:r>
        <w:t>Equation : " X = 123 - 28"</w:t>
      </w:r>
    </w:p>
    <w:p>
      <w:r>
        <w:t xml:space="preserve">Answer : "95" </w:t>
        <w:br/>
        <w:t>}</w:t>
      </w:r>
    </w:p>
    <w:p>
      <w:r>
        <w:t>{</w:t>
        <w:br/>
        <w:t>Index 1711:</w:t>
      </w:r>
    </w:p>
    <w:p>
      <w:r>
        <w:t>Question : "Thomas had 158 Box. Dena took 31 from him. Now How many Box Thomas have removed?"</w:t>
      </w:r>
    </w:p>
    <w:p>
      <w:r>
        <w:t>Equation : " X = 158 - 31"</w:t>
      </w:r>
    </w:p>
    <w:p>
      <w:r>
        <w:t xml:space="preserve">Answer : "127" </w:t>
        <w:br/>
        <w:t>}</w:t>
      </w:r>
    </w:p>
    <w:p>
      <w:r>
        <w:t>{</w:t>
        <w:br/>
        <w:t>Index 1712:</w:t>
      </w:r>
    </w:p>
    <w:p>
      <w:r>
        <w:t>Question : "Leona had 194 fig. Lisa took 112 from him. Now How many fig Leona have left?"</w:t>
      </w:r>
    </w:p>
    <w:p>
      <w:r>
        <w:t>Equation : " X = 194 - 112"</w:t>
      </w:r>
    </w:p>
    <w:p>
      <w:r>
        <w:t xml:space="preserve">Answer : "82" </w:t>
        <w:br/>
        <w:t>}</w:t>
      </w:r>
    </w:p>
    <w:p>
      <w:r>
        <w:t>{</w:t>
        <w:br/>
        <w:t>Index 1713:</w:t>
      </w:r>
    </w:p>
    <w:p>
      <w:r>
        <w:t>Question : "Concetta had 165 cherry. Tyler took 67 from him. Now How many cherry Concetta have subtracted?"</w:t>
      </w:r>
    </w:p>
    <w:p>
      <w:r>
        <w:t>Equation : " X = 165 - 67"</w:t>
      </w:r>
    </w:p>
    <w:p>
      <w:r>
        <w:t xml:space="preserve">Answer : "98" </w:t>
        <w:br/>
        <w:t>}</w:t>
      </w:r>
    </w:p>
    <w:p>
      <w:r>
        <w:t>{</w:t>
        <w:br/>
        <w:t>Index 1714:</w:t>
      </w:r>
    </w:p>
    <w:p>
      <w:r>
        <w:t>Question : "Joyce had 166 avocado. Opal took 61 from him. Now How many avocado Joyce have left?"</w:t>
      </w:r>
    </w:p>
    <w:p>
      <w:r>
        <w:t>Equation : " X = 166 - 61"</w:t>
      </w:r>
    </w:p>
    <w:p>
      <w:r>
        <w:t xml:space="preserve">Answer : "105" </w:t>
        <w:br/>
        <w:t>}</w:t>
      </w:r>
    </w:p>
    <w:p>
      <w:r>
        <w:t>{</w:t>
        <w:br/>
        <w:t>Index 1715:</w:t>
      </w:r>
    </w:p>
    <w:p>
      <w:r>
        <w:t>Question : "Gregory had 20 nectarine. Norma took 19 from him. Now How many nectarine Gregory have less than?"</w:t>
      </w:r>
    </w:p>
    <w:p>
      <w:r>
        <w:t>Equation : " X = 20 - 19"</w:t>
      </w:r>
    </w:p>
    <w:p>
      <w:r>
        <w:t xml:space="preserve">Answer : "1" </w:t>
        <w:br/>
        <w:t>}</w:t>
      </w:r>
    </w:p>
    <w:p>
      <w:r>
        <w:t>{</w:t>
        <w:br/>
        <w:t>Index 1716:</w:t>
      </w:r>
    </w:p>
    <w:p>
      <w:r>
        <w:t>Question : "Eula had 76 lime. Ryan took 28 from him. Now How many lime Eula have left?"</w:t>
      </w:r>
    </w:p>
    <w:p>
      <w:r>
        <w:t>Equation : " X = 76 - 28"</w:t>
      </w:r>
    </w:p>
    <w:p>
      <w:r>
        <w:t xml:space="preserve">Answer : "48" </w:t>
        <w:br/>
        <w:t>}</w:t>
      </w:r>
    </w:p>
    <w:p>
      <w:r>
        <w:t>{</w:t>
        <w:br/>
        <w:t>Index 1717:</w:t>
      </w:r>
    </w:p>
    <w:p>
      <w:r>
        <w:t>Question : "Danielle had 115 blueberry. Brendon took 56 from him. Now How many blueberry Danielle have less than?"</w:t>
      </w:r>
    </w:p>
    <w:p>
      <w:r>
        <w:t>Equation : " X = 115 - 56"</w:t>
      </w:r>
    </w:p>
    <w:p>
      <w:r>
        <w:t xml:space="preserve">Answer : "59" </w:t>
        <w:br/>
        <w:t>}</w:t>
      </w:r>
    </w:p>
    <w:p>
      <w:r>
        <w:t>{</w:t>
        <w:br/>
        <w:t>Index 1718:</w:t>
      </w:r>
    </w:p>
    <w:p>
      <w:r>
        <w:t>Question : "Mary had 99 peach. Timothy took 34 from him. Now How many peach Mary have removed?"</w:t>
      </w:r>
    </w:p>
    <w:p>
      <w:r>
        <w:t>Equation : " X = 99 - 34"</w:t>
      </w:r>
    </w:p>
    <w:p>
      <w:r>
        <w:t xml:space="preserve">Answer : "65" </w:t>
        <w:br/>
        <w:t>}</w:t>
      </w:r>
    </w:p>
    <w:p>
      <w:r>
        <w:t>{</w:t>
        <w:br/>
        <w:t>Index 1719:</w:t>
      </w:r>
    </w:p>
    <w:p>
      <w:r>
        <w:t>Question : "Virginia had 150 Beg. Tammy took 137 from him. Now How many Beg Virginia have take away?"</w:t>
      </w:r>
    </w:p>
    <w:p>
      <w:r>
        <w:t>Equation : " X = 150 - 137"</w:t>
      </w:r>
    </w:p>
    <w:p>
      <w:r>
        <w:t xml:space="preserve">Answer : "13" </w:t>
        <w:br/>
        <w:t>}</w:t>
      </w:r>
    </w:p>
    <w:p>
      <w:r>
        <w:t>{</w:t>
        <w:br/>
        <w:t>Index 1720:</w:t>
      </w:r>
    </w:p>
    <w:p>
      <w:r>
        <w:t>Question : "Louis had 190 fig. Anne took 4 from him. Now How many fig Louis have decreased by?"</w:t>
      </w:r>
    </w:p>
    <w:p>
      <w:r>
        <w:t>Equation : " X = 190 - 4"</w:t>
      </w:r>
    </w:p>
    <w:p>
      <w:r>
        <w:t xml:space="preserve">Answer : "186" </w:t>
        <w:br/>
        <w:t>}</w:t>
      </w:r>
    </w:p>
    <w:p>
      <w:r>
        <w:t>{</w:t>
        <w:br/>
        <w:t>Index 1721:</w:t>
      </w:r>
    </w:p>
    <w:p>
      <w:r>
        <w:t>Question : "Antonette had 117 toy. Lorene took 52 from him. Now How many toy Antonette have remains?"</w:t>
      </w:r>
    </w:p>
    <w:p>
      <w:r>
        <w:t>Equation : " X = 117 - 52"</w:t>
      </w:r>
    </w:p>
    <w:p>
      <w:r>
        <w:t xml:space="preserve">Answer : "65" </w:t>
        <w:br/>
        <w:t>}</w:t>
      </w:r>
    </w:p>
    <w:p>
      <w:r>
        <w:t>{</w:t>
        <w:br/>
        <w:t>Index 1722:</w:t>
      </w:r>
    </w:p>
    <w:p>
      <w:r>
        <w:t>Question : "Joan had 139 peach. Floyd took 43 from him. Now How many peach Joan have detracted?"</w:t>
      </w:r>
    </w:p>
    <w:p>
      <w:r>
        <w:t>Equation : " X = 139 - 43"</w:t>
      </w:r>
    </w:p>
    <w:p>
      <w:r>
        <w:t xml:space="preserve">Answer : "96" </w:t>
        <w:br/>
        <w:t>}</w:t>
      </w:r>
    </w:p>
    <w:p>
      <w:r>
        <w:t>{</w:t>
        <w:br/>
        <w:t>Index 1723:</w:t>
      </w:r>
    </w:p>
    <w:p>
      <w:r>
        <w:t>Question : "Myrtle had 84 Car. Keith took 66 from him. Now How many Car Myrtle have decreased by?"</w:t>
      </w:r>
    </w:p>
    <w:p>
      <w:r>
        <w:t>Equation : " X = 84 - 66"</w:t>
      </w:r>
    </w:p>
    <w:p>
      <w:r>
        <w:t xml:space="preserve">Answer : "18" </w:t>
        <w:br/>
        <w:t>}</w:t>
      </w:r>
    </w:p>
    <w:p>
      <w:r>
        <w:t>{</w:t>
        <w:br/>
        <w:t>Index 1724:</w:t>
      </w:r>
    </w:p>
    <w:p>
      <w:r>
        <w:t>Question : "Paul had 174 Box. Edward took 134 from him. Now How many Box Paul have detracted?"</w:t>
      </w:r>
    </w:p>
    <w:p>
      <w:r>
        <w:t>Equation : " X = 174 - 134"</w:t>
      </w:r>
    </w:p>
    <w:p>
      <w:r>
        <w:t xml:space="preserve">Answer : "40" </w:t>
        <w:br/>
        <w:t>}</w:t>
      </w:r>
    </w:p>
    <w:p>
      <w:r>
        <w:t>{</w:t>
        <w:br/>
        <w:t>Index 1725:</w:t>
      </w:r>
    </w:p>
    <w:p>
      <w:r>
        <w:t>Question : "Dewey had 175 Bread. Micheal took 127 from him. Now How many Bread Dewey have difference?"</w:t>
      </w:r>
    </w:p>
    <w:p>
      <w:r>
        <w:t>Equation : " X = 175 - 127"</w:t>
      </w:r>
    </w:p>
    <w:p>
      <w:r>
        <w:t xml:space="preserve">Answer : "48" </w:t>
        <w:br/>
        <w:t>}</w:t>
      </w:r>
    </w:p>
    <w:p>
      <w:r>
        <w:t>{</w:t>
        <w:br/>
        <w:t>Index 1726:</w:t>
      </w:r>
    </w:p>
    <w:p>
      <w:r>
        <w:t>Question : "Booker had 54 toy. Kenneth took 15 from him. Now How many toy Booker have difference?"</w:t>
      </w:r>
    </w:p>
    <w:p>
      <w:r>
        <w:t>Equation : " X = 54 - 15"</w:t>
      </w:r>
    </w:p>
    <w:p>
      <w:r>
        <w:t xml:space="preserve">Answer : "39" </w:t>
        <w:br/>
        <w:t>}</w:t>
      </w:r>
    </w:p>
    <w:p>
      <w:r>
        <w:t>{</w:t>
        <w:br/>
        <w:t>Index 1727:</w:t>
      </w:r>
    </w:p>
    <w:p>
      <w:r>
        <w:t>Question : "Harriett had 169 pear. Robyn took 107 from him. Now How many pear Harriett have left?"</w:t>
      </w:r>
    </w:p>
    <w:p>
      <w:r>
        <w:t>Equation : " X = 169 - 107"</w:t>
      </w:r>
    </w:p>
    <w:p>
      <w:r>
        <w:t xml:space="preserve">Answer : "62" </w:t>
        <w:br/>
        <w:t>}</w:t>
      </w:r>
    </w:p>
    <w:p>
      <w:r>
        <w:t>{</w:t>
        <w:br/>
        <w:t>Index 1728:</w:t>
      </w:r>
    </w:p>
    <w:p>
      <w:r>
        <w:t>Question : "Gloria had 172 blueberry. Perla took 21 from him. Now How many blueberry Gloria have remains?"</w:t>
      </w:r>
    </w:p>
    <w:p>
      <w:r>
        <w:t>Equation : " X = 172 - 21"</w:t>
      </w:r>
    </w:p>
    <w:p>
      <w:r>
        <w:t xml:space="preserve">Answer : "151" </w:t>
        <w:br/>
        <w:t>}</w:t>
      </w:r>
    </w:p>
    <w:p>
      <w:r>
        <w:t>{</w:t>
        <w:br/>
        <w:t>Index 1729:</w:t>
      </w:r>
    </w:p>
    <w:p>
      <w:r>
        <w:t>Question : "Bradley had 119 Biscuit. Anna took 33 from him. Now How many Biscuit Bradley have difference?"</w:t>
      </w:r>
    </w:p>
    <w:p>
      <w:r>
        <w:t>Equation : " X = 119 - 33"</w:t>
      </w:r>
    </w:p>
    <w:p>
      <w:r>
        <w:t xml:space="preserve">Answer : "86" </w:t>
        <w:br/>
        <w:t>}</w:t>
      </w:r>
    </w:p>
    <w:p>
      <w:r>
        <w:t>{</w:t>
        <w:br/>
        <w:t>Index 1730:</w:t>
      </w:r>
    </w:p>
    <w:p>
      <w:r>
        <w:t>Question : "Jean had 182 apple. Duane took 82 from him. Now How many apple Jean have left over?"</w:t>
      </w:r>
    </w:p>
    <w:p>
      <w:r>
        <w:t>Equation : " X = 182 - 82"</w:t>
      </w:r>
    </w:p>
    <w:p>
      <w:r>
        <w:t xml:space="preserve">Answer : "100" </w:t>
        <w:br/>
        <w:t>}</w:t>
      </w:r>
    </w:p>
    <w:p>
      <w:r>
        <w:t>{</w:t>
        <w:br/>
        <w:t>Index 1731:</w:t>
      </w:r>
    </w:p>
    <w:p>
      <w:r>
        <w:t>Question : "William had 186 blackcurrant. Sarah took 173 from him. Now How many blackcurrant William have less than?"</w:t>
      </w:r>
    </w:p>
    <w:p>
      <w:r>
        <w:t>Equation : " X = 186 - 173"</w:t>
      </w:r>
    </w:p>
    <w:p>
      <w:r>
        <w:t xml:space="preserve">Answer : "13" </w:t>
        <w:br/>
        <w:t>}</w:t>
      </w:r>
    </w:p>
    <w:p>
      <w:r>
        <w:t>{</w:t>
        <w:br/>
        <w:t>Index 1732:</w:t>
      </w:r>
    </w:p>
    <w:p>
      <w:r>
        <w:t>Question : "Jesusa had 178 Biscuit. Kathleen took 35 from him. Now How many Biscuit Jesusa have left over?"</w:t>
      </w:r>
    </w:p>
    <w:p>
      <w:r>
        <w:t>Equation : " X = 178 - 35"</w:t>
      </w:r>
    </w:p>
    <w:p>
      <w:r>
        <w:t xml:space="preserve">Answer : "143" </w:t>
        <w:br/>
        <w:t>}</w:t>
      </w:r>
    </w:p>
    <w:p>
      <w:r>
        <w:t>{</w:t>
        <w:br/>
        <w:t>Index 1733:</w:t>
      </w:r>
    </w:p>
    <w:p>
      <w:r>
        <w:t>Question : "Philip had 198 kiwi. Blanche took 22 from him. Now How many kiwi Philip have reduced?"</w:t>
      </w:r>
    </w:p>
    <w:p>
      <w:r>
        <w:t>Equation : " X = 198 - 22"</w:t>
      </w:r>
    </w:p>
    <w:p>
      <w:r>
        <w:t xml:space="preserve">Answer : "176" </w:t>
        <w:br/>
        <w:t>}</w:t>
      </w:r>
    </w:p>
    <w:p>
      <w:r>
        <w:t>{</w:t>
        <w:br/>
        <w:t>Index 1734:</w:t>
      </w:r>
    </w:p>
    <w:p>
      <w:r>
        <w:t>Question : "David had 184 blackcurrant. Donna took 45 from him. Now How many blackcurrant David have detracted?"</w:t>
      </w:r>
    </w:p>
    <w:p>
      <w:r>
        <w:t>Equation : " X = 184 - 45"</w:t>
      </w:r>
    </w:p>
    <w:p>
      <w:r>
        <w:t xml:space="preserve">Answer : "139" </w:t>
        <w:br/>
        <w:t>}</w:t>
      </w:r>
    </w:p>
    <w:p>
      <w:r>
        <w:t>{</w:t>
        <w:br/>
        <w:t>Index 1735:</w:t>
      </w:r>
    </w:p>
    <w:p>
      <w:r>
        <w:t>Question : "Gregory had 92 banana. Brandy took 15 from him. Now How many banana Gregory have remains?"</w:t>
      </w:r>
    </w:p>
    <w:p>
      <w:r>
        <w:t>Equation : " X = 92 - 15"</w:t>
      </w:r>
    </w:p>
    <w:p>
      <w:r>
        <w:t xml:space="preserve">Answer : "77" </w:t>
        <w:br/>
        <w:t>}</w:t>
      </w:r>
    </w:p>
    <w:p>
      <w:r>
        <w:t>{</w:t>
        <w:br/>
        <w:t>Index 1736:</w:t>
      </w:r>
    </w:p>
    <w:p>
      <w:r>
        <w:t>Question : "Henry had 161 Press. Natalie took 53 from him. Now How many Press Henry have deducted?"</w:t>
      </w:r>
    </w:p>
    <w:p>
      <w:r>
        <w:t>Equation : " X = 161 - 53"</w:t>
      </w:r>
    </w:p>
    <w:p>
      <w:r>
        <w:t xml:space="preserve">Answer : "108" </w:t>
        <w:br/>
        <w:t>}</w:t>
      </w:r>
    </w:p>
    <w:p>
      <w:r>
        <w:t>{</w:t>
        <w:br/>
        <w:t>Index 1737:</w:t>
      </w:r>
    </w:p>
    <w:p>
      <w:r>
        <w:t>Question : "Joan had 86 pineapple. Annie took 80 from him. Now How many pineapple Joan have minus?"</w:t>
      </w:r>
    </w:p>
    <w:p>
      <w:r>
        <w:t>Equation : " X = 86 - 80"</w:t>
      </w:r>
    </w:p>
    <w:p>
      <w:r>
        <w:t xml:space="preserve">Answer : "6" </w:t>
        <w:br/>
        <w:t>}</w:t>
      </w:r>
    </w:p>
    <w:p>
      <w:r>
        <w:t>{</w:t>
        <w:br/>
        <w:t>Index 1738:</w:t>
      </w:r>
    </w:p>
    <w:p>
      <w:r>
        <w:t>Question : "Thomas had 41 Biscuit. Terry took 17 from him. Now How many Biscuit Thomas have removed?"</w:t>
      </w:r>
    </w:p>
    <w:p>
      <w:r>
        <w:t>Equation : " X = 41 - 17"</w:t>
      </w:r>
    </w:p>
    <w:p>
      <w:r>
        <w:t xml:space="preserve">Answer : "24" </w:t>
        <w:br/>
        <w:t>}</w:t>
      </w:r>
    </w:p>
    <w:p>
      <w:r>
        <w:t>{</w:t>
        <w:br/>
        <w:t>Index 1739:</w:t>
      </w:r>
    </w:p>
    <w:p>
      <w:r>
        <w:t>Question : "Jennifer had 153 kiwi. Rachael took 44 from him. Now How many kiwi Jennifer have less than?"</w:t>
      </w:r>
    </w:p>
    <w:p>
      <w:r>
        <w:t>Equation : " X = 153 - 44"</w:t>
      </w:r>
    </w:p>
    <w:p>
      <w:r>
        <w:t xml:space="preserve">Answer : "109" </w:t>
        <w:br/>
        <w:t>}</w:t>
      </w:r>
    </w:p>
    <w:p>
      <w:r>
        <w:t>{</w:t>
        <w:br/>
        <w:t>Index 1740:</w:t>
      </w:r>
    </w:p>
    <w:p>
      <w:r>
        <w:t>Question : "Mina had 168 raspberry. Wendy took 15 from him. Now How many raspberry Mina have removed?"</w:t>
      </w:r>
    </w:p>
    <w:p>
      <w:r>
        <w:t>Equation : " X = 168 - 15"</w:t>
      </w:r>
    </w:p>
    <w:p>
      <w:r>
        <w:t xml:space="preserve">Answer : "153" </w:t>
        <w:br/>
        <w:t>}</w:t>
      </w:r>
    </w:p>
    <w:p>
      <w:r>
        <w:t>{</w:t>
        <w:br/>
        <w:t>Index 1741:</w:t>
      </w:r>
    </w:p>
    <w:p>
      <w:r>
        <w:t>Question : "Sylvia had 179 blackcurrant. Terry took 58 from him. Now How many blackcurrant Sylvia have minus?"</w:t>
      </w:r>
    </w:p>
    <w:p>
      <w:r>
        <w:t>Equation : " X = 179 - 58"</w:t>
      </w:r>
    </w:p>
    <w:p>
      <w:r>
        <w:t xml:space="preserve">Answer : "121" </w:t>
        <w:br/>
        <w:t>}</w:t>
      </w:r>
    </w:p>
    <w:p>
      <w:r>
        <w:t>{</w:t>
        <w:br/>
        <w:t>Index 1742:</w:t>
      </w:r>
    </w:p>
    <w:p>
      <w:r>
        <w:t>Question : "James had 191 Banana. Sandra took 85 from him. Now How many Banana James have deducted?"</w:t>
      </w:r>
    </w:p>
    <w:p>
      <w:r>
        <w:t>Equation : " X = 191 - 85"</w:t>
      </w:r>
    </w:p>
    <w:p>
      <w:r>
        <w:t xml:space="preserve">Answer : "106" </w:t>
        <w:br/>
        <w:t>}</w:t>
      </w:r>
    </w:p>
    <w:p>
      <w:r>
        <w:t>{</w:t>
        <w:br/>
        <w:t>Index 1743:</w:t>
      </w:r>
    </w:p>
    <w:p>
      <w:r>
        <w:t>Question : "Rebekah had 113 pear. Beatrice took 81 from him. Now How many pear Rebekah have detracted?"</w:t>
      </w:r>
    </w:p>
    <w:p>
      <w:r>
        <w:t>Equation : " X = 113 - 81"</w:t>
      </w:r>
    </w:p>
    <w:p>
      <w:r>
        <w:t xml:space="preserve">Answer : "32" </w:t>
        <w:br/>
        <w:t>}</w:t>
      </w:r>
    </w:p>
    <w:p>
      <w:r>
        <w:t>{</w:t>
        <w:br/>
        <w:t>Index 1744:</w:t>
      </w:r>
    </w:p>
    <w:p>
      <w:r>
        <w:t>Question : "Christina had 70 pear. Mary took 31 from him. Now How many pear Christina have reduced?"</w:t>
      </w:r>
    </w:p>
    <w:p>
      <w:r>
        <w:t>Equation : " X = 70 - 31"</w:t>
      </w:r>
    </w:p>
    <w:p>
      <w:r>
        <w:t xml:space="preserve">Answer : "39" </w:t>
        <w:br/>
        <w:t>}</w:t>
      </w:r>
    </w:p>
    <w:p>
      <w:r>
        <w:t>{</w:t>
        <w:br/>
        <w:t>Index 1745:</w:t>
      </w:r>
    </w:p>
    <w:p>
      <w:r>
        <w:t>Question : "Gail had 182 nectarine. Rita took 105 from him. Now How many nectarine Gail have difference?"</w:t>
      </w:r>
    </w:p>
    <w:p>
      <w:r>
        <w:t>Equation : " X = 182 - 105"</w:t>
      </w:r>
    </w:p>
    <w:p>
      <w:r>
        <w:t xml:space="preserve">Answer : "77" </w:t>
        <w:br/>
        <w:t>}</w:t>
      </w:r>
    </w:p>
    <w:p>
      <w:r>
        <w:t>{</w:t>
        <w:br/>
        <w:t>Index 1746:</w:t>
      </w:r>
    </w:p>
    <w:p>
      <w:r>
        <w:t>Question : "Martin had 68 Banana. Seth took 58 from him. Now How many Banana Martin have subtracted?"</w:t>
      </w:r>
    </w:p>
    <w:p>
      <w:r>
        <w:t>Equation : " X = 68 - 58"</w:t>
      </w:r>
    </w:p>
    <w:p>
      <w:r>
        <w:t xml:space="preserve">Answer : "10" </w:t>
        <w:br/>
        <w:t>}</w:t>
      </w:r>
    </w:p>
    <w:p>
      <w:r>
        <w:t>{</w:t>
        <w:br/>
        <w:t>Index 1747:</w:t>
      </w:r>
    </w:p>
    <w:p>
      <w:r>
        <w:t>Question : "Dennis had 45 blueberry. Stuart took 25 from him. Now How many blueberry Dennis have left over?"</w:t>
      </w:r>
    </w:p>
    <w:p>
      <w:r>
        <w:t>Equation : " X = 45 - 25"</w:t>
      </w:r>
    </w:p>
    <w:p>
      <w:r>
        <w:t xml:space="preserve">Answer : "20" </w:t>
        <w:br/>
        <w:t>}</w:t>
      </w:r>
    </w:p>
    <w:p>
      <w:r>
        <w:t>{</w:t>
        <w:br/>
        <w:t>Index 1748:</w:t>
      </w:r>
    </w:p>
    <w:p>
      <w:r>
        <w:t>Question : "Alan had 110 peach. Billie took 25 from him. Now How many peach Alan have take away?"</w:t>
      </w:r>
    </w:p>
    <w:p>
      <w:r>
        <w:t>Equation : " X = 110 - 25"</w:t>
      </w:r>
    </w:p>
    <w:p>
      <w:r>
        <w:t xml:space="preserve">Answer : "85" </w:t>
        <w:br/>
        <w:t>}</w:t>
      </w:r>
    </w:p>
    <w:p>
      <w:r>
        <w:t>{</w:t>
        <w:br/>
        <w:t>Index 1749:</w:t>
      </w:r>
    </w:p>
    <w:p>
      <w:r>
        <w:t>Question : "Arthur had 161 raspberry. Karen took 15 from him. Now How many raspberry Arthur have remains?"</w:t>
      </w:r>
    </w:p>
    <w:p>
      <w:r>
        <w:t>Equation : " X = 161 - 15"</w:t>
      </w:r>
    </w:p>
    <w:p>
      <w:r>
        <w:t xml:space="preserve">Answer : "146" </w:t>
        <w:br/>
        <w:t>}</w:t>
      </w:r>
    </w:p>
    <w:p>
      <w:r>
        <w:t>{</w:t>
        <w:br/>
        <w:t>Index 1750:</w:t>
      </w:r>
    </w:p>
    <w:p>
      <w:r>
        <w:t>Question : "Elizabeth had 138 strawberry. Antoinette took 21 from him. Now How many strawberry Elizabeth have remains?"</w:t>
      </w:r>
    </w:p>
    <w:p>
      <w:r>
        <w:t>Equation : " X = 138 - 21"</w:t>
      </w:r>
    </w:p>
    <w:p>
      <w:r>
        <w:t xml:space="preserve">Answer : "117" </w:t>
        <w:br/>
        <w:t>}</w:t>
      </w:r>
    </w:p>
    <w:p>
      <w:r>
        <w:t>{</w:t>
        <w:br/>
        <w:t>Index 1751:</w:t>
      </w:r>
    </w:p>
    <w:p>
      <w:r>
        <w:t>Question : "Theresa had 139 Doll. Wilbur took 127 from him. Now How many Doll Theresa have left?"</w:t>
      </w:r>
    </w:p>
    <w:p>
      <w:r>
        <w:t>Equation : " X = 139 - 127"</w:t>
      </w:r>
    </w:p>
    <w:p>
      <w:r>
        <w:t xml:space="preserve">Answer : "12" </w:t>
        <w:br/>
        <w:t>}</w:t>
      </w:r>
    </w:p>
    <w:p>
      <w:r>
        <w:t>{</w:t>
        <w:br/>
        <w:t>Index 1752:</w:t>
      </w:r>
    </w:p>
    <w:p>
      <w:r>
        <w:t>Question : "Denny had 129 Press. Charlie took 47 from him. Now How many Press Denny have detracted?"</w:t>
      </w:r>
    </w:p>
    <w:p>
      <w:r>
        <w:t>Equation : " X = 129 - 47"</w:t>
      </w:r>
    </w:p>
    <w:p>
      <w:r>
        <w:t xml:space="preserve">Answer : "82" </w:t>
        <w:br/>
        <w:t>}</w:t>
      </w:r>
    </w:p>
    <w:p>
      <w:r>
        <w:t>{</w:t>
        <w:br/>
        <w:t>Index 1753:</w:t>
      </w:r>
    </w:p>
    <w:p>
      <w:r>
        <w:t>Question : "Carlton had 68 apricot. Paul took 6 from him. Now How many apricot Carlton have remains?"</w:t>
      </w:r>
    </w:p>
    <w:p>
      <w:r>
        <w:t>Equation : " X = 68 - 6"</w:t>
      </w:r>
    </w:p>
    <w:p>
      <w:r>
        <w:t xml:space="preserve">Answer : "62" </w:t>
        <w:br/>
        <w:t>}</w:t>
      </w:r>
    </w:p>
    <w:p>
      <w:r>
        <w:t>{</w:t>
        <w:br/>
        <w:t>Index 1754:</w:t>
      </w:r>
    </w:p>
    <w:p>
      <w:r>
        <w:t>Question : "Elizabeth had 176 raspberry. Saundra took 64 from him. Now How many raspberry Elizabeth have difference?"</w:t>
      </w:r>
    </w:p>
    <w:p>
      <w:r>
        <w:t>Equation : " X = 176 - 64"</w:t>
      </w:r>
    </w:p>
    <w:p>
      <w:r>
        <w:t xml:space="preserve">Answer : "112" </w:t>
        <w:br/>
        <w:t>}</w:t>
      </w:r>
    </w:p>
    <w:p>
      <w:r>
        <w:t>{</w:t>
        <w:br/>
        <w:t>Index 1755:</w:t>
      </w:r>
    </w:p>
    <w:p>
      <w:r>
        <w:t>Question : "Joseph had 163 pineapple. Mark took 73 from him. Now How many pineapple Joseph have less than?"</w:t>
      </w:r>
    </w:p>
    <w:p>
      <w:r>
        <w:t>Equation : " X = 163 - 73"</w:t>
      </w:r>
    </w:p>
    <w:p>
      <w:r>
        <w:t xml:space="preserve">Answer : "90" </w:t>
        <w:br/>
        <w:t>}</w:t>
      </w:r>
    </w:p>
    <w:p>
      <w:r>
        <w:t>{</w:t>
        <w:br/>
        <w:t>Index 1756:</w:t>
      </w:r>
    </w:p>
    <w:p>
      <w:r>
        <w:t>Question : "Gary had 107 watermelon. Dennis took 29 from him. Now How many watermelon Gary have remains?"</w:t>
      </w:r>
    </w:p>
    <w:p>
      <w:r>
        <w:t>Equation : " X = 107 - 29"</w:t>
      </w:r>
    </w:p>
    <w:p>
      <w:r>
        <w:t xml:space="preserve">Answer : "78" </w:t>
        <w:br/>
        <w:t>}</w:t>
      </w:r>
    </w:p>
    <w:p>
      <w:r>
        <w:t>{</w:t>
        <w:br/>
        <w:t>Index 1757:</w:t>
      </w:r>
    </w:p>
    <w:p>
      <w:r>
        <w:t>Question : "Jimmie had 160 Box. Raymon took 119 from him. Now How many Box Jimmie have decreased by?"</w:t>
      </w:r>
    </w:p>
    <w:p>
      <w:r>
        <w:t>Equation : " X = 160 - 119"</w:t>
      </w:r>
    </w:p>
    <w:p>
      <w:r>
        <w:t xml:space="preserve">Answer : "41" </w:t>
        <w:br/>
        <w:t>}</w:t>
      </w:r>
    </w:p>
    <w:p>
      <w:r>
        <w:t>{</w:t>
        <w:br/>
        <w:t>Index 1758:</w:t>
      </w:r>
    </w:p>
    <w:p>
      <w:r>
        <w:t>Question : "Charles had 118 orange. Danny took 60 from him. Now How many orange Charles have left?"</w:t>
      </w:r>
    </w:p>
    <w:p>
      <w:r>
        <w:t>Equation : " X = 118 - 60"</w:t>
      </w:r>
    </w:p>
    <w:p>
      <w:r>
        <w:t xml:space="preserve">Answer : "58" </w:t>
        <w:br/>
        <w:t>}</w:t>
      </w:r>
    </w:p>
    <w:p>
      <w:r>
        <w:t>{</w:t>
        <w:br/>
        <w:t>Index 1759:</w:t>
      </w:r>
    </w:p>
    <w:p>
      <w:r>
        <w:t>Question : "Charles had 189 Chocolate. Felicia took 134 from him. Now How many Chocolate Charles have deducted?"</w:t>
      </w:r>
    </w:p>
    <w:p>
      <w:r>
        <w:t>Equation : " X = 189 - 134"</w:t>
      </w:r>
    </w:p>
    <w:p>
      <w:r>
        <w:t xml:space="preserve">Answer : "55" </w:t>
        <w:br/>
        <w:t>}</w:t>
      </w:r>
    </w:p>
    <w:p>
      <w:r>
        <w:t>{</w:t>
        <w:br/>
        <w:t>Index 1760:</w:t>
      </w:r>
    </w:p>
    <w:p>
      <w:r>
        <w:t>Question : "Wilbert had 82 Mango. Gertrude took 73 from him. Now How many Mango Wilbert have less than?"</w:t>
      </w:r>
    </w:p>
    <w:p>
      <w:r>
        <w:t>Equation : " X = 82 - 73"</w:t>
      </w:r>
    </w:p>
    <w:p>
      <w:r>
        <w:t xml:space="preserve">Answer : "9" </w:t>
        <w:br/>
        <w:t>}</w:t>
      </w:r>
    </w:p>
    <w:p>
      <w:r>
        <w:t>{</w:t>
        <w:br/>
        <w:t>Index 1761:</w:t>
      </w:r>
    </w:p>
    <w:p>
      <w:r>
        <w:t>Question : "Amy had 85 lemon. Joseph took 50 from him. Now How many lemon Amy have difference?"</w:t>
      </w:r>
    </w:p>
    <w:p>
      <w:r>
        <w:t>Equation : " X = 85 - 50"</w:t>
      </w:r>
    </w:p>
    <w:p>
      <w:r>
        <w:t xml:space="preserve">Answer : "35" </w:t>
        <w:br/>
        <w:t>}</w:t>
      </w:r>
    </w:p>
    <w:p>
      <w:r>
        <w:t>{</w:t>
        <w:br/>
        <w:t>Index 1762:</w:t>
      </w:r>
    </w:p>
    <w:p>
      <w:r>
        <w:t>Question : "Harriet had 133 fig. Debra took 16 from him. Now How many fig Harriet have minus?"</w:t>
      </w:r>
    </w:p>
    <w:p>
      <w:r>
        <w:t>Equation : " X = 133 - 16"</w:t>
      </w:r>
    </w:p>
    <w:p>
      <w:r>
        <w:t xml:space="preserve">Answer : "117" </w:t>
        <w:br/>
        <w:t>}</w:t>
      </w:r>
    </w:p>
    <w:p>
      <w:r>
        <w:t>{</w:t>
        <w:br/>
        <w:t>Index 1763:</w:t>
      </w:r>
    </w:p>
    <w:p>
      <w:r>
        <w:t>Question : "Jay had 133 blackcurrant. Angelina took 83 from him. Now How many blackcurrant Jay have reduced?"</w:t>
      </w:r>
    </w:p>
    <w:p>
      <w:r>
        <w:t>Equation : " X = 133 - 83"</w:t>
      </w:r>
    </w:p>
    <w:p>
      <w:r>
        <w:t xml:space="preserve">Answer : "50" </w:t>
        <w:br/>
        <w:t>}</w:t>
      </w:r>
    </w:p>
    <w:p>
      <w:r>
        <w:t>{</w:t>
        <w:br/>
        <w:t>Index 1764:</w:t>
      </w:r>
    </w:p>
    <w:p>
      <w:r>
        <w:t>Question : "Susan had 80 kiwi. Clara took 62 from him. Now How many kiwi Susan have subtracted?"</w:t>
      </w:r>
    </w:p>
    <w:p>
      <w:r>
        <w:t>Equation : " X = 80 - 62"</w:t>
      </w:r>
    </w:p>
    <w:p>
      <w:r>
        <w:t xml:space="preserve">Answer : "18" </w:t>
        <w:br/>
        <w:t>}</w:t>
      </w:r>
    </w:p>
    <w:p>
      <w:r>
        <w:t>{</w:t>
        <w:br/>
        <w:t>Index 1765:</w:t>
      </w:r>
    </w:p>
    <w:p>
      <w:r>
        <w:t>Question : "Andy had 83 Car. Adam took 31 from him. Now How many Car Andy have detracted?"</w:t>
      </w:r>
    </w:p>
    <w:p>
      <w:r>
        <w:t>Equation : " X = 83 - 31"</w:t>
      </w:r>
    </w:p>
    <w:p>
      <w:r>
        <w:t xml:space="preserve">Answer : "52" </w:t>
        <w:br/>
        <w:t>}</w:t>
      </w:r>
    </w:p>
    <w:p>
      <w:r>
        <w:t>{</w:t>
        <w:br/>
        <w:t>Index 1766:</w:t>
      </w:r>
    </w:p>
    <w:p>
      <w:r>
        <w:t>Question : "Diane had 112 banana. Blanca took 31 from him. Now How many banana Diane have less than?"</w:t>
      </w:r>
    </w:p>
    <w:p>
      <w:r>
        <w:t>Equation : " X = 112 - 31"</w:t>
      </w:r>
    </w:p>
    <w:p>
      <w:r>
        <w:t xml:space="preserve">Answer : "81" </w:t>
        <w:br/>
        <w:t>}</w:t>
      </w:r>
    </w:p>
    <w:p>
      <w:r>
        <w:t>{</w:t>
        <w:br/>
        <w:t>Index 1767:</w:t>
      </w:r>
    </w:p>
    <w:p>
      <w:r>
        <w:t>Question : "Brian had 144 Doll. Elsie took 142 from him. Now How many Doll Brian have left over?"</w:t>
      </w:r>
    </w:p>
    <w:p>
      <w:r>
        <w:t>Equation : " X = 144 - 142"</w:t>
      </w:r>
    </w:p>
    <w:p>
      <w:r>
        <w:t xml:space="preserve">Answer : "2" </w:t>
        <w:br/>
        <w:t>}</w:t>
      </w:r>
    </w:p>
    <w:p>
      <w:r>
        <w:t>{</w:t>
        <w:br/>
        <w:t>Index 1768:</w:t>
      </w:r>
    </w:p>
    <w:p>
      <w:r>
        <w:t>Question : "Samantha had 109 Watch. Ricardo took 26 from him. Now How many Watch Samantha have decreased by?"</w:t>
      </w:r>
    </w:p>
    <w:p>
      <w:r>
        <w:t>Equation : " X = 109 - 26"</w:t>
      </w:r>
    </w:p>
    <w:p>
      <w:r>
        <w:t xml:space="preserve">Answer : "83" </w:t>
        <w:br/>
        <w:t>}</w:t>
      </w:r>
    </w:p>
    <w:p>
      <w:r>
        <w:t>{</w:t>
        <w:br/>
        <w:t>Index 1769:</w:t>
      </w:r>
    </w:p>
    <w:p>
      <w:r>
        <w:t>Question : "Yvonne had 189 Car. Katie took 148 from him. Now How many Car Yvonne have take away?"</w:t>
      </w:r>
    </w:p>
    <w:p>
      <w:r>
        <w:t>Equation : " X = 189 - 148"</w:t>
      </w:r>
    </w:p>
    <w:p>
      <w:r>
        <w:t xml:space="preserve">Answer : "41" </w:t>
        <w:br/>
        <w:t>}</w:t>
      </w:r>
    </w:p>
    <w:p>
      <w:r>
        <w:t>{</w:t>
        <w:br/>
        <w:t>Index 1770:</w:t>
      </w:r>
    </w:p>
    <w:p>
      <w:r>
        <w:t>Question : "Ola had 96 avocado. Dallas took 59 from him. Now How many avocado Ola have minus?"</w:t>
      </w:r>
    </w:p>
    <w:p>
      <w:r>
        <w:t>Equation : " X = 96 - 59"</w:t>
      </w:r>
    </w:p>
    <w:p>
      <w:r>
        <w:t xml:space="preserve">Answer : "37" </w:t>
        <w:br/>
        <w:t>}</w:t>
      </w:r>
    </w:p>
    <w:p>
      <w:r>
        <w:t>{</w:t>
        <w:br/>
        <w:t>Index 1771:</w:t>
      </w:r>
    </w:p>
    <w:p>
      <w:r>
        <w:t>Question : "James had 176 Watch. Linda took 114 from him. Now How many Watch James have detracted?"</w:t>
      </w:r>
    </w:p>
    <w:p>
      <w:r>
        <w:t>Equation : " X = 176 - 114"</w:t>
      </w:r>
    </w:p>
    <w:p>
      <w:r>
        <w:t xml:space="preserve">Answer : "62" </w:t>
        <w:br/>
        <w:t>}</w:t>
      </w:r>
    </w:p>
    <w:p>
      <w:r>
        <w:t>{</w:t>
        <w:br/>
        <w:t>Index 1772:</w:t>
      </w:r>
    </w:p>
    <w:p>
      <w:r>
        <w:t>Question : "Garry had 192 Flower. Ruth took 122 from him. Now How many Flower Garry have take away?"</w:t>
      </w:r>
    </w:p>
    <w:p>
      <w:r>
        <w:t>Equation : " X = 192 - 122"</w:t>
      </w:r>
    </w:p>
    <w:p>
      <w:r>
        <w:t xml:space="preserve">Answer : "70" </w:t>
        <w:br/>
        <w:t>}</w:t>
      </w:r>
    </w:p>
    <w:p>
      <w:r>
        <w:t>{</w:t>
        <w:br/>
        <w:t>Index 1773:</w:t>
      </w:r>
    </w:p>
    <w:p>
      <w:r>
        <w:t>Question : "Marjorie had 62 Press. Robert took 20 from him. Now How many Press Marjorie have minus?"</w:t>
      </w:r>
    </w:p>
    <w:p>
      <w:r>
        <w:t>Equation : " X = 62 - 20"</w:t>
      </w:r>
    </w:p>
    <w:p>
      <w:r>
        <w:t xml:space="preserve">Answer : "42" </w:t>
        <w:br/>
        <w:t>}</w:t>
      </w:r>
    </w:p>
    <w:p>
      <w:r>
        <w:t>{</w:t>
        <w:br/>
        <w:t>Index 1774:</w:t>
      </w:r>
    </w:p>
    <w:p>
      <w:r>
        <w:t>Question : "Kyle had 174 lemon. Dana took 72 from him. Now How many lemon Kyle have difference?"</w:t>
      </w:r>
    </w:p>
    <w:p>
      <w:r>
        <w:t>Equation : " X = 174 - 72"</w:t>
      </w:r>
    </w:p>
    <w:p>
      <w:r>
        <w:t xml:space="preserve">Answer : "102" </w:t>
        <w:br/>
        <w:t>}</w:t>
      </w:r>
    </w:p>
    <w:p>
      <w:r>
        <w:t>{</w:t>
        <w:br/>
        <w:t>Index 1775:</w:t>
      </w:r>
    </w:p>
    <w:p>
      <w:r>
        <w:t>Question : "Lydia had 116 Car. Linda took 50 from him. Now How many Car Lydia have subtracted?"</w:t>
      </w:r>
    </w:p>
    <w:p>
      <w:r>
        <w:t>Equation : " X = 116 - 50"</w:t>
      </w:r>
    </w:p>
    <w:p>
      <w:r>
        <w:t xml:space="preserve">Answer : "66" </w:t>
        <w:br/>
        <w:t>}</w:t>
      </w:r>
    </w:p>
    <w:p>
      <w:r>
        <w:t>{</w:t>
        <w:br/>
        <w:t>Index 1776:</w:t>
      </w:r>
    </w:p>
    <w:p>
      <w:r>
        <w:t>Question : "Sarah had 187 plum. Marilyn took 157 from him. Now How many plum Sarah have less than?"</w:t>
      </w:r>
    </w:p>
    <w:p>
      <w:r>
        <w:t>Equation : " X = 187 - 157"</w:t>
      </w:r>
    </w:p>
    <w:p>
      <w:r>
        <w:t xml:space="preserve">Answer : "30" </w:t>
        <w:br/>
        <w:t>}</w:t>
      </w:r>
    </w:p>
    <w:p>
      <w:r>
        <w:t>{</w:t>
        <w:br/>
        <w:t>Index 1777:</w:t>
      </w:r>
    </w:p>
    <w:p>
      <w:r>
        <w:t>Question : "Robert had 149 lychee. Marcie took 119 from him. Now How many lychee Robert have detracted?"</w:t>
      </w:r>
    </w:p>
    <w:p>
      <w:r>
        <w:t>Equation : " X = 149 - 119"</w:t>
      </w:r>
    </w:p>
    <w:p>
      <w:r>
        <w:t xml:space="preserve">Answer : "30" </w:t>
        <w:br/>
        <w:t>}</w:t>
      </w:r>
    </w:p>
    <w:p>
      <w:r>
        <w:t>{</w:t>
        <w:br/>
        <w:t>Index 1778:</w:t>
      </w:r>
    </w:p>
    <w:p>
      <w:r>
        <w:t>Question : "Lula had 53 apple. Emilio took 23 from him. Now How many apple Lula have take away?"</w:t>
      </w:r>
    </w:p>
    <w:p>
      <w:r>
        <w:t>Equation : " X = 53 - 23"</w:t>
      </w:r>
    </w:p>
    <w:p>
      <w:r>
        <w:t xml:space="preserve">Answer : "30" </w:t>
        <w:br/>
        <w:t>}</w:t>
      </w:r>
    </w:p>
    <w:p>
      <w:r>
        <w:t>{</w:t>
        <w:br/>
        <w:t>Index 1779:</w:t>
      </w:r>
    </w:p>
    <w:p>
      <w:r>
        <w:t>Question : "Hector had 187 blackberry. Sara took 74 from him. Now How many blackberry Hector have deducted?"</w:t>
      </w:r>
    </w:p>
    <w:p>
      <w:r>
        <w:t>Equation : " X = 187 - 74"</w:t>
      </w:r>
    </w:p>
    <w:p>
      <w:r>
        <w:t xml:space="preserve">Answer : "113" </w:t>
        <w:br/>
        <w:t>}</w:t>
      </w:r>
    </w:p>
    <w:p>
      <w:r>
        <w:t>{</w:t>
        <w:br/>
        <w:t>Index 1780:</w:t>
      </w:r>
    </w:p>
    <w:p>
      <w:r>
        <w:t>Question : "Rosa had 178 orange. Loretta took 12 from him. Now How many orange Rosa have detracted?"</w:t>
      </w:r>
    </w:p>
    <w:p>
      <w:r>
        <w:t>Equation : " X = 178 - 12"</w:t>
      </w:r>
    </w:p>
    <w:p>
      <w:r>
        <w:t xml:space="preserve">Answer : "166" </w:t>
        <w:br/>
        <w:t>}</w:t>
      </w:r>
    </w:p>
    <w:p>
      <w:r>
        <w:t>{</w:t>
        <w:br/>
        <w:t>Index 1781:</w:t>
      </w:r>
    </w:p>
    <w:p>
      <w:r>
        <w:t>Question : "Bradley had 145 Bread. Deana took 125 from him. Now How many Bread Bradley have detracted?"</w:t>
      </w:r>
    </w:p>
    <w:p>
      <w:r>
        <w:t>Equation : " X = 145 - 125"</w:t>
      </w:r>
    </w:p>
    <w:p>
      <w:r>
        <w:t xml:space="preserve">Answer : "20" </w:t>
        <w:br/>
        <w:t>}</w:t>
      </w:r>
    </w:p>
    <w:p>
      <w:r>
        <w:t>{</w:t>
        <w:br/>
        <w:t>Index 1782:</w:t>
      </w:r>
    </w:p>
    <w:p>
      <w:r>
        <w:t>Question : "David had 181 lemon. Reid took 43 from him. Now How many lemon David have subtracted?"</w:t>
      </w:r>
    </w:p>
    <w:p>
      <w:r>
        <w:t>Equation : " X = 181 - 43"</w:t>
      </w:r>
    </w:p>
    <w:p>
      <w:r>
        <w:t xml:space="preserve">Answer : "138" </w:t>
        <w:br/>
        <w:t>}</w:t>
      </w:r>
    </w:p>
    <w:p>
      <w:r>
        <w:t>{</w:t>
        <w:br/>
        <w:t>Index 1783:</w:t>
      </w:r>
    </w:p>
    <w:p>
      <w:r>
        <w:t>Question : "John had 171 lime. Ronnie took 154 from him. Now How many lime John have reduced?"</w:t>
      </w:r>
    </w:p>
    <w:p>
      <w:r>
        <w:t>Equation : " X = 171 - 154"</w:t>
      </w:r>
    </w:p>
    <w:p>
      <w:r>
        <w:t xml:space="preserve">Answer : "17" </w:t>
        <w:br/>
        <w:t>}</w:t>
      </w:r>
    </w:p>
    <w:p>
      <w:r>
        <w:t>{</w:t>
        <w:br/>
        <w:t>Index 1784:</w:t>
      </w:r>
    </w:p>
    <w:p>
      <w:r>
        <w:t>Question : "Leslie had 154 Doll. Esther took 134 from him. Now How many Doll Leslie have take away?"</w:t>
      </w:r>
    </w:p>
    <w:p>
      <w:r>
        <w:t>Equation : " X = 154 - 134"</w:t>
      </w:r>
    </w:p>
    <w:p>
      <w:r>
        <w:t xml:space="preserve">Answer : "20" </w:t>
        <w:br/>
        <w:t>}</w:t>
      </w:r>
    </w:p>
    <w:p>
      <w:r>
        <w:t>{</w:t>
        <w:br/>
        <w:t>Index 1785:</w:t>
      </w:r>
    </w:p>
    <w:p>
      <w:r>
        <w:t>Question : "Linda had 64 quince. Perry took 53 from him. Now How many quince Linda have deducted?"</w:t>
      </w:r>
    </w:p>
    <w:p>
      <w:r>
        <w:t>Equation : " X = 64 - 53"</w:t>
      </w:r>
    </w:p>
    <w:p>
      <w:r>
        <w:t xml:space="preserve">Answer : "11" </w:t>
        <w:br/>
        <w:t>}</w:t>
      </w:r>
    </w:p>
    <w:p>
      <w:r>
        <w:t>{</w:t>
        <w:br/>
        <w:t>Index 1786:</w:t>
      </w:r>
    </w:p>
    <w:p>
      <w:r>
        <w:t>Question : "Richard had 187 peach. Amelia took 103 from him. Now How many peach Richard have removed?"</w:t>
      </w:r>
    </w:p>
    <w:p>
      <w:r>
        <w:t>Equation : " X = 187 - 103"</w:t>
      </w:r>
    </w:p>
    <w:p>
      <w:r>
        <w:t xml:space="preserve">Answer : "84" </w:t>
        <w:br/>
        <w:t>}</w:t>
      </w:r>
    </w:p>
    <w:p>
      <w:r>
        <w:t>{</w:t>
        <w:br/>
        <w:t>Index 1787:</w:t>
      </w:r>
    </w:p>
    <w:p>
      <w:r>
        <w:t>Question : "Marion had 111 pineapple. Morris took 32 from him. Now How many pineapple Marion have difference?"</w:t>
      </w:r>
    </w:p>
    <w:p>
      <w:r>
        <w:t>Equation : " X = 111 - 32"</w:t>
      </w:r>
    </w:p>
    <w:p>
      <w:r>
        <w:t xml:space="preserve">Answer : "79" </w:t>
        <w:br/>
        <w:t>}</w:t>
      </w:r>
    </w:p>
    <w:p>
      <w:r>
        <w:t>{</w:t>
        <w:br/>
        <w:t>Index 1788:</w:t>
      </w:r>
    </w:p>
    <w:p>
      <w:r>
        <w:t>Question : "Joseph had 86 Mango. Kenneth took 27 from him. Now How many Mango Joseph have decreased by?"</w:t>
      </w:r>
    </w:p>
    <w:p>
      <w:r>
        <w:t>Equation : " X = 86 - 27"</w:t>
      </w:r>
    </w:p>
    <w:p>
      <w:r>
        <w:t xml:space="preserve">Answer : "59" </w:t>
        <w:br/>
        <w:t>}</w:t>
      </w:r>
    </w:p>
    <w:p>
      <w:r>
        <w:t>{</w:t>
        <w:br/>
        <w:t>Index 1789:</w:t>
      </w:r>
    </w:p>
    <w:p>
      <w:r>
        <w:t>Question : "Joyce had 120 Press. Adan took 70 from him. Now How many Press Joyce have remains?"</w:t>
      </w:r>
    </w:p>
    <w:p>
      <w:r>
        <w:t>Equation : " X = 120 - 70"</w:t>
      </w:r>
    </w:p>
    <w:p>
      <w:r>
        <w:t xml:space="preserve">Answer : "50" </w:t>
        <w:br/>
        <w:t>}</w:t>
      </w:r>
    </w:p>
    <w:p>
      <w:r>
        <w:t>{</w:t>
        <w:br/>
        <w:t>Index 1790:</w:t>
      </w:r>
    </w:p>
    <w:p>
      <w:r>
        <w:t>Question : "Dennis had 138 Beg. Jose took 54 from him. Now How many Beg Dennis have remains?"</w:t>
      </w:r>
    </w:p>
    <w:p>
      <w:r>
        <w:t>Equation : " X = 138 - 54"</w:t>
      </w:r>
    </w:p>
    <w:p>
      <w:r>
        <w:t xml:space="preserve">Answer : "84" </w:t>
        <w:br/>
        <w:t>}</w:t>
      </w:r>
    </w:p>
    <w:p>
      <w:r>
        <w:t>{</w:t>
        <w:br/>
        <w:t>Index 1791:</w:t>
      </w:r>
    </w:p>
    <w:p>
      <w:r>
        <w:t>Question : "Maria had 196 coconut. John took 176 from him. Now How many coconut Maria have minus?"</w:t>
      </w:r>
    </w:p>
    <w:p>
      <w:r>
        <w:t>Equation : " X = 196 - 176"</w:t>
      </w:r>
    </w:p>
    <w:p>
      <w:r>
        <w:t xml:space="preserve">Answer : "20" </w:t>
        <w:br/>
        <w:t>}</w:t>
      </w:r>
    </w:p>
    <w:p>
      <w:r>
        <w:t>{</w:t>
        <w:br/>
        <w:t>Index 1792:</w:t>
      </w:r>
    </w:p>
    <w:p>
      <w:r>
        <w:t>Question : "Sabina had 194 avocado. Jeanette took 38 from him. Now How many avocado Sabina have removed?"</w:t>
      </w:r>
    </w:p>
    <w:p>
      <w:r>
        <w:t>Equation : " X = 194 - 38"</w:t>
      </w:r>
    </w:p>
    <w:p>
      <w:r>
        <w:t xml:space="preserve">Answer : "156" </w:t>
        <w:br/>
        <w:t>}</w:t>
      </w:r>
    </w:p>
    <w:p>
      <w:r>
        <w:t>{</w:t>
        <w:br/>
        <w:t>Index 1793:</w:t>
      </w:r>
    </w:p>
    <w:p>
      <w:r>
        <w:t>Question : "Lynn had 11 toy. Gertrude took 10 from him. Now How many toy Lynn have subtracted?"</w:t>
      </w:r>
    </w:p>
    <w:p>
      <w:r>
        <w:t>Equation : " X = 11 - 10"</w:t>
      </w:r>
    </w:p>
    <w:p>
      <w:r>
        <w:t xml:space="preserve">Answer : "1" </w:t>
        <w:br/>
        <w:t>}</w:t>
      </w:r>
    </w:p>
    <w:p>
      <w:r>
        <w:t>{</w:t>
        <w:br/>
        <w:t>Index 1794:</w:t>
      </w:r>
    </w:p>
    <w:p>
      <w:r>
        <w:t>Question : "Eddie had 179 pear. Dorothy took 148 from him. Now How many pear Eddie have less than?"</w:t>
      </w:r>
    </w:p>
    <w:p>
      <w:r>
        <w:t>Equation : " X = 179 - 148"</w:t>
      </w:r>
    </w:p>
    <w:p>
      <w:r>
        <w:t xml:space="preserve">Answer : "31" </w:t>
        <w:br/>
        <w:t>}</w:t>
      </w:r>
    </w:p>
    <w:p>
      <w:r>
        <w:t>{</w:t>
        <w:br/>
        <w:t>Index 1795:</w:t>
      </w:r>
    </w:p>
    <w:p>
      <w:r>
        <w:t>Question : "Ricky had 85 pear. Luz took 44 from him. Now How many pear Ricky have reduced?"</w:t>
      </w:r>
    </w:p>
    <w:p>
      <w:r>
        <w:t>Equation : " X = 85 - 44"</w:t>
      </w:r>
    </w:p>
    <w:p>
      <w:r>
        <w:t xml:space="preserve">Answer : "41" </w:t>
        <w:br/>
        <w:t>}</w:t>
      </w:r>
    </w:p>
    <w:p>
      <w:r>
        <w:t>{</w:t>
        <w:br/>
        <w:t>Index 1796:</w:t>
      </w:r>
    </w:p>
    <w:p>
      <w:r>
        <w:t>Question : "Kelvin had 135 mango. William took 87 from him. Now How many mango Kelvin have detracted?"</w:t>
      </w:r>
    </w:p>
    <w:p>
      <w:r>
        <w:t>Equation : " X = 135 - 87"</w:t>
      </w:r>
    </w:p>
    <w:p>
      <w:r>
        <w:t xml:space="preserve">Answer : "48" </w:t>
        <w:br/>
        <w:t>}</w:t>
      </w:r>
    </w:p>
    <w:p>
      <w:r>
        <w:t>{</w:t>
        <w:br/>
        <w:t>Index 1797:</w:t>
      </w:r>
    </w:p>
    <w:p>
      <w:r>
        <w:t>Question : "Norman had 165 Box. Albert took 162 from him. Now How many Box Norman have less than?"</w:t>
      </w:r>
    </w:p>
    <w:p>
      <w:r>
        <w:t>Equation : " X = 165 - 162"</w:t>
      </w:r>
    </w:p>
    <w:p>
      <w:r>
        <w:t xml:space="preserve">Answer : "3" </w:t>
        <w:br/>
        <w:t>}</w:t>
      </w:r>
    </w:p>
    <w:p>
      <w:r>
        <w:t>{</w:t>
        <w:br/>
        <w:t>Index 1798:</w:t>
      </w:r>
    </w:p>
    <w:p>
      <w:r>
        <w:t>Question : "Matthew had 127 Banana. Stewart took 115 from him. Now How many Banana Matthew have less than?"</w:t>
      </w:r>
    </w:p>
    <w:p>
      <w:r>
        <w:t>Equation : " X = 127 - 115"</w:t>
      </w:r>
    </w:p>
    <w:p>
      <w:r>
        <w:t xml:space="preserve">Answer : "12" </w:t>
        <w:br/>
        <w:t>}</w:t>
      </w:r>
    </w:p>
    <w:p>
      <w:r>
        <w:t>{</w:t>
        <w:br/>
        <w:t>Index 1799:</w:t>
      </w:r>
    </w:p>
    <w:p>
      <w:r>
        <w:t>Question : "William had 196 kiwi. Ryan took 59 from him. Now How many kiwi William have left over?"</w:t>
      </w:r>
    </w:p>
    <w:p>
      <w:r>
        <w:t>Equation : " X = 196 - 59"</w:t>
      </w:r>
    </w:p>
    <w:p>
      <w:r>
        <w:t xml:space="preserve">Answer : "137" </w:t>
        <w:br/>
        <w:t>}</w:t>
      </w:r>
    </w:p>
    <w:p>
      <w:r>
        <w:t>{</w:t>
        <w:br/>
        <w:t>Index 1800:</w:t>
      </w:r>
    </w:p>
    <w:p>
      <w:r>
        <w:t>Question : "Jaime had 65 Banana. Gerald took 37 from him. Now How many Banana Jaime have detracted?"</w:t>
      </w:r>
    </w:p>
    <w:p>
      <w:r>
        <w:t>Equation : " X = 65 - 37"</w:t>
      </w:r>
    </w:p>
    <w:p>
      <w:r>
        <w:t xml:space="preserve">Answer : "28" </w:t>
        <w:br/>
        <w:t>}</w:t>
      </w:r>
    </w:p>
    <w:p>
      <w:r>
        <w:t>{</w:t>
        <w:br/>
        <w:t>Index 1801:</w:t>
      </w:r>
    </w:p>
    <w:p>
      <w:r>
        <w:t>Question : "Gerardo had 88 Banana. Kristin took 50 from him. Now How many Banana Gerardo have detracted?"</w:t>
      </w:r>
    </w:p>
    <w:p>
      <w:r>
        <w:t>Equation : " X = 88 - 50"</w:t>
      </w:r>
    </w:p>
    <w:p>
      <w:r>
        <w:t xml:space="preserve">Answer : "38" </w:t>
        <w:br/>
        <w:t>}</w:t>
      </w:r>
    </w:p>
    <w:p>
      <w:r>
        <w:t>{</w:t>
        <w:br/>
        <w:t>Index 1802:</w:t>
      </w:r>
    </w:p>
    <w:p>
      <w:r>
        <w:t>Question : "Lena had 20 blueberry. Dick took 17 from him. Now How many blueberry Lena have minus?"</w:t>
      </w:r>
    </w:p>
    <w:p>
      <w:r>
        <w:t>Equation : " X = 20 - 17"</w:t>
      </w:r>
    </w:p>
    <w:p>
      <w:r>
        <w:t xml:space="preserve">Answer : "3" </w:t>
        <w:br/>
        <w:t>}</w:t>
      </w:r>
    </w:p>
    <w:p>
      <w:r>
        <w:t>{</w:t>
        <w:br/>
        <w:t>Index 1803:</w:t>
      </w:r>
    </w:p>
    <w:p>
      <w:r>
        <w:t>Question : "Heather had 162 Chocolate. Nancy took 84 from him. Now How many Chocolate Heather have take away?"</w:t>
      </w:r>
    </w:p>
    <w:p>
      <w:r>
        <w:t>Equation : " X = 162 - 84"</w:t>
      </w:r>
    </w:p>
    <w:p>
      <w:r>
        <w:t xml:space="preserve">Answer : "78" </w:t>
        <w:br/>
        <w:t>}</w:t>
      </w:r>
    </w:p>
    <w:p>
      <w:r>
        <w:t>{</w:t>
        <w:br/>
        <w:t>Index 1804:</w:t>
      </w:r>
    </w:p>
    <w:p>
      <w:r>
        <w:t>Question : "Roger had 100 kiwi. Francis took 94 from him. Now How many kiwi Roger have difference?"</w:t>
      </w:r>
    </w:p>
    <w:p>
      <w:r>
        <w:t>Equation : " X = 100 - 94"</w:t>
      </w:r>
    </w:p>
    <w:p>
      <w:r>
        <w:t xml:space="preserve">Answer : "6" </w:t>
        <w:br/>
        <w:t>}</w:t>
      </w:r>
    </w:p>
    <w:p>
      <w:r>
        <w:t>{</w:t>
        <w:br/>
        <w:t>Index 1805:</w:t>
      </w:r>
    </w:p>
    <w:p>
      <w:r>
        <w:t>Question : "Alex had 106 Beg. Tammy took 18 from him. Now How many Beg Alex have deducted?"</w:t>
      </w:r>
    </w:p>
    <w:p>
      <w:r>
        <w:t>Equation : " X = 106 - 18"</w:t>
      </w:r>
    </w:p>
    <w:p>
      <w:r>
        <w:t xml:space="preserve">Answer : "88" </w:t>
        <w:br/>
        <w:t>}</w:t>
      </w:r>
    </w:p>
    <w:p>
      <w:r>
        <w:t>{</w:t>
        <w:br/>
        <w:t>Index 1806:</w:t>
      </w:r>
    </w:p>
    <w:p>
      <w:r>
        <w:t>Question : "John had 150 pineapple. Sherry took 112 from him. Now How many pineapple John have minus?"</w:t>
      </w:r>
    </w:p>
    <w:p>
      <w:r>
        <w:t>Equation : " X = 150 - 112"</w:t>
      </w:r>
    </w:p>
    <w:p>
      <w:r>
        <w:t xml:space="preserve">Answer : "38" </w:t>
        <w:br/>
        <w:t>}</w:t>
      </w:r>
    </w:p>
    <w:p>
      <w:r>
        <w:t>{</w:t>
        <w:br/>
        <w:t>Index 1807:</w:t>
      </w:r>
    </w:p>
    <w:p>
      <w:r>
        <w:t>Question : "Martha had 124 fig. Lois took 57 from him. Now How many fig Martha have left?"</w:t>
      </w:r>
    </w:p>
    <w:p>
      <w:r>
        <w:t>Equation : " X = 124 - 57"</w:t>
      </w:r>
    </w:p>
    <w:p>
      <w:r>
        <w:t xml:space="preserve">Answer : "67" </w:t>
        <w:br/>
        <w:t>}</w:t>
      </w:r>
    </w:p>
    <w:p>
      <w:r>
        <w:t>{</w:t>
        <w:br/>
        <w:t>Index 1808:</w:t>
      </w:r>
    </w:p>
    <w:p>
      <w:r>
        <w:t>Question : "Leo had 138 Bread. Jason took 123 from him. Now How many Bread Leo have left?"</w:t>
      </w:r>
    </w:p>
    <w:p>
      <w:r>
        <w:t>Equation : " X = 138 - 123"</w:t>
      </w:r>
    </w:p>
    <w:p>
      <w:r>
        <w:t xml:space="preserve">Answer : "15" </w:t>
        <w:br/>
        <w:t>}</w:t>
      </w:r>
    </w:p>
    <w:p>
      <w:r>
        <w:t>{</w:t>
        <w:br/>
        <w:t>Index 1809:</w:t>
      </w:r>
    </w:p>
    <w:p>
      <w:r>
        <w:t>Question : "Thomas had 140 plum. Mario took 139 from him. Now How many plum Thomas have removed?"</w:t>
      </w:r>
    </w:p>
    <w:p>
      <w:r>
        <w:t>Equation : " X = 140 - 139"</w:t>
      </w:r>
    </w:p>
    <w:p>
      <w:r>
        <w:t xml:space="preserve">Answer : "1" </w:t>
        <w:br/>
        <w:t>}</w:t>
      </w:r>
    </w:p>
    <w:p>
      <w:r>
        <w:t>{</w:t>
        <w:br/>
        <w:t>Index 1810:</w:t>
      </w:r>
    </w:p>
    <w:p>
      <w:r>
        <w:t>Question : "Lynette had 142 plum. Caleb took 79 from him. Now How many plum Lynette have subtracted?"</w:t>
      </w:r>
    </w:p>
    <w:p>
      <w:r>
        <w:t>Equation : " X = 142 - 79"</w:t>
      </w:r>
    </w:p>
    <w:p>
      <w:r>
        <w:t xml:space="preserve">Answer : "63" </w:t>
        <w:br/>
        <w:t>}</w:t>
      </w:r>
    </w:p>
    <w:p>
      <w:r>
        <w:t>{</w:t>
        <w:br/>
        <w:t>Index 1811:</w:t>
      </w:r>
    </w:p>
    <w:p>
      <w:r>
        <w:t>Question : "Thomas had 119 Watch. Angela took 109 from him. Now How many Watch Thomas have take away?"</w:t>
      </w:r>
    </w:p>
    <w:p>
      <w:r>
        <w:t>Equation : " X = 119 - 109"</w:t>
      </w:r>
    </w:p>
    <w:p>
      <w:r>
        <w:t xml:space="preserve">Answer : "10" </w:t>
        <w:br/>
        <w:t>}</w:t>
      </w:r>
    </w:p>
    <w:p>
      <w:r>
        <w:t>{</w:t>
        <w:br/>
        <w:t>Index 1812:</w:t>
      </w:r>
    </w:p>
    <w:p>
      <w:r>
        <w:t>Question : "Chantell had 196 Chocolate. Gladys took 66 from him. Now How many Chocolate Chantell have left?"</w:t>
      </w:r>
    </w:p>
    <w:p>
      <w:r>
        <w:t>Equation : " X = 196 - 66"</w:t>
      </w:r>
    </w:p>
    <w:p>
      <w:r>
        <w:t xml:space="preserve">Answer : "130" </w:t>
        <w:br/>
        <w:t>}</w:t>
      </w:r>
    </w:p>
    <w:p>
      <w:r>
        <w:t>{</w:t>
        <w:br/>
        <w:t>Index 1813:</w:t>
      </w:r>
    </w:p>
    <w:p>
      <w:r>
        <w:t>Question : "James had 94 toy. Renee took 34 from him. Now How many toy James have remains?"</w:t>
      </w:r>
    </w:p>
    <w:p>
      <w:r>
        <w:t>Equation : " X = 94 - 34"</w:t>
      </w:r>
    </w:p>
    <w:p>
      <w:r>
        <w:t xml:space="preserve">Answer : "60" </w:t>
        <w:br/>
        <w:t>}</w:t>
      </w:r>
    </w:p>
    <w:p>
      <w:r>
        <w:t>{</w:t>
        <w:br/>
        <w:t>Index 1814:</w:t>
      </w:r>
    </w:p>
    <w:p>
      <w:r>
        <w:t>Question : "Lula had 141 pear. Jan took 90 from him. Now How many pear Lula have reduced?"</w:t>
      </w:r>
    </w:p>
    <w:p>
      <w:r>
        <w:t>Equation : " X = 141 - 90"</w:t>
      </w:r>
    </w:p>
    <w:p>
      <w:r>
        <w:t xml:space="preserve">Answer : "51" </w:t>
        <w:br/>
        <w:t>}</w:t>
      </w:r>
    </w:p>
    <w:p>
      <w:r>
        <w:t>{</w:t>
        <w:br/>
        <w:t>Index 1815:</w:t>
      </w:r>
    </w:p>
    <w:p>
      <w:r>
        <w:t>Question : "Kevin had 191 orange. Margret took 163 from him. Now How many orange Kevin have take away?"</w:t>
      </w:r>
    </w:p>
    <w:p>
      <w:r>
        <w:t>Equation : " X = 191 - 163"</w:t>
      </w:r>
    </w:p>
    <w:p>
      <w:r>
        <w:t xml:space="preserve">Answer : "28" </w:t>
        <w:br/>
        <w:t>}</w:t>
      </w:r>
    </w:p>
    <w:p>
      <w:r>
        <w:t>{</w:t>
        <w:br/>
        <w:t>Index 1816:</w:t>
      </w:r>
    </w:p>
    <w:p>
      <w:r>
        <w:t>Question : "Theodore had 191 peach. Wanda took 180 from him. Now How many peach Theodore have left?"</w:t>
      </w:r>
    </w:p>
    <w:p>
      <w:r>
        <w:t>Equation : " X = 191 - 180"</w:t>
      </w:r>
    </w:p>
    <w:p>
      <w:r>
        <w:t xml:space="preserve">Answer : "11" </w:t>
        <w:br/>
        <w:t>}</w:t>
      </w:r>
    </w:p>
    <w:p>
      <w:r>
        <w:t>{</w:t>
        <w:br/>
        <w:t>Index 1817:</w:t>
      </w:r>
    </w:p>
    <w:p>
      <w:r>
        <w:t>Question : "Alfred had 104 Beg. Lu took 43 from him. Now How many Beg Alfred have difference?"</w:t>
      </w:r>
    </w:p>
    <w:p>
      <w:r>
        <w:t>Equation : " X = 104 - 43"</w:t>
      </w:r>
    </w:p>
    <w:p>
      <w:r>
        <w:t xml:space="preserve">Answer : "61" </w:t>
        <w:br/>
        <w:t>}</w:t>
      </w:r>
    </w:p>
    <w:p>
      <w:r>
        <w:t>{</w:t>
        <w:br/>
        <w:t>Index 1818:</w:t>
      </w:r>
    </w:p>
    <w:p>
      <w:r>
        <w:t>Question : "Julie had 166 Chocolate. Dustin took 133 from him. Now How many Chocolate Julie have reduced?"</w:t>
      </w:r>
    </w:p>
    <w:p>
      <w:r>
        <w:t>Equation : " X = 166 - 133"</w:t>
      </w:r>
    </w:p>
    <w:p>
      <w:r>
        <w:t xml:space="preserve">Answer : "33" </w:t>
        <w:br/>
        <w:t>}</w:t>
      </w:r>
    </w:p>
    <w:p>
      <w:r>
        <w:t>{</w:t>
        <w:br/>
        <w:t>Index 1819:</w:t>
      </w:r>
    </w:p>
    <w:p>
      <w:r>
        <w:t>Question : "Rosie had 179 Mango. Stacey took 2 from him. Now How many Mango Rosie have minus?"</w:t>
      </w:r>
    </w:p>
    <w:p>
      <w:r>
        <w:t>Equation : " X = 179 - 2"</w:t>
      </w:r>
    </w:p>
    <w:p>
      <w:r>
        <w:t xml:space="preserve">Answer : "177" </w:t>
        <w:br/>
        <w:t>}</w:t>
      </w:r>
    </w:p>
    <w:p>
      <w:r>
        <w:t>{</w:t>
        <w:br/>
        <w:t>Index 1820:</w:t>
      </w:r>
    </w:p>
    <w:p>
      <w:r>
        <w:t>Question : "Evangelina had 40 nectarine. Kelley took 19 from him. Now How many nectarine Evangelina have removed?"</w:t>
      </w:r>
    </w:p>
    <w:p>
      <w:r>
        <w:t>Equation : " X = 40 - 19"</w:t>
      </w:r>
    </w:p>
    <w:p>
      <w:r>
        <w:t xml:space="preserve">Answer : "21" </w:t>
        <w:br/>
        <w:t>}</w:t>
      </w:r>
    </w:p>
    <w:p>
      <w:r>
        <w:t>{</w:t>
        <w:br/>
        <w:t>Index 1821:</w:t>
      </w:r>
    </w:p>
    <w:p>
      <w:r>
        <w:t>Question : "Andrea had 166 lemon. Karen took 129 from him. Now How many lemon Andrea have left?"</w:t>
      </w:r>
    </w:p>
    <w:p>
      <w:r>
        <w:t>Equation : " X = 166 - 129"</w:t>
      </w:r>
    </w:p>
    <w:p>
      <w:r>
        <w:t xml:space="preserve">Answer : "37" </w:t>
        <w:br/>
        <w:t>}</w:t>
      </w:r>
    </w:p>
    <w:p>
      <w:r>
        <w:t>{</w:t>
        <w:br/>
        <w:t>Index 1822:</w:t>
      </w:r>
    </w:p>
    <w:p>
      <w:r>
        <w:t>Question : "John had 180 Mango. Charlene took 51 from him. Now How many Mango John have deducted?"</w:t>
      </w:r>
    </w:p>
    <w:p>
      <w:r>
        <w:t>Equation : " X = 180 - 51"</w:t>
      </w:r>
    </w:p>
    <w:p>
      <w:r>
        <w:t xml:space="preserve">Answer : "129" </w:t>
        <w:br/>
        <w:t>}</w:t>
      </w:r>
    </w:p>
    <w:p>
      <w:r>
        <w:t>{</w:t>
        <w:br/>
        <w:t>Index 1823:</w:t>
      </w:r>
    </w:p>
    <w:p>
      <w:r>
        <w:t>Question : "Ruth had 47 Pen. James took 39 from him. Now How many Pen Ruth have less than?"</w:t>
      </w:r>
    </w:p>
    <w:p>
      <w:r>
        <w:t>Equation : " X = 47 - 39"</w:t>
      </w:r>
    </w:p>
    <w:p>
      <w:r>
        <w:t xml:space="preserve">Answer : "8" </w:t>
        <w:br/>
        <w:t>}</w:t>
      </w:r>
    </w:p>
    <w:p>
      <w:r>
        <w:t>{</w:t>
        <w:br/>
        <w:t>Index 1824:</w:t>
      </w:r>
    </w:p>
    <w:p>
      <w:r>
        <w:t>Question : "Amanda had 141 pineapple. Betty took 138 from him. Now How many pineapple Amanda have subtracted?"</w:t>
      </w:r>
    </w:p>
    <w:p>
      <w:r>
        <w:t>Equation : " X = 141 - 138"</w:t>
      </w:r>
    </w:p>
    <w:p>
      <w:r>
        <w:t xml:space="preserve">Answer : "3" </w:t>
        <w:br/>
        <w:t>}</w:t>
      </w:r>
    </w:p>
    <w:p>
      <w:r>
        <w:t>{</w:t>
        <w:br/>
        <w:t>Index 1825:</w:t>
      </w:r>
    </w:p>
    <w:p>
      <w:r>
        <w:t>Question : "Ronnie had 76 Banana. Emma took 32 from him. Now How many Banana Ronnie have removed?"</w:t>
      </w:r>
    </w:p>
    <w:p>
      <w:r>
        <w:t>Equation : " X = 76 - 32"</w:t>
      </w:r>
    </w:p>
    <w:p>
      <w:r>
        <w:t xml:space="preserve">Answer : "44" </w:t>
        <w:br/>
        <w:t>}</w:t>
      </w:r>
    </w:p>
    <w:p>
      <w:r>
        <w:t>{</w:t>
        <w:br/>
        <w:t>Index 1826:</w:t>
      </w:r>
    </w:p>
    <w:p>
      <w:r>
        <w:t>Question : "Joseph had 118 orange. Bobby took 104 from him. Now How many orange Joseph have left over?"</w:t>
      </w:r>
    </w:p>
    <w:p>
      <w:r>
        <w:t>Equation : " X = 118 - 104"</w:t>
      </w:r>
    </w:p>
    <w:p>
      <w:r>
        <w:t xml:space="preserve">Answer : "14" </w:t>
        <w:br/>
        <w:t>}</w:t>
      </w:r>
    </w:p>
    <w:p>
      <w:r>
        <w:t>{</w:t>
        <w:br/>
        <w:t>Index 1827:</w:t>
      </w:r>
    </w:p>
    <w:p>
      <w:r>
        <w:t>Question : "Steven had 197 blackberry. Chris took 60 from him. Now How many blackberry Steven have minus?"</w:t>
      </w:r>
    </w:p>
    <w:p>
      <w:r>
        <w:t>Equation : " X = 197 - 60"</w:t>
      </w:r>
    </w:p>
    <w:p>
      <w:r>
        <w:t xml:space="preserve">Answer : "137" </w:t>
        <w:br/>
        <w:t>}</w:t>
      </w:r>
    </w:p>
    <w:p>
      <w:r>
        <w:t>{</w:t>
        <w:br/>
        <w:t>Index 1828:</w:t>
      </w:r>
    </w:p>
    <w:p>
      <w:r>
        <w:t>Question : "Leon had 125 banana. Cynthia took 120 from him. Now How many banana Leon have subtracted?"</w:t>
      </w:r>
    </w:p>
    <w:p>
      <w:r>
        <w:t>Equation : " X = 125 - 120"</w:t>
      </w:r>
    </w:p>
    <w:p>
      <w:r>
        <w:t xml:space="preserve">Answer : "5" </w:t>
        <w:br/>
        <w:t>}</w:t>
      </w:r>
    </w:p>
    <w:p>
      <w:r>
        <w:t>{</w:t>
        <w:br/>
        <w:t>Index 1829:</w:t>
      </w:r>
    </w:p>
    <w:p>
      <w:r>
        <w:t>Question : "Son had 189 mango. Arnold took 77 from him. Now How many mango Son have removed?"</w:t>
      </w:r>
    </w:p>
    <w:p>
      <w:r>
        <w:t>Equation : " X = 189 - 77"</w:t>
      </w:r>
    </w:p>
    <w:p>
      <w:r>
        <w:t xml:space="preserve">Answer : "112" </w:t>
        <w:br/>
        <w:t>}</w:t>
      </w:r>
    </w:p>
    <w:p>
      <w:r>
        <w:t>{</w:t>
        <w:br/>
        <w:t>Index 1830:</w:t>
      </w:r>
    </w:p>
    <w:p>
      <w:r>
        <w:t>Question : "Shannon had 140 Biscuit. Richard took 111 from him. Now How many Biscuit Shannon have take away?"</w:t>
      </w:r>
    </w:p>
    <w:p>
      <w:r>
        <w:t>Equation : " X = 140 - 111"</w:t>
      </w:r>
    </w:p>
    <w:p>
      <w:r>
        <w:t xml:space="preserve">Answer : "29" </w:t>
        <w:br/>
        <w:t>}</w:t>
      </w:r>
    </w:p>
    <w:p>
      <w:r>
        <w:t>{</w:t>
        <w:br/>
        <w:t>Index 1831:</w:t>
      </w:r>
    </w:p>
    <w:p>
      <w:r>
        <w:t>Question : "Donald had 85 Doll. Donald took 78 from him. Now How many Doll Donald have subtracted?"</w:t>
      </w:r>
    </w:p>
    <w:p>
      <w:r>
        <w:t>Equation : " X = 85 - 78"</w:t>
      </w:r>
    </w:p>
    <w:p>
      <w:r>
        <w:t xml:space="preserve">Answer : "7" </w:t>
        <w:br/>
        <w:t>}</w:t>
      </w:r>
    </w:p>
    <w:p>
      <w:r>
        <w:t>{</w:t>
        <w:br/>
        <w:t>Index 1832:</w:t>
      </w:r>
    </w:p>
    <w:p>
      <w:r>
        <w:t>Question : "James had 180 Chocolate. Robert took 97 from him. Now How many Chocolate James have difference?"</w:t>
      </w:r>
    </w:p>
    <w:p>
      <w:r>
        <w:t>Equation : " X = 180 - 97"</w:t>
      </w:r>
    </w:p>
    <w:p>
      <w:r>
        <w:t xml:space="preserve">Answer : "83" </w:t>
        <w:br/>
        <w:t>}</w:t>
      </w:r>
    </w:p>
    <w:p>
      <w:r>
        <w:t>{</w:t>
        <w:br/>
        <w:t>Index 1833:</w:t>
      </w:r>
    </w:p>
    <w:p>
      <w:r>
        <w:t>Question : "Stephanie had 155 nectarine. William took 145 from him. Now How many nectarine Stephanie have difference?"</w:t>
      </w:r>
    </w:p>
    <w:p>
      <w:r>
        <w:t>Equation : " X = 155 - 145"</w:t>
      </w:r>
    </w:p>
    <w:p>
      <w:r>
        <w:t xml:space="preserve">Answer : "10" </w:t>
        <w:br/>
        <w:t>}</w:t>
      </w:r>
    </w:p>
    <w:p>
      <w:r>
        <w:t>{</w:t>
        <w:br/>
        <w:t>Index 1834:</w:t>
      </w:r>
    </w:p>
    <w:p>
      <w:r>
        <w:t>Question : "Marie had 131 Beg. James took 122 from him. Now How many Beg Marie have decreased by?"</w:t>
      </w:r>
    </w:p>
    <w:p>
      <w:r>
        <w:t>Equation : " X = 131 - 122"</w:t>
      </w:r>
    </w:p>
    <w:p>
      <w:r>
        <w:t xml:space="preserve">Answer : "9" </w:t>
        <w:br/>
        <w:t>}</w:t>
      </w:r>
    </w:p>
    <w:p>
      <w:r>
        <w:t>{</w:t>
        <w:br/>
        <w:t>Index 1835:</w:t>
      </w:r>
    </w:p>
    <w:p>
      <w:r>
        <w:t>Question : "Linda had 122 Press. Roscoe took 98 from him. Now How many Press Linda have remains?"</w:t>
      </w:r>
    </w:p>
    <w:p>
      <w:r>
        <w:t>Equation : " X = 122 - 98"</w:t>
      </w:r>
    </w:p>
    <w:p>
      <w:r>
        <w:t xml:space="preserve">Answer : "24" </w:t>
        <w:br/>
        <w:t>}</w:t>
      </w:r>
    </w:p>
    <w:p>
      <w:r>
        <w:t>{</w:t>
        <w:br/>
        <w:t>Index 1836:</w:t>
      </w:r>
    </w:p>
    <w:p>
      <w:r>
        <w:t>Question : "Dianna had 175 avocado. John took 13 from him. Now How many avocado Dianna have deducted?"</w:t>
      </w:r>
    </w:p>
    <w:p>
      <w:r>
        <w:t>Equation : " X = 175 - 13"</w:t>
      </w:r>
    </w:p>
    <w:p>
      <w:r>
        <w:t xml:space="preserve">Answer : "162" </w:t>
        <w:br/>
        <w:t>}</w:t>
      </w:r>
    </w:p>
    <w:p>
      <w:r>
        <w:t>{</w:t>
        <w:br/>
        <w:t>Index 1837:</w:t>
      </w:r>
    </w:p>
    <w:p>
      <w:r>
        <w:t>Question : "Thomas had 148 avocado. Raphael took 50 from him. Now How many avocado Thomas have decreased by?"</w:t>
      </w:r>
    </w:p>
    <w:p>
      <w:r>
        <w:t>Equation : " X = 148 - 50"</w:t>
      </w:r>
    </w:p>
    <w:p>
      <w:r>
        <w:t xml:space="preserve">Answer : "98" </w:t>
        <w:br/>
        <w:t>}</w:t>
      </w:r>
    </w:p>
    <w:p>
      <w:r>
        <w:t>{</w:t>
        <w:br/>
        <w:t>Index 1838:</w:t>
      </w:r>
    </w:p>
    <w:p>
      <w:r>
        <w:t>Question : "Kimberly had 173 Car. Valerie took 69 from him. Now How many Car Kimberly have reduced?"</w:t>
      </w:r>
    </w:p>
    <w:p>
      <w:r>
        <w:t>Equation : " X = 173 - 69"</w:t>
      </w:r>
    </w:p>
    <w:p>
      <w:r>
        <w:t xml:space="preserve">Answer : "104" </w:t>
        <w:br/>
        <w:t>}</w:t>
      </w:r>
    </w:p>
    <w:p>
      <w:r>
        <w:t>{</w:t>
        <w:br/>
        <w:t>Index 1839:</w:t>
      </w:r>
    </w:p>
    <w:p>
      <w:r>
        <w:t>Question : "Kathleen had 85 pineapple. Elvin took 62 from him. Now How many pineapple Kathleen have left over?"</w:t>
      </w:r>
    </w:p>
    <w:p>
      <w:r>
        <w:t>Equation : " X = 85 - 62"</w:t>
      </w:r>
    </w:p>
    <w:p>
      <w:r>
        <w:t xml:space="preserve">Answer : "23" </w:t>
        <w:br/>
        <w:t>}</w:t>
      </w:r>
    </w:p>
    <w:p>
      <w:r>
        <w:t>{</w:t>
        <w:br/>
        <w:t>Index 1840:</w:t>
      </w:r>
    </w:p>
    <w:p>
      <w:r>
        <w:t>Question : "Vivian had 86 Book. Gena took 28 from him. Now How many Book Vivian have decreased by?"</w:t>
      </w:r>
    </w:p>
    <w:p>
      <w:r>
        <w:t>Equation : " X = 86 - 28"</w:t>
      </w:r>
    </w:p>
    <w:p>
      <w:r>
        <w:t xml:space="preserve">Answer : "58" </w:t>
        <w:br/>
        <w:t>}</w:t>
      </w:r>
    </w:p>
    <w:p>
      <w:r>
        <w:t>{</w:t>
        <w:br/>
        <w:t>Index 1841:</w:t>
      </w:r>
    </w:p>
    <w:p>
      <w:r>
        <w:t>Question : "Cynthia had 139 apple. Janelle took 134 from him. Now How many apple Cynthia have subtracted?"</w:t>
      </w:r>
    </w:p>
    <w:p>
      <w:r>
        <w:t>Equation : " X = 139 - 134"</w:t>
      </w:r>
    </w:p>
    <w:p>
      <w:r>
        <w:t xml:space="preserve">Answer : "5" </w:t>
        <w:br/>
        <w:t>}</w:t>
      </w:r>
    </w:p>
    <w:p>
      <w:r>
        <w:t>{</w:t>
        <w:br/>
        <w:t>Index 1842:</w:t>
      </w:r>
    </w:p>
    <w:p>
      <w:r>
        <w:t>Question : "Joseph had 194 Box. John took 100 from him. Now How many Box Joseph have minus?"</w:t>
      </w:r>
    </w:p>
    <w:p>
      <w:r>
        <w:t>Equation : " X = 194 - 100"</w:t>
      </w:r>
    </w:p>
    <w:p>
      <w:r>
        <w:t xml:space="preserve">Answer : "94" </w:t>
        <w:br/>
        <w:t>}</w:t>
      </w:r>
    </w:p>
    <w:p>
      <w:r>
        <w:t>{</w:t>
        <w:br/>
        <w:t>Index 1843:</w:t>
      </w:r>
    </w:p>
    <w:p>
      <w:r>
        <w:t>Question : "George had 198 Watch. Melissa took 83 from him. Now How many Watch George have decreased by?"</w:t>
      </w:r>
    </w:p>
    <w:p>
      <w:r>
        <w:t>Equation : " X = 198 - 83"</w:t>
      </w:r>
    </w:p>
    <w:p>
      <w:r>
        <w:t xml:space="preserve">Answer : "115" </w:t>
        <w:br/>
        <w:t>}</w:t>
      </w:r>
    </w:p>
    <w:p>
      <w:r>
        <w:t>{</w:t>
        <w:br/>
        <w:t>Index 1844:</w:t>
      </w:r>
    </w:p>
    <w:p>
      <w:r>
        <w:t>Question : "Mary had 161 pear. Valerie took 140 from him. Now How many pear Mary have subtracted?"</w:t>
      </w:r>
    </w:p>
    <w:p>
      <w:r>
        <w:t>Equation : " X = 161 - 140"</w:t>
      </w:r>
    </w:p>
    <w:p>
      <w:r>
        <w:t xml:space="preserve">Answer : "21" </w:t>
        <w:br/>
        <w:t>}</w:t>
      </w:r>
    </w:p>
    <w:p>
      <w:r>
        <w:t>{</w:t>
        <w:br/>
        <w:t>Index 1845:</w:t>
      </w:r>
    </w:p>
    <w:p>
      <w:r>
        <w:t>Question : "Sandra had 145 Chocolate. Barbara took 117 from him. Now How many Chocolate Sandra have less than?"</w:t>
      </w:r>
    </w:p>
    <w:p>
      <w:r>
        <w:t>Equation : " X = 145 - 117"</w:t>
      </w:r>
    </w:p>
    <w:p>
      <w:r>
        <w:t xml:space="preserve">Answer : "28" </w:t>
        <w:br/>
        <w:t>}</w:t>
      </w:r>
    </w:p>
    <w:p>
      <w:r>
        <w:t>{</w:t>
        <w:br/>
        <w:t>Index 1846:</w:t>
      </w:r>
    </w:p>
    <w:p>
      <w:r>
        <w:t>Question : "Jesse had 53 avocado. Jennifer took 48 from him. Now How many avocado Jesse have difference?"</w:t>
      </w:r>
    </w:p>
    <w:p>
      <w:r>
        <w:t>Equation : " X = 53 - 48"</w:t>
      </w:r>
    </w:p>
    <w:p>
      <w:r>
        <w:t xml:space="preserve">Answer : "5" </w:t>
        <w:br/>
        <w:t>}</w:t>
      </w:r>
    </w:p>
    <w:p>
      <w:r>
        <w:t>{</w:t>
        <w:br/>
        <w:t>Index 1847:</w:t>
      </w:r>
    </w:p>
    <w:p>
      <w:r>
        <w:t>Question : "Shawnda had 194 plum. Vicky took 87 from him. Now How many plum Shawnda have difference?"</w:t>
      </w:r>
    </w:p>
    <w:p>
      <w:r>
        <w:t>Equation : " X = 194 - 87"</w:t>
      </w:r>
    </w:p>
    <w:p>
      <w:r>
        <w:t xml:space="preserve">Answer : "107" </w:t>
        <w:br/>
        <w:t>}</w:t>
      </w:r>
    </w:p>
    <w:p>
      <w:r>
        <w:t>{</w:t>
        <w:br/>
        <w:t>Index 1848:</w:t>
      </w:r>
    </w:p>
    <w:p>
      <w:r>
        <w:t>Question : "David had 187 lime. Becky took 11 from him. Now How many lime David have subtracted?"</w:t>
      </w:r>
    </w:p>
    <w:p>
      <w:r>
        <w:t>Equation : " X = 187 - 11"</w:t>
      </w:r>
    </w:p>
    <w:p>
      <w:r>
        <w:t xml:space="preserve">Answer : "176" </w:t>
        <w:br/>
        <w:t>}</w:t>
      </w:r>
    </w:p>
    <w:p>
      <w:r>
        <w:t>{</w:t>
        <w:br/>
        <w:t>Index 1849:</w:t>
      </w:r>
    </w:p>
    <w:p>
      <w:r>
        <w:t>Question : "James had 187 quince. Helen took 122 from him. Now How many quince James have remains?"</w:t>
      </w:r>
    </w:p>
    <w:p>
      <w:r>
        <w:t>Equation : " X = 187 - 122"</w:t>
      </w:r>
    </w:p>
    <w:p>
      <w:r>
        <w:t xml:space="preserve">Answer : "65" </w:t>
        <w:br/>
        <w:t>}</w:t>
      </w:r>
    </w:p>
    <w:p>
      <w:r>
        <w:t>{</w:t>
        <w:br/>
        <w:t>Index 1850:</w:t>
      </w:r>
    </w:p>
    <w:p>
      <w:r>
        <w:t>Question : "George had 146 strawberry. Michael took 55 from him. Now How many strawberry George have left over?"</w:t>
      </w:r>
    </w:p>
    <w:p>
      <w:r>
        <w:t>Equation : " X = 146 - 55"</w:t>
      </w:r>
    </w:p>
    <w:p>
      <w:r>
        <w:t xml:space="preserve">Answer : "91" </w:t>
        <w:br/>
        <w:t>}</w:t>
      </w:r>
    </w:p>
    <w:p>
      <w:r>
        <w:t>{</w:t>
        <w:br/>
        <w:t>Index 1851:</w:t>
      </w:r>
    </w:p>
    <w:p>
      <w:r>
        <w:t>Question : "Myron had 192 Mango. James took 182 from him. Now How many Mango Myron have detracted?"</w:t>
      </w:r>
    </w:p>
    <w:p>
      <w:r>
        <w:t>Equation : " X = 192 - 182"</w:t>
      </w:r>
    </w:p>
    <w:p>
      <w:r>
        <w:t xml:space="preserve">Answer : "10" </w:t>
        <w:br/>
        <w:t>}</w:t>
      </w:r>
    </w:p>
    <w:p>
      <w:r>
        <w:t>{</w:t>
        <w:br/>
        <w:t>Index 1852:</w:t>
      </w:r>
    </w:p>
    <w:p>
      <w:r>
        <w:t>Question : "Shirley had 81 Biscuit. Marie took 64 from him. Now How many Biscuit Shirley have removed?"</w:t>
      </w:r>
    </w:p>
    <w:p>
      <w:r>
        <w:t>Equation : " X = 81 - 64"</w:t>
      </w:r>
    </w:p>
    <w:p>
      <w:r>
        <w:t xml:space="preserve">Answer : "17" </w:t>
        <w:br/>
        <w:t>}</w:t>
      </w:r>
    </w:p>
    <w:p>
      <w:r>
        <w:t>{</w:t>
        <w:br/>
        <w:t>Index 1853:</w:t>
      </w:r>
    </w:p>
    <w:p>
      <w:r>
        <w:t>Question : "Raphael had 188 coconut. Rafael took 133 from him. Now How many coconut Raphael have removed?"</w:t>
      </w:r>
    </w:p>
    <w:p>
      <w:r>
        <w:t>Equation : " X = 188 - 133"</w:t>
      </w:r>
    </w:p>
    <w:p>
      <w:r>
        <w:t xml:space="preserve">Answer : "55" </w:t>
        <w:br/>
        <w:t>}</w:t>
      </w:r>
    </w:p>
    <w:p>
      <w:r>
        <w:t>{</w:t>
        <w:br/>
        <w:t>Index 1854:</w:t>
      </w:r>
    </w:p>
    <w:p>
      <w:r>
        <w:t>Question : "Bobby had 142 Box. Jeffrey took 16 from him. Now How many Box Bobby have removed?"</w:t>
      </w:r>
    </w:p>
    <w:p>
      <w:r>
        <w:t>Equation : " X = 142 - 16"</w:t>
      </w:r>
    </w:p>
    <w:p>
      <w:r>
        <w:t xml:space="preserve">Answer : "126" </w:t>
        <w:br/>
        <w:t>}</w:t>
      </w:r>
    </w:p>
    <w:p>
      <w:r>
        <w:t>{</w:t>
        <w:br/>
        <w:t>Index 1855:</w:t>
      </w:r>
    </w:p>
    <w:p>
      <w:r>
        <w:t>Question : "Jessica had 198 raspberry. Richard took 189 from him. Now How many raspberry Jessica have left over?"</w:t>
      </w:r>
    </w:p>
    <w:p>
      <w:r>
        <w:t>Equation : " X = 198 - 189"</w:t>
      </w:r>
    </w:p>
    <w:p>
      <w:r>
        <w:t xml:space="preserve">Answer : "9" </w:t>
        <w:br/>
        <w:t>}</w:t>
      </w:r>
    </w:p>
    <w:p>
      <w:r>
        <w:t>{</w:t>
        <w:br/>
        <w:t>Index 1856:</w:t>
      </w:r>
    </w:p>
    <w:p>
      <w:r>
        <w:t>Question : "Mary had 75 peach. Edward took 60 from him. Now How many peach Mary have subtracted?"</w:t>
      </w:r>
    </w:p>
    <w:p>
      <w:r>
        <w:t>Equation : " X = 75 - 60"</w:t>
      </w:r>
    </w:p>
    <w:p>
      <w:r>
        <w:t xml:space="preserve">Answer : "15" </w:t>
        <w:br/>
        <w:t>}</w:t>
      </w:r>
    </w:p>
    <w:p>
      <w:r>
        <w:t>{</w:t>
        <w:br/>
        <w:t>Index 1857:</w:t>
      </w:r>
    </w:p>
    <w:p>
      <w:r>
        <w:t>Question : "Winter had 129 apricot. Karen took 13 from him. Now How many apricot Winter have minus?"</w:t>
      </w:r>
    </w:p>
    <w:p>
      <w:r>
        <w:t>Equation : " X = 129 - 13"</w:t>
      </w:r>
    </w:p>
    <w:p>
      <w:r>
        <w:t xml:space="preserve">Answer : "116" </w:t>
        <w:br/>
        <w:t>}</w:t>
      </w:r>
    </w:p>
    <w:p>
      <w:r>
        <w:t>{</w:t>
        <w:br/>
        <w:t>Index 1858:</w:t>
      </w:r>
    </w:p>
    <w:p>
      <w:r>
        <w:t>Question : "Bryan had 93 plum. Todd took 35 from him. Now How many plum Bryan have difference?"</w:t>
      </w:r>
    </w:p>
    <w:p>
      <w:r>
        <w:t>Equation : " X = 93 - 35"</w:t>
      </w:r>
    </w:p>
    <w:p>
      <w:r>
        <w:t xml:space="preserve">Answer : "58" </w:t>
        <w:br/>
        <w:t>}</w:t>
      </w:r>
    </w:p>
    <w:p>
      <w:r>
        <w:t>{</w:t>
        <w:br/>
        <w:t>Index 1859:</w:t>
      </w:r>
    </w:p>
    <w:p>
      <w:r>
        <w:t>Question : "Christina had 162 blackberry. Julian took 81 from him. Now How many blackberry Christina have left over?"</w:t>
      </w:r>
    </w:p>
    <w:p>
      <w:r>
        <w:t>Equation : " X = 162 - 81"</w:t>
      </w:r>
    </w:p>
    <w:p>
      <w:r>
        <w:t xml:space="preserve">Answer : "81" </w:t>
        <w:br/>
        <w:t>}</w:t>
      </w:r>
    </w:p>
    <w:p>
      <w:r>
        <w:t>{</w:t>
        <w:br/>
        <w:t>Index 1860:</w:t>
      </w:r>
    </w:p>
    <w:p>
      <w:r>
        <w:t>Question : "David had 80 lime. Norma took 25 from him. Now How many lime David have subtracted?"</w:t>
      </w:r>
    </w:p>
    <w:p>
      <w:r>
        <w:t>Equation : " X = 80 - 25"</w:t>
      </w:r>
    </w:p>
    <w:p>
      <w:r>
        <w:t xml:space="preserve">Answer : "55" </w:t>
        <w:br/>
        <w:t>}</w:t>
      </w:r>
    </w:p>
    <w:p>
      <w:r>
        <w:t>{</w:t>
        <w:br/>
        <w:t>Index 1861:</w:t>
      </w:r>
    </w:p>
    <w:p>
      <w:r>
        <w:t>Question : "Susan had 119 Beg. Christina took 52 from him. Now How many Beg Susan have deducted?"</w:t>
      </w:r>
    </w:p>
    <w:p>
      <w:r>
        <w:t>Equation : " X = 119 - 52"</w:t>
      </w:r>
    </w:p>
    <w:p>
      <w:r>
        <w:t xml:space="preserve">Answer : "67" </w:t>
        <w:br/>
        <w:t>}</w:t>
      </w:r>
    </w:p>
    <w:p>
      <w:r>
        <w:t>{</w:t>
        <w:br/>
        <w:t>Index 1862:</w:t>
      </w:r>
    </w:p>
    <w:p>
      <w:r>
        <w:t>Question : "Douglas had 198 blueberry. Russell took 117 from him. Now How many blueberry Douglas have take away?"</w:t>
      </w:r>
    </w:p>
    <w:p>
      <w:r>
        <w:t>Equation : " X = 198 - 117"</w:t>
      </w:r>
    </w:p>
    <w:p>
      <w:r>
        <w:t xml:space="preserve">Answer : "81" </w:t>
        <w:br/>
        <w:t>}</w:t>
      </w:r>
    </w:p>
    <w:p>
      <w:r>
        <w:t>{</w:t>
        <w:br/>
        <w:t>Index 1863:</w:t>
      </w:r>
    </w:p>
    <w:p>
      <w:r>
        <w:t>Question : "Rachel had 66 toy. Nicholas took 46 from him. Now How many toy Rachel have remains?"</w:t>
      </w:r>
    </w:p>
    <w:p>
      <w:r>
        <w:t>Equation : " X = 66 - 46"</w:t>
      </w:r>
    </w:p>
    <w:p>
      <w:r>
        <w:t xml:space="preserve">Answer : "20" </w:t>
        <w:br/>
        <w:t>}</w:t>
      </w:r>
    </w:p>
    <w:p>
      <w:r>
        <w:t>{</w:t>
        <w:br/>
        <w:t>Index 1864:</w:t>
      </w:r>
    </w:p>
    <w:p>
      <w:r>
        <w:t>Question : "Louis had 68 Doll. Elena took 10 from him. Now How many Doll Louis have take away?"</w:t>
      </w:r>
    </w:p>
    <w:p>
      <w:r>
        <w:t>Equation : " X = 68 - 10"</w:t>
      </w:r>
    </w:p>
    <w:p>
      <w:r>
        <w:t xml:space="preserve">Answer : "58" </w:t>
        <w:br/>
        <w:t>}</w:t>
      </w:r>
    </w:p>
    <w:p>
      <w:r>
        <w:t>{</w:t>
        <w:br/>
        <w:t>Index 1865:</w:t>
      </w:r>
    </w:p>
    <w:p>
      <w:r>
        <w:t>Question : "James had 173 peach. John took 168 from him. Now How many peach James have left?"</w:t>
      </w:r>
    </w:p>
    <w:p>
      <w:r>
        <w:t>Equation : " X = 173 - 168"</w:t>
      </w:r>
    </w:p>
    <w:p>
      <w:r>
        <w:t xml:space="preserve">Answer : "5" </w:t>
        <w:br/>
        <w:t>}</w:t>
      </w:r>
    </w:p>
    <w:p>
      <w:r>
        <w:t>{</w:t>
        <w:br/>
        <w:t>Index 1866:</w:t>
      </w:r>
    </w:p>
    <w:p>
      <w:r>
        <w:t>Question : "Beverly had 69 Pen. William took 66 from him. Now How many Pen Beverly have minus?"</w:t>
      </w:r>
    </w:p>
    <w:p>
      <w:r>
        <w:t>Equation : " X = 69 - 66"</w:t>
      </w:r>
    </w:p>
    <w:p>
      <w:r>
        <w:t xml:space="preserve">Answer : "3" </w:t>
        <w:br/>
        <w:t>}</w:t>
      </w:r>
    </w:p>
    <w:p>
      <w:r>
        <w:t>{</w:t>
        <w:br/>
        <w:t>Index 1867:</w:t>
      </w:r>
    </w:p>
    <w:p>
      <w:r>
        <w:t>Question : "Lloyd had 144 cherry. Eleanor took 36 from him. Now How many cherry Lloyd have left over?"</w:t>
      </w:r>
    </w:p>
    <w:p>
      <w:r>
        <w:t>Equation : " X = 144 - 36"</w:t>
      </w:r>
    </w:p>
    <w:p>
      <w:r>
        <w:t xml:space="preserve">Answer : "108" </w:t>
        <w:br/>
        <w:t>}</w:t>
      </w:r>
    </w:p>
    <w:p>
      <w:r>
        <w:t>{</w:t>
        <w:br/>
        <w:t>Index 1868:</w:t>
      </w:r>
    </w:p>
    <w:p>
      <w:r>
        <w:t>Question : "Jannette had 59 quince. James took 29 from him. Now How many quince Jannette have removed?"</w:t>
      </w:r>
    </w:p>
    <w:p>
      <w:r>
        <w:t>Equation : " X = 59 - 29"</w:t>
      </w:r>
    </w:p>
    <w:p>
      <w:r>
        <w:t xml:space="preserve">Answer : "30" </w:t>
        <w:br/>
        <w:t>}</w:t>
      </w:r>
    </w:p>
    <w:p>
      <w:r>
        <w:t>{</w:t>
        <w:br/>
        <w:t>Index 1869:</w:t>
      </w:r>
    </w:p>
    <w:p>
      <w:r>
        <w:t>Question : "Paul had 163 watermelon. Cynthia took 157 from him. Now How many watermelon Paul have left over?"</w:t>
      </w:r>
    </w:p>
    <w:p>
      <w:r>
        <w:t>Equation : " X = 163 - 157"</w:t>
      </w:r>
    </w:p>
    <w:p>
      <w:r>
        <w:t xml:space="preserve">Answer : "6" </w:t>
        <w:br/>
        <w:t>}</w:t>
      </w:r>
    </w:p>
    <w:p>
      <w:r>
        <w:t>{</w:t>
        <w:br/>
        <w:t>Index 1870:</w:t>
      </w:r>
    </w:p>
    <w:p>
      <w:r>
        <w:t>Question : "Frank had 156 blueberry. Marsha took 123 from him. Now How many blueberry Frank have left over?"</w:t>
      </w:r>
    </w:p>
    <w:p>
      <w:r>
        <w:t>Equation : " X = 156 - 123"</w:t>
      </w:r>
    </w:p>
    <w:p>
      <w:r>
        <w:t xml:space="preserve">Answer : "33" </w:t>
        <w:br/>
        <w:t>}</w:t>
      </w:r>
    </w:p>
    <w:p>
      <w:r>
        <w:t>{</w:t>
        <w:br/>
        <w:t>Index 1871:</w:t>
      </w:r>
    </w:p>
    <w:p>
      <w:r>
        <w:t>Question : "Michael had 40 lemon. Austin took 5 from him. Now How many lemon Michael have left over?"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1872:</w:t>
      </w:r>
    </w:p>
    <w:p>
      <w:r>
        <w:t>Question : "Judy had 86 apricot. Robert took 77 from him. Now How many apricot Judy have deducted?"</w:t>
      </w:r>
    </w:p>
    <w:p>
      <w:r>
        <w:t>Equation : " X = 86 - 77"</w:t>
      </w:r>
    </w:p>
    <w:p>
      <w:r>
        <w:t xml:space="preserve">Answer : "9" </w:t>
        <w:br/>
        <w:t>}</w:t>
      </w:r>
    </w:p>
    <w:p>
      <w:r>
        <w:t>{</w:t>
        <w:br/>
        <w:t>Index 1873:</w:t>
      </w:r>
    </w:p>
    <w:p>
      <w:r>
        <w:t>Question : "Steve had 59 fig. Charles took 2 from him. Now How many fig Steve have decreased by?"</w:t>
      </w:r>
    </w:p>
    <w:p>
      <w:r>
        <w:t>Equation : " X = 59 - 2"</w:t>
      </w:r>
    </w:p>
    <w:p>
      <w:r>
        <w:t xml:space="preserve">Answer : "57" </w:t>
        <w:br/>
        <w:t>}</w:t>
      </w:r>
    </w:p>
    <w:p>
      <w:r>
        <w:t>{</w:t>
        <w:br/>
        <w:t>Index 1874:</w:t>
      </w:r>
    </w:p>
    <w:p>
      <w:r>
        <w:t>Question : "Caitlyn had 136 banana. Floyd took 95 from him. Now How many banana Caitlyn have deducted?"</w:t>
      </w:r>
    </w:p>
    <w:p>
      <w:r>
        <w:t>Equation : " X = 136 - 95"</w:t>
      </w:r>
    </w:p>
    <w:p>
      <w:r>
        <w:t xml:space="preserve">Answer : "41" </w:t>
        <w:br/>
        <w:t>}</w:t>
      </w:r>
    </w:p>
    <w:p>
      <w:r>
        <w:t>{</w:t>
        <w:br/>
        <w:t>Index 1875:</w:t>
      </w:r>
    </w:p>
    <w:p>
      <w:r>
        <w:t>Question : "Tyron had 167 lychee. Allegra took 99 from him. Now How many lychee Tyron have subtracted?"</w:t>
      </w:r>
    </w:p>
    <w:p>
      <w:r>
        <w:t>Equation : " X = 167 - 99"</w:t>
      </w:r>
    </w:p>
    <w:p>
      <w:r>
        <w:t xml:space="preserve">Answer : "68" </w:t>
        <w:br/>
        <w:t>}</w:t>
      </w:r>
    </w:p>
    <w:p>
      <w:r>
        <w:t>{</w:t>
        <w:br/>
        <w:t>Index 1876:</w:t>
      </w:r>
    </w:p>
    <w:p>
      <w:r>
        <w:t>Question : "Lloyd had 192 Pen. Frank took 180 from him. Now How many Pen Lloyd have left?"</w:t>
      </w:r>
    </w:p>
    <w:p>
      <w:r>
        <w:t>Equation : " X = 192 - 180"</w:t>
      </w:r>
    </w:p>
    <w:p>
      <w:r>
        <w:t xml:space="preserve">Answer : "12" </w:t>
        <w:br/>
        <w:t>}</w:t>
      </w:r>
    </w:p>
    <w:p>
      <w:r>
        <w:t>{</w:t>
        <w:br/>
        <w:t>Index 1877:</w:t>
      </w:r>
    </w:p>
    <w:p>
      <w:r>
        <w:t>Question : "Jolene had 197 Pen. Elizabeth took 27 from him. Now How many Pen Jolene have subtracted?"</w:t>
      </w:r>
    </w:p>
    <w:p>
      <w:r>
        <w:t>Equation : " X = 197 - 27"</w:t>
      </w:r>
    </w:p>
    <w:p>
      <w:r>
        <w:t xml:space="preserve">Answer : "170" </w:t>
        <w:br/>
        <w:t>}</w:t>
      </w:r>
    </w:p>
    <w:p>
      <w:r>
        <w:t>{</w:t>
        <w:br/>
        <w:t>Index 1878:</w:t>
      </w:r>
    </w:p>
    <w:p>
      <w:r>
        <w:t>Question : "Jonathan had 159 pear. Diana took 108 from him. Now How many pear Jonathan have minus?"</w:t>
      </w:r>
    </w:p>
    <w:p>
      <w:r>
        <w:t>Equation : " X = 159 - 108"</w:t>
      </w:r>
    </w:p>
    <w:p>
      <w:r>
        <w:t xml:space="preserve">Answer : "51" </w:t>
        <w:br/>
        <w:t>}</w:t>
      </w:r>
    </w:p>
    <w:p>
      <w:r>
        <w:t>{</w:t>
        <w:br/>
        <w:t>Index 1879:</w:t>
      </w:r>
    </w:p>
    <w:p>
      <w:r>
        <w:t>Question : "Marie had 68 fig. Alison took 56 from him. Now How many fig Marie have take away?"</w:t>
      </w:r>
    </w:p>
    <w:p>
      <w:r>
        <w:t>Equation : " X = 68 - 56"</w:t>
      </w:r>
    </w:p>
    <w:p>
      <w:r>
        <w:t xml:space="preserve">Answer : "12" </w:t>
        <w:br/>
        <w:t>}</w:t>
      </w:r>
    </w:p>
    <w:p>
      <w:r>
        <w:t>{</w:t>
        <w:br/>
        <w:t>Index 1880:</w:t>
      </w:r>
    </w:p>
    <w:p>
      <w:r>
        <w:t>Question : "Morris had 175 blueberry. Phyllis took 2 from him. Now How many blueberry Morris have remains?"</w:t>
      </w:r>
    </w:p>
    <w:p>
      <w:r>
        <w:t>Equation : " X = 175 - 2"</w:t>
      </w:r>
    </w:p>
    <w:p>
      <w:r>
        <w:t xml:space="preserve">Answer : "173" </w:t>
        <w:br/>
        <w:t>}</w:t>
      </w:r>
    </w:p>
    <w:p>
      <w:r>
        <w:t>{</w:t>
        <w:br/>
        <w:t>Index 1881:</w:t>
      </w:r>
    </w:p>
    <w:p>
      <w:r>
        <w:t>Question : "Mary had 146 apple. Kimberly took 118 from him. Now How many apple Mary have left over?"</w:t>
      </w:r>
    </w:p>
    <w:p>
      <w:r>
        <w:t>Equation : " X = 146 - 118"</w:t>
      </w:r>
    </w:p>
    <w:p>
      <w:r>
        <w:t xml:space="preserve">Answer : "28" </w:t>
        <w:br/>
        <w:t>}</w:t>
      </w:r>
    </w:p>
    <w:p>
      <w:r>
        <w:t>{</w:t>
        <w:br/>
        <w:t>Index 1882:</w:t>
      </w:r>
    </w:p>
    <w:p>
      <w:r>
        <w:t>Question : "Geneva had 196 Book. Jason took 171 from him. Now How many Book Geneva have less than?"</w:t>
      </w:r>
    </w:p>
    <w:p>
      <w:r>
        <w:t>Equation : " X = 196 - 171"</w:t>
      </w:r>
    </w:p>
    <w:p>
      <w:r>
        <w:t xml:space="preserve">Answer : "25" </w:t>
        <w:br/>
        <w:t>}</w:t>
      </w:r>
    </w:p>
    <w:p>
      <w:r>
        <w:t>{</w:t>
        <w:br/>
        <w:t>Index 1883:</w:t>
      </w:r>
    </w:p>
    <w:p>
      <w:r>
        <w:t>Question : "Isabell had 42 blueberry. Linda took 39 from him. Now How many blueberry Isabell have subtracted?"</w:t>
      </w:r>
    </w:p>
    <w:p>
      <w:r>
        <w:t>Equation : " X = 42 - 39"</w:t>
      </w:r>
    </w:p>
    <w:p>
      <w:r>
        <w:t xml:space="preserve">Answer : "3" </w:t>
        <w:br/>
        <w:t>}</w:t>
      </w:r>
    </w:p>
    <w:p>
      <w:r>
        <w:t>{</w:t>
        <w:br/>
        <w:t>Index 1884:</w:t>
      </w:r>
    </w:p>
    <w:p>
      <w:r>
        <w:t>Question : "Jason had 129 Flower. Doris took 20 from him. Now How many Flower Jason have difference?"</w:t>
      </w:r>
    </w:p>
    <w:p>
      <w:r>
        <w:t>Equation : " X = 129 - 20"</w:t>
      </w:r>
    </w:p>
    <w:p>
      <w:r>
        <w:t xml:space="preserve">Answer : "109" </w:t>
        <w:br/>
        <w:t>}</w:t>
      </w:r>
    </w:p>
    <w:p>
      <w:r>
        <w:t>{</w:t>
        <w:br/>
        <w:t>Index 1885:</w:t>
      </w:r>
    </w:p>
    <w:p>
      <w:r>
        <w:t>Question : "Maurice had 149 Book. Ashleigh took 116 from him. Now How many Book Maurice have remains?"</w:t>
      </w:r>
    </w:p>
    <w:p>
      <w:r>
        <w:t>Equation : " X = 149 - 116"</w:t>
      </w:r>
    </w:p>
    <w:p>
      <w:r>
        <w:t xml:space="preserve">Answer : "33" </w:t>
        <w:br/>
        <w:t>}</w:t>
      </w:r>
    </w:p>
    <w:p>
      <w:r>
        <w:t>{</w:t>
        <w:br/>
        <w:t>Index 1886:</w:t>
      </w:r>
    </w:p>
    <w:p>
      <w:r>
        <w:t>Question : "Rebecca had 61 lychee. Christie took 44 from him. Now How many lychee Rebecca have reduced?"</w:t>
      </w:r>
    </w:p>
    <w:p>
      <w:r>
        <w:t>Equation : " X = 61 - 44"</w:t>
      </w:r>
    </w:p>
    <w:p>
      <w:r>
        <w:t xml:space="preserve">Answer : "17" </w:t>
        <w:br/>
        <w:t>}</w:t>
      </w:r>
    </w:p>
    <w:p>
      <w:r>
        <w:t>{</w:t>
        <w:br/>
        <w:t>Index 1887:</w:t>
      </w:r>
    </w:p>
    <w:p>
      <w:r>
        <w:t>Question : "Teresa had 139 Mango. Charles took 86 from him. Now How many Mango Teresa have detracted?"</w:t>
      </w:r>
    </w:p>
    <w:p>
      <w:r>
        <w:t>Equation : " X = 139 - 86"</w:t>
      </w:r>
    </w:p>
    <w:p>
      <w:r>
        <w:t xml:space="preserve">Answer : "53" </w:t>
        <w:br/>
        <w:t>}</w:t>
      </w:r>
    </w:p>
    <w:p>
      <w:r>
        <w:t>{</w:t>
        <w:br/>
        <w:t>Index 1888:</w:t>
      </w:r>
    </w:p>
    <w:p>
      <w:r>
        <w:t>Question : "Patricia had 125 Mango. Mark took 70 from him. Now How many Mango Patricia have less than?"</w:t>
      </w:r>
    </w:p>
    <w:p>
      <w:r>
        <w:t>Equation : " X = 125 - 70"</w:t>
      </w:r>
    </w:p>
    <w:p>
      <w:r>
        <w:t xml:space="preserve">Answer : "55" </w:t>
        <w:br/>
        <w:t>}</w:t>
      </w:r>
    </w:p>
    <w:p>
      <w:r>
        <w:t>{</w:t>
        <w:br/>
        <w:t>Index 1889:</w:t>
      </w:r>
    </w:p>
    <w:p>
      <w:r>
        <w:t>Question : "Esther had 169 blackcurrant. David took 106 from him. Now How many blackcurrant Esther have difference?"</w:t>
      </w:r>
    </w:p>
    <w:p>
      <w:r>
        <w:t>Equation : " X = 169 - 106"</w:t>
      </w:r>
    </w:p>
    <w:p>
      <w:r>
        <w:t xml:space="preserve">Answer : "63" </w:t>
        <w:br/>
        <w:t>}</w:t>
      </w:r>
    </w:p>
    <w:p>
      <w:r>
        <w:t>{</w:t>
        <w:br/>
        <w:t>Index 1890:</w:t>
      </w:r>
    </w:p>
    <w:p>
      <w:r>
        <w:t>Question : "Dana had 173 Flower. Ruth took 160 from him. Now How many Flower Dana have left over?"</w:t>
      </w:r>
    </w:p>
    <w:p>
      <w:r>
        <w:t>Equation : " X = 173 - 160"</w:t>
      </w:r>
    </w:p>
    <w:p>
      <w:r>
        <w:t xml:space="preserve">Answer : "13" </w:t>
        <w:br/>
        <w:t>}</w:t>
      </w:r>
    </w:p>
    <w:p>
      <w:r>
        <w:t>{</w:t>
        <w:br/>
        <w:t>Index 1891:</w:t>
      </w:r>
    </w:p>
    <w:p>
      <w:r>
        <w:t>Question : "Susan had 122 apple. Charles took 37 from him. Now How many apple Susan have difference?"</w:t>
      </w:r>
    </w:p>
    <w:p>
      <w:r>
        <w:t>Equation : " X = 122 - 37"</w:t>
      </w:r>
    </w:p>
    <w:p>
      <w:r>
        <w:t xml:space="preserve">Answer : "85" </w:t>
        <w:br/>
        <w:t>}</w:t>
      </w:r>
    </w:p>
    <w:p>
      <w:r>
        <w:t>{</w:t>
        <w:br/>
        <w:t>Index 1892:</w:t>
      </w:r>
    </w:p>
    <w:p>
      <w:r>
        <w:t>Question : "William had 138 toy. Tyler took 19 from him. Now How many toy William have minus?"</w:t>
      </w:r>
    </w:p>
    <w:p>
      <w:r>
        <w:t>Equation : " X = 138 - 19"</w:t>
      </w:r>
    </w:p>
    <w:p>
      <w:r>
        <w:t xml:space="preserve">Answer : "119" </w:t>
        <w:br/>
        <w:t>}</w:t>
      </w:r>
    </w:p>
    <w:p>
      <w:r>
        <w:t>{</w:t>
        <w:br/>
        <w:t>Index 1893:</w:t>
      </w:r>
    </w:p>
    <w:p>
      <w:r>
        <w:t>Question : "Dianne had 163 kiwi. Gilbert took 118 from him. Now How many kiwi Dianne have subtracted?"</w:t>
      </w:r>
    </w:p>
    <w:p>
      <w:r>
        <w:t>Equation : " X = 163 - 118"</w:t>
      </w:r>
    </w:p>
    <w:p>
      <w:r>
        <w:t xml:space="preserve">Answer : "45" </w:t>
        <w:br/>
        <w:t>}</w:t>
      </w:r>
    </w:p>
    <w:p>
      <w:r>
        <w:t>{</w:t>
        <w:br/>
        <w:t>Index 1894:</w:t>
      </w:r>
    </w:p>
    <w:p>
      <w:r>
        <w:t>Question : "Ismael had 142 Doll. William took 57 from him. Now How many Doll Ismael have left?"</w:t>
      </w:r>
    </w:p>
    <w:p>
      <w:r>
        <w:t>Equation : " X = 142 - 57"</w:t>
      </w:r>
    </w:p>
    <w:p>
      <w:r>
        <w:t xml:space="preserve">Answer : "85" </w:t>
        <w:br/>
        <w:t>}</w:t>
      </w:r>
    </w:p>
    <w:p>
      <w:r>
        <w:t>{</w:t>
        <w:br/>
        <w:t>Index 1895:</w:t>
      </w:r>
    </w:p>
    <w:p>
      <w:r>
        <w:t>Question : "Dorcas had 77 Mango. Jill took 38 from him. Now How many Mango Dorcas have left?"</w:t>
      </w:r>
    </w:p>
    <w:p>
      <w:r>
        <w:t>Equation : " X = 77 - 38"</w:t>
      </w:r>
    </w:p>
    <w:p>
      <w:r>
        <w:t xml:space="preserve">Answer : "39" </w:t>
        <w:br/>
        <w:t>}</w:t>
      </w:r>
    </w:p>
    <w:p>
      <w:r>
        <w:t>{</w:t>
        <w:br/>
        <w:t>Index 1896:</w:t>
      </w:r>
    </w:p>
    <w:p>
      <w:r>
        <w:t>Question : "Ralph had 150 Beg. Peter took 73 from him. Now How many Beg Ralph have less than?"</w:t>
      </w:r>
    </w:p>
    <w:p>
      <w:r>
        <w:t>Equation : " X = 150 - 73"</w:t>
      </w:r>
    </w:p>
    <w:p>
      <w:r>
        <w:t xml:space="preserve">Answer : "77" </w:t>
        <w:br/>
        <w:t>}</w:t>
      </w:r>
    </w:p>
    <w:p>
      <w:r>
        <w:t>{</w:t>
        <w:br/>
        <w:t>Index 1897:</w:t>
      </w:r>
    </w:p>
    <w:p>
      <w:r>
        <w:t>Question : "Wilma had 119 coconut. Dean took 67 from him. Now How many coconut Wilma have reduced?"</w:t>
      </w:r>
    </w:p>
    <w:p>
      <w:r>
        <w:t>Equation : " X = 119 - 67"</w:t>
      </w:r>
    </w:p>
    <w:p>
      <w:r>
        <w:t xml:space="preserve">Answer : "52" </w:t>
        <w:br/>
        <w:t>}</w:t>
      </w:r>
    </w:p>
    <w:p>
      <w:r>
        <w:t>{</w:t>
        <w:br/>
        <w:t>Index 1898:</w:t>
      </w:r>
    </w:p>
    <w:p>
      <w:r>
        <w:t>Question : "John had 116 blueberry. Timothy took 113 from him. Now How many blueberry John have detracted?"</w:t>
      </w:r>
    </w:p>
    <w:p>
      <w:r>
        <w:t>Equation : " X = 116 - 113"</w:t>
      </w:r>
    </w:p>
    <w:p>
      <w:r>
        <w:t xml:space="preserve">Answer : "3" </w:t>
        <w:br/>
        <w:t>}</w:t>
      </w:r>
    </w:p>
    <w:p>
      <w:r>
        <w:t>{</w:t>
        <w:br/>
        <w:t>Index 1899:</w:t>
      </w:r>
    </w:p>
    <w:p>
      <w:r>
        <w:t>Question : "Courtney had 89 fig. Heather took 76 from him. Now How many fig Courtney have remains?"</w:t>
      </w:r>
    </w:p>
    <w:p>
      <w:r>
        <w:t>Equation : " X = 89 - 76"</w:t>
      </w:r>
    </w:p>
    <w:p>
      <w:r>
        <w:t xml:space="preserve">Answer : "13" </w:t>
        <w:br/>
        <w:t>}</w:t>
      </w:r>
    </w:p>
    <w:p>
      <w:r>
        <w:t>{</w:t>
        <w:br/>
        <w:t>Index 1900:</w:t>
      </w:r>
    </w:p>
    <w:p>
      <w:r>
        <w:t>Question : "Kathleen had 183 apricot. Max took 45 from him. Now How many apricot Kathleen have left over?"</w:t>
      </w:r>
    </w:p>
    <w:p>
      <w:r>
        <w:t>Equation : " X = 183 - 45"</w:t>
      </w:r>
    </w:p>
    <w:p>
      <w:r>
        <w:t xml:space="preserve">Answer : "138" </w:t>
        <w:br/>
        <w:t>}</w:t>
      </w:r>
    </w:p>
    <w:p>
      <w:r>
        <w:t>{</w:t>
        <w:br/>
        <w:t>Index 1901:</w:t>
      </w:r>
    </w:p>
    <w:p>
      <w:r>
        <w:t>Question : "Harry had 172 pear. Kathie took 54 from him. Now How many pear Harry have left over?"</w:t>
      </w:r>
    </w:p>
    <w:p>
      <w:r>
        <w:t>Equation : " X = 172 - 54"</w:t>
      </w:r>
    </w:p>
    <w:p>
      <w:r>
        <w:t xml:space="preserve">Answer : "118" </w:t>
        <w:br/>
        <w:t>}</w:t>
      </w:r>
    </w:p>
    <w:p>
      <w:r>
        <w:t>{</w:t>
        <w:br/>
        <w:t>Index 1902:</w:t>
      </w:r>
    </w:p>
    <w:p>
      <w:r>
        <w:t>Question : "Albert had 102 strawberry. Paul took 51 from him. Now How many strawberry Albert have difference?"</w:t>
      </w:r>
    </w:p>
    <w:p>
      <w:r>
        <w:t>Equation : " X = 102 - 51"</w:t>
      </w:r>
    </w:p>
    <w:p>
      <w:r>
        <w:t xml:space="preserve">Answer : "51" </w:t>
        <w:br/>
        <w:t>}</w:t>
      </w:r>
    </w:p>
    <w:p>
      <w:r>
        <w:t>{</w:t>
        <w:br/>
        <w:t>Index 1903:</w:t>
      </w:r>
    </w:p>
    <w:p>
      <w:r>
        <w:t>Question : "June had 22 Press. John took 14 from him. Now How many Press June have subtracted?"</w:t>
      </w:r>
    </w:p>
    <w:p>
      <w:r>
        <w:t>Equation : " X = 22 - 14"</w:t>
      </w:r>
    </w:p>
    <w:p>
      <w:r>
        <w:t xml:space="preserve">Answer : "8" </w:t>
        <w:br/>
        <w:t>}</w:t>
      </w:r>
    </w:p>
    <w:p>
      <w:r>
        <w:t>{</w:t>
        <w:br/>
        <w:t>Index 1904:</w:t>
      </w:r>
    </w:p>
    <w:p>
      <w:r>
        <w:t>Question : "Richard had 149 Pen. Kristine took 121 from him. Now How many Pen Richard have left?"</w:t>
      </w:r>
    </w:p>
    <w:p>
      <w:r>
        <w:t>Equation : " X = 149 - 121"</w:t>
      </w:r>
    </w:p>
    <w:p>
      <w:r>
        <w:t xml:space="preserve">Answer : "28" </w:t>
        <w:br/>
        <w:t>}</w:t>
      </w:r>
    </w:p>
    <w:p>
      <w:r>
        <w:t>{</w:t>
        <w:br/>
        <w:t>Index 1905:</w:t>
      </w:r>
    </w:p>
    <w:p>
      <w:r>
        <w:t>Question : "Mario had 160 orange. Geraldine took 70 from him. Now How many orange Mario have difference?"</w:t>
      </w:r>
    </w:p>
    <w:p>
      <w:r>
        <w:t>Equation : " X = 160 - 70"</w:t>
      </w:r>
    </w:p>
    <w:p>
      <w:r>
        <w:t xml:space="preserve">Answer : "90" </w:t>
        <w:br/>
        <w:t>}</w:t>
      </w:r>
    </w:p>
    <w:p>
      <w:r>
        <w:t>{</w:t>
        <w:br/>
        <w:t>Index 1906:</w:t>
      </w:r>
    </w:p>
    <w:p>
      <w:r>
        <w:t>Question : "Frank had 176 apricot. Rickey took 133 from him. Now How many apricot Frank have removed?"</w:t>
      </w:r>
    </w:p>
    <w:p>
      <w:r>
        <w:t>Equation : " X = 176 - 133"</w:t>
      </w:r>
    </w:p>
    <w:p>
      <w:r>
        <w:t xml:space="preserve">Answer : "43" </w:t>
        <w:br/>
        <w:t>}</w:t>
      </w:r>
    </w:p>
    <w:p>
      <w:r>
        <w:t>{</w:t>
        <w:br/>
        <w:t>Index 1907:</w:t>
      </w:r>
    </w:p>
    <w:p>
      <w:r>
        <w:t>Question : "Maria had 97 cherry. James took 96 from him. Now How many cherry Maria have deducted?"</w:t>
      </w:r>
    </w:p>
    <w:p>
      <w:r>
        <w:t>Equation : " X = 97 - 96"</w:t>
      </w:r>
    </w:p>
    <w:p>
      <w:r>
        <w:t xml:space="preserve">Answer : "1" </w:t>
        <w:br/>
        <w:t>}</w:t>
      </w:r>
    </w:p>
    <w:p>
      <w:r>
        <w:t>{</w:t>
        <w:br/>
        <w:t>Index 1908:</w:t>
      </w:r>
    </w:p>
    <w:p>
      <w:r>
        <w:t>Question : "Max had 151 lime. Rosella took 137 from him. Now How many lime Max have left over?"</w:t>
      </w:r>
    </w:p>
    <w:p>
      <w:r>
        <w:t>Equation : " X = 151 - 137"</w:t>
      </w:r>
    </w:p>
    <w:p>
      <w:r>
        <w:t xml:space="preserve">Answer : "14" </w:t>
        <w:br/>
        <w:t>}</w:t>
      </w:r>
    </w:p>
    <w:p>
      <w:r>
        <w:t>{</w:t>
        <w:br/>
        <w:t>Index 1909:</w:t>
      </w:r>
    </w:p>
    <w:p>
      <w:r>
        <w:t>Question : "Harold had 93 Banana. Justin took 78 from him. Now How many Banana Harold have deducted?"</w:t>
      </w:r>
    </w:p>
    <w:p>
      <w:r>
        <w:t>Equation : " X = 93 - 78"</w:t>
      </w:r>
    </w:p>
    <w:p>
      <w:r>
        <w:t xml:space="preserve">Answer : "15" </w:t>
        <w:br/>
        <w:t>}</w:t>
      </w:r>
    </w:p>
    <w:p>
      <w:r>
        <w:t>{</w:t>
        <w:br/>
        <w:t>Index 1910:</w:t>
      </w:r>
    </w:p>
    <w:p>
      <w:r>
        <w:t>Question : "Eric had 53 Biscuit. Kerri took 50 from him. Now How many Biscuit Eric have reduced?"</w:t>
      </w:r>
    </w:p>
    <w:p>
      <w:r>
        <w:t>Equation : " X = 53 - 50"</w:t>
      </w:r>
    </w:p>
    <w:p>
      <w:r>
        <w:t xml:space="preserve">Answer : "3" </w:t>
        <w:br/>
        <w:t>}</w:t>
      </w:r>
    </w:p>
    <w:p>
      <w:r>
        <w:t>{</w:t>
        <w:br/>
        <w:t>Index 1911:</w:t>
      </w:r>
    </w:p>
    <w:p>
      <w:r>
        <w:t>Question : "Shirley had 170 lime. David took 58 from him. Now How many lime Shirley have left over?"</w:t>
      </w:r>
    </w:p>
    <w:p>
      <w:r>
        <w:t>Equation : " X = 170 - 58"</w:t>
      </w:r>
    </w:p>
    <w:p>
      <w:r>
        <w:t xml:space="preserve">Answer : "112" </w:t>
        <w:br/>
        <w:t>}</w:t>
      </w:r>
    </w:p>
    <w:p>
      <w:r>
        <w:t>{</w:t>
        <w:br/>
        <w:t>Index 1912:</w:t>
      </w:r>
    </w:p>
    <w:p>
      <w:r>
        <w:t>Question : "Jennifer had 175 lime. Susan took 117 from him. Now How many lime Jennifer have minus?"</w:t>
      </w:r>
    </w:p>
    <w:p>
      <w:r>
        <w:t>Equation : " X = 175 - 117"</w:t>
      </w:r>
    </w:p>
    <w:p>
      <w:r>
        <w:t xml:space="preserve">Answer : "58" </w:t>
        <w:br/>
        <w:t>}</w:t>
      </w:r>
    </w:p>
    <w:p>
      <w:r>
        <w:t>{</w:t>
        <w:br/>
        <w:t>Index 1913:</w:t>
      </w:r>
    </w:p>
    <w:p>
      <w:r>
        <w:t>Question : "Jerry had 113 blueberry. Rosemary took 61 from him. Now How many blueberry Jerry have take away?"</w:t>
      </w:r>
    </w:p>
    <w:p>
      <w:r>
        <w:t>Equation : " X = 113 - 61"</w:t>
      </w:r>
    </w:p>
    <w:p>
      <w:r>
        <w:t xml:space="preserve">Answer : "52" </w:t>
        <w:br/>
        <w:t>}</w:t>
      </w:r>
    </w:p>
    <w:p>
      <w:r>
        <w:t>{</w:t>
        <w:br/>
        <w:t>Index 1914:</w:t>
      </w:r>
    </w:p>
    <w:p>
      <w:r>
        <w:t>Question : "Ella had 60 apple. Martha took 6 from him. Now How many apple Ella have subtracted?"</w:t>
      </w:r>
    </w:p>
    <w:p>
      <w:r>
        <w:t>Equation : " X = 60 - 6"</w:t>
      </w:r>
    </w:p>
    <w:p>
      <w:r>
        <w:t xml:space="preserve">Answer : "54" </w:t>
        <w:br/>
        <w:t>}</w:t>
      </w:r>
    </w:p>
    <w:p>
      <w:r>
        <w:t>{</w:t>
        <w:br/>
        <w:t>Index 1915:</w:t>
      </w:r>
    </w:p>
    <w:p>
      <w:r>
        <w:t>Question : "Henry had 48 banana. Edna took 47 from him. Now How many banana Henry have removed?"</w:t>
      </w:r>
    </w:p>
    <w:p>
      <w:r>
        <w:t>Equation : " X = 48 - 47"</w:t>
      </w:r>
    </w:p>
    <w:p>
      <w:r>
        <w:t xml:space="preserve">Answer : "1" </w:t>
        <w:br/>
        <w:t>}</w:t>
      </w:r>
    </w:p>
    <w:p>
      <w:r>
        <w:t>{</w:t>
        <w:br/>
        <w:t>Index 1916:</w:t>
      </w:r>
    </w:p>
    <w:p>
      <w:r>
        <w:t>Question : "Esther had 198 watermelon. Debra took 71 from him. Now How many watermelon Esther have difference?"</w:t>
      </w:r>
    </w:p>
    <w:p>
      <w:r>
        <w:t>Equation : " X = 198 - 71"</w:t>
      </w:r>
    </w:p>
    <w:p>
      <w:r>
        <w:t xml:space="preserve">Answer : "127" </w:t>
        <w:br/>
        <w:t>}</w:t>
      </w:r>
    </w:p>
    <w:p>
      <w:r>
        <w:t>{</w:t>
        <w:br/>
        <w:t>Index 1917:</w:t>
      </w:r>
    </w:p>
    <w:p>
      <w:r>
        <w:t>Question : "Josephine had 170 pineapple. Karen took 139 from him. Now How many pineapple Josephine have minus?"</w:t>
      </w:r>
    </w:p>
    <w:p>
      <w:r>
        <w:t>Equation : " X = 170 - 139"</w:t>
      </w:r>
    </w:p>
    <w:p>
      <w:r>
        <w:t xml:space="preserve">Answer : "31" </w:t>
        <w:br/>
        <w:t>}</w:t>
      </w:r>
    </w:p>
    <w:p>
      <w:r>
        <w:t>{</w:t>
        <w:br/>
        <w:t>Index 1918:</w:t>
      </w:r>
    </w:p>
    <w:p>
      <w:r>
        <w:t>Question : "Maricruz had 145 banana. Chloe took 53 from him. Now How many banana Maricruz have reduced?"</w:t>
      </w:r>
    </w:p>
    <w:p>
      <w:r>
        <w:t>Equation : " X = 145 - 53"</w:t>
      </w:r>
    </w:p>
    <w:p>
      <w:r>
        <w:t xml:space="preserve">Answer : "92" </w:t>
        <w:br/>
        <w:t>}</w:t>
      </w:r>
    </w:p>
    <w:p>
      <w:r>
        <w:t>{</w:t>
        <w:br/>
        <w:t>Index 1919:</w:t>
      </w:r>
    </w:p>
    <w:p>
      <w:r>
        <w:t>Question : "Rick had 159 pineapple. Nicole took 70 from him. Now How many pineapple Rick have minus?"</w:t>
      </w:r>
    </w:p>
    <w:p>
      <w:r>
        <w:t>Equation : " X = 159 - 70"</w:t>
      </w:r>
    </w:p>
    <w:p>
      <w:r>
        <w:t xml:space="preserve">Answer : "89" </w:t>
        <w:br/>
        <w:t>}</w:t>
      </w:r>
    </w:p>
    <w:p>
      <w:r>
        <w:t>{</w:t>
        <w:br/>
        <w:t>Index 1920:</w:t>
      </w:r>
    </w:p>
    <w:p>
      <w:r>
        <w:t>Question : "Hilda had 111 peach. Denise took 19 from him. Now How many peach Hilda have minus?"</w:t>
      </w:r>
    </w:p>
    <w:p>
      <w:r>
        <w:t>Equation : " X = 111 - 19"</w:t>
      </w:r>
    </w:p>
    <w:p>
      <w:r>
        <w:t xml:space="preserve">Answer : "92" </w:t>
        <w:br/>
        <w:t>}</w:t>
      </w:r>
    </w:p>
    <w:p>
      <w:r>
        <w:t>{</w:t>
        <w:br/>
        <w:t>Index 1921:</w:t>
      </w:r>
    </w:p>
    <w:p>
      <w:r>
        <w:t>Question : "Dawn had 187 lemon. Thelma took 110 from him. Now How many lemon Dawn have take away?"</w:t>
      </w:r>
    </w:p>
    <w:p>
      <w:r>
        <w:t>Equation : " X = 187 - 110"</w:t>
      </w:r>
    </w:p>
    <w:p>
      <w:r>
        <w:t xml:space="preserve">Answer : "77" </w:t>
        <w:br/>
        <w:t>}</w:t>
      </w:r>
    </w:p>
    <w:p>
      <w:r>
        <w:t>{</w:t>
        <w:br/>
        <w:t>Index 1922:</w:t>
      </w:r>
    </w:p>
    <w:p>
      <w:r>
        <w:t>Question : "David had 91 lime. Stephen took 66 from him. Now How many lime David have remains?"</w:t>
      </w:r>
    </w:p>
    <w:p>
      <w:r>
        <w:t>Equation : " X = 91 - 66"</w:t>
      </w:r>
    </w:p>
    <w:p>
      <w:r>
        <w:t xml:space="preserve">Answer : "25" </w:t>
        <w:br/>
        <w:t>}</w:t>
      </w:r>
    </w:p>
    <w:p>
      <w:r>
        <w:t>{</w:t>
        <w:br/>
        <w:t>Index 1923:</w:t>
      </w:r>
    </w:p>
    <w:p>
      <w:r>
        <w:t>Question : "Steven had 195 watermelon. Shari took 27 from him. Now How many watermelon Steven have removed?"</w:t>
      </w:r>
    </w:p>
    <w:p>
      <w:r>
        <w:t>Equation : " X = 195 - 27"</w:t>
      </w:r>
    </w:p>
    <w:p>
      <w:r>
        <w:t xml:space="preserve">Answer : "168" </w:t>
        <w:br/>
        <w:t>}</w:t>
      </w:r>
    </w:p>
    <w:p>
      <w:r>
        <w:t>{</w:t>
        <w:br/>
        <w:t>Index 1924:</w:t>
      </w:r>
    </w:p>
    <w:p>
      <w:r>
        <w:t>Question : "William had 47 kiwi. Kenneth took 40 from him. Now How many kiwi William have removed?"</w:t>
      </w:r>
    </w:p>
    <w:p>
      <w:r>
        <w:t>Equation : " X = 47 - 40"</w:t>
      </w:r>
    </w:p>
    <w:p>
      <w:r>
        <w:t xml:space="preserve">Answer : "7" </w:t>
        <w:br/>
        <w:t>}</w:t>
      </w:r>
    </w:p>
    <w:p>
      <w:r>
        <w:t>{</w:t>
        <w:br/>
        <w:t>Index 1925:</w:t>
      </w:r>
    </w:p>
    <w:p>
      <w:r>
        <w:t>Question : "Adolph had 162 apple. Eileen took 2 from him. Now How many apple Adolph have take away?"</w:t>
      </w:r>
    </w:p>
    <w:p>
      <w:r>
        <w:t>Equation : " X = 162 - 2"</w:t>
      </w:r>
    </w:p>
    <w:p>
      <w:r>
        <w:t xml:space="preserve">Answer : "160" </w:t>
        <w:br/>
        <w:t>}</w:t>
      </w:r>
    </w:p>
    <w:p>
      <w:r>
        <w:t>{</w:t>
        <w:br/>
        <w:t>Index 1926:</w:t>
      </w:r>
    </w:p>
    <w:p>
      <w:r>
        <w:t>Question : "Dorothy had 198 fig. Jeffery took 147 from him. Now How many fig Dorothy have remains?"</w:t>
      </w:r>
    </w:p>
    <w:p>
      <w:r>
        <w:t>Equation : " X = 198 - 147"</w:t>
      </w:r>
    </w:p>
    <w:p>
      <w:r>
        <w:t xml:space="preserve">Answer : "51" </w:t>
        <w:br/>
        <w:t>}</w:t>
      </w:r>
    </w:p>
    <w:p>
      <w:r>
        <w:t>{</w:t>
        <w:br/>
        <w:t>Index 1927:</w:t>
      </w:r>
    </w:p>
    <w:p>
      <w:r>
        <w:t>Question : "Jeffery had 153 apricot. Tricia took 123 from him. Now How many apricot Jeffery have left over?"</w:t>
      </w:r>
    </w:p>
    <w:p>
      <w:r>
        <w:t>Equation : " X = 153 - 123"</w:t>
      </w:r>
    </w:p>
    <w:p>
      <w:r>
        <w:t xml:space="preserve">Answer : "30" </w:t>
        <w:br/>
        <w:t>}</w:t>
      </w:r>
    </w:p>
    <w:p>
      <w:r>
        <w:t>{</w:t>
        <w:br/>
        <w:t>Index 1928:</w:t>
      </w:r>
    </w:p>
    <w:p>
      <w:r>
        <w:t>Question : "Tanya had 181 coconut. Carl took 169 from him. Now How many coconut Tanya have remains?"</w:t>
      </w:r>
    </w:p>
    <w:p>
      <w:r>
        <w:t>Equation : " X = 181 - 169"</w:t>
      </w:r>
    </w:p>
    <w:p>
      <w:r>
        <w:t xml:space="preserve">Answer : "12" </w:t>
        <w:br/>
        <w:t>}</w:t>
      </w:r>
    </w:p>
    <w:p>
      <w:r>
        <w:t>{</w:t>
        <w:br/>
        <w:t>Index 1929:</w:t>
      </w:r>
    </w:p>
    <w:p>
      <w:r>
        <w:t>Question : "Jay had 125 Beg. Jeremy took 77 from him. Now How many Beg Jay have deducted?"</w:t>
      </w:r>
    </w:p>
    <w:p>
      <w:r>
        <w:t>Equation : " X = 125 - 77"</w:t>
      </w:r>
    </w:p>
    <w:p>
      <w:r>
        <w:t xml:space="preserve">Answer : "48" </w:t>
        <w:br/>
        <w:t>}</w:t>
      </w:r>
    </w:p>
    <w:p>
      <w:r>
        <w:t>{</w:t>
        <w:br/>
        <w:t>Index 1930:</w:t>
      </w:r>
    </w:p>
    <w:p>
      <w:r>
        <w:t>Question : "Betty had 115 mango. Cinthia took 2 from him. Now How many mango Betty have remains?"</w:t>
      </w:r>
    </w:p>
    <w:p>
      <w:r>
        <w:t>Equation : " X = 115 - 2"</w:t>
      </w:r>
    </w:p>
    <w:p>
      <w:r>
        <w:t xml:space="preserve">Answer : "113" </w:t>
        <w:br/>
        <w:t>}</w:t>
      </w:r>
    </w:p>
    <w:p>
      <w:r>
        <w:t>{</w:t>
        <w:br/>
        <w:t>Index 1931:</w:t>
      </w:r>
    </w:p>
    <w:p>
      <w:r>
        <w:t>Question : "Neil had 70 mango. Charles took 37 from him. Now How many mango Neil have subtracted?"</w:t>
      </w:r>
    </w:p>
    <w:p>
      <w:r>
        <w:t>Equation : " X = 70 - 37"</w:t>
      </w:r>
    </w:p>
    <w:p>
      <w:r>
        <w:t xml:space="preserve">Answer : "33" </w:t>
        <w:br/>
        <w:t>}</w:t>
      </w:r>
    </w:p>
    <w:p>
      <w:r>
        <w:t>{</w:t>
        <w:br/>
        <w:t>Index 1932:</w:t>
      </w:r>
    </w:p>
    <w:p>
      <w:r>
        <w:t>Question : "Victor had 157 Banana. Jung took 128 from him. Now How many Banana Victor have deducted?"</w:t>
      </w:r>
    </w:p>
    <w:p>
      <w:r>
        <w:t>Equation : " X = 157 - 128"</w:t>
      </w:r>
    </w:p>
    <w:p>
      <w:r>
        <w:t xml:space="preserve">Answer : "29" </w:t>
        <w:br/>
        <w:t>}</w:t>
      </w:r>
    </w:p>
    <w:p>
      <w:r>
        <w:t>{</w:t>
        <w:br/>
        <w:t>Index 1933:</w:t>
      </w:r>
    </w:p>
    <w:p>
      <w:r>
        <w:t>Question : "Jeffery had 88 Flower. Douglas took 54 from him. Now How many Flower Jeffery have remains?"</w:t>
      </w:r>
    </w:p>
    <w:p>
      <w:r>
        <w:t>Equation : " X = 88 - 54"</w:t>
      </w:r>
    </w:p>
    <w:p>
      <w:r>
        <w:t xml:space="preserve">Answer : "34" </w:t>
        <w:br/>
        <w:t>}</w:t>
      </w:r>
    </w:p>
    <w:p>
      <w:r>
        <w:t>{</w:t>
        <w:br/>
        <w:t>Index 1934:</w:t>
      </w:r>
    </w:p>
    <w:p>
      <w:r>
        <w:t>Question : "Tyler had 177 papaya. Nancy took 47 from him. Now How many papaya Tyler have difference?"</w:t>
      </w:r>
    </w:p>
    <w:p>
      <w:r>
        <w:t>Equation : " X = 177 - 47"</w:t>
      </w:r>
    </w:p>
    <w:p>
      <w:r>
        <w:t xml:space="preserve">Answer : "130" </w:t>
        <w:br/>
        <w:t>}</w:t>
      </w:r>
    </w:p>
    <w:p>
      <w:r>
        <w:t>{</w:t>
        <w:br/>
        <w:t>Index 1935:</w:t>
      </w:r>
    </w:p>
    <w:p>
      <w:r>
        <w:t>Question : "Ruby had 186 Watch. Michael took 127 from him. Now How many Watch Ruby have difference?"</w:t>
      </w:r>
    </w:p>
    <w:p>
      <w:r>
        <w:t>Equation : " X = 186 - 127"</w:t>
      </w:r>
    </w:p>
    <w:p>
      <w:r>
        <w:t xml:space="preserve">Answer : "59" </w:t>
        <w:br/>
        <w:t>}</w:t>
      </w:r>
    </w:p>
    <w:p>
      <w:r>
        <w:t>{</w:t>
        <w:br/>
        <w:t>Index 1936:</w:t>
      </w:r>
    </w:p>
    <w:p>
      <w:r>
        <w:t>Question : "Sarah had 112 Bread. Oliver took 13 from him. Now How many Bread Sarah have left over?"</w:t>
      </w:r>
    </w:p>
    <w:p>
      <w:r>
        <w:t>Equation : " X = 112 - 13"</w:t>
      </w:r>
    </w:p>
    <w:p>
      <w:r>
        <w:t xml:space="preserve">Answer : "99" </w:t>
        <w:br/>
        <w:t>}</w:t>
      </w:r>
    </w:p>
    <w:p>
      <w:r>
        <w:t>{</w:t>
        <w:br/>
        <w:t>Index 1937:</w:t>
      </w:r>
    </w:p>
    <w:p>
      <w:r>
        <w:t>Question : "Mary had 198 fig. Hope took 152 from him. Now How many fig Mary have subtracted?"</w:t>
      </w:r>
    </w:p>
    <w:p>
      <w:r>
        <w:t>Equation : " X = 198 - 152"</w:t>
      </w:r>
    </w:p>
    <w:p>
      <w:r>
        <w:t xml:space="preserve">Answer : "46" </w:t>
        <w:br/>
        <w:t>}</w:t>
      </w:r>
    </w:p>
    <w:p>
      <w:r>
        <w:t>{</w:t>
        <w:br/>
        <w:t>Index 1938:</w:t>
      </w:r>
    </w:p>
    <w:p>
      <w:r>
        <w:t>Question : "Melody had 138 papaya. Samuel took 115 from him. Now How many papaya Melody have remains?"</w:t>
      </w:r>
    </w:p>
    <w:p>
      <w:r>
        <w:t>Equation : " X = 138 - 115"</w:t>
      </w:r>
    </w:p>
    <w:p>
      <w:r>
        <w:t xml:space="preserve">Answer : "23" </w:t>
        <w:br/>
        <w:t>}</w:t>
      </w:r>
    </w:p>
    <w:p>
      <w:r>
        <w:t>{</w:t>
        <w:br/>
        <w:t>Index 1939:</w:t>
      </w:r>
    </w:p>
    <w:p>
      <w:r>
        <w:t>Question : "Karen had 36 lemon. Aileen took 13 from him. Now How many lemon Karen have reduced?"</w:t>
      </w:r>
    </w:p>
    <w:p>
      <w:r>
        <w:t>Equation : " X = 36 - 13"</w:t>
      </w:r>
    </w:p>
    <w:p>
      <w:r>
        <w:t xml:space="preserve">Answer : "23" </w:t>
        <w:br/>
        <w:t>}</w:t>
      </w:r>
    </w:p>
    <w:p>
      <w:r>
        <w:t>{</w:t>
        <w:br/>
        <w:t>Index 1940:</w:t>
      </w:r>
    </w:p>
    <w:p>
      <w:r>
        <w:t>Question : "Sharon had 186 Pen. Efrain took 175 from him. Now How many Pen Sharon have decreased by?"</w:t>
      </w:r>
    </w:p>
    <w:p>
      <w:r>
        <w:t>Equation : " X = 186 - 175"</w:t>
      </w:r>
    </w:p>
    <w:p>
      <w:r>
        <w:t xml:space="preserve">Answer : "11" </w:t>
        <w:br/>
        <w:t>}</w:t>
      </w:r>
    </w:p>
    <w:p>
      <w:r>
        <w:t>{</w:t>
        <w:br/>
        <w:t>Index 1941:</w:t>
      </w:r>
    </w:p>
    <w:p>
      <w:r>
        <w:t>Question : "Nancy had 198 lime. Xenia took 104 from him. Now How many lime Nancy have left over?"</w:t>
      </w:r>
    </w:p>
    <w:p>
      <w:r>
        <w:t>Equation : " X = 198 - 104"</w:t>
      </w:r>
    </w:p>
    <w:p>
      <w:r>
        <w:t xml:space="preserve">Answer : "94" </w:t>
        <w:br/>
        <w:t>}</w:t>
      </w:r>
    </w:p>
    <w:p>
      <w:r>
        <w:t>{</w:t>
        <w:br/>
        <w:t>Index 1942:</w:t>
      </w:r>
    </w:p>
    <w:p>
      <w:r>
        <w:t>Question : "Joyce had 60 lychee. Todd took 23 from him. Now How many lychee Joyce have reduced?"</w:t>
      </w:r>
    </w:p>
    <w:p>
      <w:r>
        <w:t>Equation : " X = 60 - 23"</w:t>
      </w:r>
    </w:p>
    <w:p>
      <w:r>
        <w:t xml:space="preserve">Answer : "37" </w:t>
        <w:br/>
        <w:t>}</w:t>
      </w:r>
    </w:p>
    <w:p>
      <w:r>
        <w:t>{</w:t>
        <w:br/>
        <w:t>Index 1943:</w:t>
      </w:r>
    </w:p>
    <w:p>
      <w:r>
        <w:t>Question : "Jeannette had 153 papaya. Jose took 20 from him. Now How many papaya Jeannette have remains?"</w:t>
      </w:r>
    </w:p>
    <w:p>
      <w:r>
        <w:t>Equation : " X = 153 - 20"</w:t>
      </w:r>
    </w:p>
    <w:p>
      <w:r>
        <w:t xml:space="preserve">Answer : "133" </w:t>
        <w:br/>
        <w:t>}</w:t>
      </w:r>
    </w:p>
    <w:p>
      <w:r>
        <w:t>{</w:t>
        <w:br/>
        <w:t>Index 1944:</w:t>
      </w:r>
    </w:p>
    <w:p>
      <w:r>
        <w:t>Question : "Cristina had 67 orange. Lisa took 50 from him. Now How many orange Cristina have less than?"</w:t>
      </w:r>
    </w:p>
    <w:p>
      <w:r>
        <w:t>Equation : " X = 67 - 50"</w:t>
      </w:r>
    </w:p>
    <w:p>
      <w:r>
        <w:t xml:space="preserve">Answer : "17" </w:t>
        <w:br/>
        <w:t>}</w:t>
      </w:r>
    </w:p>
    <w:p>
      <w:r>
        <w:t>{</w:t>
        <w:br/>
        <w:t>Index 1945:</w:t>
      </w:r>
    </w:p>
    <w:p>
      <w:r>
        <w:t>Question : "Vera had 96 kiwi. Matthew took 46 from him. Now How many kiwi Vera have subtracted?"</w:t>
      </w:r>
    </w:p>
    <w:p>
      <w:r>
        <w:t>Equation : " X = 96 - 46"</w:t>
      </w:r>
    </w:p>
    <w:p>
      <w:r>
        <w:t xml:space="preserve">Answer : "50" </w:t>
        <w:br/>
        <w:t>}</w:t>
      </w:r>
    </w:p>
    <w:p>
      <w:r>
        <w:t>{</w:t>
        <w:br/>
        <w:t>Index 1946:</w:t>
      </w:r>
    </w:p>
    <w:p>
      <w:r>
        <w:t>Question : "Christina had 83 raspberry. Eileen took 36 from him. Now How many raspberry Christina have reduced?"</w:t>
      </w:r>
    </w:p>
    <w:p>
      <w:r>
        <w:t>Equation : " X = 83 - 36"</w:t>
      </w:r>
    </w:p>
    <w:p>
      <w:r>
        <w:t xml:space="preserve">Answer : "47" </w:t>
        <w:br/>
        <w:t>}</w:t>
      </w:r>
    </w:p>
    <w:p>
      <w:r>
        <w:t>{</w:t>
        <w:br/>
        <w:t>Index 1947:</w:t>
      </w:r>
    </w:p>
    <w:p>
      <w:r>
        <w:t>Question : "Jason had 88 kiwi. Dianne took 54 from him. Now How many kiwi Jason have left?"</w:t>
      </w:r>
    </w:p>
    <w:p>
      <w:r>
        <w:t>Equation : " X = 88 - 54"</w:t>
      </w:r>
    </w:p>
    <w:p>
      <w:r>
        <w:t xml:space="preserve">Answer : "34" </w:t>
        <w:br/>
        <w:t>}</w:t>
      </w:r>
    </w:p>
    <w:p>
      <w:r>
        <w:t>{</w:t>
        <w:br/>
        <w:t>Index 1948:</w:t>
      </w:r>
    </w:p>
    <w:p>
      <w:r>
        <w:t>Question : "Robert had 150 watermelon. Dwayne took 125 from him. Now How many watermelon Robert have less than?"</w:t>
      </w:r>
    </w:p>
    <w:p>
      <w:r>
        <w:t>Equation : " X = 150 - 125"</w:t>
      </w:r>
    </w:p>
    <w:p>
      <w:r>
        <w:t xml:space="preserve">Answer : "25" </w:t>
        <w:br/>
        <w:t>}</w:t>
      </w:r>
    </w:p>
    <w:p>
      <w:r>
        <w:t>{</w:t>
        <w:br/>
        <w:t>Index 1949:</w:t>
      </w:r>
    </w:p>
    <w:p>
      <w:r>
        <w:t>Question : "James had 93 orange. Rudolph took 27 from him. Now How many orange James have less than?"</w:t>
      </w:r>
    </w:p>
    <w:p>
      <w:r>
        <w:t>Equation : " X = 93 - 27"</w:t>
      </w:r>
    </w:p>
    <w:p>
      <w:r>
        <w:t xml:space="preserve">Answer : "66" </w:t>
        <w:br/>
        <w:t>}</w:t>
      </w:r>
    </w:p>
    <w:p>
      <w:r>
        <w:t>{</w:t>
        <w:br/>
        <w:t>Index 1950:</w:t>
      </w:r>
    </w:p>
    <w:p>
      <w:r>
        <w:t>Question : "Albert had 195 lemon. Tommy took 37 from him. Now How many lemon Albert have decreased by?"</w:t>
      </w:r>
    </w:p>
    <w:p>
      <w:r>
        <w:t>Equation : " X = 195 - 37"</w:t>
      </w:r>
    </w:p>
    <w:p>
      <w:r>
        <w:t xml:space="preserve">Answer : "158" </w:t>
        <w:br/>
        <w:t>}</w:t>
      </w:r>
    </w:p>
    <w:p>
      <w:r>
        <w:t>{</w:t>
        <w:br/>
        <w:t>Index 1951:</w:t>
      </w:r>
    </w:p>
    <w:p>
      <w:r>
        <w:t>Question : "Brigid had 132 Watch. Cynthia took 54 from him. Now How many Watch Brigid have minus?"</w:t>
      </w:r>
    </w:p>
    <w:p>
      <w:r>
        <w:t>Equation : " X = 132 - 54"</w:t>
      </w:r>
    </w:p>
    <w:p>
      <w:r>
        <w:t xml:space="preserve">Answer : "78" </w:t>
        <w:br/>
        <w:t>}</w:t>
      </w:r>
    </w:p>
    <w:p>
      <w:r>
        <w:t>{</w:t>
        <w:br/>
        <w:t>Index 1952:</w:t>
      </w:r>
    </w:p>
    <w:p>
      <w:r>
        <w:t>Question : "Stephen had 103 Doll. Lisa took 41 from him. Now How many Doll Stephen have less than?"</w:t>
      </w:r>
    </w:p>
    <w:p>
      <w:r>
        <w:t>Equation : " X = 103 - 41"</w:t>
      </w:r>
    </w:p>
    <w:p>
      <w:r>
        <w:t xml:space="preserve">Answer : "62" </w:t>
        <w:br/>
        <w:t>}</w:t>
      </w:r>
    </w:p>
    <w:p>
      <w:r>
        <w:t>{</w:t>
        <w:br/>
        <w:t>Index 1953:</w:t>
      </w:r>
    </w:p>
    <w:p>
      <w:r>
        <w:t>Question : "Alvin had 90 fig. Robert took 58 from him. Now How many fig Alvin have reduced?"</w:t>
      </w:r>
    </w:p>
    <w:p>
      <w:r>
        <w:t>Equation : " X = 90 - 58"</w:t>
      </w:r>
    </w:p>
    <w:p>
      <w:r>
        <w:t xml:space="preserve">Answer : "32" </w:t>
        <w:br/>
        <w:t>}</w:t>
      </w:r>
    </w:p>
    <w:p>
      <w:r>
        <w:t>{</w:t>
        <w:br/>
        <w:t>Index 1954:</w:t>
      </w:r>
    </w:p>
    <w:p>
      <w:r>
        <w:t>Question : "Robert had 180 quince. Angel took 34 from him. Now How many quince Robert have minus?"</w:t>
      </w:r>
    </w:p>
    <w:p>
      <w:r>
        <w:t>Equation : " X = 180 - 34"</w:t>
      </w:r>
    </w:p>
    <w:p>
      <w:r>
        <w:t xml:space="preserve">Answer : "146" </w:t>
        <w:br/>
        <w:t>}</w:t>
      </w:r>
    </w:p>
    <w:p>
      <w:r>
        <w:t>{</w:t>
        <w:br/>
        <w:t>Index 1955:</w:t>
      </w:r>
    </w:p>
    <w:p>
      <w:r>
        <w:t>Question : "Nan had 161 coconut. Denise took 19 from him. Now How many coconut Nan have take away?"</w:t>
      </w:r>
    </w:p>
    <w:p>
      <w:r>
        <w:t>Equation : " X = 161 - 19"</w:t>
      </w:r>
    </w:p>
    <w:p>
      <w:r>
        <w:t xml:space="preserve">Answer : "142" </w:t>
        <w:br/>
        <w:t>}</w:t>
      </w:r>
    </w:p>
    <w:p>
      <w:r>
        <w:t>{</w:t>
        <w:br/>
        <w:t>Index 1956:</w:t>
      </w:r>
    </w:p>
    <w:p>
      <w:r>
        <w:t>Question : "Edward had 148 avocado. John took 129 from him. Now How many avocado Edward have left over?"</w:t>
      </w:r>
    </w:p>
    <w:p>
      <w:r>
        <w:t>Equation : " X = 148 - 129"</w:t>
      </w:r>
    </w:p>
    <w:p>
      <w:r>
        <w:t xml:space="preserve">Answer : "19" </w:t>
        <w:br/>
        <w:t>}</w:t>
      </w:r>
    </w:p>
    <w:p>
      <w:r>
        <w:t>{</w:t>
        <w:br/>
        <w:t>Index 1957:</w:t>
      </w:r>
    </w:p>
    <w:p>
      <w:r>
        <w:t>Question : "Kenneth had 152 Book. Tomoko took 78 from him. Now How many Book Kenneth have decreased by?"</w:t>
      </w:r>
    </w:p>
    <w:p>
      <w:r>
        <w:t>Equation : " X = 152 - 78"</w:t>
      </w:r>
    </w:p>
    <w:p>
      <w:r>
        <w:t xml:space="preserve">Answer : "74" </w:t>
        <w:br/>
        <w:t>}</w:t>
      </w:r>
    </w:p>
    <w:p>
      <w:r>
        <w:t>{</w:t>
        <w:br/>
        <w:t>Index 1958:</w:t>
      </w:r>
    </w:p>
    <w:p>
      <w:r>
        <w:t>Question : "James had 54 papaya. Cassandra took 33 from him. Now How many papaya James have detracted?"</w:t>
      </w:r>
    </w:p>
    <w:p>
      <w:r>
        <w:t>Equation : " X = 54 - 33"</w:t>
      </w:r>
    </w:p>
    <w:p>
      <w:r>
        <w:t xml:space="preserve">Answer : "21" </w:t>
        <w:br/>
        <w:t>}</w:t>
      </w:r>
    </w:p>
    <w:p>
      <w:r>
        <w:t>{</w:t>
        <w:br/>
        <w:t>Index 1959:</w:t>
      </w:r>
    </w:p>
    <w:p>
      <w:r>
        <w:t>Question : "Donald had 80 Banana. Veronica took 59 from him. Now How many Banana Donald have detracted?"</w:t>
      </w:r>
    </w:p>
    <w:p>
      <w:r>
        <w:t>Equation : " X = 80 - 59"</w:t>
      </w:r>
    </w:p>
    <w:p>
      <w:r>
        <w:t xml:space="preserve">Answer : "21" </w:t>
        <w:br/>
        <w:t>}</w:t>
      </w:r>
    </w:p>
    <w:p>
      <w:r>
        <w:t>{</w:t>
        <w:br/>
        <w:t>Index 1960:</w:t>
      </w:r>
    </w:p>
    <w:p>
      <w:r>
        <w:t>Question : "Denise had 116 coconut. Russell took 92 from him. Now How many coconut Denise have difference?"</w:t>
      </w:r>
    </w:p>
    <w:p>
      <w:r>
        <w:t>Equation : " X = 116 - 92"</w:t>
      </w:r>
    </w:p>
    <w:p>
      <w:r>
        <w:t xml:space="preserve">Answer : "24" </w:t>
        <w:br/>
        <w:t>}</w:t>
      </w:r>
    </w:p>
    <w:p>
      <w:r>
        <w:t>{</w:t>
        <w:br/>
        <w:t>Index 1961:</w:t>
      </w:r>
    </w:p>
    <w:p>
      <w:r>
        <w:t>Question : "Jefferson had 151 Chocolate. Fred took 143 from him. Now How many Chocolate Jefferson have remains?"</w:t>
      </w:r>
    </w:p>
    <w:p>
      <w:r>
        <w:t>Equation : " X = 151 - 143"</w:t>
      </w:r>
    </w:p>
    <w:p>
      <w:r>
        <w:t xml:space="preserve">Answer : "8" </w:t>
        <w:br/>
        <w:t>}</w:t>
      </w:r>
    </w:p>
    <w:p>
      <w:r>
        <w:t>{</w:t>
        <w:br/>
        <w:t>Index 1962:</w:t>
      </w:r>
    </w:p>
    <w:p>
      <w:r>
        <w:t>Question : "George had 152 lemon. Tim took 61 from him. Now How many lemon George have left?"</w:t>
      </w:r>
    </w:p>
    <w:p>
      <w:r>
        <w:t>Equation : " X = 152 - 61"</w:t>
      </w:r>
    </w:p>
    <w:p>
      <w:r>
        <w:t xml:space="preserve">Answer : "91" </w:t>
        <w:br/>
        <w:t>}</w:t>
      </w:r>
    </w:p>
    <w:p>
      <w:r>
        <w:t>{</w:t>
        <w:br/>
        <w:t>Index 1963:</w:t>
      </w:r>
    </w:p>
    <w:p>
      <w:r>
        <w:t>Question : "Audrey had 198 blackberry. Edward took 128 from him. Now How many blackberry Audrey have deducted?"</w:t>
      </w:r>
    </w:p>
    <w:p>
      <w:r>
        <w:t>Equation : " X = 198 - 128"</w:t>
      </w:r>
    </w:p>
    <w:p>
      <w:r>
        <w:t xml:space="preserve">Answer : "70" </w:t>
        <w:br/>
        <w:t>}</w:t>
      </w:r>
    </w:p>
    <w:p>
      <w:r>
        <w:t>{</w:t>
        <w:br/>
        <w:t>Index 1964:</w:t>
      </w:r>
    </w:p>
    <w:p>
      <w:r>
        <w:t>Question : "Stuart had 83 watermelon. Serena took 4 from him. Now How many watermelon Stuart have reduced?"</w:t>
      </w:r>
    </w:p>
    <w:p>
      <w:r>
        <w:t>Equation : " X = 83 - 4"</w:t>
      </w:r>
    </w:p>
    <w:p>
      <w:r>
        <w:t xml:space="preserve">Answer : "79" </w:t>
        <w:br/>
        <w:t>}</w:t>
      </w:r>
    </w:p>
    <w:p>
      <w:r>
        <w:t>{</w:t>
        <w:br/>
        <w:t>Index 1965:</w:t>
      </w:r>
    </w:p>
    <w:p>
      <w:r>
        <w:t>Question : "Ruth had 74 plum. Joseph took 53 from him. Now How many plum Ruth have deducted?"</w:t>
      </w:r>
    </w:p>
    <w:p>
      <w:r>
        <w:t>Equation : " X = 74 - 53"</w:t>
      </w:r>
    </w:p>
    <w:p>
      <w:r>
        <w:t xml:space="preserve">Answer : "21" </w:t>
        <w:br/>
        <w:t>}</w:t>
      </w:r>
    </w:p>
    <w:p>
      <w:r>
        <w:t>{</w:t>
        <w:br/>
        <w:t>Index 1966:</w:t>
      </w:r>
    </w:p>
    <w:p>
      <w:r>
        <w:t>Question : "Joyce had 168 raspberry. Juanita took 79 from him. Now How many raspberry Joyce have less than?"</w:t>
      </w:r>
    </w:p>
    <w:p>
      <w:r>
        <w:t>Equation : " X = 168 - 79"</w:t>
      </w:r>
    </w:p>
    <w:p>
      <w:r>
        <w:t xml:space="preserve">Answer : "89" </w:t>
        <w:br/>
        <w:t>}</w:t>
      </w:r>
    </w:p>
    <w:p>
      <w:r>
        <w:t>{</w:t>
        <w:br/>
        <w:t>Index 1967:</w:t>
      </w:r>
    </w:p>
    <w:p>
      <w:r>
        <w:t>Question : "Amanda had 102 papaya. Lee took 40 from him. Now How many papaya Amanda have less than?"</w:t>
      </w:r>
    </w:p>
    <w:p>
      <w:r>
        <w:t>Equation : " X = 102 - 40"</w:t>
      </w:r>
    </w:p>
    <w:p>
      <w:r>
        <w:t xml:space="preserve">Answer : "62" </w:t>
        <w:br/>
        <w:t>}</w:t>
      </w:r>
    </w:p>
    <w:p>
      <w:r>
        <w:t>{</w:t>
        <w:br/>
        <w:t>Index 1968:</w:t>
      </w:r>
    </w:p>
    <w:p>
      <w:r>
        <w:t>Question : "Ernesto had 151 Biscuit. William took 92 from him. Now How many Biscuit Ernesto have difference?"</w:t>
      </w:r>
    </w:p>
    <w:p>
      <w:r>
        <w:t>Equation : " X = 151 - 92"</w:t>
      </w:r>
    </w:p>
    <w:p>
      <w:r>
        <w:t xml:space="preserve">Answer : "59" </w:t>
        <w:br/>
        <w:t>}</w:t>
      </w:r>
    </w:p>
    <w:p>
      <w:r>
        <w:t>{</w:t>
        <w:br/>
        <w:t>Index 1969:</w:t>
      </w:r>
    </w:p>
    <w:p>
      <w:r>
        <w:t>Question : "Jack had 139 coconut. Jason took 74 from him. Now How many coconut Jack have take away?"</w:t>
      </w:r>
    </w:p>
    <w:p>
      <w:r>
        <w:t>Equation : " X = 139 - 74"</w:t>
      </w:r>
    </w:p>
    <w:p>
      <w:r>
        <w:t xml:space="preserve">Answer : "65" </w:t>
        <w:br/>
        <w:t>}</w:t>
      </w:r>
    </w:p>
    <w:p>
      <w:r>
        <w:t>{</w:t>
        <w:br/>
        <w:t>Index 1970:</w:t>
      </w:r>
    </w:p>
    <w:p>
      <w:r>
        <w:t>Question : "Richard had 88 apple. Kyle took 26 from him. Now How many apple Richard have left?"</w:t>
      </w:r>
    </w:p>
    <w:p>
      <w:r>
        <w:t>Equation : " X = 88 - 26"</w:t>
      </w:r>
    </w:p>
    <w:p>
      <w:r>
        <w:t xml:space="preserve">Answer : "62" </w:t>
        <w:br/>
        <w:t>}</w:t>
      </w:r>
    </w:p>
    <w:p>
      <w:r>
        <w:t>{</w:t>
        <w:br/>
        <w:t>Index 1971:</w:t>
      </w:r>
    </w:p>
    <w:p>
      <w:r>
        <w:t>Question : "Beatrice had 90 quince. Marguerite took 89 from him. Now How many quince Beatrice have less than?"</w:t>
      </w:r>
    </w:p>
    <w:p>
      <w:r>
        <w:t>Equation : " X = 90 - 89"</w:t>
      </w:r>
    </w:p>
    <w:p>
      <w:r>
        <w:t xml:space="preserve">Answer : "1" </w:t>
        <w:br/>
        <w:t>}</w:t>
      </w:r>
    </w:p>
    <w:p>
      <w:r>
        <w:t>{</w:t>
        <w:br/>
        <w:t>Index 1972:</w:t>
      </w:r>
    </w:p>
    <w:p>
      <w:r>
        <w:t>Question : "Carlos had 53 mango. Ryan took 52 from him. Now How many mango Carlos have removed?"</w:t>
      </w:r>
    </w:p>
    <w:p>
      <w:r>
        <w:t>Equation : " X = 53 - 52"</w:t>
      </w:r>
    </w:p>
    <w:p>
      <w:r>
        <w:t xml:space="preserve">Answer : "1" </w:t>
        <w:br/>
        <w:t>}</w:t>
      </w:r>
    </w:p>
    <w:p>
      <w:r>
        <w:t>{</w:t>
        <w:br/>
        <w:t>Index 1973:</w:t>
      </w:r>
    </w:p>
    <w:p>
      <w:r>
        <w:t>Question : "Luke had 151 Pen. Alice took 91 from him. Now How many Pen Luke have deducted?"</w:t>
      </w:r>
    </w:p>
    <w:p>
      <w:r>
        <w:t>Equation : " X = 151 - 91"</w:t>
      </w:r>
    </w:p>
    <w:p>
      <w:r>
        <w:t xml:space="preserve">Answer : "60" </w:t>
        <w:br/>
        <w:t>}</w:t>
      </w:r>
    </w:p>
    <w:p>
      <w:r>
        <w:t>{</w:t>
        <w:br/>
        <w:t>Index 1974:</w:t>
      </w:r>
    </w:p>
    <w:p>
      <w:r>
        <w:t>Question : "Alton had 167 quince. Jo took 34 from him. Now How many quince Alton have minus?"</w:t>
      </w:r>
    </w:p>
    <w:p>
      <w:r>
        <w:t>Equation : " X = 167 - 34"</w:t>
      </w:r>
    </w:p>
    <w:p>
      <w:r>
        <w:t xml:space="preserve">Answer : "133" </w:t>
        <w:br/>
        <w:t>}</w:t>
      </w:r>
    </w:p>
    <w:p>
      <w:r>
        <w:t>{</w:t>
        <w:br/>
        <w:t>Index 1975:</w:t>
      </w:r>
    </w:p>
    <w:p>
      <w:r>
        <w:t>Question : "Alfred had 146 Pen. Michael took 105 from him. Now How many Pen Alfred have deducted?"</w:t>
      </w:r>
    </w:p>
    <w:p>
      <w:r>
        <w:t>Equation : " X = 146 - 105"</w:t>
      </w:r>
    </w:p>
    <w:p>
      <w:r>
        <w:t xml:space="preserve">Answer : "41" </w:t>
        <w:br/>
        <w:t>}</w:t>
      </w:r>
    </w:p>
    <w:p>
      <w:r>
        <w:t>{</w:t>
        <w:br/>
        <w:t>Index 1976:</w:t>
      </w:r>
    </w:p>
    <w:p>
      <w:r>
        <w:t>Question : "Gabrielle had 91 blackberry. Wm took 35 from him. Now How many blackberry Gabrielle have remains?"</w:t>
      </w:r>
    </w:p>
    <w:p>
      <w:r>
        <w:t>Equation : " X = 91 - 35"</w:t>
      </w:r>
    </w:p>
    <w:p>
      <w:r>
        <w:t xml:space="preserve">Answer : "56" </w:t>
        <w:br/>
        <w:t>}</w:t>
      </w:r>
    </w:p>
    <w:p>
      <w:r>
        <w:t>{</w:t>
        <w:br/>
        <w:t>Index 1977:</w:t>
      </w:r>
    </w:p>
    <w:p>
      <w:r>
        <w:t>Question : "Jean had 93 raspberry. Linda took 93 from him. Now How many raspberry Jean have difference?"</w:t>
      </w:r>
    </w:p>
    <w:p>
      <w:r>
        <w:t>Equation : " X = 93 - 93"</w:t>
      </w:r>
    </w:p>
    <w:p>
      <w:r>
        <w:t xml:space="preserve">Answer : "0" </w:t>
        <w:br/>
        <w:t>}</w:t>
      </w:r>
    </w:p>
    <w:p>
      <w:r>
        <w:t>{</w:t>
        <w:br/>
        <w:t>Index 1978:</w:t>
      </w:r>
    </w:p>
    <w:p>
      <w:r>
        <w:t>Question : "Stephanie had 192 raspberry. Tammy took 82 from him. Now How many raspberry Stephanie have left?"</w:t>
      </w:r>
    </w:p>
    <w:p>
      <w:r>
        <w:t>Equation : " X = 192 - 82"</w:t>
      </w:r>
    </w:p>
    <w:p>
      <w:r>
        <w:t xml:space="preserve">Answer : "110" </w:t>
        <w:br/>
        <w:t>}</w:t>
      </w:r>
    </w:p>
    <w:p>
      <w:r>
        <w:t>{</w:t>
        <w:br/>
        <w:t>Index 1979:</w:t>
      </w:r>
    </w:p>
    <w:p>
      <w:r>
        <w:t>Question : "Sherri had 173 Car. Adam took 153 from him. Now How many Car Sherri have take away?"</w:t>
      </w:r>
    </w:p>
    <w:p>
      <w:r>
        <w:t>Equation : " X = 173 - 153"</w:t>
      </w:r>
    </w:p>
    <w:p>
      <w:r>
        <w:t xml:space="preserve">Answer : "20" </w:t>
        <w:br/>
        <w:t>}</w:t>
      </w:r>
    </w:p>
    <w:p>
      <w:r>
        <w:t>{</w:t>
        <w:br/>
        <w:t>Index 1980:</w:t>
      </w:r>
    </w:p>
    <w:p>
      <w:r>
        <w:t>Question : "Tania had 172 coconut. Deborah took 37 from him. Now How many coconut Tania have subtracted?"</w:t>
      </w:r>
    </w:p>
    <w:p>
      <w:r>
        <w:t>Equation : " X = 172 - 37"</w:t>
      </w:r>
    </w:p>
    <w:p>
      <w:r>
        <w:t xml:space="preserve">Answer : "135" </w:t>
        <w:br/>
        <w:t>}</w:t>
      </w:r>
    </w:p>
    <w:p>
      <w:r>
        <w:t>{</w:t>
        <w:br/>
        <w:t>Index 1981:</w:t>
      </w:r>
    </w:p>
    <w:p>
      <w:r>
        <w:t>Question : "Mary had 59 Press. Seymour took 21 from him. Now How many Press Mary have remains?"</w:t>
      </w:r>
    </w:p>
    <w:p>
      <w:r>
        <w:t>Equation : " X = 59 - 21"</w:t>
      </w:r>
    </w:p>
    <w:p>
      <w:r>
        <w:t xml:space="preserve">Answer : "38" </w:t>
        <w:br/>
        <w:t>}</w:t>
      </w:r>
    </w:p>
    <w:p>
      <w:r>
        <w:t>{</w:t>
        <w:br/>
        <w:t>Index 1982:</w:t>
      </w:r>
    </w:p>
    <w:p>
      <w:r>
        <w:t>Question : "Sharon had 90 apple. Sherry took 88 from him. Now How many apple Sharon have removed?"</w:t>
      </w:r>
    </w:p>
    <w:p>
      <w:r>
        <w:t>Equation : " X = 90 - 88"</w:t>
      </w:r>
    </w:p>
    <w:p>
      <w:r>
        <w:t xml:space="preserve">Answer : "2" </w:t>
        <w:br/>
        <w:t>}</w:t>
      </w:r>
    </w:p>
    <w:p>
      <w:r>
        <w:t>{</w:t>
        <w:br/>
        <w:t>Index 1983:</w:t>
      </w:r>
    </w:p>
    <w:p>
      <w:r>
        <w:t>Question : "Ralph had 138 avocado. William took 16 from him. Now How many avocado Ralph have detracted?"</w:t>
      </w:r>
    </w:p>
    <w:p>
      <w:r>
        <w:t>Equation : " X = 138 - 16"</w:t>
      </w:r>
    </w:p>
    <w:p>
      <w:r>
        <w:t xml:space="preserve">Answer : "122" </w:t>
        <w:br/>
        <w:t>}</w:t>
      </w:r>
    </w:p>
    <w:p>
      <w:r>
        <w:t>{</w:t>
        <w:br/>
        <w:t>Index 1984:</w:t>
      </w:r>
    </w:p>
    <w:p>
      <w:r>
        <w:t>Question : "Harry had 148 papaya. Charles took 141 from him. Now How many papaya Harry have detracted?"</w:t>
      </w:r>
    </w:p>
    <w:p>
      <w:r>
        <w:t>Equation : " X = 148 - 141"</w:t>
      </w:r>
    </w:p>
    <w:p>
      <w:r>
        <w:t xml:space="preserve">Answer : "7" </w:t>
        <w:br/>
        <w:t>}</w:t>
      </w:r>
    </w:p>
    <w:p>
      <w:r>
        <w:t>{</w:t>
        <w:br/>
        <w:t>Index 1985:</w:t>
      </w:r>
    </w:p>
    <w:p>
      <w:r>
        <w:t>Question : "Marva had 120 Box. Charles took 27 from him. Now How many Box Marva have less than?"</w:t>
      </w:r>
    </w:p>
    <w:p>
      <w:r>
        <w:t>Equation : " X = 120 - 27"</w:t>
      </w:r>
    </w:p>
    <w:p>
      <w:r>
        <w:t xml:space="preserve">Answer : "93" </w:t>
        <w:br/>
        <w:t>}</w:t>
      </w:r>
    </w:p>
    <w:p>
      <w:r>
        <w:t>{</w:t>
        <w:br/>
        <w:t>Index 1986:</w:t>
      </w:r>
    </w:p>
    <w:p>
      <w:r>
        <w:t>Question : "Dianna had 195 avocado. Donald took 24 from him. Now How many avocado Dianna have left?"</w:t>
      </w:r>
    </w:p>
    <w:p>
      <w:r>
        <w:t>Equation : " X = 195 - 24"</w:t>
      </w:r>
    </w:p>
    <w:p>
      <w:r>
        <w:t xml:space="preserve">Answer : "171" </w:t>
        <w:br/>
        <w:t>}</w:t>
      </w:r>
    </w:p>
    <w:p>
      <w:r>
        <w:t>{</w:t>
        <w:br/>
        <w:t>Index 1987:</w:t>
      </w:r>
    </w:p>
    <w:p>
      <w:r>
        <w:t>Question : "Debbi had 170 peach. Helen took 63 from him. Now How many peach Debbi have decreased by?"</w:t>
      </w:r>
    </w:p>
    <w:p>
      <w:r>
        <w:t>Equation : " X = 170 - 63"</w:t>
      </w:r>
    </w:p>
    <w:p>
      <w:r>
        <w:t xml:space="preserve">Answer : "107" </w:t>
        <w:br/>
        <w:t>}</w:t>
      </w:r>
    </w:p>
    <w:p>
      <w:r>
        <w:t>{</w:t>
        <w:br/>
        <w:t>Index 1988:</w:t>
      </w:r>
    </w:p>
    <w:p>
      <w:r>
        <w:t>Question : "John had 161 fig. Della took 6 from him. Now How many fig John have difference?"</w:t>
      </w:r>
    </w:p>
    <w:p>
      <w:r>
        <w:t>Equation : " X = 161 - 6"</w:t>
      </w:r>
    </w:p>
    <w:p>
      <w:r>
        <w:t xml:space="preserve">Answer : "155" </w:t>
        <w:br/>
        <w:t>}</w:t>
      </w:r>
    </w:p>
    <w:p>
      <w:r>
        <w:t>{</w:t>
        <w:br/>
        <w:t>Index 1989:</w:t>
      </w:r>
    </w:p>
    <w:p>
      <w:r>
        <w:t>Question : "June had 166 Banana. Kenneth took 113 from him. Now How many Banana June have detracted?"</w:t>
      </w:r>
    </w:p>
    <w:p>
      <w:r>
        <w:t>Equation : " X = 166 - 113"</w:t>
      </w:r>
    </w:p>
    <w:p>
      <w:r>
        <w:t xml:space="preserve">Answer : "53" </w:t>
        <w:br/>
        <w:t>}</w:t>
      </w:r>
    </w:p>
    <w:p>
      <w:r>
        <w:t>{</w:t>
        <w:br/>
        <w:t>Index 1990:</w:t>
      </w:r>
    </w:p>
    <w:p>
      <w:r>
        <w:t>Question : "Sharon had 105 cherry. Margaret took 11 from him. Now How many cherry Sharon have take away?"</w:t>
      </w:r>
    </w:p>
    <w:p>
      <w:r>
        <w:t>Equation : " X = 105 - 11"</w:t>
      </w:r>
    </w:p>
    <w:p>
      <w:r>
        <w:t xml:space="preserve">Answer : "94" </w:t>
        <w:br/>
        <w:t>}</w:t>
      </w:r>
    </w:p>
    <w:p>
      <w:r>
        <w:t>{</w:t>
        <w:br/>
        <w:t>Index 1991:</w:t>
      </w:r>
    </w:p>
    <w:p>
      <w:r>
        <w:t>Question : "Laura had 134 Beg. Brendan took 70 from him. Now How many Beg Laura have difference?"</w:t>
      </w:r>
    </w:p>
    <w:p>
      <w:r>
        <w:t>Equation : " X = 134 - 70"</w:t>
      </w:r>
    </w:p>
    <w:p>
      <w:r>
        <w:t xml:space="preserve">Answer : "64" </w:t>
        <w:br/>
        <w:t>}</w:t>
      </w:r>
    </w:p>
    <w:p>
      <w:r>
        <w:t>{</w:t>
        <w:br/>
        <w:t>Index 1992:</w:t>
      </w:r>
    </w:p>
    <w:p>
      <w:r>
        <w:t>Question : "Joshua had 105 Pen. Marilyn took 77 from him. Now How many Pen Joshua have take away?"</w:t>
      </w:r>
    </w:p>
    <w:p>
      <w:r>
        <w:t>Equation : " X = 105 - 77"</w:t>
      </w:r>
    </w:p>
    <w:p>
      <w:r>
        <w:t xml:space="preserve">Answer : "28" </w:t>
        <w:br/>
        <w:t>}</w:t>
      </w:r>
    </w:p>
    <w:p>
      <w:r>
        <w:t>{</w:t>
        <w:br/>
        <w:t>Index 1993:</w:t>
      </w:r>
    </w:p>
    <w:p>
      <w:r>
        <w:t>Question : "Louis had 64 raspberry. Richard took 24 from him. Now How many raspberry Louis have detracted?"</w:t>
      </w:r>
    </w:p>
    <w:p>
      <w:r>
        <w:t>Equation : " X = 64 - 24"</w:t>
      </w:r>
    </w:p>
    <w:p>
      <w:r>
        <w:t xml:space="preserve">Answer : "40" </w:t>
        <w:br/>
        <w:t>}</w:t>
      </w:r>
    </w:p>
    <w:p>
      <w:r>
        <w:t>{</w:t>
        <w:br/>
        <w:t>Index 1994:</w:t>
      </w:r>
    </w:p>
    <w:p>
      <w:r>
        <w:t>Question : "Timothy had 162 lychee. Dennis took 67 from him. Now How many lychee Timothy have decreased by?"</w:t>
      </w:r>
    </w:p>
    <w:p>
      <w:r>
        <w:t>Equation : " X = 162 - 67"</w:t>
      </w:r>
    </w:p>
    <w:p>
      <w:r>
        <w:t xml:space="preserve">Answer : "95" </w:t>
        <w:br/>
        <w:t>}</w:t>
      </w:r>
    </w:p>
    <w:p>
      <w:r>
        <w:t>{</w:t>
        <w:br/>
        <w:t>Index 1995:</w:t>
      </w:r>
    </w:p>
    <w:p>
      <w:r>
        <w:t>Question : "Vera had 125 lemon. Deborah took 71 from him. Now How many lemon Vera have left over?"</w:t>
      </w:r>
    </w:p>
    <w:p>
      <w:r>
        <w:t>Equation : " X = 125 - 71"</w:t>
      </w:r>
    </w:p>
    <w:p>
      <w:r>
        <w:t xml:space="preserve">Answer : "54" </w:t>
        <w:br/>
        <w:t>}</w:t>
      </w:r>
    </w:p>
    <w:p>
      <w:r>
        <w:t>{</w:t>
        <w:br/>
        <w:t>Index 1996:</w:t>
      </w:r>
    </w:p>
    <w:p>
      <w:r>
        <w:t>Question : "Louise had 141 Box. Rachel took 19 from him. Now How many Box Louise have decreased by?"</w:t>
      </w:r>
    </w:p>
    <w:p>
      <w:r>
        <w:t>Equation : " X = 141 - 19"</w:t>
      </w:r>
    </w:p>
    <w:p>
      <w:r>
        <w:t xml:space="preserve">Answer : "122" </w:t>
        <w:br/>
        <w:t>}</w:t>
      </w:r>
    </w:p>
    <w:p>
      <w:r>
        <w:t>{</w:t>
        <w:br/>
        <w:t>Index 1997:</w:t>
      </w:r>
    </w:p>
    <w:p>
      <w:r>
        <w:t>Question : "Juana had 176 Car. Glenn took 17 from him. Now How many Car Juana have deducted?"</w:t>
      </w:r>
    </w:p>
    <w:p>
      <w:r>
        <w:t>Equation : " X = 176 - 17"</w:t>
      </w:r>
    </w:p>
    <w:p>
      <w:r>
        <w:t xml:space="preserve">Answer : "159" </w:t>
        <w:br/>
        <w:t>}</w:t>
      </w:r>
    </w:p>
    <w:p>
      <w:r>
        <w:t>{</w:t>
        <w:br/>
        <w:t>Index 1998:</w:t>
      </w:r>
    </w:p>
    <w:p>
      <w:r>
        <w:t>Question : "Sarah had 112 lemon. Fern took 101 from him. Now How many lemon Sarah have reduced?"</w:t>
      </w:r>
    </w:p>
    <w:p>
      <w:r>
        <w:t>Equation : " X = 112 - 101"</w:t>
      </w:r>
    </w:p>
    <w:p>
      <w:r>
        <w:t xml:space="preserve">Answer : "11" </w:t>
        <w:br/>
        <w:t>}</w:t>
      </w:r>
    </w:p>
    <w:p>
      <w:r>
        <w:t>{</w:t>
        <w:br/>
        <w:t>Index 1999:</w:t>
      </w:r>
    </w:p>
    <w:p>
      <w:r>
        <w:t>Question : "Ruby had 195 Watch. Anthony took 45 from him. Now How many Watch Ruby have removed?"</w:t>
      </w:r>
    </w:p>
    <w:p>
      <w:r>
        <w:t>Equation : " X = 195 - 45"</w:t>
      </w:r>
    </w:p>
    <w:p>
      <w:r>
        <w:t xml:space="preserve">Answer : "150" </w:t>
        <w:br/>
        <w:t>}</w:t>
      </w:r>
    </w:p>
    <w:p>
      <w:r>
        <w:t>{</w:t>
        <w:br/>
        <w:t>Index 2000:</w:t>
      </w:r>
    </w:p>
    <w:p>
      <w:r>
        <w:t>Question : "Elijah had 80 Beg. Jose took 20 from him. Now How many Beg Elijah have take away?"</w:t>
      </w:r>
    </w:p>
    <w:p>
      <w:r>
        <w:t>Equation : " X = 80 - 20"</w:t>
      </w:r>
    </w:p>
    <w:p>
      <w:r>
        <w:t xml:space="preserve">Answer : "60" </w:t>
        <w:br/>
        <w:t>}</w:t>
      </w:r>
    </w:p>
    <w:p>
      <w:r>
        <w:t>{</w:t>
        <w:br/>
        <w:t>Index 2001:</w:t>
      </w:r>
    </w:p>
    <w:p>
      <w:r>
        <w:t>Question : "Henrietta had 33 kiwi. Eric took 25 from him. Now How many kiwi Henrietta have left?"</w:t>
      </w:r>
    </w:p>
    <w:p>
      <w:r>
        <w:t>Equation : " X = 33 - 25"</w:t>
      </w:r>
    </w:p>
    <w:p>
      <w:r>
        <w:t xml:space="preserve">Answer : "8" </w:t>
        <w:br/>
        <w:t>}</w:t>
      </w:r>
    </w:p>
    <w:p>
      <w:r>
        <w:t>{</w:t>
        <w:br/>
        <w:t>Index 2002:</w:t>
      </w:r>
    </w:p>
    <w:p>
      <w:r>
        <w:t>Question : "Crystal had 95 raspberry. Michael took 93 from him. Now How many raspberry Crystal have minus?"</w:t>
      </w:r>
    </w:p>
    <w:p>
      <w:r>
        <w:t>Equation : " X = 95 - 93"</w:t>
      </w:r>
    </w:p>
    <w:p>
      <w:r>
        <w:t xml:space="preserve">Answer : "2" </w:t>
        <w:br/>
        <w:t>}</w:t>
      </w:r>
    </w:p>
    <w:p>
      <w:r>
        <w:t>{</w:t>
        <w:br/>
        <w:t>Index 2003:</w:t>
      </w:r>
    </w:p>
    <w:p>
      <w:r>
        <w:t>Question : "Lavern had 91 lemon. Barbara took 6 from him. Now How many lemon Lavern have reduced?"</w:t>
      </w:r>
    </w:p>
    <w:p>
      <w:r>
        <w:t>Equation : " X = 91 - 6"</w:t>
      </w:r>
    </w:p>
    <w:p>
      <w:r>
        <w:t xml:space="preserve">Answer : "85" </w:t>
        <w:br/>
        <w:t>}</w:t>
      </w:r>
    </w:p>
    <w:p>
      <w:r>
        <w:t>{</w:t>
        <w:br/>
        <w:t>Index 2004:</w:t>
      </w:r>
    </w:p>
    <w:p>
      <w:r>
        <w:t>Question : "Jeff had 118 banana. Craig took 28 from him. Now How many banana Jeff have take away?"</w:t>
      </w:r>
    </w:p>
    <w:p>
      <w:r>
        <w:t>Equation : " X = 118 - 28"</w:t>
      </w:r>
    </w:p>
    <w:p>
      <w:r>
        <w:t xml:space="preserve">Answer : "90" </w:t>
        <w:br/>
        <w:t>}</w:t>
      </w:r>
    </w:p>
    <w:p>
      <w:r>
        <w:t>{</w:t>
        <w:br/>
        <w:t>Index 2005:</w:t>
      </w:r>
    </w:p>
    <w:p>
      <w:r>
        <w:t>Question : "Douglas had 154 pear. Maureen took 72 from him. Now How many pear Douglas have left?"</w:t>
      </w:r>
    </w:p>
    <w:p>
      <w:r>
        <w:t>Equation : " X = 154 - 72"</w:t>
      </w:r>
    </w:p>
    <w:p>
      <w:r>
        <w:t xml:space="preserve">Answer : "82" </w:t>
        <w:br/>
        <w:t>}</w:t>
      </w:r>
    </w:p>
    <w:p>
      <w:r>
        <w:t>{</w:t>
        <w:br/>
        <w:t>Index 2006:</w:t>
      </w:r>
    </w:p>
    <w:p>
      <w:r>
        <w:t>Question : "Leon had 195 orange. Clifford took 19 from him. Now How many orange Leon have detracted?"</w:t>
      </w:r>
    </w:p>
    <w:p>
      <w:r>
        <w:t>Equation : " X = 195 - 19"</w:t>
      </w:r>
    </w:p>
    <w:p>
      <w:r>
        <w:t xml:space="preserve">Answer : "176" </w:t>
        <w:br/>
        <w:t>}</w:t>
      </w:r>
    </w:p>
    <w:p>
      <w:r>
        <w:t>{</w:t>
        <w:br/>
        <w:t>Index 2007:</w:t>
      </w:r>
    </w:p>
    <w:p>
      <w:r>
        <w:t>Question : "Laura had 103 Book. Amy took 97 from him. Now How many Book Laura have take away?"</w:t>
      </w:r>
    </w:p>
    <w:p>
      <w:r>
        <w:t>Equation : " X = 103 - 97"</w:t>
      </w:r>
    </w:p>
    <w:p>
      <w:r>
        <w:t xml:space="preserve">Answer : "6" </w:t>
        <w:br/>
        <w:t>}</w:t>
      </w:r>
    </w:p>
    <w:p>
      <w:r>
        <w:t>{</w:t>
        <w:br/>
        <w:t>Index 2008:</w:t>
      </w:r>
    </w:p>
    <w:p>
      <w:r>
        <w:t>Question : "Frances had 49 lime. Jody took 26 from him. Now How many lime Frances have difference?"</w:t>
      </w:r>
    </w:p>
    <w:p>
      <w:r>
        <w:t>Equation : " X = 49 - 26"</w:t>
      </w:r>
    </w:p>
    <w:p>
      <w:r>
        <w:t xml:space="preserve">Answer : "23" </w:t>
        <w:br/>
        <w:t>}</w:t>
      </w:r>
    </w:p>
    <w:p>
      <w:r>
        <w:t>{</w:t>
        <w:br/>
        <w:t>Index 2009:</w:t>
      </w:r>
    </w:p>
    <w:p>
      <w:r>
        <w:t>Question : "Joyce had 105 fig. Mark took 11 from him. Now How many fig Joyce have difference?"</w:t>
      </w:r>
    </w:p>
    <w:p>
      <w:r>
        <w:t>Equation : " X = 105 - 11"</w:t>
      </w:r>
    </w:p>
    <w:p>
      <w:r>
        <w:t xml:space="preserve">Answer : "94" </w:t>
        <w:br/>
        <w:t>}</w:t>
      </w:r>
    </w:p>
    <w:p>
      <w:r>
        <w:t>{</w:t>
        <w:br/>
        <w:t>Index 2010:</w:t>
      </w:r>
    </w:p>
    <w:p>
      <w:r>
        <w:t>Question : "Jean had 129 Banana. Marion took 97 from him. Now How many Banana Jean have minus?"</w:t>
      </w:r>
    </w:p>
    <w:p>
      <w:r>
        <w:t>Equation : " X = 129 - 97"</w:t>
      </w:r>
    </w:p>
    <w:p>
      <w:r>
        <w:t xml:space="preserve">Answer : "32" </w:t>
        <w:br/>
        <w:t>}</w:t>
      </w:r>
    </w:p>
    <w:p>
      <w:r>
        <w:t>{</w:t>
        <w:br/>
        <w:t>Index 2011:</w:t>
      </w:r>
    </w:p>
    <w:p>
      <w:r>
        <w:t>Question : "Pedro had 22 fig. Nicole took 13 from him. Now How many fig Pedro have reduced?"</w:t>
      </w:r>
    </w:p>
    <w:p>
      <w:r>
        <w:t>Equation : " X = 22 - 13"</w:t>
      </w:r>
    </w:p>
    <w:p>
      <w:r>
        <w:t xml:space="preserve">Answer : "9" </w:t>
        <w:br/>
        <w:t>}</w:t>
      </w:r>
    </w:p>
    <w:p>
      <w:r>
        <w:t>{</w:t>
        <w:br/>
        <w:t>Index 2012:</w:t>
      </w:r>
    </w:p>
    <w:p>
      <w:r>
        <w:t>Question : "Emma had 174 Car. Frances took 71 from him. Now How many Car Emma have decreased by?"</w:t>
      </w:r>
    </w:p>
    <w:p>
      <w:r>
        <w:t>Equation : " X = 174 - 71"</w:t>
      </w:r>
    </w:p>
    <w:p>
      <w:r>
        <w:t xml:space="preserve">Answer : "103" </w:t>
        <w:br/>
        <w:t>}</w:t>
      </w:r>
    </w:p>
    <w:p>
      <w:r>
        <w:t>{</w:t>
        <w:br/>
        <w:t>Index 2013:</w:t>
      </w:r>
    </w:p>
    <w:p>
      <w:r>
        <w:t>Question : "Cindy had 133 pineapple. Theresa took 11 from him. Now How many pineapple Cindy have minus?"</w:t>
      </w:r>
    </w:p>
    <w:p>
      <w:r>
        <w:t>Equation : " X = 133 - 11"</w:t>
      </w:r>
    </w:p>
    <w:p>
      <w:r>
        <w:t xml:space="preserve">Answer : "122" </w:t>
        <w:br/>
        <w:t>}</w:t>
      </w:r>
    </w:p>
    <w:p>
      <w:r>
        <w:t>{</w:t>
        <w:br/>
        <w:t>Index 2014:</w:t>
      </w:r>
    </w:p>
    <w:p>
      <w:r>
        <w:t>Question : "Christopher had 192 mango. Rita took 162 from him. Now How many mango Christopher have removed?"</w:t>
      </w:r>
    </w:p>
    <w:p>
      <w:r>
        <w:t>Equation : " X = 192 - 162"</w:t>
      </w:r>
    </w:p>
    <w:p>
      <w:r>
        <w:t xml:space="preserve">Answer : "30" </w:t>
        <w:br/>
        <w:t>}</w:t>
      </w:r>
    </w:p>
    <w:p>
      <w:r>
        <w:t>{</w:t>
        <w:br/>
        <w:t>Index 2015:</w:t>
      </w:r>
    </w:p>
    <w:p>
      <w:r>
        <w:t>Question : "Shad had 170 lychee. Daniel took 67 from him. Now How many lychee Shad have take away?"</w:t>
      </w:r>
    </w:p>
    <w:p>
      <w:r>
        <w:t>Equation : " X = 170 - 67"</w:t>
      </w:r>
    </w:p>
    <w:p>
      <w:r>
        <w:t xml:space="preserve">Answer : "103" </w:t>
        <w:br/>
        <w:t>}</w:t>
      </w:r>
    </w:p>
    <w:p>
      <w:r>
        <w:t>{</w:t>
        <w:br/>
        <w:t>Index 2016:</w:t>
      </w:r>
    </w:p>
    <w:p>
      <w:r>
        <w:t>Question : "Ida had 86 watermelon. Earl took 36 from him. Now How many watermelon Ida have left?"</w:t>
      </w:r>
    </w:p>
    <w:p>
      <w:r>
        <w:t>Equation : " X = 86 - 36"</w:t>
      </w:r>
    </w:p>
    <w:p>
      <w:r>
        <w:t xml:space="preserve">Answer : "50" </w:t>
        <w:br/>
        <w:t>}</w:t>
      </w:r>
    </w:p>
    <w:p>
      <w:r>
        <w:t>{</w:t>
        <w:br/>
        <w:t>Index 2017:</w:t>
      </w:r>
    </w:p>
    <w:p>
      <w:r>
        <w:t>Question : "David had 120 Press. Zane took 75 from him. Now How many Press David have remains?"</w:t>
      </w:r>
    </w:p>
    <w:p>
      <w:r>
        <w:t>Equation : " X = 120 - 75"</w:t>
      </w:r>
    </w:p>
    <w:p>
      <w:r>
        <w:t xml:space="preserve">Answer : "45" </w:t>
        <w:br/>
        <w:t>}</w:t>
      </w:r>
    </w:p>
    <w:p>
      <w:r>
        <w:t>{</w:t>
        <w:br/>
        <w:t>Index 2018:</w:t>
      </w:r>
    </w:p>
    <w:p>
      <w:r>
        <w:t>Question : "Aaron had 75 papaya. Cathy took 50 from him. Now How many papaya Aaron have decreased by?"</w:t>
      </w:r>
    </w:p>
    <w:p>
      <w:r>
        <w:t>Equation : " X = 75 - 50"</w:t>
      </w:r>
    </w:p>
    <w:p>
      <w:r>
        <w:t xml:space="preserve">Answer : "25" </w:t>
        <w:br/>
        <w:t>}</w:t>
      </w:r>
    </w:p>
    <w:p>
      <w:r>
        <w:t>{</w:t>
        <w:br/>
        <w:t>Index 2019:</w:t>
      </w:r>
    </w:p>
    <w:p>
      <w:r>
        <w:t>Question : "Steve had 148 mango. Sharon took 19 from him. Now How many mango Steve have left over?"</w:t>
      </w:r>
    </w:p>
    <w:p>
      <w:r>
        <w:t>Equation : " X = 148 - 19"</w:t>
      </w:r>
    </w:p>
    <w:p>
      <w:r>
        <w:t xml:space="preserve">Answer : "129" </w:t>
        <w:br/>
        <w:t>}</w:t>
      </w:r>
    </w:p>
    <w:p>
      <w:r>
        <w:t>{</w:t>
        <w:br/>
        <w:t>Index 2020:</w:t>
      </w:r>
    </w:p>
    <w:p>
      <w:r>
        <w:t>Question : "Bobby had 155 Banana. Joseph took 142 from him. Now How many Banana Bobby have decreased by?"</w:t>
      </w:r>
    </w:p>
    <w:p>
      <w:r>
        <w:t>Equation : " X = 155 - 142"</w:t>
      </w:r>
    </w:p>
    <w:p>
      <w:r>
        <w:t xml:space="preserve">Answer : "13" </w:t>
        <w:br/>
        <w:t>}</w:t>
      </w:r>
    </w:p>
    <w:p>
      <w:r>
        <w:t>{</w:t>
        <w:br/>
        <w:t>Index 2021:</w:t>
      </w:r>
    </w:p>
    <w:p>
      <w:r>
        <w:t>Question : "Robert had 116 Book. Roger took 16 from him. Now How many Book Robert have difference?"</w:t>
      </w:r>
    </w:p>
    <w:p>
      <w:r>
        <w:t>Equation : " X = 116 - 16"</w:t>
      </w:r>
    </w:p>
    <w:p>
      <w:r>
        <w:t xml:space="preserve">Answer : "100" </w:t>
        <w:br/>
        <w:t>}</w:t>
      </w:r>
    </w:p>
    <w:p>
      <w:r>
        <w:t>{</w:t>
        <w:br/>
        <w:t>Index 2022:</w:t>
      </w:r>
    </w:p>
    <w:p>
      <w:r>
        <w:t>Question : "Matthew had 115 Biscuit. Katharine took 96 from him. Now How many Biscuit Matthew have less than?"</w:t>
      </w:r>
    </w:p>
    <w:p>
      <w:r>
        <w:t>Equation : " X = 115 - 96"</w:t>
      </w:r>
    </w:p>
    <w:p>
      <w:r>
        <w:t xml:space="preserve">Answer : "19" </w:t>
        <w:br/>
        <w:t>}</w:t>
      </w:r>
    </w:p>
    <w:p>
      <w:r>
        <w:t>{</w:t>
        <w:br/>
        <w:t>Index 2023:</w:t>
      </w:r>
    </w:p>
    <w:p>
      <w:r>
        <w:t>Question : "Kory had 161 strawberry. Rafael took 105 from him. Now How many strawberry Kory have left over?"</w:t>
      </w:r>
    </w:p>
    <w:p>
      <w:r>
        <w:t>Equation : " X = 161 - 105"</w:t>
      </w:r>
    </w:p>
    <w:p>
      <w:r>
        <w:t xml:space="preserve">Answer : "56" </w:t>
        <w:br/>
        <w:t>}</w:t>
      </w:r>
    </w:p>
    <w:p>
      <w:r>
        <w:t>{</w:t>
        <w:br/>
        <w:t>Index 2024:</w:t>
      </w:r>
    </w:p>
    <w:p>
      <w:r>
        <w:t>Question : "Elton had 66 nectarine. Kevin took 23 from him. Now How many nectarine Elton have take away?"</w:t>
      </w:r>
    </w:p>
    <w:p>
      <w:r>
        <w:t>Equation : " X = 66 - 23"</w:t>
      </w:r>
    </w:p>
    <w:p>
      <w:r>
        <w:t xml:space="preserve">Answer : "43" </w:t>
        <w:br/>
        <w:t>}</w:t>
      </w:r>
    </w:p>
    <w:p>
      <w:r>
        <w:t>{</w:t>
        <w:br/>
        <w:t>Index 2025:</w:t>
      </w:r>
    </w:p>
    <w:p>
      <w:r>
        <w:t>Question : "Julie had 116 pear. Scott took 96 from him. Now How many pear Julie have remains?"</w:t>
      </w:r>
    </w:p>
    <w:p>
      <w:r>
        <w:t>Equation : " X = 116 - 96"</w:t>
      </w:r>
    </w:p>
    <w:p>
      <w:r>
        <w:t xml:space="preserve">Answer : "20" </w:t>
        <w:br/>
        <w:t>}</w:t>
      </w:r>
    </w:p>
    <w:p>
      <w:r>
        <w:t>{</w:t>
        <w:br/>
        <w:t>Index 2026:</w:t>
      </w:r>
    </w:p>
    <w:p>
      <w:r>
        <w:t>Question : "Susanne had 140 cherry. Wilbur took 42 from him. Now How many cherry Susanne have removed?"</w:t>
      </w:r>
    </w:p>
    <w:p>
      <w:r>
        <w:t>Equation : " X = 140 - 42"</w:t>
      </w:r>
    </w:p>
    <w:p>
      <w:r>
        <w:t xml:space="preserve">Answer : "98" </w:t>
        <w:br/>
        <w:t>}</w:t>
      </w:r>
    </w:p>
    <w:p>
      <w:r>
        <w:t>{</w:t>
        <w:br/>
        <w:t>Index 2027:</w:t>
      </w:r>
    </w:p>
    <w:p>
      <w:r>
        <w:t>Question : "Brian had 181 fig. Jerald took 136 from him. Now How many fig Brian have decreased by?"</w:t>
      </w:r>
    </w:p>
    <w:p>
      <w:r>
        <w:t>Equation : " X = 181 - 136"</w:t>
      </w:r>
    </w:p>
    <w:p>
      <w:r>
        <w:t xml:space="preserve">Answer : "45" </w:t>
        <w:br/>
        <w:t>}</w:t>
      </w:r>
    </w:p>
    <w:p>
      <w:r>
        <w:t>{</w:t>
        <w:br/>
        <w:t>Index 2028:</w:t>
      </w:r>
    </w:p>
    <w:p>
      <w:r>
        <w:t>Question : "Dana had 151 pear. Jared took 94 from him. Now How many pear Dana have remains?"</w:t>
      </w:r>
    </w:p>
    <w:p>
      <w:r>
        <w:t>Equation : " X = 151 - 94"</w:t>
      </w:r>
    </w:p>
    <w:p>
      <w:r>
        <w:t xml:space="preserve">Answer : "57" </w:t>
        <w:br/>
        <w:t>}</w:t>
      </w:r>
    </w:p>
    <w:p>
      <w:r>
        <w:t>{</w:t>
        <w:br/>
        <w:t>Index 2029:</w:t>
      </w:r>
    </w:p>
    <w:p>
      <w:r>
        <w:t>Question : "Stephen had 180 coconut. Jeffrey took 51 from him. Now How many coconut Stephen have detracted?"</w:t>
      </w:r>
    </w:p>
    <w:p>
      <w:r>
        <w:t>Equation : " X = 180 - 51"</w:t>
      </w:r>
    </w:p>
    <w:p>
      <w:r>
        <w:t xml:space="preserve">Answer : "129" </w:t>
        <w:br/>
        <w:t>}</w:t>
      </w:r>
    </w:p>
    <w:p>
      <w:r>
        <w:t>{</w:t>
        <w:br/>
        <w:t>Index 2030:</w:t>
      </w:r>
    </w:p>
    <w:p>
      <w:r>
        <w:t>Question : "Melissa had 173 Car. James took 66 from him. Now How many Car Melissa have removed?"</w:t>
      </w:r>
    </w:p>
    <w:p>
      <w:r>
        <w:t>Equation : " X = 173 - 66"</w:t>
      </w:r>
    </w:p>
    <w:p>
      <w:r>
        <w:t xml:space="preserve">Answer : "107" </w:t>
        <w:br/>
        <w:t>}</w:t>
      </w:r>
    </w:p>
    <w:p>
      <w:r>
        <w:t>{</w:t>
        <w:br/>
        <w:t>Index 2031:</w:t>
      </w:r>
    </w:p>
    <w:p>
      <w:r>
        <w:t>Question : "Alice had 127 strawberry. Lucille took 38 from him. Now How many strawberry Alice have left over?"</w:t>
      </w:r>
    </w:p>
    <w:p>
      <w:r>
        <w:t>Equation : " X = 127 - 38"</w:t>
      </w:r>
    </w:p>
    <w:p>
      <w:r>
        <w:t xml:space="preserve">Answer : "89" </w:t>
        <w:br/>
        <w:t>}</w:t>
      </w:r>
    </w:p>
    <w:p>
      <w:r>
        <w:t>{</w:t>
        <w:br/>
        <w:t>Index 2032:</w:t>
      </w:r>
    </w:p>
    <w:p>
      <w:r>
        <w:t>Question : "Helen had 83 Watch. Kristie took 49 from him. Now How many Watch Helen have left over?"</w:t>
      </w:r>
    </w:p>
    <w:p>
      <w:r>
        <w:t>Equation : " X = 83 - 49"</w:t>
      </w:r>
    </w:p>
    <w:p>
      <w:r>
        <w:t xml:space="preserve">Answer : "34" </w:t>
        <w:br/>
        <w:t>}</w:t>
      </w:r>
    </w:p>
    <w:p>
      <w:r>
        <w:t>{</w:t>
        <w:br/>
        <w:t>Index 2033:</w:t>
      </w:r>
    </w:p>
    <w:p>
      <w:r>
        <w:t>Question : "Elizabeth had 53 Box. Karen took 39 from him. Now How many Box Elizabeth have minus?"</w:t>
      </w:r>
    </w:p>
    <w:p>
      <w:r>
        <w:t>Equation : " X = 53 - 39"</w:t>
      </w:r>
    </w:p>
    <w:p>
      <w:r>
        <w:t xml:space="preserve">Answer : "14" </w:t>
        <w:br/>
        <w:t>}</w:t>
      </w:r>
    </w:p>
    <w:p>
      <w:r>
        <w:t>{</w:t>
        <w:br/>
        <w:t>Index 2034:</w:t>
      </w:r>
    </w:p>
    <w:p>
      <w:r>
        <w:t>Question : "Ruth had 150 peach. Arlene took 59 from him. Now How many peach Ruth have reduced?"</w:t>
      </w:r>
    </w:p>
    <w:p>
      <w:r>
        <w:t>Equation : " X = 150 - 59"</w:t>
      </w:r>
    </w:p>
    <w:p>
      <w:r>
        <w:t xml:space="preserve">Answer : "91" </w:t>
        <w:br/>
        <w:t>}</w:t>
      </w:r>
    </w:p>
    <w:p>
      <w:r>
        <w:t>{</w:t>
        <w:br/>
        <w:t>Index 2035:</w:t>
      </w:r>
    </w:p>
    <w:p>
      <w:r>
        <w:t>Question : "Mark had 111 Banana. Daniel took 109 from him. Now How many Banana Mark have detracted?"</w:t>
      </w:r>
    </w:p>
    <w:p>
      <w:r>
        <w:t>Equation : " X = 111 - 109"</w:t>
      </w:r>
    </w:p>
    <w:p>
      <w:r>
        <w:t xml:space="preserve">Answer : "2" </w:t>
        <w:br/>
        <w:t>}</w:t>
      </w:r>
    </w:p>
    <w:p>
      <w:r>
        <w:t>{</w:t>
        <w:br/>
        <w:t>Index 2036:</w:t>
      </w:r>
    </w:p>
    <w:p>
      <w:r>
        <w:t>Question : "Kathryn had 135 Pen. Kecia took 45 from him. Now How many Pen Kathryn have difference?"</w:t>
      </w:r>
    </w:p>
    <w:p>
      <w:r>
        <w:t>Equation : " X = 135 - 45"</w:t>
      </w:r>
    </w:p>
    <w:p>
      <w:r>
        <w:t xml:space="preserve">Answer : "90" </w:t>
        <w:br/>
        <w:t>}</w:t>
      </w:r>
    </w:p>
    <w:p>
      <w:r>
        <w:t>{</w:t>
        <w:br/>
        <w:t>Index 2037:</w:t>
      </w:r>
    </w:p>
    <w:p>
      <w:r>
        <w:t>Question : "Connie had 187 Car. Richard took 17 from him. Now How many Car Connie have subtracted?"</w:t>
      </w:r>
    </w:p>
    <w:p>
      <w:r>
        <w:t>Equation : " X = 187 - 17"</w:t>
      </w:r>
    </w:p>
    <w:p>
      <w:r>
        <w:t xml:space="preserve">Answer : "170" </w:t>
        <w:br/>
        <w:t>}</w:t>
      </w:r>
    </w:p>
    <w:p>
      <w:r>
        <w:t>{</w:t>
        <w:br/>
        <w:t>Index 2038:</w:t>
      </w:r>
    </w:p>
    <w:p>
      <w:r>
        <w:t>Question : "Peter had 117 Press. Scot took 24 from him. Now How many Press Peter have difference?"</w:t>
      </w:r>
    </w:p>
    <w:p>
      <w:r>
        <w:t>Equation : " X = 117 - 24"</w:t>
      </w:r>
    </w:p>
    <w:p>
      <w:r>
        <w:t xml:space="preserve">Answer : "93" </w:t>
        <w:br/>
        <w:t>}</w:t>
      </w:r>
    </w:p>
    <w:p>
      <w:r>
        <w:t>{</w:t>
        <w:br/>
        <w:t>Index 2039:</w:t>
      </w:r>
    </w:p>
    <w:p>
      <w:r>
        <w:t>Question : "Betty had 146 pear. Richard took 29 from him. Now How many pear Betty have deducted?"</w:t>
      </w:r>
    </w:p>
    <w:p>
      <w:r>
        <w:t>Equation : " X = 146 - 29"</w:t>
      </w:r>
    </w:p>
    <w:p>
      <w:r>
        <w:t xml:space="preserve">Answer : "117" </w:t>
        <w:br/>
        <w:t>}</w:t>
      </w:r>
    </w:p>
    <w:p>
      <w:r>
        <w:t>{</w:t>
        <w:br/>
        <w:t>Index 2040:</w:t>
      </w:r>
    </w:p>
    <w:p>
      <w:r>
        <w:t>Question : "Maria had 170 kiwi. Lorene took 169 from him. Now How many kiwi Maria have remains?"</w:t>
      </w:r>
    </w:p>
    <w:p>
      <w:r>
        <w:t>Equation : " X = 170 - 169"</w:t>
      </w:r>
    </w:p>
    <w:p>
      <w:r>
        <w:t xml:space="preserve">Answer : "1" </w:t>
        <w:br/>
        <w:t>}</w:t>
      </w:r>
    </w:p>
    <w:p>
      <w:r>
        <w:t>{</w:t>
        <w:br/>
        <w:t>Index 2041:</w:t>
      </w:r>
    </w:p>
    <w:p>
      <w:r>
        <w:t>Question : "Dorothy had 136 Box. Brian took 38 from him. Now How many Box Dorothy have detracted?"</w:t>
      </w:r>
    </w:p>
    <w:p>
      <w:r>
        <w:t>Equation : " X = 136 - 38"</w:t>
      </w:r>
    </w:p>
    <w:p>
      <w:r>
        <w:t xml:space="preserve">Answer : "98" </w:t>
        <w:br/>
        <w:t>}</w:t>
      </w:r>
    </w:p>
    <w:p>
      <w:r>
        <w:t>{</w:t>
        <w:br/>
        <w:t>Index 2042:</w:t>
      </w:r>
    </w:p>
    <w:p>
      <w:r>
        <w:t>Question : "Gerald had 153 Book. Lloyd took 50 from him. Now How many Book Gerald have difference?"</w:t>
      </w:r>
    </w:p>
    <w:p>
      <w:r>
        <w:t>Equation : " X = 153 - 50"</w:t>
      </w:r>
    </w:p>
    <w:p>
      <w:r>
        <w:t xml:space="preserve">Answer : "103" </w:t>
        <w:br/>
        <w:t>}</w:t>
      </w:r>
    </w:p>
    <w:p>
      <w:r>
        <w:t>{</w:t>
        <w:br/>
        <w:t>Index 2043:</w:t>
      </w:r>
    </w:p>
    <w:p>
      <w:r>
        <w:t>Question : "Tracy had 102 Chocolate. Terry took 65 from him. Now How many Chocolate Tracy have removed?"</w:t>
      </w:r>
    </w:p>
    <w:p>
      <w:r>
        <w:t>Equation : " X = 102 - 65"</w:t>
      </w:r>
    </w:p>
    <w:p>
      <w:r>
        <w:t xml:space="preserve">Answer : "37" </w:t>
        <w:br/>
        <w:t>}</w:t>
      </w:r>
    </w:p>
    <w:p>
      <w:r>
        <w:t>{</w:t>
        <w:br/>
        <w:t>Index 2044:</w:t>
      </w:r>
    </w:p>
    <w:p>
      <w:r>
        <w:t>Question : "Mary had 138 quince. Heather took 97 from him. Now How many quince Mary have minus?"</w:t>
      </w:r>
    </w:p>
    <w:p>
      <w:r>
        <w:t>Equation : " X = 138 - 97"</w:t>
      </w:r>
    </w:p>
    <w:p>
      <w:r>
        <w:t xml:space="preserve">Answer : "41" </w:t>
        <w:br/>
        <w:t>}</w:t>
      </w:r>
    </w:p>
    <w:p>
      <w:r>
        <w:t>{</w:t>
        <w:br/>
        <w:t>Index 2045:</w:t>
      </w:r>
    </w:p>
    <w:p>
      <w:r>
        <w:t>Question : "William had 115 Chocolate. Melvin took 30 from him. Now How many Chocolate William have less than?"</w:t>
      </w:r>
    </w:p>
    <w:p>
      <w:r>
        <w:t>Equation : " X = 115 - 30"</w:t>
      </w:r>
    </w:p>
    <w:p>
      <w:r>
        <w:t xml:space="preserve">Answer : "85" </w:t>
        <w:br/>
        <w:t>}</w:t>
      </w:r>
    </w:p>
    <w:p>
      <w:r>
        <w:t>{</w:t>
        <w:br/>
        <w:t>Index 2046:</w:t>
      </w:r>
    </w:p>
    <w:p>
      <w:r>
        <w:t>Question : "Betty had 175 Doll. Eric took 43 from him. Now How many Doll Betty have reduced?"</w:t>
      </w:r>
    </w:p>
    <w:p>
      <w:r>
        <w:t>Equation : " X = 175 - 43"</w:t>
      </w:r>
    </w:p>
    <w:p>
      <w:r>
        <w:t xml:space="preserve">Answer : "132" </w:t>
        <w:br/>
        <w:t>}</w:t>
      </w:r>
    </w:p>
    <w:p>
      <w:r>
        <w:t>{</w:t>
        <w:br/>
        <w:t>Index 2047:</w:t>
      </w:r>
    </w:p>
    <w:p>
      <w:r>
        <w:t>Question : "Thomas had 104 pear. William took 36 from him. Now How many pear Thomas have difference?"</w:t>
      </w:r>
    </w:p>
    <w:p>
      <w:r>
        <w:t>Equation : " X = 104 - 36"</w:t>
      </w:r>
    </w:p>
    <w:p>
      <w:r>
        <w:t xml:space="preserve">Answer : "68" </w:t>
        <w:br/>
        <w:t>}</w:t>
      </w:r>
    </w:p>
    <w:p>
      <w:r>
        <w:t>{</w:t>
        <w:br/>
        <w:t>Index 2048:</w:t>
      </w:r>
    </w:p>
    <w:p>
      <w:r>
        <w:t>Question : "David had 129 lime. Vanessa took 30 from him. Now How many lime David have detracted?"</w:t>
      </w:r>
    </w:p>
    <w:p>
      <w:r>
        <w:t>Equation : " X = 129 - 30"</w:t>
      </w:r>
    </w:p>
    <w:p>
      <w:r>
        <w:t xml:space="preserve">Answer : "99" </w:t>
        <w:br/>
        <w:t>}</w:t>
      </w:r>
    </w:p>
    <w:p>
      <w:r>
        <w:t>{</w:t>
        <w:br/>
        <w:t>Index 2049:</w:t>
      </w:r>
    </w:p>
    <w:p>
      <w:r>
        <w:t>Question : "Evelyn had 161 Mango. Mario took 138 from him. Now How many Mango Evelyn have left over?"</w:t>
      </w:r>
    </w:p>
    <w:p>
      <w:r>
        <w:t>Equation : " X = 161 - 138"</w:t>
      </w:r>
    </w:p>
    <w:p>
      <w:r>
        <w:t xml:space="preserve">Answer : "23" </w:t>
        <w:br/>
        <w:t>}</w:t>
      </w:r>
    </w:p>
    <w:p>
      <w:r>
        <w:t>{</w:t>
        <w:br/>
        <w:t>Index 2050:</w:t>
      </w:r>
    </w:p>
    <w:p>
      <w:r>
        <w:t>Question : "Teresa had 183 blackberry. Edward took 102 from him. Now How many blackberry Teresa have subtracted?"</w:t>
      </w:r>
    </w:p>
    <w:p>
      <w:r>
        <w:t>Equation : " X = 183 - 102"</w:t>
      </w:r>
    </w:p>
    <w:p>
      <w:r>
        <w:t xml:space="preserve">Answer : "81" </w:t>
        <w:br/>
        <w:t>}</w:t>
      </w:r>
    </w:p>
    <w:p>
      <w:r>
        <w:t>{</w:t>
        <w:br/>
        <w:t>Index 2051:</w:t>
      </w:r>
    </w:p>
    <w:p>
      <w:r>
        <w:t>Question : "Rebecca had 185 banana. Doris took 153 from him. Now How many banana Rebecca have decreased by?"</w:t>
      </w:r>
    </w:p>
    <w:p>
      <w:r>
        <w:t>Equation : " X = 185 - 153"</w:t>
      </w:r>
    </w:p>
    <w:p>
      <w:r>
        <w:t xml:space="preserve">Answer : "32" </w:t>
        <w:br/>
        <w:t>}</w:t>
      </w:r>
    </w:p>
    <w:p>
      <w:r>
        <w:t>{</w:t>
        <w:br/>
        <w:t>Index 2052:</w:t>
      </w:r>
    </w:p>
    <w:p>
      <w:r>
        <w:t>Question : "Marlene had 55 nectarine. Jackie took 23 from him. Now How many nectarine Marlene have removed?"</w:t>
      </w:r>
    </w:p>
    <w:p>
      <w:r>
        <w:t>Equation : " X = 55 - 23"</w:t>
      </w:r>
    </w:p>
    <w:p>
      <w:r>
        <w:t xml:space="preserve">Answer : "32" </w:t>
        <w:br/>
        <w:t>}</w:t>
      </w:r>
    </w:p>
    <w:p>
      <w:r>
        <w:t>{</w:t>
        <w:br/>
        <w:t>Index 2053:</w:t>
      </w:r>
    </w:p>
    <w:p>
      <w:r>
        <w:t>Question : "Bonnie had 62 mango. Gloria took 32 from him. Now How many mango Bonnie have left over?"</w:t>
      </w:r>
    </w:p>
    <w:p>
      <w:r>
        <w:t>Equation : " X = 62 - 32"</w:t>
      </w:r>
    </w:p>
    <w:p>
      <w:r>
        <w:t xml:space="preserve">Answer : "30" </w:t>
        <w:br/>
        <w:t>}</w:t>
      </w:r>
    </w:p>
    <w:p>
      <w:r>
        <w:t>{</w:t>
        <w:br/>
        <w:t>Index 2054:</w:t>
      </w:r>
    </w:p>
    <w:p>
      <w:r>
        <w:t>Question : "Ryan had 174 banana. Brett took 167 from him. Now How many banana Ryan have less than?"</w:t>
      </w:r>
    </w:p>
    <w:p>
      <w:r>
        <w:t>Equation : " X = 174 - 167"</w:t>
      </w:r>
    </w:p>
    <w:p>
      <w:r>
        <w:t xml:space="preserve">Answer : "7" </w:t>
        <w:br/>
        <w:t>}</w:t>
      </w:r>
    </w:p>
    <w:p>
      <w:r>
        <w:t>{</w:t>
        <w:br/>
        <w:t>Index 2055:</w:t>
      </w:r>
    </w:p>
    <w:p>
      <w:r>
        <w:t>Question : "Myrna had 28 Flower. Cindy took 20 from him. Now How many Flower Myrna have minus?"</w:t>
      </w:r>
    </w:p>
    <w:p>
      <w:r>
        <w:t>Equation : " X = 28 - 20"</w:t>
      </w:r>
    </w:p>
    <w:p>
      <w:r>
        <w:t xml:space="preserve">Answer : "8" </w:t>
        <w:br/>
        <w:t>}</w:t>
      </w:r>
    </w:p>
    <w:p>
      <w:r>
        <w:t>{</w:t>
        <w:br/>
        <w:t>Index 2056:</w:t>
      </w:r>
    </w:p>
    <w:p>
      <w:r>
        <w:t>Question : "Anita had 167 Book. Brenda took 23 from him. Now How many Book Anita have less than?"</w:t>
      </w:r>
    </w:p>
    <w:p>
      <w:r>
        <w:t>Equation : " X = 167 - 23"</w:t>
      </w:r>
    </w:p>
    <w:p>
      <w:r>
        <w:t xml:space="preserve">Answer : "144" </w:t>
        <w:br/>
        <w:t>}</w:t>
      </w:r>
    </w:p>
    <w:p>
      <w:r>
        <w:t>{</w:t>
        <w:br/>
        <w:t>Index 2057:</w:t>
      </w:r>
    </w:p>
    <w:p>
      <w:r>
        <w:t>Question : "Enrique had 62 lime. Jim took 24 from him. Now How many lime Enrique have minus?"</w:t>
      </w:r>
    </w:p>
    <w:p>
      <w:r>
        <w:t>Equation : " X = 62 - 24"</w:t>
      </w:r>
    </w:p>
    <w:p>
      <w:r>
        <w:t xml:space="preserve">Answer : "38" </w:t>
        <w:br/>
        <w:t>}</w:t>
      </w:r>
    </w:p>
    <w:p>
      <w:r>
        <w:t>{</w:t>
        <w:br/>
        <w:t>Index 2058:</w:t>
      </w:r>
    </w:p>
    <w:p>
      <w:r>
        <w:t>Question : "Virginia had 95 fig. Lita took 12 from him. Now How many fig Virginia have left?"</w:t>
      </w:r>
    </w:p>
    <w:p>
      <w:r>
        <w:t>Equation : " X = 95 - 12"</w:t>
      </w:r>
    </w:p>
    <w:p>
      <w:r>
        <w:t xml:space="preserve">Answer : "83" </w:t>
        <w:br/>
        <w:t>}</w:t>
      </w:r>
    </w:p>
    <w:p>
      <w:r>
        <w:t>{</w:t>
        <w:br/>
        <w:t>Index 2059:</w:t>
      </w:r>
    </w:p>
    <w:p>
      <w:r>
        <w:t>Question : "Brittney had 92 kiwi. Ruby took 35 from him. Now How many kiwi Brittney have reduced?"</w:t>
      </w:r>
    </w:p>
    <w:p>
      <w:r>
        <w:t>Equation : " X = 92 - 35"</w:t>
      </w:r>
    </w:p>
    <w:p>
      <w:r>
        <w:t xml:space="preserve">Answer : "57" </w:t>
        <w:br/>
        <w:t>}</w:t>
      </w:r>
    </w:p>
    <w:p>
      <w:r>
        <w:t>{</w:t>
        <w:br/>
        <w:t>Index 2060:</w:t>
      </w:r>
    </w:p>
    <w:p>
      <w:r>
        <w:t>Question : "William had 190 Pen. Elise took 93 from him. Now How many Pen William have minus?"</w:t>
      </w:r>
    </w:p>
    <w:p>
      <w:r>
        <w:t>Equation : " X = 190 - 93"</w:t>
      </w:r>
    </w:p>
    <w:p>
      <w:r>
        <w:t xml:space="preserve">Answer : "97" </w:t>
        <w:br/>
        <w:t>}</w:t>
      </w:r>
    </w:p>
    <w:p>
      <w:r>
        <w:t>{</w:t>
        <w:br/>
        <w:t>Index 2061:</w:t>
      </w:r>
    </w:p>
    <w:p>
      <w:r>
        <w:t>Question : "Mary had 184 strawberry. Paul took 53 from him. Now How many strawberry Mary have decreased by?"</w:t>
      </w:r>
    </w:p>
    <w:p>
      <w:r>
        <w:t>Equation : " X = 184 - 53"</w:t>
      </w:r>
    </w:p>
    <w:p>
      <w:r>
        <w:t xml:space="preserve">Answer : "131" </w:t>
        <w:br/>
        <w:t>}</w:t>
      </w:r>
    </w:p>
    <w:p>
      <w:r>
        <w:t>{</w:t>
        <w:br/>
        <w:t>Index 2062:</w:t>
      </w:r>
    </w:p>
    <w:p>
      <w:r>
        <w:t>Question : "Russell had 189 coconut. Thomas took 3 from him. Now How many coconut Russell have left over?"</w:t>
      </w:r>
    </w:p>
    <w:p>
      <w:r>
        <w:t>Equation : " X = 189 - 3"</w:t>
      </w:r>
    </w:p>
    <w:p>
      <w:r>
        <w:t xml:space="preserve">Answer : "186" </w:t>
        <w:br/>
        <w:t>}</w:t>
      </w:r>
    </w:p>
    <w:p>
      <w:r>
        <w:t>{</w:t>
        <w:br/>
        <w:t>Index 2063:</w:t>
      </w:r>
    </w:p>
    <w:p>
      <w:r>
        <w:t>Question : "Yolanda had 70 cherry. Marvin took 28 from him. Now How many cherry Yolanda have minus?"</w:t>
      </w:r>
    </w:p>
    <w:p>
      <w:r>
        <w:t>Equation : " X = 70 - 28"</w:t>
      </w:r>
    </w:p>
    <w:p>
      <w:r>
        <w:t xml:space="preserve">Answer : "42" </w:t>
        <w:br/>
        <w:t>}</w:t>
      </w:r>
    </w:p>
    <w:p>
      <w:r>
        <w:t>{</w:t>
        <w:br/>
        <w:t>Index 2064:</w:t>
      </w:r>
    </w:p>
    <w:p>
      <w:r>
        <w:t>Question : "Sherry had 199 plum. Roger took 196 from him. Now How many plum Sherry have take away?"</w:t>
      </w:r>
    </w:p>
    <w:p>
      <w:r>
        <w:t>Equation : " X = 199 - 196"</w:t>
      </w:r>
    </w:p>
    <w:p>
      <w:r>
        <w:t xml:space="preserve">Answer : "3" </w:t>
        <w:br/>
        <w:t>}</w:t>
      </w:r>
    </w:p>
    <w:p>
      <w:r>
        <w:t>{</w:t>
        <w:br/>
        <w:t>Index 2065:</w:t>
      </w:r>
    </w:p>
    <w:p>
      <w:r>
        <w:t>Question : "Dorothy had 150 banana. Dolores took 73 from him. Now How many banana Dorothy have less than?"</w:t>
      </w:r>
    </w:p>
    <w:p>
      <w:r>
        <w:t>Equation : " X = 150 - 73"</w:t>
      </w:r>
    </w:p>
    <w:p>
      <w:r>
        <w:t xml:space="preserve">Answer : "77" </w:t>
        <w:br/>
        <w:t>}</w:t>
      </w:r>
    </w:p>
    <w:p>
      <w:r>
        <w:t>{</w:t>
        <w:br/>
        <w:t>Index 2066:</w:t>
      </w:r>
    </w:p>
    <w:p>
      <w:r>
        <w:t>Question : "Samuel had 49 Flower. Ida took 9 from him. Now How many Flower Samuel have deducted?"</w:t>
      </w:r>
    </w:p>
    <w:p>
      <w:r>
        <w:t>Equation : " X = 49 - 9"</w:t>
      </w:r>
    </w:p>
    <w:p>
      <w:r>
        <w:t xml:space="preserve">Answer : "40" </w:t>
        <w:br/>
        <w:t>}</w:t>
      </w:r>
    </w:p>
    <w:p>
      <w:r>
        <w:t>{</w:t>
        <w:br/>
        <w:t>Index 2067:</w:t>
      </w:r>
    </w:p>
    <w:p>
      <w:r>
        <w:t>Question : "James had 126 Mango. Jordan took 46 from him. Now How many Mango James have deducted?"</w:t>
      </w:r>
    </w:p>
    <w:p>
      <w:r>
        <w:t>Equation : " X = 126 - 46"</w:t>
      </w:r>
    </w:p>
    <w:p>
      <w:r>
        <w:t xml:space="preserve">Answer : "80" </w:t>
        <w:br/>
        <w:t>}</w:t>
      </w:r>
    </w:p>
    <w:p>
      <w:r>
        <w:t>{</w:t>
        <w:br/>
        <w:t>Index 2068:</w:t>
      </w:r>
    </w:p>
    <w:p>
      <w:r>
        <w:t>Question : "Jason had 196 toy. James took 123 from him. Now How many toy Jason have take away?"</w:t>
      </w:r>
    </w:p>
    <w:p>
      <w:r>
        <w:t>Equation : " X = 196 - 123"</w:t>
      </w:r>
    </w:p>
    <w:p>
      <w:r>
        <w:t xml:space="preserve">Answer : "73" </w:t>
        <w:br/>
        <w:t>}</w:t>
      </w:r>
    </w:p>
    <w:p>
      <w:r>
        <w:t>{</w:t>
        <w:br/>
        <w:t>Index 2069:</w:t>
      </w:r>
    </w:p>
    <w:p>
      <w:r>
        <w:t>Question : "Blanca had 163 apple. Harold took 77 from him. Now How many apple Blanca have left?"</w:t>
      </w:r>
    </w:p>
    <w:p>
      <w:r>
        <w:t>Equation : " X = 163 - 77"</w:t>
      </w:r>
    </w:p>
    <w:p>
      <w:r>
        <w:t xml:space="preserve">Answer : "86" </w:t>
        <w:br/>
        <w:t>}</w:t>
      </w:r>
    </w:p>
    <w:p>
      <w:r>
        <w:t>{</w:t>
        <w:br/>
        <w:t>Index 2070:</w:t>
      </w:r>
    </w:p>
    <w:p>
      <w:r>
        <w:t>Question : "Barbara had 199 raspberry. Melissa took 15 from him. Now How many raspberry Barbara have left?"</w:t>
      </w:r>
    </w:p>
    <w:p>
      <w:r>
        <w:t>Equation : " X = 199 - 15"</w:t>
      </w:r>
    </w:p>
    <w:p>
      <w:r>
        <w:t xml:space="preserve">Answer : "184" </w:t>
        <w:br/>
        <w:t>}</w:t>
      </w:r>
    </w:p>
    <w:p>
      <w:r>
        <w:t>{</w:t>
        <w:br/>
        <w:t>Index 2071:</w:t>
      </w:r>
    </w:p>
    <w:p>
      <w:r>
        <w:t>Question : "Donald had 194 apple. Ronald took 91 from him. Now How many apple Donald have decreased by?"</w:t>
      </w:r>
    </w:p>
    <w:p>
      <w:r>
        <w:t>Equation : " X = 194 - 91"</w:t>
      </w:r>
    </w:p>
    <w:p>
      <w:r>
        <w:t xml:space="preserve">Answer : "103" </w:t>
        <w:br/>
        <w:t>}</w:t>
      </w:r>
    </w:p>
    <w:p>
      <w:r>
        <w:t>{</w:t>
        <w:br/>
        <w:t>Index 2072:</w:t>
      </w:r>
    </w:p>
    <w:p>
      <w:r>
        <w:t>Question : "Carlos had 117 peach. Wesley took 56 from him. Now How many peach Carlos have take away?"</w:t>
      </w:r>
    </w:p>
    <w:p>
      <w:r>
        <w:t>Equation : " X = 117 - 56"</w:t>
      </w:r>
    </w:p>
    <w:p>
      <w:r>
        <w:t xml:space="preserve">Answer : "61" </w:t>
        <w:br/>
        <w:t>}</w:t>
      </w:r>
    </w:p>
    <w:p>
      <w:r>
        <w:t>{</w:t>
        <w:br/>
        <w:t>Index 2073:</w:t>
      </w:r>
    </w:p>
    <w:p>
      <w:r>
        <w:t>Question : "Charles had 185 Press. Barbara took 88 from him. Now How many Press Charles have difference?"</w:t>
      </w:r>
    </w:p>
    <w:p>
      <w:r>
        <w:t>Equation : " X = 185 - 88"</w:t>
      </w:r>
    </w:p>
    <w:p>
      <w:r>
        <w:t xml:space="preserve">Answer : "97" </w:t>
        <w:br/>
        <w:t>}</w:t>
      </w:r>
    </w:p>
    <w:p>
      <w:r>
        <w:t>{</w:t>
        <w:br/>
        <w:t>Index 2074:</w:t>
      </w:r>
    </w:p>
    <w:p>
      <w:r>
        <w:t>Question : "Nathanial had 187 Bread. Raymond took 123 from him. Now How many Bread Nathanial have detracted?"</w:t>
      </w:r>
    </w:p>
    <w:p>
      <w:r>
        <w:t>Equation : " X = 187 - 123"</w:t>
      </w:r>
    </w:p>
    <w:p>
      <w:r>
        <w:t xml:space="preserve">Answer : "64" </w:t>
        <w:br/>
        <w:t>}</w:t>
      </w:r>
    </w:p>
    <w:p>
      <w:r>
        <w:t>{</w:t>
        <w:br/>
        <w:t>Index 2075:</w:t>
      </w:r>
    </w:p>
    <w:p>
      <w:r>
        <w:t>Question : "Sandra had 112 apple. Winston took 46 from him. Now How many apple Sandra have reduced?"</w:t>
      </w:r>
    </w:p>
    <w:p>
      <w:r>
        <w:t>Equation : " X = 112 - 46"</w:t>
      </w:r>
    </w:p>
    <w:p>
      <w:r>
        <w:t xml:space="preserve">Answer : "66" </w:t>
        <w:br/>
        <w:t>}</w:t>
      </w:r>
    </w:p>
    <w:p>
      <w:r>
        <w:t>{</w:t>
        <w:br/>
        <w:t>Index 2076:</w:t>
      </w:r>
    </w:p>
    <w:p>
      <w:r>
        <w:t>Question : "Angelyn had 191 quince. Anna took 46 from him. Now How many quince Angelyn have less than?"</w:t>
      </w:r>
    </w:p>
    <w:p>
      <w:r>
        <w:t>Equation : " X = 191 - 46"</w:t>
      </w:r>
    </w:p>
    <w:p>
      <w:r>
        <w:t xml:space="preserve">Answer : "145" </w:t>
        <w:br/>
        <w:t>}</w:t>
      </w:r>
    </w:p>
    <w:p>
      <w:r>
        <w:t>{</w:t>
        <w:br/>
        <w:t>Index 2077:</w:t>
      </w:r>
    </w:p>
    <w:p>
      <w:r>
        <w:t>Question : "Joshua had 127 pear. Kenneth took 66 from him. Now How many pear Joshua have less than?"</w:t>
      </w:r>
    </w:p>
    <w:p>
      <w:r>
        <w:t>Equation : " X = 127 - 66"</w:t>
      </w:r>
    </w:p>
    <w:p>
      <w:r>
        <w:t xml:space="preserve">Answer : "61" </w:t>
        <w:br/>
        <w:t>}</w:t>
      </w:r>
    </w:p>
    <w:p>
      <w:r>
        <w:t>{</w:t>
        <w:br/>
        <w:t>Index 2078:</w:t>
      </w:r>
    </w:p>
    <w:p>
      <w:r>
        <w:t>Question : "Herbert had 188 Mango. Marsha took 119 from him. Now How many Mango Herbert have removed?"</w:t>
      </w:r>
    </w:p>
    <w:p>
      <w:r>
        <w:t>Equation : " X = 188 - 119"</w:t>
      </w:r>
    </w:p>
    <w:p>
      <w:r>
        <w:t xml:space="preserve">Answer : "69" </w:t>
        <w:br/>
        <w:t>}</w:t>
      </w:r>
    </w:p>
    <w:p>
      <w:r>
        <w:t>{</w:t>
        <w:br/>
        <w:t>Index 2079:</w:t>
      </w:r>
    </w:p>
    <w:p>
      <w:r>
        <w:t>Question : "Dorothy had 151 Banana. Amanda took 72 from him. Now How many Banana Dorothy have decreased by?"</w:t>
      </w:r>
    </w:p>
    <w:p>
      <w:r>
        <w:t>Equation : " X = 151 - 72"</w:t>
      </w:r>
    </w:p>
    <w:p>
      <w:r>
        <w:t xml:space="preserve">Answer : "79" </w:t>
        <w:br/>
        <w:t>}</w:t>
      </w:r>
    </w:p>
    <w:p>
      <w:r>
        <w:t>{</w:t>
        <w:br/>
        <w:t>Index 2080:</w:t>
      </w:r>
    </w:p>
    <w:p>
      <w:r>
        <w:t>Question : "William had 99 pear. Martin took 67 from him. Now How many pear William have left over?"</w:t>
      </w:r>
    </w:p>
    <w:p>
      <w:r>
        <w:t>Equation : " X = 99 - 67"</w:t>
      </w:r>
    </w:p>
    <w:p>
      <w:r>
        <w:t xml:space="preserve">Answer : "32" </w:t>
        <w:br/>
        <w:t>}</w:t>
      </w:r>
    </w:p>
    <w:p>
      <w:r>
        <w:t>{</w:t>
        <w:br/>
        <w:t>Index 2081:</w:t>
      </w:r>
    </w:p>
    <w:p>
      <w:r>
        <w:t>Question : "Salvador had 69 Watch. Anita took 6 from him. Now How many Watch Salvador have take away?"</w:t>
      </w:r>
    </w:p>
    <w:p>
      <w:r>
        <w:t>Equation : " X = 69 - 6"</w:t>
      </w:r>
    </w:p>
    <w:p>
      <w:r>
        <w:t xml:space="preserve">Answer : "63" </w:t>
        <w:br/>
        <w:t>}</w:t>
      </w:r>
    </w:p>
    <w:p>
      <w:r>
        <w:t>{</w:t>
        <w:br/>
        <w:t>Index 2082:</w:t>
      </w:r>
    </w:p>
    <w:p>
      <w:r>
        <w:t>Question : "Adelina had 174 avocado. Gary took 113 from him. Now How many avocado Adelina have less than?"</w:t>
      </w:r>
    </w:p>
    <w:p>
      <w:r>
        <w:t>Equation : " X = 174 - 113"</w:t>
      </w:r>
    </w:p>
    <w:p>
      <w:r>
        <w:t xml:space="preserve">Answer : "61" </w:t>
        <w:br/>
        <w:t>}</w:t>
      </w:r>
    </w:p>
    <w:p>
      <w:r>
        <w:t>{</w:t>
        <w:br/>
        <w:t>Index 2083:</w:t>
      </w:r>
    </w:p>
    <w:p>
      <w:r>
        <w:t>Question : "Stephanie had 183 apricot. Tia took 98 from him. Now How many apricot Stephanie have left?"</w:t>
      </w:r>
    </w:p>
    <w:p>
      <w:r>
        <w:t>Equation : " X = 183 - 98"</w:t>
      </w:r>
    </w:p>
    <w:p>
      <w:r>
        <w:t xml:space="preserve">Answer : "85" </w:t>
        <w:br/>
        <w:t>}</w:t>
      </w:r>
    </w:p>
    <w:p>
      <w:r>
        <w:t>{</w:t>
        <w:br/>
        <w:t>Index 2084:</w:t>
      </w:r>
    </w:p>
    <w:p>
      <w:r>
        <w:t>Question : "Juan had 136 banana. Donald took 76 from him. Now How many banana Juan have left?"</w:t>
      </w:r>
    </w:p>
    <w:p>
      <w:r>
        <w:t>Equation : " X = 136 - 76"</w:t>
      </w:r>
    </w:p>
    <w:p>
      <w:r>
        <w:t xml:space="preserve">Answer : "60" </w:t>
        <w:br/>
        <w:t>}</w:t>
      </w:r>
    </w:p>
    <w:p>
      <w:r>
        <w:t>{</w:t>
        <w:br/>
        <w:t>Index 2085:</w:t>
      </w:r>
    </w:p>
    <w:p>
      <w:r>
        <w:t>Question : "Gregory had 84 blueberry. Brittany took 70 from him. Now How many blueberry Gregory have minus?"</w:t>
      </w:r>
    </w:p>
    <w:p>
      <w:r>
        <w:t>Equation : " X = 84 - 70"</w:t>
      </w:r>
    </w:p>
    <w:p>
      <w:r>
        <w:t xml:space="preserve">Answer : "14" </w:t>
        <w:br/>
        <w:t>}</w:t>
      </w:r>
    </w:p>
    <w:p>
      <w:r>
        <w:t>{</w:t>
        <w:br/>
        <w:t>Index 2086:</w:t>
      </w:r>
    </w:p>
    <w:p>
      <w:r>
        <w:t>Question : "Robert had 156 Biscuit. Jo took 109 from him. Now How many Biscuit Robert have difference?"</w:t>
      </w:r>
    </w:p>
    <w:p>
      <w:r>
        <w:t>Equation : " X = 156 - 109"</w:t>
      </w:r>
    </w:p>
    <w:p>
      <w:r>
        <w:t xml:space="preserve">Answer : "47" </w:t>
        <w:br/>
        <w:t>}</w:t>
      </w:r>
    </w:p>
    <w:p>
      <w:r>
        <w:t>{</w:t>
        <w:br/>
        <w:t>Index 2087:</w:t>
      </w:r>
    </w:p>
    <w:p>
      <w:r>
        <w:t>Question : "Noelle had 188 strawberry. Russell took 39 from him. Now How many strawberry Noelle have decreased by?"</w:t>
      </w:r>
    </w:p>
    <w:p>
      <w:r>
        <w:t>Equation : " X = 188 - 39"</w:t>
      </w:r>
    </w:p>
    <w:p>
      <w:r>
        <w:t xml:space="preserve">Answer : "149" </w:t>
        <w:br/>
        <w:t>}</w:t>
      </w:r>
    </w:p>
    <w:p>
      <w:r>
        <w:t>{</w:t>
        <w:br/>
        <w:t>Index 2088:</w:t>
      </w:r>
    </w:p>
    <w:p>
      <w:r>
        <w:t>Question : "George had 191 apple. Ken took 125 from him. Now How many apple George have remains?"</w:t>
      </w:r>
    </w:p>
    <w:p>
      <w:r>
        <w:t>Equation : " X = 191 - 125"</w:t>
      </w:r>
    </w:p>
    <w:p>
      <w:r>
        <w:t xml:space="preserve">Answer : "66" </w:t>
        <w:br/>
        <w:t>}</w:t>
      </w:r>
    </w:p>
    <w:p>
      <w:r>
        <w:t>{</w:t>
        <w:br/>
        <w:t>Index 2089:</w:t>
      </w:r>
    </w:p>
    <w:p>
      <w:r>
        <w:t>Question : "Kathy had 155 fig. Gordon took 145 from him. Now How many fig Kathy have decreased by?"</w:t>
      </w:r>
    </w:p>
    <w:p>
      <w:r>
        <w:t>Equation : " X = 155 - 145"</w:t>
      </w:r>
    </w:p>
    <w:p>
      <w:r>
        <w:t xml:space="preserve">Answer : "10" </w:t>
        <w:br/>
        <w:t>}</w:t>
      </w:r>
    </w:p>
    <w:p>
      <w:r>
        <w:t>{</w:t>
        <w:br/>
        <w:t>Index 2090:</w:t>
      </w:r>
    </w:p>
    <w:p>
      <w:r>
        <w:t>Question : "Douglas had 79 Beg. Ramon took 64 from him. Now How many Beg Douglas have remains?"</w:t>
      </w:r>
    </w:p>
    <w:p>
      <w:r>
        <w:t>Equation : " X = 79 - 64"</w:t>
      </w:r>
    </w:p>
    <w:p>
      <w:r>
        <w:t xml:space="preserve">Answer : "15" </w:t>
        <w:br/>
        <w:t>}</w:t>
      </w:r>
    </w:p>
    <w:p>
      <w:r>
        <w:t>{</w:t>
        <w:br/>
        <w:t>Index 2091:</w:t>
      </w:r>
    </w:p>
    <w:p>
      <w:r>
        <w:t>Question : "Christopher had 118 raspberry. Martha took 98 from him. Now How many raspberry Christopher have minus?"</w:t>
      </w:r>
    </w:p>
    <w:p>
      <w:r>
        <w:t>Equation : " X = 118 - 98"</w:t>
      </w:r>
    </w:p>
    <w:p>
      <w:r>
        <w:t xml:space="preserve">Answer : "20" </w:t>
        <w:br/>
        <w:t>}</w:t>
      </w:r>
    </w:p>
    <w:p>
      <w:r>
        <w:t>{</w:t>
        <w:br/>
        <w:t>Index 2092:</w:t>
      </w:r>
    </w:p>
    <w:p>
      <w:r>
        <w:t>Question : "Travis had 192 Chocolate. John took 37 from him. Now How many Chocolate Travis have less than?"</w:t>
      </w:r>
    </w:p>
    <w:p>
      <w:r>
        <w:t>Equation : " X = 192 - 37"</w:t>
      </w:r>
    </w:p>
    <w:p>
      <w:r>
        <w:t xml:space="preserve">Answer : "155" </w:t>
        <w:br/>
        <w:t>}</w:t>
      </w:r>
    </w:p>
    <w:p>
      <w:r>
        <w:t>{</w:t>
        <w:br/>
        <w:t>Index 2093:</w:t>
      </w:r>
    </w:p>
    <w:p>
      <w:r>
        <w:t>Question : "Nathan had 121 Book. Percy took 31 from him. Now How many Book Nathan have minus?"</w:t>
      </w:r>
    </w:p>
    <w:p>
      <w:r>
        <w:t>Equation : " X = 121 - 31"</w:t>
      </w:r>
    </w:p>
    <w:p>
      <w:r>
        <w:t xml:space="preserve">Answer : "90" </w:t>
        <w:br/>
        <w:t>}</w:t>
      </w:r>
    </w:p>
    <w:p>
      <w:r>
        <w:t>{</w:t>
        <w:br/>
        <w:t>Index 2094:</w:t>
      </w:r>
    </w:p>
    <w:p>
      <w:r>
        <w:t>Question : "Katie had 90 coconut. Venessa took 30 from him. Now How many coconut Katie have less than?"</w:t>
      </w:r>
    </w:p>
    <w:p>
      <w:r>
        <w:t>Equation : " X = 90 - 30"</w:t>
      </w:r>
    </w:p>
    <w:p>
      <w:r>
        <w:t xml:space="preserve">Answer : "60" </w:t>
        <w:br/>
        <w:t>}</w:t>
      </w:r>
    </w:p>
    <w:p>
      <w:r>
        <w:t>{</w:t>
        <w:br/>
        <w:t>Index 2095:</w:t>
      </w:r>
    </w:p>
    <w:p>
      <w:r>
        <w:t>Question : "Shirley had 86 blackberry. Viola took 23 from him. Now How many blackberry Shirley have detracted?"</w:t>
      </w:r>
    </w:p>
    <w:p>
      <w:r>
        <w:t>Equation : " X = 86 - 23"</w:t>
      </w:r>
    </w:p>
    <w:p>
      <w:r>
        <w:t xml:space="preserve">Answer : "63" </w:t>
        <w:br/>
        <w:t>}</w:t>
      </w:r>
    </w:p>
    <w:p>
      <w:r>
        <w:t>{</w:t>
        <w:br/>
        <w:t>Index 2096:</w:t>
      </w:r>
    </w:p>
    <w:p>
      <w:r>
        <w:t>Question : "Cindy had 189 Doll. Kevin took 97 from him. Now How many Doll Cindy have subtracted?"</w:t>
      </w:r>
    </w:p>
    <w:p>
      <w:r>
        <w:t>Equation : " X = 189 - 97"</w:t>
      </w:r>
    </w:p>
    <w:p>
      <w:r>
        <w:t xml:space="preserve">Answer : "92" </w:t>
        <w:br/>
        <w:t>}</w:t>
      </w:r>
    </w:p>
    <w:p>
      <w:r>
        <w:t>{</w:t>
        <w:br/>
        <w:t>Index 2097:</w:t>
      </w:r>
    </w:p>
    <w:p>
      <w:r>
        <w:t>Question : "Martha had 64 blueberry. Robert took 18 from him. Now How many blueberry Martha have difference?"</w:t>
      </w:r>
    </w:p>
    <w:p>
      <w:r>
        <w:t>Equation : " X = 64 - 18"</w:t>
      </w:r>
    </w:p>
    <w:p>
      <w:r>
        <w:t xml:space="preserve">Answer : "46" </w:t>
        <w:br/>
        <w:t>}</w:t>
      </w:r>
    </w:p>
    <w:p>
      <w:r>
        <w:t>{</w:t>
        <w:br/>
        <w:t>Index 2098:</w:t>
      </w:r>
    </w:p>
    <w:p>
      <w:r>
        <w:t>Question : "Billie had 166 Press. Alyssa took 164 from him. Now How many Press Billie have remains?"</w:t>
      </w:r>
    </w:p>
    <w:p>
      <w:r>
        <w:t>Equation : " X = 166 - 164"</w:t>
      </w:r>
    </w:p>
    <w:p>
      <w:r>
        <w:t xml:space="preserve">Answer : "2" </w:t>
        <w:br/>
        <w:t>}</w:t>
      </w:r>
    </w:p>
    <w:p>
      <w:r>
        <w:t>{</w:t>
        <w:br/>
        <w:t>Index 2099:</w:t>
      </w:r>
    </w:p>
    <w:p>
      <w:r>
        <w:t>Question : "Maggie had 189 avocado. Paul took 82 from him. Now How many avocado Maggie have deducted?"</w:t>
      </w:r>
    </w:p>
    <w:p>
      <w:r>
        <w:t>Equation : " X = 189 - 82"</w:t>
      </w:r>
    </w:p>
    <w:p>
      <w:r>
        <w:t xml:space="preserve">Answer : "107" </w:t>
        <w:br/>
        <w:t>}</w:t>
      </w:r>
    </w:p>
    <w:p>
      <w:r>
        <w:t>{</w:t>
        <w:br/>
        <w:t>Index 2100:</w:t>
      </w:r>
    </w:p>
    <w:p>
      <w:r>
        <w:t>Question : "Robert had 187 lychee. Alyssa took 169 from him. Now How many lychee Robert have left?"</w:t>
      </w:r>
    </w:p>
    <w:p>
      <w:r>
        <w:t>Equation : " X = 187 - 169"</w:t>
      </w:r>
    </w:p>
    <w:p>
      <w:r>
        <w:t xml:space="preserve">Answer : "18" </w:t>
        <w:br/>
        <w:t>}</w:t>
      </w:r>
    </w:p>
    <w:p>
      <w:r>
        <w:t>{</w:t>
        <w:br/>
        <w:t>Index 2101:</w:t>
      </w:r>
    </w:p>
    <w:p>
      <w:r>
        <w:t>Question : "Maritza had 40 watermelon. Marcia took 5 from him. Now How many watermelon Maritza have take away?"</w:t>
      </w:r>
    </w:p>
    <w:p>
      <w:r>
        <w:t>Equation : " X = 40 - 5"</w:t>
      </w:r>
    </w:p>
    <w:p>
      <w:r>
        <w:t xml:space="preserve">Answer : "35" </w:t>
        <w:br/>
        <w:t>}</w:t>
      </w:r>
    </w:p>
    <w:p>
      <w:r>
        <w:t>{</w:t>
        <w:br/>
        <w:t>Index 2102:</w:t>
      </w:r>
    </w:p>
    <w:p>
      <w:r>
        <w:t>Question : "Marie had 140 blueberry. Klara took 41 from him. Now How many blueberry Marie have decreased by?"</w:t>
      </w:r>
    </w:p>
    <w:p>
      <w:r>
        <w:t>Equation : " X = 140 - 41"</w:t>
      </w:r>
    </w:p>
    <w:p>
      <w:r>
        <w:t xml:space="preserve">Answer : "99" </w:t>
        <w:br/>
        <w:t>}</w:t>
      </w:r>
    </w:p>
    <w:p>
      <w:r>
        <w:t>{</w:t>
        <w:br/>
        <w:t>Index 2103:</w:t>
      </w:r>
    </w:p>
    <w:p>
      <w:r>
        <w:t>Question : "Jason had 195 lime. Anthony took 32 from him. Now How many lime Jason have deducted?"</w:t>
      </w:r>
    </w:p>
    <w:p>
      <w:r>
        <w:t>Equation : " X = 195 - 32"</w:t>
      </w:r>
    </w:p>
    <w:p>
      <w:r>
        <w:t xml:space="preserve">Answer : "163" </w:t>
        <w:br/>
        <w:t>}</w:t>
      </w:r>
    </w:p>
    <w:p>
      <w:r>
        <w:t>{</w:t>
        <w:br/>
        <w:t>Index 2104:</w:t>
      </w:r>
    </w:p>
    <w:p>
      <w:r>
        <w:t>Question : "Winston had 106 quince. Curtis took 12 from him. Now How many quince Winston have reduced?"</w:t>
      </w:r>
    </w:p>
    <w:p>
      <w:r>
        <w:t>Equation : " X = 106 - 12"</w:t>
      </w:r>
    </w:p>
    <w:p>
      <w:r>
        <w:t xml:space="preserve">Answer : "94" </w:t>
        <w:br/>
        <w:t>}</w:t>
      </w:r>
    </w:p>
    <w:p>
      <w:r>
        <w:t>{</w:t>
        <w:br/>
        <w:t>Index 2105:</w:t>
      </w:r>
    </w:p>
    <w:p>
      <w:r>
        <w:t>Question : "Angela had 151 toy. Alline took 44 from him. Now How many toy Angela have decreased by?"</w:t>
      </w:r>
    </w:p>
    <w:p>
      <w:r>
        <w:t>Equation : " X = 151 - 44"</w:t>
      </w:r>
    </w:p>
    <w:p>
      <w:r>
        <w:t xml:space="preserve">Answer : "107" </w:t>
        <w:br/>
        <w:t>}</w:t>
      </w:r>
    </w:p>
    <w:p>
      <w:r>
        <w:t>{</w:t>
        <w:br/>
        <w:t>Index 2106:</w:t>
      </w:r>
    </w:p>
    <w:p>
      <w:r>
        <w:t>Question : "Donna had 172 coconut. Robert took 10 from him. Now How many coconut Donna have difference?"</w:t>
      </w:r>
    </w:p>
    <w:p>
      <w:r>
        <w:t>Equation : " X = 172 - 10"</w:t>
      </w:r>
    </w:p>
    <w:p>
      <w:r>
        <w:t xml:space="preserve">Answer : "162" </w:t>
        <w:br/>
        <w:t>}</w:t>
      </w:r>
    </w:p>
    <w:p>
      <w:r>
        <w:t>{</w:t>
        <w:br/>
        <w:t>Index 2107:</w:t>
      </w:r>
    </w:p>
    <w:p>
      <w:r>
        <w:t>Question : "Carrie had 117 Mango. Samuel took 109 from him. Now How many Mango Carrie have removed?"</w:t>
      </w:r>
    </w:p>
    <w:p>
      <w:r>
        <w:t>Equation : " X = 117 - 109"</w:t>
      </w:r>
    </w:p>
    <w:p>
      <w:r>
        <w:t xml:space="preserve">Answer : "8" </w:t>
        <w:br/>
        <w:t>}</w:t>
      </w:r>
    </w:p>
    <w:p>
      <w:r>
        <w:t>{</w:t>
        <w:br/>
        <w:t>Index 2108:</w:t>
      </w:r>
    </w:p>
    <w:p>
      <w:r>
        <w:t>Question : "Patricia had 166 coconut. Corey took 164 from him. Now How many coconut Patricia have difference?"</w:t>
      </w:r>
    </w:p>
    <w:p>
      <w:r>
        <w:t>Equation : " X = 166 - 164"</w:t>
      </w:r>
    </w:p>
    <w:p>
      <w:r>
        <w:t xml:space="preserve">Answer : "2" </w:t>
        <w:br/>
        <w:t>}</w:t>
      </w:r>
    </w:p>
    <w:p>
      <w:r>
        <w:t>{</w:t>
        <w:br/>
        <w:t>Index 2109:</w:t>
      </w:r>
    </w:p>
    <w:p>
      <w:r>
        <w:t>Question : "Raul had 79 quince. Gladys took 64 from him. Now How many quince Raul have removed?"</w:t>
      </w:r>
    </w:p>
    <w:p>
      <w:r>
        <w:t>Equation : " X = 79 - 64"</w:t>
      </w:r>
    </w:p>
    <w:p>
      <w:r>
        <w:t xml:space="preserve">Answer : "15" </w:t>
        <w:br/>
        <w:t>}</w:t>
      </w:r>
    </w:p>
    <w:p>
      <w:r>
        <w:t>{</w:t>
        <w:br/>
        <w:t>Index 2110:</w:t>
      </w:r>
    </w:p>
    <w:p>
      <w:r>
        <w:t>Question : "Eda had 148 lime. Phyllis took 51 from him. Now How many lime Eda have minus?"</w:t>
      </w:r>
    </w:p>
    <w:p>
      <w:r>
        <w:t>Equation : " X = 148 - 51"</w:t>
      </w:r>
    </w:p>
    <w:p>
      <w:r>
        <w:t xml:space="preserve">Answer : "97" </w:t>
        <w:br/>
        <w:t>}</w:t>
      </w:r>
    </w:p>
    <w:p>
      <w:r>
        <w:t>{</w:t>
        <w:br/>
        <w:t>Index 2111:</w:t>
      </w:r>
    </w:p>
    <w:p>
      <w:r>
        <w:t>Question : "Christopher had 94 apricot. Jennifer took 14 from him. Now How many apricot Christopher have left over?"</w:t>
      </w:r>
    </w:p>
    <w:p>
      <w:r>
        <w:t>Equation : " X = 94 - 14"</w:t>
      </w:r>
    </w:p>
    <w:p>
      <w:r>
        <w:t xml:space="preserve">Answer : "80" </w:t>
        <w:br/>
        <w:t>}</w:t>
      </w:r>
    </w:p>
    <w:p>
      <w:r>
        <w:t>{</w:t>
        <w:br/>
        <w:t>Index 2112:</w:t>
      </w:r>
    </w:p>
    <w:p>
      <w:r>
        <w:t>Question : "Linda had 168 Pen. Sylvia took 91 from him. Now How many Pen Linda have reduced?"</w:t>
      </w:r>
    </w:p>
    <w:p>
      <w:r>
        <w:t>Equation : " X = 168 - 91"</w:t>
      </w:r>
    </w:p>
    <w:p>
      <w:r>
        <w:t xml:space="preserve">Answer : "77" </w:t>
        <w:br/>
        <w:t>}</w:t>
      </w:r>
    </w:p>
    <w:p>
      <w:r>
        <w:t>{</w:t>
        <w:br/>
        <w:t>Index 2113:</w:t>
      </w:r>
    </w:p>
    <w:p>
      <w:r>
        <w:t>Question : "Cecelia had 187 blackcurrant. Wm took 71 from him. Now How many blackcurrant Cecelia have subtracted?"</w:t>
      </w:r>
    </w:p>
    <w:p>
      <w:r>
        <w:t>Equation : " X = 187 - 71"</w:t>
      </w:r>
    </w:p>
    <w:p>
      <w:r>
        <w:t xml:space="preserve">Answer : "116" </w:t>
        <w:br/>
        <w:t>}</w:t>
      </w:r>
    </w:p>
    <w:p>
      <w:r>
        <w:t>{</w:t>
        <w:br/>
        <w:t>Index 2114:</w:t>
      </w:r>
    </w:p>
    <w:p>
      <w:r>
        <w:t>Question : "Charlotte had 68 lemon. Carolyn took 24 from him. Now How many lemon Charlotte have reduced?"</w:t>
      </w:r>
    </w:p>
    <w:p>
      <w:r>
        <w:t>Equation : " X = 68 - 24"</w:t>
      </w:r>
    </w:p>
    <w:p>
      <w:r>
        <w:t xml:space="preserve">Answer : "44" </w:t>
        <w:br/>
        <w:t>}</w:t>
      </w:r>
    </w:p>
    <w:p>
      <w:r>
        <w:t>{</w:t>
        <w:br/>
        <w:t>Index 2115:</w:t>
      </w:r>
    </w:p>
    <w:p>
      <w:r>
        <w:t>Question : "David had 84 toy. Elizabeth took 19 from him. Now How many toy David have difference?"</w:t>
      </w:r>
    </w:p>
    <w:p>
      <w:r>
        <w:t>Equation : " X = 84 - 19"</w:t>
      </w:r>
    </w:p>
    <w:p>
      <w:r>
        <w:t xml:space="preserve">Answer : "65" </w:t>
        <w:br/>
        <w:t>}</w:t>
      </w:r>
    </w:p>
    <w:p>
      <w:r>
        <w:t>{</w:t>
        <w:br/>
        <w:t>Index 2116:</w:t>
      </w:r>
    </w:p>
    <w:p>
      <w:r>
        <w:t>Question : "Quinton had 71 apple. Cleveland took 28 from him. Now How many apple Quinton have remains?"</w:t>
      </w:r>
    </w:p>
    <w:p>
      <w:r>
        <w:t>Equation : " X = 71 - 28"</w:t>
      </w:r>
    </w:p>
    <w:p>
      <w:r>
        <w:t xml:space="preserve">Answer : "43" </w:t>
        <w:br/>
        <w:t>}</w:t>
      </w:r>
    </w:p>
    <w:p>
      <w:r>
        <w:t>{</w:t>
        <w:br/>
        <w:t>Index 2117:</w:t>
      </w:r>
    </w:p>
    <w:p>
      <w:r>
        <w:t>Question : "John had 199 watermelon. Joe took 88 from him. Now How many watermelon John have left over?"</w:t>
      </w:r>
    </w:p>
    <w:p>
      <w:r>
        <w:t>Equation : " X = 199 - 88"</w:t>
      </w:r>
    </w:p>
    <w:p>
      <w:r>
        <w:t xml:space="preserve">Answer : "111" </w:t>
        <w:br/>
        <w:t>}</w:t>
      </w:r>
    </w:p>
    <w:p>
      <w:r>
        <w:t>{</w:t>
        <w:br/>
        <w:t>Index 2118:</w:t>
      </w:r>
    </w:p>
    <w:p>
      <w:r>
        <w:t>Question : "Nancy had 143 Doll. Esperanza took 48 from him. Now How many Doll Nancy have detracted?"</w:t>
      </w:r>
    </w:p>
    <w:p>
      <w:r>
        <w:t>Equation : " X = 143 - 48"</w:t>
      </w:r>
    </w:p>
    <w:p>
      <w:r>
        <w:t xml:space="preserve">Answer : "95" </w:t>
        <w:br/>
        <w:t>}</w:t>
      </w:r>
    </w:p>
    <w:p>
      <w:r>
        <w:t>{</w:t>
        <w:br/>
        <w:t>Index 2119:</w:t>
      </w:r>
    </w:p>
    <w:p>
      <w:r>
        <w:t>Question : "Max had 105 fig. Anne took 16 from him. Now How many fig Max have take away?"</w:t>
      </w:r>
    </w:p>
    <w:p>
      <w:r>
        <w:t>Equation : " X = 105 - 16"</w:t>
      </w:r>
    </w:p>
    <w:p>
      <w:r>
        <w:t xml:space="preserve">Answer : "89" </w:t>
        <w:br/>
        <w:t>}</w:t>
      </w:r>
    </w:p>
    <w:p>
      <w:r>
        <w:t>{</w:t>
        <w:br/>
        <w:t>Index 2120:</w:t>
      </w:r>
    </w:p>
    <w:p>
      <w:r>
        <w:t>Question : "Georgia had 197 Watch. Peggy took 136 from him. Now How many Watch Georgia have deducted?"</w:t>
      </w:r>
    </w:p>
    <w:p>
      <w:r>
        <w:t>Equation : " X = 197 - 136"</w:t>
      </w:r>
    </w:p>
    <w:p>
      <w:r>
        <w:t xml:space="preserve">Answer : "61" </w:t>
        <w:br/>
        <w:t>}</w:t>
      </w:r>
    </w:p>
    <w:p>
      <w:r>
        <w:t>{</w:t>
        <w:br/>
        <w:t>Index 2121:</w:t>
      </w:r>
    </w:p>
    <w:p>
      <w:r>
        <w:t>Question : "Jennifer had 156 Press. Mercedes took 143 from him. Now How many Press Jennifer have left?"</w:t>
      </w:r>
    </w:p>
    <w:p>
      <w:r>
        <w:t>Equation : " X = 156 - 143"</w:t>
      </w:r>
    </w:p>
    <w:p>
      <w:r>
        <w:t xml:space="preserve">Answer : "13" </w:t>
        <w:br/>
        <w:t>}</w:t>
      </w:r>
    </w:p>
    <w:p>
      <w:r>
        <w:t>{</w:t>
        <w:br/>
        <w:t>Index 2122:</w:t>
      </w:r>
    </w:p>
    <w:p>
      <w:r>
        <w:t>Question : "Rey had 149 lychee. Kyle took 71 from him. Now How many lychee Rey have removed?"</w:t>
      </w:r>
    </w:p>
    <w:p>
      <w:r>
        <w:t>Equation : " X = 149 - 71"</w:t>
      </w:r>
    </w:p>
    <w:p>
      <w:r>
        <w:t xml:space="preserve">Answer : "78" </w:t>
        <w:br/>
        <w:t>}</w:t>
      </w:r>
    </w:p>
    <w:p>
      <w:r>
        <w:t>{</w:t>
        <w:br/>
        <w:t>Index 2123:</w:t>
      </w:r>
    </w:p>
    <w:p>
      <w:r>
        <w:t>Question : "Nicholas had 156 Watch. Gerald took 5 from him. Now How many Watch Nicholas have reduced?"</w:t>
      </w:r>
    </w:p>
    <w:p>
      <w:r>
        <w:t>Equation : " X = 156 - 5"</w:t>
      </w:r>
    </w:p>
    <w:p>
      <w:r>
        <w:t xml:space="preserve">Answer : "151" </w:t>
        <w:br/>
        <w:t>}</w:t>
      </w:r>
    </w:p>
    <w:p>
      <w:r>
        <w:t>{</w:t>
        <w:br/>
        <w:t>Index 2124:</w:t>
      </w:r>
    </w:p>
    <w:p>
      <w:r>
        <w:t>Question : "Leona had 140 kiwi. Shane took 48 from him. Now How many kiwi Leona have left?"</w:t>
      </w:r>
    </w:p>
    <w:p>
      <w:r>
        <w:t>Equation : " X = 140 - 48"</w:t>
      </w:r>
    </w:p>
    <w:p>
      <w:r>
        <w:t xml:space="preserve">Answer : "92" </w:t>
        <w:br/>
        <w:t>}</w:t>
      </w:r>
    </w:p>
    <w:p>
      <w:r>
        <w:t>{</w:t>
        <w:br/>
        <w:t>Index 2125:</w:t>
      </w:r>
    </w:p>
    <w:p>
      <w:r>
        <w:t>Question : "Elena had 177 mango. Derek took 167 from him. Now How many mango Elena have difference?"</w:t>
      </w:r>
    </w:p>
    <w:p>
      <w:r>
        <w:t>Equation : " X = 177 - 167"</w:t>
      </w:r>
    </w:p>
    <w:p>
      <w:r>
        <w:t xml:space="preserve">Answer : "10" </w:t>
        <w:br/>
        <w:t>}</w:t>
      </w:r>
    </w:p>
    <w:p>
      <w:r>
        <w:t>{</w:t>
        <w:br/>
        <w:t>Index 2126:</w:t>
      </w:r>
    </w:p>
    <w:p>
      <w:r>
        <w:t>Question : "Margaret had 73 quince. Anita took 67 from him. Now How many quince Margaret have reduced?"</w:t>
      </w:r>
    </w:p>
    <w:p>
      <w:r>
        <w:t>Equation : " X = 73 - 67"</w:t>
      </w:r>
    </w:p>
    <w:p>
      <w:r>
        <w:t xml:space="preserve">Answer : "6" </w:t>
        <w:br/>
        <w:t>}</w:t>
      </w:r>
    </w:p>
    <w:p>
      <w:r>
        <w:t>{</w:t>
        <w:br/>
        <w:t>Index 2127:</w:t>
      </w:r>
    </w:p>
    <w:p>
      <w:r>
        <w:t>Question : "Michael had 27 peach. Sarah took 24 from him. Now How many peach Michael have take away?"</w:t>
      </w:r>
    </w:p>
    <w:p>
      <w:r>
        <w:t>Equation : " X = 27 - 24"</w:t>
      </w:r>
    </w:p>
    <w:p>
      <w:r>
        <w:t xml:space="preserve">Answer : "3" </w:t>
        <w:br/>
        <w:t>}</w:t>
      </w:r>
    </w:p>
    <w:p>
      <w:r>
        <w:t>{</w:t>
        <w:br/>
        <w:t>Index 2128:</w:t>
      </w:r>
    </w:p>
    <w:p>
      <w:r>
        <w:t>Question : "Daniel had 170 watermelon. Ronald took 38 from him. Now How many watermelon Daniel have take away?"</w:t>
      </w:r>
    </w:p>
    <w:p>
      <w:r>
        <w:t>Equation : " X = 170 - 38"</w:t>
      </w:r>
    </w:p>
    <w:p>
      <w:r>
        <w:t xml:space="preserve">Answer : "132" </w:t>
        <w:br/>
        <w:t>}</w:t>
      </w:r>
    </w:p>
    <w:p>
      <w:r>
        <w:t>{</w:t>
        <w:br/>
        <w:t>Index 2129:</w:t>
      </w:r>
    </w:p>
    <w:p>
      <w:r>
        <w:t>Question : "June had 175 Book. James took 161 from him. Now How many Book June have reduced?"</w:t>
      </w:r>
    </w:p>
    <w:p>
      <w:r>
        <w:t>Equation : " X = 175 - 161"</w:t>
      </w:r>
    </w:p>
    <w:p>
      <w:r>
        <w:t xml:space="preserve">Answer : "14" </w:t>
        <w:br/>
        <w:t>}</w:t>
      </w:r>
    </w:p>
    <w:p>
      <w:r>
        <w:t>{</w:t>
        <w:br/>
        <w:t>Index 2130:</w:t>
      </w:r>
    </w:p>
    <w:p>
      <w:r>
        <w:t>Question : "Estelle had 179 Press. Deangelo took 132 from him. Now How many Press Estelle have deducted?"</w:t>
      </w:r>
    </w:p>
    <w:p>
      <w:r>
        <w:t>Equation : " X = 179 - 132"</w:t>
      </w:r>
    </w:p>
    <w:p>
      <w:r>
        <w:t xml:space="preserve">Answer : "47" </w:t>
        <w:br/>
        <w:t>}</w:t>
      </w:r>
    </w:p>
    <w:p>
      <w:r>
        <w:t>{</w:t>
        <w:br/>
        <w:t>Index 2131:</w:t>
      </w:r>
    </w:p>
    <w:p>
      <w:r>
        <w:t>Question : "Denise had 135 apple. Ruth took 106 from him. Now How many apple Denise have less than?"</w:t>
      </w:r>
    </w:p>
    <w:p>
      <w:r>
        <w:t>Equation : " X = 135 - 106"</w:t>
      </w:r>
    </w:p>
    <w:p>
      <w:r>
        <w:t xml:space="preserve">Answer : "29" </w:t>
        <w:br/>
        <w:t>}</w:t>
      </w:r>
    </w:p>
    <w:p>
      <w:r>
        <w:t>{</w:t>
        <w:br/>
        <w:t>Index 2132:</w:t>
      </w:r>
    </w:p>
    <w:p>
      <w:r>
        <w:t>Question : "Joseph had 198 Chocolate. Frederick took 107 from him. Now How many Chocolate Joseph have remains?"</w:t>
      </w:r>
    </w:p>
    <w:p>
      <w:r>
        <w:t>Equation : " X = 198 - 107"</w:t>
      </w:r>
    </w:p>
    <w:p>
      <w:r>
        <w:t xml:space="preserve">Answer : "91" </w:t>
        <w:br/>
        <w:t>}</w:t>
      </w:r>
    </w:p>
    <w:p>
      <w:r>
        <w:t>{</w:t>
        <w:br/>
        <w:t>Index 2133:</w:t>
      </w:r>
    </w:p>
    <w:p>
      <w:r>
        <w:t>Question : "Alexander had 184 blackberry. Lisa took 92 from him. Now How many blackberry Alexander have removed?"</w:t>
      </w:r>
    </w:p>
    <w:p>
      <w:r>
        <w:t>Equation : " X = 184 - 92"</w:t>
      </w:r>
    </w:p>
    <w:p>
      <w:r>
        <w:t xml:space="preserve">Answer : "92" </w:t>
        <w:br/>
        <w:t>}</w:t>
      </w:r>
    </w:p>
    <w:p>
      <w:r>
        <w:t>{</w:t>
        <w:br/>
        <w:t>Index 2134:</w:t>
      </w:r>
    </w:p>
    <w:p>
      <w:r>
        <w:t>Question : "James had 173 Press. Albert took 74 from him. Now How many Press James have take away?"</w:t>
      </w:r>
    </w:p>
    <w:p>
      <w:r>
        <w:t>Equation : " X = 173 - 74"</w:t>
      </w:r>
    </w:p>
    <w:p>
      <w:r>
        <w:t xml:space="preserve">Answer : "99" </w:t>
        <w:br/>
        <w:t>}</w:t>
      </w:r>
    </w:p>
    <w:p>
      <w:r>
        <w:t>{</w:t>
        <w:br/>
        <w:t>Index 2135:</w:t>
      </w:r>
    </w:p>
    <w:p>
      <w:r>
        <w:t>Question : "Chris had 163 Beg. Jasmin took 21 from him. Now How many Beg Chris have decreased by?"</w:t>
      </w:r>
    </w:p>
    <w:p>
      <w:r>
        <w:t>Equation : " X = 163 - 21"</w:t>
      </w:r>
    </w:p>
    <w:p>
      <w:r>
        <w:t xml:space="preserve">Answer : "142" </w:t>
        <w:br/>
        <w:t>}</w:t>
      </w:r>
    </w:p>
    <w:p>
      <w:r>
        <w:t>{</w:t>
        <w:br/>
        <w:t>Index 2136:</w:t>
      </w:r>
    </w:p>
    <w:p>
      <w:r>
        <w:t>Question : "Aaron had 188 cherry. Frank took 21 from him. Now How many cherry Aaron have remains?"</w:t>
      </w:r>
    </w:p>
    <w:p>
      <w:r>
        <w:t>Equation : " X = 188 - 21"</w:t>
      </w:r>
    </w:p>
    <w:p>
      <w:r>
        <w:t xml:space="preserve">Answer : "167" </w:t>
        <w:br/>
        <w:t>}</w:t>
      </w:r>
    </w:p>
    <w:p>
      <w:r>
        <w:t>{</w:t>
        <w:br/>
        <w:t>Index 2137:</w:t>
      </w:r>
    </w:p>
    <w:p>
      <w:r>
        <w:t>Question : "Ian had 61 Pen. Juliana took 46 from him. Now How many Pen Ian have left over?"</w:t>
      </w:r>
    </w:p>
    <w:p>
      <w:r>
        <w:t>Equation : " X = 61 - 46"</w:t>
      </w:r>
    </w:p>
    <w:p>
      <w:r>
        <w:t xml:space="preserve">Answer : "15" </w:t>
        <w:br/>
        <w:t>}</w:t>
      </w:r>
    </w:p>
    <w:p>
      <w:r>
        <w:t>{</w:t>
        <w:br/>
        <w:t>Index 2138:</w:t>
      </w:r>
    </w:p>
    <w:p>
      <w:r>
        <w:t>Question : "Pamela had 47 blackcurrant. Constance took 37 from him. Now How many blackcurrant Pamela have decreased by?"</w:t>
      </w:r>
    </w:p>
    <w:p>
      <w:r>
        <w:t>Equation : " X = 47 - 37"</w:t>
      </w:r>
    </w:p>
    <w:p>
      <w:r>
        <w:t xml:space="preserve">Answer : "10" </w:t>
        <w:br/>
        <w:t>}</w:t>
      </w:r>
    </w:p>
    <w:p>
      <w:r>
        <w:t>{</w:t>
        <w:br/>
        <w:t>Index 2139:</w:t>
      </w:r>
    </w:p>
    <w:p>
      <w:r>
        <w:t>Question : "Kevin had 119 plum. Debra took 51 from him. Now How many plum Kevin have remains?"</w:t>
      </w:r>
    </w:p>
    <w:p>
      <w:r>
        <w:t>Equation : " X = 119 - 51"</w:t>
      </w:r>
    </w:p>
    <w:p>
      <w:r>
        <w:t xml:space="preserve">Answer : "68" </w:t>
        <w:br/>
        <w:t>}</w:t>
      </w:r>
    </w:p>
    <w:p>
      <w:r>
        <w:t>{</w:t>
        <w:br/>
        <w:t>Index 2140:</w:t>
      </w:r>
    </w:p>
    <w:p>
      <w:r>
        <w:t>Question : "Ashlyn had 82 pineapple. Joanne took 17 from him. Now How many pineapple Ashlyn have left?"</w:t>
      </w:r>
    </w:p>
    <w:p>
      <w:r>
        <w:t>Equation : " X = 82 - 17"</w:t>
      </w:r>
    </w:p>
    <w:p>
      <w:r>
        <w:t xml:space="preserve">Answer : "65" </w:t>
        <w:br/>
        <w:t>}</w:t>
      </w:r>
    </w:p>
    <w:p>
      <w:r>
        <w:t>{</w:t>
        <w:br/>
        <w:t>Index 2141:</w:t>
      </w:r>
    </w:p>
    <w:p>
      <w:r>
        <w:t>Question : "Gary had 75 Doll. Leona took 75 from him. Now How many Doll Gary have take away?"</w:t>
      </w:r>
    </w:p>
    <w:p>
      <w:r>
        <w:t>Equation : " X = 75 - 75"</w:t>
      </w:r>
    </w:p>
    <w:p>
      <w:r>
        <w:t xml:space="preserve">Answer : "0" </w:t>
        <w:br/>
        <w:t>}</w:t>
      </w:r>
    </w:p>
    <w:p>
      <w:r>
        <w:t>{</w:t>
        <w:br/>
        <w:t>Index 2142:</w:t>
      </w:r>
    </w:p>
    <w:p>
      <w:r>
        <w:t>Question : "Shannon had 168 peach. Jose took 10 from him. Now How many peach Shannon have remains?"</w:t>
      </w:r>
    </w:p>
    <w:p>
      <w:r>
        <w:t>Equation : " X = 168 - 10"</w:t>
      </w:r>
    </w:p>
    <w:p>
      <w:r>
        <w:t xml:space="preserve">Answer : "158" </w:t>
        <w:br/>
        <w:t>}</w:t>
      </w:r>
    </w:p>
    <w:p>
      <w:r>
        <w:t>{</w:t>
        <w:br/>
        <w:t>Index 2143:</w:t>
      </w:r>
    </w:p>
    <w:p>
      <w:r>
        <w:t>Question : "Elaine had 197 avocado. Maggie took 83 from him. Now How many avocado Elaine have remains?"</w:t>
      </w:r>
    </w:p>
    <w:p>
      <w:r>
        <w:t>Equation : " X = 197 - 83"</w:t>
      </w:r>
    </w:p>
    <w:p>
      <w:r>
        <w:t xml:space="preserve">Answer : "114" </w:t>
        <w:br/>
        <w:t>}</w:t>
      </w:r>
    </w:p>
    <w:p>
      <w:r>
        <w:t>{</w:t>
        <w:br/>
        <w:t>Index 2144:</w:t>
      </w:r>
    </w:p>
    <w:p>
      <w:r>
        <w:t>Question : "Tracy had 79 Banana. Norman took 10 from him. Now How many Banana Tracy have removed?"</w:t>
      </w:r>
    </w:p>
    <w:p>
      <w:r>
        <w:t>Equation : " X = 79 - 10"</w:t>
      </w:r>
    </w:p>
    <w:p>
      <w:r>
        <w:t xml:space="preserve">Answer : "69" </w:t>
        <w:br/>
        <w:t>}</w:t>
      </w:r>
    </w:p>
    <w:p>
      <w:r>
        <w:t>{</w:t>
        <w:br/>
        <w:t>Index 2145:</w:t>
      </w:r>
    </w:p>
    <w:p>
      <w:r>
        <w:t>Question : "Lorraine had 170 Flower. Dennis took 135 from him. Now How many Flower Lorraine have subtracted?"</w:t>
      </w:r>
    </w:p>
    <w:p>
      <w:r>
        <w:t>Equation : " X = 170 - 135"</w:t>
      </w:r>
    </w:p>
    <w:p>
      <w:r>
        <w:t xml:space="preserve">Answer : "35" </w:t>
        <w:br/>
        <w:t>}</w:t>
      </w:r>
    </w:p>
    <w:p>
      <w:r>
        <w:t>{</w:t>
        <w:br/>
        <w:t>Index 2146:</w:t>
      </w:r>
    </w:p>
    <w:p>
      <w:r>
        <w:t>Question : "Daniel had 195 kiwi. Cristin took 129 from him. Now How many kiwi Daniel have detracted?"</w:t>
      </w:r>
    </w:p>
    <w:p>
      <w:r>
        <w:t>Equation : " X = 195 - 129"</w:t>
      </w:r>
    </w:p>
    <w:p>
      <w:r>
        <w:t xml:space="preserve">Answer : "66" </w:t>
        <w:br/>
        <w:t>}</w:t>
      </w:r>
    </w:p>
    <w:p>
      <w:r>
        <w:t>{</w:t>
        <w:br/>
        <w:t>Index 2147:</w:t>
      </w:r>
    </w:p>
    <w:p>
      <w:r>
        <w:t>Question : "Amanda had 136 peach. Judith took 128 from him. Now How many peach Amanda have difference?"</w:t>
      </w:r>
    </w:p>
    <w:p>
      <w:r>
        <w:t>Equation : " X = 136 - 128"</w:t>
      </w:r>
    </w:p>
    <w:p>
      <w:r>
        <w:t xml:space="preserve">Answer : "8" </w:t>
        <w:br/>
        <w:t>}</w:t>
      </w:r>
    </w:p>
    <w:p>
      <w:r>
        <w:t>{</w:t>
        <w:br/>
        <w:t>Index 2148:</w:t>
      </w:r>
    </w:p>
    <w:p>
      <w:r>
        <w:t>Question : "Gary had 75 kiwi. Dean took 63 from him. Now How many kiwi Gary have decreased by?"</w:t>
      </w:r>
    </w:p>
    <w:p>
      <w:r>
        <w:t>Equation : " X = 75 - 63"</w:t>
      </w:r>
    </w:p>
    <w:p>
      <w:r>
        <w:t xml:space="preserve">Answer : "12" </w:t>
        <w:br/>
        <w:t>}</w:t>
      </w:r>
    </w:p>
    <w:p>
      <w:r>
        <w:t>{</w:t>
        <w:br/>
        <w:t>Index 2149:</w:t>
      </w:r>
    </w:p>
    <w:p>
      <w:r>
        <w:t>Question : "Jennifer had 119 fig. Deborah took 25 from him. Now How many fig Jennifer have take away?"</w:t>
      </w:r>
    </w:p>
    <w:p>
      <w:r>
        <w:t>Equation : " X = 119 - 25"</w:t>
      </w:r>
    </w:p>
    <w:p>
      <w:r>
        <w:t xml:space="preserve">Answer : "94" </w:t>
        <w:br/>
        <w:t>}</w:t>
      </w:r>
    </w:p>
    <w:p>
      <w:r>
        <w:t>{</w:t>
        <w:br/>
        <w:t>Index 2150:</w:t>
      </w:r>
    </w:p>
    <w:p>
      <w:r>
        <w:t>Question : "Penelope had 186 Book. David took 131 from him. Now How many Book Penelope have left over?"</w:t>
      </w:r>
    </w:p>
    <w:p>
      <w:r>
        <w:t>Equation : " X = 186 - 131"</w:t>
      </w:r>
    </w:p>
    <w:p>
      <w:r>
        <w:t xml:space="preserve">Answer : "55" </w:t>
        <w:br/>
        <w:t>}</w:t>
      </w:r>
    </w:p>
    <w:p>
      <w:r>
        <w:t>{</w:t>
        <w:br/>
        <w:t>Index 2151:</w:t>
      </w:r>
    </w:p>
    <w:p>
      <w:r>
        <w:t>Question : "John had 186 blackcurrant. Joseph took 45 from him. Now How many blackcurrant John have deducted?"</w:t>
      </w:r>
    </w:p>
    <w:p>
      <w:r>
        <w:t>Equation : " X = 186 - 45"</w:t>
      </w:r>
    </w:p>
    <w:p>
      <w:r>
        <w:t xml:space="preserve">Answer : "141" </w:t>
        <w:br/>
        <w:t>}</w:t>
      </w:r>
    </w:p>
    <w:p>
      <w:r>
        <w:t>{</w:t>
        <w:br/>
        <w:t>Index 2152:</w:t>
      </w:r>
    </w:p>
    <w:p>
      <w:r>
        <w:t>Question : "Robert had 159 Banana. Walter took 156 from him. Now How many Banana Robert have minus?"</w:t>
      </w:r>
    </w:p>
    <w:p>
      <w:r>
        <w:t>Equation : " X = 159 - 156"</w:t>
      </w:r>
    </w:p>
    <w:p>
      <w:r>
        <w:t xml:space="preserve">Answer : "3" </w:t>
        <w:br/>
        <w:t>}</w:t>
      </w:r>
    </w:p>
    <w:p>
      <w:r>
        <w:t>{</w:t>
        <w:br/>
        <w:t>Index 2153:</w:t>
      </w:r>
    </w:p>
    <w:p>
      <w:r>
        <w:t>Question : "Josephine had 189 coconut. Johnnie took 43 from him. Now How many coconut Josephine have left?"</w:t>
      </w:r>
    </w:p>
    <w:p>
      <w:r>
        <w:t>Equation : " X = 189 - 43"</w:t>
      </w:r>
    </w:p>
    <w:p>
      <w:r>
        <w:t xml:space="preserve">Answer : "146" </w:t>
        <w:br/>
        <w:t>}</w:t>
      </w:r>
    </w:p>
    <w:p>
      <w:r>
        <w:t>{</w:t>
        <w:br/>
        <w:t>Index 2154:</w:t>
      </w:r>
    </w:p>
    <w:p>
      <w:r>
        <w:t>Question : "Erin had 120 lime. Lester took 36 from him. Now How many lime Erin have less than?"</w:t>
      </w:r>
    </w:p>
    <w:p>
      <w:r>
        <w:t>Equation : " X = 120 - 36"</w:t>
      </w:r>
    </w:p>
    <w:p>
      <w:r>
        <w:t xml:space="preserve">Answer : "84" </w:t>
        <w:br/>
        <w:t>}</w:t>
      </w:r>
    </w:p>
    <w:p>
      <w:r>
        <w:t>{</w:t>
        <w:br/>
        <w:t>Index 2155:</w:t>
      </w:r>
    </w:p>
    <w:p>
      <w:r>
        <w:t>Question : "Julie had 118 mango. Frances took 2 from him. Now How many mango Julie have reduced?"</w:t>
      </w:r>
    </w:p>
    <w:p>
      <w:r>
        <w:t>Equation : " X = 118 - 2"</w:t>
      </w:r>
    </w:p>
    <w:p>
      <w:r>
        <w:t xml:space="preserve">Answer : "116" </w:t>
        <w:br/>
        <w:t>}</w:t>
      </w:r>
    </w:p>
    <w:p>
      <w:r>
        <w:t>{</w:t>
        <w:br/>
        <w:t>Index 2156:</w:t>
      </w:r>
    </w:p>
    <w:p>
      <w:r>
        <w:t>Question : "Janette had 118 lime. John took 98 from him. Now How many lime Janette have deducted?"</w:t>
      </w:r>
    </w:p>
    <w:p>
      <w:r>
        <w:t>Equation : " X = 118 - 98"</w:t>
      </w:r>
    </w:p>
    <w:p>
      <w:r>
        <w:t xml:space="preserve">Answer : "20" </w:t>
        <w:br/>
        <w:t>}</w:t>
      </w:r>
    </w:p>
    <w:p>
      <w:r>
        <w:t>{</w:t>
        <w:br/>
        <w:t>Index 2157:</w:t>
      </w:r>
    </w:p>
    <w:p>
      <w:r>
        <w:t>Question : "Devin had 158 orange. Michael took 57 from him. Now How many orange Devin have detracted?"</w:t>
      </w:r>
    </w:p>
    <w:p>
      <w:r>
        <w:t>Equation : " X = 158 - 57"</w:t>
      </w:r>
    </w:p>
    <w:p>
      <w:r>
        <w:t xml:space="preserve">Answer : "101" </w:t>
        <w:br/>
        <w:t>}</w:t>
      </w:r>
    </w:p>
    <w:p>
      <w:r>
        <w:t>{</w:t>
        <w:br/>
        <w:t>Index 2158:</w:t>
      </w:r>
    </w:p>
    <w:p>
      <w:r>
        <w:t>Question : "Annette had 52 apricot. Laura took 40 from him. Now How many apricot Annette have left over?"</w:t>
      </w:r>
    </w:p>
    <w:p>
      <w:r>
        <w:t>Equation : " X = 52 - 40"</w:t>
      </w:r>
    </w:p>
    <w:p>
      <w:r>
        <w:t xml:space="preserve">Answer : "12" </w:t>
        <w:br/>
        <w:t>}</w:t>
      </w:r>
    </w:p>
    <w:p>
      <w:r>
        <w:t>{</w:t>
        <w:br/>
        <w:t>Index 2159:</w:t>
      </w:r>
    </w:p>
    <w:p>
      <w:r>
        <w:t>Question : "Kenneth had 119 Doll. Joseph took 75 from him. Now How many Doll Kenneth have remains?"</w:t>
      </w:r>
    </w:p>
    <w:p>
      <w:r>
        <w:t>Equation : " X = 119 - 75"</w:t>
      </w:r>
    </w:p>
    <w:p>
      <w:r>
        <w:t xml:space="preserve">Answer : "44" </w:t>
        <w:br/>
        <w:t>}</w:t>
      </w:r>
    </w:p>
    <w:p>
      <w:r>
        <w:t>{</w:t>
        <w:br/>
        <w:t>Index 2160:</w:t>
      </w:r>
    </w:p>
    <w:p>
      <w:r>
        <w:t>Question : "Jonathan had 102 coconut. Nicholas took 29 from him. Now How many coconut Jonathan have minus?"</w:t>
      </w:r>
    </w:p>
    <w:p>
      <w:r>
        <w:t>Equation : " X = 102 - 29"</w:t>
      </w:r>
    </w:p>
    <w:p>
      <w:r>
        <w:t xml:space="preserve">Answer : "73" </w:t>
        <w:br/>
        <w:t>}</w:t>
      </w:r>
    </w:p>
    <w:p>
      <w:r>
        <w:t>{</w:t>
        <w:br/>
        <w:t>Index 2161:</w:t>
      </w:r>
    </w:p>
    <w:p>
      <w:r>
        <w:t>Question : "Betty had 180 Biscuit. Marcus took 163 from him. Now How many Biscuit Betty have minus?"</w:t>
      </w:r>
    </w:p>
    <w:p>
      <w:r>
        <w:t>Equation : " X = 180 - 163"</w:t>
      </w:r>
    </w:p>
    <w:p>
      <w:r>
        <w:t xml:space="preserve">Answer : "17" </w:t>
        <w:br/>
        <w:t>}</w:t>
      </w:r>
    </w:p>
    <w:p>
      <w:r>
        <w:t>{</w:t>
        <w:br/>
        <w:t>Index 2162:</w:t>
      </w:r>
    </w:p>
    <w:p>
      <w:r>
        <w:t>Question : "Anthony had 147 Book. Nathan took 102 from him. Now How many Book Anthony have take away?"</w:t>
      </w:r>
    </w:p>
    <w:p>
      <w:r>
        <w:t>Equation : " X = 147 - 102"</w:t>
      </w:r>
    </w:p>
    <w:p>
      <w:r>
        <w:t xml:space="preserve">Answer : "45" </w:t>
        <w:br/>
        <w:t>}</w:t>
      </w:r>
    </w:p>
    <w:p>
      <w:r>
        <w:t>{</w:t>
        <w:br/>
        <w:t>Index 2163:</w:t>
      </w:r>
    </w:p>
    <w:p>
      <w:r>
        <w:t>Question : "Carol had 161 banana. Mark took 98 from him. Now How many banana Carol have decreased by?"</w:t>
      </w:r>
    </w:p>
    <w:p>
      <w:r>
        <w:t>Equation : " X = 161 - 98"</w:t>
      </w:r>
    </w:p>
    <w:p>
      <w:r>
        <w:t xml:space="preserve">Answer : "63" </w:t>
        <w:br/>
        <w:t>}</w:t>
      </w:r>
    </w:p>
    <w:p>
      <w:r>
        <w:t>{</w:t>
        <w:br/>
        <w:t>Index 2164:</w:t>
      </w:r>
    </w:p>
    <w:p>
      <w:r>
        <w:t>Question : "Nanette had 129 Book. Raul took 50 from him. Now How many Book Nanette have less than?"</w:t>
      </w:r>
    </w:p>
    <w:p>
      <w:r>
        <w:t>Equation : " X = 129 - 50"</w:t>
      </w:r>
    </w:p>
    <w:p>
      <w:r>
        <w:t xml:space="preserve">Answer : "79" </w:t>
        <w:br/>
        <w:t>}</w:t>
      </w:r>
    </w:p>
    <w:p>
      <w:r>
        <w:t>{</w:t>
        <w:br/>
        <w:t>Index 2165:</w:t>
      </w:r>
    </w:p>
    <w:p>
      <w:r>
        <w:t>Question : "David had 140 peach. Kimbra took 63 from him. Now How many peach David have reduced?"</w:t>
      </w:r>
    </w:p>
    <w:p>
      <w:r>
        <w:t>Equation : " X = 140 - 63"</w:t>
      </w:r>
    </w:p>
    <w:p>
      <w:r>
        <w:t xml:space="preserve">Answer : "77" </w:t>
        <w:br/>
        <w:t>}</w:t>
      </w:r>
    </w:p>
    <w:p>
      <w:r>
        <w:t>{</w:t>
        <w:br/>
        <w:t>Index 2166:</w:t>
      </w:r>
    </w:p>
    <w:p>
      <w:r>
        <w:t>Question : "Alexander had 195 raspberry. Linnie took 151 from him. Now How many raspberry Alexander have difference?"</w:t>
      </w:r>
    </w:p>
    <w:p>
      <w:r>
        <w:t>Equation : " X = 195 - 151"</w:t>
      </w:r>
    </w:p>
    <w:p>
      <w:r>
        <w:t xml:space="preserve">Answer : "44" </w:t>
        <w:br/>
        <w:t>}</w:t>
      </w:r>
    </w:p>
    <w:p>
      <w:r>
        <w:t>{</w:t>
        <w:br/>
        <w:t>Index 2167:</w:t>
      </w:r>
    </w:p>
    <w:p>
      <w:r>
        <w:t>Question : "Dolores had 160 raspberry. Krystal took 155 from him. Now How many raspberry Dolores have decreased by?"</w:t>
      </w:r>
    </w:p>
    <w:p>
      <w:r>
        <w:t>Equation : " X = 160 - 155"</w:t>
      </w:r>
    </w:p>
    <w:p>
      <w:r>
        <w:t xml:space="preserve">Answer : "5" </w:t>
        <w:br/>
        <w:t>}</w:t>
      </w:r>
    </w:p>
    <w:p>
      <w:r>
        <w:t>{</w:t>
        <w:br/>
        <w:t>Index 2168:</w:t>
      </w:r>
    </w:p>
    <w:p>
      <w:r>
        <w:t>Question : "Jerome had 190 lemon. Elizabeth took 56 from him. Now How many lemon Jerome have removed?"</w:t>
      </w:r>
    </w:p>
    <w:p>
      <w:r>
        <w:t>Equation : " X = 190 - 56"</w:t>
      </w:r>
    </w:p>
    <w:p>
      <w:r>
        <w:t xml:space="preserve">Answer : "134" </w:t>
        <w:br/>
        <w:t>}</w:t>
      </w:r>
    </w:p>
    <w:p>
      <w:r>
        <w:t>{</w:t>
        <w:br/>
        <w:t>Index 2169:</w:t>
      </w:r>
    </w:p>
    <w:p>
      <w:r>
        <w:t>Question : "Alexander had 160 Bread. Matthew took 154 from him. Now How many Bread Alexander have subtracted?"</w:t>
      </w:r>
    </w:p>
    <w:p>
      <w:r>
        <w:t>Equation : " X = 160 - 154"</w:t>
      </w:r>
    </w:p>
    <w:p>
      <w:r>
        <w:t xml:space="preserve">Answer : "6" </w:t>
        <w:br/>
        <w:t>}</w:t>
      </w:r>
    </w:p>
    <w:p>
      <w:r>
        <w:t>{</w:t>
        <w:br/>
        <w:t>Index 2170:</w:t>
      </w:r>
    </w:p>
    <w:p>
      <w:r>
        <w:t>Question : "Charles had 81 watermelon. Charles took 56 from him. Now How many watermelon Charles have deducted?"</w:t>
      </w:r>
    </w:p>
    <w:p>
      <w:r>
        <w:t>Equation : " X = 81 - 56"</w:t>
      </w:r>
    </w:p>
    <w:p>
      <w:r>
        <w:t xml:space="preserve">Answer : "25" </w:t>
        <w:br/>
        <w:t>}</w:t>
      </w:r>
    </w:p>
    <w:p>
      <w:r>
        <w:t>{</w:t>
        <w:br/>
        <w:t>Index 2171:</w:t>
      </w:r>
    </w:p>
    <w:p>
      <w:r>
        <w:t>Question : "Samuel had 110 lemon. Gia took 101 from him. Now How many lemon Samuel have removed?"</w:t>
      </w:r>
    </w:p>
    <w:p>
      <w:r>
        <w:t>Equation : " X = 110 - 101"</w:t>
      </w:r>
    </w:p>
    <w:p>
      <w:r>
        <w:t xml:space="preserve">Answer : "9" </w:t>
        <w:br/>
        <w:t>}</w:t>
      </w:r>
    </w:p>
    <w:p>
      <w:r>
        <w:t>{</w:t>
        <w:br/>
        <w:t>Index 2172:</w:t>
      </w:r>
    </w:p>
    <w:p>
      <w:r>
        <w:t>Question : "Rolf had 94 raspberry. Albert took 29 from him. Now How many raspberry Rolf have deducted?"</w:t>
      </w:r>
    </w:p>
    <w:p>
      <w:r>
        <w:t>Equation : " X = 94 - 29"</w:t>
      </w:r>
    </w:p>
    <w:p>
      <w:r>
        <w:t xml:space="preserve">Answer : "65" </w:t>
        <w:br/>
        <w:t>}</w:t>
      </w:r>
    </w:p>
    <w:p>
      <w:r>
        <w:t>{</w:t>
        <w:br/>
        <w:t>Index 2173:</w:t>
      </w:r>
    </w:p>
    <w:p>
      <w:r>
        <w:t>Question : "Billy had 173 coconut. Lowell took 118 from him. Now How many coconut Billy have left?"</w:t>
      </w:r>
    </w:p>
    <w:p>
      <w:r>
        <w:t>Equation : " X = 173 - 118"</w:t>
      </w:r>
    </w:p>
    <w:p>
      <w:r>
        <w:t xml:space="preserve">Answer : "55" </w:t>
        <w:br/>
        <w:t>}</w:t>
      </w:r>
    </w:p>
    <w:p>
      <w:r>
        <w:t>{</w:t>
        <w:br/>
        <w:t>Index 2174:</w:t>
      </w:r>
    </w:p>
    <w:p>
      <w:r>
        <w:t>Question : "Mary had 51 avocado. William took 42 from him. Now How many avocado Mary have decreased by?"</w:t>
      </w:r>
    </w:p>
    <w:p>
      <w:r>
        <w:t>Equation : " X = 51 - 42"</w:t>
      </w:r>
    </w:p>
    <w:p>
      <w:r>
        <w:t xml:space="preserve">Answer : "9" </w:t>
        <w:br/>
        <w:t>}</w:t>
      </w:r>
    </w:p>
    <w:p>
      <w:r>
        <w:t>{</w:t>
        <w:br/>
        <w:t>Index 2175:</w:t>
      </w:r>
    </w:p>
    <w:p>
      <w:r>
        <w:t>Question : "Amanda had 38 avocado. Ethel took 12 from him. Now How many avocado Amanda have difference?"</w:t>
      </w:r>
    </w:p>
    <w:p>
      <w:r>
        <w:t>Equation : " X = 38 - 12"</w:t>
      </w:r>
    </w:p>
    <w:p>
      <w:r>
        <w:t xml:space="preserve">Answer : "26" </w:t>
        <w:br/>
        <w:t>}</w:t>
      </w:r>
    </w:p>
    <w:p>
      <w:r>
        <w:t>{</w:t>
        <w:br/>
        <w:t>Index 2176:</w:t>
      </w:r>
    </w:p>
    <w:p>
      <w:r>
        <w:t>Question : "Virginia had 107 toy. Kristine took 69 from him. Now How many toy Virginia have removed?"</w:t>
      </w:r>
    </w:p>
    <w:p>
      <w:r>
        <w:t>Equation : " X = 107 - 69"</w:t>
      </w:r>
    </w:p>
    <w:p>
      <w:r>
        <w:t xml:space="preserve">Answer : "38" </w:t>
        <w:br/>
        <w:t>}</w:t>
      </w:r>
    </w:p>
    <w:p>
      <w:r>
        <w:t>{</w:t>
        <w:br/>
        <w:t>Index 2177:</w:t>
      </w:r>
    </w:p>
    <w:p>
      <w:r>
        <w:t>Question : "Kim had 37 apple. Alan took 16 from him. Now How many apple Kim have minus?"</w:t>
      </w:r>
    </w:p>
    <w:p>
      <w:r>
        <w:t>Equation : " X = 37 - 16"</w:t>
      </w:r>
    </w:p>
    <w:p>
      <w:r>
        <w:t xml:space="preserve">Answer : "21" </w:t>
        <w:br/>
        <w:t>}</w:t>
      </w:r>
    </w:p>
    <w:p>
      <w:r>
        <w:t>{</w:t>
        <w:br/>
        <w:t>Index 2178:</w:t>
      </w:r>
    </w:p>
    <w:p>
      <w:r>
        <w:t>Question : "Marian had 115 Chocolate. Antoinette took 63 from him. Now How many Chocolate Marian have left?"</w:t>
      </w:r>
    </w:p>
    <w:p>
      <w:r>
        <w:t>Equation : " X = 115 - 63"</w:t>
      </w:r>
    </w:p>
    <w:p>
      <w:r>
        <w:t xml:space="preserve">Answer : "52" </w:t>
        <w:br/>
        <w:t>}</w:t>
      </w:r>
    </w:p>
    <w:p>
      <w:r>
        <w:t>{</w:t>
        <w:br/>
        <w:t>Index 2179:</w:t>
      </w:r>
    </w:p>
    <w:p>
      <w:r>
        <w:t>Question : "Nancy had 94 strawberry. Jeremy took 34 from him. Now How many strawberry Nancy have deducted?"</w:t>
      </w:r>
    </w:p>
    <w:p>
      <w:r>
        <w:t>Equation : " X = 94 - 34"</w:t>
      </w:r>
    </w:p>
    <w:p>
      <w:r>
        <w:t xml:space="preserve">Answer : "60" </w:t>
        <w:br/>
        <w:t>}</w:t>
      </w:r>
    </w:p>
    <w:p>
      <w:r>
        <w:t>{</w:t>
        <w:br/>
        <w:t>Index 2180:</w:t>
      </w:r>
    </w:p>
    <w:p>
      <w:r>
        <w:t>Question : "Jennifer had 169 Car. Bobby took 121 from him. Now How many Car Jennifer have take away?"</w:t>
      </w:r>
    </w:p>
    <w:p>
      <w:r>
        <w:t>Equation : " X = 169 - 121"</w:t>
      </w:r>
    </w:p>
    <w:p>
      <w:r>
        <w:t xml:space="preserve">Answer : "48" </w:t>
        <w:br/>
        <w:t>}</w:t>
      </w:r>
    </w:p>
    <w:p>
      <w:r>
        <w:t>{</w:t>
        <w:br/>
        <w:t>Index 2181:</w:t>
      </w:r>
    </w:p>
    <w:p>
      <w:r>
        <w:t>Question : "Kimberly had 64 Biscuit. Theresa took 49 from him. Now How many Biscuit Kimberly have subtracted?"</w:t>
      </w:r>
    </w:p>
    <w:p>
      <w:r>
        <w:t>Equation : " X = 64 - 49"</w:t>
      </w:r>
    </w:p>
    <w:p>
      <w:r>
        <w:t xml:space="preserve">Answer : "15" </w:t>
        <w:br/>
        <w:t>}</w:t>
      </w:r>
    </w:p>
    <w:p>
      <w:r>
        <w:t>{</w:t>
        <w:br/>
        <w:t>Index 2182:</w:t>
      </w:r>
    </w:p>
    <w:p>
      <w:r>
        <w:t>Question : "Alton had 87 raspberry. Juana took 17 from him. Now How many raspberry Alton have deducted?"</w:t>
      </w:r>
    </w:p>
    <w:p>
      <w:r>
        <w:t>Equation : " X = 87 - 17"</w:t>
      </w:r>
    </w:p>
    <w:p>
      <w:r>
        <w:t xml:space="preserve">Answer : "70" </w:t>
        <w:br/>
        <w:t>}</w:t>
      </w:r>
    </w:p>
    <w:p>
      <w:r>
        <w:t>{</w:t>
        <w:br/>
        <w:t>Index 2183:</w:t>
      </w:r>
    </w:p>
    <w:p>
      <w:r>
        <w:t>Question : "Alicia had 195 nectarine. Sheila took 11 from him. Now How many nectarine Alicia have left over?"</w:t>
      </w:r>
    </w:p>
    <w:p>
      <w:r>
        <w:t>Equation : " X = 195 - 11"</w:t>
      </w:r>
    </w:p>
    <w:p>
      <w:r>
        <w:t xml:space="preserve">Answer : "184" </w:t>
        <w:br/>
        <w:t>}</w:t>
      </w:r>
    </w:p>
    <w:p>
      <w:r>
        <w:t>{</w:t>
        <w:br/>
        <w:t>Index 2184:</w:t>
      </w:r>
    </w:p>
    <w:p>
      <w:r>
        <w:t>Question : "Scott had 154 Bread. Ralph took 130 from him. Now How many Bread Scott have remains?"</w:t>
      </w:r>
    </w:p>
    <w:p>
      <w:r>
        <w:t>Equation : " X = 154 - 130"</w:t>
      </w:r>
    </w:p>
    <w:p>
      <w:r>
        <w:t xml:space="preserve">Answer : "24" </w:t>
        <w:br/>
        <w:t>}</w:t>
      </w:r>
    </w:p>
    <w:p>
      <w:r>
        <w:t>{</w:t>
        <w:br/>
        <w:t>Index 2185:</w:t>
      </w:r>
    </w:p>
    <w:p>
      <w:r>
        <w:t>Question : "Nancy had 95 Doll. Clark took 43 from him. Now How many Doll Nancy have deducted?"</w:t>
      </w:r>
    </w:p>
    <w:p>
      <w:r>
        <w:t>Equation : " X = 95 - 43"</w:t>
      </w:r>
    </w:p>
    <w:p>
      <w:r>
        <w:t xml:space="preserve">Answer : "52" </w:t>
        <w:br/>
        <w:t>}</w:t>
      </w:r>
    </w:p>
    <w:p>
      <w:r>
        <w:t>{</w:t>
        <w:br/>
        <w:t>Index 2186:</w:t>
      </w:r>
    </w:p>
    <w:p>
      <w:r>
        <w:t>Question : "Sara had 179 Watch. Garrett took 122 from him. Now How many Watch Sara have take away?"</w:t>
      </w:r>
    </w:p>
    <w:p>
      <w:r>
        <w:t>Equation : " X = 179 - 122"</w:t>
      </w:r>
    </w:p>
    <w:p>
      <w:r>
        <w:t xml:space="preserve">Answer : "57" </w:t>
        <w:br/>
        <w:t>}</w:t>
      </w:r>
    </w:p>
    <w:p>
      <w:r>
        <w:t>{</w:t>
        <w:br/>
        <w:t>Index 2187:</w:t>
      </w:r>
    </w:p>
    <w:p>
      <w:r>
        <w:t>Question : "William had 152 toy. Carrie took 30 from him. Now How many toy William have left over?"</w:t>
      </w:r>
    </w:p>
    <w:p>
      <w:r>
        <w:t>Equation : " X = 152 - 30"</w:t>
      </w:r>
    </w:p>
    <w:p>
      <w:r>
        <w:t xml:space="preserve">Answer : "122" </w:t>
        <w:br/>
        <w:t>}</w:t>
      </w:r>
    </w:p>
    <w:p>
      <w:r>
        <w:t>{</w:t>
        <w:br/>
        <w:t>Index 2188:</w:t>
      </w:r>
    </w:p>
    <w:p>
      <w:r>
        <w:t>Question : "Britney had 56 Car. Richard took 31 from him. Now How many Car Britney have decreased by?"</w:t>
      </w:r>
    </w:p>
    <w:p>
      <w:r>
        <w:t>Equation : " X = 56 - 31"</w:t>
      </w:r>
    </w:p>
    <w:p>
      <w:r>
        <w:t xml:space="preserve">Answer : "25" </w:t>
        <w:br/>
        <w:t>}</w:t>
      </w:r>
    </w:p>
    <w:p>
      <w:r>
        <w:t>{</w:t>
        <w:br/>
        <w:t>Index 2189:</w:t>
      </w:r>
    </w:p>
    <w:p>
      <w:r>
        <w:t>Question : "Michael had 172 raspberry. Bob took 45 from him. Now How many raspberry Michael have left over?"</w:t>
      </w:r>
    </w:p>
    <w:p>
      <w:r>
        <w:t>Equation : " X = 172 - 45"</w:t>
      </w:r>
    </w:p>
    <w:p>
      <w:r>
        <w:t xml:space="preserve">Answer : "127" </w:t>
        <w:br/>
        <w:t>}</w:t>
      </w:r>
    </w:p>
    <w:p>
      <w:r>
        <w:t>{</w:t>
        <w:br/>
        <w:t>Index 2190:</w:t>
      </w:r>
    </w:p>
    <w:p>
      <w:r>
        <w:t>Question : "Betty had 160 quince. Vincent took 61 from him. Now How many quince Betty have reduced?"</w:t>
      </w:r>
    </w:p>
    <w:p>
      <w:r>
        <w:t>Equation : " X = 160 - 61"</w:t>
      </w:r>
    </w:p>
    <w:p>
      <w:r>
        <w:t xml:space="preserve">Answer : "99" </w:t>
        <w:br/>
        <w:t>}</w:t>
      </w:r>
    </w:p>
    <w:p>
      <w:r>
        <w:t>{</w:t>
        <w:br/>
        <w:t>Index 2191:</w:t>
      </w:r>
    </w:p>
    <w:p>
      <w:r>
        <w:t>Question : "James had 191 Doll. Linda took 31 from him. Now How many Doll James have left?"</w:t>
      </w:r>
    </w:p>
    <w:p>
      <w:r>
        <w:t>Equation : " X = 191 - 31"</w:t>
      </w:r>
    </w:p>
    <w:p>
      <w:r>
        <w:t xml:space="preserve">Answer : "160" </w:t>
        <w:br/>
        <w:t>}</w:t>
      </w:r>
    </w:p>
    <w:p>
      <w:r>
        <w:t>{</w:t>
        <w:br/>
        <w:t>Index 2192:</w:t>
      </w:r>
    </w:p>
    <w:p>
      <w:r>
        <w:t>Question : "Leonard had 159 pear. Harold took 54 from him. Now How many pear Leonard have remains?"</w:t>
      </w:r>
    </w:p>
    <w:p>
      <w:r>
        <w:t>Equation : " X = 159 - 54"</w:t>
      </w:r>
    </w:p>
    <w:p>
      <w:r>
        <w:t xml:space="preserve">Answer : "105" </w:t>
        <w:br/>
        <w:t>}</w:t>
      </w:r>
    </w:p>
    <w:p>
      <w:r>
        <w:t>{</w:t>
        <w:br/>
        <w:t>Index 2193:</w:t>
      </w:r>
    </w:p>
    <w:p>
      <w:r>
        <w:t>Question : "Richard had 178 Chocolate. Jody took 153 from him. Now How many Chocolate Richard have removed?"</w:t>
      </w:r>
    </w:p>
    <w:p>
      <w:r>
        <w:t>Equation : " X = 178 - 153"</w:t>
      </w:r>
    </w:p>
    <w:p>
      <w:r>
        <w:t xml:space="preserve">Answer : "25" </w:t>
        <w:br/>
        <w:t>}</w:t>
      </w:r>
    </w:p>
    <w:p>
      <w:r>
        <w:t>{</w:t>
        <w:br/>
        <w:t>Index 2194:</w:t>
      </w:r>
    </w:p>
    <w:p>
      <w:r>
        <w:t>Question : "Eric had 111 lime. Nicholas took 53 from him. Now How many lime Eric have left over?"</w:t>
      </w:r>
    </w:p>
    <w:p>
      <w:r>
        <w:t>Equation : " X = 111 - 53"</w:t>
      </w:r>
    </w:p>
    <w:p>
      <w:r>
        <w:t xml:space="preserve">Answer : "58" </w:t>
        <w:br/>
        <w:t>}</w:t>
      </w:r>
    </w:p>
    <w:p>
      <w:r>
        <w:t>{</w:t>
        <w:br/>
        <w:t>Index 2195:</w:t>
      </w:r>
    </w:p>
    <w:p>
      <w:r>
        <w:t>Question : "Robert had 131 Beg. Lee took 120 from him. Now How many Beg Robert have detracted?"</w:t>
      </w:r>
    </w:p>
    <w:p>
      <w:r>
        <w:t>Equation : " X = 131 - 120"</w:t>
      </w:r>
    </w:p>
    <w:p>
      <w:r>
        <w:t xml:space="preserve">Answer : "11" </w:t>
        <w:br/>
        <w:t>}</w:t>
      </w:r>
    </w:p>
    <w:p>
      <w:r>
        <w:t>{</w:t>
        <w:br/>
        <w:t>Index 2196:</w:t>
      </w:r>
    </w:p>
    <w:p>
      <w:r>
        <w:t>Question : "Sharon had 97 Press. Benjamin took 12 from him. Now How many Press Sharon have reduced?"</w:t>
      </w:r>
    </w:p>
    <w:p>
      <w:r>
        <w:t>Equation : " X = 97 - 12"</w:t>
      </w:r>
    </w:p>
    <w:p>
      <w:r>
        <w:t xml:space="preserve">Answer : "85" </w:t>
        <w:br/>
        <w:t>}</w:t>
      </w:r>
    </w:p>
    <w:p>
      <w:r>
        <w:t>{</w:t>
        <w:br/>
        <w:t>Index 2197:</w:t>
      </w:r>
    </w:p>
    <w:p>
      <w:r>
        <w:t>Question : "Gene had 97 Doll. Michael took 69 from him. Now How many Doll Gene have detracted?"</w:t>
      </w:r>
    </w:p>
    <w:p>
      <w:r>
        <w:t>Equation : " X = 97 - 69"</w:t>
      </w:r>
    </w:p>
    <w:p>
      <w:r>
        <w:t xml:space="preserve">Answer : "28" </w:t>
        <w:br/>
        <w:t>}</w:t>
      </w:r>
    </w:p>
    <w:p>
      <w:r>
        <w:t>{</w:t>
        <w:br/>
        <w:t>Index 2198:</w:t>
      </w:r>
    </w:p>
    <w:p>
      <w:r>
        <w:t>Question : "Leo had 188 lime. Ashley took 150 from him. Now How many lime Leo have take away?"</w:t>
      </w:r>
    </w:p>
    <w:p>
      <w:r>
        <w:t>Equation : " X = 188 - 150"</w:t>
      </w:r>
    </w:p>
    <w:p>
      <w:r>
        <w:t xml:space="preserve">Answer : "38" </w:t>
        <w:br/>
        <w:t>}</w:t>
      </w:r>
    </w:p>
    <w:p>
      <w:r>
        <w:t>{</w:t>
        <w:br/>
        <w:t>Index 2199:</w:t>
      </w:r>
    </w:p>
    <w:p>
      <w:r>
        <w:t>Question : "Bianca had 133 Biscuit. Kristen took 60 from him. Now How many Biscuit Bianca have removed?"</w:t>
      </w:r>
    </w:p>
    <w:p>
      <w:r>
        <w:t>Equation : " X = 133 - 60"</w:t>
      </w:r>
    </w:p>
    <w:p>
      <w:r>
        <w:t xml:space="preserve">Answer : "73" </w:t>
        <w:br/>
        <w:t>}</w:t>
      </w:r>
    </w:p>
    <w:p>
      <w:r>
        <w:t>{</w:t>
        <w:br/>
        <w:t>Index 2200:</w:t>
      </w:r>
    </w:p>
    <w:p>
      <w:r>
        <w:t>Question : "Clementina had 61 peach. Lewis took 33 from him. Now How many peach Clementina have take away?"</w:t>
      </w:r>
    </w:p>
    <w:p>
      <w:r>
        <w:t>Equation : " X = 61 - 33"</w:t>
      </w:r>
    </w:p>
    <w:p>
      <w:r>
        <w:t xml:space="preserve">Answer : "28" </w:t>
        <w:br/>
        <w:t>}</w:t>
      </w:r>
    </w:p>
    <w:p>
      <w:r>
        <w:t>{</w:t>
        <w:br/>
        <w:t>Index 2201:</w:t>
      </w:r>
    </w:p>
    <w:p>
      <w:r>
        <w:t>Question : "Vincent had 185 watermelon. Carla took 166 from him. Now How many watermelon Vincent have less than?"</w:t>
      </w:r>
    </w:p>
    <w:p>
      <w:r>
        <w:t>Equation : " X = 185 - 166"</w:t>
      </w:r>
    </w:p>
    <w:p>
      <w:r>
        <w:t xml:space="preserve">Answer : "19" </w:t>
        <w:br/>
        <w:t>}</w:t>
      </w:r>
    </w:p>
    <w:p>
      <w:r>
        <w:t>{</w:t>
        <w:br/>
        <w:t>Index 2202:</w:t>
      </w:r>
    </w:p>
    <w:p>
      <w:r>
        <w:t>Question : "Jon had 94 blueberry. Linda took 75 from him. Now How many blueberry Jon have difference?"</w:t>
      </w:r>
    </w:p>
    <w:p>
      <w:r>
        <w:t>Equation : " X = 94 - 75"</w:t>
      </w:r>
    </w:p>
    <w:p>
      <w:r>
        <w:t xml:space="preserve">Answer : "19" </w:t>
        <w:br/>
        <w:t>}</w:t>
      </w:r>
    </w:p>
    <w:p>
      <w:r>
        <w:t>{</w:t>
        <w:br/>
        <w:t>Index 2203:</w:t>
      </w:r>
    </w:p>
    <w:p>
      <w:r>
        <w:t>Question : "Ethelyn had 126 Mango. David took 94 from him. Now How many Mango Ethelyn have removed?"</w:t>
      </w:r>
    </w:p>
    <w:p>
      <w:r>
        <w:t>Equation : " X = 126 - 94"</w:t>
      </w:r>
    </w:p>
    <w:p>
      <w:r>
        <w:t xml:space="preserve">Answer : "32" </w:t>
        <w:br/>
        <w:t>}</w:t>
      </w:r>
    </w:p>
    <w:p>
      <w:r>
        <w:t>{</w:t>
        <w:br/>
        <w:t>Index 2204:</w:t>
      </w:r>
    </w:p>
    <w:p>
      <w:r>
        <w:t>Question : "Kent had 90 quince. Paula took 23 from him. Now How many quince Kent have less than?"</w:t>
      </w:r>
    </w:p>
    <w:p>
      <w:r>
        <w:t>Equation : " X = 90 - 23"</w:t>
      </w:r>
    </w:p>
    <w:p>
      <w:r>
        <w:t xml:space="preserve">Answer : "67" </w:t>
        <w:br/>
        <w:t>}</w:t>
      </w:r>
    </w:p>
    <w:p>
      <w:r>
        <w:t>{</w:t>
        <w:br/>
        <w:t>Index 2205:</w:t>
      </w:r>
    </w:p>
    <w:p>
      <w:r>
        <w:t>Question : "Valery had 184 nectarine. Sherry took 75 from him. Now How many nectarine Valery have reduced?"</w:t>
      </w:r>
    </w:p>
    <w:p>
      <w:r>
        <w:t>Equation : " X = 184 - 75"</w:t>
      </w:r>
    </w:p>
    <w:p>
      <w:r>
        <w:t xml:space="preserve">Answer : "109" </w:t>
        <w:br/>
        <w:t>}</w:t>
      </w:r>
    </w:p>
    <w:p>
      <w:r>
        <w:t>{</w:t>
        <w:br/>
        <w:t>Index 2206:</w:t>
      </w:r>
    </w:p>
    <w:p>
      <w:r>
        <w:t>Question : "Janice had 119 Press. Pamela took 5 from him. Now How many Press Janice have decreased by?"</w:t>
      </w:r>
    </w:p>
    <w:p>
      <w:r>
        <w:t>Equation : " X = 119 - 5"</w:t>
      </w:r>
    </w:p>
    <w:p>
      <w:r>
        <w:t xml:space="preserve">Answer : "114" </w:t>
        <w:br/>
        <w:t>}</w:t>
      </w:r>
    </w:p>
    <w:p>
      <w:r>
        <w:t>{</w:t>
        <w:br/>
        <w:t>Index 2207:</w:t>
      </w:r>
    </w:p>
    <w:p>
      <w:r>
        <w:t>Question : "Gwendolyn had 30 cherry. Chelsea took 25 from him. Now How many cherry Gwendolyn have reduced?"</w:t>
      </w:r>
    </w:p>
    <w:p>
      <w:r>
        <w:t>Equation : " X = 30 - 25"</w:t>
      </w:r>
    </w:p>
    <w:p>
      <w:r>
        <w:t xml:space="preserve">Answer : "5" </w:t>
        <w:br/>
        <w:t>}</w:t>
      </w:r>
    </w:p>
    <w:p>
      <w:r>
        <w:t>{</w:t>
        <w:br/>
        <w:t>Index 2208:</w:t>
      </w:r>
    </w:p>
    <w:p>
      <w:r>
        <w:t>Question : "Joan had 168 lemon. Daniel took 60 from him. Now How many lemon Joan have removed?"</w:t>
      </w:r>
    </w:p>
    <w:p>
      <w:r>
        <w:t>Equation : " X = 168 - 60"</w:t>
      </w:r>
    </w:p>
    <w:p>
      <w:r>
        <w:t xml:space="preserve">Answer : "108" </w:t>
        <w:br/>
        <w:t>}</w:t>
      </w:r>
    </w:p>
    <w:p>
      <w:r>
        <w:t>{</w:t>
        <w:br/>
        <w:t>Index 2209:</w:t>
      </w:r>
    </w:p>
    <w:p>
      <w:r>
        <w:t>Question : "Bruce had 132 banana. Roger took 86 from him. Now How many banana Bruce have detracted?"</w:t>
      </w:r>
    </w:p>
    <w:p>
      <w:r>
        <w:t>Equation : " X = 132 - 86"</w:t>
      </w:r>
    </w:p>
    <w:p>
      <w:r>
        <w:t xml:space="preserve">Answer : "46" </w:t>
        <w:br/>
        <w:t>}</w:t>
      </w:r>
    </w:p>
    <w:p>
      <w:r>
        <w:t>{</w:t>
        <w:br/>
        <w:t>Index 2210:</w:t>
      </w:r>
    </w:p>
    <w:p>
      <w:r>
        <w:t>Question : "Mary had 133 plum. Anthony took 73 from him. Now How many plum Mary have subtracted?"</w:t>
      </w:r>
    </w:p>
    <w:p>
      <w:r>
        <w:t>Equation : " X = 133 - 73"</w:t>
      </w:r>
    </w:p>
    <w:p>
      <w:r>
        <w:t xml:space="preserve">Answer : "60" </w:t>
        <w:br/>
        <w:t>}</w:t>
      </w:r>
    </w:p>
    <w:p>
      <w:r>
        <w:t>{</w:t>
        <w:br/>
        <w:t>Index 2211:</w:t>
      </w:r>
    </w:p>
    <w:p>
      <w:r>
        <w:t>Question : "Jeffrey had 170 toy. Clarissa took 111 from him. Now How many toy Jeffrey have less than?"</w:t>
      </w:r>
    </w:p>
    <w:p>
      <w:r>
        <w:t>Equation : " X = 170 - 111"</w:t>
      </w:r>
    </w:p>
    <w:p>
      <w:r>
        <w:t xml:space="preserve">Answer : "59" </w:t>
        <w:br/>
        <w:t>}</w:t>
      </w:r>
    </w:p>
    <w:p>
      <w:r>
        <w:t>{</w:t>
        <w:br/>
        <w:t>Index 2212:</w:t>
      </w:r>
    </w:p>
    <w:p>
      <w:r>
        <w:t>Question : "Grace had 169 Doll. Laurie took 43 from him. Now How many Doll Grace have removed?"</w:t>
      </w:r>
    </w:p>
    <w:p>
      <w:r>
        <w:t>Equation : " X = 169 - 43"</w:t>
      </w:r>
    </w:p>
    <w:p>
      <w:r>
        <w:t xml:space="preserve">Answer : "126" </w:t>
        <w:br/>
        <w:t>}</w:t>
      </w:r>
    </w:p>
    <w:p>
      <w:r>
        <w:t>{</w:t>
        <w:br/>
        <w:t>Index 2213:</w:t>
      </w:r>
    </w:p>
    <w:p>
      <w:r>
        <w:t>Question : "Alan had 148 blackberry. Billy took 100 from him. Now How many blackberry Alan have left?"</w:t>
      </w:r>
    </w:p>
    <w:p>
      <w:r>
        <w:t>Equation : " X = 148 - 100"</w:t>
      </w:r>
    </w:p>
    <w:p>
      <w:r>
        <w:t xml:space="preserve">Answer : "48" </w:t>
        <w:br/>
        <w:t>}</w:t>
      </w:r>
    </w:p>
    <w:p>
      <w:r>
        <w:t>{</w:t>
        <w:br/>
        <w:t>Index 2214:</w:t>
      </w:r>
    </w:p>
    <w:p>
      <w:r>
        <w:t>Question : "Gregory had 99 Doll. Emily took 71 from him. Now How many Doll Gregory have deducted?"</w:t>
      </w:r>
    </w:p>
    <w:p>
      <w:r>
        <w:t>Equation : " X = 99 - 71"</w:t>
      </w:r>
    </w:p>
    <w:p>
      <w:r>
        <w:t xml:space="preserve">Answer : "28" </w:t>
        <w:br/>
        <w:t>}</w:t>
      </w:r>
    </w:p>
    <w:p>
      <w:r>
        <w:t>{</w:t>
        <w:br/>
        <w:t>Index 2215:</w:t>
      </w:r>
    </w:p>
    <w:p>
      <w:r>
        <w:t>Question : "Mary had 57 Banana. John took 31 from him. Now How many Banana Mary have subtracted?"</w:t>
      </w:r>
    </w:p>
    <w:p>
      <w:r>
        <w:t>Equation : " X = 57 - 31"</w:t>
      </w:r>
    </w:p>
    <w:p>
      <w:r>
        <w:t xml:space="preserve">Answer : "26" </w:t>
        <w:br/>
        <w:t>}</w:t>
      </w:r>
    </w:p>
    <w:p>
      <w:r>
        <w:t>{</w:t>
        <w:br/>
        <w:t>Index 2216:</w:t>
      </w:r>
    </w:p>
    <w:p>
      <w:r>
        <w:t>Question : "Lawrence had 138 lemon. Dawn took 26 from him. Now How many lemon Lawrence have take away?"</w:t>
      </w:r>
    </w:p>
    <w:p>
      <w:r>
        <w:t>Equation : " X = 138 - 26"</w:t>
      </w:r>
    </w:p>
    <w:p>
      <w:r>
        <w:t xml:space="preserve">Answer : "112" </w:t>
        <w:br/>
        <w:t>}</w:t>
      </w:r>
    </w:p>
    <w:p>
      <w:r>
        <w:t>{</w:t>
        <w:br/>
        <w:t>Index 2217:</w:t>
      </w:r>
    </w:p>
    <w:p>
      <w:r>
        <w:t>Question : "Vivian had 159 pineapple. Scott took 105 from him. Now How many pineapple Vivian have difference?"</w:t>
      </w:r>
    </w:p>
    <w:p>
      <w:r>
        <w:t>Equation : " X = 159 - 105"</w:t>
      </w:r>
    </w:p>
    <w:p>
      <w:r>
        <w:t xml:space="preserve">Answer : "54" </w:t>
        <w:br/>
        <w:t>}</w:t>
      </w:r>
    </w:p>
    <w:p>
      <w:r>
        <w:t>{</w:t>
        <w:br/>
        <w:t>Index 2218:</w:t>
      </w:r>
    </w:p>
    <w:p>
      <w:r>
        <w:t>Question : "Amy had 170 Biscuit. Jasmine took 22 from him. Now How many Biscuit Amy have decreased by?"</w:t>
      </w:r>
    </w:p>
    <w:p>
      <w:r>
        <w:t>Equation : " X = 170 - 22"</w:t>
      </w:r>
    </w:p>
    <w:p>
      <w:r>
        <w:t xml:space="preserve">Answer : "148" </w:t>
        <w:br/>
        <w:t>}</w:t>
      </w:r>
    </w:p>
    <w:p>
      <w:r>
        <w:t>{</w:t>
        <w:br/>
        <w:t>Index 2219:</w:t>
      </w:r>
    </w:p>
    <w:p>
      <w:r>
        <w:t>Question : "Cathy had 142 Flower. Kenneth took 96 from him. Now How many Flower Cathy have less than?"</w:t>
      </w:r>
    </w:p>
    <w:p>
      <w:r>
        <w:t>Equation : " X = 142 - 96"</w:t>
      </w:r>
    </w:p>
    <w:p>
      <w:r>
        <w:t xml:space="preserve">Answer : "46" </w:t>
        <w:br/>
        <w:t>}</w:t>
      </w:r>
    </w:p>
    <w:p>
      <w:r>
        <w:t>{</w:t>
        <w:br/>
        <w:t>Index 2220:</w:t>
      </w:r>
    </w:p>
    <w:p>
      <w:r>
        <w:t>Question : "Nancy had 139 apple. Mary took 74 from him. Now How many apple Nancy have removed?"</w:t>
      </w:r>
    </w:p>
    <w:p>
      <w:r>
        <w:t>Equation : " X = 139 - 74"</w:t>
      </w:r>
    </w:p>
    <w:p>
      <w:r>
        <w:t xml:space="preserve">Answer : "65" </w:t>
        <w:br/>
        <w:t>}</w:t>
      </w:r>
    </w:p>
    <w:p>
      <w:r>
        <w:t>{</w:t>
        <w:br/>
        <w:t>Index 2221:</w:t>
      </w:r>
    </w:p>
    <w:p>
      <w:r>
        <w:t>Question : "Stacy had 118 cherry. Rodger took 113 from him. Now How many cherry Stacy have detracted?"</w:t>
      </w:r>
    </w:p>
    <w:p>
      <w:r>
        <w:t>Equation : " X = 118 - 113"</w:t>
      </w:r>
    </w:p>
    <w:p>
      <w:r>
        <w:t xml:space="preserve">Answer : "5" </w:t>
        <w:br/>
        <w:t>}</w:t>
      </w:r>
    </w:p>
    <w:p>
      <w:r>
        <w:t>{</w:t>
        <w:br/>
        <w:t>Index 2222:</w:t>
      </w:r>
    </w:p>
    <w:p>
      <w:r>
        <w:t>Question : "Kimberly had 63 Pen. James took 28 from him. Now How many Pen Kimberly have deducted?"</w:t>
      </w:r>
    </w:p>
    <w:p>
      <w:r>
        <w:t>Equation : " X = 63 - 28"</w:t>
      </w:r>
    </w:p>
    <w:p>
      <w:r>
        <w:t xml:space="preserve">Answer : "35" </w:t>
        <w:br/>
        <w:t>}</w:t>
      </w:r>
    </w:p>
    <w:p>
      <w:r>
        <w:t>{</w:t>
        <w:br/>
        <w:t>Index 2223:</w:t>
      </w:r>
    </w:p>
    <w:p>
      <w:r>
        <w:t>Question : "Jan had 73 Bread. Andrew took 6 from him. Now How many Bread Jan have removed?"</w:t>
      </w:r>
    </w:p>
    <w:p>
      <w:r>
        <w:t>Equation : " X = 73 - 6"</w:t>
      </w:r>
    </w:p>
    <w:p>
      <w:r>
        <w:t xml:space="preserve">Answer : "67" </w:t>
        <w:br/>
        <w:t>}</w:t>
      </w:r>
    </w:p>
    <w:p>
      <w:r>
        <w:t>{</w:t>
        <w:br/>
        <w:t>Index 2224:</w:t>
      </w:r>
    </w:p>
    <w:p>
      <w:r>
        <w:t>Question : "Florence had 172 Press. Brittany took 41 from him. Now How many Press Florence have detracted?"</w:t>
      </w:r>
    </w:p>
    <w:p>
      <w:r>
        <w:t>Equation : " X = 172 - 41"</w:t>
      </w:r>
    </w:p>
    <w:p>
      <w:r>
        <w:t xml:space="preserve">Answer : "131" </w:t>
        <w:br/>
        <w:t>}</w:t>
      </w:r>
    </w:p>
    <w:p>
      <w:r>
        <w:t>{</w:t>
        <w:br/>
        <w:t>Index 2225:</w:t>
      </w:r>
    </w:p>
    <w:p>
      <w:r>
        <w:t>Question : "Johnny had 134 papaya. Maia took 18 from him. Now How many papaya Johnny have take away?"</w:t>
      </w:r>
    </w:p>
    <w:p>
      <w:r>
        <w:t>Equation : " X = 134 - 18"</w:t>
      </w:r>
    </w:p>
    <w:p>
      <w:r>
        <w:t xml:space="preserve">Answer : "116" </w:t>
        <w:br/>
        <w:t>}</w:t>
      </w:r>
    </w:p>
    <w:p>
      <w:r>
        <w:t>{</w:t>
        <w:br/>
        <w:t>Index 2226:</w:t>
      </w:r>
    </w:p>
    <w:p>
      <w:r>
        <w:t>Question : "Wanda had 168 Doll. Michael took 129 from him. Now How many Doll Wanda have reduced?"</w:t>
      </w:r>
    </w:p>
    <w:p>
      <w:r>
        <w:t>Equation : " X = 168 - 129"</w:t>
      </w:r>
    </w:p>
    <w:p>
      <w:r>
        <w:t xml:space="preserve">Answer : "39" </w:t>
        <w:br/>
        <w:t>}</w:t>
      </w:r>
    </w:p>
    <w:p>
      <w:r>
        <w:t>{</w:t>
        <w:br/>
        <w:t>Index 2227:</w:t>
      </w:r>
    </w:p>
    <w:p>
      <w:r>
        <w:t>Question : "Abby had 191 apricot. Tamara took 62 from him. Now How many apricot Abby have remains?"</w:t>
      </w:r>
    </w:p>
    <w:p>
      <w:r>
        <w:t>Equation : " X = 191 - 62"</w:t>
      </w:r>
    </w:p>
    <w:p>
      <w:r>
        <w:t xml:space="preserve">Answer : "129" </w:t>
        <w:br/>
        <w:t>}</w:t>
      </w:r>
    </w:p>
    <w:p>
      <w:r>
        <w:t>{</w:t>
        <w:br/>
        <w:t>Index 2228:</w:t>
      </w:r>
    </w:p>
    <w:p>
      <w:r>
        <w:t>Question : "Janet had 61 fig. Malik took 52 from him. Now How many fig Janet have decreased by?"</w:t>
      </w:r>
    </w:p>
    <w:p>
      <w:r>
        <w:t>Equation : " X = 61 - 52"</w:t>
      </w:r>
    </w:p>
    <w:p>
      <w:r>
        <w:t xml:space="preserve">Answer : "9" </w:t>
        <w:br/>
        <w:t>}</w:t>
      </w:r>
    </w:p>
    <w:p>
      <w:r>
        <w:t>{</w:t>
        <w:br/>
        <w:t>Index 2229:</w:t>
      </w:r>
    </w:p>
    <w:p>
      <w:r>
        <w:t>Question : "Michael had 182 Pen. Paula took 119 from him. Now How many Pen Michael have decreased by?"</w:t>
      </w:r>
    </w:p>
    <w:p>
      <w:r>
        <w:t>Equation : " X = 182 - 119"</w:t>
      </w:r>
    </w:p>
    <w:p>
      <w:r>
        <w:t xml:space="preserve">Answer : "63" </w:t>
        <w:br/>
        <w:t>}</w:t>
      </w:r>
    </w:p>
    <w:p>
      <w:r>
        <w:t>{</w:t>
        <w:br/>
        <w:t>Index 2230:</w:t>
      </w:r>
    </w:p>
    <w:p>
      <w:r>
        <w:t>Question : "Latonia had 77 Box. Laura took 67 from him. Now How many Box Latonia have deducted?"</w:t>
      </w:r>
    </w:p>
    <w:p>
      <w:r>
        <w:t>Equation : " X = 77 - 67"</w:t>
      </w:r>
    </w:p>
    <w:p>
      <w:r>
        <w:t xml:space="preserve">Answer : "10" </w:t>
        <w:br/>
        <w:t>}</w:t>
      </w:r>
    </w:p>
    <w:p>
      <w:r>
        <w:t>{</w:t>
        <w:br/>
        <w:t>Index 2231:</w:t>
      </w:r>
    </w:p>
    <w:p>
      <w:r>
        <w:t>Question : "Christopher had 38 Biscuit. Eula took 13 from him. Now How many Biscuit Christopher have difference?"</w:t>
      </w:r>
    </w:p>
    <w:p>
      <w:r>
        <w:t>Equation : " X = 38 - 13"</w:t>
      </w:r>
    </w:p>
    <w:p>
      <w:r>
        <w:t xml:space="preserve">Answer : "25" </w:t>
        <w:br/>
        <w:t>}</w:t>
      </w:r>
    </w:p>
    <w:p>
      <w:r>
        <w:t>{</w:t>
        <w:br/>
        <w:t>Index 2232:</w:t>
      </w:r>
    </w:p>
    <w:p>
      <w:r>
        <w:t>Question : "Jong had 175 Box. Benjamin took 171 from him. Now How many Box Jong have deducted?"</w:t>
      </w:r>
    </w:p>
    <w:p>
      <w:r>
        <w:t>Equation : " X = 175 - 171"</w:t>
      </w:r>
    </w:p>
    <w:p>
      <w:r>
        <w:t xml:space="preserve">Answer : "4" </w:t>
        <w:br/>
        <w:t>}</w:t>
      </w:r>
    </w:p>
    <w:p>
      <w:r>
        <w:t>{</w:t>
        <w:br/>
        <w:t>Index 2233:</w:t>
      </w:r>
    </w:p>
    <w:p>
      <w:r>
        <w:t>Question : "Manuel had 183 blackcurrant. Charlotte took 127 from him. Now How many blackcurrant Manuel have left?"</w:t>
      </w:r>
    </w:p>
    <w:p>
      <w:r>
        <w:t>Equation : " X = 183 - 127"</w:t>
      </w:r>
    </w:p>
    <w:p>
      <w:r>
        <w:t xml:space="preserve">Answer : "56" </w:t>
        <w:br/>
        <w:t>}</w:t>
      </w:r>
    </w:p>
    <w:p>
      <w:r>
        <w:t>{</w:t>
        <w:br/>
        <w:t>Index 2234:</w:t>
      </w:r>
    </w:p>
    <w:p>
      <w:r>
        <w:t>Question : "Rudolph had 135 pear. Marshall took 54 from him. Now How many pear Rudolph have reduced?"</w:t>
      </w:r>
    </w:p>
    <w:p>
      <w:r>
        <w:t>Equation : " X = 135 - 54"</w:t>
      </w:r>
    </w:p>
    <w:p>
      <w:r>
        <w:t xml:space="preserve">Answer : "81" </w:t>
        <w:br/>
        <w:t>}</w:t>
      </w:r>
    </w:p>
    <w:p>
      <w:r>
        <w:t>{</w:t>
        <w:br/>
        <w:t>Index 2235:</w:t>
      </w:r>
    </w:p>
    <w:p>
      <w:r>
        <w:t>Question : "Robert had 161 pear. Claire took 134 from him. Now How many pear Robert have remains?"</w:t>
      </w:r>
    </w:p>
    <w:p>
      <w:r>
        <w:t>Equation : " X = 161 - 134"</w:t>
      </w:r>
    </w:p>
    <w:p>
      <w:r>
        <w:t xml:space="preserve">Answer : "27" </w:t>
        <w:br/>
        <w:t>}</w:t>
      </w:r>
    </w:p>
    <w:p>
      <w:r>
        <w:t>{</w:t>
        <w:br/>
        <w:t>Index 2236:</w:t>
      </w:r>
    </w:p>
    <w:p>
      <w:r>
        <w:t>Question : "Kathleen had 160 avocado. Heath took 42 from him. Now How many avocado Kathleen have minus?"</w:t>
      </w:r>
    </w:p>
    <w:p>
      <w:r>
        <w:t>Equation : " X = 160 - 42"</w:t>
      </w:r>
    </w:p>
    <w:p>
      <w:r>
        <w:t xml:space="preserve">Answer : "118" </w:t>
        <w:br/>
        <w:t>}</w:t>
      </w:r>
    </w:p>
    <w:p>
      <w:r>
        <w:t>{</w:t>
        <w:br/>
        <w:t>Index 2237:</w:t>
      </w:r>
    </w:p>
    <w:p>
      <w:r>
        <w:t>Question : "Raymond had 185 Chocolate. Elaine took 171 from him. Now How many Chocolate Raymond have decreased by?"</w:t>
      </w:r>
    </w:p>
    <w:p>
      <w:r>
        <w:t>Equation : " X = 185 - 171"</w:t>
      </w:r>
    </w:p>
    <w:p>
      <w:r>
        <w:t xml:space="preserve">Answer : "14" </w:t>
        <w:br/>
        <w:t>}</w:t>
      </w:r>
    </w:p>
    <w:p>
      <w:r>
        <w:t>{</w:t>
        <w:br/>
        <w:t>Index 2238:</w:t>
      </w:r>
    </w:p>
    <w:p>
      <w:r>
        <w:t>Question : "Lillian had 120 apple. Laurie took 88 from him. Now How many apple Lillian have subtracted?"</w:t>
      </w:r>
    </w:p>
    <w:p>
      <w:r>
        <w:t>Equation : " X = 120 - 88"</w:t>
      </w:r>
    </w:p>
    <w:p>
      <w:r>
        <w:t xml:space="preserve">Answer : "32" </w:t>
        <w:br/>
        <w:t>}</w:t>
      </w:r>
    </w:p>
    <w:p>
      <w:r>
        <w:t>{</w:t>
        <w:br/>
        <w:t>Index 2239:</w:t>
      </w:r>
    </w:p>
    <w:p>
      <w:r>
        <w:t>Question : "Christopher had 80 blackcurrant. Rebecca took 66 from him. Now How many blackcurrant Christopher have removed?"</w:t>
      </w:r>
    </w:p>
    <w:p>
      <w:r>
        <w:t>Equation : " X = 80 - 66"</w:t>
      </w:r>
    </w:p>
    <w:p>
      <w:r>
        <w:t xml:space="preserve">Answer : "14" </w:t>
        <w:br/>
        <w:t>}</w:t>
      </w:r>
    </w:p>
    <w:p>
      <w:r>
        <w:t>{</w:t>
        <w:br/>
        <w:t>Index 2240:</w:t>
      </w:r>
    </w:p>
    <w:p>
      <w:r>
        <w:t>Question : "Maria had 53 Bread. Spencer took 31 from him. Now How many Bread Maria have left over?"</w:t>
      </w:r>
    </w:p>
    <w:p>
      <w:r>
        <w:t>Equation : " X = 53 - 31"</w:t>
      </w:r>
    </w:p>
    <w:p>
      <w:r>
        <w:t xml:space="preserve">Answer : "22" </w:t>
        <w:br/>
        <w:t>}</w:t>
      </w:r>
    </w:p>
    <w:p>
      <w:r>
        <w:t>{</w:t>
        <w:br/>
        <w:t>Index 2241:</w:t>
      </w:r>
    </w:p>
    <w:p>
      <w:r>
        <w:t>Question : "Bret had 178 peach. Barbara took 99 from him. Now How many peach Bret have detracted?"</w:t>
      </w:r>
    </w:p>
    <w:p>
      <w:r>
        <w:t>Equation : " X = 178 - 99"</w:t>
      </w:r>
    </w:p>
    <w:p>
      <w:r>
        <w:t xml:space="preserve">Answer : "79" </w:t>
        <w:br/>
        <w:t>}</w:t>
      </w:r>
    </w:p>
    <w:p>
      <w:r>
        <w:t>{</w:t>
        <w:br/>
        <w:t>Index 2242:</w:t>
      </w:r>
    </w:p>
    <w:p>
      <w:r>
        <w:t>Question : "Kenneth had 84 Biscuit. Eusebio took 22 from him. Now How many Biscuit Kenneth have minus?"</w:t>
      </w:r>
    </w:p>
    <w:p>
      <w:r>
        <w:t>Equation : " X = 84 - 22"</w:t>
      </w:r>
    </w:p>
    <w:p>
      <w:r>
        <w:t xml:space="preserve">Answer : "62" </w:t>
        <w:br/>
        <w:t>}</w:t>
      </w:r>
    </w:p>
    <w:p>
      <w:r>
        <w:t>{</w:t>
        <w:br/>
        <w:t>Index 2243:</w:t>
      </w:r>
    </w:p>
    <w:p>
      <w:r>
        <w:t>Question : "Melanie had 195 fig. Rosina took 133 from him. Now How many fig Melanie have detracted?"</w:t>
      </w:r>
    </w:p>
    <w:p>
      <w:r>
        <w:t>Equation : " X = 195 - 133"</w:t>
      </w:r>
    </w:p>
    <w:p>
      <w:r>
        <w:t xml:space="preserve">Answer : "62" </w:t>
        <w:br/>
        <w:t>}</w:t>
      </w:r>
    </w:p>
    <w:p>
      <w:r>
        <w:t>{</w:t>
        <w:br/>
        <w:t>Index 2244:</w:t>
      </w:r>
    </w:p>
    <w:p>
      <w:r>
        <w:t>Question : "Rubye had 47 pear. Mary took 20 from him. Now How many pear Rubye have decreased by?"</w:t>
      </w:r>
    </w:p>
    <w:p>
      <w:r>
        <w:t>Equation : " X = 47 - 20"</w:t>
      </w:r>
    </w:p>
    <w:p>
      <w:r>
        <w:t xml:space="preserve">Answer : "27" </w:t>
        <w:br/>
        <w:t>}</w:t>
      </w:r>
    </w:p>
    <w:p>
      <w:r>
        <w:t>{</w:t>
        <w:br/>
        <w:t>Index 2245:</w:t>
      </w:r>
    </w:p>
    <w:p>
      <w:r>
        <w:t>Question : "Margaret had 177 lime. Donald took 72 from him. Now How many lime Margaret have remains?"</w:t>
      </w:r>
    </w:p>
    <w:p>
      <w:r>
        <w:t>Equation : " X = 177 - 72"</w:t>
      </w:r>
    </w:p>
    <w:p>
      <w:r>
        <w:t xml:space="preserve">Answer : "105" </w:t>
        <w:br/>
        <w:t>}</w:t>
      </w:r>
    </w:p>
    <w:p>
      <w:r>
        <w:t>{</w:t>
        <w:br/>
        <w:t>Index 2246:</w:t>
      </w:r>
    </w:p>
    <w:p>
      <w:r>
        <w:t>Question : "Ronald had 39 avocado. Daniel took 23 from him. Now How many avocado Ronald have take away?"</w:t>
      </w:r>
    </w:p>
    <w:p>
      <w:r>
        <w:t>Equation : " X = 39 - 23"</w:t>
      </w:r>
    </w:p>
    <w:p>
      <w:r>
        <w:t xml:space="preserve">Answer : "16" </w:t>
        <w:br/>
        <w:t>}</w:t>
      </w:r>
    </w:p>
    <w:p>
      <w:r>
        <w:t>{</w:t>
        <w:br/>
        <w:t>Index 2247:</w:t>
      </w:r>
    </w:p>
    <w:p>
      <w:r>
        <w:t>Question : "Sharon had 65 Bread. Jane took 4 from him. Now How many Bread Sharon have less than?"</w:t>
      </w:r>
    </w:p>
    <w:p>
      <w:r>
        <w:t>Equation : " X = 65 - 4"</w:t>
      </w:r>
    </w:p>
    <w:p>
      <w:r>
        <w:t xml:space="preserve">Answer : "61" </w:t>
        <w:br/>
        <w:t>}</w:t>
      </w:r>
    </w:p>
    <w:p>
      <w:r>
        <w:t>{</w:t>
        <w:br/>
        <w:t>Index 2248:</w:t>
      </w:r>
    </w:p>
    <w:p>
      <w:r>
        <w:t>Question : "Ada had 101 pear. Jordan took 39 from him. Now How many pear Ada have decreased by?"</w:t>
      </w:r>
    </w:p>
    <w:p>
      <w:r>
        <w:t>Equation : " X = 101 - 39"</w:t>
      </w:r>
    </w:p>
    <w:p>
      <w:r>
        <w:t xml:space="preserve">Answer : "62" </w:t>
        <w:br/>
        <w:t>}</w:t>
      </w:r>
    </w:p>
    <w:p>
      <w:r>
        <w:t>{</w:t>
        <w:br/>
        <w:t>Index 2249:</w:t>
      </w:r>
    </w:p>
    <w:p>
      <w:r>
        <w:t>Question : "Thomas had 106 plum. Elaine took 80 from him. Now How many plum Thomas have deducted?"</w:t>
      </w:r>
    </w:p>
    <w:p>
      <w:r>
        <w:t>Equation : " X = 106 - 80"</w:t>
      </w:r>
    </w:p>
    <w:p>
      <w:r>
        <w:t xml:space="preserve">Answer : "26" </w:t>
        <w:br/>
        <w:t>}</w:t>
      </w:r>
    </w:p>
    <w:p>
      <w:r>
        <w:t>{</w:t>
        <w:br/>
        <w:t>Index 2250:</w:t>
      </w:r>
    </w:p>
    <w:p>
      <w:r>
        <w:t>Question : "Ashley had 76 Pen. Tambra took 5 from him. Now How many Pen Ashley have left over?"</w:t>
      </w:r>
    </w:p>
    <w:p>
      <w:r>
        <w:t>Equation : " X = 76 - 5"</w:t>
      </w:r>
    </w:p>
    <w:p>
      <w:r>
        <w:t xml:space="preserve">Answer : "71" </w:t>
        <w:br/>
        <w:t>}</w:t>
      </w:r>
    </w:p>
    <w:p>
      <w:r>
        <w:t>{</w:t>
        <w:br/>
        <w:t>Index 2251:</w:t>
      </w:r>
    </w:p>
    <w:p>
      <w:r>
        <w:t>Question : "Robert had 168 Bread. Brian took 163 from him. Now How many Bread Robert have left?"</w:t>
      </w:r>
    </w:p>
    <w:p>
      <w:r>
        <w:t>Equation : " X = 168 - 163"</w:t>
      </w:r>
    </w:p>
    <w:p>
      <w:r>
        <w:t xml:space="preserve">Answer : "5" </w:t>
        <w:br/>
        <w:t>}</w:t>
      </w:r>
    </w:p>
    <w:p>
      <w:r>
        <w:t>{</w:t>
        <w:br/>
        <w:t>Index 2252:</w:t>
      </w:r>
    </w:p>
    <w:p>
      <w:r>
        <w:t>Question : "Pamela had 197 blackcurrant. Robert took 147 from him. Now How many blackcurrant Pamela have reduced?"</w:t>
      </w:r>
    </w:p>
    <w:p>
      <w:r>
        <w:t>Equation : " X = 197 - 147"</w:t>
      </w:r>
    </w:p>
    <w:p>
      <w:r>
        <w:t xml:space="preserve">Answer : "50" </w:t>
        <w:br/>
        <w:t>}</w:t>
      </w:r>
    </w:p>
    <w:p>
      <w:r>
        <w:t>{</w:t>
        <w:br/>
        <w:t>Index 2253:</w:t>
      </w:r>
    </w:p>
    <w:p>
      <w:r>
        <w:t>Question : "Alexander had 149 mango. Jannie took 74 from him. Now How many mango Alexander have subtracted?"</w:t>
      </w:r>
    </w:p>
    <w:p>
      <w:r>
        <w:t>Equation : " X = 149 - 74"</w:t>
      </w:r>
    </w:p>
    <w:p>
      <w:r>
        <w:t xml:space="preserve">Answer : "75" </w:t>
        <w:br/>
        <w:t>}</w:t>
      </w:r>
    </w:p>
    <w:p>
      <w:r>
        <w:t>{</w:t>
        <w:br/>
        <w:t>Index 2254:</w:t>
      </w:r>
    </w:p>
    <w:p>
      <w:r>
        <w:t>Question : "Mark had 181 quince. Ileana took 160 from him. Now How many quince Mark have less than?"</w:t>
      </w:r>
    </w:p>
    <w:p>
      <w:r>
        <w:t>Equation : " X = 181 - 160"</w:t>
      </w:r>
    </w:p>
    <w:p>
      <w:r>
        <w:t xml:space="preserve">Answer : "21" </w:t>
        <w:br/>
        <w:t>}</w:t>
      </w:r>
    </w:p>
    <w:p>
      <w:r>
        <w:t>{</w:t>
        <w:br/>
        <w:t>Index 2255:</w:t>
      </w:r>
    </w:p>
    <w:p>
      <w:r>
        <w:t>Question : "Patricia had 194 fig. Earline took 11 from him. Now How many fig Patricia have difference?"</w:t>
      </w:r>
    </w:p>
    <w:p>
      <w:r>
        <w:t>Equation : " X = 194 - 11"</w:t>
      </w:r>
    </w:p>
    <w:p>
      <w:r>
        <w:t xml:space="preserve">Answer : "183" </w:t>
        <w:br/>
        <w:t>}</w:t>
      </w:r>
    </w:p>
    <w:p>
      <w:r>
        <w:t>{</w:t>
        <w:br/>
        <w:t>Index 2256:</w:t>
      </w:r>
    </w:p>
    <w:p>
      <w:r>
        <w:t>Question : "Annie had 48 lime. Robert took 25 from him. Now How many lime Annie have reduced?"</w:t>
      </w:r>
    </w:p>
    <w:p>
      <w:r>
        <w:t>Equation : " X = 48 - 25"</w:t>
      </w:r>
    </w:p>
    <w:p>
      <w:r>
        <w:t xml:space="preserve">Answer : "23" </w:t>
        <w:br/>
        <w:t>}</w:t>
      </w:r>
    </w:p>
    <w:p>
      <w:r>
        <w:t>{</w:t>
        <w:br/>
        <w:t>Index 2257:</w:t>
      </w:r>
    </w:p>
    <w:p>
      <w:r>
        <w:t>Question : "Edgar had 87 Banana. Robert took 43 from him. Now How many Banana Edgar have minus?"</w:t>
      </w:r>
    </w:p>
    <w:p>
      <w:r>
        <w:t>Equation : " X = 87 - 43"</w:t>
      </w:r>
    </w:p>
    <w:p>
      <w:r>
        <w:t xml:space="preserve">Answer : "44" </w:t>
        <w:br/>
        <w:t>}</w:t>
      </w:r>
    </w:p>
    <w:p>
      <w:r>
        <w:t>{</w:t>
        <w:br/>
        <w:t>Index 2258:</w:t>
      </w:r>
    </w:p>
    <w:p>
      <w:r>
        <w:t>Question : "Joan had 143 Flower. Robert took 66 from him. Now How many Flower Joan have difference?"</w:t>
      </w:r>
    </w:p>
    <w:p>
      <w:r>
        <w:t>Equation : " X = 143 - 66"</w:t>
      </w:r>
    </w:p>
    <w:p>
      <w:r>
        <w:t xml:space="preserve">Answer : "77" </w:t>
        <w:br/>
        <w:t>}</w:t>
      </w:r>
    </w:p>
    <w:p>
      <w:r>
        <w:t>{</w:t>
        <w:br/>
        <w:t>Index 2259:</w:t>
      </w:r>
    </w:p>
    <w:p>
      <w:r>
        <w:t>Question : "John had 130 mango. Jarod took 118 from him. Now How many mango John have decreased by?"</w:t>
      </w:r>
    </w:p>
    <w:p>
      <w:r>
        <w:t>Equation : " X = 130 - 118"</w:t>
      </w:r>
    </w:p>
    <w:p>
      <w:r>
        <w:t xml:space="preserve">Answer : "12" </w:t>
        <w:br/>
        <w:t>}</w:t>
      </w:r>
    </w:p>
    <w:p>
      <w:r>
        <w:t>{</w:t>
        <w:br/>
        <w:t>Index 2260:</w:t>
      </w:r>
    </w:p>
    <w:p>
      <w:r>
        <w:t>Question : "Everett had 112 fig. Charles took 107 from him. Now How many fig Everett have deducted?"</w:t>
      </w:r>
    </w:p>
    <w:p>
      <w:r>
        <w:t>Equation : " X = 112 - 107"</w:t>
      </w:r>
    </w:p>
    <w:p>
      <w:r>
        <w:t xml:space="preserve">Answer : "5" </w:t>
        <w:br/>
        <w:t>}</w:t>
      </w:r>
    </w:p>
    <w:p>
      <w:r>
        <w:t>{</w:t>
        <w:br/>
        <w:t>Index 2261:</w:t>
      </w:r>
    </w:p>
    <w:p>
      <w:r>
        <w:t>Question : "Jerry had 196 strawberry. Dorothy took 4 from him. Now How many strawberry Jerry have minus?"</w:t>
      </w:r>
    </w:p>
    <w:p>
      <w:r>
        <w:t>Equation : " X = 196 - 4"</w:t>
      </w:r>
    </w:p>
    <w:p>
      <w:r>
        <w:t xml:space="preserve">Answer : "192" </w:t>
        <w:br/>
        <w:t>}</w:t>
      </w:r>
    </w:p>
    <w:p>
      <w:r>
        <w:t>{</w:t>
        <w:br/>
        <w:t>Index 2262:</w:t>
      </w:r>
    </w:p>
    <w:p>
      <w:r>
        <w:t>Question : "Theodore had 170 toy. Cynthia took 6 from him. Now How many toy Theodore have removed?"</w:t>
      </w:r>
    </w:p>
    <w:p>
      <w:r>
        <w:t>Equation : " X = 170 - 6"</w:t>
      </w:r>
    </w:p>
    <w:p>
      <w:r>
        <w:t xml:space="preserve">Answer : "164" </w:t>
        <w:br/>
        <w:t>}</w:t>
      </w:r>
    </w:p>
    <w:p>
      <w:r>
        <w:t>{</w:t>
        <w:br/>
        <w:t>Index 2263:</w:t>
      </w:r>
    </w:p>
    <w:p>
      <w:r>
        <w:t>Question : "Charles had 86 Mango. Elizabeth took 39 from him. Now How many Mango Charles have less than?"</w:t>
      </w:r>
    </w:p>
    <w:p>
      <w:r>
        <w:t>Equation : " X = 86 - 39"</w:t>
      </w:r>
    </w:p>
    <w:p>
      <w:r>
        <w:t xml:space="preserve">Answer : "47" </w:t>
        <w:br/>
        <w:t>}</w:t>
      </w:r>
    </w:p>
    <w:p>
      <w:r>
        <w:t>{</w:t>
        <w:br/>
        <w:t>Index 2264:</w:t>
      </w:r>
    </w:p>
    <w:p>
      <w:r>
        <w:t>Question : "Jessica had 114 raspberry. Cynthia took 36 from him. Now How many raspberry Jessica have detracted?"</w:t>
      </w:r>
    </w:p>
    <w:p>
      <w:r>
        <w:t>Equation : " X = 114 - 36"</w:t>
      </w:r>
    </w:p>
    <w:p>
      <w:r>
        <w:t xml:space="preserve">Answer : "78" </w:t>
        <w:br/>
        <w:t>}</w:t>
      </w:r>
    </w:p>
    <w:p>
      <w:r>
        <w:t>{</w:t>
        <w:br/>
        <w:t>Index 2265:</w:t>
      </w:r>
    </w:p>
    <w:p>
      <w:r>
        <w:t>Question : "Josie had 197 fig. Susan took 52 from him. Now How many fig Josie have remains?"</w:t>
      </w:r>
    </w:p>
    <w:p>
      <w:r>
        <w:t>Equation : " X = 197 - 52"</w:t>
      </w:r>
    </w:p>
    <w:p>
      <w:r>
        <w:t xml:space="preserve">Answer : "145" </w:t>
        <w:br/>
        <w:t>}</w:t>
      </w:r>
    </w:p>
    <w:p>
      <w:r>
        <w:t>{</w:t>
        <w:br/>
        <w:t>Index 2266:</w:t>
      </w:r>
    </w:p>
    <w:p>
      <w:r>
        <w:t>Question : "Michael had 106 cherry. Tabitha took 56 from him. Now How many cherry Michael have remains?"</w:t>
      </w:r>
    </w:p>
    <w:p>
      <w:r>
        <w:t>Equation : " X = 106 - 56"</w:t>
      </w:r>
    </w:p>
    <w:p>
      <w:r>
        <w:t xml:space="preserve">Answer : "50" </w:t>
        <w:br/>
        <w:t>}</w:t>
      </w:r>
    </w:p>
    <w:p>
      <w:r>
        <w:t>{</w:t>
        <w:br/>
        <w:t>Index 2267:</w:t>
      </w:r>
    </w:p>
    <w:p>
      <w:r>
        <w:t>Question : "Stacey had 75 Chocolate. Claire took 33 from him. Now How many Chocolate Stacey have subtracted?"</w:t>
      </w:r>
    </w:p>
    <w:p>
      <w:r>
        <w:t>Equation : " X = 75 - 33"</w:t>
      </w:r>
    </w:p>
    <w:p>
      <w:r>
        <w:t xml:space="preserve">Answer : "42" </w:t>
        <w:br/>
        <w:t>}</w:t>
      </w:r>
    </w:p>
    <w:p>
      <w:r>
        <w:t>{</w:t>
        <w:br/>
        <w:t>Index 2268:</w:t>
      </w:r>
    </w:p>
    <w:p>
      <w:r>
        <w:t>Question : "Jodi had 158 fig. Christina took 157 from him. Now How many fig Jodi have take away?"</w:t>
      </w:r>
    </w:p>
    <w:p>
      <w:r>
        <w:t>Equation : " X = 158 - 157"</w:t>
      </w:r>
    </w:p>
    <w:p>
      <w:r>
        <w:t xml:space="preserve">Answer : "1" </w:t>
        <w:br/>
        <w:t>}</w:t>
      </w:r>
    </w:p>
    <w:p>
      <w:r>
        <w:t>{</w:t>
        <w:br/>
        <w:t>Index 2269:</w:t>
      </w:r>
    </w:p>
    <w:p>
      <w:r>
        <w:t>Question : "Jeraldine had 84 blackcurrant. Keith took 43 from him. Now How many blackcurrant Jeraldine have take away?"</w:t>
      </w:r>
    </w:p>
    <w:p>
      <w:r>
        <w:t>Equation : " X = 84 - 43"</w:t>
      </w:r>
    </w:p>
    <w:p>
      <w:r>
        <w:t xml:space="preserve">Answer : "41" </w:t>
        <w:br/>
        <w:t>}</w:t>
      </w:r>
    </w:p>
    <w:p>
      <w:r>
        <w:t>{</w:t>
        <w:br/>
        <w:t>Index 2270:</w:t>
      </w:r>
    </w:p>
    <w:p>
      <w:r>
        <w:t>Question : "Aldo had 183 Box. Michael took 25 from him. Now How many Box Aldo have remains?"</w:t>
      </w:r>
    </w:p>
    <w:p>
      <w:r>
        <w:t>Equation : " X = 183 - 25"</w:t>
      </w:r>
    </w:p>
    <w:p>
      <w:r>
        <w:t xml:space="preserve">Answer : "158" </w:t>
        <w:br/>
        <w:t>}</w:t>
      </w:r>
    </w:p>
    <w:p>
      <w:r>
        <w:t>{</w:t>
        <w:br/>
        <w:t>Index 2271:</w:t>
      </w:r>
    </w:p>
    <w:p>
      <w:r>
        <w:t>Question : "Mary had 188 Watch. Gregory took 52 from him. Now How many Watch Mary have decreased by?"</w:t>
      </w:r>
    </w:p>
    <w:p>
      <w:r>
        <w:t>Equation : " X = 188 - 52"</w:t>
      </w:r>
    </w:p>
    <w:p>
      <w:r>
        <w:t xml:space="preserve">Answer : "136" </w:t>
        <w:br/>
        <w:t>}</w:t>
      </w:r>
    </w:p>
    <w:p>
      <w:r>
        <w:t>{</w:t>
        <w:br/>
        <w:t>Index 2272:</w:t>
      </w:r>
    </w:p>
    <w:p>
      <w:r>
        <w:t>Question : "Tony had 44 strawberry. Andrew took 31 from him. Now How many strawberry Tony have subtracted?"</w:t>
      </w:r>
    </w:p>
    <w:p>
      <w:r>
        <w:t>Equation : " X = 44 - 31"</w:t>
      </w:r>
    </w:p>
    <w:p>
      <w:r>
        <w:t xml:space="preserve">Answer : "13" </w:t>
        <w:br/>
        <w:t>}</w:t>
      </w:r>
    </w:p>
    <w:p>
      <w:r>
        <w:t>{</w:t>
        <w:br/>
        <w:t>Index 2273:</w:t>
      </w:r>
    </w:p>
    <w:p>
      <w:r>
        <w:t>Question : "Bradley had 196 Bread. Amanda took 47 from him. Now How many Bread Bradley have subtracted?"</w:t>
      </w:r>
    </w:p>
    <w:p>
      <w:r>
        <w:t>Equation : " X = 196 - 47"</w:t>
      </w:r>
    </w:p>
    <w:p>
      <w:r>
        <w:t xml:space="preserve">Answer : "149" </w:t>
        <w:br/>
        <w:t>}</w:t>
      </w:r>
    </w:p>
    <w:p>
      <w:r>
        <w:t>{</w:t>
        <w:br/>
        <w:t>Index 2274:</w:t>
      </w:r>
    </w:p>
    <w:p>
      <w:r>
        <w:t>Question : "Sandra had 92 pineapple. Eric took 8 from him. Now How many pineapple Sandra have decreased by?"</w:t>
      </w:r>
    </w:p>
    <w:p>
      <w:r>
        <w:t>Equation : " X = 92 - 8"</w:t>
      </w:r>
    </w:p>
    <w:p>
      <w:r>
        <w:t xml:space="preserve">Answer : "84" </w:t>
        <w:br/>
        <w:t>}</w:t>
      </w:r>
    </w:p>
    <w:p>
      <w:r>
        <w:t>{</w:t>
        <w:br/>
        <w:t>Index 2275:</w:t>
      </w:r>
    </w:p>
    <w:p>
      <w:r>
        <w:t>Question : "Terri had 92 quince. Steven took 47 from him. Now How many quince Terri have less than?"</w:t>
      </w:r>
    </w:p>
    <w:p>
      <w:r>
        <w:t>Equation : " X = 92 - 47"</w:t>
      </w:r>
    </w:p>
    <w:p>
      <w:r>
        <w:t xml:space="preserve">Answer : "45" </w:t>
        <w:br/>
        <w:t>}</w:t>
      </w:r>
    </w:p>
    <w:p>
      <w:r>
        <w:t>{</w:t>
        <w:br/>
        <w:t>Index 2276:</w:t>
      </w:r>
    </w:p>
    <w:p>
      <w:r>
        <w:t>Question : "Brandy had 136 avocado. Jimmy took 40 from him. Now How many avocado Brandy have less than?"</w:t>
      </w:r>
    </w:p>
    <w:p>
      <w:r>
        <w:t>Equation : " X = 136 - 40"</w:t>
      </w:r>
    </w:p>
    <w:p>
      <w:r>
        <w:t xml:space="preserve">Answer : "96" </w:t>
        <w:br/>
        <w:t>}</w:t>
      </w:r>
    </w:p>
    <w:p>
      <w:r>
        <w:t>{</w:t>
        <w:br/>
        <w:t>Index 2277:</w:t>
      </w:r>
    </w:p>
    <w:p>
      <w:r>
        <w:t>Question : "David had 131 avocado. Allison took 103 from him. Now How many avocado David have subtracted?"</w:t>
      </w:r>
    </w:p>
    <w:p>
      <w:r>
        <w:t>Equation : " X = 131 - 103"</w:t>
      </w:r>
    </w:p>
    <w:p>
      <w:r>
        <w:t xml:space="preserve">Answer : "28" </w:t>
        <w:br/>
        <w:t>}</w:t>
      </w:r>
    </w:p>
    <w:p>
      <w:r>
        <w:t>{</w:t>
        <w:br/>
        <w:t>Index 2278:</w:t>
      </w:r>
    </w:p>
    <w:p>
      <w:r>
        <w:t>Question : "Gerald had 113 peach. Howard took 28 from him. Now How many peach Gerald have difference?"</w:t>
      </w:r>
    </w:p>
    <w:p>
      <w:r>
        <w:t>Equation : " X = 113 - 28"</w:t>
      </w:r>
    </w:p>
    <w:p>
      <w:r>
        <w:t xml:space="preserve">Answer : "85" </w:t>
        <w:br/>
        <w:t>}</w:t>
      </w:r>
    </w:p>
    <w:p>
      <w:r>
        <w:t>{</w:t>
        <w:br/>
        <w:t>Index 2279:</w:t>
      </w:r>
    </w:p>
    <w:p>
      <w:r>
        <w:t>Question : "Samuel had 194 strawberry. John took 116 from him. Now How many strawberry Samuel have minus?"</w:t>
      </w:r>
    </w:p>
    <w:p>
      <w:r>
        <w:t>Equation : " X = 194 - 116"</w:t>
      </w:r>
    </w:p>
    <w:p>
      <w:r>
        <w:t xml:space="preserve">Answer : "78" </w:t>
        <w:br/>
        <w:t>}</w:t>
      </w:r>
    </w:p>
    <w:p>
      <w:r>
        <w:t>{</w:t>
        <w:br/>
        <w:t>Index 2280:</w:t>
      </w:r>
    </w:p>
    <w:p>
      <w:r>
        <w:t>Question : "Tonya had 143 blackcurrant. Marilyn took 22 from him. Now How many blackcurrant Tonya have remains?"</w:t>
      </w:r>
    </w:p>
    <w:p>
      <w:r>
        <w:t>Equation : " X = 143 - 22"</w:t>
      </w:r>
    </w:p>
    <w:p>
      <w:r>
        <w:t xml:space="preserve">Answer : "121" </w:t>
        <w:br/>
        <w:t>}</w:t>
      </w:r>
    </w:p>
    <w:p>
      <w:r>
        <w:t>{</w:t>
        <w:br/>
        <w:t>Index 2281:</w:t>
      </w:r>
    </w:p>
    <w:p>
      <w:r>
        <w:t>Question : "Robbie had 183 raspberry. Virginia took 9 from him. Now How many raspberry Robbie have left?"</w:t>
      </w:r>
    </w:p>
    <w:p>
      <w:r>
        <w:t>Equation : " X = 183 - 9"</w:t>
      </w:r>
    </w:p>
    <w:p>
      <w:r>
        <w:t xml:space="preserve">Answer : "174" </w:t>
        <w:br/>
        <w:t>}</w:t>
      </w:r>
    </w:p>
    <w:p>
      <w:r>
        <w:t>{</w:t>
        <w:br/>
        <w:t>Index 2282:</w:t>
      </w:r>
    </w:p>
    <w:p>
      <w:r>
        <w:t>Question : "Chad had 153 papaya. Brenda took 76 from him. Now How many papaya Chad have subtracted?"</w:t>
      </w:r>
    </w:p>
    <w:p>
      <w:r>
        <w:t>Equation : " X = 153 - 76"</w:t>
      </w:r>
    </w:p>
    <w:p>
      <w:r>
        <w:t xml:space="preserve">Answer : "77" </w:t>
        <w:br/>
        <w:t>}</w:t>
      </w:r>
    </w:p>
    <w:p>
      <w:r>
        <w:t>{</w:t>
        <w:br/>
        <w:t>Index 2283:</w:t>
      </w:r>
    </w:p>
    <w:p>
      <w:r>
        <w:t>Question : "Kevin had 109 orange. Anthony took 105 from him. Now How many orange Kevin have remains?"</w:t>
      </w:r>
    </w:p>
    <w:p>
      <w:r>
        <w:t>Equation : " X = 109 - 105"</w:t>
      </w:r>
    </w:p>
    <w:p>
      <w:r>
        <w:t xml:space="preserve">Answer : "4" </w:t>
        <w:br/>
        <w:t>}</w:t>
      </w:r>
    </w:p>
    <w:p>
      <w:r>
        <w:t>{</w:t>
        <w:br/>
        <w:t>Index 2284:</w:t>
      </w:r>
    </w:p>
    <w:p>
      <w:r>
        <w:t>Question : "Gertrude had 70 Bread. April took 36 from him. Now How many Bread Gertrude have detracted?"</w:t>
      </w:r>
    </w:p>
    <w:p>
      <w:r>
        <w:t>Equation : " X = 70 - 36"</w:t>
      </w:r>
    </w:p>
    <w:p>
      <w:r>
        <w:t xml:space="preserve">Answer : "34" </w:t>
        <w:br/>
        <w:t>}</w:t>
      </w:r>
    </w:p>
    <w:p>
      <w:r>
        <w:t>{</w:t>
        <w:br/>
        <w:t>Index 2285:</w:t>
      </w:r>
    </w:p>
    <w:p>
      <w:r>
        <w:t>Question : "Mike had 115 peach. Chris took 26 from him. Now How many peach Mike have minus?"</w:t>
      </w:r>
    </w:p>
    <w:p>
      <w:r>
        <w:t>Equation : " X = 115 - 26"</w:t>
      </w:r>
    </w:p>
    <w:p>
      <w:r>
        <w:t xml:space="preserve">Answer : "89" </w:t>
        <w:br/>
        <w:t>}</w:t>
      </w:r>
    </w:p>
    <w:p>
      <w:r>
        <w:t>{</w:t>
        <w:br/>
        <w:t>Index 2286:</w:t>
      </w:r>
    </w:p>
    <w:p>
      <w:r>
        <w:t>Question : "Billy had 186 avocado. Robert took 9 from him. Now How many avocado Billy have decreased by?"</w:t>
      </w:r>
    </w:p>
    <w:p>
      <w:r>
        <w:t>Equation : " X = 186 - 9"</w:t>
      </w:r>
    </w:p>
    <w:p>
      <w:r>
        <w:t xml:space="preserve">Answer : "177" </w:t>
        <w:br/>
        <w:t>}</w:t>
      </w:r>
    </w:p>
    <w:p>
      <w:r>
        <w:t>{</w:t>
        <w:br/>
        <w:t>Index 2287:</w:t>
      </w:r>
    </w:p>
    <w:p>
      <w:r>
        <w:t>Question : "Jeremy had 24 Banana. Donald took 3 from him. Now How many Banana Jeremy have difference?"</w:t>
      </w:r>
    </w:p>
    <w:p>
      <w:r>
        <w:t>Equation : " X = 24 - 3"</w:t>
      </w:r>
    </w:p>
    <w:p>
      <w:r>
        <w:t xml:space="preserve">Answer : "21" </w:t>
        <w:br/>
        <w:t>}</w:t>
      </w:r>
    </w:p>
    <w:p>
      <w:r>
        <w:t>{</w:t>
        <w:br/>
        <w:t>Index 2288:</w:t>
      </w:r>
    </w:p>
    <w:p>
      <w:r>
        <w:t>Question : "Dianna had 192 Pen. Joseph took 187 from him. Now How many Pen Dianna have detracted?"</w:t>
      </w:r>
    </w:p>
    <w:p>
      <w:r>
        <w:t>Equation : " X = 192 - 187"</w:t>
      </w:r>
    </w:p>
    <w:p>
      <w:r>
        <w:t xml:space="preserve">Answer : "5" </w:t>
        <w:br/>
        <w:t>}</w:t>
      </w:r>
    </w:p>
    <w:p>
      <w:r>
        <w:t>{</w:t>
        <w:br/>
        <w:t>Index 2289:</w:t>
      </w:r>
    </w:p>
    <w:p>
      <w:r>
        <w:t>Question : "Sandra had 142 Flower. Dionne took 103 from him. Now How many Flower Sandra have left over?"</w:t>
      </w:r>
    </w:p>
    <w:p>
      <w:r>
        <w:t>Equation : " X = 142 - 103"</w:t>
      </w:r>
    </w:p>
    <w:p>
      <w:r>
        <w:t xml:space="preserve">Answer : "39" </w:t>
        <w:br/>
        <w:t>}</w:t>
      </w:r>
    </w:p>
    <w:p>
      <w:r>
        <w:t>{</w:t>
        <w:br/>
        <w:t>Index 2290:</w:t>
      </w:r>
    </w:p>
    <w:p>
      <w:r>
        <w:t>Question : "Annette had 140 Book. Naomi took 135 from him. Now How many Book Annette have minus?"</w:t>
      </w:r>
    </w:p>
    <w:p>
      <w:r>
        <w:t>Equation : " X = 140 - 135"</w:t>
      </w:r>
    </w:p>
    <w:p>
      <w:r>
        <w:t xml:space="preserve">Answer : "5" </w:t>
        <w:br/>
        <w:t>}</w:t>
      </w:r>
    </w:p>
    <w:p>
      <w:r>
        <w:t>{</w:t>
        <w:br/>
        <w:t>Index 2291:</w:t>
      </w:r>
    </w:p>
    <w:p>
      <w:r>
        <w:t>Question : "Scott had 116 Doll. Michael took 107 from him. Now How many Doll Scott have less than?"</w:t>
      </w:r>
    </w:p>
    <w:p>
      <w:r>
        <w:t>Equation : " X = 116 - 107"</w:t>
      </w:r>
    </w:p>
    <w:p>
      <w:r>
        <w:t xml:space="preserve">Answer : "9" </w:t>
        <w:br/>
        <w:t>}</w:t>
      </w:r>
    </w:p>
    <w:p>
      <w:r>
        <w:t>{</w:t>
        <w:br/>
        <w:t>Index 2292:</w:t>
      </w:r>
    </w:p>
    <w:p>
      <w:r>
        <w:t>Question : "Rebecca had 83 Chocolate. Caroline took 24 from him. Now How many Chocolate Rebecca have left over?"</w:t>
      </w:r>
    </w:p>
    <w:p>
      <w:r>
        <w:t>Equation : " X = 83 - 24"</w:t>
      </w:r>
    </w:p>
    <w:p>
      <w:r>
        <w:t xml:space="preserve">Answer : "59" </w:t>
        <w:br/>
        <w:t>}</w:t>
      </w:r>
    </w:p>
    <w:p>
      <w:r>
        <w:t>{</w:t>
        <w:br/>
        <w:t>Index 2293:</w:t>
      </w:r>
    </w:p>
    <w:p>
      <w:r>
        <w:t>Question : "Barbara had 139 Flower. Benjamin took 69 from him. Now How many Flower Barbara have deducted?"</w:t>
      </w:r>
    </w:p>
    <w:p>
      <w:r>
        <w:t>Equation : " X = 139 - 69"</w:t>
      </w:r>
    </w:p>
    <w:p>
      <w:r>
        <w:t xml:space="preserve">Answer : "70" </w:t>
        <w:br/>
        <w:t>}</w:t>
      </w:r>
    </w:p>
    <w:p>
      <w:r>
        <w:t>{</w:t>
        <w:br/>
        <w:t>Index 2294:</w:t>
      </w:r>
    </w:p>
    <w:p>
      <w:r>
        <w:t>Question : "Harold had 122 lime. John took 117 from him. Now How many lime Harold have removed?"</w:t>
      </w:r>
    </w:p>
    <w:p>
      <w:r>
        <w:t>Equation : " X = 122 - 117"</w:t>
      </w:r>
    </w:p>
    <w:p>
      <w:r>
        <w:t xml:space="preserve">Answer : "5" </w:t>
        <w:br/>
        <w:t>}</w:t>
      </w:r>
    </w:p>
    <w:p>
      <w:r>
        <w:t>{</w:t>
        <w:br/>
        <w:t>Index 2295:</w:t>
      </w:r>
    </w:p>
    <w:p>
      <w:r>
        <w:t>Question : "Regina had 125 raspberry. Charles took 116 from him. Now How many raspberry Regina have decreased by?"</w:t>
      </w:r>
    </w:p>
    <w:p>
      <w:r>
        <w:t>Equation : " X = 125 - 116"</w:t>
      </w:r>
    </w:p>
    <w:p>
      <w:r>
        <w:t xml:space="preserve">Answer : "9" </w:t>
        <w:br/>
        <w:t>}</w:t>
      </w:r>
    </w:p>
    <w:p>
      <w:r>
        <w:t>{</w:t>
        <w:br/>
        <w:t>Index 2296:</w:t>
      </w:r>
    </w:p>
    <w:p>
      <w:r>
        <w:t>Question : "Ronald had 151 fig. Sarah took 33 from him. Now How many fig Ronald have difference?"</w:t>
      </w:r>
    </w:p>
    <w:p>
      <w:r>
        <w:t>Equation : " X = 151 - 33"</w:t>
      </w:r>
    </w:p>
    <w:p>
      <w:r>
        <w:t xml:space="preserve">Answer : "118" </w:t>
        <w:br/>
        <w:t>}</w:t>
      </w:r>
    </w:p>
    <w:p>
      <w:r>
        <w:t>{</w:t>
        <w:br/>
        <w:t>Index 2297:</w:t>
      </w:r>
    </w:p>
    <w:p>
      <w:r>
        <w:t>Question : "Justin had 149 blueberry. Daniel took 23 from him. Now How many blueberry Justin have remains?"</w:t>
      </w:r>
    </w:p>
    <w:p>
      <w:r>
        <w:t>Equation : " X = 149 - 23"</w:t>
      </w:r>
    </w:p>
    <w:p>
      <w:r>
        <w:t xml:space="preserve">Answer : "126" </w:t>
        <w:br/>
        <w:t>}</w:t>
      </w:r>
    </w:p>
    <w:p>
      <w:r>
        <w:t>{</w:t>
        <w:br/>
        <w:t>Index 2298:</w:t>
      </w:r>
    </w:p>
    <w:p>
      <w:r>
        <w:t>Question : "Mary had 146 banana. Amber took 45 from him. Now How many banana Mary have minus?"</w:t>
      </w:r>
    </w:p>
    <w:p>
      <w:r>
        <w:t>Equation : " X = 146 - 45"</w:t>
      </w:r>
    </w:p>
    <w:p>
      <w:r>
        <w:t xml:space="preserve">Answer : "101" </w:t>
        <w:br/>
        <w:t>}</w:t>
      </w:r>
    </w:p>
    <w:p>
      <w:r>
        <w:t>{</w:t>
        <w:br/>
        <w:t>Index 2299:</w:t>
      </w:r>
    </w:p>
    <w:p>
      <w:r>
        <w:t>Question : "Steven had 59 lychee. Pauline took 54 from him. Now How many lychee Steven have reduced?"</w:t>
      </w:r>
    </w:p>
    <w:p>
      <w:r>
        <w:t>Equation : " X = 59 - 54"</w:t>
      </w:r>
    </w:p>
    <w:p>
      <w:r>
        <w:t xml:space="preserve">Answer : "5" </w:t>
        <w:br/>
        <w:t>}</w:t>
      </w:r>
    </w:p>
    <w:p>
      <w:r>
        <w:t>{</w:t>
        <w:br/>
        <w:t>Index 2300:</w:t>
      </w:r>
    </w:p>
    <w:p>
      <w:r>
        <w:t>Question : "Rene had 193 Doll. James took 160 from him. Now How many Doll Rene have less than?"</w:t>
      </w:r>
    </w:p>
    <w:p>
      <w:r>
        <w:t>Equation : " X = 193 - 160"</w:t>
      </w:r>
    </w:p>
    <w:p>
      <w:r>
        <w:t xml:space="preserve">Answer : "33" </w:t>
        <w:br/>
        <w:t>}</w:t>
      </w:r>
    </w:p>
    <w:p>
      <w:r>
        <w:t>{</w:t>
        <w:br/>
        <w:t>Index 2301:</w:t>
      </w:r>
    </w:p>
    <w:p>
      <w:r>
        <w:t>Question : "John had 169 fig. Patricia took 111 from him. Now How many fig John have take away?"</w:t>
      </w:r>
    </w:p>
    <w:p>
      <w:r>
        <w:t>Equation : " X = 169 - 111"</w:t>
      </w:r>
    </w:p>
    <w:p>
      <w:r>
        <w:t xml:space="preserve">Answer : "58" </w:t>
        <w:br/>
        <w:t>}</w:t>
      </w:r>
    </w:p>
    <w:p>
      <w:r>
        <w:t>{</w:t>
        <w:br/>
        <w:t>Index 2302:</w:t>
      </w:r>
    </w:p>
    <w:p>
      <w:r>
        <w:t>Question : "James had 126 plum. Frank took 9 from him. Now How many plum James have removed?"</w:t>
      </w:r>
    </w:p>
    <w:p>
      <w:r>
        <w:t>Equation : " X = 126 - 9"</w:t>
      </w:r>
    </w:p>
    <w:p>
      <w:r>
        <w:t xml:space="preserve">Answer : "117" </w:t>
        <w:br/>
        <w:t>}</w:t>
      </w:r>
    </w:p>
    <w:p>
      <w:r>
        <w:t>{</w:t>
        <w:br/>
        <w:t>Index 2303:</w:t>
      </w:r>
    </w:p>
    <w:p>
      <w:r>
        <w:t>Question : "John had 129 Pen. Blake took 81 from him. Now How many Pen John have decreased by?"</w:t>
      </w:r>
    </w:p>
    <w:p>
      <w:r>
        <w:t>Equation : " X = 129 - 81"</w:t>
      </w:r>
    </w:p>
    <w:p>
      <w:r>
        <w:t xml:space="preserve">Answer : "48" </w:t>
        <w:br/>
        <w:t>}</w:t>
      </w:r>
    </w:p>
    <w:p>
      <w:r>
        <w:t>{</w:t>
        <w:br/>
        <w:t>Index 2304:</w:t>
      </w:r>
    </w:p>
    <w:p>
      <w:r>
        <w:t>Question : "Brittany had 94 Watch. Helen took 59 from him. Now How many Watch Brittany have take away?"</w:t>
      </w:r>
    </w:p>
    <w:p>
      <w:r>
        <w:t>Equation : " X = 94 - 59"</w:t>
      </w:r>
    </w:p>
    <w:p>
      <w:r>
        <w:t xml:space="preserve">Answer : "35" </w:t>
        <w:br/>
        <w:t>}</w:t>
      </w:r>
    </w:p>
    <w:p>
      <w:r>
        <w:t>{</w:t>
        <w:br/>
        <w:t>Index 2305:</w:t>
      </w:r>
    </w:p>
    <w:p>
      <w:r>
        <w:t>Question : "Mary had 132 pineapple. Christopher took 107 from him. Now How many pineapple Mary have left?"</w:t>
      </w:r>
    </w:p>
    <w:p>
      <w:r>
        <w:t>Equation : " X = 132 - 107"</w:t>
      </w:r>
    </w:p>
    <w:p>
      <w:r>
        <w:t xml:space="preserve">Answer : "25" </w:t>
        <w:br/>
        <w:t>}</w:t>
      </w:r>
    </w:p>
    <w:p>
      <w:r>
        <w:t>{</w:t>
        <w:br/>
        <w:t>Index 2306:</w:t>
      </w:r>
    </w:p>
    <w:p>
      <w:r>
        <w:t>Question : "Maria had 177 lychee. April took 66 from him. Now How many lychee Maria have remains?"</w:t>
      </w:r>
    </w:p>
    <w:p>
      <w:r>
        <w:t>Equation : " X = 177 - 66"</w:t>
      </w:r>
    </w:p>
    <w:p>
      <w:r>
        <w:t xml:space="preserve">Answer : "111" </w:t>
        <w:br/>
        <w:t>}</w:t>
      </w:r>
    </w:p>
    <w:p>
      <w:r>
        <w:t>{</w:t>
        <w:br/>
        <w:t>Index 2307:</w:t>
      </w:r>
    </w:p>
    <w:p>
      <w:r>
        <w:t>Question : "Kathy had 198 blackberry. Jill took 86 from him. Now How many blackberry Kathy have left?"</w:t>
      </w:r>
    </w:p>
    <w:p>
      <w:r>
        <w:t>Equation : " X = 198 - 86"</w:t>
      </w:r>
    </w:p>
    <w:p>
      <w:r>
        <w:t xml:space="preserve">Answer : "112" </w:t>
        <w:br/>
        <w:t>}</w:t>
      </w:r>
    </w:p>
    <w:p>
      <w:r>
        <w:t>{</w:t>
        <w:br/>
        <w:t>Index 2308:</w:t>
      </w:r>
    </w:p>
    <w:p>
      <w:r>
        <w:t>Question : "Karen had 194 kiwi. Ashley took 24 from him. Now How many kiwi Karen have left?"</w:t>
      </w:r>
    </w:p>
    <w:p>
      <w:r>
        <w:t>Equation : " X = 194 - 24"</w:t>
      </w:r>
    </w:p>
    <w:p>
      <w:r>
        <w:t xml:space="preserve">Answer : "170" </w:t>
        <w:br/>
        <w:t>}</w:t>
      </w:r>
    </w:p>
    <w:p>
      <w:r>
        <w:t>{</w:t>
        <w:br/>
        <w:t>Index 2309:</w:t>
      </w:r>
    </w:p>
    <w:p>
      <w:r>
        <w:t>Question : "Wesley had 148 avocado. Kathleen took 109 from him. Now How many avocado Wesley have less than?"</w:t>
      </w:r>
    </w:p>
    <w:p>
      <w:r>
        <w:t>Equation : " X = 148 - 109"</w:t>
      </w:r>
    </w:p>
    <w:p>
      <w:r>
        <w:t xml:space="preserve">Answer : "39" </w:t>
        <w:br/>
        <w:t>}</w:t>
      </w:r>
    </w:p>
    <w:p>
      <w:r>
        <w:t>{</w:t>
        <w:br/>
        <w:t>Index 2310:</w:t>
      </w:r>
    </w:p>
    <w:p>
      <w:r>
        <w:t>Question : "Daniel had 199 kiwi. Barbara took 89 from him. Now How many kiwi Daniel have decreased by?"</w:t>
      </w:r>
    </w:p>
    <w:p>
      <w:r>
        <w:t>Equation : " X = 199 - 89"</w:t>
      </w:r>
    </w:p>
    <w:p>
      <w:r>
        <w:t xml:space="preserve">Answer : "110" </w:t>
        <w:br/>
        <w:t>}</w:t>
      </w:r>
    </w:p>
    <w:p>
      <w:r>
        <w:t>{</w:t>
        <w:br/>
        <w:t>Index 2311:</w:t>
      </w:r>
    </w:p>
    <w:p>
      <w:r>
        <w:t>Question : "Priscilla had 46 avocado. Eleanor took 29 from him. Now How many avocado Priscilla have subtracted?"</w:t>
      </w:r>
    </w:p>
    <w:p>
      <w:r>
        <w:t>Equation : " X = 46 - 29"</w:t>
      </w:r>
    </w:p>
    <w:p>
      <w:r>
        <w:t xml:space="preserve">Answer : "17" </w:t>
        <w:br/>
        <w:t>}</w:t>
      </w:r>
    </w:p>
    <w:p>
      <w:r>
        <w:t>{</w:t>
        <w:br/>
        <w:t>Index 2312:</w:t>
      </w:r>
    </w:p>
    <w:p>
      <w:r>
        <w:t>Question : "Darcie had 183 Box. Patrick took 66 from him. Now How many Box Darcie have decreased by?"</w:t>
      </w:r>
    </w:p>
    <w:p>
      <w:r>
        <w:t>Equation : " X = 183 - 66"</w:t>
      </w:r>
    </w:p>
    <w:p>
      <w:r>
        <w:t xml:space="preserve">Answer : "117" </w:t>
        <w:br/>
        <w:t>}</w:t>
      </w:r>
    </w:p>
    <w:p>
      <w:r>
        <w:t>{</w:t>
        <w:br/>
        <w:t>Index 2313:</w:t>
      </w:r>
    </w:p>
    <w:p>
      <w:r>
        <w:t>Question : "Michael had 81 Biscuit. Jennifer took 63 from him. Now How many Biscuit Michael have deducted?"</w:t>
      </w:r>
    </w:p>
    <w:p>
      <w:r>
        <w:t>Equation : " X = 81 - 63"</w:t>
      </w:r>
    </w:p>
    <w:p>
      <w:r>
        <w:t xml:space="preserve">Answer : "18" </w:t>
        <w:br/>
        <w:t>}</w:t>
      </w:r>
    </w:p>
    <w:p>
      <w:r>
        <w:t>{</w:t>
        <w:br/>
        <w:t>Index 2314:</w:t>
      </w:r>
    </w:p>
    <w:p>
      <w:r>
        <w:t>Question : "Jack had 72 mango. William took 10 from him. Now How many mango Jack have left over?"</w:t>
      </w:r>
    </w:p>
    <w:p>
      <w:r>
        <w:t>Equation : " X = 72 - 10"</w:t>
      </w:r>
    </w:p>
    <w:p>
      <w:r>
        <w:t xml:space="preserve">Answer : "62" </w:t>
        <w:br/>
        <w:t>}</w:t>
      </w:r>
    </w:p>
    <w:p>
      <w:r>
        <w:t>{</w:t>
        <w:br/>
        <w:t>Index 2315:</w:t>
      </w:r>
    </w:p>
    <w:p>
      <w:r>
        <w:t>Question : "Michael had 125 pineapple. Larae took 25 from him. Now How many pineapple Michael have reduced?"</w:t>
      </w:r>
    </w:p>
    <w:p>
      <w:r>
        <w:t>Equation : " X = 125 - 25"</w:t>
      </w:r>
    </w:p>
    <w:p>
      <w:r>
        <w:t xml:space="preserve">Answer : "100" </w:t>
        <w:br/>
        <w:t>}</w:t>
      </w:r>
    </w:p>
    <w:p>
      <w:r>
        <w:t>{</w:t>
        <w:br/>
        <w:t>Index 2316:</w:t>
      </w:r>
    </w:p>
    <w:p>
      <w:r>
        <w:t>Question : "Herbert had 196 blackberry. Amanda took 122 from him. Now How many blackberry Herbert have difference?"</w:t>
      </w:r>
    </w:p>
    <w:p>
      <w:r>
        <w:t>Equation : " X = 196 - 122"</w:t>
      </w:r>
    </w:p>
    <w:p>
      <w:r>
        <w:t xml:space="preserve">Answer : "74" </w:t>
        <w:br/>
        <w:t>}</w:t>
      </w:r>
    </w:p>
    <w:p>
      <w:r>
        <w:t>{</w:t>
        <w:br/>
        <w:t>Index 2317:</w:t>
      </w:r>
    </w:p>
    <w:p>
      <w:r>
        <w:t>Question : "Jean had 26 Beg. Katherine took 22 from him. Now How many Beg Jean have left over?"</w:t>
      </w:r>
    </w:p>
    <w:p>
      <w:r>
        <w:t>Equation : " X = 26 - 22"</w:t>
      </w:r>
    </w:p>
    <w:p>
      <w:r>
        <w:t xml:space="preserve">Answer : "4" </w:t>
        <w:br/>
        <w:t>}</w:t>
      </w:r>
    </w:p>
    <w:p>
      <w:r>
        <w:t>{</w:t>
        <w:br/>
        <w:t>Index 2318:</w:t>
      </w:r>
    </w:p>
    <w:p>
      <w:r>
        <w:t>Question : "Jack had 104 blackberry. Mary took 87 from him. Now How many blackberry Jack have remains?"</w:t>
      </w:r>
    </w:p>
    <w:p>
      <w:r>
        <w:t>Equation : " X = 104 - 87"</w:t>
      </w:r>
    </w:p>
    <w:p>
      <w:r>
        <w:t xml:space="preserve">Answer : "17" </w:t>
        <w:br/>
        <w:t>}</w:t>
      </w:r>
    </w:p>
    <w:p>
      <w:r>
        <w:t>{</w:t>
        <w:br/>
        <w:t>Index 2319:</w:t>
      </w:r>
    </w:p>
    <w:p>
      <w:r>
        <w:t>Question : "George had 69 orange. Thomas took 47 from him. Now How many orange George have reduced?"</w:t>
      </w:r>
    </w:p>
    <w:p>
      <w:r>
        <w:t>Equation : " X = 69 - 47"</w:t>
      </w:r>
    </w:p>
    <w:p>
      <w:r>
        <w:t xml:space="preserve">Answer : "22" </w:t>
        <w:br/>
        <w:t>}</w:t>
      </w:r>
    </w:p>
    <w:p>
      <w:r>
        <w:t>{</w:t>
        <w:br/>
        <w:t>Index 2320:</w:t>
      </w:r>
    </w:p>
    <w:p>
      <w:r>
        <w:t>Question : "Leonard had 149 apricot. Shannon took 114 from him. Now How many apricot Leonard have minus?"</w:t>
      </w:r>
    </w:p>
    <w:p>
      <w:r>
        <w:t>Equation : " X = 149 - 114"</w:t>
      </w:r>
    </w:p>
    <w:p>
      <w:r>
        <w:t xml:space="preserve">Answer : "35" </w:t>
        <w:br/>
        <w:t>}</w:t>
      </w:r>
    </w:p>
    <w:p>
      <w:r>
        <w:t>{</w:t>
        <w:br/>
        <w:t>Index 2321:</w:t>
      </w:r>
    </w:p>
    <w:p>
      <w:r>
        <w:t>Question : "Lawrence had 160 blueberry. Brandon took 147 from him. Now How many blueberry Lawrence have detracted?"</w:t>
      </w:r>
    </w:p>
    <w:p>
      <w:r>
        <w:t>Equation : " X = 160 - 147"</w:t>
      </w:r>
    </w:p>
    <w:p>
      <w:r>
        <w:t xml:space="preserve">Answer : "13" </w:t>
        <w:br/>
        <w:t>}</w:t>
      </w:r>
    </w:p>
    <w:p>
      <w:r>
        <w:t>{</w:t>
        <w:br/>
        <w:t>Index 2322:</w:t>
      </w:r>
    </w:p>
    <w:p>
      <w:r>
        <w:t>Question : "Janet had 61 toy. Mattie took 26 from him. Now How many toy Janet have remains?"</w:t>
      </w:r>
    </w:p>
    <w:p>
      <w:r>
        <w:t>Equation : " X = 61 - 26"</w:t>
      </w:r>
    </w:p>
    <w:p>
      <w:r>
        <w:t xml:space="preserve">Answer : "35" </w:t>
        <w:br/>
        <w:t>}</w:t>
      </w:r>
    </w:p>
    <w:p>
      <w:r>
        <w:t>{</w:t>
        <w:br/>
        <w:t>Index 2323:</w:t>
      </w:r>
    </w:p>
    <w:p>
      <w:r>
        <w:t>Question : "Sharon had 87 Book. Shawn took 76 from him. Now How many Book Sharon have subtracted?"</w:t>
      </w:r>
    </w:p>
    <w:p>
      <w:r>
        <w:t>Equation : " X = 87 - 76"</w:t>
      </w:r>
    </w:p>
    <w:p>
      <w:r>
        <w:t xml:space="preserve">Answer : "11" </w:t>
        <w:br/>
        <w:t>}</w:t>
      </w:r>
    </w:p>
    <w:p>
      <w:r>
        <w:t>{</w:t>
        <w:br/>
        <w:t>Index 2324:</w:t>
      </w:r>
    </w:p>
    <w:p>
      <w:r>
        <w:t>Question : "Mary had 135 coconut. William took 45 from him. Now How many coconut Mary have minus?"</w:t>
      </w:r>
    </w:p>
    <w:p>
      <w:r>
        <w:t>Equation : " X = 135 - 45"</w:t>
      </w:r>
    </w:p>
    <w:p>
      <w:r>
        <w:t xml:space="preserve">Answer : "90" </w:t>
        <w:br/>
        <w:t>}</w:t>
      </w:r>
    </w:p>
    <w:p>
      <w:r>
        <w:t>{</w:t>
        <w:br/>
        <w:t>Index 2325:</w:t>
      </w:r>
    </w:p>
    <w:p>
      <w:r>
        <w:t>Question : "Edward had 95 avocado. Marcus took 82 from him. Now How many avocado Edward have left?"</w:t>
      </w:r>
    </w:p>
    <w:p>
      <w:r>
        <w:t>Equation : " X = 95 - 82"</w:t>
      </w:r>
    </w:p>
    <w:p>
      <w:r>
        <w:t xml:space="preserve">Answer : "13" </w:t>
        <w:br/>
        <w:t>}</w:t>
      </w:r>
    </w:p>
    <w:p>
      <w:r>
        <w:t>{</w:t>
        <w:br/>
        <w:t>Index 2326:</w:t>
      </w:r>
    </w:p>
    <w:p>
      <w:r>
        <w:t>Question : "Claude had 168 Book. Jan took 99 from him. Now How many Book Claude have detracted?"</w:t>
      </w:r>
    </w:p>
    <w:p>
      <w:r>
        <w:t>Equation : " X = 168 - 99"</w:t>
      </w:r>
    </w:p>
    <w:p>
      <w:r>
        <w:t xml:space="preserve">Answer : "69" </w:t>
        <w:br/>
        <w:t>}</w:t>
      </w:r>
    </w:p>
    <w:p>
      <w:r>
        <w:t>{</w:t>
        <w:br/>
        <w:t>Index 2327:</w:t>
      </w:r>
    </w:p>
    <w:p>
      <w:r>
        <w:t>Question : "Jerry had 115 Mango. Mary took 47 from him. Now How many Mango Jerry have difference?"</w:t>
      </w:r>
    </w:p>
    <w:p>
      <w:r>
        <w:t>Equation : " X = 115 - 47"</w:t>
      </w:r>
    </w:p>
    <w:p>
      <w:r>
        <w:t xml:space="preserve">Answer : "68" </w:t>
        <w:br/>
        <w:t>}</w:t>
      </w:r>
    </w:p>
    <w:p>
      <w:r>
        <w:t>{</w:t>
        <w:br/>
        <w:t>Index 2328:</w:t>
      </w:r>
    </w:p>
    <w:p>
      <w:r>
        <w:t>Question : "Stefani had 170 coconut. Stephan took 98 from him. Now How many coconut Stefani have detracted?"</w:t>
      </w:r>
    </w:p>
    <w:p>
      <w:r>
        <w:t>Equation : " X = 170 - 98"</w:t>
      </w:r>
    </w:p>
    <w:p>
      <w:r>
        <w:t xml:space="preserve">Answer : "72" </w:t>
        <w:br/>
        <w:t>}</w:t>
      </w:r>
    </w:p>
    <w:p>
      <w:r>
        <w:t>{</w:t>
        <w:br/>
        <w:t>Index 2329:</w:t>
      </w:r>
    </w:p>
    <w:p>
      <w:r>
        <w:t>Question : "Matthew had 154 strawberry. Joseph took 102 from him. Now How many strawberry Matthew have deducted?"</w:t>
      </w:r>
    </w:p>
    <w:p>
      <w:r>
        <w:t>Equation : " X = 154 - 102"</w:t>
      </w:r>
    </w:p>
    <w:p>
      <w:r>
        <w:t xml:space="preserve">Answer : "52" </w:t>
        <w:br/>
        <w:t>}</w:t>
      </w:r>
    </w:p>
    <w:p>
      <w:r>
        <w:t>{</w:t>
        <w:br/>
        <w:t>Index 2330:</w:t>
      </w:r>
    </w:p>
    <w:p>
      <w:r>
        <w:t>Question : "Juli had 195 toy. Richard took 153 from him. Now How many toy Juli have deducted?"</w:t>
      </w:r>
    </w:p>
    <w:p>
      <w:r>
        <w:t>Equation : " X = 195 - 153"</w:t>
      </w:r>
    </w:p>
    <w:p>
      <w:r>
        <w:t xml:space="preserve">Answer : "42" </w:t>
        <w:br/>
        <w:t>}</w:t>
      </w:r>
    </w:p>
    <w:p>
      <w:r>
        <w:t>{</w:t>
        <w:br/>
        <w:t>Index 2331:</w:t>
      </w:r>
    </w:p>
    <w:p>
      <w:r>
        <w:t>Question : "Jennifer had 190 strawberry. Stephen took 139 from him. Now How many strawberry Jennifer have difference?"</w:t>
      </w:r>
    </w:p>
    <w:p>
      <w:r>
        <w:t>Equation : " X = 190 - 139"</w:t>
      </w:r>
    </w:p>
    <w:p>
      <w:r>
        <w:t xml:space="preserve">Answer : "51" </w:t>
        <w:br/>
        <w:t>}</w:t>
      </w:r>
    </w:p>
    <w:p>
      <w:r>
        <w:t>{</w:t>
        <w:br/>
        <w:t>Index 2332:</w:t>
      </w:r>
    </w:p>
    <w:p>
      <w:r>
        <w:t>Question : "Helen had 199 Flower. Walter took 71 from him. Now How many Flower Helen have decreased by?"</w:t>
      </w:r>
    </w:p>
    <w:p>
      <w:r>
        <w:t>Equation : " X = 199 - 71"</w:t>
      </w:r>
    </w:p>
    <w:p>
      <w:r>
        <w:t xml:space="preserve">Answer : "128" </w:t>
        <w:br/>
        <w:t>}</w:t>
      </w:r>
    </w:p>
    <w:p>
      <w:r>
        <w:t>{</w:t>
        <w:br/>
        <w:t>Index 2333:</w:t>
      </w:r>
    </w:p>
    <w:p>
      <w:r>
        <w:t>Question : "Judith had 93 Pen. Yolanda took 50 from him. Now How many Pen Judith have remains?"</w:t>
      </w:r>
    </w:p>
    <w:p>
      <w:r>
        <w:t>Equation : " X = 93 - 50"</w:t>
      </w:r>
    </w:p>
    <w:p>
      <w:r>
        <w:t xml:space="preserve">Answer : "43" </w:t>
        <w:br/>
        <w:t>}</w:t>
      </w:r>
    </w:p>
    <w:p>
      <w:r>
        <w:t>{</w:t>
        <w:br/>
        <w:t>Index 2334:</w:t>
      </w:r>
    </w:p>
    <w:p>
      <w:r>
        <w:t>Question : "John had 92 Car. Velma took 11 from him. Now How many Car John have deducted?"</w:t>
      </w:r>
    </w:p>
    <w:p>
      <w:r>
        <w:t>Equation : " X = 92 - 11"</w:t>
      </w:r>
    </w:p>
    <w:p>
      <w:r>
        <w:t xml:space="preserve">Answer : "81" </w:t>
        <w:br/>
        <w:t>}</w:t>
      </w:r>
    </w:p>
    <w:p>
      <w:r>
        <w:t>{</w:t>
        <w:br/>
        <w:t>Index 2335:</w:t>
      </w:r>
    </w:p>
    <w:p>
      <w:r>
        <w:t>Question : "Della had 95 pear. Joan took 64 from him. Now How many pear Della have difference?"</w:t>
      </w:r>
    </w:p>
    <w:p>
      <w:r>
        <w:t>Equation : " X = 95 - 64"</w:t>
      </w:r>
    </w:p>
    <w:p>
      <w:r>
        <w:t xml:space="preserve">Answer : "31" </w:t>
        <w:br/>
        <w:t>}</w:t>
      </w:r>
    </w:p>
    <w:p>
      <w:r>
        <w:t>{</w:t>
        <w:br/>
        <w:t>Index 2336:</w:t>
      </w:r>
    </w:p>
    <w:p>
      <w:r>
        <w:t>Question : "Melissa had 181 Mango. Dorothy took 146 from him. Now How many Mango Melissa have subtracted?"</w:t>
      </w:r>
    </w:p>
    <w:p>
      <w:r>
        <w:t>Equation : " X = 181 - 146"</w:t>
      </w:r>
    </w:p>
    <w:p>
      <w:r>
        <w:t xml:space="preserve">Answer : "35" </w:t>
        <w:br/>
        <w:t>}</w:t>
      </w:r>
    </w:p>
    <w:p>
      <w:r>
        <w:t>{</w:t>
        <w:br/>
        <w:t>Index 2337:</w:t>
      </w:r>
    </w:p>
    <w:p>
      <w:r>
        <w:t>Question : "Sarah had 136 quince. Erma took 93 from him. Now How many quince Sarah have reduced?"</w:t>
      </w:r>
    </w:p>
    <w:p>
      <w:r>
        <w:t>Equation : " X = 136 - 93"</w:t>
      </w:r>
    </w:p>
    <w:p>
      <w:r>
        <w:t xml:space="preserve">Answer : "43" </w:t>
        <w:br/>
        <w:t>}</w:t>
      </w:r>
    </w:p>
    <w:p>
      <w:r>
        <w:t>{</w:t>
        <w:br/>
        <w:t>Index 2338:</w:t>
      </w:r>
    </w:p>
    <w:p>
      <w:r>
        <w:t>Question : "Alvin had 74 quince. Marilyn took 8 from him. Now How many quince Alvin have detracted?"</w:t>
      </w:r>
    </w:p>
    <w:p>
      <w:r>
        <w:t>Equation : " X = 74 - 8"</w:t>
      </w:r>
    </w:p>
    <w:p>
      <w:r>
        <w:t xml:space="preserve">Answer : "66" </w:t>
        <w:br/>
        <w:t>}</w:t>
      </w:r>
    </w:p>
    <w:p>
      <w:r>
        <w:t>{</w:t>
        <w:br/>
        <w:t>Index 2339:</w:t>
      </w:r>
    </w:p>
    <w:p>
      <w:r>
        <w:t>Question : "Christine had 133 blueberry. Alice took 130 from him. Now How many blueberry Christine have take away?"</w:t>
      </w:r>
    </w:p>
    <w:p>
      <w:r>
        <w:t>Equation : " X = 133 - 130"</w:t>
      </w:r>
    </w:p>
    <w:p>
      <w:r>
        <w:t xml:space="preserve">Answer : "3" </w:t>
        <w:br/>
        <w:t>}</w:t>
      </w:r>
    </w:p>
    <w:p>
      <w:r>
        <w:t>{</w:t>
        <w:br/>
        <w:t>Index 2340:</w:t>
      </w:r>
    </w:p>
    <w:p>
      <w:r>
        <w:t>Question : "Frankie had 133 lychee. Susan took 110 from him. Now How many lychee Frankie have reduced?"</w:t>
      </w:r>
    </w:p>
    <w:p>
      <w:r>
        <w:t>Equation : " X = 133 - 110"</w:t>
      </w:r>
    </w:p>
    <w:p>
      <w:r>
        <w:t xml:space="preserve">Answer : "23" </w:t>
        <w:br/>
        <w:t>}</w:t>
      </w:r>
    </w:p>
    <w:p>
      <w:r>
        <w:t>{</w:t>
        <w:br/>
        <w:t>Index 2341:</w:t>
      </w:r>
    </w:p>
    <w:p>
      <w:r>
        <w:t>Question : "Otto had 130 orange. Oleta took 86 from him. Now How many orange Otto have less than?"</w:t>
      </w:r>
    </w:p>
    <w:p>
      <w:r>
        <w:t>Equation : " X = 130 - 86"</w:t>
      </w:r>
    </w:p>
    <w:p>
      <w:r>
        <w:t xml:space="preserve">Answer : "44" </w:t>
        <w:br/>
        <w:t>}</w:t>
      </w:r>
    </w:p>
    <w:p>
      <w:r>
        <w:t>{</w:t>
        <w:br/>
        <w:t>Index 2342:</w:t>
      </w:r>
    </w:p>
    <w:p>
      <w:r>
        <w:t>Question : "Lynn had 191 orange. Dorothy took 58 from him. Now How many orange Lynn have left?"</w:t>
      </w:r>
    </w:p>
    <w:p>
      <w:r>
        <w:t>Equation : " X = 191 - 58"</w:t>
      </w:r>
    </w:p>
    <w:p>
      <w:r>
        <w:t xml:space="preserve">Answer : "133" </w:t>
        <w:br/>
        <w:t>}</w:t>
      </w:r>
    </w:p>
    <w:p>
      <w:r>
        <w:t>{</w:t>
        <w:br/>
        <w:t>Index 2343:</w:t>
      </w:r>
    </w:p>
    <w:p>
      <w:r>
        <w:t>Question : "John had 196 plum. Bobby took 45 from him. Now How many plum John have detracted?"</w:t>
      </w:r>
    </w:p>
    <w:p>
      <w:r>
        <w:t>Equation : " X = 196 - 45"</w:t>
      </w:r>
    </w:p>
    <w:p>
      <w:r>
        <w:t xml:space="preserve">Answer : "151" </w:t>
        <w:br/>
        <w:t>}</w:t>
      </w:r>
    </w:p>
    <w:p>
      <w:r>
        <w:t>{</w:t>
        <w:br/>
        <w:t>Index 2344:</w:t>
      </w:r>
    </w:p>
    <w:p>
      <w:r>
        <w:t>Question : "William had 84 plum. Charles took 20 from him. Now How many plum William have minus?"</w:t>
      </w:r>
    </w:p>
    <w:p>
      <w:r>
        <w:t>Equation : " X = 84 - 20"</w:t>
      </w:r>
    </w:p>
    <w:p>
      <w:r>
        <w:t xml:space="preserve">Answer : "64" </w:t>
        <w:br/>
        <w:t>}</w:t>
      </w:r>
    </w:p>
    <w:p>
      <w:r>
        <w:t>{</w:t>
        <w:br/>
        <w:t>Index 2345:</w:t>
      </w:r>
    </w:p>
    <w:p>
      <w:r>
        <w:t>Question : "Ronald had 195 toy. Jeffery took 68 from him. Now How many toy Ronald have difference?"</w:t>
      </w:r>
    </w:p>
    <w:p>
      <w:r>
        <w:t>Equation : " X = 195 - 68"</w:t>
      </w:r>
    </w:p>
    <w:p>
      <w:r>
        <w:t xml:space="preserve">Answer : "127" </w:t>
        <w:br/>
        <w:t>}</w:t>
      </w:r>
    </w:p>
    <w:p>
      <w:r>
        <w:t>{</w:t>
        <w:br/>
        <w:t>Index 2346:</w:t>
      </w:r>
    </w:p>
    <w:p>
      <w:r>
        <w:t>Question : "Juan had 196 peach. Margaret took 152 from him. Now How many peach Juan have detracted?"</w:t>
      </w:r>
    </w:p>
    <w:p>
      <w:r>
        <w:t>Equation : " X = 196 - 152"</w:t>
      </w:r>
    </w:p>
    <w:p>
      <w:r>
        <w:t xml:space="preserve">Answer : "44" </w:t>
        <w:br/>
        <w:t>}</w:t>
      </w:r>
    </w:p>
    <w:p>
      <w:r>
        <w:t>{</w:t>
        <w:br/>
        <w:t>Index 2347:</w:t>
      </w:r>
    </w:p>
    <w:p>
      <w:r>
        <w:t>Question : "Michael had 129 Doll. Ricky took 17 from him. Now How many Doll Michael have take away?"</w:t>
      </w:r>
    </w:p>
    <w:p>
      <w:r>
        <w:t>Equation : " X = 129 - 17"</w:t>
      </w:r>
    </w:p>
    <w:p>
      <w:r>
        <w:t xml:space="preserve">Answer : "112" </w:t>
        <w:br/>
        <w:t>}</w:t>
      </w:r>
    </w:p>
    <w:p>
      <w:r>
        <w:t>{</w:t>
        <w:br/>
        <w:t>Index 2348:</w:t>
      </w:r>
    </w:p>
    <w:p>
      <w:r>
        <w:t>Question : "Angela had 155 lemon. Charles took 42 from him. Now How many lemon Angela have detracted?"</w:t>
      </w:r>
    </w:p>
    <w:p>
      <w:r>
        <w:t>Equation : " X = 155 - 42"</w:t>
      </w:r>
    </w:p>
    <w:p>
      <w:r>
        <w:t xml:space="preserve">Answer : "113" </w:t>
        <w:br/>
        <w:t>}</w:t>
      </w:r>
    </w:p>
    <w:p>
      <w:r>
        <w:t>{</w:t>
        <w:br/>
        <w:t>Index 2349:</w:t>
      </w:r>
    </w:p>
    <w:p>
      <w:r>
        <w:t>Question : "Eugene had 196 avocado. Michael took 37 from him. Now How many avocado Eugene have take away?"</w:t>
      </w:r>
    </w:p>
    <w:p>
      <w:r>
        <w:t>Equation : " X = 196 - 37"</w:t>
      </w:r>
    </w:p>
    <w:p>
      <w:r>
        <w:t xml:space="preserve">Answer : "159" </w:t>
        <w:br/>
        <w:t>}</w:t>
      </w:r>
    </w:p>
    <w:p>
      <w:r>
        <w:t>{</w:t>
        <w:br/>
        <w:t>Index 2350:</w:t>
      </w:r>
    </w:p>
    <w:p>
      <w:r>
        <w:t>Question : "Wilma had 141 blackberry. Robert took 83 from him. Now How many blackberry Wilma have deducted?"</w:t>
      </w:r>
    </w:p>
    <w:p>
      <w:r>
        <w:t>Equation : " X = 141 - 83"</w:t>
      </w:r>
    </w:p>
    <w:p>
      <w:r>
        <w:t xml:space="preserve">Answer : "58" </w:t>
        <w:br/>
        <w:t>}</w:t>
      </w:r>
    </w:p>
    <w:p>
      <w:r>
        <w:t>{</w:t>
        <w:br/>
        <w:t>Index 2351:</w:t>
      </w:r>
    </w:p>
    <w:p>
      <w:r>
        <w:t>Question : "Florence had 188 blackberry. James took 19 from him. Now How many blackberry Florence have detracted?"</w:t>
      </w:r>
    </w:p>
    <w:p>
      <w:r>
        <w:t>Equation : " X = 188 - 19"</w:t>
      </w:r>
    </w:p>
    <w:p>
      <w:r>
        <w:t xml:space="preserve">Answer : "169" </w:t>
        <w:br/>
        <w:t>}</w:t>
      </w:r>
    </w:p>
    <w:p>
      <w:r>
        <w:t>{</w:t>
        <w:br/>
        <w:t>Index 2352:</w:t>
      </w:r>
    </w:p>
    <w:p>
      <w:r>
        <w:t>Question : "Joseph had 175 Flower. Cynthia took 38 from him. Now How many Flower Joseph have difference?"</w:t>
      </w:r>
    </w:p>
    <w:p>
      <w:r>
        <w:t>Equation : " X = 175 - 38"</w:t>
      </w:r>
    </w:p>
    <w:p>
      <w:r>
        <w:t xml:space="preserve">Answer : "137" </w:t>
        <w:br/>
        <w:t>}</w:t>
      </w:r>
    </w:p>
    <w:p>
      <w:r>
        <w:t>{</w:t>
        <w:br/>
        <w:t>Index 2353:</w:t>
      </w:r>
    </w:p>
    <w:p>
      <w:r>
        <w:t>Question : "Nannette had 147 plum. Patricia took 78 from him. Now How many plum Nannette have take away?"</w:t>
      </w:r>
    </w:p>
    <w:p>
      <w:r>
        <w:t>Equation : " X = 147 - 78"</w:t>
      </w:r>
    </w:p>
    <w:p>
      <w:r>
        <w:t xml:space="preserve">Answer : "69" </w:t>
        <w:br/>
        <w:t>}</w:t>
      </w:r>
    </w:p>
    <w:p>
      <w:r>
        <w:t>{</w:t>
        <w:br/>
        <w:t>Index 2354:</w:t>
      </w:r>
    </w:p>
    <w:p>
      <w:r>
        <w:t>Question : "Howard had 184 Pen. David took 61 from him. Now How many Pen Howard have minus?"</w:t>
      </w:r>
    </w:p>
    <w:p>
      <w:r>
        <w:t>Equation : " X = 184 - 61"</w:t>
      </w:r>
    </w:p>
    <w:p>
      <w:r>
        <w:t xml:space="preserve">Answer : "123" </w:t>
        <w:br/>
        <w:t>}</w:t>
      </w:r>
    </w:p>
    <w:p>
      <w:r>
        <w:t>{</w:t>
        <w:br/>
        <w:t>Index 2355:</w:t>
      </w:r>
    </w:p>
    <w:p>
      <w:r>
        <w:t>Question : "Tammie had 129 Biscuit. Melissa took 35 from him. Now How many Biscuit Tammie have less than?"</w:t>
      </w:r>
    </w:p>
    <w:p>
      <w:r>
        <w:t>Equation : " X = 129 - 35"</w:t>
      </w:r>
    </w:p>
    <w:p>
      <w:r>
        <w:t xml:space="preserve">Answer : "94" </w:t>
        <w:br/>
        <w:t>}</w:t>
      </w:r>
    </w:p>
    <w:p>
      <w:r>
        <w:t>{</w:t>
        <w:br/>
        <w:t>Index 2356:</w:t>
      </w:r>
    </w:p>
    <w:p>
      <w:r>
        <w:t>Question : "Charles had 195 Box. Travis took 129 from him. Now How many Box Charles have reduced?"</w:t>
      </w:r>
    </w:p>
    <w:p>
      <w:r>
        <w:t>Equation : " X = 195 - 129"</w:t>
      </w:r>
    </w:p>
    <w:p>
      <w:r>
        <w:t xml:space="preserve">Answer : "66" </w:t>
        <w:br/>
        <w:t>}</w:t>
      </w:r>
    </w:p>
    <w:p>
      <w:r>
        <w:t>{</w:t>
        <w:br/>
        <w:t>Index 2357:</w:t>
      </w:r>
    </w:p>
    <w:p>
      <w:r>
        <w:t>Question : "Mary had 106 blueberry. Mason took 22 from him. Now How many blueberry Mary have left?"</w:t>
      </w:r>
    </w:p>
    <w:p>
      <w:r>
        <w:t>Equation : " X = 106 - 22"</w:t>
      </w:r>
    </w:p>
    <w:p>
      <w:r>
        <w:t xml:space="preserve">Answer : "84" </w:t>
        <w:br/>
        <w:t>}</w:t>
      </w:r>
    </w:p>
    <w:p>
      <w:r>
        <w:t>{</w:t>
        <w:br/>
        <w:t>Index 2358:</w:t>
      </w:r>
    </w:p>
    <w:p>
      <w:r>
        <w:t>Question : "Brady had 87 Bread. Jc took 22 from him. Now How many Bread Brady have left?"</w:t>
      </w:r>
    </w:p>
    <w:p>
      <w:r>
        <w:t>Equation : " X = 87 - 22"</w:t>
      </w:r>
    </w:p>
    <w:p>
      <w:r>
        <w:t xml:space="preserve">Answer : "65" </w:t>
        <w:br/>
        <w:t>}</w:t>
      </w:r>
    </w:p>
    <w:p>
      <w:r>
        <w:t>{</w:t>
        <w:br/>
        <w:t>Index 2359:</w:t>
      </w:r>
    </w:p>
    <w:p>
      <w:r>
        <w:t>Question : "Stephen had 189 apricot. James took 28 from him. Now How many apricot Stephen have detracted?"</w:t>
      </w:r>
    </w:p>
    <w:p>
      <w:r>
        <w:t>Equation : " X = 189 - 28"</w:t>
      </w:r>
    </w:p>
    <w:p>
      <w:r>
        <w:t xml:space="preserve">Answer : "161" </w:t>
        <w:br/>
        <w:t>}</w:t>
      </w:r>
    </w:p>
    <w:p>
      <w:r>
        <w:t>{</w:t>
        <w:br/>
        <w:t>Index 2360:</w:t>
      </w:r>
    </w:p>
    <w:p>
      <w:r>
        <w:t>Question : "William had 126 strawberry. Sean took 77 from him. Now How many strawberry William have detracted?"</w:t>
      </w:r>
    </w:p>
    <w:p>
      <w:r>
        <w:t>Equation : " X = 126 - 77"</w:t>
      </w:r>
    </w:p>
    <w:p>
      <w:r>
        <w:t xml:space="preserve">Answer : "49" </w:t>
        <w:br/>
        <w:t>}</w:t>
      </w:r>
    </w:p>
    <w:p>
      <w:r>
        <w:t>{</w:t>
        <w:br/>
        <w:t>Index 2361:</w:t>
      </w:r>
    </w:p>
    <w:p>
      <w:r>
        <w:t>Question : "Ramona had 105 papaya. Mark took 58 from him. Now How many papaya Ramona have reduced?"</w:t>
      </w:r>
    </w:p>
    <w:p>
      <w:r>
        <w:t>Equation : " X = 105 - 58"</w:t>
      </w:r>
    </w:p>
    <w:p>
      <w:r>
        <w:t xml:space="preserve">Answer : "47" </w:t>
        <w:br/>
        <w:t>}</w:t>
      </w:r>
    </w:p>
    <w:p>
      <w:r>
        <w:t>{</w:t>
        <w:br/>
        <w:t>Index 2362:</w:t>
      </w:r>
    </w:p>
    <w:p>
      <w:r>
        <w:t>Question : "Lucas had 130 banana. Lorraine took 5 from him. Now How many banana Lucas have detracted?"</w:t>
      </w:r>
    </w:p>
    <w:p>
      <w:r>
        <w:t>Equation : " X = 130 - 5"</w:t>
      </w:r>
    </w:p>
    <w:p>
      <w:r>
        <w:t xml:space="preserve">Answer : "125" </w:t>
        <w:br/>
        <w:t>}</w:t>
      </w:r>
    </w:p>
    <w:p>
      <w:r>
        <w:t>{</w:t>
        <w:br/>
        <w:t>Index 2363:</w:t>
      </w:r>
    </w:p>
    <w:p>
      <w:r>
        <w:t>Question : "Alberta had 186 blackberry. Barry took 185 from him. Now How many blackberry Alberta have left over?"</w:t>
      </w:r>
    </w:p>
    <w:p>
      <w:r>
        <w:t>Equation : " X = 186 - 185"</w:t>
      </w:r>
    </w:p>
    <w:p>
      <w:r>
        <w:t xml:space="preserve">Answer : "1" </w:t>
        <w:br/>
        <w:t>}</w:t>
      </w:r>
    </w:p>
    <w:p>
      <w:r>
        <w:t>{</w:t>
        <w:br/>
        <w:t>Index 2364:</w:t>
      </w:r>
    </w:p>
    <w:p>
      <w:r>
        <w:t>Question : "Amanda had 133 apricot. Christopher took 93 from him. Now How many apricot Amanda have decreased by?"</w:t>
      </w:r>
    </w:p>
    <w:p>
      <w:r>
        <w:t>Equation : " X = 133 - 93"</w:t>
      </w:r>
    </w:p>
    <w:p>
      <w:r>
        <w:t xml:space="preserve">Answer : "40" </w:t>
        <w:br/>
        <w:t>}</w:t>
      </w:r>
    </w:p>
    <w:p>
      <w:r>
        <w:t>{</w:t>
        <w:br/>
        <w:t>Index 2365:</w:t>
      </w:r>
    </w:p>
    <w:p>
      <w:r>
        <w:t>Question : "Christine had 182 Biscuit. Louie took 141 from him. Now How many Biscuit Christine have reduced?"</w:t>
      </w:r>
    </w:p>
    <w:p>
      <w:r>
        <w:t>Equation : " X = 182 - 141"</w:t>
      </w:r>
    </w:p>
    <w:p>
      <w:r>
        <w:t xml:space="preserve">Answer : "41" </w:t>
        <w:br/>
        <w:t>}</w:t>
      </w:r>
    </w:p>
    <w:p>
      <w:r>
        <w:t>{</w:t>
        <w:br/>
        <w:t>Index 2366:</w:t>
      </w:r>
    </w:p>
    <w:p>
      <w:r>
        <w:t>Question : "Gary had 29 strawberry. John took 9 from him. Now How many strawberry Gary have left?"</w:t>
      </w:r>
    </w:p>
    <w:p>
      <w:r>
        <w:t>Equation : " X = 29 - 9"</w:t>
      </w:r>
    </w:p>
    <w:p>
      <w:r>
        <w:t xml:space="preserve">Answer : "20" </w:t>
        <w:br/>
        <w:t>}</w:t>
      </w:r>
    </w:p>
    <w:p>
      <w:r>
        <w:t>{</w:t>
        <w:br/>
        <w:t>Index 2367:</w:t>
      </w:r>
    </w:p>
    <w:p>
      <w:r>
        <w:t>Question : "William had 133 toy. Mary took 86 from him. Now How many toy William have take away?"</w:t>
      </w:r>
    </w:p>
    <w:p>
      <w:r>
        <w:t>Equation : " X = 133 - 86"</w:t>
      </w:r>
    </w:p>
    <w:p>
      <w:r>
        <w:t xml:space="preserve">Answer : "47" </w:t>
        <w:br/>
        <w:t>}</w:t>
      </w:r>
    </w:p>
    <w:p>
      <w:r>
        <w:t>{</w:t>
        <w:br/>
        <w:t>Index 2368:</w:t>
      </w:r>
    </w:p>
    <w:p>
      <w:r>
        <w:t>Question : "Chester had 152 apricot. Vivian took 18 from him. Now How many apricot Chester have minus?"</w:t>
      </w:r>
    </w:p>
    <w:p>
      <w:r>
        <w:t>Equation : " X = 152 - 18"</w:t>
      </w:r>
    </w:p>
    <w:p>
      <w:r>
        <w:t xml:space="preserve">Answer : "134" </w:t>
        <w:br/>
        <w:t>}</w:t>
      </w:r>
    </w:p>
    <w:p>
      <w:r>
        <w:t>{</w:t>
        <w:br/>
        <w:t>Index 2369:</w:t>
      </w:r>
    </w:p>
    <w:p>
      <w:r>
        <w:t>Question : "Lisa had 186 blackberry. Christopher took 89 from him. Now How many blackberry Lisa have left?"</w:t>
      </w:r>
    </w:p>
    <w:p>
      <w:r>
        <w:t>Equation : " X = 186 - 89"</w:t>
      </w:r>
    </w:p>
    <w:p>
      <w:r>
        <w:t xml:space="preserve">Answer : "97" </w:t>
        <w:br/>
        <w:t>}</w:t>
      </w:r>
    </w:p>
    <w:p>
      <w:r>
        <w:t>{</w:t>
        <w:br/>
        <w:t>Index 2370:</w:t>
      </w:r>
    </w:p>
    <w:p>
      <w:r>
        <w:t>Question : "Thomas had 128 pear. Linda took 7 from him. Now How many pear Thomas have deducted?"</w:t>
      </w:r>
    </w:p>
    <w:p>
      <w:r>
        <w:t>Equation : " X = 128 - 7"</w:t>
      </w:r>
    </w:p>
    <w:p>
      <w:r>
        <w:t xml:space="preserve">Answer : "121" </w:t>
        <w:br/>
        <w:t>}</w:t>
      </w:r>
    </w:p>
    <w:p>
      <w:r>
        <w:t>{</w:t>
        <w:br/>
        <w:t>Index 2371:</w:t>
      </w:r>
    </w:p>
    <w:p>
      <w:r>
        <w:t>Question : "Dannielle had 183 pear. Leonard took 164 from him. Now How many pear Dannielle have decreased by?"</w:t>
      </w:r>
    </w:p>
    <w:p>
      <w:r>
        <w:t>Equation : " X = 183 - 164"</w:t>
      </w:r>
    </w:p>
    <w:p>
      <w:r>
        <w:t xml:space="preserve">Answer : "19" </w:t>
        <w:br/>
        <w:t>}</w:t>
      </w:r>
    </w:p>
    <w:p>
      <w:r>
        <w:t>{</w:t>
        <w:br/>
        <w:t>Index 2372:</w:t>
      </w:r>
    </w:p>
    <w:p>
      <w:r>
        <w:t>Question : "Cynthia had 72 Doll. Rafael took 48 from him. Now How many Doll Cynthia have left?"</w:t>
      </w:r>
    </w:p>
    <w:p>
      <w:r>
        <w:t>Equation : " X = 72 - 48"</w:t>
      </w:r>
    </w:p>
    <w:p>
      <w:r>
        <w:t xml:space="preserve">Answer : "24" </w:t>
        <w:br/>
        <w:t>}</w:t>
      </w:r>
    </w:p>
    <w:p>
      <w:r>
        <w:t>{</w:t>
        <w:br/>
        <w:t>Index 2373:</w:t>
      </w:r>
    </w:p>
    <w:p>
      <w:r>
        <w:t>Question : "Kyle had 38 peach. Emma took 19 from him. Now How many peach Kyle have detracted?"</w:t>
      </w:r>
    </w:p>
    <w:p>
      <w:r>
        <w:t>Equation : " X = 38 - 19"</w:t>
      </w:r>
    </w:p>
    <w:p>
      <w:r>
        <w:t xml:space="preserve">Answer : "19" </w:t>
        <w:br/>
        <w:t>}</w:t>
      </w:r>
    </w:p>
    <w:p>
      <w:r>
        <w:t>{</w:t>
        <w:br/>
        <w:t>Index 2374:</w:t>
      </w:r>
    </w:p>
    <w:p>
      <w:r>
        <w:t>Question : "Sherri had 63 blueberry. Charles took 39 from him. Now How many blueberry Sherri have left?"</w:t>
      </w:r>
    </w:p>
    <w:p>
      <w:r>
        <w:t>Equation : " X = 63 - 39"</w:t>
      </w:r>
    </w:p>
    <w:p>
      <w:r>
        <w:t xml:space="preserve">Answer : "24" </w:t>
        <w:br/>
        <w:t>}</w:t>
      </w:r>
    </w:p>
    <w:p>
      <w:r>
        <w:t>{</w:t>
        <w:br/>
        <w:t>Index 2375:</w:t>
      </w:r>
    </w:p>
    <w:p>
      <w:r>
        <w:t>Question : "Sergio had 74 pineapple. Belinda took 25 from him. Now How many pineapple Sergio have remains?"</w:t>
      </w:r>
    </w:p>
    <w:p>
      <w:r>
        <w:t>Equation : " X = 74 - 25"</w:t>
      </w:r>
    </w:p>
    <w:p>
      <w:r>
        <w:t xml:space="preserve">Answer : "49" </w:t>
        <w:br/>
        <w:t>}</w:t>
      </w:r>
    </w:p>
    <w:p>
      <w:r>
        <w:t>{</w:t>
        <w:br/>
        <w:t>Index 2376:</w:t>
      </w:r>
    </w:p>
    <w:p>
      <w:r>
        <w:t>Question : "Susan had 187 cherry. Hanh took 179 from him. Now How many cherry Susan have removed?"</w:t>
      </w:r>
    </w:p>
    <w:p>
      <w:r>
        <w:t>Equation : " X = 187 - 179"</w:t>
      </w:r>
    </w:p>
    <w:p>
      <w:r>
        <w:t xml:space="preserve">Answer : "8" </w:t>
        <w:br/>
        <w:t>}</w:t>
      </w:r>
    </w:p>
    <w:p>
      <w:r>
        <w:t>{</w:t>
        <w:br/>
        <w:t>Index 2377:</w:t>
      </w:r>
    </w:p>
    <w:p>
      <w:r>
        <w:t>Question : "Jean had 198 apricot. Ralph took 35 from him. Now How many apricot Jean have minus?"</w:t>
      </w:r>
    </w:p>
    <w:p>
      <w:r>
        <w:t>Equation : " X = 198 - 35"</w:t>
      </w:r>
    </w:p>
    <w:p>
      <w:r>
        <w:t xml:space="preserve">Answer : "163" </w:t>
        <w:br/>
        <w:t>}</w:t>
      </w:r>
    </w:p>
    <w:p>
      <w:r>
        <w:t>{</w:t>
        <w:br/>
        <w:t>Index 2378:</w:t>
      </w:r>
    </w:p>
    <w:p>
      <w:r>
        <w:t>Question : "June had 67 lime. James took 38 from him. Now How many lime June have decreased by?"</w:t>
      </w:r>
    </w:p>
    <w:p>
      <w:r>
        <w:t>Equation : " X = 67 - 38"</w:t>
      </w:r>
    </w:p>
    <w:p>
      <w:r>
        <w:t xml:space="preserve">Answer : "29" </w:t>
        <w:br/>
        <w:t>}</w:t>
      </w:r>
    </w:p>
    <w:p>
      <w:r>
        <w:t>{</w:t>
        <w:br/>
        <w:t>Index 2379:</w:t>
      </w:r>
    </w:p>
    <w:p>
      <w:r>
        <w:t>Question : "Rose had 159 pineapple. Marilyn took 17 from him. Now How many pineapple Rose have remains?"</w:t>
      </w:r>
    </w:p>
    <w:p>
      <w:r>
        <w:t>Equation : " X = 159 - 17"</w:t>
      </w:r>
    </w:p>
    <w:p>
      <w:r>
        <w:t xml:space="preserve">Answer : "142" </w:t>
        <w:br/>
        <w:t>}</w:t>
      </w:r>
    </w:p>
    <w:p>
      <w:r>
        <w:t>{</w:t>
        <w:br/>
        <w:t>Index 2380:</w:t>
      </w:r>
    </w:p>
    <w:p>
      <w:r>
        <w:t>Question : "Darren had 30 Mango. Amanda took 30 from him. Now How many Mango Darren have left?"</w:t>
      </w:r>
    </w:p>
    <w:p>
      <w:r>
        <w:t>Equation : " X = 30 - 30"</w:t>
      </w:r>
    </w:p>
    <w:p>
      <w:r>
        <w:t xml:space="preserve">Answer : "0" </w:t>
        <w:br/>
        <w:t>}</w:t>
      </w:r>
    </w:p>
    <w:p>
      <w:r>
        <w:t>{</w:t>
        <w:br/>
        <w:t>Index 2381:</w:t>
      </w:r>
    </w:p>
    <w:p>
      <w:r>
        <w:t>Question : "Deborah had 119 Banana. Marjorie took 83 from him. Now How many Banana Deborah have removed?"</w:t>
      </w:r>
    </w:p>
    <w:p>
      <w:r>
        <w:t>Equation : " X = 119 - 83"</w:t>
      </w:r>
    </w:p>
    <w:p>
      <w:r>
        <w:t xml:space="preserve">Answer : "36" </w:t>
        <w:br/>
        <w:t>}</w:t>
      </w:r>
    </w:p>
    <w:p>
      <w:r>
        <w:t>{</w:t>
        <w:br/>
        <w:t>Index 2382:</w:t>
      </w:r>
    </w:p>
    <w:p>
      <w:r>
        <w:t>Question : "Michael had 189 pear. Thomas took 140 from him. Now How many pear Michael have removed?"</w:t>
      </w:r>
    </w:p>
    <w:p>
      <w:r>
        <w:t>Equation : " X = 189 - 140"</w:t>
      </w:r>
    </w:p>
    <w:p>
      <w:r>
        <w:t xml:space="preserve">Answer : "49" </w:t>
        <w:br/>
        <w:t>}</w:t>
      </w:r>
    </w:p>
    <w:p>
      <w:r>
        <w:t>{</w:t>
        <w:br/>
        <w:t>Index 2383:</w:t>
      </w:r>
    </w:p>
    <w:p>
      <w:r>
        <w:t>Question : "Dorothy had 151 raspberry. Francisco took 46 from him. Now How many raspberry Dorothy have removed?"</w:t>
      </w:r>
    </w:p>
    <w:p>
      <w:r>
        <w:t>Equation : " X = 151 - 46"</w:t>
      </w:r>
    </w:p>
    <w:p>
      <w:r>
        <w:t xml:space="preserve">Answer : "105" </w:t>
        <w:br/>
        <w:t>}</w:t>
      </w:r>
    </w:p>
    <w:p>
      <w:r>
        <w:t>{</w:t>
        <w:br/>
        <w:t>Index 2384:</w:t>
      </w:r>
    </w:p>
    <w:p>
      <w:r>
        <w:t>Question : "Richard had 117 Biscuit. Ester took 85 from him. Now How many Biscuit Richard have reduced?"</w:t>
      </w:r>
    </w:p>
    <w:p>
      <w:r>
        <w:t>Equation : " X = 117 - 85"</w:t>
      </w:r>
    </w:p>
    <w:p>
      <w:r>
        <w:t xml:space="preserve">Answer : "32" </w:t>
        <w:br/>
        <w:t>}</w:t>
      </w:r>
    </w:p>
    <w:p>
      <w:r>
        <w:t>{</w:t>
        <w:br/>
        <w:t>Index 2385:</w:t>
      </w:r>
    </w:p>
    <w:p>
      <w:r>
        <w:t>Question : "Rebecca had 171 Banana. Christopher took 56 from him. Now How many Banana Rebecca have deducted?"</w:t>
      </w:r>
    </w:p>
    <w:p>
      <w:r>
        <w:t>Equation : " X = 171 - 56"</w:t>
      </w:r>
    </w:p>
    <w:p>
      <w:r>
        <w:t xml:space="preserve">Answer : "115" </w:t>
        <w:br/>
        <w:t>}</w:t>
      </w:r>
    </w:p>
    <w:p>
      <w:r>
        <w:t>{</w:t>
        <w:br/>
        <w:t>Index 2386:</w:t>
      </w:r>
    </w:p>
    <w:p>
      <w:r>
        <w:t>Question : "Thelma had 123 avocado. Glen took 78 from him. Now How many avocado Thelma have left?"</w:t>
      </w:r>
    </w:p>
    <w:p>
      <w:r>
        <w:t>Equation : " X = 123 - 78"</w:t>
      </w:r>
    </w:p>
    <w:p>
      <w:r>
        <w:t xml:space="preserve">Answer : "45" </w:t>
        <w:br/>
        <w:t>}</w:t>
      </w:r>
    </w:p>
    <w:p>
      <w:r>
        <w:t>{</w:t>
        <w:br/>
        <w:t>Index 2387:</w:t>
      </w:r>
    </w:p>
    <w:p>
      <w:r>
        <w:t>Question : "Donna had 115 lime. Mildred took 80 from him. Now How many lime Donna have difference?"</w:t>
      </w:r>
    </w:p>
    <w:p>
      <w:r>
        <w:t>Equation : " X = 115 - 80"</w:t>
      </w:r>
    </w:p>
    <w:p>
      <w:r>
        <w:t xml:space="preserve">Answer : "35" </w:t>
        <w:br/>
        <w:t>}</w:t>
      </w:r>
    </w:p>
    <w:p>
      <w:r>
        <w:t>{</w:t>
        <w:br/>
        <w:t>Index 2388:</w:t>
      </w:r>
    </w:p>
    <w:p>
      <w:r>
        <w:t>Question : "Stephen had 154 orange. Shawn took 90 from him. Now How many orange Stephen have difference?"</w:t>
      </w:r>
    </w:p>
    <w:p>
      <w:r>
        <w:t>Equation : " X = 154 - 90"</w:t>
      </w:r>
    </w:p>
    <w:p>
      <w:r>
        <w:t xml:space="preserve">Answer : "64" </w:t>
        <w:br/>
        <w:t>}</w:t>
      </w:r>
    </w:p>
    <w:p>
      <w:r>
        <w:t>{</w:t>
        <w:br/>
        <w:t>Index 2389:</w:t>
      </w:r>
    </w:p>
    <w:p>
      <w:r>
        <w:t>Question : "Amy had 101 Doll. Jennifer took 22 from him. Now How many Doll Amy have minus?"</w:t>
      </w:r>
    </w:p>
    <w:p>
      <w:r>
        <w:t>Equation : " X = 101 - 22"</w:t>
      </w:r>
    </w:p>
    <w:p>
      <w:r>
        <w:t xml:space="preserve">Answer : "79" </w:t>
        <w:br/>
        <w:t>}</w:t>
      </w:r>
    </w:p>
    <w:p>
      <w:r>
        <w:t>{</w:t>
        <w:br/>
        <w:t>Index 2390:</w:t>
      </w:r>
    </w:p>
    <w:p>
      <w:r>
        <w:t>Question : "Suzanne had 136 pineapple. Robert took 87 from him. Now How many pineapple Suzanne have left over?"</w:t>
      </w:r>
    </w:p>
    <w:p>
      <w:r>
        <w:t>Equation : " X = 136 - 87"</w:t>
      </w:r>
    </w:p>
    <w:p>
      <w:r>
        <w:t xml:space="preserve">Answer : "49" </w:t>
        <w:br/>
        <w:t>}</w:t>
      </w:r>
    </w:p>
    <w:p>
      <w:r>
        <w:t>{</w:t>
        <w:br/>
        <w:t>Index 2391:</w:t>
      </w:r>
    </w:p>
    <w:p>
      <w:r>
        <w:t>Question : "Claude had 150 banana. Laura took 61 from him. Now How many banana Claude have remains?"</w:t>
      </w:r>
    </w:p>
    <w:p>
      <w:r>
        <w:t>Equation : " X = 150 - 61"</w:t>
      </w:r>
    </w:p>
    <w:p>
      <w:r>
        <w:t xml:space="preserve">Answer : "89" </w:t>
        <w:br/>
        <w:t>}</w:t>
      </w:r>
    </w:p>
    <w:p>
      <w:r>
        <w:t>{</w:t>
        <w:br/>
        <w:t>Index 2392:</w:t>
      </w:r>
    </w:p>
    <w:p>
      <w:r>
        <w:t>Question : "David had 187 apricot. Martin took 149 from him. Now How many apricot David have subtracted?"</w:t>
      </w:r>
    </w:p>
    <w:p>
      <w:r>
        <w:t>Equation : " X = 187 - 149"</w:t>
      </w:r>
    </w:p>
    <w:p>
      <w:r>
        <w:t xml:space="preserve">Answer : "38" </w:t>
        <w:br/>
        <w:t>}</w:t>
      </w:r>
    </w:p>
    <w:p>
      <w:r>
        <w:t>{</w:t>
        <w:br/>
        <w:t>Index 2393:</w:t>
      </w:r>
    </w:p>
    <w:p>
      <w:r>
        <w:t>Question : "Tamera had 169 Doll. Stephen took 99 from him. Now How many Doll Tamera have remains?"</w:t>
      </w:r>
    </w:p>
    <w:p>
      <w:r>
        <w:t>Equation : " X = 169 - 99"</w:t>
      </w:r>
    </w:p>
    <w:p>
      <w:r>
        <w:t xml:space="preserve">Answer : "70" </w:t>
        <w:br/>
        <w:t>}</w:t>
      </w:r>
    </w:p>
    <w:p>
      <w:r>
        <w:t>{</w:t>
        <w:br/>
        <w:t>Index 2394:</w:t>
      </w:r>
    </w:p>
    <w:p>
      <w:r>
        <w:t>Question : "Jon had 157 blackcurrant. Bonnie took 38 from him. Now How many blackcurrant Jon have left?"</w:t>
      </w:r>
    </w:p>
    <w:p>
      <w:r>
        <w:t>Equation : " X = 157 - 38"</w:t>
      </w:r>
    </w:p>
    <w:p>
      <w:r>
        <w:t xml:space="preserve">Answer : "119" </w:t>
        <w:br/>
        <w:t>}</w:t>
      </w:r>
    </w:p>
    <w:p>
      <w:r>
        <w:t>{</w:t>
        <w:br/>
        <w:t>Index 2395:</w:t>
      </w:r>
    </w:p>
    <w:p>
      <w:r>
        <w:t>Question : "Desmond had 166 plum. June took 71 from him. Now How many plum Desmond have removed?"</w:t>
      </w:r>
    </w:p>
    <w:p>
      <w:r>
        <w:t>Equation : " X = 166 - 71"</w:t>
      </w:r>
    </w:p>
    <w:p>
      <w:r>
        <w:t xml:space="preserve">Answer : "95" </w:t>
        <w:br/>
        <w:t>}</w:t>
      </w:r>
    </w:p>
    <w:p>
      <w:r>
        <w:t>{</w:t>
        <w:br/>
        <w:t>Index 2396:</w:t>
      </w:r>
    </w:p>
    <w:p>
      <w:r>
        <w:t>Question : "Mary had 148 coconut. Jodee took 118 from him. Now How many coconut Mary have deducted?"</w:t>
      </w:r>
    </w:p>
    <w:p>
      <w:r>
        <w:t>Equation : " X = 148 - 118"</w:t>
      </w:r>
    </w:p>
    <w:p>
      <w:r>
        <w:t xml:space="preserve">Answer : "30" </w:t>
        <w:br/>
        <w:t>}</w:t>
      </w:r>
    </w:p>
    <w:p>
      <w:r>
        <w:t>{</w:t>
        <w:br/>
        <w:t>Index 2397:</w:t>
      </w:r>
    </w:p>
    <w:p>
      <w:r>
        <w:t>Question : "Patricia had 199 Beg. Paul took 10 from him. Now How many Beg Patricia have left?"</w:t>
      </w:r>
    </w:p>
    <w:p>
      <w:r>
        <w:t>Equation : " X = 199 - 10"</w:t>
      </w:r>
    </w:p>
    <w:p>
      <w:r>
        <w:t xml:space="preserve">Answer : "189" </w:t>
        <w:br/>
        <w:t>}</w:t>
      </w:r>
    </w:p>
    <w:p>
      <w:r>
        <w:t>{</w:t>
        <w:br/>
        <w:t>Index 2398:</w:t>
      </w:r>
    </w:p>
    <w:p>
      <w:r>
        <w:t>Question : "Debbie had 120 peach. Lauren took 52 from him. Now How many peach Debbie have left over?"</w:t>
      </w:r>
    </w:p>
    <w:p>
      <w:r>
        <w:t>Equation : " X = 120 - 52"</w:t>
      </w:r>
    </w:p>
    <w:p>
      <w:r>
        <w:t xml:space="preserve">Answer : "68" </w:t>
        <w:br/>
        <w:t>}</w:t>
      </w:r>
    </w:p>
    <w:p>
      <w:r>
        <w:t>{</w:t>
        <w:br/>
        <w:t>Index 2399:</w:t>
      </w:r>
    </w:p>
    <w:p>
      <w:r>
        <w:t>Question : "Joseph had 171 blackcurrant. Evelyn took 52 from him. Now How many blackcurrant Joseph have less than?"</w:t>
      </w:r>
    </w:p>
    <w:p>
      <w:r>
        <w:t>Equation : " X = 171 - 52"</w:t>
      </w:r>
    </w:p>
    <w:p>
      <w:r>
        <w:t xml:space="preserve">Answer : "119" </w:t>
        <w:br/>
        <w:t>}</w:t>
      </w:r>
    </w:p>
    <w:p>
      <w:r>
        <w:t>{</w:t>
        <w:br/>
        <w:t>Index 2400:</w:t>
      </w:r>
    </w:p>
    <w:p>
      <w:r>
        <w:t>Question : "Marilyn had 89 lychee. Fred took 80 from him. Now How many lychee Marilyn have remains?"</w:t>
      </w:r>
    </w:p>
    <w:p>
      <w:r>
        <w:t>Equation : " X = 89 - 80"</w:t>
      </w:r>
    </w:p>
    <w:p>
      <w:r>
        <w:t xml:space="preserve">Answer : "9" </w:t>
        <w:br/>
        <w:t>}</w:t>
      </w:r>
    </w:p>
    <w:p>
      <w:r>
        <w:t>{</w:t>
        <w:br/>
        <w:t>Index 2401:</w:t>
      </w:r>
    </w:p>
    <w:p>
      <w:r>
        <w:t>Question : "Miguel had 59 cherry. Dean took 24 from him. Now How many cherry Miguel have take away?"</w:t>
      </w:r>
    </w:p>
    <w:p>
      <w:r>
        <w:t>Equation : " X = 59 - 24"</w:t>
      </w:r>
    </w:p>
    <w:p>
      <w:r>
        <w:t xml:space="preserve">Answer : "35" </w:t>
        <w:br/>
        <w:t>}</w:t>
      </w:r>
    </w:p>
    <w:p>
      <w:r>
        <w:t>{</w:t>
        <w:br/>
        <w:t>Index 2402:</w:t>
      </w:r>
    </w:p>
    <w:p>
      <w:r>
        <w:t>Question : "Sylvia had 112 avocado. Shauna took 19 from him. Now How many avocado Sylvia have less than?"</w:t>
      </w:r>
    </w:p>
    <w:p>
      <w:r>
        <w:t>Equation : " X = 112 - 19"</w:t>
      </w:r>
    </w:p>
    <w:p>
      <w:r>
        <w:t xml:space="preserve">Answer : "93" </w:t>
        <w:br/>
        <w:t>}</w:t>
      </w:r>
    </w:p>
    <w:p>
      <w:r>
        <w:t>{</w:t>
        <w:br/>
        <w:t>Index 2403:</w:t>
      </w:r>
    </w:p>
    <w:p>
      <w:r>
        <w:t>Question : "Marjorie had 198 blackberry. Hugh took 171 from him. Now How many blackberry Marjorie have reduced?"</w:t>
      </w:r>
    </w:p>
    <w:p>
      <w:r>
        <w:t>Equation : " X = 198 - 171"</w:t>
      </w:r>
    </w:p>
    <w:p>
      <w:r>
        <w:t xml:space="preserve">Answer : "27" </w:t>
        <w:br/>
        <w:t>}</w:t>
      </w:r>
    </w:p>
    <w:p>
      <w:r>
        <w:t>{</w:t>
        <w:br/>
        <w:t>Index 2404:</w:t>
      </w:r>
    </w:p>
    <w:p>
      <w:r>
        <w:t>Question : "Willie had 174 Pen. Paul took 141 from him. Now How many Pen Willie have decreased by?"</w:t>
      </w:r>
    </w:p>
    <w:p>
      <w:r>
        <w:t>Equation : " X = 174 - 141"</w:t>
      </w:r>
    </w:p>
    <w:p>
      <w:r>
        <w:t xml:space="preserve">Answer : "33" </w:t>
        <w:br/>
        <w:t>}</w:t>
      </w:r>
    </w:p>
    <w:p>
      <w:r>
        <w:t>{</w:t>
        <w:br/>
        <w:t>Index 2405:</w:t>
      </w:r>
    </w:p>
    <w:p>
      <w:r>
        <w:t>Question : "Alma had 140 Box. David took 24 from him. Now How many Box Alma have decreased by?"</w:t>
      </w:r>
    </w:p>
    <w:p>
      <w:r>
        <w:t>Equation : " X = 140 - 24"</w:t>
      </w:r>
    </w:p>
    <w:p>
      <w:r>
        <w:t xml:space="preserve">Answer : "116" </w:t>
        <w:br/>
        <w:t>}</w:t>
      </w:r>
    </w:p>
    <w:p>
      <w:r>
        <w:t>{</w:t>
        <w:br/>
        <w:t>Index 2406:</w:t>
      </w:r>
    </w:p>
    <w:p>
      <w:r>
        <w:t>Question : "Fred had 95 orange. Chad took 78 from him. Now How many orange Fred have decreased by?"</w:t>
      </w:r>
    </w:p>
    <w:p>
      <w:r>
        <w:t>Equation : " X = 95 - 78"</w:t>
      </w:r>
    </w:p>
    <w:p>
      <w:r>
        <w:t xml:space="preserve">Answer : "17" </w:t>
        <w:br/>
        <w:t>}</w:t>
      </w:r>
    </w:p>
    <w:p>
      <w:r>
        <w:t>{</w:t>
        <w:br/>
        <w:t>Index 2407:</w:t>
      </w:r>
    </w:p>
    <w:p>
      <w:r>
        <w:t>Question : "Roger had 111 Doll. Albertha took 59 from him. Now How many Doll Roger have left?"</w:t>
      </w:r>
    </w:p>
    <w:p>
      <w:r>
        <w:t>Equation : " X = 111 - 59"</w:t>
      </w:r>
    </w:p>
    <w:p>
      <w:r>
        <w:t xml:space="preserve">Answer : "52" </w:t>
        <w:br/>
        <w:t>}</w:t>
      </w:r>
    </w:p>
    <w:p>
      <w:r>
        <w:t>{</w:t>
        <w:br/>
        <w:t>Index 2408:</w:t>
      </w:r>
    </w:p>
    <w:p>
      <w:r>
        <w:t>Question : "Gloria had 162 Book. Carrie took 64 from him. Now How many Book Gloria have detracted?"</w:t>
      </w:r>
    </w:p>
    <w:p>
      <w:r>
        <w:t>Equation : " X = 162 - 64"</w:t>
      </w:r>
    </w:p>
    <w:p>
      <w:r>
        <w:t xml:space="preserve">Answer : "98" </w:t>
        <w:br/>
        <w:t>}</w:t>
      </w:r>
    </w:p>
    <w:p>
      <w:r>
        <w:t>{</w:t>
        <w:br/>
        <w:t>Index 2409:</w:t>
      </w:r>
    </w:p>
    <w:p>
      <w:r>
        <w:t>Question : "Delbert had 192 strawberry. Kristin took 155 from him. Now How many strawberry Delbert have decreased by?"</w:t>
      </w:r>
    </w:p>
    <w:p>
      <w:r>
        <w:t>Equation : " X = 192 - 155"</w:t>
      </w:r>
    </w:p>
    <w:p>
      <w:r>
        <w:t xml:space="preserve">Answer : "37" </w:t>
        <w:br/>
        <w:t>}</w:t>
      </w:r>
    </w:p>
    <w:p>
      <w:r>
        <w:t>{</w:t>
        <w:br/>
        <w:t>Index 2410:</w:t>
      </w:r>
    </w:p>
    <w:p>
      <w:r>
        <w:t>Question : "Kelly had 75 banana. Stephanie took 49 from him. Now How many banana Kelly have remains?"</w:t>
      </w:r>
    </w:p>
    <w:p>
      <w:r>
        <w:t>Equation : " X = 75 - 49"</w:t>
      </w:r>
    </w:p>
    <w:p>
      <w:r>
        <w:t xml:space="preserve">Answer : "26" </w:t>
        <w:br/>
        <w:t>}</w:t>
      </w:r>
    </w:p>
    <w:p>
      <w:r>
        <w:t>{</w:t>
        <w:br/>
        <w:t>Index 2411:</w:t>
      </w:r>
    </w:p>
    <w:p>
      <w:r>
        <w:t>Question : "Benjamin had 127 raspberry. David took 123 from him. Now How many raspberry Benjamin have take away?"</w:t>
      </w:r>
    </w:p>
    <w:p>
      <w:r>
        <w:t>Equation : " X = 127 - 123"</w:t>
      </w:r>
    </w:p>
    <w:p>
      <w:r>
        <w:t xml:space="preserve">Answer : "4" </w:t>
        <w:br/>
        <w:t>}</w:t>
      </w:r>
    </w:p>
    <w:p>
      <w:r>
        <w:t>{</w:t>
        <w:br/>
        <w:t>Index 2412:</w:t>
      </w:r>
    </w:p>
    <w:p>
      <w:r>
        <w:t>Question : "Raymond had 55 avocado. Jessica took 39 from him. Now How many avocado Raymond have remains?"</w:t>
      </w:r>
    </w:p>
    <w:p>
      <w:r>
        <w:t>Equation : " X = 55 - 39"</w:t>
      </w:r>
    </w:p>
    <w:p>
      <w:r>
        <w:t xml:space="preserve">Answer : "16" </w:t>
        <w:br/>
        <w:t>}</w:t>
      </w:r>
    </w:p>
    <w:p>
      <w:r>
        <w:t>{</w:t>
        <w:br/>
        <w:t>Index 2413:</w:t>
      </w:r>
    </w:p>
    <w:p>
      <w:r>
        <w:t>Question : "Marilyn had 51 mango. William took 15 from him. Now How many mango Marilyn have detracted?"</w:t>
      </w:r>
    </w:p>
    <w:p>
      <w:r>
        <w:t>Equation : " X = 51 - 15"</w:t>
      </w:r>
    </w:p>
    <w:p>
      <w:r>
        <w:t xml:space="preserve">Answer : "36" </w:t>
        <w:br/>
        <w:t>}</w:t>
      </w:r>
    </w:p>
    <w:p>
      <w:r>
        <w:t>{</w:t>
        <w:br/>
        <w:t>Index 2414:</w:t>
      </w:r>
    </w:p>
    <w:p>
      <w:r>
        <w:t>Question : "Stephen had 76 blueberry. Cynthia took 42 from him. Now How many blueberry Stephen have subtracted?"</w:t>
      </w:r>
    </w:p>
    <w:p>
      <w:r>
        <w:t>Equation : " X = 76 - 42"</w:t>
      </w:r>
    </w:p>
    <w:p>
      <w:r>
        <w:t xml:space="preserve">Answer : "34" </w:t>
        <w:br/>
        <w:t>}</w:t>
      </w:r>
    </w:p>
    <w:p>
      <w:r>
        <w:t>{</w:t>
        <w:br/>
        <w:t>Index 2415:</w:t>
      </w:r>
    </w:p>
    <w:p>
      <w:r>
        <w:t>Question : "Danny had 106 Car. George took 46 from him. Now How many Car Danny have detracted?"</w:t>
      </w:r>
    </w:p>
    <w:p>
      <w:r>
        <w:t>Equation : " X = 106 - 46"</w:t>
      </w:r>
    </w:p>
    <w:p>
      <w:r>
        <w:t xml:space="preserve">Answer : "60" </w:t>
        <w:br/>
        <w:t>}</w:t>
      </w:r>
    </w:p>
    <w:p>
      <w:r>
        <w:t>{</w:t>
        <w:br/>
        <w:t>Index 2416:</w:t>
      </w:r>
    </w:p>
    <w:p>
      <w:r>
        <w:t>Question : "Daniel had 189 toy. David took 109 from him. Now How many toy Daniel have minus?"</w:t>
      </w:r>
    </w:p>
    <w:p>
      <w:r>
        <w:t>Equation : " X = 189 - 109"</w:t>
      </w:r>
    </w:p>
    <w:p>
      <w:r>
        <w:t xml:space="preserve">Answer : "80" </w:t>
        <w:br/>
        <w:t>}</w:t>
      </w:r>
    </w:p>
    <w:p>
      <w:r>
        <w:t>{</w:t>
        <w:br/>
        <w:t>Index 2417:</w:t>
      </w:r>
    </w:p>
    <w:p>
      <w:r>
        <w:t>Question : "Michelle had 120 cherry. Jeannie took 56 from him. Now How many cherry Michelle have take away?"</w:t>
      </w:r>
    </w:p>
    <w:p>
      <w:r>
        <w:t>Equation : " X = 120 - 56"</w:t>
      </w:r>
    </w:p>
    <w:p>
      <w:r>
        <w:t xml:space="preserve">Answer : "64" </w:t>
        <w:br/>
        <w:t>}</w:t>
      </w:r>
    </w:p>
    <w:p>
      <w:r>
        <w:t>{</w:t>
        <w:br/>
        <w:t>Index 2418:</w:t>
      </w:r>
    </w:p>
    <w:p>
      <w:r>
        <w:t>Question : "Frances had 146 Chocolate. Howard took 95 from him. Now How many Chocolate Frances have detracted?"</w:t>
      </w:r>
    </w:p>
    <w:p>
      <w:r>
        <w:t>Equation : " X = 146 - 95"</w:t>
      </w:r>
    </w:p>
    <w:p>
      <w:r>
        <w:t xml:space="preserve">Answer : "51" </w:t>
        <w:br/>
        <w:t>}</w:t>
      </w:r>
    </w:p>
    <w:p>
      <w:r>
        <w:t>{</w:t>
        <w:br/>
        <w:t>Index 2419:</w:t>
      </w:r>
    </w:p>
    <w:p>
      <w:r>
        <w:t>Question : "Willis had 173 mango. Tory took 90 from him. Now How many mango Willis have remains?"</w:t>
      </w:r>
    </w:p>
    <w:p>
      <w:r>
        <w:t>Equation : " X = 173 - 90"</w:t>
      </w:r>
    </w:p>
    <w:p>
      <w:r>
        <w:t xml:space="preserve">Answer : "83" </w:t>
        <w:br/>
        <w:t>}</w:t>
      </w:r>
    </w:p>
    <w:p>
      <w:r>
        <w:t>{</w:t>
        <w:br/>
        <w:t>Index 2420:</w:t>
      </w:r>
    </w:p>
    <w:p>
      <w:r>
        <w:t>Question : "Alvin had 112 Pen. Albert took 21 from him. Now How many Pen Alvin have less than?"</w:t>
      </w:r>
    </w:p>
    <w:p>
      <w:r>
        <w:t>Equation : " X = 112 - 21"</w:t>
      </w:r>
    </w:p>
    <w:p>
      <w:r>
        <w:t xml:space="preserve">Answer : "91" </w:t>
        <w:br/>
        <w:t>}</w:t>
      </w:r>
    </w:p>
    <w:p>
      <w:r>
        <w:t>{</w:t>
        <w:br/>
        <w:t>Index 2421:</w:t>
      </w:r>
    </w:p>
    <w:p>
      <w:r>
        <w:t>Question : "Jerome had 65 raspberry. Bessie took 45 from him. Now How many raspberry Jerome have detracted?"</w:t>
      </w:r>
    </w:p>
    <w:p>
      <w:r>
        <w:t>Equation : " X = 65 - 45"</w:t>
      </w:r>
    </w:p>
    <w:p>
      <w:r>
        <w:t xml:space="preserve">Answer : "20" </w:t>
        <w:br/>
        <w:t>}</w:t>
      </w:r>
    </w:p>
    <w:p>
      <w:r>
        <w:t>{</w:t>
        <w:br/>
        <w:t>Index 2422:</w:t>
      </w:r>
    </w:p>
    <w:p>
      <w:r>
        <w:t>Question : "Charlene had 119 raspberry. Doris took 17 from him. Now How many raspberry Charlene have reduced?"</w:t>
      </w:r>
    </w:p>
    <w:p>
      <w:r>
        <w:t>Equation : " X = 119 - 17"</w:t>
      </w:r>
    </w:p>
    <w:p>
      <w:r>
        <w:t xml:space="preserve">Answer : "102" </w:t>
        <w:br/>
        <w:t>}</w:t>
      </w:r>
    </w:p>
    <w:p>
      <w:r>
        <w:t>{</w:t>
        <w:br/>
        <w:t>Index 2423:</w:t>
      </w:r>
    </w:p>
    <w:p>
      <w:r>
        <w:t>Question : "Lura had 173 blackcurrant. Eddie took 42 from him. Now How many blackcurrant Lura have take away?"</w:t>
      </w:r>
    </w:p>
    <w:p>
      <w:r>
        <w:t>Equation : " X = 173 - 42"</w:t>
      </w:r>
    </w:p>
    <w:p>
      <w:r>
        <w:t xml:space="preserve">Answer : "131" </w:t>
        <w:br/>
        <w:t>}</w:t>
      </w:r>
    </w:p>
    <w:p>
      <w:r>
        <w:t>{</w:t>
        <w:br/>
        <w:t>Index 2424:</w:t>
      </w:r>
    </w:p>
    <w:p>
      <w:r>
        <w:t>Question : "Loretta had 116 Press. Brenda took 33 from him. Now How many Press Loretta have remains?"</w:t>
      </w:r>
    </w:p>
    <w:p>
      <w:r>
        <w:t>Equation : " X = 116 - 33"</w:t>
      </w:r>
    </w:p>
    <w:p>
      <w:r>
        <w:t xml:space="preserve">Answer : "83" </w:t>
        <w:br/>
        <w:t>}</w:t>
      </w:r>
    </w:p>
    <w:p>
      <w:r>
        <w:t>{</w:t>
        <w:br/>
        <w:t>Index 2425:</w:t>
      </w:r>
    </w:p>
    <w:p>
      <w:r>
        <w:t>Question : "Margaret had 178 Book. Joleen took 96 from him. Now How many Book Margaret have minus?"</w:t>
      </w:r>
    </w:p>
    <w:p>
      <w:r>
        <w:t>Equation : " X = 178 - 96"</w:t>
      </w:r>
    </w:p>
    <w:p>
      <w:r>
        <w:t xml:space="preserve">Answer : "82" </w:t>
        <w:br/>
        <w:t>}</w:t>
      </w:r>
    </w:p>
    <w:p>
      <w:r>
        <w:t>{</w:t>
        <w:br/>
        <w:t>Index 2426:</w:t>
      </w:r>
    </w:p>
    <w:p>
      <w:r>
        <w:t>Question : "Stanley had 73 Pen. Joseph took 48 from him. Now How many Pen Stanley have remains?"</w:t>
      </w:r>
    </w:p>
    <w:p>
      <w:r>
        <w:t>Equation : " X = 73 - 48"</w:t>
      </w:r>
    </w:p>
    <w:p>
      <w:r>
        <w:t xml:space="preserve">Answer : "25" </w:t>
        <w:br/>
        <w:t>}</w:t>
      </w:r>
    </w:p>
    <w:p>
      <w:r>
        <w:t>{</w:t>
        <w:br/>
        <w:t>Index 2427:</w:t>
      </w:r>
    </w:p>
    <w:p>
      <w:r>
        <w:t>Question : "Andrea had 173 Pen. Erika took 100 from him. Now How many Pen Andrea have decreased by?"</w:t>
      </w:r>
    </w:p>
    <w:p>
      <w:r>
        <w:t>Equation : " X = 173 - 100"</w:t>
      </w:r>
    </w:p>
    <w:p>
      <w:r>
        <w:t xml:space="preserve">Answer : "73" </w:t>
        <w:br/>
        <w:t>}</w:t>
      </w:r>
    </w:p>
    <w:p>
      <w:r>
        <w:t>{</w:t>
        <w:br/>
        <w:t>Index 2428:</w:t>
      </w:r>
    </w:p>
    <w:p>
      <w:r>
        <w:t>Question : "Russell had 142 strawberry. Carla took 22 from him. Now How many strawberry Russell have left?"</w:t>
      </w:r>
    </w:p>
    <w:p>
      <w:r>
        <w:t>Equation : " X = 142 - 22"</w:t>
      </w:r>
    </w:p>
    <w:p>
      <w:r>
        <w:t xml:space="preserve">Answer : "120" </w:t>
        <w:br/>
        <w:t>}</w:t>
      </w:r>
    </w:p>
    <w:p>
      <w:r>
        <w:t>{</w:t>
        <w:br/>
        <w:t>Index 2429:</w:t>
      </w:r>
    </w:p>
    <w:p>
      <w:r>
        <w:t>Question : "Jill had 166 blackberry. Joseph took 85 from him. Now How many blackberry Jill have take away?"</w:t>
      </w:r>
    </w:p>
    <w:p>
      <w:r>
        <w:t>Equation : " X = 166 - 85"</w:t>
      </w:r>
    </w:p>
    <w:p>
      <w:r>
        <w:t xml:space="preserve">Answer : "81" </w:t>
        <w:br/>
        <w:t>}</w:t>
      </w:r>
    </w:p>
    <w:p>
      <w:r>
        <w:t>{</w:t>
        <w:br/>
        <w:t>Index 2430:</w:t>
      </w:r>
    </w:p>
    <w:p>
      <w:r>
        <w:t>Question : "Jane had 167 lychee. Rick took 35 from him. Now How many lychee Jane have difference?"</w:t>
      </w:r>
    </w:p>
    <w:p>
      <w:r>
        <w:t>Equation : " X = 167 - 35"</w:t>
      </w:r>
    </w:p>
    <w:p>
      <w:r>
        <w:t xml:space="preserve">Answer : "132" </w:t>
        <w:br/>
        <w:t>}</w:t>
      </w:r>
    </w:p>
    <w:p>
      <w:r>
        <w:t>{</w:t>
        <w:br/>
        <w:t>Index 2431:</w:t>
      </w:r>
    </w:p>
    <w:p>
      <w:r>
        <w:t>Question : "Colleen had 125 quince. Jenelle took 116 from him. Now How many quince Colleen have left over?"</w:t>
      </w:r>
    </w:p>
    <w:p>
      <w:r>
        <w:t>Equation : " X = 125 - 116"</w:t>
      </w:r>
    </w:p>
    <w:p>
      <w:r>
        <w:t xml:space="preserve">Answer : "9" </w:t>
        <w:br/>
        <w:t>}</w:t>
      </w:r>
    </w:p>
    <w:p>
      <w:r>
        <w:t>{</w:t>
        <w:br/>
        <w:t>Index 2432:</w:t>
      </w:r>
    </w:p>
    <w:p>
      <w:r>
        <w:t>Question : "Sherry had 174 Doll. John took 139 from him. Now How many Doll Sherry have left over?"</w:t>
      </w:r>
    </w:p>
    <w:p>
      <w:r>
        <w:t>Equation : " X = 174 - 139"</w:t>
      </w:r>
    </w:p>
    <w:p>
      <w:r>
        <w:t xml:space="preserve">Answer : "35" </w:t>
        <w:br/>
        <w:t>}</w:t>
      </w:r>
    </w:p>
    <w:p>
      <w:r>
        <w:t>{</w:t>
        <w:br/>
        <w:t>Index 2433:</w:t>
      </w:r>
    </w:p>
    <w:p>
      <w:r>
        <w:t>Question : "Stanley had 153 cherry. Ricardo took 139 from him. Now How many cherry Stanley have detracted?"</w:t>
      </w:r>
    </w:p>
    <w:p>
      <w:r>
        <w:t>Equation : " X = 153 - 139"</w:t>
      </w:r>
    </w:p>
    <w:p>
      <w:r>
        <w:t xml:space="preserve">Answer : "14" </w:t>
        <w:br/>
        <w:t>}</w:t>
      </w:r>
    </w:p>
    <w:p>
      <w:r>
        <w:t>{</w:t>
        <w:br/>
        <w:t>Index 2434:</w:t>
      </w:r>
    </w:p>
    <w:p>
      <w:r>
        <w:t>Question : "Miriam had 147 pineapple. Jennifer took 73 from him. Now How many pineapple Miriam have minus?"</w:t>
      </w:r>
    </w:p>
    <w:p>
      <w:r>
        <w:t>Equation : " X = 147 - 73"</w:t>
      </w:r>
    </w:p>
    <w:p>
      <w:r>
        <w:t xml:space="preserve">Answer : "74" </w:t>
        <w:br/>
        <w:t>}</w:t>
      </w:r>
    </w:p>
    <w:p>
      <w:r>
        <w:t>{</w:t>
        <w:br/>
        <w:t>Index 2435:</w:t>
      </w:r>
    </w:p>
    <w:p>
      <w:r>
        <w:t>Question : "John had 151 nectarine. Patricia took 113 from him. Now How many nectarine John have minus?"</w:t>
      </w:r>
    </w:p>
    <w:p>
      <w:r>
        <w:t>Equation : " X = 151 - 113"</w:t>
      </w:r>
    </w:p>
    <w:p>
      <w:r>
        <w:t xml:space="preserve">Answer : "38" </w:t>
        <w:br/>
        <w:t>}</w:t>
      </w:r>
    </w:p>
    <w:p>
      <w:r>
        <w:t>{</w:t>
        <w:br/>
        <w:t>Index 2436:</w:t>
      </w:r>
    </w:p>
    <w:p>
      <w:r>
        <w:t>Question : "David had 161 plum. David took 29 from him. Now How many plum David have subtracted?"</w:t>
      </w:r>
    </w:p>
    <w:p>
      <w:r>
        <w:t>Equation : " X = 161 - 29"</w:t>
      </w:r>
    </w:p>
    <w:p>
      <w:r>
        <w:t xml:space="preserve">Answer : "132" </w:t>
        <w:br/>
        <w:t>}</w:t>
      </w:r>
    </w:p>
    <w:p>
      <w:r>
        <w:t>{</w:t>
        <w:br/>
        <w:t>Index 2437:</w:t>
      </w:r>
    </w:p>
    <w:p>
      <w:r>
        <w:t>Question : "Jeremiah had 186 Bread. Tammy took 184 from him. Now How many Bread Jeremiah have minus?"</w:t>
      </w:r>
    </w:p>
    <w:p>
      <w:r>
        <w:t>Equation : " X = 186 - 184"</w:t>
      </w:r>
    </w:p>
    <w:p>
      <w:r>
        <w:t xml:space="preserve">Answer : "2" </w:t>
        <w:br/>
        <w:t>}</w:t>
      </w:r>
    </w:p>
    <w:p>
      <w:r>
        <w:t>{</w:t>
        <w:br/>
        <w:t>Index 2438:</w:t>
      </w:r>
    </w:p>
    <w:p>
      <w:r>
        <w:t>Question : "Betty had 126 quince. Mike took 41 from him. Now How many quince Betty have remains?"</w:t>
      </w:r>
    </w:p>
    <w:p>
      <w:r>
        <w:t>Equation : " X = 126 - 41"</w:t>
      </w:r>
    </w:p>
    <w:p>
      <w:r>
        <w:t xml:space="preserve">Answer : "85" </w:t>
        <w:br/>
        <w:t>}</w:t>
      </w:r>
    </w:p>
    <w:p>
      <w:r>
        <w:t>{</w:t>
        <w:br/>
        <w:t>Index 2439:</w:t>
      </w:r>
    </w:p>
    <w:p>
      <w:r>
        <w:t>Question : "Jamie had 139 Beg. Lorna took 51 from him. Now How many Beg Jamie have removed?"</w:t>
      </w:r>
    </w:p>
    <w:p>
      <w:r>
        <w:t>Equation : " X = 139 - 51"</w:t>
      </w:r>
    </w:p>
    <w:p>
      <w:r>
        <w:t xml:space="preserve">Answer : "88" </w:t>
        <w:br/>
        <w:t>}</w:t>
      </w:r>
    </w:p>
    <w:p>
      <w:r>
        <w:t>{</w:t>
        <w:br/>
        <w:t>Index 2440:</w:t>
      </w:r>
    </w:p>
    <w:p>
      <w:r>
        <w:t>Question : "James had 68 quince. Roberto took 34 from him. Now How many quince James have detracted?"</w:t>
      </w:r>
    </w:p>
    <w:p>
      <w:r>
        <w:t>Equation : " X = 68 - 34"</w:t>
      </w:r>
    </w:p>
    <w:p>
      <w:r>
        <w:t xml:space="preserve">Answer : "34" </w:t>
        <w:br/>
        <w:t>}</w:t>
      </w:r>
    </w:p>
    <w:p>
      <w:r>
        <w:t>{</w:t>
        <w:br/>
        <w:t>Index 2441:</w:t>
      </w:r>
    </w:p>
    <w:p>
      <w:r>
        <w:t>Question : "Geoffrey had 115 Book. Willie took 44 from him. Now How many Book Geoffrey have reduced?"</w:t>
      </w:r>
    </w:p>
    <w:p>
      <w:r>
        <w:t>Equation : " X = 115 - 44"</w:t>
      </w:r>
    </w:p>
    <w:p>
      <w:r>
        <w:t xml:space="preserve">Answer : "71" </w:t>
        <w:br/>
        <w:t>}</w:t>
      </w:r>
    </w:p>
    <w:p>
      <w:r>
        <w:t>{</w:t>
        <w:br/>
        <w:t>Index 2442:</w:t>
      </w:r>
    </w:p>
    <w:p>
      <w:r>
        <w:t>Question : "Alvin had 118 kiwi. Amy took 58 from him. Now How many kiwi Alvin have decreased by?"</w:t>
      </w:r>
    </w:p>
    <w:p>
      <w:r>
        <w:t>Equation : " X = 118 - 58"</w:t>
      </w:r>
    </w:p>
    <w:p>
      <w:r>
        <w:t xml:space="preserve">Answer : "60" </w:t>
        <w:br/>
        <w:t>}</w:t>
      </w:r>
    </w:p>
    <w:p>
      <w:r>
        <w:t>{</w:t>
        <w:br/>
        <w:t>Index 2443:</w:t>
      </w:r>
    </w:p>
    <w:p>
      <w:r>
        <w:t>Question : "Elaine had 125 blackberry. Thomas took 60 from him. Now How many blackberry Elaine have reduced?"</w:t>
      </w:r>
    </w:p>
    <w:p>
      <w:r>
        <w:t>Equation : " X = 125 - 60"</w:t>
      </w:r>
    </w:p>
    <w:p>
      <w:r>
        <w:t xml:space="preserve">Answer : "65" </w:t>
        <w:br/>
        <w:t>}</w:t>
      </w:r>
    </w:p>
    <w:p>
      <w:r>
        <w:t>{</w:t>
        <w:br/>
        <w:t>Index 2444:</w:t>
      </w:r>
    </w:p>
    <w:p>
      <w:r>
        <w:t>Question : "Yolanda had 172 peach. Charles took 25 from him. Now How many peach Yolanda have decreased by?"</w:t>
      </w:r>
    </w:p>
    <w:p>
      <w:r>
        <w:t>Equation : " X = 172 - 25"</w:t>
      </w:r>
    </w:p>
    <w:p>
      <w:r>
        <w:t xml:space="preserve">Answer : "147" </w:t>
        <w:br/>
        <w:t>}</w:t>
      </w:r>
    </w:p>
    <w:p>
      <w:r>
        <w:t>{</w:t>
        <w:br/>
        <w:t>Index 2445:</w:t>
      </w:r>
    </w:p>
    <w:p>
      <w:r>
        <w:t>Question : "Teresa had 148 nectarine. Maria took 119 from him. Now How many nectarine Teresa have remains?"</w:t>
      </w:r>
    </w:p>
    <w:p>
      <w:r>
        <w:t>Equation : " X = 148 - 119"</w:t>
      </w:r>
    </w:p>
    <w:p>
      <w:r>
        <w:t xml:space="preserve">Answer : "29" </w:t>
        <w:br/>
        <w:t>}</w:t>
      </w:r>
    </w:p>
    <w:p>
      <w:r>
        <w:t>{</w:t>
        <w:br/>
        <w:t>Index 2446:</w:t>
      </w:r>
    </w:p>
    <w:p>
      <w:r>
        <w:t>Question : "Malcolm had 193 peach. Amy took 4 from him. Now How many peach Malcolm have detracted?"</w:t>
      </w:r>
    </w:p>
    <w:p>
      <w:r>
        <w:t>Equation : " X = 193 - 4"</w:t>
      </w:r>
    </w:p>
    <w:p>
      <w:r>
        <w:t xml:space="preserve">Answer : "189" </w:t>
        <w:br/>
        <w:t>}</w:t>
      </w:r>
    </w:p>
    <w:p>
      <w:r>
        <w:t>{</w:t>
        <w:br/>
        <w:t>Index 2447:</w:t>
      </w:r>
    </w:p>
    <w:p>
      <w:r>
        <w:t>Question : "Cheryl had 172 lime. David took 106 from him. Now How many lime Cheryl have left?"</w:t>
      </w:r>
    </w:p>
    <w:p>
      <w:r>
        <w:t>Equation : " X = 172 - 106"</w:t>
      </w:r>
    </w:p>
    <w:p>
      <w:r>
        <w:t xml:space="preserve">Answer : "66" </w:t>
        <w:br/>
        <w:t>}</w:t>
      </w:r>
    </w:p>
    <w:p>
      <w:r>
        <w:t>{</w:t>
        <w:br/>
        <w:t>Index 2448:</w:t>
      </w:r>
    </w:p>
    <w:p>
      <w:r>
        <w:t>Question : "William had 110 apple. Jeffrey took 99 from him. Now How many apple William have remains?"</w:t>
      </w:r>
    </w:p>
    <w:p>
      <w:r>
        <w:t>Equation : " X = 110 - 99"</w:t>
      </w:r>
    </w:p>
    <w:p>
      <w:r>
        <w:t xml:space="preserve">Answer : "11" </w:t>
        <w:br/>
        <w:t>}</w:t>
      </w:r>
    </w:p>
    <w:p>
      <w:r>
        <w:t>{</w:t>
        <w:br/>
        <w:t>Index 2449:</w:t>
      </w:r>
    </w:p>
    <w:p>
      <w:r>
        <w:t>Question : "Edward had 95 Flower. Terry took 37 from him. Now How many Flower Edward have subtracted?"</w:t>
      </w:r>
    </w:p>
    <w:p>
      <w:r>
        <w:t>Equation : " X = 95 - 37"</w:t>
      </w:r>
    </w:p>
    <w:p>
      <w:r>
        <w:t xml:space="preserve">Answer : "58" </w:t>
        <w:br/>
        <w:t>}</w:t>
      </w:r>
    </w:p>
    <w:p>
      <w:r>
        <w:t>{</w:t>
        <w:br/>
        <w:t>Index 2450:</w:t>
      </w:r>
    </w:p>
    <w:p>
      <w:r>
        <w:t>Question : "Jennifer had 60 kiwi. Rosa took 6 from him. Now How many kiwi Jennifer have subtracted?"</w:t>
      </w:r>
    </w:p>
    <w:p>
      <w:r>
        <w:t>Equation : " X = 60 - 6"</w:t>
      </w:r>
    </w:p>
    <w:p>
      <w:r>
        <w:t xml:space="preserve">Answer : "54" </w:t>
        <w:br/>
        <w:t>}</w:t>
      </w:r>
    </w:p>
    <w:p>
      <w:r>
        <w:t>{</w:t>
        <w:br/>
        <w:t>Index 2451:</w:t>
      </w:r>
    </w:p>
    <w:p>
      <w:r>
        <w:t>Question : "Milagros had 149 Car. Cynthia took 39 from him. Now How many Car Milagros have left?"</w:t>
      </w:r>
    </w:p>
    <w:p>
      <w:r>
        <w:t>Equation : " X = 149 - 39"</w:t>
      </w:r>
    </w:p>
    <w:p>
      <w:r>
        <w:t xml:space="preserve">Answer : "110" </w:t>
        <w:br/>
        <w:t>}</w:t>
      </w:r>
    </w:p>
    <w:p>
      <w:r>
        <w:t>{</w:t>
        <w:br/>
        <w:t>Index 2452:</w:t>
      </w:r>
    </w:p>
    <w:p>
      <w:r>
        <w:t>Question : "Grace had 185 coconut. Tammy took 185 from him. Now How many coconut Grace have detracted?"</w:t>
      </w:r>
    </w:p>
    <w:p>
      <w:r>
        <w:t>Equation : " X = 185 - 185"</w:t>
      </w:r>
    </w:p>
    <w:p>
      <w:r>
        <w:t xml:space="preserve">Answer : "0" </w:t>
        <w:br/>
        <w:t>}</w:t>
      </w:r>
    </w:p>
    <w:p>
      <w:r>
        <w:t>{</w:t>
        <w:br/>
        <w:t>Index 2453:</w:t>
      </w:r>
    </w:p>
    <w:p>
      <w:r>
        <w:t>Question : "Adrianne had 46 watermelon. Elizabeth took 26 from him. Now How many watermelon Adrianne have take away?"</w:t>
      </w:r>
    </w:p>
    <w:p>
      <w:r>
        <w:t>Equation : " X = 46 - 26"</w:t>
      </w:r>
    </w:p>
    <w:p>
      <w:r>
        <w:t xml:space="preserve">Answer : "20" </w:t>
        <w:br/>
        <w:t>}</w:t>
      </w:r>
    </w:p>
    <w:p>
      <w:r>
        <w:t>{</w:t>
        <w:br/>
        <w:t>Index 2454:</w:t>
      </w:r>
    </w:p>
    <w:p>
      <w:r>
        <w:t>Question : "Juanita had 160 lychee. Herman took 59 from him. Now How many lychee Juanita have reduced?"</w:t>
      </w:r>
    </w:p>
    <w:p>
      <w:r>
        <w:t>Equation : " X = 160 - 59"</w:t>
      </w:r>
    </w:p>
    <w:p>
      <w:r>
        <w:t xml:space="preserve">Answer : "101" </w:t>
        <w:br/>
        <w:t>}</w:t>
      </w:r>
    </w:p>
    <w:p>
      <w:r>
        <w:t>{</w:t>
        <w:br/>
        <w:t>Index 2455:</w:t>
      </w:r>
    </w:p>
    <w:p>
      <w:r>
        <w:t>Question : "Ronald had 110 plum. Rebecca took 25 from him. Now How many plum Ronald have decreased by?"</w:t>
      </w:r>
    </w:p>
    <w:p>
      <w:r>
        <w:t>Equation : " X = 110 - 25"</w:t>
      </w:r>
    </w:p>
    <w:p>
      <w:r>
        <w:t xml:space="preserve">Answer : "85" </w:t>
        <w:br/>
        <w:t>}</w:t>
      </w:r>
    </w:p>
    <w:p>
      <w:r>
        <w:t>{</w:t>
        <w:br/>
        <w:t>Index 2456:</w:t>
      </w:r>
    </w:p>
    <w:p>
      <w:r>
        <w:t>Question : "Ralph had 144 apple. Kelsey took 26 from him. Now How many apple Ralph have reduced?"</w:t>
      </w:r>
    </w:p>
    <w:p>
      <w:r>
        <w:t>Equation : " X = 144 - 26"</w:t>
      </w:r>
    </w:p>
    <w:p>
      <w:r>
        <w:t xml:space="preserve">Answer : "118" </w:t>
        <w:br/>
        <w:t>}</w:t>
      </w:r>
    </w:p>
    <w:p>
      <w:r>
        <w:t>{</w:t>
        <w:br/>
        <w:t>Index 2457:</w:t>
      </w:r>
    </w:p>
    <w:p>
      <w:r>
        <w:t>Question : "Karen had 148 Box. Carlos took 144 from him. Now How many Box Karen have decreased by?"</w:t>
      </w:r>
    </w:p>
    <w:p>
      <w:r>
        <w:t>Equation : " X = 148 - 144"</w:t>
      </w:r>
    </w:p>
    <w:p>
      <w:r>
        <w:t xml:space="preserve">Answer : "4" </w:t>
        <w:br/>
        <w:t>}</w:t>
      </w:r>
    </w:p>
    <w:p>
      <w:r>
        <w:t>{</w:t>
        <w:br/>
        <w:t>Index 2458:</w:t>
      </w:r>
    </w:p>
    <w:p>
      <w:r>
        <w:t>Question : "Chester had 129 Beg. Donald took 4 from him. Now How many Beg Chester have removed?"</w:t>
      </w:r>
    </w:p>
    <w:p>
      <w:r>
        <w:t>Equation : " X = 129 - 4"</w:t>
      </w:r>
    </w:p>
    <w:p>
      <w:r>
        <w:t xml:space="preserve">Answer : "125" </w:t>
        <w:br/>
        <w:t>}</w:t>
      </w:r>
    </w:p>
    <w:p>
      <w:r>
        <w:t>{</w:t>
        <w:br/>
        <w:t>Index 2459:</w:t>
      </w:r>
    </w:p>
    <w:p>
      <w:r>
        <w:t>Question : "Lesley had 129 watermelon. Jana took 41 from him. Now How many watermelon Lesley have decreased by?"</w:t>
      </w:r>
    </w:p>
    <w:p>
      <w:r>
        <w:t>Equation : " X = 129 - 41"</w:t>
      </w:r>
    </w:p>
    <w:p>
      <w:r>
        <w:t xml:space="preserve">Answer : "88" </w:t>
        <w:br/>
        <w:t>}</w:t>
      </w:r>
    </w:p>
    <w:p>
      <w:r>
        <w:t>{</w:t>
        <w:br/>
        <w:t>Index 2460:</w:t>
      </w:r>
    </w:p>
    <w:p>
      <w:r>
        <w:t>Question : "Earl had 169 fig. Greg took 78 from him. Now How many fig Earl have left over?"</w:t>
      </w:r>
    </w:p>
    <w:p>
      <w:r>
        <w:t>Equation : " X = 169 - 78"</w:t>
      </w:r>
    </w:p>
    <w:p>
      <w:r>
        <w:t xml:space="preserve">Answer : "91" </w:t>
        <w:br/>
        <w:t>}</w:t>
      </w:r>
    </w:p>
    <w:p>
      <w:r>
        <w:t>{</w:t>
        <w:br/>
        <w:t>Index 2461:</w:t>
      </w:r>
    </w:p>
    <w:p>
      <w:r>
        <w:t>Question : "Faye had 181 mango. Suzanne took 90 from him. Now How many mango Faye have take away?"</w:t>
      </w:r>
    </w:p>
    <w:p>
      <w:r>
        <w:t>Equation : " X = 181 - 90"</w:t>
      </w:r>
    </w:p>
    <w:p>
      <w:r>
        <w:t xml:space="preserve">Answer : "91" </w:t>
        <w:br/>
        <w:t>}</w:t>
      </w:r>
    </w:p>
    <w:p>
      <w:r>
        <w:t>{</w:t>
        <w:br/>
        <w:t>Index 2462:</w:t>
      </w:r>
    </w:p>
    <w:p>
      <w:r>
        <w:t>Question : "Antonio had 199 Doll. Leo took 191 from him. Now How many Doll Antonio have subtracted?"</w:t>
      </w:r>
    </w:p>
    <w:p>
      <w:r>
        <w:t>Equation : " X = 199 - 191"</w:t>
      </w:r>
    </w:p>
    <w:p>
      <w:r>
        <w:t xml:space="preserve">Answer : "8" </w:t>
        <w:br/>
        <w:t>}</w:t>
      </w:r>
    </w:p>
    <w:p>
      <w:r>
        <w:t>{</w:t>
        <w:br/>
        <w:t>Index 2463:</w:t>
      </w:r>
    </w:p>
    <w:p>
      <w:r>
        <w:t>Question : "Jeanette had 159 orange. Logan took 108 from him. Now How many orange Jeanette have deducted?"</w:t>
      </w:r>
    </w:p>
    <w:p>
      <w:r>
        <w:t>Equation : " X = 159 - 108"</w:t>
      </w:r>
    </w:p>
    <w:p>
      <w:r>
        <w:t xml:space="preserve">Answer : "51" </w:t>
        <w:br/>
        <w:t>}</w:t>
      </w:r>
    </w:p>
    <w:p>
      <w:r>
        <w:t>{</w:t>
        <w:br/>
        <w:t>Index 2464:</w:t>
      </w:r>
    </w:p>
    <w:p>
      <w:r>
        <w:t>Question : "Harvey had 47 Book. Gary took 27 from him. Now How many Book Harvey have remains?"</w:t>
      </w:r>
    </w:p>
    <w:p>
      <w:r>
        <w:t>Equation : " X = 47 - 27"</w:t>
      </w:r>
    </w:p>
    <w:p>
      <w:r>
        <w:t xml:space="preserve">Answer : "20" </w:t>
        <w:br/>
        <w:t>}</w:t>
      </w:r>
    </w:p>
    <w:p>
      <w:r>
        <w:t>{</w:t>
        <w:br/>
        <w:t>Index 2465:</w:t>
      </w:r>
    </w:p>
    <w:p>
      <w:r>
        <w:t>Question : "James had 166 Book. Archie took 131 from him. Now How many Book James have removed?"</w:t>
      </w:r>
    </w:p>
    <w:p>
      <w:r>
        <w:t>Equation : " X = 166 - 131"</w:t>
      </w:r>
    </w:p>
    <w:p>
      <w:r>
        <w:t xml:space="preserve">Answer : "35" </w:t>
        <w:br/>
        <w:t>}</w:t>
      </w:r>
    </w:p>
    <w:p>
      <w:r>
        <w:t>{</w:t>
        <w:br/>
        <w:t>Index 2466:</w:t>
      </w:r>
    </w:p>
    <w:p>
      <w:r>
        <w:t>Question : "Diane had 125 lime. Betty took 36 from him. Now How many lime Diane have decreased by?"</w:t>
      </w:r>
    </w:p>
    <w:p>
      <w:r>
        <w:t>Equation : " X = 125 - 36"</w:t>
      </w:r>
    </w:p>
    <w:p>
      <w:r>
        <w:t xml:space="preserve">Answer : "89" </w:t>
        <w:br/>
        <w:t>}</w:t>
      </w:r>
    </w:p>
    <w:p>
      <w:r>
        <w:t>{</w:t>
        <w:br/>
        <w:t>Index 2467:</w:t>
      </w:r>
    </w:p>
    <w:p>
      <w:r>
        <w:t>Question : "Percy had 144 peach. Darlene took 20 from him. Now How many peach Percy have less than?"</w:t>
      </w:r>
    </w:p>
    <w:p>
      <w:r>
        <w:t>Equation : " X = 144 - 20"</w:t>
      </w:r>
    </w:p>
    <w:p>
      <w:r>
        <w:t xml:space="preserve">Answer : "124" </w:t>
        <w:br/>
        <w:t>}</w:t>
      </w:r>
    </w:p>
    <w:p>
      <w:r>
        <w:t>{</w:t>
        <w:br/>
        <w:t>Index 2468:</w:t>
      </w:r>
    </w:p>
    <w:p>
      <w:r>
        <w:t>Question : "Peter had 132 avocado. John took 79 from him. Now How many avocado Peter have subtracted?"</w:t>
      </w:r>
    </w:p>
    <w:p>
      <w:r>
        <w:t>Equation : " X = 132 - 79"</w:t>
      </w:r>
    </w:p>
    <w:p>
      <w:r>
        <w:t xml:space="preserve">Answer : "53" </w:t>
        <w:br/>
        <w:t>}</w:t>
      </w:r>
    </w:p>
    <w:p>
      <w:r>
        <w:t>{</w:t>
        <w:br/>
        <w:t>Index 2469:</w:t>
      </w:r>
    </w:p>
    <w:p>
      <w:r>
        <w:t>Question : "Rick had 190 mango. Gilbert took 18 from him. Now How many mango Rick have detracted?"</w:t>
      </w:r>
    </w:p>
    <w:p>
      <w:r>
        <w:t>Equation : " X = 190 - 18"</w:t>
      </w:r>
    </w:p>
    <w:p>
      <w:r>
        <w:t xml:space="preserve">Answer : "172" </w:t>
        <w:br/>
        <w:t>}</w:t>
      </w:r>
    </w:p>
    <w:p>
      <w:r>
        <w:t>{</w:t>
        <w:br/>
        <w:t>Index 2470:</w:t>
      </w:r>
    </w:p>
    <w:p>
      <w:r>
        <w:t>Question : "Lloyd had 175 Car. Jared took 30 from him. Now How many Car Lloyd have less than?"</w:t>
      </w:r>
    </w:p>
    <w:p>
      <w:r>
        <w:t>Equation : " X = 175 - 30"</w:t>
      </w:r>
    </w:p>
    <w:p>
      <w:r>
        <w:t xml:space="preserve">Answer : "145" </w:t>
        <w:br/>
        <w:t>}</w:t>
      </w:r>
    </w:p>
    <w:p>
      <w:r>
        <w:t>{</w:t>
        <w:br/>
        <w:t>Index 2471:</w:t>
      </w:r>
    </w:p>
    <w:p>
      <w:r>
        <w:t>Question : "Miguel had 132 orange. Antonio took 128 from him. Now How many orange Miguel have removed?"</w:t>
      </w:r>
    </w:p>
    <w:p>
      <w:r>
        <w:t>Equation : " X = 132 - 128"</w:t>
      </w:r>
    </w:p>
    <w:p>
      <w:r>
        <w:t xml:space="preserve">Answer : "4" </w:t>
        <w:br/>
        <w:t>}</w:t>
      </w:r>
    </w:p>
    <w:p>
      <w:r>
        <w:t>{</w:t>
        <w:br/>
        <w:t>Index 2472:</w:t>
      </w:r>
    </w:p>
    <w:p>
      <w:r>
        <w:t>Question : "Elizabeth had 162 banana. James took 35 from him. Now How many banana Elizabeth have removed?"</w:t>
      </w:r>
    </w:p>
    <w:p>
      <w:r>
        <w:t>Equation : " X = 162 - 35"</w:t>
      </w:r>
    </w:p>
    <w:p>
      <w:r>
        <w:t xml:space="preserve">Answer : "127" </w:t>
        <w:br/>
        <w:t>}</w:t>
      </w:r>
    </w:p>
    <w:p>
      <w:r>
        <w:t>{</w:t>
        <w:br/>
        <w:t>Index 2473:</w:t>
      </w:r>
    </w:p>
    <w:p>
      <w:r>
        <w:t>Question : "Guadalupe had 113 Watch. Ingrid took 31 from him. Now How many Watch Guadalupe have removed?"</w:t>
      </w:r>
    </w:p>
    <w:p>
      <w:r>
        <w:t>Equation : " X = 113 - 31"</w:t>
      </w:r>
    </w:p>
    <w:p>
      <w:r>
        <w:t xml:space="preserve">Answer : "82" </w:t>
        <w:br/>
        <w:t>}</w:t>
      </w:r>
    </w:p>
    <w:p>
      <w:r>
        <w:t>{</w:t>
        <w:br/>
        <w:t>Index 2474:</w:t>
      </w:r>
    </w:p>
    <w:p>
      <w:r>
        <w:t>Question : "Reynaldo had 149 Press. Jenna took 139 from him. Now How many Press Reynaldo have minus?"</w:t>
      </w:r>
    </w:p>
    <w:p>
      <w:r>
        <w:t>Equation : " X = 149 - 139"</w:t>
      </w:r>
    </w:p>
    <w:p>
      <w:r>
        <w:t xml:space="preserve">Answer : "10" </w:t>
        <w:br/>
        <w:t>}</w:t>
      </w:r>
    </w:p>
    <w:p>
      <w:r>
        <w:t>{</w:t>
        <w:br/>
        <w:t>Index 2475:</w:t>
      </w:r>
    </w:p>
    <w:p>
      <w:r>
        <w:t>Question : "Marisol had 125 Pen. Alejandra took 90 from him. Now How many Pen Marisol have minus?"</w:t>
      </w:r>
    </w:p>
    <w:p>
      <w:r>
        <w:t>Equation : " X = 125 - 90"</w:t>
      </w:r>
    </w:p>
    <w:p>
      <w:r>
        <w:t xml:space="preserve">Answer : "35" </w:t>
        <w:br/>
        <w:t>}</w:t>
      </w:r>
    </w:p>
    <w:p>
      <w:r>
        <w:t>{</w:t>
        <w:br/>
        <w:t>Index 2476:</w:t>
      </w:r>
    </w:p>
    <w:p>
      <w:r>
        <w:t>Question : "Ruth had 168 Car. Nick took 105 from him. Now How many Car Ruth have difference?"</w:t>
      </w:r>
    </w:p>
    <w:p>
      <w:r>
        <w:t>Equation : " X = 168 - 105"</w:t>
      </w:r>
    </w:p>
    <w:p>
      <w:r>
        <w:t xml:space="preserve">Answer : "63" </w:t>
        <w:br/>
        <w:t>}</w:t>
      </w:r>
    </w:p>
    <w:p>
      <w:r>
        <w:t>{</w:t>
        <w:br/>
        <w:t>Index 2477:</w:t>
      </w:r>
    </w:p>
    <w:p>
      <w:r>
        <w:t>Question : "Vickie had 151 blackcurrant. Jamie took 44 from him. Now How many blackcurrant Vickie have difference?"</w:t>
      </w:r>
    </w:p>
    <w:p>
      <w:r>
        <w:t>Equation : " X = 151 - 44"</w:t>
      </w:r>
    </w:p>
    <w:p>
      <w:r>
        <w:t xml:space="preserve">Answer : "107" </w:t>
        <w:br/>
        <w:t>}</w:t>
      </w:r>
    </w:p>
    <w:p>
      <w:r>
        <w:t>{</w:t>
        <w:br/>
        <w:t>Index 2478:</w:t>
      </w:r>
    </w:p>
    <w:p>
      <w:r>
        <w:t>Question : "Jacqueline had 91 coconut. Shane took 79 from him. Now How many coconut Jacqueline have deducted?"</w:t>
      </w:r>
    </w:p>
    <w:p>
      <w:r>
        <w:t>Equation : " X = 91 - 79"</w:t>
      </w:r>
    </w:p>
    <w:p>
      <w:r>
        <w:t xml:space="preserve">Answer : "12" </w:t>
        <w:br/>
        <w:t>}</w:t>
      </w:r>
    </w:p>
    <w:p>
      <w:r>
        <w:t>{</w:t>
        <w:br/>
        <w:t>Index 2479:</w:t>
      </w:r>
    </w:p>
    <w:p>
      <w:r>
        <w:t>Question : "Christian had 146 Bread. Linda took 121 from him. Now How many Bread Christian have minus?"</w:t>
      </w:r>
    </w:p>
    <w:p>
      <w:r>
        <w:t>Equation : " X = 146 - 121"</w:t>
      </w:r>
    </w:p>
    <w:p>
      <w:r>
        <w:t xml:space="preserve">Answer : "25" </w:t>
        <w:br/>
        <w:t>}</w:t>
      </w:r>
    </w:p>
    <w:p>
      <w:r>
        <w:t>{</w:t>
        <w:br/>
        <w:t>Index 2480:</w:t>
      </w:r>
    </w:p>
    <w:p>
      <w:r>
        <w:t>Question : "Harry had 198 Press. Sam took 99 from him. Now How many Press Harry have take away?"</w:t>
      </w:r>
    </w:p>
    <w:p>
      <w:r>
        <w:t>Equation : " X = 198 - 99"</w:t>
      </w:r>
    </w:p>
    <w:p>
      <w:r>
        <w:t xml:space="preserve">Answer : "99" </w:t>
        <w:br/>
        <w:t>}</w:t>
      </w:r>
    </w:p>
    <w:p>
      <w:r>
        <w:t>{</w:t>
        <w:br/>
        <w:t>Index 2481:</w:t>
      </w:r>
    </w:p>
    <w:p>
      <w:r>
        <w:t>Question : "Maria had 170 nectarine. Julie took 96 from him. Now How many nectarine Maria have removed?"</w:t>
      </w:r>
    </w:p>
    <w:p>
      <w:r>
        <w:t>Equation : " X = 170 - 96"</w:t>
      </w:r>
    </w:p>
    <w:p>
      <w:r>
        <w:t xml:space="preserve">Answer : "74" </w:t>
        <w:br/>
        <w:t>}</w:t>
      </w:r>
    </w:p>
    <w:p>
      <w:r>
        <w:t>{</w:t>
        <w:br/>
        <w:t>Index 2482:</w:t>
      </w:r>
    </w:p>
    <w:p>
      <w:r>
        <w:t>Question : "Charles had 112 apple. Edward took 80 from him. Now How many apple Charles have subtracted?"</w:t>
      </w:r>
    </w:p>
    <w:p>
      <w:r>
        <w:t>Equation : " X = 112 - 80"</w:t>
      </w:r>
    </w:p>
    <w:p>
      <w:r>
        <w:t xml:space="preserve">Answer : "32" </w:t>
        <w:br/>
        <w:t>}</w:t>
      </w:r>
    </w:p>
    <w:p>
      <w:r>
        <w:t>{</w:t>
        <w:br/>
        <w:t>Index 2483:</w:t>
      </w:r>
    </w:p>
    <w:p>
      <w:r>
        <w:t>Question : "Ione had 89 Beg. Mandy took 68 from him. Now How many Beg Ione have remains?"</w:t>
      </w:r>
    </w:p>
    <w:p>
      <w:r>
        <w:t>Equation : " X = 89 - 68"</w:t>
      </w:r>
    </w:p>
    <w:p>
      <w:r>
        <w:t xml:space="preserve">Answer : "21" </w:t>
        <w:br/>
        <w:t>}</w:t>
      </w:r>
    </w:p>
    <w:p>
      <w:r>
        <w:t>{</w:t>
        <w:br/>
        <w:t>Index 2484:</w:t>
      </w:r>
    </w:p>
    <w:p>
      <w:r>
        <w:t>Question : "Meghan had 148 lime. Allen took 94 from him. Now How many lime Meghan have reduced?"</w:t>
      </w:r>
    </w:p>
    <w:p>
      <w:r>
        <w:t>Equation : " X = 148 - 94"</w:t>
      </w:r>
    </w:p>
    <w:p>
      <w:r>
        <w:t xml:space="preserve">Answer : "54" </w:t>
        <w:br/>
        <w:t>}</w:t>
      </w:r>
    </w:p>
    <w:p>
      <w:r>
        <w:t>{</w:t>
        <w:br/>
        <w:t>Index 2485:</w:t>
      </w:r>
    </w:p>
    <w:p>
      <w:r>
        <w:t>Question : "John had 59 quince. David took 33 from him. Now How many quince John have remains?"</w:t>
      </w:r>
    </w:p>
    <w:p>
      <w:r>
        <w:t>Equation : " X = 59 - 33"</w:t>
      </w:r>
    </w:p>
    <w:p>
      <w:r>
        <w:t xml:space="preserve">Answer : "26" </w:t>
        <w:br/>
        <w:t>}</w:t>
      </w:r>
    </w:p>
    <w:p>
      <w:r>
        <w:t>{</w:t>
        <w:br/>
        <w:t>Index 2486:</w:t>
      </w:r>
    </w:p>
    <w:p>
      <w:r>
        <w:t>Question : "Pearl had 100 fig. Donna took 19 from him. Now How many fig Pearl have less than?"</w:t>
      </w:r>
    </w:p>
    <w:p>
      <w:r>
        <w:t>Equation : " X = 100 - 19"</w:t>
      </w:r>
    </w:p>
    <w:p>
      <w:r>
        <w:t xml:space="preserve">Answer : "81" </w:t>
        <w:br/>
        <w:t>}</w:t>
      </w:r>
    </w:p>
    <w:p>
      <w:r>
        <w:t>{</w:t>
        <w:br/>
        <w:t>Index 2487:</w:t>
      </w:r>
    </w:p>
    <w:p>
      <w:r>
        <w:t>Question : "Helen had 195 Pen. Nancy took 46 from him. Now How many Pen Helen have reduced?"</w:t>
      </w:r>
    </w:p>
    <w:p>
      <w:r>
        <w:t>Equation : " X = 195 - 46"</w:t>
      </w:r>
    </w:p>
    <w:p>
      <w:r>
        <w:t xml:space="preserve">Answer : "149" </w:t>
        <w:br/>
        <w:t>}</w:t>
      </w:r>
    </w:p>
    <w:p>
      <w:r>
        <w:t>{</w:t>
        <w:br/>
        <w:t>Index 2488:</w:t>
      </w:r>
    </w:p>
    <w:p>
      <w:r>
        <w:t>Question : "Noreen had 194 blackcurrant. George took 174 from him. Now How many blackcurrant Noreen have remains?"</w:t>
      </w:r>
    </w:p>
    <w:p>
      <w:r>
        <w:t>Equation : " X = 194 - 174"</w:t>
      </w:r>
    </w:p>
    <w:p>
      <w:r>
        <w:t xml:space="preserve">Answer : "20" </w:t>
        <w:br/>
        <w:t>}</w:t>
      </w:r>
    </w:p>
    <w:p>
      <w:r>
        <w:t>{</w:t>
        <w:br/>
        <w:t>Index 2489:</w:t>
      </w:r>
    </w:p>
    <w:p>
      <w:r>
        <w:t>Question : "Debra had 96 peach. Rosa took 26 from him. Now How many peach Debra have take away?"</w:t>
      </w:r>
    </w:p>
    <w:p>
      <w:r>
        <w:t>Equation : " X = 96 - 26"</w:t>
      </w:r>
    </w:p>
    <w:p>
      <w:r>
        <w:t xml:space="preserve">Answer : "70" </w:t>
        <w:br/>
        <w:t>}</w:t>
      </w:r>
    </w:p>
    <w:p>
      <w:r>
        <w:t>{</w:t>
        <w:br/>
        <w:t>Index 2490:</w:t>
      </w:r>
    </w:p>
    <w:p>
      <w:r>
        <w:t>Question : "Sandra had 193 quince. Howard took 37 from him. Now How many quince Sandra have subtracted?"</w:t>
      </w:r>
    </w:p>
    <w:p>
      <w:r>
        <w:t>Equation : " X = 193 - 37"</w:t>
      </w:r>
    </w:p>
    <w:p>
      <w:r>
        <w:t xml:space="preserve">Answer : "156" </w:t>
        <w:br/>
        <w:t>}</w:t>
      </w:r>
    </w:p>
    <w:p>
      <w:r>
        <w:t>{</w:t>
        <w:br/>
        <w:t>Index 2491:</w:t>
      </w:r>
    </w:p>
    <w:p>
      <w:r>
        <w:t>Question : "Vincent had 193 avocado. Kyung took 121 from him. Now How many avocado Vincent have less than?"</w:t>
      </w:r>
    </w:p>
    <w:p>
      <w:r>
        <w:t>Equation : " X = 193 - 121"</w:t>
      </w:r>
    </w:p>
    <w:p>
      <w:r>
        <w:t xml:space="preserve">Answer : "72" </w:t>
        <w:br/>
        <w:t>}</w:t>
      </w:r>
    </w:p>
    <w:p>
      <w:r>
        <w:t>{</w:t>
        <w:br/>
        <w:t>Index 2492:</w:t>
      </w:r>
    </w:p>
    <w:p>
      <w:r>
        <w:t>Question : "Ferdinand had 132 papaya. Nicole took 13 from him. Now How many papaya Ferdinand have deducted?"</w:t>
      </w:r>
    </w:p>
    <w:p>
      <w:r>
        <w:t>Equation : " X = 132 - 13"</w:t>
      </w:r>
    </w:p>
    <w:p>
      <w:r>
        <w:t xml:space="preserve">Answer : "119" </w:t>
        <w:br/>
        <w:t>}</w:t>
      </w:r>
    </w:p>
    <w:p>
      <w:r>
        <w:t>{</w:t>
        <w:br/>
        <w:t>Index 2493:</w:t>
      </w:r>
    </w:p>
    <w:p>
      <w:r>
        <w:t>Question : "Robert had 187 Doll. James took 95 from him. Now How many Doll Robert have detracted?"</w:t>
      </w:r>
    </w:p>
    <w:p>
      <w:r>
        <w:t>Equation : " X = 187 - 95"</w:t>
      </w:r>
    </w:p>
    <w:p>
      <w:r>
        <w:t xml:space="preserve">Answer : "92" </w:t>
        <w:br/>
        <w:t>}</w:t>
      </w:r>
    </w:p>
    <w:p>
      <w:r>
        <w:t>{</w:t>
        <w:br/>
        <w:t>Index 2494:</w:t>
      </w:r>
    </w:p>
    <w:p>
      <w:r>
        <w:t>Question : "Rebecca had 154 avocado. Gracie took 143 from him. Now How many avocado Rebecca have take away?"</w:t>
      </w:r>
    </w:p>
    <w:p>
      <w:r>
        <w:t>Equation : " X = 154 - 143"</w:t>
      </w:r>
    </w:p>
    <w:p>
      <w:r>
        <w:t xml:space="preserve">Answer : "11" </w:t>
        <w:br/>
        <w:t>}</w:t>
      </w:r>
    </w:p>
    <w:p>
      <w:r>
        <w:t>{</w:t>
        <w:br/>
        <w:t>Index 2495:</w:t>
      </w:r>
    </w:p>
    <w:p>
      <w:r>
        <w:t>Question : "Aaron had 190 blackcurrant. Jessie took 31 from him. Now How many blackcurrant Aaron have remains?"</w:t>
      </w:r>
    </w:p>
    <w:p>
      <w:r>
        <w:t>Equation : " X = 190 - 31"</w:t>
      </w:r>
    </w:p>
    <w:p>
      <w:r>
        <w:t xml:space="preserve">Answer : "159" </w:t>
        <w:br/>
        <w:t>}</w:t>
      </w:r>
    </w:p>
    <w:p>
      <w:r>
        <w:t>{</w:t>
        <w:br/>
        <w:t>Index 2496:</w:t>
      </w:r>
    </w:p>
    <w:p>
      <w:r>
        <w:t>Question : "Deena had 139 Box. Dale took 86 from him. Now How many Box Deena have difference?"</w:t>
      </w:r>
    </w:p>
    <w:p>
      <w:r>
        <w:t>Equation : " X = 139 - 86"</w:t>
      </w:r>
    </w:p>
    <w:p>
      <w:r>
        <w:t xml:space="preserve">Answer : "53" </w:t>
        <w:br/>
        <w:t>}</w:t>
      </w:r>
    </w:p>
    <w:p>
      <w:r>
        <w:t>{</w:t>
        <w:br/>
        <w:t>Index 2497:</w:t>
      </w:r>
    </w:p>
    <w:p>
      <w:r>
        <w:t>Question : "Robert had 120 Banana. Donna took 18 from him. Now How many Banana Robert have detracted?"</w:t>
      </w:r>
    </w:p>
    <w:p>
      <w:r>
        <w:t>Equation : " X = 120 - 18"</w:t>
      </w:r>
    </w:p>
    <w:p>
      <w:r>
        <w:t xml:space="preserve">Answer : "102" </w:t>
        <w:br/>
        <w:t>}</w:t>
      </w:r>
    </w:p>
    <w:p>
      <w:r>
        <w:t>{</w:t>
        <w:br/>
        <w:t>Index 2498:</w:t>
      </w:r>
    </w:p>
    <w:p>
      <w:r>
        <w:t>Question : "Don had 182 fig. Sandra took 107 from him. Now How many fig Don have removed?"</w:t>
      </w:r>
    </w:p>
    <w:p>
      <w:r>
        <w:t>Equation : " X = 182 - 107"</w:t>
      </w:r>
    </w:p>
    <w:p>
      <w:r>
        <w:t xml:space="preserve">Answer : "75" </w:t>
        <w:br/>
        <w:t>}</w:t>
      </w:r>
    </w:p>
    <w:p>
      <w:r>
        <w:t>{</w:t>
        <w:br/>
        <w:t>Index 2499:</w:t>
      </w:r>
    </w:p>
    <w:p>
      <w:r>
        <w:t>Question : "Hector had 61 toy. Virginia took 42 from him. Now How many toy Hector have less than?"</w:t>
      </w:r>
    </w:p>
    <w:p>
      <w:r>
        <w:t>Equation : " X = 61 - 42"</w:t>
      </w:r>
    </w:p>
    <w:p>
      <w:r>
        <w:t xml:space="preserve">Answer : "19" </w:t>
        <w:br/>
        <w:t>}</w:t>
      </w:r>
    </w:p>
    <w:p>
      <w:r>
        <w:t>{</w:t>
        <w:br/>
        <w:t>Index 2500:</w:t>
      </w:r>
    </w:p>
    <w:p>
      <w:r>
        <w:t>Question : "Ruth had 188 fig. Madelyn took 145 from him. Now How many fig Ruth have less than?"</w:t>
      </w:r>
    </w:p>
    <w:p>
      <w:r>
        <w:t>Equation : " X = 188 - 145"</w:t>
      </w:r>
    </w:p>
    <w:p>
      <w:r>
        <w:t xml:space="preserve">Answer : "43" </w:t>
        <w:br/>
        <w:t>}</w:t>
      </w:r>
    </w:p>
    <w:p>
      <w:r>
        <w:t>{</w:t>
        <w:br/>
        <w:t>Index 2501:</w:t>
      </w:r>
    </w:p>
    <w:p>
      <w:r>
        <w:t>Question : "George had 134 Car. Juan took 120 from him. Now How many Car George have reduced?"</w:t>
      </w:r>
    </w:p>
    <w:p>
      <w:r>
        <w:t>Equation : " X = 134 - 120"</w:t>
      </w:r>
    </w:p>
    <w:p>
      <w:r>
        <w:t xml:space="preserve">Answer : "14" </w:t>
        <w:br/>
        <w:t>}</w:t>
      </w:r>
    </w:p>
    <w:p>
      <w:r>
        <w:t>{</w:t>
        <w:br/>
        <w:t>Index 2502:</w:t>
      </w:r>
    </w:p>
    <w:p>
      <w:r>
        <w:t>Question : "Gregory had 193 quince. Maria took 42 from him. Now How many quince Gregory have difference?"</w:t>
      </w:r>
    </w:p>
    <w:p>
      <w:r>
        <w:t>Equation : " X = 193 - 42"</w:t>
      </w:r>
    </w:p>
    <w:p>
      <w:r>
        <w:t xml:space="preserve">Answer : "151" </w:t>
        <w:br/>
        <w:t>}</w:t>
      </w:r>
    </w:p>
    <w:p>
      <w:r>
        <w:t>{</w:t>
        <w:br/>
        <w:t>Index 2503:</w:t>
      </w:r>
    </w:p>
    <w:p>
      <w:r>
        <w:t>Question : "Harold had 141 blueberry. Rhonda took 135 from him. Now How many blueberry Harold have left over?"</w:t>
      </w:r>
    </w:p>
    <w:p>
      <w:r>
        <w:t>Equation : " X = 141 - 135"</w:t>
      </w:r>
    </w:p>
    <w:p>
      <w:r>
        <w:t xml:space="preserve">Answer : "6" </w:t>
        <w:br/>
        <w:t>}</w:t>
      </w:r>
    </w:p>
    <w:p>
      <w:r>
        <w:t>{</w:t>
        <w:br/>
        <w:t>Index 2504:</w:t>
      </w:r>
    </w:p>
    <w:p>
      <w:r>
        <w:t>Question : "Glenna had 77 pineapple. Cecil took 61 from him. Now How many pineapple Glenna have subtracted?"</w:t>
      </w:r>
    </w:p>
    <w:p>
      <w:r>
        <w:t>Equation : " X = 77 - 61"</w:t>
      </w:r>
    </w:p>
    <w:p>
      <w:r>
        <w:t xml:space="preserve">Answer : "16" </w:t>
        <w:br/>
        <w:t>}</w:t>
      </w:r>
    </w:p>
    <w:p>
      <w:r>
        <w:t>{</w:t>
        <w:br/>
        <w:t>Index 2505:</w:t>
      </w:r>
    </w:p>
    <w:p>
      <w:r>
        <w:t>Question : "John had 175 lime. Steven took 11 from him. Now How many lime John have deducted?"</w:t>
      </w:r>
    </w:p>
    <w:p>
      <w:r>
        <w:t>Equation : " X = 175 - 11"</w:t>
      </w:r>
    </w:p>
    <w:p>
      <w:r>
        <w:t xml:space="preserve">Answer : "164" </w:t>
        <w:br/>
        <w:t>}</w:t>
      </w:r>
    </w:p>
    <w:p>
      <w:r>
        <w:t>{</w:t>
        <w:br/>
        <w:t>Index 2506:</w:t>
      </w:r>
    </w:p>
    <w:p>
      <w:r>
        <w:t>Question : "James had 146 Box. Ingrid took 40 from him. Now How many Box James have subtracted?"</w:t>
      </w:r>
    </w:p>
    <w:p>
      <w:r>
        <w:t>Equation : " X = 146 - 40"</w:t>
      </w:r>
    </w:p>
    <w:p>
      <w:r>
        <w:t xml:space="preserve">Answer : "106" </w:t>
        <w:br/>
        <w:t>}</w:t>
      </w:r>
    </w:p>
    <w:p>
      <w:r>
        <w:t>{</w:t>
        <w:br/>
        <w:t>Index 2507:</w:t>
      </w:r>
    </w:p>
    <w:p>
      <w:r>
        <w:t>Question : "Carla had 123 Car. Marsha took 62 from him. Now How many Car Carla have remains?"</w:t>
      </w:r>
    </w:p>
    <w:p>
      <w:r>
        <w:t>Equation : " X = 123 - 62"</w:t>
      </w:r>
    </w:p>
    <w:p>
      <w:r>
        <w:t xml:space="preserve">Answer : "61" </w:t>
        <w:br/>
        <w:t>}</w:t>
      </w:r>
    </w:p>
    <w:p>
      <w:r>
        <w:t>{</w:t>
        <w:br/>
        <w:t>Index 2508:</w:t>
      </w:r>
    </w:p>
    <w:p>
      <w:r>
        <w:t>Question : "Michael had 130 Book. David took 52 from him. Now How many Book Michael have minus?"</w:t>
      </w:r>
    </w:p>
    <w:p>
      <w:r>
        <w:t>Equation : " X = 130 - 52"</w:t>
      </w:r>
    </w:p>
    <w:p>
      <w:r>
        <w:t xml:space="preserve">Answer : "78" </w:t>
        <w:br/>
        <w:t>}</w:t>
      </w:r>
    </w:p>
    <w:p>
      <w:r>
        <w:t>{</w:t>
        <w:br/>
        <w:t>Index 2509:</w:t>
      </w:r>
    </w:p>
    <w:p>
      <w:r>
        <w:t>Question : "Pete had 79 Doll. Tammy took 62 from him. Now How many Doll Pete have minus?"</w:t>
      </w:r>
    </w:p>
    <w:p>
      <w:r>
        <w:t>Equation : " X = 79 - 62"</w:t>
      </w:r>
    </w:p>
    <w:p>
      <w:r>
        <w:t xml:space="preserve">Answer : "17" </w:t>
        <w:br/>
        <w:t>}</w:t>
      </w:r>
    </w:p>
    <w:p>
      <w:r>
        <w:t>{</w:t>
        <w:br/>
        <w:t>Index 2510:</w:t>
      </w:r>
    </w:p>
    <w:p>
      <w:r>
        <w:t>Question : "Rachel had 171 kiwi. Jeane took 100 from him. Now How many kiwi Rachel have reduced?"</w:t>
      </w:r>
    </w:p>
    <w:p>
      <w:r>
        <w:t>Equation : " X = 171 - 100"</w:t>
      </w:r>
    </w:p>
    <w:p>
      <w:r>
        <w:t xml:space="preserve">Answer : "71" </w:t>
        <w:br/>
        <w:t>}</w:t>
      </w:r>
    </w:p>
    <w:p>
      <w:r>
        <w:t>{</w:t>
        <w:br/>
        <w:t>Index 2511:</w:t>
      </w:r>
    </w:p>
    <w:p>
      <w:r>
        <w:t>Question : "Linda had 82 Car. Doris took 54 from him. Now How many Car Linda have difference?"</w:t>
      </w:r>
    </w:p>
    <w:p>
      <w:r>
        <w:t>Equation : " X = 82 - 54"</w:t>
      </w:r>
    </w:p>
    <w:p>
      <w:r>
        <w:t xml:space="preserve">Answer : "28" </w:t>
        <w:br/>
        <w:t>}</w:t>
      </w:r>
    </w:p>
    <w:p>
      <w:r>
        <w:t>{</w:t>
        <w:br/>
        <w:t>Index 2512:</w:t>
      </w:r>
    </w:p>
    <w:p>
      <w:r>
        <w:t>Question : "Charles had 11 peach. Annette took 3 from him. Now How many peach Charles have reduced?"</w:t>
      </w:r>
    </w:p>
    <w:p>
      <w:r>
        <w:t>Equation : " X = 11 - 3"</w:t>
      </w:r>
    </w:p>
    <w:p>
      <w:r>
        <w:t xml:space="preserve">Answer : "8" </w:t>
        <w:br/>
        <w:t>}</w:t>
      </w:r>
    </w:p>
    <w:p>
      <w:r>
        <w:t>{</w:t>
        <w:br/>
        <w:t>Index 2513:</w:t>
      </w:r>
    </w:p>
    <w:p>
      <w:r>
        <w:t>Question : "Misty had 141 watermelon. Constance took 136 from him. Now How many watermelon Misty have left?"</w:t>
      </w:r>
    </w:p>
    <w:p>
      <w:r>
        <w:t>Equation : " X = 141 - 136"</w:t>
      </w:r>
    </w:p>
    <w:p>
      <w:r>
        <w:t xml:space="preserve">Answer : "5" </w:t>
        <w:br/>
        <w:t>}</w:t>
      </w:r>
    </w:p>
    <w:p>
      <w:r>
        <w:t>{</w:t>
        <w:br/>
        <w:t>Index 2514:</w:t>
      </w:r>
    </w:p>
    <w:p>
      <w:r>
        <w:t>Question : "Michael had 42 Doll. Christopher took 4 from him. Now How many Doll Michael have reduced?"</w:t>
      </w:r>
    </w:p>
    <w:p>
      <w:r>
        <w:t>Equation : " X = 42 - 4"</w:t>
      </w:r>
    </w:p>
    <w:p>
      <w:r>
        <w:t xml:space="preserve">Answer : "38" </w:t>
        <w:br/>
        <w:t>}</w:t>
      </w:r>
    </w:p>
    <w:p>
      <w:r>
        <w:t>{</w:t>
        <w:br/>
        <w:t>Index 2515:</w:t>
      </w:r>
    </w:p>
    <w:p>
      <w:r>
        <w:t>Question : "Jeff had 88 Press. Heather took 74 from him. Now How many Press Jeff have subtracted?"</w:t>
      </w:r>
    </w:p>
    <w:p>
      <w:r>
        <w:t>Equation : " X = 88 - 74"</w:t>
      </w:r>
    </w:p>
    <w:p>
      <w:r>
        <w:t xml:space="preserve">Answer : "14" </w:t>
        <w:br/>
        <w:t>}</w:t>
      </w:r>
    </w:p>
    <w:p>
      <w:r>
        <w:t>{</w:t>
        <w:br/>
        <w:t>Index 2516:</w:t>
      </w:r>
    </w:p>
    <w:p>
      <w:r>
        <w:t>Question : "Wayne had 82 lemon. Richard took 79 from him. Now How many lemon Wayne have less than?"</w:t>
      </w:r>
    </w:p>
    <w:p>
      <w:r>
        <w:t>Equation : " X = 82 - 79"</w:t>
      </w:r>
    </w:p>
    <w:p>
      <w:r>
        <w:t xml:space="preserve">Answer : "3" </w:t>
        <w:br/>
        <w:t>}</w:t>
      </w:r>
    </w:p>
    <w:p>
      <w:r>
        <w:t>{</w:t>
        <w:br/>
        <w:t>Index 2517:</w:t>
      </w:r>
    </w:p>
    <w:p>
      <w:r>
        <w:t>Question : "Carlos had 121 Press. Opal took 113 from him. Now How many Press Carlos have left over?"</w:t>
      </w:r>
    </w:p>
    <w:p>
      <w:r>
        <w:t>Equation : " X = 121 - 113"</w:t>
      </w:r>
    </w:p>
    <w:p>
      <w:r>
        <w:t xml:space="preserve">Answer : "8" </w:t>
        <w:br/>
        <w:t>}</w:t>
      </w:r>
    </w:p>
    <w:p>
      <w:r>
        <w:t>{</w:t>
        <w:br/>
        <w:t>Index 2518:</w:t>
      </w:r>
    </w:p>
    <w:p>
      <w:r>
        <w:t>Question : "Irwin had 128 mango. Margaret took 120 from him. Now How many mango Irwin have difference?"</w:t>
      </w:r>
    </w:p>
    <w:p>
      <w:r>
        <w:t>Equation : " X = 128 - 120"</w:t>
      </w:r>
    </w:p>
    <w:p>
      <w:r>
        <w:t xml:space="preserve">Answer : "8" </w:t>
        <w:br/>
        <w:t>}</w:t>
      </w:r>
    </w:p>
    <w:p>
      <w:r>
        <w:t>{</w:t>
        <w:br/>
        <w:t>Index 2519:</w:t>
      </w:r>
    </w:p>
    <w:p>
      <w:r>
        <w:t>Question : "Terry had 168 papaya. Salvador took 128 from him. Now How many papaya Terry have minus?"</w:t>
      </w:r>
    </w:p>
    <w:p>
      <w:r>
        <w:t>Equation : " X = 168 - 128"</w:t>
      </w:r>
    </w:p>
    <w:p>
      <w:r>
        <w:t xml:space="preserve">Answer : "40" </w:t>
        <w:br/>
        <w:t>}</w:t>
      </w:r>
    </w:p>
    <w:p>
      <w:r>
        <w:t>{</w:t>
        <w:br/>
        <w:t>Index 2520:</w:t>
      </w:r>
    </w:p>
    <w:p>
      <w:r>
        <w:t>Question : "Dorothy had 75 Doll. Tristan took 56 from him. Now How many Doll Dorothy have deducted?"</w:t>
      </w:r>
    </w:p>
    <w:p>
      <w:r>
        <w:t>Equation : " X = 75 - 56"</w:t>
      </w:r>
    </w:p>
    <w:p>
      <w:r>
        <w:t xml:space="preserve">Answer : "19" </w:t>
        <w:br/>
        <w:t>}</w:t>
      </w:r>
    </w:p>
    <w:p>
      <w:r>
        <w:t>{</w:t>
        <w:br/>
        <w:t>Index 2521:</w:t>
      </w:r>
    </w:p>
    <w:p>
      <w:r>
        <w:t>Question : "Timothy had 129 pear. Linda took 50 from him. Now How many pear Timothy have left?"</w:t>
      </w:r>
    </w:p>
    <w:p>
      <w:r>
        <w:t>Equation : " X = 129 - 50"</w:t>
      </w:r>
    </w:p>
    <w:p>
      <w:r>
        <w:t xml:space="preserve">Answer : "79" </w:t>
        <w:br/>
        <w:t>}</w:t>
      </w:r>
    </w:p>
    <w:p>
      <w:r>
        <w:t>{</w:t>
        <w:br/>
        <w:t>Index 2522:</w:t>
      </w:r>
    </w:p>
    <w:p>
      <w:r>
        <w:t>Question : "Lori had 178 apricot. Pamela took 25 from him. Now How many apricot Lori have difference?"</w:t>
      </w:r>
    </w:p>
    <w:p>
      <w:r>
        <w:t>Equation : " X = 178 - 25"</w:t>
      </w:r>
    </w:p>
    <w:p>
      <w:r>
        <w:t xml:space="preserve">Answer : "153" </w:t>
        <w:br/>
        <w:t>}</w:t>
      </w:r>
    </w:p>
    <w:p>
      <w:r>
        <w:t>{</w:t>
        <w:br/>
        <w:t>Index 2523:</w:t>
      </w:r>
    </w:p>
    <w:p>
      <w:r>
        <w:t>Question : "David had 90 blackberry. Gregory took 55 from him. Now How many blackberry David have minus?"</w:t>
      </w:r>
    </w:p>
    <w:p>
      <w:r>
        <w:t>Equation : " X = 90 - 55"</w:t>
      </w:r>
    </w:p>
    <w:p>
      <w:r>
        <w:t xml:space="preserve">Answer : "35" </w:t>
        <w:br/>
        <w:t>}</w:t>
      </w:r>
    </w:p>
    <w:p>
      <w:r>
        <w:t>{</w:t>
        <w:br/>
        <w:t>Index 2524:</w:t>
      </w:r>
    </w:p>
    <w:p>
      <w:r>
        <w:t>Question : "Calvin had 195 Box. Sherman took 41 from him. Now How many Box Calvin have difference?"</w:t>
      </w:r>
    </w:p>
    <w:p>
      <w:r>
        <w:t>Equation : " X = 195 - 41"</w:t>
      </w:r>
    </w:p>
    <w:p>
      <w:r>
        <w:t xml:space="preserve">Answer : "154" </w:t>
        <w:br/>
        <w:t>}</w:t>
      </w:r>
    </w:p>
    <w:p>
      <w:r>
        <w:t>{</w:t>
        <w:br/>
        <w:t>Index 2525:</w:t>
      </w:r>
    </w:p>
    <w:p>
      <w:r>
        <w:t>Question : "Joseph had 140 apricot. Leland took 110 from him. Now How many apricot Joseph have minus?"</w:t>
      </w:r>
    </w:p>
    <w:p>
      <w:r>
        <w:t>Equation : " X = 140 - 110"</w:t>
      </w:r>
    </w:p>
    <w:p>
      <w:r>
        <w:t xml:space="preserve">Answer : "30" </w:t>
        <w:br/>
        <w:t>}</w:t>
      </w:r>
    </w:p>
    <w:p>
      <w:r>
        <w:t>{</w:t>
        <w:br/>
        <w:t>Index 2526:</w:t>
      </w:r>
    </w:p>
    <w:p>
      <w:r>
        <w:t>Question : "Janie had 110 kiwi. Pauline took 100 from him. Now How many kiwi Janie have removed?"</w:t>
      </w:r>
    </w:p>
    <w:p>
      <w:r>
        <w:t>Equation : " X = 110 - 100"</w:t>
      </w:r>
    </w:p>
    <w:p>
      <w:r>
        <w:t xml:space="preserve">Answer : "10" </w:t>
        <w:br/>
        <w:t>}</w:t>
      </w:r>
    </w:p>
    <w:p>
      <w:r>
        <w:t>{</w:t>
        <w:br/>
        <w:t>Index 2527:</w:t>
      </w:r>
    </w:p>
    <w:p>
      <w:r>
        <w:t>Question : "Woodrow had 105 banana. Marquis took 63 from him. Now How many banana Woodrow have reduced?"</w:t>
      </w:r>
    </w:p>
    <w:p>
      <w:r>
        <w:t>Equation : " X = 105 - 63"</w:t>
      </w:r>
    </w:p>
    <w:p>
      <w:r>
        <w:t xml:space="preserve">Answer : "42" </w:t>
        <w:br/>
        <w:t>}</w:t>
      </w:r>
    </w:p>
    <w:p>
      <w:r>
        <w:t>{</w:t>
        <w:br/>
        <w:t>Index 2528:</w:t>
      </w:r>
    </w:p>
    <w:p>
      <w:r>
        <w:t>Question : "Jamie had 92 coconut. Lawrence took 51 from him. Now How many coconut Jamie have difference?"</w:t>
      </w:r>
    </w:p>
    <w:p>
      <w:r>
        <w:t>Equation : " X = 92 - 51"</w:t>
      </w:r>
    </w:p>
    <w:p>
      <w:r>
        <w:t xml:space="preserve">Answer : "41" </w:t>
        <w:br/>
        <w:t>}</w:t>
      </w:r>
    </w:p>
    <w:p>
      <w:r>
        <w:t>{</w:t>
        <w:br/>
        <w:t>Index 2529:</w:t>
      </w:r>
    </w:p>
    <w:p>
      <w:r>
        <w:t>Question : "Earl had 85 nectarine. Charles took 59 from him. Now How many nectarine Earl have take away?"</w:t>
      </w:r>
    </w:p>
    <w:p>
      <w:r>
        <w:t>Equation : " X = 85 - 59"</w:t>
      </w:r>
    </w:p>
    <w:p>
      <w:r>
        <w:t xml:space="preserve">Answer : "26" </w:t>
        <w:br/>
        <w:t>}</w:t>
      </w:r>
    </w:p>
    <w:p>
      <w:r>
        <w:t>{</w:t>
        <w:br/>
        <w:t>Index 2530:</w:t>
      </w:r>
    </w:p>
    <w:p>
      <w:r>
        <w:t>Question : "Nathan had 46 pineapple. Russell took 35 from him. Now How many pineapple Nathan have reduced?"</w:t>
      </w:r>
    </w:p>
    <w:p>
      <w:r>
        <w:t>Equation : " X = 46 - 35"</w:t>
      </w:r>
    </w:p>
    <w:p>
      <w:r>
        <w:t xml:space="preserve">Answer : "11" </w:t>
        <w:br/>
        <w:t>}</w:t>
      </w:r>
    </w:p>
    <w:p>
      <w:r>
        <w:t>{</w:t>
        <w:br/>
        <w:t>Index 2531:</w:t>
      </w:r>
    </w:p>
    <w:p>
      <w:r>
        <w:t>Question : "Bertha had 123 orange. Paul took 115 from him. Now How many orange Bertha have decreased by?"</w:t>
      </w:r>
    </w:p>
    <w:p>
      <w:r>
        <w:t>Equation : " X = 123 - 115"</w:t>
      </w:r>
    </w:p>
    <w:p>
      <w:r>
        <w:t xml:space="preserve">Answer : "8" </w:t>
        <w:br/>
        <w:t>}</w:t>
      </w:r>
    </w:p>
    <w:p>
      <w:r>
        <w:t>{</w:t>
        <w:br/>
        <w:t>Index 2532:</w:t>
      </w:r>
    </w:p>
    <w:p>
      <w:r>
        <w:t>Question : "Carly had 98 cherry. Jake took 23 from him. Now How many cherry Carly have left over?"</w:t>
      </w:r>
    </w:p>
    <w:p>
      <w:r>
        <w:t>Equation : " X = 98 - 23"</w:t>
      </w:r>
    </w:p>
    <w:p>
      <w:r>
        <w:t xml:space="preserve">Answer : "75" </w:t>
        <w:br/>
        <w:t>}</w:t>
      </w:r>
    </w:p>
    <w:p>
      <w:r>
        <w:t>{</w:t>
        <w:br/>
        <w:t>Index 2533:</w:t>
      </w:r>
    </w:p>
    <w:p>
      <w:r>
        <w:t>Question : "Donald had 75 Box. Carleen took 49 from him. Now How many Box Donald have decreased by?"</w:t>
      </w:r>
    </w:p>
    <w:p>
      <w:r>
        <w:t>Equation : " X = 75 - 49"</w:t>
      </w:r>
    </w:p>
    <w:p>
      <w:r>
        <w:t xml:space="preserve">Answer : "26" </w:t>
        <w:br/>
        <w:t>}</w:t>
      </w:r>
    </w:p>
    <w:p>
      <w:r>
        <w:t>{</w:t>
        <w:br/>
        <w:t>Index 2534:</w:t>
      </w:r>
    </w:p>
    <w:p>
      <w:r>
        <w:t>Question : "Eric had 196 kiwi. Lonnie took 180 from him. Now How many kiwi Eric have take away?"</w:t>
      </w:r>
    </w:p>
    <w:p>
      <w:r>
        <w:t>Equation : " X = 196 - 180"</w:t>
      </w:r>
    </w:p>
    <w:p>
      <w:r>
        <w:t xml:space="preserve">Answer : "16" </w:t>
        <w:br/>
        <w:t>}</w:t>
      </w:r>
    </w:p>
    <w:p>
      <w:r>
        <w:t>{</w:t>
        <w:br/>
        <w:t>Index 2535:</w:t>
      </w:r>
    </w:p>
    <w:p>
      <w:r>
        <w:t>Question : "Nathan had 129 avocado. Kristen took 127 from him. Now How many avocado Nathan have remains?"</w:t>
      </w:r>
    </w:p>
    <w:p>
      <w:r>
        <w:t>Equation : " X = 129 - 127"</w:t>
      </w:r>
    </w:p>
    <w:p>
      <w:r>
        <w:t xml:space="preserve">Answer : "2" </w:t>
        <w:br/>
        <w:t>}</w:t>
      </w:r>
    </w:p>
    <w:p>
      <w:r>
        <w:t>{</w:t>
        <w:br/>
        <w:t>Index 2536:</w:t>
      </w:r>
    </w:p>
    <w:p>
      <w:r>
        <w:t>Question : "Brian had 89 watermelon. Thomas took 42 from him. Now How many watermelon Brian have reduced?"</w:t>
      </w:r>
    </w:p>
    <w:p>
      <w:r>
        <w:t>Equation : " X = 89 - 42"</w:t>
      </w:r>
    </w:p>
    <w:p>
      <w:r>
        <w:t xml:space="preserve">Answer : "47" </w:t>
        <w:br/>
        <w:t>}</w:t>
      </w:r>
    </w:p>
    <w:p>
      <w:r>
        <w:t>{</w:t>
        <w:br/>
        <w:t>Index 2537:</w:t>
      </w:r>
    </w:p>
    <w:p>
      <w:r>
        <w:t>Question : "Barbara had 153 Flower. Terry took 36 from him. Now How many Flower Barbara have deducted?"</w:t>
      </w:r>
    </w:p>
    <w:p>
      <w:r>
        <w:t>Equation : " X = 153 - 36"</w:t>
      </w:r>
    </w:p>
    <w:p>
      <w:r>
        <w:t xml:space="preserve">Answer : "117" </w:t>
        <w:br/>
        <w:t>}</w:t>
      </w:r>
    </w:p>
    <w:p>
      <w:r>
        <w:t>{</w:t>
        <w:br/>
        <w:t>Index 2538:</w:t>
      </w:r>
    </w:p>
    <w:p>
      <w:r>
        <w:t>Question : "Francis had 195 papaya. Sherry took 28 from him. Now How many papaya Francis have decreased by?"</w:t>
      </w:r>
    </w:p>
    <w:p>
      <w:r>
        <w:t>Equation : " X = 195 - 28"</w:t>
      </w:r>
    </w:p>
    <w:p>
      <w:r>
        <w:t xml:space="preserve">Answer : "167" </w:t>
        <w:br/>
        <w:t>}</w:t>
      </w:r>
    </w:p>
    <w:p>
      <w:r>
        <w:t>{</w:t>
        <w:br/>
        <w:t>Index 2539:</w:t>
      </w:r>
    </w:p>
    <w:p>
      <w:r>
        <w:t>Question : "Chris had 28 Flower. Francisca took 17 from him. Now How many Flower Chris have reduced?"</w:t>
      </w:r>
    </w:p>
    <w:p>
      <w:r>
        <w:t>Equation : " X = 28 - 17"</w:t>
      </w:r>
    </w:p>
    <w:p>
      <w:r>
        <w:t xml:space="preserve">Answer : "11" </w:t>
        <w:br/>
        <w:t>}</w:t>
      </w:r>
    </w:p>
    <w:p>
      <w:r>
        <w:t>{</w:t>
        <w:br/>
        <w:t>Index 2540:</w:t>
      </w:r>
    </w:p>
    <w:p>
      <w:r>
        <w:t>Question : "Alberta had 137 blackcurrant. Donald took 37 from him. Now How many blackcurrant Alberta have deducted?"</w:t>
      </w:r>
    </w:p>
    <w:p>
      <w:r>
        <w:t>Equation : " X = 137 - 37"</w:t>
      </w:r>
    </w:p>
    <w:p>
      <w:r>
        <w:t xml:space="preserve">Answer : "100" </w:t>
        <w:br/>
        <w:t>}</w:t>
      </w:r>
    </w:p>
    <w:p>
      <w:r>
        <w:t>{</w:t>
        <w:br/>
        <w:t>Index 2541:</w:t>
      </w:r>
    </w:p>
    <w:p>
      <w:r>
        <w:t>Question : "Connie had 170 avocado. Jeremy took 89 from him. Now How many avocado Connie have difference?"</w:t>
      </w:r>
    </w:p>
    <w:p>
      <w:r>
        <w:t>Equation : " X = 170 - 89"</w:t>
      </w:r>
    </w:p>
    <w:p>
      <w:r>
        <w:t xml:space="preserve">Answer : "81" </w:t>
        <w:br/>
        <w:t>}</w:t>
      </w:r>
    </w:p>
    <w:p>
      <w:r>
        <w:t>{</w:t>
        <w:br/>
        <w:t>Index 2542:</w:t>
      </w:r>
    </w:p>
    <w:p>
      <w:r>
        <w:t>Question : "Adrian had 78 Banana. Phil took 3 from him. Now How many Banana Adrian have minus?"</w:t>
      </w:r>
    </w:p>
    <w:p>
      <w:r>
        <w:t>Equation : " X = 78 - 3"</w:t>
      </w:r>
    </w:p>
    <w:p>
      <w:r>
        <w:t xml:space="preserve">Answer : "75" </w:t>
        <w:br/>
        <w:t>}</w:t>
      </w:r>
    </w:p>
    <w:p>
      <w:r>
        <w:t>{</w:t>
        <w:br/>
        <w:t>Index 2543:</w:t>
      </w:r>
    </w:p>
    <w:p>
      <w:r>
        <w:t>Question : "Justin had 164 nectarine. Michelle took 57 from him. Now How many nectarine Justin have deducted?"</w:t>
      </w:r>
    </w:p>
    <w:p>
      <w:r>
        <w:t>Equation : " X = 164 - 57"</w:t>
      </w:r>
    </w:p>
    <w:p>
      <w:r>
        <w:t xml:space="preserve">Answer : "107" </w:t>
        <w:br/>
        <w:t>}</w:t>
      </w:r>
    </w:p>
    <w:p>
      <w:r>
        <w:t>{</w:t>
        <w:br/>
        <w:t>Index 2544:</w:t>
      </w:r>
    </w:p>
    <w:p>
      <w:r>
        <w:t>Question : "Sandra had 142 Biscuit. Twila took 121 from him. Now How many Biscuit Sandra have remains?"</w:t>
      </w:r>
    </w:p>
    <w:p>
      <w:r>
        <w:t>Equation : " X = 142 - 121"</w:t>
      </w:r>
    </w:p>
    <w:p>
      <w:r>
        <w:t xml:space="preserve">Answer : "21" </w:t>
        <w:br/>
        <w:t>}</w:t>
      </w:r>
    </w:p>
    <w:p>
      <w:r>
        <w:t>{</w:t>
        <w:br/>
        <w:t>Index 2545:</w:t>
      </w:r>
    </w:p>
    <w:p>
      <w:r>
        <w:t>Question : "Alicia had 83 nectarine. Isaac took 40 from him. Now How many nectarine Alicia have less than?"</w:t>
      </w:r>
    </w:p>
    <w:p>
      <w:r>
        <w:t>Equation : " X = 83 - 40"</w:t>
      </w:r>
    </w:p>
    <w:p>
      <w:r>
        <w:t xml:space="preserve">Answer : "43" </w:t>
        <w:br/>
        <w:t>}</w:t>
      </w:r>
    </w:p>
    <w:p>
      <w:r>
        <w:t>{</w:t>
        <w:br/>
        <w:t>Index 2546:</w:t>
      </w:r>
    </w:p>
    <w:p>
      <w:r>
        <w:t>Question : "Logan had 125 watermelon. Thomas took 69 from him. Now How many watermelon Logan have deducted?"</w:t>
      </w:r>
    </w:p>
    <w:p>
      <w:r>
        <w:t>Equation : " X = 125 - 69"</w:t>
      </w:r>
    </w:p>
    <w:p>
      <w:r>
        <w:t xml:space="preserve">Answer : "56" </w:t>
        <w:br/>
        <w:t>}</w:t>
      </w:r>
    </w:p>
    <w:p>
      <w:r>
        <w:t>{</w:t>
        <w:br/>
        <w:t>Index 2547:</w:t>
      </w:r>
    </w:p>
    <w:p>
      <w:r>
        <w:t>Question : "Brenda had 180 lemon. Gregg took 158 from him. Now How many lemon Brenda have less than?"</w:t>
      </w:r>
    </w:p>
    <w:p>
      <w:r>
        <w:t>Equation : " X = 180 - 158"</w:t>
      </w:r>
    </w:p>
    <w:p>
      <w:r>
        <w:t xml:space="preserve">Answer : "22" </w:t>
        <w:br/>
        <w:t>}</w:t>
      </w:r>
    </w:p>
    <w:p>
      <w:r>
        <w:t>{</w:t>
        <w:br/>
        <w:t>Index 2548:</w:t>
      </w:r>
    </w:p>
    <w:p>
      <w:r>
        <w:t>Question : "Dena had 84 Biscuit. Brad took 81 from him. Now How many Biscuit Dena have take away?"</w:t>
      </w:r>
    </w:p>
    <w:p>
      <w:r>
        <w:t>Equation : " X = 84 - 81"</w:t>
      </w:r>
    </w:p>
    <w:p>
      <w:r>
        <w:t xml:space="preserve">Answer : "3" </w:t>
        <w:br/>
        <w:t>}</w:t>
      </w:r>
    </w:p>
    <w:p>
      <w:r>
        <w:t>{</w:t>
        <w:br/>
        <w:t>Index 2549:</w:t>
      </w:r>
    </w:p>
    <w:p>
      <w:r>
        <w:t>Question : "Claude had 145 papaya. Elizabeth took 43 from him. Now How many papaya Claude have reduced?"</w:t>
      </w:r>
    </w:p>
    <w:p>
      <w:r>
        <w:t>Equation : " X = 145 - 43"</w:t>
      </w:r>
    </w:p>
    <w:p>
      <w:r>
        <w:t xml:space="preserve">Answer : "102" </w:t>
        <w:br/>
        <w:t>}</w:t>
      </w:r>
    </w:p>
    <w:p>
      <w:r>
        <w:t>{</w:t>
        <w:br/>
        <w:t>Index 2550:</w:t>
      </w:r>
    </w:p>
    <w:p>
      <w:r>
        <w:t>Question : "Anthony had 133 toy. Rebecca took 87 from him. Now How many toy Anthony have less than?"</w:t>
      </w:r>
    </w:p>
    <w:p>
      <w:r>
        <w:t>Equation : " X = 133 - 87"</w:t>
      </w:r>
    </w:p>
    <w:p>
      <w:r>
        <w:t xml:space="preserve">Answer : "46" </w:t>
        <w:br/>
        <w:t>}</w:t>
      </w:r>
    </w:p>
    <w:p>
      <w:r>
        <w:t>{</w:t>
        <w:br/>
        <w:t>Index 2551:</w:t>
      </w:r>
    </w:p>
    <w:p>
      <w:r>
        <w:t>Question : "Samantha had 183 Flower. Barbara took 22 from him. Now How many Flower Samantha have take away?"</w:t>
      </w:r>
    </w:p>
    <w:p>
      <w:r>
        <w:t>Equation : " X = 183 - 22"</w:t>
      </w:r>
    </w:p>
    <w:p>
      <w:r>
        <w:t xml:space="preserve">Answer : "161" </w:t>
        <w:br/>
        <w:t>}</w:t>
      </w:r>
    </w:p>
    <w:p>
      <w:r>
        <w:t>{</w:t>
        <w:br/>
        <w:t>Index 2552:</w:t>
      </w:r>
    </w:p>
    <w:p>
      <w:r>
        <w:t>Question : "William had 194 kiwi. Linda took 138 from him. Now How many kiwi William have less than?"</w:t>
      </w:r>
    </w:p>
    <w:p>
      <w:r>
        <w:t>Equation : " X = 194 - 138"</w:t>
      </w:r>
    </w:p>
    <w:p>
      <w:r>
        <w:t xml:space="preserve">Answer : "56" </w:t>
        <w:br/>
        <w:t>}</w:t>
      </w:r>
    </w:p>
    <w:p>
      <w:r>
        <w:t>{</w:t>
        <w:br/>
        <w:t>Index 2553:</w:t>
      </w:r>
    </w:p>
    <w:p>
      <w:r>
        <w:t>Question : "Aracely had 194 Beg. Daniel took 32 from him. Now How many Beg Aracely have left over?"</w:t>
      </w:r>
    </w:p>
    <w:p>
      <w:r>
        <w:t>Equation : " X = 194 - 32"</w:t>
      </w:r>
    </w:p>
    <w:p>
      <w:r>
        <w:t xml:space="preserve">Answer : "162" </w:t>
        <w:br/>
        <w:t>}</w:t>
      </w:r>
    </w:p>
    <w:p>
      <w:r>
        <w:t>{</w:t>
        <w:br/>
        <w:t>Index 2554:</w:t>
      </w:r>
    </w:p>
    <w:p>
      <w:r>
        <w:t>Question : "William had 120 strawberry. Pamela took 120 from him. Now How many strawberry William have difference?"</w:t>
      </w:r>
    </w:p>
    <w:p>
      <w:r>
        <w:t>Equation : " X = 120 - 120"</w:t>
      </w:r>
    </w:p>
    <w:p>
      <w:r>
        <w:t xml:space="preserve">Answer : "0" </w:t>
        <w:br/>
        <w:t>}</w:t>
      </w:r>
    </w:p>
    <w:p>
      <w:r>
        <w:t>{</w:t>
        <w:br/>
        <w:t>Index 2555:</w:t>
      </w:r>
    </w:p>
    <w:p>
      <w:r>
        <w:t>Question : "David had 161 Car. Jill took 40 from him. Now How many Car David have take away?"</w:t>
      </w:r>
    </w:p>
    <w:p>
      <w:r>
        <w:t>Equation : " X = 161 - 40"</w:t>
      </w:r>
    </w:p>
    <w:p>
      <w:r>
        <w:t xml:space="preserve">Answer : "121" </w:t>
        <w:br/>
        <w:t>}</w:t>
      </w:r>
    </w:p>
    <w:p>
      <w:r>
        <w:t>{</w:t>
        <w:br/>
        <w:t>Index 2556:</w:t>
      </w:r>
    </w:p>
    <w:p>
      <w:r>
        <w:t>Question : "Racheal had 173 strawberry. Harvey took 132 from him. Now How many strawberry Racheal have subtracted?"</w:t>
      </w:r>
    </w:p>
    <w:p>
      <w:r>
        <w:t>Equation : " X = 173 - 132"</w:t>
      </w:r>
    </w:p>
    <w:p>
      <w:r>
        <w:t xml:space="preserve">Answer : "41" </w:t>
        <w:br/>
        <w:t>}</w:t>
      </w:r>
    </w:p>
    <w:p>
      <w:r>
        <w:t>{</w:t>
        <w:br/>
        <w:t>Index 2557:</w:t>
      </w:r>
    </w:p>
    <w:p>
      <w:r>
        <w:t>Question : "Thomas had 147 plum. Wendy took 22 from him. Now How many plum Thomas have remains?"</w:t>
      </w:r>
    </w:p>
    <w:p>
      <w:r>
        <w:t>Equation : " X = 147 - 22"</w:t>
      </w:r>
    </w:p>
    <w:p>
      <w:r>
        <w:t xml:space="preserve">Answer : "125" </w:t>
        <w:br/>
        <w:t>}</w:t>
      </w:r>
    </w:p>
    <w:p>
      <w:r>
        <w:t>{</w:t>
        <w:br/>
        <w:t>Index 2558:</w:t>
      </w:r>
    </w:p>
    <w:p>
      <w:r>
        <w:t>Question : "Emily had 161 mango. George took 135 from him. Now How many mango Emily have minus?"</w:t>
      </w:r>
    </w:p>
    <w:p>
      <w:r>
        <w:t>Equation : " X = 161 - 135"</w:t>
      </w:r>
    </w:p>
    <w:p>
      <w:r>
        <w:t xml:space="preserve">Answer : "26" </w:t>
        <w:br/>
        <w:t>}</w:t>
      </w:r>
    </w:p>
    <w:p>
      <w:r>
        <w:t>{</w:t>
        <w:br/>
        <w:t>Index 2559:</w:t>
      </w:r>
    </w:p>
    <w:p>
      <w:r>
        <w:t>Question : "Chad had 88 banana. Margaret took 4 from him. Now How many banana Chad have removed?"</w:t>
      </w:r>
    </w:p>
    <w:p>
      <w:r>
        <w:t>Equation : " X = 88 - 4"</w:t>
      </w:r>
    </w:p>
    <w:p>
      <w:r>
        <w:t xml:space="preserve">Answer : "84" </w:t>
        <w:br/>
        <w:t>}</w:t>
      </w:r>
    </w:p>
    <w:p>
      <w:r>
        <w:t>{</w:t>
        <w:br/>
        <w:t>Index 2560:</w:t>
      </w:r>
    </w:p>
    <w:p>
      <w:r>
        <w:t>Question : "Shelia had 149 pineapple. Billie took 34 from him. Now How many pineapple Shelia have decreased by?"</w:t>
      </w:r>
    </w:p>
    <w:p>
      <w:r>
        <w:t>Equation : " X = 149 - 34"</w:t>
      </w:r>
    </w:p>
    <w:p>
      <w:r>
        <w:t xml:space="preserve">Answer : "115" </w:t>
        <w:br/>
        <w:t>}</w:t>
      </w:r>
    </w:p>
    <w:p>
      <w:r>
        <w:t>{</w:t>
        <w:br/>
        <w:t>Index 2561:</w:t>
      </w:r>
    </w:p>
    <w:p>
      <w:r>
        <w:t>Question : "Sylvia had 174 Watch. Patsy took 166 from him. Now How many Watch Sylvia have minus?"</w:t>
      </w:r>
    </w:p>
    <w:p>
      <w:r>
        <w:t>Equation : " X = 174 - 166"</w:t>
      </w:r>
    </w:p>
    <w:p>
      <w:r>
        <w:t xml:space="preserve">Answer : "8" </w:t>
        <w:br/>
        <w:t>}</w:t>
      </w:r>
    </w:p>
    <w:p>
      <w:r>
        <w:t>{</w:t>
        <w:br/>
        <w:t>Index 2562:</w:t>
      </w:r>
    </w:p>
    <w:p>
      <w:r>
        <w:t>Question : "Barbara had 106 Car. Joy took 56 from him. Now How many Car Barbara have deducted?"</w:t>
      </w:r>
    </w:p>
    <w:p>
      <w:r>
        <w:t>Equation : " X = 106 - 56"</w:t>
      </w:r>
    </w:p>
    <w:p>
      <w:r>
        <w:t xml:space="preserve">Answer : "50" </w:t>
        <w:br/>
        <w:t>}</w:t>
      </w:r>
    </w:p>
    <w:p>
      <w:r>
        <w:t>{</w:t>
        <w:br/>
        <w:t>Index 2563:</w:t>
      </w:r>
    </w:p>
    <w:p>
      <w:r>
        <w:t>Question : "John had 177 Pen. John took 57 from him. Now How many Pen John have detracted?"</w:t>
      </w:r>
    </w:p>
    <w:p>
      <w:r>
        <w:t>Equation : " X = 177 - 57"</w:t>
      </w:r>
    </w:p>
    <w:p>
      <w:r>
        <w:t xml:space="preserve">Answer : "120" </w:t>
        <w:br/>
        <w:t>}</w:t>
      </w:r>
    </w:p>
    <w:p>
      <w:r>
        <w:t>{</w:t>
        <w:br/>
        <w:t>Index 2564:</w:t>
      </w:r>
    </w:p>
    <w:p>
      <w:r>
        <w:t>Question : "Robert had 110 pear. Garnett took 60 from him. Now How many pear Robert have removed?"</w:t>
      </w:r>
    </w:p>
    <w:p>
      <w:r>
        <w:t>Equation : " X = 110 - 60"</w:t>
      </w:r>
    </w:p>
    <w:p>
      <w:r>
        <w:t xml:space="preserve">Answer : "50" </w:t>
        <w:br/>
        <w:t>}</w:t>
      </w:r>
    </w:p>
    <w:p>
      <w:r>
        <w:t>{</w:t>
        <w:br/>
        <w:t>Index 2565:</w:t>
      </w:r>
    </w:p>
    <w:p>
      <w:r>
        <w:t>Question : "Matthew had 164 blueberry. Spencer took 162 from him. Now How many blueberry Matthew have minus?"</w:t>
      </w:r>
    </w:p>
    <w:p>
      <w:r>
        <w:t>Equation : " X = 164 - 162"</w:t>
      </w:r>
    </w:p>
    <w:p>
      <w:r>
        <w:t xml:space="preserve">Answer : "2" </w:t>
        <w:br/>
        <w:t>}</w:t>
      </w:r>
    </w:p>
    <w:p>
      <w:r>
        <w:t>{</w:t>
        <w:br/>
        <w:t>Index 2566:</w:t>
      </w:r>
    </w:p>
    <w:p>
      <w:r>
        <w:t>Question : "Matthew had 151 pear. Tammy took 116 from him. Now How many pear Matthew have reduced?"</w:t>
      </w:r>
    </w:p>
    <w:p>
      <w:r>
        <w:t>Equation : " X = 151 - 116"</w:t>
      </w:r>
    </w:p>
    <w:p>
      <w:r>
        <w:t xml:space="preserve">Answer : "35" </w:t>
        <w:br/>
        <w:t>}</w:t>
      </w:r>
    </w:p>
    <w:p>
      <w:r>
        <w:t>{</w:t>
        <w:br/>
        <w:t>Index 2567:</w:t>
      </w:r>
    </w:p>
    <w:p>
      <w:r>
        <w:t>Question : "Mary had 176 Watch. Guy took 115 from him. Now How many Watch Mary have take away?"</w:t>
      </w:r>
    </w:p>
    <w:p>
      <w:r>
        <w:t>Equation : " X = 176 - 115"</w:t>
      </w:r>
    </w:p>
    <w:p>
      <w:r>
        <w:t xml:space="preserve">Answer : "61" </w:t>
        <w:br/>
        <w:t>}</w:t>
      </w:r>
    </w:p>
    <w:p>
      <w:r>
        <w:t>{</w:t>
        <w:br/>
        <w:t>Index 2568:</w:t>
      </w:r>
    </w:p>
    <w:p>
      <w:r>
        <w:t>Question : "Bridgett had 165 Doll. Thomas took 131 from him. Now How many Doll Bridgett have decreased by?"</w:t>
      </w:r>
    </w:p>
    <w:p>
      <w:r>
        <w:t>Equation : " X = 165 - 131"</w:t>
      </w:r>
    </w:p>
    <w:p>
      <w:r>
        <w:t xml:space="preserve">Answer : "34" </w:t>
        <w:br/>
        <w:t>}</w:t>
      </w:r>
    </w:p>
    <w:p>
      <w:r>
        <w:t>{</w:t>
        <w:br/>
        <w:t>Index 2569:</w:t>
      </w:r>
    </w:p>
    <w:p>
      <w:r>
        <w:t>Question : "Michael had 160 apricot. Tony took 51 from him. Now How many apricot Michael have detracted?"</w:t>
      </w:r>
    </w:p>
    <w:p>
      <w:r>
        <w:t>Equation : " X = 160 - 51"</w:t>
      </w:r>
    </w:p>
    <w:p>
      <w:r>
        <w:t xml:space="preserve">Answer : "109" </w:t>
        <w:br/>
        <w:t>}</w:t>
      </w:r>
    </w:p>
    <w:p>
      <w:r>
        <w:t>{</w:t>
        <w:br/>
        <w:t>Index 2570:</w:t>
      </w:r>
    </w:p>
    <w:p>
      <w:r>
        <w:t>Question : "Diane had 177 lime. Kathleen took 58 from him. Now How many lime Diane have less than?"</w:t>
      </w:r>
    </w:p>
    <w:p>
      <w:r>
        <w:t>Equation : " X = 177 - 58"</w:t>
      </w:r>
    </w:p>
    <w:p>
      <w:r>
        <w:t xml:space="preserve">Answer : "119" </w:t>
        <w:br/>
        <w:t>}</w:t>
      </w:r>
    </w:p>
    <w:p>
      <w:r>
        <w:t>{</w:t>
        <w:br/>
        <w:t>Index 2571:</w:t>
      </w:r>
    </w:p>
    <w:p>
      <w:r>
        <w:t>Question : "Anita had 49 banana. Iris took 13 from him. Now How many banana Anita have less than?"</w:t>
      </w:r>
    </w:p>
    <w:p>
      <w:r>
        <w:t>Equation : " X = 49 - 13"</w:t>
      </w:r>
    </w:p>
    <w:p>
      <w:r>
        <w:t xml:space="preserve">Answer : "36" </w:t>
        <w:br/>
        <w:t>}</w:t>
      </w:r>
    </w:p>
    <w:p>
      <w:r>
        <w:t>{</w:t>
        <w:br/>
        <w:t>Index 2572:</w:t>
      </w:r>
    </w:p>
    <w:p>
      <w:r>
        <w:t>Question : "Justin had 121 fig. Clifford took 67 from him. Now How many fig Justin have take away?"</w:t>
      </w:r>
    </w:p>
    <w:p>
      <w:r>
        <w:t>Equation : " X = 121 - 67"</w:t>
      </w:r>
    </w:p>
    <w:p>
      <w:r>
        <w:t xml:space="preserve">Answer : "54" </w:t>
        <w:br/>
        <w:t>}</w:t>
      </w:r>
    </w:p>
    <w:p>
      <w:r>
        <w:t>{</w:t>
        <w:br/>
        <w:t>Index 2573:</w:t>
      </w:r>
    </w:p>
    <w:p>
      <w:r>
        <w:t>Question : "Mary had 118 pineapple. Randi took 36 from him. Now How many pineapple Mary have left?"</w:t>
      </w:r>
    </w:p>
    <w:p>
      <w:r>
        <w:t>Equation : " X = 118 - 36"</w:t>
      </w:r>
    </w:p>
    <w:p>
      <w:r>
        <w:t xml:space="preserve">Answer : "82" </w:t>
        <w:br/>
        <w:t>}</w:t>
      </w:r>
    </w:p>
    <w:p>
      <w:r>
        <w:t>{</w:t>
        <w:br/>
        <w:t>Index 2574:</w:t>
      </w:r>
    </w:p>
    <w:p>
      <w:r>
        <w:t>Question : "Fay had 118 Pen. Elizabeth took 53 from him. Now How many Pen Fay have reduced?"</w:t>
      </w:r>
    </w:p>
    <w:p>
      <w:r>
        <w:t>Equation : " X = 118 - 53"</w:t>
      </w:r>
    </w:p>
    <w:p>
      <w:r>
        <w:t xml:space="preserve">Answer : "65" </w:t>
        <w:br/>
        <w:t>}</w:t>
      </w:r>
    </w:p>
    <w:p>
      <w:r>
        <w:t>{</w:t>
        <w:br/>
        <w:t>Index 2575:</w:t>
      </w:r>
    </w:p>
    <w:p>
      <w:r>
        <w:t>Question : "Mark had 196 papaya. Jason took 110 from him. Now How many papaya Mark have reduced?"</w:t>
      </w:r>
    </w:p>
    <w:p>
      <w:r>
        <w:t>Equation : " X = 196 - 110"</w:t>
      </w:r>
    </w:p>
    <w:p>
      <w:r>
        <w:t xml:space="preserve">Answer : "86" </w:t>
        <w:br/>
        <w:t>}</w:t>
      </w:r>
    </w:p>
    <w:p>
      <w:r>
        <w:t>{</w:t>
        <w:br/>
        <w:t>Index 2576:</w:t>
      </w:r>
    </w:p>
    <w:p>
      <w:r>
        <w:t>Question : "Lucille had 71 lemon. Brett took 24 from him. Now How many lemon Lucille have left?"</w:t>
      </w:r>
    </w:p>
    <w:p>
      <w:r>
        <w:t>Equation : " X = 71 - 24"</w:t>
      </w:r>
    </w:p>
    <w:p>
      <w:r>
        <w:t xml:space="preserve">Answer : "47" </w:t>
        <w:br/>
        <w:t>}</w:t>
      </w:r>
    </w:p>
    <w:p>
      <w:r>
        <w:t>{</w:t>
        <w:br/>
        <w:t>Index 2577:</w:t>
      </w:r>
    </w:p>
    <w:p>
      <w:r>
        <w:t>Question : "Anthony had 176 cherry. Nancy took 59 from him. Now How many cherry Anthony have left over?"</w:t>
      </w:r>
    </w:p>
    <w:p>
      <w:r>
        <w:t>Equation : " X = 176 - 59"</w:t>
      </w:r>
    </w:p>
    <w:p>
      <w:r>
        <w:t xml:space="preserve">Answer : "117" </w:t>
        <w:br/>
        <w:t>}</w:t>
      </w:r>
    </w:p>
    <w:p>
      <w:r>
        <w:t>{</w:t>
        <w:br/>
        <w:t>Index 2578:</w:t>
      </w:r>
    </w:p>
    <w:p>
      <w:r>
        <w:t>Question : "William had 108 Watch. Miss took 105 from him. Now How many Watch William have left?"</w:t>
      </w:r>
    </w:p>
    <w:p>
      <w:r>
        <w:t>Equation : " X = 108 - 105"</w:t>
      </w:r>
    </w:p>
    <w:p>
      <w:r>
        <w:t xml:space="preserve">Answer : "3" </w:t>
        <w:br/>
        <w:t>}</w:t>
      </w:r>
    </w:p>
    <w:p>
      <w:r>
        <w:t>{</w:t>
        <w:br/>
        <w:t>Index 2579:</w:t>
      </w:r>
    </w:p>
    <w:p>
      <w:r>
        <w:t>Question : "Rosario had 73 Press. Robert took 42 from him. Now How many Press Rosario have subtracted?"</w:t>
      </w:r>
    </w:p>
    <w:p>
      <w:r>
        <w:t>Equation : " X = 73 - 42"</w:t>
      </w:r>
    </w:p>
    <w:p>
      <w:r>
        <w:t xml:space="preserve">Answer : "31" </w:t>
        <w:br/>
        <w:t>}</w:t>
      </w:r>
    </w:p>
    <w:p>
      <w:r>
        <w:t>{</w:t>
        <w:br/>
        <w:t>Index 2580:</w:t>
      </w:r>
    </w:p>
    <w:p>
      <w:r>
        <w:t>Question : "Vanessa had 102 orange. Daniel took 67 from him. Now How many orange Vanessa have removed?"</w:t>
      </w:r>
    </w:p>
    <w:p>
      <w:r>
        <w:t>Equation : " X = 102 - 67"</w:t>
      </w:r>
    </w:p>
    <w:p>
      <w:r>
        <w:t xml:space="preserve">Answer : "35" </w:t>
        <w:br/>
        <w:t>}</w:t>
      </w:r>
    </w:p>
    <w:p>
      <w:r>
        <w:t>{</w:t>
        <w:br/>
        <w:t>Index 2581:</w:t>
      </w:r>
    </w:p>
    <w:p>
      <w:r>
        <w:t>Question : "Cheryl had 177 Banana. Mary took 112 from him. Now How many Banana Cheryl have less than?"</w:t>
      </w:r>
    </w:p>
    <w:p>
      <w:r>
        <w:t>Equation : " X = 177 - 112"</w:t>
      </w:r>
    </w:p>
    <w:p>
      <w:r>
        <w:t xml:space="preserve">Answer : "65" </w:t>
        <w:br/>
        <w:t>}</w:t>
      </w:r>
    </w:p>
    <w:p>
      <w:r>
        <w:t>{</w:t>
        <w:br/>
        <w:t>Index 2582:</w:t>
      </w:r>
    </w:p>
    <w:p>
      <w:r>
        <w:t>Question : "Michael had 153 Banana. Linda took 64 from him. Now How many Banana Michael have take away?"</w:t>
      </w:r>
    </w:p>
    <w:p>
      <w:r>
        <w:t>Equation : " X = 153 - 64"</w:t>
      </w:r>
    </w:p>
    <w:p>
      <w:r>
        <w:t xml:space="preserve">Answer : "89" </w:t>
        <w:br/>
        <w:t>}</w:t>
      </w:r>
    </w:p>
    <w:p>
      <w:r>
        <w:t>{</w:t>
        <w:br/>
        <w:t>Index 2583:</w:t>
      </w:r>
    </w:p>
    <w:p>
      <w:r>
        <w:t>Question : "James had 168 Banana. Cassandra took 156 from him. Now How many Banana James have left over?"</w:t>
      </w:r>
    </w:p>
    <w:p>
      <w:r>
        <w:t>Equation : " X = 168 - 156"</w:t>
      </w:r>
    </w:p>
    <w:p>
      <w:r>
        <w:t xml:space="preserve">Answer : "12" </w:t>
        <w:br/>
        <w:t>}</w:t>
      </w:r>
    </w:p>
    <w:p>
      <w:r>
        <w:t>{</w:t>
        <w:br/>
        <w:t>Index 2584:</w:t>
      </w:r>
    </w:p>
    <w:p>
      <w:r>
        <w:t>Question : "Paul had 170 lychee. Steven took 148 from him. Now How many lychee Paul have take away?"</w:t>
      </w:r>
    </w:p>
    <w:p>
      <w:r>
        <w:t>Equation : " X = 170 - 148"</w:t>
      </w:r>
    </w:p>
    <w:p>
      <w:r>
        <w:t xml:space="preserve">Answer : "22" </w:t>
        <w:br/>
        <w:t>}</w:t>
      </w:r>
    </w:p>
    <w:p>
      <w:r>
        <w:t>{</w:t>
        <w:br/>
        <w:t>Index 2585:</w:t>
      </w:r>
    </w:p>
    <w:p>
      <w:r>
        <w:t>Question : "Shirley had 122 blackcurrant. Barbara took 106 from him. Now How many blackcurrant Shirley have removed?"</w:t>
      </w:r>
    </w:p>
    <w:p>
      <w:r>
        <w:t>Equation : " X = 122 - 106"</w:t>
      </w:r>
    </w:p>
    <w:p>
      <w:r>
        <w:t xml:space="preserve">Answer : "16" </w:t>
        <w:br/>
        <w:t>}</w:t>
      </w:r>
    </w:p>
    <w:p>
      <w:r>
        <w:t>{</w:t>
        <w:br/>
        <w:t>Index 2586:</w:t>
      </w:r>
    </w:p>
    <w:p>
      <w:r>
        <w:t>Question : "Vada had 135 Chocolate. Trisha took 41 from him. Now How many Chocolate Vada have difference?"</w:t>
      </w:r>
    </w:p>
    <w:p>
      <w:r>
        <w:t>Equation : " X = 135 - 41"</w:t>
      </w:r>
    </w:p>
    <w:p>
      <w:r>
        <w:t xml:space="preserve">Answer : "94" </w:t>
        <w:br/>
        <w:t>}</w:t>
      </w:r>
    </w:p>
    <w:p>
      <w:r>
        <w:t>{</w:t>
        <w:br/>
        <w:t>Index 2587:</w:t>
      </w:r>
    </w:p>
    <w:p>
      <w:r>
        <w:t>Question : "Mary had 107 Mango. Sara took 15 from him. Now How many Mango Mary have reduced?"</w:t>
      </w:r>
    </w:p>
    <w:p>
      <w:r>
        <w:t>Equation : " X = 107 - 15"</w:t>
      </w:r>
    </w:p>
    <w:p>
      <w:r>
        <w:t xml:space="preserve">Answer : "92" </w:t>
        <w:br/>
        <w:t>}</w:t>
      </w:r>
    </w:p>
    <w:p>
      <w:r>
        <w:t>{</w:t>
        <w:br/>
        <w:t>Index 2588:</w:t>
      </w:r>
    </w:p>
    <w:p>
      <w:r>
        <w:t>Question : "Latashia had 169 mango. Stephanie took 75 from him. Now How many mango Latashia have left?"</w:t>
      </w:r>
    </w:p>
    <w:p>
      <w:r>
        <w:t>Equation : " X = 169 - 75"</w:t>
      </w:r>
    </w:p>
    <w:p>
      <w:r>
        <w:t xml:space="preserve">Answer : "94" </w:t>
        <w:br/>
        <w:t>}</w:t>
      </w:r>
    </w:p>
    <w:p>
      <w:r>
        <w:t>{</w:t>
        <w:br/>
        <w:t>Index 2589:</w:t>
      </w:r>
    </w:p>
    <w:p>
      <w:r>
        <w:t>Question : "Charles had 12 quince. Lillie took 7 from him. Now How many quince Charles have decreased by?"</w:t>
      </w:r>
    </w:p>
    <w:p>
      <w:r>
        <w:t>Equation : " X = 12 - 7"</w:t>
      </w:r>
    </w:p>
    <w:p>
      <w:r>
        <w:t xml:space="preserve">Answer : "5" </w:t>
        <w:br/>
        <w:t>}</w:t>
      </w:r>
    </w:p>
    <w:p>
      <w:r>
        <w:t>{</w:t>
        <w:br/>
        <w:t>Index 2590:</w:t>
      </w:r>
    </w:p>
    <w:p>
      <w:r>
        <w:t>Question : "Jesse had 199 lemon. Diane took 43 from him. Now How many lemon Jesse have removed?"</w:t>
      </w:r>
    </w:p>
    <w:p>
      <w:r>
        <w:t>Equation : " X = 199 - 43"</w:t>
      </w:r>
    </w:p>
    <w:p>
      <w:r>
        <w:t xml:space="preserve">Answer : "156" </w:t>
        <w:br/>
        <w:t>}</w:t>
      </w:r>
    </w:p>
    <w:p>
      <w:r>
        <w:t>{</w:t>
        <w:br/>
        <w:t>Index 2591:</w:t>
      </w:r>
    </w:p>
    <w:p>
      <w:r>
        <w:t>Question : "Margaret had 164 Banana. John took 50 from him. Now How many Banana Margaret have subtracted?"</w:t>
      </w:r>
    </w:p>
    <w:p>
      <w:r>
        <w:t>Equation : " X = 164 - 50"</w:t>
      </w:r>
    </w:p>
    <w:p>
      <w:r>
        <w:t xml:space="preserve">Answer : "114" </w:t>
        <w:br/>
        <w:t>}</w:t>
      </w:r>
    </w:p>
    <w:p>
      <w:r>
        <w:t>{</w:t>
        <w:br/>
        <w:t>Index 2592:</w:t>
      </w:r>
    </w:p>
    <w:p>
      <w:r>
        <w:t>Question : "Christopher had 151 papaya. Charlie took 57 from him. Now How many papaya Christopher have less than?"</w:t>
      </w:r>
    </w:p>
    <w:p>
      <w:r>
        <w:t>Equation : " X = 151 - 57"</w:t>
      </w:r>
    </w:p>
    <w:p>
      <w:r>
        <w:t xml:space="preserve">Answer : "94" </w:t>
        <w:br/>
        <w:t>}</w:t>
      </w:r>
    </w:p>
    <w:p>
      <w:r>
        <w:t>{</w:t>
        <w:br/>
        <w:t>Index 2593:</w:t>
      </w:r>
    </w:p>
    <w:p>
      <w:r>
        <w:t>Question : "Harold had 179 mango. Carl took 69 from him. Now How many mango Harold have removed?"</w:t>
      </w:r>
    </w:p>
    <w:p>
      <w:r>
        <w:t>Equation : " X = 179 - 69"</w:t>
      </w:r>
    </w:p>
    <w:p>
      <w:r>
        <w:t xml:space="preserve">Answer : "110" </w:t>
        <w:br/>
        <w:t>}</w:t>
      </w:r>
    </w:p>
    <w:p>
      <w:r>
        <w:t>{</w:t>
        <w:br/>
        <w:t>Index 2594:</w:t>
      </w:r>
    </w:p>
    <w:p>
      <w:r>
        <w:t>Question : "Edward had 137 Watch. Charolette took 50 from him. Now How many Watch Edward have removed?"</w:t>
      </w:r>
    </w:p>
    <w:p>
      <w:r>
        <w:t>Equation : " X = 137 - 50"</w:t>
      </w:r>
    </w:p>
    <w:p>
      <w:r>
        <w:t xml:space="preserve">Answer : "87" </w:t>
        <w:br/>
        <w:t>}</w:t>
      </w:r>
    </w:p>
    <w:p>
      <w:r>
        <w:t>{</w:t>
        <w:br/>
        <w:t>Index 2595:</w:t>
      </w:r>
    </w:p>
    <w:p>
      <w:r>
        <w:t>Question : "Pamela had 174 Book. Bradley took 108 from him. Now How many Book Pamela have take away?"</w:t>
      </w:r>
    </w:p>
    <w:p>
      <w:r>
        <w:t>Equation : " X = 174 - 108"</w:t>
      </w:r>
    </w:p>
    <w:p>
      <w:r>
        <w:t xml:space="preserve">Answer : "66" </w:t>
        <w:br/>
        <w:t>}</w:t>
      </w:r>
    </w:p>
    <w:p>
      <w:r>
        <w:t>{</w:t>
        <w:br/>
        <w:t>Index 2596:</w:t>
      </w:r>
    </w:p>
    <w:p>
      <w:r>
        <w:t>Question : "Harley had 187 kiwi. Richard took 58 from him. Now How many kiwi Harley have remains?"</w:t>
      </w:r>
    </w:p>
    <w:p>
      <w:r>
        <w:t>Equation : " X = 187 - 58"</w:t>
      </w:r>
    </w:p>
    <w:p>
      <w:r>
        <w:t xml:space="preserve">Answer : "129" </w:t>
        <w:br/>
        <w:t>}</w:t>
      </w:r>
    </w:p>
    <w:p>
      <w:r>
        <w:t>{</w:t>
        <w:br/>
        <w:t>Index 2597:</w:t>
      </w:r>
    </w:p>
    <w:p>
      <w:r>
        <w:t>Question : "Samuel had 159 toy. Matthew took 154 from him. Now How many toy Samuel have decreased by?"</w:t>
      </w:r>
    </w:p>
    <w:p>
      <w:r>
        <w:t>Equation : " X = 159 - 154"</w:t>
      </w:r>
    </w:p>
    <w:p>
      <w:r>
        <w:t xml:space="preserve">Answer : "5" </w:t>
        <w:br/>
        <w:t>}</w:t>
      </w:r>
    </w:p>
    <w:p>
      <w:r>
        <w:t>{</w:t>
        <w:br/>
        <w:t>Index 2598:</w:t>
      </w:r>
    </w:p>
    <w:p>
      <w:r>
        <w:t>Question : "Maria had 159 Car. Patricia took 143 from him. Now How many Car Maria have difference?"</w:t>
      </w:r>
    </w:p>
    <w:p>
      <w:r>
        <w:t>Equation : " X = 159 - 143"</w:t>
      </w:r>
    </w:p>
    <w:p>
      <w:r>
        <w:t xml:space="preserve">Answer : "16" </w:t>
        <w:br/>
        <w:t>}</w:t>
      </w:r>
    </w:p>
    <w:p>
      <w:r>
        <w:t>{</w:t>
        <w:br/>
        <w:t>Index 2599:</w:t>
      </w:r>
    </w:p>
    <w:p>
      <w:r>
        <w:t>Question : "Michael had 69 pineapple. Annabell took 66 from him. Now How many pineapple Michael have take away?"</w:t>
      </w:r>
    </w:p>
    <w:p>
      <w:r>
        <w:t>Equation : " X = 69 - 66"</w:t>
      </w:r>
    </w:p>
    <w:p>
      <w:r>
        <w:t xml:space="preserve">Answer : "3" </w:t>
        <w:br/>
        <w:t>}</w:t>
      </w:r>
    </w:p>
    <w:p>
      <w:r>
        <w:t>{</w:t>
        <w:br/>
        <w:t>Index 2600:</w:t>
      </w:r>
    </w:p>
    <w:p>
      <w:r>
        <w:t>Question : "Mike had 99 fig. Ray took 22 from him. Now How many fig Mike have deducted?"</w:t>
      </w:r>
    </w:p>
    <w:p>
      <w:r>
        <w:t>Equation : " X = 99 - 22"</w:t>
      </w:r>
    </w:p>
    <w:p>
      <w:r>
        <w:t xml:space="preserve">Answer : "77" </w:t>
        <w:br/>
        <w:t>}</w:t>
      </w:r>
    </w:p>
    <w:p>
      <w:r>
        <w:t>{</w:t>
        <w:br/>
        <w:t>Index 2601:</w:t>
      </w:r>
    </w:p>
    <w:p>
      <w:r>
        <w:t>Question : "Anna had 171 apple. Doris took 107 from him. Now How many apple Anna have minus?"</w:t>
      </w:r>
    </w:p>
    <w:p>
      <w:r>
        <w:t>Equation : " X = 171 - 107"</w:t>
      </w:r>
    </w:p>
    <w:p>
      <w:r>
        <w:t xml:space="preserve">Answer : "64" </w:t>
        <w:br/>
        <w:t>}</w:t>
      </w:r>
    </w:p>
    <w:p>
      <w:r>
        <w:t>{</w:t>
        <w:br/>
        <w:t>Index 2602:</w:t>
      </w:r>
    </w:p>
    <w:p>
      <w:r>
        <w:t>Question : "Samantha had 66 strawberry. Nicole took 60 from him. Now How many strawberry Samantha have decreased by?"</w:t>
      </w:r>
    </w:p>
    <w:p>
      <w:r>
        <w:t>Equation : " X = 66 - 60"</w:t>
      </w:r>
    </w:p>
    <w:p>
      <w:r>
        <w:t xml:space="preserve">Answer : "6" </w:t>
        <w:br/>
        <w:t>}</w:t>
      </w:r>
    </w:p>
    <w:p>
      <w:r>
        <w:t>{</w:t>
        <w:br/>
        <w:t>Index 2603:</w:t>
      </w:r>
    </w:p>
    <w:p>
      <w:r>
        <w:t>Question : "Frank had 192 Box. Amy took 168 from him. Now How many Box Frank have subtracted?"</w:t>
      </w:r>
    </w:p>
    <w:p>
      <w:r>
        <w:t>Equation : " X = 192 - 168"</w:t>
      </w:r>
    </w:p>
    <w:p>
      <w:r>
        <w:t xml:space="preserve">Answer : "24" </w:t>
        <w:br/>
        <w:t>}</w:t>
      </w:r>
    </w:p>
    <w:p>
      <w:r>
        <w:t>{</w:t>
        <w:br/>
        <w:t>Index 2604:</w:t>
      </w:r>
    </w:p>
    <w:p>
      <w:r>
        <w:t>Question : "Glenn had 128 Bread. Allen took 12 from him. Now How many Bread Glenn have subtracted?"</w:t>
      </w:r>
    </w:p>
    <w:p>
      <w:r>
        <w:t>Equation : " X = 128 - 12"</w:t>
      </w:r>
    </w:p>
    <w:p>
      <w:r>
        <w:t xml:space="preserve">Answer : "116" </w:t>
        <w:br/>
        <w:t>}</w:t>
      </w:r>
    </w:p>
    <w:p>
      <w:r>
        <w:t>{</w:t>
        <w:br/>
        <w:t>Index 2605:</w:t>
      </w:r>
    </w:p>
    <w:p>
      <w:r>
        <w:t>Question : "Latonya had 131 lychee. Nathan took 17 from him. Now How many lychee Latonya have left?"</w:t>
      </w:r>
    </w:p>
    <w:p>
      <w:r>
        <w:t>Equation : " X = 131 - 17"</w:t>
      </w:r>
    </w:p>
    <w:p>
      <w:r>
        <w:t xml:space="preserve">Answer : "114" </w:t>
        <w:br/>
        <w:t>}</w:t>
      </w:r>
    </w:p>
    <w:p>
      <w:r>
        <w:t>{</w:t>
        <w:br/>
        <w:t>Index 2606:</w:t>
      </w:r>
    </w:p>
    <w:p>
      <w:r>
        <w:t>Question : "Lisa had 180 apricot. Ezequiel took 53 from him. Now How many apricot Lisa have decreased by?"</w:t>
      </w:r>
    </w:p>
    <w:p>
      <w:r>
        <w:t>Equation : " X = 180 - 53"</w:t>
      </w:r>
    </w:p>
    <w:p>
      <w:r>
        <w:t xml:space="preserve">Answer : "127" </w:t>
        <w:br/>
        <w:t>}</w:t>
      </w:r>
    </w:p>
    <w:p>
      <w:r>
        <w:t>{</w:t>
        <w:br/>
        <w:t>Index 2607:</w:t>
      </w:r>
    </w:p>
    <w:p>
      <w:r>
        <w:t>Question : "Leanne had 71 apricot. Rhonda took 67 from him. Now How many apricot Leanne have reduced?"</w:t>
      </w:r>
    </w:p>
    <w:p>
      <w:r>
        <w:t>Equation : " X = 71 - 67"</w:t>
      </w:r>
    </w:p>
    <w:p>
      <w:r>
        <w:t xml:space="preserve">Answer : "4" </w:t>
        <w:br/>
        <w:t>}</w:t>
      </w:r>
    </w:p>
    <w:p>
      <w:r>
        <w:t>{</w:t>
        <w:br/>
        <w:t>Index 2608:</w:t>
      </w:r>
    </w:p>
    <w:p>
      <w:r>
        <w:t>Question : "Curtis had 122 blackcurrant. Desiree took 43 from him. Now How many blackcurrant Curtis have remains?"</w:t>
      </w:r>
    </w:p>
    <w:p>
      <w:r>
        <w:t>Equation : " X = 122 - 43"</w:t>
      </w:r>
    </w:p>
    <w:p>
      <w:r>
        <w:t xml:space="preserve">Answer : "79" </w:t>
        <w:br/>
        <w:t>}</w:t>
      </w:r>
    </w:p>
    <w:p>
      <w:r>
        <w:t>{</w:t>
        <w:br/>
        <w:t>Index 2609:</w:t>
      </w:r>
    </w:p>
    <w:p>
      <w:r>
        <w:t>Question : "Martha had 78 Banana. Mary took 15 from him. Now How many Banana Martha have removed?"</w:t>
      </w:r>
    </w:p>
    <w:p>
      <w:r>
        <w:t>Equation : " X = 78 - 15"</w:t>
      </w:r>
    </w:p>
    <w:p>
      <w:r>
        <w:t xml:space="preserve">Answer : "63" </w:t>
        <w:br/>
        <w:t>}</w:t>
      </w:r>
    </w:p>
    <w:p>
      <w:r>
        <w:t>{</w:t>
        <w:br/>
        <w:t>Index 2610:</w:t>
      </w:r>
    </w:p>
    <w:p>
      <w:r>
        <w:t>Question : "Mary had 105 toy. Christie took 72 from him. Now How many toy Mary have take away?"</w:t>
      </w:r>
    </w:p>
    <w:p>
      <w:r>
        <w:t>Equation : " X = 105 - 72"</w:t>
      </w:r>
    </w:p>
    <w:p>
      <w:r>
        <w:t xml:space="preserve">Answer : "33" </w:t>
        <w:br/>
        <w:t>}</w:t>
      </w:r>
    </w:p>
    <w:p>
      <w:r>
        <w:t>{</w:t>
        <w:br/>
        <w:t>Index 2611:</w:t>
      </w:r>
    </w:p>
    <w:p>
      <w:r>
        <w:t>Question : "Beatrice had 117 pineapple. Catherin took 64 from him. Now How many pineapple Beatrice have deducted?"</w:t>
      </w:r>
    </w:p>
    <w:p>
      <w:r>
        <w:t>Equation : " X = 117 - 64"</w:t>
      </w:r>
    </w:p>
    <w:p>
      <w:r>
        <w:t xml:space="preserve">Answer : "53" </w:t>
        <w:br/>
        <w:t>}</w:t>
      </w:r>
    </w:p>
    <w:p>
      <w:r>
        <w:t>{</w:t>
        <w:br/>
        <w:t>Index 2612:</w:t>
      </w:r>
    </w:p>
    <w:p>
      <w:r>
        <w:t>Question : "Crystal had 12 Box. Julie took 6 from him. Now How many Box Crystal have deducted?"</w:t>
      </w:r>
    </w:p>
    <w:p>
      <w:r>
        <w:t>Equation : " X = 12 - 6"</w:t>
      </w:r>
    </w:p>
    <w:p>
      <w:r>
        <w:t xml:space="preserve">Answer : "6" </w:t>
        <w:br/>
        <w:t>}</w:t>
      </w:r>
    </w:p>
    <w:p>
      <w:r>
        <w:t>{</w:t>
        <w:br/>
        <w:t>Index 2613:</w:t>
      </w:r>
    </w:p>
    <w:p>
      <w:r>
        <w:t>Question : "Bobbie had 105 fig. Joseph took 100 from him. Now How many fig Bobbie have minus?"</w:t>
      </w:r>
    </w:p>
    <w:p>
      <w:r>
        <w:t>Equation : " X = 105 - 100"</w:t>
      </w:r>
    </w:p>
    <w:p>
      <w:r>
        <w:t xml:space="preserve">Answer : "5" </w:t>
        <w:br/>
        <w:t>}</w:t>
      </w:r>
    </w:p>
    <w:p>
      <w:r>
        <w:t>{</w:t>
        <w:br/>
        <w:t>Index 2614:</w:t>
      </w:r>
    </w:p>
    <w:p>
      <w:r>
        <w:t>Question : "John had 183 Pen. Rose took 39 from him. Now How many Pen John have reduced?"</w:t>
      </w:r>
    </w:p>
    <w:p>
      <w:r>
        <w:t>Equation : " X = 183 - 39"</w:t>
      </w:r>
    </w:p>
    <w:p>
      <w:r>
        <w:t xml:space="preserve">Answer : "144" </w:t>
        <w:br/>
        <w:t>}</w:t>
      </w:r>
    </w:p>
    <w:p>
      <w:r>
        <w:t>{</w:t>
        <w:br/>
        <w:t>Index 2615:</w:t>
      </w:r>
    </w:p>
    <w:p>
      <w:r>
        <w:t>Question : "Angel had 52 Beg. Heather took 17 from him. Now How many Beg Angel have left over?"</w:t>
      </w:r>
    </w:p>
    <w:p>
      <w:r>
        <w:t>Equation : " X = 52 - 17"</w:t>
      </w:r>
    </w:p>
    <w:p>
      <w:r>
        <w:t xml:space="preserve">Answer : "35" </w:t>
        <w:br/>
        <w:t>}</w:t>
      </w:r>
    </w:p>
    <w:p>
      <w:r>
        <w:t>{</w:t>
        <w:br/>
        <w:t>Index 2616:</w:t>
      </w:r>
    </w:p>
    <w:p>
      <w:r>
        <w:t>Question : "Frances had 175 strawberry. Teresa took 48 from him. Now How many strawberry Frances have reduced?"</w:t>
      </w:r>
    </w:p>
    <w:p>
      <w:r>
        <w:t>Equation : " X = 175 - 48"</w:t>
      </w:r>
    </w:p>
    <w:p>
      <w:r>
        <w:t xml:space="preserve">Answer : "127" </w:t>
        <w:br/>
        <w:t>}</w:t>
      </w:r>
    </w:p>
    <w:p>
      <w:r>
        <w:t>{</w:t>
        <w:br/>
        <w:t>Index 2617:</w:t>
      </w:r>
    </w:p>
    <w:p>
      <w:r>
        <w:t>Question : "Donna had 168 blueberry. Frederick took 160 from him. Now How many blueberry Donna have detracted?"</w:t>
      </w:r>
    </w:p>
    <w:p>
      <w:r>
        <w:t>Equation : " X = 168 - 160"</w:t>
      </w:r>
    </w:p>
    <w:p>
      <w:r>
        <w:t xml:space="preserve">Answer : "8" </w:t>
        <w:br/>
        <w:t>}</w:t>
      </w:r>
    </w:p>
    <w:p>
      <w:r>
        <w:t>{</w:t>
        <w:br/>
        <w:t>Index 2618:</w:t>
      </w:r>
    </w:p>
    <w:p>
      <w:r>
        <w:t>Question : "Russell had 134 apricot. Rolf took 47 from him. Now How many apricot Russell have less than?"</w:t>
      </w:r>
    </w:p>
    <w:p>
      <w:r>
        <w:t>Equation : " X = 134 - 47"</w:t>
      </w:r>
    </w:p>
    <w:p>
      <w:r>
        <w:t xml:space="preserve">Answer : "87" </w:t>
        <w:br/>
        <w:t>}</w:t>
      </w:r>
    </w:p>
    <w:p>
      <w:r>
        <w:t>{</w:t>
        <w:br/>
        <w:t>Index 2619:</w:t>
      </w:r>
    </w:p>
    <w:p>
      <w:r>
        <w:t>Question : "George had 155 Book. Michelle took 76 from him. Now How many Book George have remains?"</w:t>
      </w:r>
    </w:p>
    <w:p>
      <w:r>
        <w:t>Equation : " X = 155 - 76"</w:t>
      </w:r>
    </w:p>
    <w:p>
      <w:r>
        <w:t xml:space="preserve">Answer : "79" </w:t>
        <w:br/>
        <w:t>}</w:t>
      </w:r>
    </w:p>
    <w:p>
      <w:r>
        <w:t>{</w:t>
        <w:br/>
        <w:t>Index 2620:</w:t>
      </w:r>
    </w:p>
    <w:p>
      <w:r>
        <w:t>Question : "Tamara had 124 Banana. Philip took 69 from him. Now How many Banana Tamara have less than?"</w:t>
      </w:r>
    </w:p>
    <w:p>
      <w:r>
        <w:t>Equation : " X = 124 - 69"</w:t>
      </w:r>
    </w:p>
    <w:p>
      <w:r>
        <w:t xml:space="preserve">Answer : "55" </w:t>
        <w:br/>
        <w:t>}</w:t>
      </w:r>
    </w:p>
    <w:p>
      <w:r>
        <w:t>{</w:t>
        <w:br/>
        <w:t>Index 2621:</w:t>
      </w:r>
    </w:p>
    <w:p>
      <w:r>
        <w:t>Question : "Richard had 124 Press. Stacey took 72 from him. Now How many Press Richard have left over?"</w:t>
      </w:r>
    </w:p>
    <w:p>
      <w:r>
        <w:t>Equation : " X = 124 - 72"</w:t>
      </w:r>
    </w:p>
    <w:p>
      <w:r>
        <w:t xml:space="preserve">Answer : "52" </w:t>
        <w:br/>
        <w:t>}</w:t>
      </w:r>
    </w:p>
    <w:p>
      <w:r>
        <w:t>{</w:t>
        <w:br/>
        <w:t>Index 2622:</w:t>
      </w:r>
    </w:p>
    <w:p>
      <w:r>
        <w:t>Question : "Anne had 185 pineapple. Brant took 26 from him. Now How many pineapple Anne have deducted?"</w:t>
      </w:r>
    </w:p>
    <w:p>
      <w:r>
        <w:t>Equation : " X = 185 - 26"</w:t>
      </w:r>
    </w:p>
    <w:p>
      <w:r>
        <w:t xml:space="preserve">Answer : "159" </w:t>
        <w:br/>
        <w:t>}</w:t>
      </w:r>
    </w:p>
    <w:p>
      <w:r>
        <w:t>{</w:t>
        <w:br/>
        <w:t>Index 2623:</w:t>
      </w:r>
    </w:p>
    <w:p>
      <w:r>
        <w:t>Question : "Donald had 71 Bread. Charles took 42 from him. Now How many Bread Donald have left?"</w:t>
      </w:r>
    </w:p>
    <w:p>
      <w:r>
        <w:t>Equation : " X = 71 - 42"</w:t>
      </w:r>
    </w:p>
    <w:p>
      <w:r>
        <w:t xml:space="preserve">Answer : "29" </w:t>
        <w:br/>
        <w:t>}</w:t>
      </w:r>
    </w:p>
    <w:p>
      <w:r>
        <w:t>{</w:t>
        <w:br/>
        <w:t>Index 2624:</w:t>
      </w:r>
    </w:p>
    <w:p>
      <w:r>
        <w:t>Question : "Tina had 91 papaya. Katie took 29 from him. Now How many papaya Tina have reduced?"</w:t>
      </w:r>
    </w:p>
    <w:p>
      <w:r>
        <w:t>Equation : " X = 91 - 29"</w:t>
      </w:r>
    </w:p>
    <w:p>
      <w:r>
        <w:t xml:space="preserve">Answer : "62" </w:t>
        <w:br/>
        <w:t>}</w:t>
      </w:r>
    </w:p>
    <w:p>
      <w:r>
        <w:t>{</w:t>
        <w:br/>
        <w:t>Index 2625:</w:t>
      </w:r>
    </w:p>
    <w:p>
      <w:r>
        <w:t>Question : "Jorge had 168 coconut. Lola took 13 from him. Now How many coconut Jorge have difference?"</w:t>
      </w:r>
    </w:p>
    <w:p>
      <w:r>
        <w:t>Equation : " X = 168 - 13"</w:t>
      </w:r>
    </w:p>
    <w:p>
      <w:r>
        <w:t xml:space="preserve">Answer : "155" </w:t>
        <w:br/>
        <w:t>}</w:t>
      </w:r>
    </w:p>
    <w:p>
      <w:r>
        <w:t>{</w:t>
        <w:br/>
        <w:t>Index 2626:</w:t>
      </w:r>
    </w:p>
    <w:p>
      <w:r>
        <w:t>Question : "Justin had 196 nectarine. Robin took 174 from him. Now How many nectarine Justin have remains?"</w:t>
      </w:r>
    </w:p>
    <w:p>
      <w:r>
        <w:t>Equation : " X = 196 - 174"</w:t>
      </w:r>
    </w:p>
    <w:p>
      <w:r>
        <w:t xml:space="preserve">Answer : "22" </w:t>
        <w:br/>
        <w:t>}</w:t>
      </w:r>
    </w:p>
    <w:p>
      <w:r>
        <w:t>{</w:t>
        <w:br/>
        <w:t>Index 2627:</w:t>
      </w:r>
    </w:p>
    <w:p>
      <w:r>
        <w:t>Question : "Evelyn had 59 cherry. Thelma took 48 from him. Now How many cherry Evelyn have subtracted?"</w:t>
      </w:r>
    </w:p>
    <w:p>
      <w:r>
        <w:t>Equation : " X = 59 - 48"</w:t>
      </w:r>
    </w:p>
    <w:p>
      <w:r>
        <w:t xml:space="preserve">Answer : "11" </w:t>
        <w:br/>
        <w:t>}</w:t>
      </w:r>
    </w:p>
    <w:p>
      <w:r>
        <w:t>{</w:t>
        <w:br/>
        <w:t>Index 2628:</w:t>
      </w:r>
    </w:p>
    <w:p>
      <w:r>
        <w:t>Question : "Joanna had 175 plum. Gladys took 100 from him. Now How many plum Joanna have left over?"</w:t>
      </w:r>
    </w:p>
    <w:p>
      <w:r>
        <w:t>Equation : " X = 175 - 100"</w:t>
      </w:r>
    </w:p>
    <w:p>
      <w:r>
        <w:t xml:space="preserve">Answer : "75" </w:t>
        <w:br/>
        <w:t>}</w:t>
      </w:r>
    </w:p>
    <w:p>
      <w:r>
        <w:t>{</w:t>
        <w:br/>
        <w:t>Index 2629:</w:t>
      </w:r>
    </w:p>
    <w:p>
      <w:r>
        <w:t>Question : "Christy had 38 cherry. Renee took 24 from him. Now How many cherry Christy have take away?"</w:t>
      </w:r>
    </w:p>
    <w:p>
      <w:r>
        <w:t>Equation : " X = 38 - 24"</w:t>
      </w:r>
    </w:p>
    <w:p>
      <w:r>
        <w:t xml:space="preserve">Answer : "14" </w:t>
        <w:br/>
        <w:t>}</w:t>
      </w:r>
    </w:p>
    <w:p>
      <w:r>
        <w:t>{</w:t>
        <w:br/>
        <w:t>Index 2630:</w:t>
      </w:r>
    </w:p>
    <w:p>
      <w:r>
        <w:t>Question : "Irma had 183 Watch. Dale took 29 from him. Now How many Watch Irma have take away?"</w:t>
      </w:r>
    </w:p>
    <w:p>
      <w:r>
        <w:t>Equation : " X = 183 - 29"</w:t>
      </w:r>
    </w:p>
    <w:p>
      <w:r>
        <w:t xml:space="preserve">Answer : "154" </w:t>
        <w:br/>
        <w:t>}</w:t>
      </w:r>
    </w:p>
    <w:p>
      <w:r>
        <w:t>{</w:t>
        <w:br/>
        <w:t>Index 2631:</w:t>
      </w:r>
    </w:p>
    <w:p>
      <w:r>
        <w:t>Question : "Alvin had 186 Doll. John took 45 from him. Now How many Doll Alvin have subtracted?"</w:t>
      </w:r>
    </w:p>
    <w:p>
      <w:r>
        <w:t>Equation : " X = 186 - 45"</w:t>
      </w:r>
    </w:p>
    <w:p>
      <w:r>
        <w:t xml:space="preserve">Answer : "141" </w:t>
        <w:br/>
        <w:t>}</w:t>
      </w:r>
    </w:p>
    <w:p>
      <w:r>
        <w:t>{</w:t>
        <w:br/>
        <w:t>Index 2632:</w:t>
      </w:r>
    </w:p>
    <w:p>
      <w:r>
        <w:t>Question : "Edmund had 68 quince. Arthur took 26 from him. Now How many quince Edmund have difference?"</w:t>
      </w:r>
    </w:p>
    <w:p>
      <w:r>
        <w:t>Equation : " X = 68 - 26"</w:t>
      </w:r>
    </w:p>
    <w:p>
      <w:r>
        <w:t xml:space="preserve">Answer : "42" </w:t>
        <w:br/>
        <w:t>}</w:t>
      </w:r>
    </w:p>
    <w:p>
      <w:r>
        <w:t>{</w:t>
        <w:br/>
        <w:t>Index 2633:</w:t>
      </w:r>
    </w:p>
    <w:p>
      <w:r>
        <w:t>Question : "Juan had 44 Mango. Eliseo took 31 from him. Now How many Mango Juan have remains?"</w:t>
      </w:r>
    </w:p>
    <w:p>
      <w:r>
        <w:t>Equation : " X = 44 - 31"</w:t>
      </w:r>
    </w:p>
    <w:p>
      <w:r>
        <w:t xml:space="preserve">Answer : "13" </w:t>
        <w:br/>
        <w:t>}</w:t>
      </w:r>
    </w:p>
    <w:p>
      <w:r>
        <w:t>{</w:t>
        <w:br/>
        <w:t>Index 2634:</w:t>
      </w:r>
    </w:p>
    <w:p>
      <w:r>
        <w:t>Question : "Diana had 48 Doll. Larry took 27 from him. Now How many Doll Diana have less than?"</w:t>
      </w:r>
    </w:p>
    <w:p>
      <w:r>
        <w:t>Equation : " X = 48 - 27"</w:t>
      </w:r>
    </w:p>
    <w:p>
      <w:r>
        <w:t xml:space="preserve">Answer : "21" </w:t>
        <w:br/>
        <w:t>}</w:t>
      </w:r>
    </w:p>
    <w:p>
      <w:r>
        <w:t>{</w:t>
        <w:br/>
        <w:t>Index 2635:</w:t>
      </w:r>
    </w:p>
    <w:p>
      <w:r>
        <w:t>Question : "Josephine had 168 Flower. Richard took 122 from him. Now How many Flower Josephine have reduced?"</w:t>
      </w:r>
    </w:p>
    <w:p>
      <w:r>
        <w:t>Equation : " X = 168 - 122"</w:t>
      </w:r>
    </w:p>
    <w:p>
      <w:r>
        <w:t xml:space="preserve">Answer : "46" </w:t>
        <w:br/>
        <w:t>}</w:t>
      </w:r>
    </w:p>
    <w:p>
      <w:r>
        <w:t>{</w:t>
        <w:br/>
        <w:t>Index 2636:</w:t>
      </w:r>
    </w:p>
    <w:p>
      <w:r>
        <w:t>Question : "Maria had 184 pineapple. Kim took 170 from him. Now How many pineapple Maria have detracted?"</w:t>
      </w:r>
    </w:p>
    <w:p>
      <w:r>
        <w:t>Equation : " X = 184 - 170"</w:t>
      </w:r>
    </w:p>
    <w:p>
      <w:r>
        <w:t xml:space="preserve">Answer : "14" </w:t>
        <w:br/>
        <w:t>}</w:t>
      </w:r>
    </w:p>
    <w:p>
      <w:r>
        <w:t>{</w:t>
        <w:br/>
        <w:t>Index 2637:</w:t>
      </w:r>
    </w:p>
    <w:p>
      <w:r>
        <w:t>Question : "Minnie had 198 Biscuit. Carolyn took 33 from him. Now How many Biscuit Minnie have decreased by?"</w:t>
      </w:r>
    </w:p>
    <w:p>
      <w:r>
        <w:t>Equation : " X = 198 - 33"</w:t>
      </w:r>
    </w:p>
    <w:p>
      <w:r>
        <w:t xml:space="preserve">Answer : "165" </w:t>
        <w:br/>
        <w:t>}</w:t>
      </w:r>
    </w:p>
    <w:p>
      <w:r>
        <w:t>{</w:t>
        <w:br/>
        <w:t>Index 2638:</w:t>
      </w:r>
    </w:p>
    <w:p>
      <w:r>
        <w:t>Question : "Judy had 151 peach. Domenica took 54 from him. Now How many peach Judy have subtracted?"</w:t>
      </w:r>
    </w:p>
    <w:p>
      <w:r>
        <w:t>Equation : " X = 151 - 54"</w:t>
      </w:r>
    </w:p>
    <w:p>
      <w:r>
        <w:t xml:space="preserve">Answer : "97" </w:t>
        <w:br/>
        <w:t>}</w:t>
      </w:r>
    </w:p>
    <w:p>
      <w:r>
        <w:t>{</w:t>
        <w:br/>
        <w:t>Index 2639:</w:t>
      </w:r>
    </w:p>
    <w:p>
      <w:r>
        <w:t>Question : "Lilian had 130 pineapple. Elvira took 57 from him. Now How many pineapple Lilian have difference?"</w:t>
      </w:r>
    </w:p>
    <w:p>
      <w:r>
        <w:t>Equation : " X = 130 - 57"</w:t>
      </w:r>
    </w:p>
    <w:p>
      <w:r>
        <w:t xml:space="preserve">Answer : "73" </w:t>
        <w:br/>
        <w:t>}</w:t>
      </w:r>
    </w:p>
    <w:p>
      <w:r>
        <w:t>{</w:t>
        <w:br/>
        <w:t>Index 2640:</w:t>
      </w:r>
    </w:p>
    <w:p>
      <w:r>
        <w:t>Question : "Nathan had 175 lychee. Frances took 79 from him. Now How many lychee Nathan have decreased by?"</w:t>
      </w:r>
    </w:p>
    <w:p>
      <w:r>
        <w:t>Equation : " X = 175 - 79"</w:t>
      </w:r>
    </w:p>
    <w:p>
      <w:r>
        <w:t xml:space="preserve">Answer : "96" </w:t>
        <w:br/>
        <w:t>}</w:t>
      </w:r>
    </w:p>
    <w:p>
      <w:r>
        <w:t>{</w:t>
        <w:br/>
        <w:t>Index 2641:</w:t>
      </w:r>
    </w:p>
    <w:p>
      <w:r>
        <w:t>Question : "Raymond had 56 Beg. Michael took 25 from him. Now How many Beg Raymond have detracted?"</w:t>
      </w:r>
    </w:p>
    <w:p>
      <w:r>
        <w:t>Equation : " X = 56 - 25"</w:t>
      </w:r>
    </w:p>
    <w:p>
      <w:r>
        <w:t xml:space="preserve">Answer : "31" </w:t>
        <w:br/>
        <w:t>}</w:t>
      </w:r>
    </w:p>
    <w:p>
      <w:r>
        <w:t>{</w:t>
        <w:br/>
        <w:t>Index 2642:</w:t>
      </w:r>
    </w:p>
    <w:p>
      <w:r>
        <w:t>Question : "James had 95 Flower. Flora took 87 from him. Now How many Flower James have remains?"</w:t>
      </w:r>
    </w:p>
    <w:p>
      <w:r>
        <w:t>Equation : " X = 95 - 87"</w:t>
      </w:r>
    </w:p>
    <w:p>
      <w:r>
        <w:t xml:space="preserve">Answer : "8" </w:t>
        <w:br/>
        <w:t>}</w:t>
      </w:r>
    </w:p>
    <w:p>
      <w:r>
        <w:t>{</w:t>
        <w:br/>
        <w:t>Index 2643:</w:t>
      </w:r>
    </w:p>
    <w:p>
      <w:r>
        <w:t>Question : "Kevin had 134 mango. Wendy took 67 from him. Now How many mango Kevin have take away?"</w:t>
      </w:r>
    </w:p>
    <w:p>
      <w:r>
        <w:t>Equation : " X = 134 - 67"</w:t>
      </w:r>
    </w:p>
    <w:p>
      <w:r>
        <w:t xml:space="preserve">Answer : "67" </w:t>
        <w:br/>
        <w:t>}</w:t>
      </w:r>
    </w:p>
    <w:p>
      <w:r>
        <w:t>{</w:t>
        <w:br/>
        <w:t>Index 2644:</w:t>
      </w:r>
    </w:p>
    <w:p>
      <w:r>
        <w:t>Question : "Jeanne had 96 cherry. Willie took 64 from him. Now How many cherry Jeanne have take away?"</w:t>
      </w:r>
    </w:p>
    <w:p>
      <w:r>
        <w:t>Equation : " X = 96 - 64"</w:t>
      </w:r>
    </w:p>
    <w:p>
      <w:r>
        <w:t xml:space="preserve">Answer : "32" </w:t>
        <w:br/>
        <w:t>}</w:t>
      </w:r>
    </w:p>
    <w:p>
      <w:r>
        <w:t>{</w:t>
        <w:br/>
        <w:t>Index 2645:</w:t>
      </w:r>
    </w:p>
    <w:p>
      <w:r>
        <w:t>Question : "Charlyn had 154 mango. Brent took 69 from him. Now How many mango Charlyn have detracted?"</w:t>
      </w:r>
    </w:p>
    <w:p>
      <w:r>
        <w:t>Equation : " X = 154 - 69"</w:t>
      </w:r>
    </w:p>
    <w:p>
      <w:r>
        <w:t xml:space="preserve">Answer : "85" </w:t>
        <w:br/>
        <w:t>}</w:t>
      </w:r>
    </w:p>
    <w:p>
      <w:r>
        <w:t>{</w:t>
        <w:br/>
        <w:t>Index 2646:</w:t>
      </w:r>
    </w:p>
    <w:p>
      <w:r>
        <w:t>Question : "Reginald had 144 apple. Grace took 14 from him. Now How many apple Reginald have detracted?"</w:t>
      </w:r>
    </w:p>
    <w:p>
      <w:r>
        <w:t>Equation : " X = 144 - 14"</w:t>
      </w:r>
    </w:p>
    <w:p>
      <w:r>
        <w:t xml:space="preserve">Answer : "130" </w:t>
        <w:br/>
        <w:t>}</w:t>
      </w:r>
    </w:p>
    <w:p>
      <w:r>
        <w:t>{</w:t>
        <w:br/>
        <w:t>Index 2647:</w:t>
      </w:r>
    </w:p>
    <w:p>
      <w:r>
        <w:t>Question : "Sarah had 140 Banana. Daniel took 120 from him. Now How many Banana Sarah have less than?"</w:t>
      </w:r>
    </w:p>
    <w:p>
      <w:r>
        <w:t>Equation : " X = 140 - 120"</w:t>
      </w:r>
    </w:p>
    <w:p>
      <w:r>
        <w:t xml:space="preserve">Answer : "20" </w:t>
        <w:br/>
        <w:t>}</w:t>
      </w:r>
    </w:p>
    <w:p>
      <w:r>
        <w:t>{</w:t>
        <w:br/>
        <w:t>Index 2648:</w:t>
      </w:r>
    </w:p>
    <w:p>
      <w:r>
        <w:t>Question : "Martha had 96 Car. Callie took 44 from him. Now How many Car Martha have reduced?"</w:t>
      </w:r>
    </w:p>
    <w:p>
      <w:r>
        <w:t>Equation : " X = 96 - 44"</w:t>
      </w:r>
    </w:p>
    <w:p>
      <w:r>
        <w:t xml:space="preserve">Answer : "52" </w:t>
        <w:br/>
        <w:t>}</w:t>
      </w:r>
    </w:p>
    <w:p>
      <w:r>
        <w:t>{</w:t>
        <w:br/>
        <w:t>Index 2649:</w:t>
      </w:r>
    </w:p>
    <w:p>
      <w:r>
        <w:t>Question : "Eileen had 129 raspberry. Joseph took 47 from him. Now How many raspberry Eileen have reduced?"</w:t>
      </w:r>
    </w:p>
    <w:p>
      <w:r>
        <w:t>Equation : " X = 129 - 47"</w:t>
      </w:r>
    </w:p>
    <w:p>
      <w:r>
        <w:t xml:space="preserve">Answer : "82" </w:t>
        <w:br/>
        <w:t>}</w:t>
      </w:r>
    </w:p>
    <w:p>
      <w:r>
        <w:t>{</w:t>
        <w:br/>
        <w:t>Index 2650:</w:t>
      </w:r>
    </w:p>
    <w:p>
      <w:r>
        <w:t>Question : "Helen had 168 raspberry. Alvin took 167 from him. Now How many raspberry Helen have reduced?"</w:t>
      </w:r>
    </w:p>
    <w:p>
      <w:r>
        <w:t>Equation : " X = 168 - 167"</w:t>
      </w:r>
    </w:p>
    <w:p>
      <w:r>
        <w:t xml:space="preserve">Answer : "1" </w:t>
        <w:br/>
        <w:t>}</w:t>
      </w:r>
    </w:p>
    <w:p>
      <w:r>
        <w:t>{</w:t>
        <w:br/>
        <w:t>Index 2651:</w:t>
      </w:r>
    </w:p>
    <w:p>
      <w:r>
        <w:t>Question : "Marcelene had 188 pear. Charlene took 169 from him. Now How many pear Marcelene have remains?"</w:t>
      </w:r>
    </w:p>
    <w:p>
      <w:r>
        <w:t>Equation : " X = 188 - 169"</w:t>
      </w:r>
    </w:p>
    <w:p>
      <w:r>
        <w:t xml:space="preserve">Answer : "19" </w:t>
        <w:br/>
        <w:t>}</w:t>
      </w:r>
    </w:p>
    <w:p>
      <w:r>
        <w:t>{</w:t>
        <w:br/>
        <w:t>Index 2652:</w:t>
      </w:r>
    </w:p>
    <w:p>
      <w:r>
        <w:t>Question : "Patricia had 170 Box. Scott took 138 from him. Now How many Box Patricia have difference?"</w:t>
      </w:r>
    </w:p>
    <w:p>
      <w:r>
        <w:t>Equation : " X = 170 - 138"</w:t>
      </w:r>
    </w:p>
    <w:p>
      <w:r>
        <w:t xml:space="preserve">Answer : "32" </w:t>
        <w:br/>
        <w:t>}</w:t>
      </w:r>
    </w:p>
    <w:p>
      <w:r>
        <w:t>{</w:t>
        <w:br/>
        <w:t>Index 2653:</w:t>
      </w:r>
    </w:p>
    <w:p>
      <w:r>
        <w:t>Question : "George had 163 fig. Miguel took 3 from him. Now How many fig George have reduced?"</w:t>
      </w:r>
    </w:p>
    <w:p>
      <w:r>
        <w:t>Equation : " X = 163 - 3"</w:t>
      </w:r>
    </w:p>
    <w:p>
      <w:r>
        <w:t xml:space="preserve">Answer : "160" </w:t>
        <w:br/>
        <w:t>}</w:t>
      </w:r>
    </w:p>
    <w:p>
      <w:r>
        <w:t>{</w:t>
        <w:br/>
        <w:t>Index 2654:</w:t>
      </w:r>
    </w:p>
    <w:p>
      <w:r>
        <w:t>Question : "Jose had 131 Biscuit. Marlene took 67 from him. Now How many Biscuit Jose have left over?"</w:t>
      </w:r>
    </w:p>
    <w:p>
      <w:r>
        <w:t>Equation : " X = 131 - 67"</w:t>
      </w:r>
    </w:p>
    <w:p>
      <w:r>
        <w:t xml:space="preserve">Answer : "64" </w:t>
        <w:br/>
        <w:t>}</w:t>
      </w:r>
    </w:p>
    <w:p>
      <w:r>
        <w:t>{</w:t>
        <w:br/>
        <w:t>Index 2655:</w:t>
      </w:r>
    </w:p>
    <w:p>
      <w:r>
        <w:t>Question : "David had 58 Bread. Gary took 14 from him. Now How many Bread David have decreased by?"</w:t>
      </w:r>
    </w:p>
    <w:p>
      <w:r>
        <w:t>Equation : " X = 58 - 14"</w:t>
      </w:r>
    </w:p>
    <w:p>
      <w:r>
        <w:t xml:space="preserve">Answer : "44" </w:t>
        <w:br/>
        <w:t>}</w:t>
      </w:r>
    </w:p>
    <w:p>
      <w:r>
        <w:t>{</w:t>
        <w:br/>
        <w:t>Index 2656:</w:t>
      </w:r>
    </w:p>
    <w:p>
      <w:r>
        <w:t>Question : "James had 161 apple. Scott took 69 from him. Now How many apple James have subtracted?"</w:t>
      </w:r>
    </w:p>
    <w:p>
      <w:r>
        <w:t>Equation : " X = 161 - 69"</w:t>
      </w:r>
    </w:p>
    <w:p>
      <w:r>
        <w:t xml:space="preserve">Answer : "92" </w:t>
        <w:br/>
        <w:t>}</w:t>
      </w:r>
    </w:p>
    <w:p>
      <w:r>
        <w:t>{</w:t>
        <w:br/>
        <w:t>Index 2657:</w:t>
      </w:r>
    </w:p>
    <w:p>
      <w:r>
        <w:t>Question : "Susie had 147 plum. Roger took 63 from him. Now How many plum Susie have take away?"</w:t>
      </w:r>
    </w:p>
    <w:p>
      <w:r>
        <w:t>Equation : " X = 147 - 63"</w:t>
      </w:r>
    </w:p>
    <w:p>
      <w:r>
        <w:t xml:space="preserve">Answer : "84" </w:t>
        <w:br/>
        <w:t>}</w:t>
      </w:r>
    </w:p>
    <w:p>
      <w:r>
        <w:t>{</w:t>
        <w:br/>
        <w:t>Index 2658:</w:t>
      </w:r>
    </w:p>
    <w:p>
      <w:r>
        <w:t>Question : "Marcia had 166 kiwi. Donald took 27 from him. Now How many kiwi Marcia have left?"</w:t>
      </w:r>
    </w:p>
    <w:p>
      <w:r>
        <w:t>Equation : " X = 166 - 27"</w:t>
      </w:r>
    </w:p>
    <w:p>
      <w:r>
        <w:t xml:space="preserve">Answer : "139" </w:t>
        <w:br/>
        <w:t>}</w:t>
      </w:r>
    </w:p>
    <w:p>
      <w:r>
        <w:t>{</w:t>
        <w:br/>
        <w:t>Index 2659:</w:t>
      </w:r>
    </w:p>
    <w:p>
      <w:r>
        <w:t>Question : "Pete had 101 strawberry. Peter took 5 from him. Now How many strawberry Pete have minus?"</w:t>
      </w:r>
    </w:p>
    <w:p>
      <w:r>
        <w:t>Equation : " X = 101 - 5"</w:t>
      </w:r>
    </w:p>
    <w:p>
      <w:r>
        <w:t xml:space="preserve">Answer : "96" </w:t>
        <w:br/>
        <w:t>}</w:t>
      </w:r>
    </w:p>
    <w:p>
      <w:r>
        <w:t>{</w:t>
        <w:br/>
        <w:t>Index 2660:</w:t>
      </w:r>
    </w:p>
    <w:p>
      <w:r>
        <w:t>Question : "Ray had 147 raspberry. Corey took 114 from him. Now How many raspberry Ray have subtracted?"</w:t>
      </w:r>
    </w:p>
    <w:p>
      <w:r>
        <w:t>Equation : " X = 147 - 114"</w:t>
      </w:r>
    </w:p>
    <w:p>
      <w:r>
        <w:t xml:space="preserve">Answer : "33" </w:t>
        <w:br/>
        <w:t>}</w:t>
      </w:r>
    </w:p>
    <w:p>
      <w:r>
        <w:t>{</w:t>
        <w:br/>
        <w:t>Index 2661:</w:t>
      </w:r>
    </w:p>
    <w:p>
      <w:r>
        <w:t>Question : "Mitchell had 79 Mango. George took 78 from him. Now How many Mango Mitchell have reduced?"</w:t>
      </w:r>
    </w:p>
    <w:p>
      <w:r>
        <w:t>Equation : " X = 79 - 78"</w:t>
      </w:r>
    </w:p>
    <w:p>
      <w:r>
        <w:t xml:space="preserve">Answer : "1" </w:t>
        <w:br/>
        <w:t>}</w:t>
      </w:r>
    </w:p>
    <w:p>
      <w:r>
        <w:t>{</w:t>
        <w:br/>
        <w:t>Index 2662:</w:t>
      </w:r>
    </w:p>
    <w:p>
      <w:r>
        <w:t>Question : "Randal had 113 lychee. Betty took 79 from him. Now How many lychee Randal have deducted?"</w:t>
      </w:r>
    </w:p>
    <w:p>
      <w:r>
        <w:t>Equation : " X = 113 - 79"</w:t>
      </w:r>
    </w:p>
    <w:p>
      <w:r>
        <w:t xml:space="preserve">Answer : "34" </w:t>
        <w:br/>
        <w:t>}</w:t>
      </w:r>
    </w:p>
    <w:p>
      <w:r>
        <w:t>{</w:t>
        <w:br/>
        <w:t>Index 2663:</w:t>
      </w:r>
    </w:p>
    <w:p>
      <w:r>
        <w:t>Question : "Jason had 145 avocado. Jean took 112 from him. Now How many avocado Jason have removed?"</w:t>
      </w:r>
    </w:p>
    <w:p>
      <w:r>
        <w:t>Equation : " X = 145 - 112"</w:t>
      </w:r>
    </w:p>
    <w:p>
      <w:r>
        <w:t xml:space="preserve">Answer : "33" </w:t>
        <w:br/>
        <w:t>}</w:t>
      </w:r>
    </w:p>
    <w:p>
      <w:r>
        <w:t>{</w:t>
        <w:br/>
        <w:t>Index 2664:</w:t>
      </w:r>
    </w:p>
    <w:p>
      <w:r>
        <w:t>Question : "Lester had 35 banana. Michael took 10 from him. Now How many banana Lester have minus?"</w:t>
      </w:r>
    </w:p>
    <w:p>
      <w:r>
        <w:t>Equation : " X = 35 - 10"</w:t>
      </w:r>
    </w:p>
    <w:p>
      <w:r>
        <w:t xml:space="preserve">Answer : "25" </w:t>
        <w:br/>
        <w:t>}</w:t>
      </w:r>
    </w:p>
    <w:p>
      <w:r>
        <w:t>{</w:t>
        <w:br/>
        <w:t>Index 2665:</w:t>
      </w:r>
    </w:p>
    <w:p>
      <w:r>
        <w:t>Question : "Bobby had 182 Beg. Ruth took 94 from him. Now How many Beg Bobby have difference?"</w:t>
      </w:r>
    </w:p>
    <w:p>
      <w:r>
        <w:t>Equation : " X = 182 - 94"</w:t>
      </w:r>
    </w:p>
    <w:p>
      <w:r>
        <w:t xml:space="preserve">Answer : "88" </w:t>
        <w:br/>
        <w:t>}</w:t>
      </w:r>
    </w:p>
    <w:p>
      <w:r>
        <w:t>{</w:t>
        <w:br/>
        <w:t>Index 2666:</w:t>
      </w:r>
    </w:p>
    <w:p>
      <w:r>
        <w:t>Question : "Linette had 71 Mango. Amanda took 51 from him. Now How many Mango Linette have take away?"</w:t>
      </w:r>
    </w:p>
    <w:p>
      <w:r>
        <w:t>Equation : " X = 71 - 51"</w:t>
      </w:r>
    </w:p>
    <w:p>
      <w:r>
        <w:t xml:space="preserve">Answer : "20" </w:t>
        <w:br/>
        <w:t>}</w:t>
      </w:r>
    </w:p>
    <w:p>
      <w:r>
        <w:t>{</w:t>
        <w:br/>
        <w:t>Index 2667:</w:t>
      </w:r>
    </w:p>
    <w:p>
      <w:r>
        <w:t>Question : "Thomas had 166 apple. Ana took 52 from him. Now How many apple Thomas have decreased by?"</w:t>
      </w:r>
    </w:p>
    <w:p>
      <w:r>
        <w:t>Equation : " X = 166 - 52"</w:t>
      </w:r>
    </w:p>
    <w:p>
      <w:r>
        <w:t xml:space="preserve">Answer : "114" </w:t>
        <w:br/>
        <w:t>}</w:t>
      </w:r>
    </w:p>
    <w:p>
      <w:r>
        <w:t>{</w:t>
        <w:br/>
        <w:t>Index 2668:</w:t>
      </w:r>
    </w:p>
    <w:p>
      <w:r>
        <w:t>Question : "Joseph had 93 fig. Howard took 90 from him. Now How many fig Joseph have minus?"</w:t>
      </w:r>
    </w:p>
    <w:p>
      <w:r>
        <w:t>Equation : " X = 93 - 90"</w:t>
      </w:r>
    </w:p>
    <w:p>
      <w:r>
        <w:t xml:space="preserve">Answer : "3" </w:t>
        <w:br/>
        <w:t>}</w:t>
      </w:r>
    </w:p>
    <w:p>
      <w:r>
        <w:t>{</w:t>
        <w:br/>
        <w:t>Index 2669:</w:t>
      </w:r>
    </w:p>
    <w:p>
      <w:r>
        <w:t>Question : "Princess had 182 Biscuit. Pei took 68 from him. Now How many Biscuit Princess have reduced?"</w:t>
      </w:r>
    </w:p>
    <w:p>
      <w:r>
        <w:t>Equation : " X = 182 - 68"</w:t>
      </w:r>
    </w:p>
    <w:p>
      <w:r>
        <w:t xml:space="preserve">Answer : "114" </w:t>
        <w:br/>
        <w:t>}</w:t>
      </w:r>
    </w:p>
    <w:p>
      <w:r>
        <w:t>{</w:t>
        <w:br/>
        <w:t>Index 2670:</w:t>
      </w:r>
    </w:p>
    <w:p>
      <w:r>
        <w:t>Question : "Jeffrey had 100 Chocolate. Doris took 67 from him. Now How many Chocolate Jeffrey have left?"</w:t>
      </w:r>
    </w:p>
    <w:p>
      <w:r>
        <w:t>Equation : " X = 100 - 67"</w:t>
      </w:r>
    </w:p>
    <w:p>
      <w:r>
        <w:t xml:space="preserve">Answer : "33" </w:t>
        <w:br/>
        <w:t>}</w:t>
      </w:r>
    </w:p>
    <w:p>
      <w:r>
        <w:t>{</w:t>
        <w:br/>
        <w:t>Index 2671:</w:t>
      </w:r>
    </w:p>
    <w:p>
      <w:r>
        <w:t>Question : "Frankie had 132 lemon. Matthew took 73 from him. Now How many lemon Frankie have reduced?"</w:t>
      </w:r>
    </w:p>
    <w:p>
      <w:r>
        <w:t>Equation : " X = 132 - 73"</w:t>
      </w:r>
    </w:p>
    <w:p>
      <w:r>
        <w:t xml:space="preserve">Answer : "59" </w:t>
        <w:br/>
        <w:t>}</w:t>
      </w:r>
    </w:p>
    <w:p>
      <w:r>
        <w:t>{</w:t>
        <w:br/>
        <w:t>Index 2672:</w:t>
      </w:r>
    </w:p>
    <w:p>
      <w:r>
        <w:t>Question : "Heidi had 170 raspberry. Erica took 78 from him. Now How many raspberry Heidi have difference?"</w:t>
      </w:r>
    </w:p>
    <w:p>
      <w:r>
        <w:t>Equation : " X = 170 - 78"</w:t>
      </w:r>
    </w:p>
    <w:p>
      <w:r>
        <w:t xml:space="preserve">Answer : "92" </w:t>
        <w:br/>
        <w:t>}</w:t>
      </w:r>
    </w:p>
    <w:p>
      <w:r>
        <w:t>{</w:t>
        <w:br/>
        <w:t>Index 2673:</w:t>
      </w:r>
    </w:p>
    <w:p>
      <w:r>
        <w:t>Question : "Rita had 134 Watch. Gilbert took 27 from him. Now How many Watch Rita have reduced?"</w:t>
      </w:r>
    </w:p>
    <w:p>
      <w:r>
        <w:t>Equation : " X = 134 - 27"</w:t>
      </w:r>
    </w:p>
    <w:p>
      <w:r>
        <w:t xml:space="preserve">Answer : "107" </w:t>
        <w:br/>
        <w:t>}</w:t>
      </w:r>
    </w:p>
    <w:p>
      <w:r>
        <w:t>{</w:t>
        <w:br/>
        <w:t>Index 2674:</w:t>
      </w:r>
    </w:p>
    <w:p>
      <w:r>
        <w:t>Question : "Michael had 178 plum. Brett took 112 from him. Now How many plum Michael have deducted?"</w:t>
      </w:r>
    </w:p>
    <w:p>
      <w:r>
        <w:t>Equation : " X = 178 - 112"</w:t>
      </w:r>
    </w:p>
    <w:p>
      <w:r>
        <w:t xml:space="preserve">Answer : "66" </w:t>
        <w:br/>
        <w:t>}</w:t>
      </w:r>
    </w:p>
    <w:p>
      <w:r>
        <w:t>{</w:t>
        <w:br/>
        <w:t>Index 2675:</w:t>
      </w:r>
    </w:p>
    <w:p>
      <w:r>
        <w:t>Question : "Helen had 153 Mango. Alexander took 36 from him. Now How many Mango Helen have removed?"</w:t>
      </w:r>
    </w:p>
    <w:p>
      <w:r>
        <w:t>Equation : " X = 153 - 36"</w:t>
      </w:r>
    </w:p>
    <w:p>
      <w:r>
        <w:t xml:space="preserve">Answer : "117" </w:t>
        <w:br/>
        <w:t>}</w:t>
      </w:r>
    </w:p>
    <w:p>
      <w:r>
        <w:t>{</w:t>
        <w:br/>
        <w:t>Index 2676:</w:t>
      </w:r>
    </w:p>
    <w:p>
      <w:r>
        <w:t>Question : "Sidney had 82 Box. Elizabeth took 35 from him. Now How many Box Sidney have deducted?"</w:t>
      </w:r>
    </w:p>
    <w:p>
      <w:r>
        <w:t>Equation : " X = 82 - 35"</w:t>
      </w:r>
    </w:p>
    <w:p>
      <w:r>
        <w:t xml:space="preserve">Answer : "47" </w:t>
        <w:br/>
        <w:t>}</w:t>
      </w:r>
    </w:p>
    <w:p>
      <w:r>
        <w:t>{</w:t>
        <w:br/>
        <w:t>Index 2677:</w:t>
      </w:r>
    </w:p>
    <w:p>
      <w:r>
        <w:t>Question : "Jerry had 192 lychee. James took 36 from him. Now How many lychee Jerry have detracted?"</w:t>
      </w:r>
    </w:p>
    <w:p>
      <w:r>
        <w:t>Equation : " X = 192 - 36"</w:t>
      </w:r>
    </w:p>
    <w:p>
      <w:r>
        <w:t xml:space="preserve">Answer : "156" </w:t>
        <w:br/>
        <w:t>}</w:t>
      </w:r>
    </w:p>
    <w:p>
      <w:r>
        <w:t>{</w:t>
        <w:br/>
        <w:t>Index 2678:</w:t>
      </w:r>
    </w:p>
    <w:p>
      <w:r>
        <w:t>Question : "Larry had 162 peach. Josephine took 69 from him. Now How many peach Larry have decreased by?"</w:t>
      </w:r>
    </w:p>
    <w:p>
      <w:r>
        <w:t>Equation : " X = 162 - 69"</w:t>
      </w:r>
    </w:p>
    <w:p>
      <w:r>
        <w:t xml:space="preserve">Answer : "93" </w:t>
        <w:br/>
        <w:t>}</w:t>
      </w:r>
    </w:p>
    <w:p>
      <w:r>
        <w:t>{</w:t>
        <w:br/>
        <w:t>Index 2679:</w:t>
      </w:r>
    </w:p>
    <w:p>
      <w:r>
        <w:t>Question : "Elizabeth had 152 watermelon. George took 23 from him. Now How many watermelon Elizabeth have less than?"</w:t>
      </w:r>
    </w:p>
    <w:p>
      <w:r>
        <w:t>Equation : " X = 152 - 23"</w:t>
      </w:r>
    </w:p>
    <w:p>
      <w:r>
        <w:t xml:space="preserve">Answer : "129" </w:t>
        <w:br/>
        <w:t>}</w:t>
      </w:r>
    </w:p>
    <w:p>
      <w:r>
        <w:t>{</w:t>
        <w:br/>
        <w:t>Index 2680:</w:t>
      </w:r>
    </w:p>
    <w:p>
      <w:r>
        <w:t>Question : "Donald had 161 Watch. Michael took 147 from him. Now How many Watch Donald have decreased by?"</w:t>
      </w:r>
    </w:p>
    <w:p>
      <w:r>
        <w:t>Equation : " X = 161 - 147"</w:t>
      </w:r>
    </w:p>
    <w:p>
      <w:r>
        <w:t xml:space="preserve">Answer : "14" </w:t>
        <w:br/>
        <w:t>}</w:t>
      </w:r>
    </w:p>
    <w:p>
      <w:r>
        <w:t>{</w:t>
        <w:br/>
        <w:t>Index 2681:</w:t>
      </w:r>
    </w:p>
    <w:p>
      <w:r>
        <w:t>Question : "Bernice had 119 watermelon. Milton took 85 from him. Now How many watermelon Bernice have take away?"</w:t>
      </w:r>
    </w:p>
    <w:p>
      <w:r>
        <w:t>Equation : " X = 119 - 85"</w:t>
      </w:r>
    </w:p>
    <w:p>
      <w:r>
        <w:t xml:space="preserve">Answer : "34" </w:t>
        <w:br/>
        <w:t>}</w:t>
      </w:r>
    </w:p>
    <w:p>
      <w:r>
        <w:t>{</w:t>
        <w:br/>
        <w:t>Index 2682:</w:t>
      </w:r>
    </w:p>
    <w:p>
      <w:r>
        <w:t>Question : "Joel had 171 apple. Priscilla took 19 from him. Now How many apple Joel have decreased by?"</w:t>
      </w:r>
    </w:p>
    <w:p>
      <w:r>
        <w:t>Equation : " X = 171 - 19"</w:t>
      </w:r>
    </w:p>
    <w:p>
      <w:r>
        <w:t xml:space="preserve">Answer : "152" </w:t>
        <w:br/>
        <w:t>}</w:t>
      </w:r>
    </w:p>
    <w:p>
      <w:r>
        <w:t>{</w:t>
        <w:br/>
        <w:t>Index 2683:</w:t>
      </w:r>
    </w:p>
    <w:p>
      <w:r>
        <w:t>Question : "Dottie had 168 apple. Alexa took 113 from him. Now How many apple Dottie have left?"</w:t>
      </w:r>
    </w:p>
    <w:p>
      <w:r>
        <w:t>Equation : " X = 168 - 113"</w:t>
      </w:r>
    </w:p>
    <w:p>
      <w:r>
        <w:t xml:space="preserve">Answer : "55" </w:t>
        <w:br/>
        <w:t>}</w:t>
      </w:r>
    </w:p>
    <w:p>
      <w:r>
        <w:t>{</w:t>
        <w:br/>
        <w:t>Index 2684:</w:t>
      </w:r>
    </w:p>
    <w:p>
      <w:r>
        <w:t>Question : "Robert had 94 Chocolate. Joann took 26 from him. Now How many Chocolate Robert have subtracted?"</w:t>
      </w:r>
    </w:p>
    <w:p>
      <w:r>
        <w:t>Equation : " X = 94 - 26"</w:t>
      </w:r>
    </w:p>
    <w:p>
      <w:r>
        <w:t xml:space="preserve">Answer : "68" </w:t>
        <w:br/>
        <w:t>}</w:t>
      </w:r>
    </w:p>
    <w:p>
      <w:r>
        <w:t>{</w:t>
        <w:br/>
        <w:t>Index 2685:</w:t>
      </w:r>
    </w:p>
    <w:p>
      <w:r>
        <w:t>Question : "Priscilla had 69 strawberry. Kenneth took 20 from him. Now How many strawberry Priscilla have left?"</w:t>
      </w:r>
    </w:p>
    <w:p>
      <w:r>
        <w:t>Equation : " X = 69 - 20"</w:t>
      </w:r>
    </w:p>
    <w:p>
      <w:r>
        <w:t xml:space="preserve">Answer : "49" </w:t>
        <w:br/>
        <w:t>}</w:t>
      </w:r>
    </w:p>
    <w:p>
      <w:r>
        <w:t>{</w:t>
        <w:br/>
        <w:t>Index 2686:</w:t>
      </w:r>
    </w:p>
    <w:p>
      <w:r>
        <w:t>Question : "Leone had 181 lemon. Paul took 84 from him. Now How many lemon Leone have reduced?"</w:t>
      </w:r>
    </w:p>
    <w:p>
      <w:r>
        <w:t>Equation : " X = 181 - 84"</w:t>
      </w:r>
    </w:p>
    <w:p>
      <w:r>
        <w:t xml:space="preserve">Answer : "97" </w:t>
        <w:br/>
        <w:t>}</w:t>
      </w:r>
    </w:p>
    <w:p>
      <w:r>
        <w:t>{</w:t>
        <w:br/>
        <w:t>Index 2687:</w:t>
      </w:r>
    </w:p>
    <w:p>
      <w:r>
        <w:t>Question : "Pamela had 94 Watch. John took 92 from him. Now How many Watch Pamela have remains?"</w:t>
      </w:r>
    </w:p>
    <w:p>
      <w:r>
        <w:t>Equation : " X = 94 - 92"</w:t>
      </w:r>
    </w:p>
    <w:p>
      <w:r>
        <w:t xml:space="preserve">Answer : "2" </w:t>
        <w:br/>
        <w:t>}</w:t>
      </w:r>
    </w:p>
    <w:p>
      <w:r>
        <w:t>{</w:t>
        <w:br/>
        <w:t>Index 2688:</w:t>
      </w:r>
    </w:p>
    <w:p>
      <w:r>
        <w:t>Question : "Susan had 176 Biscuit. Louise took 62 from him. Now How many Biscuit Susan have minus?"</w:t>
      </w:r>
    </w:p>
    <w:p>
      <w:r>
        <w:t>Equation : " X = 176 - 62"</w:t>
      </w:r>
    </w:p>
    <w:p>
      <w:r>
        <w:t xml:space="preserve">Answer : "114" </w:t>
        <w:br/>
        <w:t>}</w:t>
      </w:r>
    </w:p>
    <w:p>
      <w:r>
        <w:t>{</w:t>
        <w:br/>
        <w:t>Index 2689:</w:t>
      </w:r>
    </w:p>
    <w:p>
      <w:r>
        <w:t>Question : "Lisa had 142 watermelon. Shelton took 22 from him. Now How many watermelon Lisa have subtracted?"</w:t>
      </w:r>
    </w:p>
    <w:p>
      <w:r>
        <w:t>Equation : " X = 142 - 22"</w:t>
      </w:r>
    </w:p>
    <w:p>
      <w:r>
        <w:t xml:space="preserve">Answer : "120" </w:t>
        <w:br/>
        <w:t>}</w:t>
      </w:r>
    </w:p>
    <w:p>
      <w:r>
        <w:t>{</w:t>
        <w:br/>
        <w:t>Index 2690:</w:t>
      </w:r>
    </w:p>
    <w:p>
      <w:r>
        <w:t>Question : "Curtis had 132 orange. Randolph took 110 from him. Now How many orange Curtis have reduced?"</w:t>
      </w:r>
    </w:p>
    <w:p>
      <w:r>
        <w:t>Equation : " X = 132 - 110"</w:t>
      </w:r>
    </w:p>
    <w:p>
      <w:r>
        <w:t xml:space="preserve">Answer : "22" </w:t>
        <w:br/>
        <w:t>}</w:t>
      </w:r>
    </w:p>
    <w:p>
      <w:r>
        <w:t>{</w:t>
        <w:br/>
        <w:t>Index 2691:</w:t>
      </w:r>
    </w:p>
    <w:p>
      <w:r>
        <w:t>Question : "Kevin had 162 Doll. Astrid took 139 from him. Now How many Doll Kevin have reduced?"</w:t>
      </w:r>
    </w:p>
    <w:p>
      <w:r>
        <w:t>Equation : " X = 162 - 139"</w:t>
      </w:r>
    </w:p>
    <w:p>
      <w:r>
        <w:t xml:space="preserve">Answer : "23" </w:t>
        <w:br/>
        <w:t>}</w:t>
      </w:r>
    </w:p>
    <w:p>
      <w:r>
        <w:t>{</w:t>
        <w:br/>
        <w:t>Index 2692:</w:t>
      </w:r>
    </w:p>
    <w:p>
      <w:r>
        <w:t>Question : "Angela had 108 lychee. Colleen took 19 from him. Now How many lychee Angela have removed?"</w:t>
      </w:r>
    </w:p>
    <w:p>
      <w:r>
        <w:t>Equation : " X = 108 - 19"</w:t>
      </w:r>
    </w:p>
    <w:p>
      <w:r>
        <w:t xml:space="preserve">Answer : "89" </w:t>
        <w:br/>
        <w:t>}</w:t>
      </w:r>
    </w:p>
    <w:p>
      <w:r>
        <w:t>{</w:t>
        <w:br/>
        <w:t>Index 2693:</w:t>
      </w:r>
    </w:p>
    <w:p>
      <w:r>
        <w:t>Question : "Maria had 91 fig. Mary took 73 from him. Now How many fig Maria have deducted?"</w:t>
      </w:r>
    </w:p>
    <w:p>
      <w:r>
        <w:t>Equation : " X = 91 - 73"</w:t>
      </w:r>
    </w:p>
    <w:p>
      <w:r>
        <w:t xml:space="preserve">Answer : "18" </w:t>
        <w:br/>
        <w:t>}</w:t>
      </w:r>
    </w:p>
    <w:p>
      <w:r>
        <w:t>{</w:t>
        <w:br/>
        <w:t>Index 2694:</w:t>
      </w:r>
    </w:p>
    <w:p>
      <w:r>
        <w:t>Question : "William had 149 Flower. Monica took 74 from him. Now How many Flower William have reduced?"</w:t>
      </w:r>
    </w:p>
    <w:p>
      <w:r>
        <w:t>Equation : " X = 149 - 74"</w:t>
      </w:r>
    </w:p>
    <w:p>
      <w:r>
        <w:t xml:space="preserve">Answer : "75" </w:t>
        <w:br/>
        <w:t>}</w:t>
      </w:r>
    </w:p>
    <w:p>
      <w:r>
        <w:t>{</w:t>
        <w:br/>
        <w:t>Index 2695:</w:t>
      </w:r>
    </w:p>
    <w:p>
      <w:r>
        <w:t>Question : "Donald had 193 apple. Franklin took 53 from him. Now How many apple Donald have detracted?"</w:t>
      </w:r>
    </w:p>
    <w:p>
      <w:r>
        <w:t>Equation : " X = 193 - 53"</w:t>
      </w:r>
    </w:p>
    <w:p>
      <w:r>
        <w:t xml:space="preserve">Answer : "140" </w:t>
        <w:br/>
        <w:t>}</w:t>
      </w:r>
    </w:p>
    <w:p>
      <w:r>
        <w:t>{</w:t>
        <w:br/>
        <w:t>Index 2696:</w:t>
      </w:r>
    </w:p>
    <w:p>
      <w:r>
        <w:t>Question : "Alyssa had 132 pear. Vida took 129 from him. Now How many pear Alyssa have left?"</w:t>
      </w:r>
    </w:p>
    <w:p>
      <w:r>
        <w:t>Equation : " X = 132 - 129"</w:t>
      </w:r>
    </w:p>
    <w:p>
      <w:r>
        <w:t xml:space="preserve">Answer : "3" </w:t>
        <w:br/>
        <w:t>}</w:t>
      </w:r>
    </w:p>
    <w:p>
      <w:r>
        <w:t>{</w:t>
        <w:br/>
        <w:t>Index 2697:</w:t>
      </w:r>
    </w:p>
    <w:p>
      <w:r>
        <w:t>Question : "Judith had 145 avocado. Aaron took 117 from him. Now How many avocado Judith have less than?"</w:t>
      </w:r>
    </w:p>
    <w:p>
      <w:r>
        <w:t>Equation : " X = 145 - 117"</w:t>
      </w:r>
    </w:p>
    <w:p>
      <w:r>
        <w:t xml:space="preserve">Answer : "28" </w:t>
        <w:br/>
        <w:t>}</w:t>
      </w:r>
    </w:p>
    <w:p>
      <w:r>
        <w:t>{</w:t>
        <w:br/>
        <w:t>Index 2698:</w:t>
      </w:r>
    </w:p>
    <w:p>
      <w:r>
        <w:t>Question : "Clayton had 173 coconut. Joseph took 8 from him. Now How many coconut Clayton have decreased by?"</w:t>
      </w:r>
    </w:p>
    <w:p>
      <w:r>
        <w:t>Equation : " X = 173 - 8"</w:t>
      </w:r>
    </w:p>
    <w:p>
      <w:r>
        <w:t xml:space="preserve">Answer : "165" </w:t>
        <w:br/>
        <w:t>}</w:t>
      </w:r>
    </w:p>
    <w:p>
      <w:r>
        <w:t>{</w:t>
        <w:br/>
        <w:t>Index 2699:</w:t>
      </w:r>
    </w:p>
    <w:p>
      <w:r>
        <w:t>Question : "Jennifer had 170 fig. Susan took 160 from him. Now How many fig Jennifer have reduced?"</w:t>
      </w:r>
    </w:p>
    <w:p>
      <w:r>
        <w:t>Equation : " X = 170 - 160"</w:t>
      </w:r>
    </w:p>
    <w:p>
      <w:r>
        <w:t xml:space="preserve">Answer : "10" </w:t>
        <w:br/>
        <w:t>}</w:t>
      </w:r>
    </w:p>
    <w:p>
      <w:r>
        <w:t>{</w:t>
        <w:br/>
        <w:t>Index 2700:</w:t>
      </w:r>
    </w:p>
    <w:p>
      <w:r>
        <w:t>Question : "Michael had 143 fig. Thurman took 69 from him. Now How many fig Michael have less than?"</w:t>
      </w:r>
    </w:p>
    <w:p>
      <w:r>
        <w:t>Equation : " X = 143 - 69"</w:t>
      </w:r>
    </w:p>
    <w:p>
      <w:r>
        <w:t xml:space="preserve">Answer : "74" </w:t>
        <w:br/>
        <w:t>}</w:t>
      </w:r>
    </w:p>
    <w:p>
      <w:r>
        <w:t>{</w:t>
        <w:br/>
        <w:t>Index 2701:</w:t>
      </w:r>
    </w:p>
    <w:p>
      <w:r>
        <w:t>Question : "Eldon had 194 lychee. Daniel took 185 from him. Now How many lychee Eldon have difference?"</w:t>
      </w:r>
    </w:p>
    <w:p>
      <w:r>
        <w:t>Equation : " X = 194 - 185"</w:t>
      </w:r>
    </w:p>
    <w:p>
      <w:r>
        <w:t xml:space="preserve">Answer : "9" </w:t>
        <w:br/>
        <w:t>}</w:t>
      </w:r>
    </w:p>
    <w:p>
      <w:r>
        <w:t>{</w:t>
        <w:br/>
        <w:t>Index 2702:</w:t>
      </w:r>
    </w:p>
    <w:p>
      <w:r>
        <w:t>Question : "Sarah had 129 Beg. Muriel took 110 from him. Now How many Beg Sarah have take away?"</w:t>
      </w:r>
    </w:p>
    <w:p>
      <w:r>
        <w:t>Equation : " X = 129 - 110"</w:t>
      </w:r>
    </w:p>
    <w:p>
      <w:r>
        <w:t xml:space="preserve">Answer : "19" </w:t>
        <w:br/>
        <w:t>}</w:t>
      </w:r>
    </w:p>
    <w:p>
      <w:r>
        <w:t>{</w:t>
        <w:br/>
        <w:t>Index 2703:</w:t>
      </w:r>
    </w:p>
    <w:p>
      <w:r>
        <w:t>Question : "William had 154 Doll. Reba took 38 from him. Now How many Doll William have removed?"</w:t>
      </w:r>
    </w:p>
    <w:p>
      <w:r>
        <w:t>Equation : " X = 154 - 38"</w:t>
      </w:r>
    </w:p>
    <w:p>
      <w:r>
        <w:t xml:space="preserve">Answer : "116" </w:t>
        <w:br/>
        <w:t>}</w:t>
      </w:r>
    </w:p>
    <w:p>
      <w:r>
        <w:t>{</w:t>
        <w:br/>
        <w:t>Index 2704:</w:t>
      </w:r>
    </w:p>
    <w:p>
      <w:r>
        <w:t>Question : "Joseph had 198 papaya. Laura took 4 from him. Now How many papaya Joseph have deducted?"</w:t>
      </w:r>
    </w:p>
    <w:p>
      <w:r>
        <w:t>Equation : " X = 198 - 4"</w:t>
      </w:r>
    </w:p>
    <w:p>
      <w:r>
        <w:t xml:space="preserve">Answer : "194" </w:t>
        <w:br/>
        <w:t>}</w:t>
      </w:r>
    </w:p>
    <w:p>
      <w:r>
        <w:t>{</w:t>
        <w:br/>
        <w:t>Index 2705:</w:t>
      </w:r>
    </w:p>
    <w:p>
      <w:r>
        <w:t>Question : "Shawn had 87 blackberry. Alexandra took 48 from him. Now How many blackberry Shawn have reduced?"</w:t>
      </w:r>
    </w:p>
    <w:p>
      <w:r>
        <w:t>Equation : " X = 87 - 48"</w:t>
      </w:r>
    </w:p>
    <w:p>
      <w:r>
        <w:t xml:space="preserve">Answer : "39" </w:t>
        <w:br/>
        <w:t>}</w:t>
      </w:r>
    </w:p>
    <w:p>
      <w:r>
        <w:t>{</w:t>
        <w:br/>
        <w:t>Index 2706:</w:t>
      </w:r>
    </w:p>
    <w:p>
      <w:r>
        <w:t>Question : "Jason had 23 Chocolate. Roosevelt took 15 from him. Now How many Chocolate Jason have removed?"</w:t>
      </w:r>
    </w:p>
    <w:p>
      <w:r>
        <w:t>Equation : " X = 23 - 15"</w:t>
      </w:r>
    </w:p>
    <w:p>
      <w:r>
        <w:t xml:space="preserve">Answer : "8" </w:t>
        <w:br/>
        <w:t>}</w:t>
      </w:r>
    </w:p>
    <w:p>
      <w:r>
        <w:t>{</w:t>
        <w:br/>
        <w:t>Index 2707:</w:t>
      </w:r>
    </w:p>
    <w:p>
      <w:r>
        <w:t>Question : "Courtney had 84 peach. James took 24 from him. Now How many peach Courtney have difference?"</w:t>
      </w:r>
    </w:p>
    <w:p>
      <w:r>
        <w:t>Equation : " X = 84 - 24"</w:t>
      </w:r>
    </w:p>
    <w:p>
      <w:r>
        <w:t xml:space="preserve">Answer : "60" </w:t>
        <w:br/>
        <w:t>}</w:t>
      </w:r>
    </w:p>
    <w:p>
      <w:r>
        <w:t>{</w:t>
        <w:br/>
        <w:t>Index 2708:</w:t>
      </w:r>
    </w:p>
    <w:p>
      <w:r>
        <w:t>Question : "Carolyn had 186 peach. Robert took 67 from him. Now How many peach Carolyn have minus?"</w:t>
      </w:r>
    </w:p>
    <w:p>
      <w:r>
        <w:t>Equation : " X = 186 - 67"</w:t>
      </w:r>
    </w:p>
    <w:p>
      <w:r>
        <w:t xml:space="preserve">Answer : "119" </w:t>
        <w:br/>
        <w:t>}</w:t>
      </w:r>
    </w:p>
    <w:p>
      <w:r>
        <w:t>{</w:t>
        <w:br/>
        <w:t>Index 2709:</w:t>
      </w:r>
    </w:p>
    <w:p>
      <w:r>
        <w:t>Question : "Natalie had 126 apple. Sheri took 53 from him. Now How many apple Natalie have decreased by?"</w:t>
      </w:r>
    </w:p>
    <w:p>
      <w:r>
        <w:t>Equation : " X = 126 - 53"</w:t>
      </w:r>
    </w:p>
    <w:p>
      <w:r>
        <w:t xml:space="preserve">Answer : "73" </w:t>
        <w:br/>
        <w:t>}</w:t>
      </w:r>
    </w:p>
    <w:p>
      <w:r>
        <w:t>{</w:t>
        <w:br/>
        <w:t>Index 2710:</w:t>
      </w:r>
    </w:p>
    <w:p>
      <w:r>
        <w:t>Question : "Patricia had 123 orange. Ramonita took 20 from him. Now How many orange Patricia have detracted?"</w:t>
      </w:r>
    </w:p>
    <w:p>
      <w:r>
        <w:t>Equation : " X = 123 - 20"</w:t>
      </w:r>
    </w:p>
    <w:p>
      <w:r>
        <w:t xml:space="preserve">Answer : "103" </w:t>
        <w:br/>
        <w:t>}</w:t>
      </w:r>
    </w:p>
    <w:p>
      <w:r>
        <w:t>{</w:t>
        <w:br/>
        <w:t>Index 2711:</w:t>
      </w:r>
    </w:p>
    <w:p>
      <w:r>
        <w:t>Question : "Myra had 129 pear. Melanie took 67 from him. Now How many pear Myra have difference?"</w:t>
      </w:r>
    </w:p>
    <w:p>
      <w:r>
        <w:t>Equation : " X = 129 - 67"</w:t>
      </w:r>
    </w:p>
    <w:p>
      <w:r>
        <w:t xml:space="preserve">Answer : "62" </w:t>
        <w:br/>
        <w:t>}</w:t>
      </w:r>
    </w:p>
    <w:p>
      <w:r>
        <w:t>{</w:t>
        <w:br/>
        <w:t>Index 2712:</w:t>
      </w:r>
    </w:p>
    <w:p>
      <w:r>
        <w:t>Question : "Billy had 192 peach. Robert took 48 from him. Now How many peach Billy have deducted?"</w:t>
      </w:r>
    </w:p>
    <w:p>
      <w:r>
        <w:t>Equation : " X = 192 - 48"</w:t>
      </w:r>
    </w:p>
    <w:p>
      <w:r>
        <w:t xml:space="preserve">Answer : "144" </w:t>
        <w:br/>
        <w:t>}</w:t>
      </w:r>
    </w:p>
    <w:p>
      <w:r>
        <w:t>{</w:t>
        <w:br/>
        <w:t>Index 2713:</w:t>
      </w:r>
    </w:p>
    <w:p>
      <w:r>
        <w:t>Question : "John had 164 quince. Oscar took 158 from him. Now How many quince John have reduced?"</w:t>
      </w:r>
    </w:p>
    <w:p>
      <w:r>
        <w:t>Equation : " X = 164 - 158"</w:t>
      </w:r>
    </w:p>
    <w:p>
      <w:r>
        <w:t xml:space="preserve">Answer : "6" </w:t>
        <w:br/>
        <w:t>}</w:t>
      </w:r>
    </w:p>
    <w:p>
      <w:r>
        <w:t>{</w:t>
        <w:br/>
        <w:t>Index 2714:</w:t>
      </w:r>
    </w:p>
    <w:p>
      <w:r>
        <w:t>Question : "Liza had 114 toy. Judith took 77 from him. Now How many toy Liza have take away?"</w:t>
      </w:r>
    </w:p>
    <w:p>
      <w:r>
        <w:t>Equation : " X = 114 - 77"</w:t>
      </w:r>
    </w:p>
    <w:p>
      <w:r>
        <w:t xml:space="preserve">Answer : "37" </w:t>
        <w:br/>
        <w:t>}</w:t>
      </w:r>
    </w:p>
    <w:p>
      <w:r>
        <w:t>{</w:t>
        <w:br/>
        <w:t>Index 2715:</w:t>
      </w:r>
    </w:p>
    <w:p>
      <w:r>
        <w:t>Question : "Andrew had 66 Box. Timothy took 55 from him. Now How many Box Andrew have left over?"</w:t>
      </w:r>
    </w:p>
    <w:p>
      <w:r>
        <w:t>Equation : " X = 66 - 55"</w:t>
      </w:r>
    </w:p>
    <w:p>
      <w:r>
        <w:t xml:space="preserve">Answer : "11" </w:t>
        <w:br/>
        <w:t>}</w:t>
      </w:r>
    </w:p>
    <w:p>
      <w:r>
        <w:t>{</w:t>
        <w:br/>
        <w:t>Index 2716:</w:t>
      </w:r>
    </w:p>
    <w:p>
      <w:r>
        <w:t>Question : "Gabriel had 184 coconut. James took 20 from him. Now How many coconut Gabriel have decreased by?"</w:t>
      </w:r>
    </w:p>
    <w:p>
      <w:r>
        <w:t>Equation : " X = 184 - 20"</w:t>
      </w:r>
    </w:p>
    <w:p>
      <w:r>
        <w:t xml:space="preserve">Answer : "164" </w:t>
        <w:br/>
        <w:t>}</w:t>
      </w:r>
    </w:p>
    <w:p>
      <w:r>
        <w:t>{</w:t>
        <w:br/>
        <w:t>Index 2717:</w:t>
      </w:r>
    </w:p>
    <w:p>
      <w:r>
        <w:t>Question : "Tammy had 120 fig. Georgia took 54 from him. Now How many fig Tammy have removed?"</w:t>
      </w:r>
    </w:p>
    <w:p>
      <w:r>
        <w:t>Equation : " X = 120 - 54"</w:t>
      </w:r>
    </w:p>
    <w:p>
      <w:r>
        <w:t xml:space="preserve">Answer : "66" </w:t>
        <w:br/>
        <w:t>}</w:t>
      </w:r>
    </w:p>
    <w:p>
      <w:r>
        <w:t>{</w:t>
        <w:br/>
        <w:t>Index 2718:</w:t>
      </w:r>
    </w:p>
    <w:p>
      <w:r>
        <w:t>Question : "Juan had 179 apricot. Viola took 91 from him. Now How many apricot Juan have subtracted?"</w:t>
      </w:r>
    </w:p>
    <w:p>
      <w:r>
        <w:t>Equation : " X = 179 - 91"</w:t>
      </w:r>
    </w:p>
    <w:p>
      <w:r>
        <w:t xml:space="preserve">Answer : "88" </w:t>
        <w:br/>
        <w:t>}</w:t>
      </w:r>
    </w:p>
    <w:p>
      <w:r>
        <w:t>{</w:t>
        <w:br/>
        <w:t>Index 2719:</w:t>
      </w:r>
    </w:p>
    <w:p>
      <w:r>
        <w:t>Question : "Stephanie had 65 nectarine. Dennis took 23 from him. Now How many nectarine Stephanie have removed?"</w:t>
      </w:r>
    </w:p>
    <w:p>
      <w:r>
        <w:t>Equation : " X = 65 - 23"</w:t>
      </w:r>
    </w:p>
    <w:p>
      <w:r>
        <w:t xml:space="preserve">Answer : "42" </w:t>
        <w:br/>
        <w:t>}</w:t>
      </w:r>
    </w:p>
    <w:p>
      <w:r>
        <w:t>{</w:t>
        <w:br/>
        <w:t>Index 2720:</w:t>
      </w:r>
    </w:p>
    <w:p>
      <w:r>
        <w:t>Question : "Gabriela had 196 Chocolate. Pearl took 142 from him. Now How many Chocolate Gabriela have deducted?"</w:t>
      </w:r>
    </w:p>
    <w:p>
      <w:r>
        <w:t>Equation : " X = 196 - 142"</w:t>
      </w:r>
    </w:p>
    <w:p>
      <w:r>
        <w:t xml:space="preserve">Answer : "54" </w:t>
        <w:br/>
        <w:t>}</w:t>
      </w:r>
    </w:p>
    <w:p>
      <w:r>
        <w:t>{</w:t>
        <w:br/>
        <w:t>Index 2721:</w:t>
      </w:r>
    </w:p>
    <w:p>
      <w:r>
        <w:t>Question : "Amy had 171 Box. Avery took 163 from him. Now How many Box Amy have left over?"</w:t>
      </w:r>
    </w:p>
    <w:p>
      <w:r>
        <w:t>Equation : " X = 171 - 163"</w:t>
      </w:r>
    </w:p>
    <w:p>
      <w:r>
        <w:t xml:space="preserve">Answer : "8" </w:t>
        <w:br/>
        <w:t>}</w:t>
      </w:r>
    </w:p>
    <w:p>
      <w:r>
        <w:t>{</w:t>
        <w:br/>
        <w:t>Index 2722:</w:t>
      </w:r>
    </w:p>
    <w:p>
      <w:r>
        <w:t>Question : "Crystal had 178 blackberry. Michael took 55 from him. Now How many blackberry Crystal have subtracted?"</w:t>
      </w:r>
    </w:p>
    <w:p>
      <w:r>
        <w:t>Equation : " X = 178 - 55"</w:t>
      </w:r>
    </w:p>
    <w:p>
      <w:r>
        <w:t xml:space="preserve">Answer : "123" </w:t>
        <w:br/>
        <w:t>}</w:t>
      </w:r>
    </w:p>
    <w:p>
      <w:r>
        <w:t>{</w:t>
        <w:br/>
        <w:t>Index 2723:</w:t>
      </w:r>
    </w:p>
    <w:p>
      <w:r>
        <w:t>Question : "Keith had 104 blackberry. Timothy took 25 from him. Now How many blackberry Keith have take away?"</w:t>
      </w:r>
    </w:p>
    <w:p>
      <w:r>
        <w:t>Equation : " X = 104 - 25"</w:t>
      </w:r>
    </w:p>
    <w:p>
      <w:r>
        <w:t xml:space="preserve">Answer : "79" </w:t>
        <w:br/>
        <w:t>}</w:t>
      </w:r>
    </w:p>
    <w:p>
      <w:r>
        <w:t>{</w:t>
        <w:br/>
        <w:t>Index 2724:</w:t>
      </w:r>
    </w:p>
    <w:p>
      <w:r>
        <w:t>Question : "Eva had 155 quince. Christina took 50 from him. Now How many quince Eva have deducted?"</w:t>
      </w:r>
    </w:p>
    <w:p>
      <w:r>
        <w:t>Equation : " X = 155 - 50"</w:t>
      </w:r>
    </w:p>
    <w:p>
      <w:r>
        <w:t xml:space="preserve">Answer : "105" </w:t>
        <w:br/>
        <w:t>}</w:t>
      </w:r>
    </w:p>
    <w:p>
      <w:r>
        <w:t>{</w:t>
        <w:br/>
        <w:t>Index 2725:</w:t>
      </w:r>
    </w:p>
    <w:p>
      <w:r>
        <w:t>Question : "Margaret had 199 avocado. Randy took 14 from him. Now How many avocado Margaret have decreased by?"</w:t>
      </w:r>
    </w:p>
    <w:p>
      <w:r>
        <w:t>Equation : " X = 199 - 14"</w:t>
      </w:r>
    </w:p>
    <w:p>
      <w:r>
        <w:t xml:space="preserve">Answer : "185" </w:t>
        <w:br/>
        <w:t>}</w:t>
      </w:r>
    </w:p>
    <w:p>
      <w:r>
        <w:t>{</w:t>
        <w:br/>
        <w:t>Index 2726:</w:t>
      </w:r>
    </w:p>
    <w:p>
      <w:r>
        <w:t>Question : "James had 136 blackcurrant. Jacqueline took 107 from him. Now How many blackcurrant James have removed?"</w:t>
      </w:r>
    </w:p>
    <w:p>
      <w:r>
        <w:t>Equation : " X = 136 - 107"</w:t>
      </w:r>
    </w:p>
    <w:p>
      <w:r>
        <w:t xml:space="preserve">Answer : "29" </w:t>
        <w:br/>
        <w:t>}</w:t>
      </w:r>
    </w:p>
    <w:p>
      <w:r>
        <w:t>{</w:t>
        <w:br/>
        <w:t>Index 2727:</w:t>
      </w:r>
    </w:p>
    <w:p>
      <w:r>
        <w:t>Question : "Suzanne had 196 fig. Bryan took 132 from him. Now How many fig Suzanne have detracted?"</w:t>
      </w:r>
    </w:p>
    <w:p>
      <w:r>
        <w:t>Equation : " X = 196 - 132"</w:t>
      </w:r>
    </w:p>
    <w:p>
      <w:r>
        <w:t xml:space="preserve">Answer : "64" </w:t>
        <w:br/>
        <w:t>}</w:t>
      </w:r>
    </w:p>
    <w:p>
      <w:r>
        <w:t>{</w:t>
        <w:br/>
        <w:t>Index 2728:</w:t>
      </w:r>
    </w:p>
    <w:p>
      <w:r>
        <w:t>Question : "Nicholas had 118 Biscuit. Crystal took 67 from him. Now How many Biscuit Nicholas have difference?"</w:t>
      </w:r>
    </w:p>
    <w:p>
      <w:r>
        <w:t>Equation : " X = 118 - 67"</w:t>
      </w:r>
    </w:p>
    <w:p>
      <w:r>
        <w:t xml:space="preserve">Answer : "51" </w:t>
        <w:br/>
        <w:t>}</w:t>
      </w:r>
    </w:p>
    <w:p>
      <w:r>
        <w:t>{</w:t>
        <w:br/>
        <w:t>Index 2729:</w:t>
      </w:r>
    </w:p>
    <w:p>
      <w:r>
        <w:t>Question : "Crystal had 143 Bread. Gary took 57 from him. Now How many Bread Crystal have take away?"</w:t>
      </w:r>
    </w:p>
    <w:p>
      <w:r>
        <w:t>Equation : " X = 143 - 57"</w:t>
      </w:r>
    </w:p>
    <w:p>
      <w:r>
        <w:t xml:space="preserve">Answer : "86" </w:t>
        <w:br/>
        <w:t>}</w:t>
      </w:r>
    </w:p>
    <w:p>
      <w:r>
        <w:t>{</w:t>
        <w:br/>
        <w:t>Index 2730:</w:t>
      </w:r>
    </w:p>
    <w:p>
      <w:r>
        <w:t>Question : "Jim had 118 Chocolate. Harry took 65 from him. Now How many Chocolate Jim have decreased by?"</w:t>
      </w:r>
    </w:p>
    <w:p>
      <w:r>
        <w:t>Equation : " X = 118 - 65"</w:t>
      </w:r>
    </w:p>
    <w:p>
      <w:r>
        <w:t xml:space="preserve">Answer : "53" </w:t>
        <w:br/>
        <w:t>}</w:t>
      </w:r>
    </w:p>
    <w:p>
      <w:r>
        <w:t>{</w:t>
        <w:br/>
        <w:t>Index 2731:</w:t>
      </w:r>
    </w:p>
    <w:p>
      <w:r>
        <w:t>Question : "Lillie had 156 Chocolate. Angie took 13 from him. Now How many Chocolate Lillie have left?"</w:t>
      </w:r>
    </w:p>
    <w:p>
      <w:r>
        <w:t>Equation : " X = 156 - 13"</w:t>
      </w:r>
    </w:p>
    <w:p>
      <w:r>
        <w:t xml:space="preserve">Answer : "143" </w:t>
        <w:br/>
        <w:t>}</w:t>
      </w:r>
    </w:p>
    <w:p>
      <w:r>
        <w:t>{</w:t>
        <w:br/>
        <w:t>Index 2732:</w:t>
      </w:r>
    </w:p>
    <w:p>
      <w:r>
        <w:t>Question : "Tiffany had 183 Chocolate. Pauline took 175 from him. Now How many Chocolate Tiffany have difference?"</w:t>
      </w:r>
    </w:p>
    <w:p>
      <w:r>
        <w:t>Equation : " X = 183 - 175"</w:t>
      </w:r>
    </w:p>
    <w:p>
      <w:r>
        <w:t xml:space="preserve">Answer : "8" </w:t>
        <w:br/>
        <w:t>}</w:t>
      </w:r>
    </w:p>
    <w:p>
      <w:r>
        <w:t>{</w:t>
        <w:br/>
        <w:t>Index 2733:</w:t>
      </w:r>
    </w:p>
    <w:p>
      <w:r>
        <w:t>Question : "Shannon had 92 Flower. Adeline took 65 from him. Now How many Flower Shannon have removed?"</w:t>
      </w:r>
    </w:p>
    <w:p>
      <w:r>
        <w:t>Equation : " X = 92 - 65"</w:t>
      </w:r>
    </w:p>
    <w:p>
      <w:r>
        <w:t xml:space="preserve">Answer : "27" </w:t>
        <w:br/>
        <w:t>}</w:t>
      </w:r>
    </w:p>
    <w:p>
      <w:r>
        <w:t>{</w:t>
        <w:br/>
        <w:t>Index 2734:</w:t>
      </w:r>
    </w:p>
    <w:p>
      <w:r>
        <w:t>Question : "Connie had 141 plum. Carrie took 139 from him. Now How many plum Connie have left?"</w:t>
      </w:r>
    </w:p>
    <w:p>
      <w:r>
        <w:t>Equation : " X = 141 - 139"</w:t>
      </w:r>
    </w:p>
    <w:p>
      <w:r>
        <w:t xml:space="preserve">Answer : "2" </w:t>
        <w:br/>
        <w:t>}</w:t>
      </w:r>
    </w:p>
    <w:p>
      <w:r>
        <w:t>{</w:t>
        <w:br/>
        <w:t>Index 2735:</w:t>
      </w:r>
    </w:p>
    <w:p>
      <w:r>
        <w:t>Question : "William had 55 blackcurrant. Jacqueline took 16 from him. Now How many blackcurrant William have less than?"</w:t>
      </w:r>
    </w:p>
    <w:p>
      <w:r>
        <w:t>Equation : " X = 55 - 16"</w:t>
      </w:r>
    </w:p>
    <w:p>
      <w:r>
        <w:t xml:space="preserve">Answer : "39" </w:t>
        <w:br/>
        <w:t>}</w:t>
      </w:r>
    </w:p>
    <w:p>
      <w:r>
        <w:t>{</w:t>
        <w:br/>
        <w:t>Index 2736:</w:t>
      </w:r>
    </w:p>
    <w:p>
      <w:r>
        <w:t>Question : "Brittany had 197 kiwi. Kathryn took 117 from him. Now How many kiwi Brittany have left over?"</w:t>
      </w:r>
    </w:p>
    <w:p>
      <w:r>
        <w:t>Equation : " X = 197 - 117"</w:t>
      </w:r>
    </w:p>
    <w:p>
      <w:r>
        <w:t xml:space="preserve">Answer : "80" </w:t>
        <w:br/>
        <w:t>}</w:t>
      </w:r>
    </w:p>
    <w:p>
      <w:r>
        <w:t>{</w:t>
        <w:br/>
        <w:t>Index 2737:</w:t>
      </w:r>
    </w:p>
    <w:p>
      <w:r>
        <w:t>Question : "John had 178 kiwi. Nancy took 170 from him. Now How many kiwi John have decreased by?"</w:t>
      </w:r>
    </w:p>
    <w:p>
      <w:r>
        <w:t>Equation : " X = 178 - 170"</w:t>
      </w:r>
    </w:p>
    <w:p>
      <w:r>
        <w:t xml:space="preserve">Answer : "8" </w:t>
        <w:br/>
        <w:t>}</w:t>
      </w:r>
    </w:p>
    <w:p>
      <w:r>
        <w:t>{</w:t>
        <w:br/>
        <w:t>Index 2738:</w:t>
      </w:r>
    </w:p>
    <w:p>
      <w:r>
        <w:t>Question : "Derek had 133 toy. Katherine took 53 from him. Now How many toy Derek have deducted?"</w:t>
      </w:r>
    </w:p>
    <w:p>
      <w:r>
        <w:t>Equation : " X = 133 - 53"</w:t>
      </w:r>
    </w:p>
    <w:p>
      <w:r>
        <w:t xml:space="preserve">Answer : "80" </w:t>
        <w:br/>
        <w:t>}</w:t>
      </w:r>
    </w:p>
    <w:p>
      <w:r>
        <w:t>{</w:t>
        <w:br/>
        <w:t>Index 2739:</w:t>
      </w:r>
    </w:p>
    <w:p>
      <w:r>
        <w:t>Question : "Barbara had 88 Book. Cindy took 72 from him. Now How many Book Barbara have take away?"</w:t>
      </w:r>
    </w:p>
    <w:p>
      <w:r>
        <w:t>Equation : " X = 88 - 72"</w:t>
      </w:r>
    </w:p>
    <w:p>
      <w:r>
        <w:t xml:space="preserve">Answer : "16" </w:t>
        <w:br/>
        <w:t>}</w:t>
      </w:r>
    </w:p>
    <w:p>
      <w:r>
        <w:t>{</w:t>
        <w:br/>
        <w:t>Index 2740:</w:t>
      </w:r>
    </w:p>
    <w:p>
      <w:r>
        <w:t>Question : "Otis had 136 Book. William took 70 from him. Now How many Book Otis have left over?"</w:t>
      </w:r>
    </w:p>
    <w:p>
      <w:r>
        <w:t>Equation : " X = 136 - 70"</w:t>
      </w:r>
    </w:p>
    <w:p>
      <w:r>
        <w:t xml:space="preserve">Answer : "66" </w:t>
        <w:br/>
        <w:t>}</w:t>
      </w:r>
    </w:p>
    <w:p>
      <w:r>
        <w:t>{</w:t>
        <w:br/>
        <w:t>Index 2741:</w:t>
      </w:r>
    </w:p>
    <w:p>
      <w:r>
        <w:t>Question : "Brad had 114 strawberry. Ruben took 65 from him. Now How many strawberry Brad have less than?"</w:t>
      </w:r>
    </w:p>
    <w:p>
      <w:r>
        <w:t>Equation : " X = 114 - 65"</w:t>
      </w:r>
    </w:p>
    <w:p>
      <w:r>
        <w:t xml:space="preserve">Answer : "49" </w:t>
        <w:br/>
        <w:t>}</w:t>
      </w:r>
    </w:p>
    <w:p>
      <w:r>
        <w:t>{</w:t>
        <w:br/>
        <w:t>Index 2742:</w:t>
      </w:r>
    </w:p>
    <w:p>
      <w:r>
        <w:t>Question : "Sabina had 192 papaya. Robert took 106 from him. Now How many papaya Sabina have subtracted?"</w:t>
      </w:r>
    </w:p>
    <w:p>
      <w:r>
        <w:t>Equation : " X = 192 - 106"</w:t>
      </w:r>
    </w:p>
    <w:p>
      <w:r>
        <w:t xml:space="preserve">Answer : "86" </w:t>
        <w:br/>
        <w:t>}</w:t>
      </w:r>
    </w:p>
    <w:p>
      <w:r>
        <w:t>{</w:t>
        <w:br/>
        <w:t>Index 2743:</w:t>
      </w:r>
    </w:p>
    <w:p>
      <w:r>
        <w:t>Question : "Michael had 92 quince. Mark took 53 from him. Now How many quince Michael have detracted?"</w:t>
      </w:r>
    </w:p>
    <w:p>
      <w:r>
        <w:t>Equation : " X = 92 - 53"</w:t>
      </w:r>
    </w:p>
    <w:p>
      <w:r>
        <w:t xml:space="preserve">Answer : "39" </w:t>
        <w:br/>
        <w:t>}</w:t>
      </w:r>
    </w:p>
    <w:p>
      <w:r>
        <w:t>{</w:t>
        <w:br/>
        <w:t>Index 2744:</w:t>
      </w:r>
    </w:p>
    <w:p>
      <w:r>
        <w:t>Question : "Maryann had 176 Chocolate. Anthony took 124 from him. Now How many Chocolate Maryann have subtracted?"</w:t>
      </w:r>
    </w:p>
    <w:p>
      <w:r>
        <w:t>Equation : " X = 176 - 124"</w:t>
      </w:r>
    </w:p>
    <w:p>
      <w:r>
        <w:t xml:space="preserve">Answer : "52" </w:t>
        <w:br/>
        <w:t>}</w:t>
      </w:r>
    </w:p>
    <w:p>
      <w:r>
        <w:t>{</w:t>
        <w:br/>
        <w:t>Index 2745:</w:t>
      </w:r>
    </w:p>
    <w:p>
      <w:r>
        <w:t>Question : "Timmy had 86 watermelon. Kandi took 40 from him. Now How many watermelon Timmy have decreased by?"</w:t>
      </w:r>
    </w:p>
    <w:p>
      <w:r>
        <w:t>Equation : " X = 86 - 40"</w:t>
      </w:r>
    </w:p>
    <w:p>
      <w:r>
        <w:t xml:space="preserve">Answer : "46" </w:t>
        <w:br/>
        <w:t>}</w:t>
      </w:r>
    </w:p>
    <w:p>
      <w:r>
        <w:t>{</w:t>
        <w:br/>
        <w:t>Index 2746:</w:t>
      </w:r>
    </w:p>
    <w:p>
      <w:r>
        <w:t>Question : "Walter had 102 nectarine. Buddy took 79 from him. Now How many nectarine Walter have take away?"</w:t>
      </w:r>
    </w:p>
    <w:p>
      <w:r>
        <w:t>Equation : " X = 102 - 79"</w:t>
      </w:r>
    </w:p>
    <w:p>
      <w:r>
        <w:t xml:space="preserve">Answer : "23" </w:t>
        <w:br/>
        <w:t>}</w:t>
      </w:r>
    </w:p>
    <w:p>
      <w:r>
        <w:t>{</w:t>
        <w:br/>
        <w:t>Index 2747:</w:t>
      </w:r>
    </w:p>
    <w:p>
      <w:r>
        <w:t>Question : "David had 153 Car. Lesley took 135 from him. Now How many Car David have remains?"</w:t>
      </w:r>
    </w:p>
    <w:p>
      <w:r>
        <w:t>Equation : " X = 153 - 135"</w:t>
      </w:r>
    </w:p>
    <w:p>
      <w:r>
        <w:t xml:space="preserve">Answer : "18" </w:t>
        <w:br/>
        <w:t>}</w:t>
      </w:r>
    </w:p>
    <w:p>
      <w:r>
        <w:t>{</w:t>
        <w:br/>
        <w:t>Index 2748:</w:t>
      </w:r>
    </w:p>
    <w:p>
      <w:r>
        <w:t>Question : "Patricia had 110 kiwi. Edith took 57 from him. Now How many kiwi Patricia have minus?"</w:t>
      </w:r>
    </w:p>
    <w:p>
      <w:r>
        <w:t>Equation : " X = 110 - 57"</w:t>
      </w:r>
    </w:p>
    <w:p>
      <w:r>
        <w:t xml:space="preserve">Answer : "53" </w:t>
        <w:br/>
        <w:t>}</w:t>
      </w:r>
    </w:p>
    <w:p>
      <w:r>
        <w:t>{</w:t>
        <w:br/>
        <w:t>Index 2749:</w:t>
      </w:r>
    </w:p>
    <w:p>
      <w:r>
        <w:t>Question : "Doris had 64 lychee. Sheila took 33 from him. Now How many lychee Doris have left?"</w:t>
      </w:r>
    </w:p>
    <w:p>
      <w:r>
        <w:t>Equation : " X = 64 - 33"</w:t>
      </w:r>
    </w:p>
    <w:p>
      <w:r>
        <w:t xml:space="preserve">Answer : "31" </w:t>
        <w:br/>
        <w:t>}</w:t>
      </w:r>
    </w:p>
    <w:p>
      <w:r>
        <w:t>{</w:t>
        <w:br/>
        <w:t>Index 2750:</w:t>
      </w:r>
    </w:p>
    <w:p>
      <w:r>
        <w:t>Question : "Jimmy had 137 Biscuit. Eva took 37 from him. Now How many Biscuit Jimmy have reduced?"</w:t>
      </w:r>
    </w:p>
    <w:p>
      <w:r>
        <w:t>Equation : " X = 137 - 37"</w:t>
      </w:r>
    </w:p>
    <w:p>
      <w:r>
        <w:t xml:space="preserve">Answer : "100" </w:t>
        <w:br/>
        <w:t>}</w:t>
      </w:r>
    </w:p>
    <w:p>
      <w:r>
        <w:t>{</w:t>
        <w:br/>
        <w:t>Index 2751:</w:t>
      </w:r>
    </w:p>
    <w:p>
      <w:r>
        <w:t>Question : "Vivian had 69 orange. Cynthia took 15 from him. Now How many orange Vivian have less than?"</w:t>
      </w:r>
    </w:p>
    <w:p>
      <w:r>
        <w:t>Equation : " X = 69 - 15"</w:t>
      </w:r>
    </w:p>
    <w:p>
      <w:r>
        <w:t xml:space="preserve">Answer : "54" </w:t>
        <w:br/>
        <w:t>}</w:t>
      </w:r>
    </w:p>
    <w:p>
      <w:r>
        <w:t>{</w:t>
        <w:br/>
        <w:t>Index 2752:</w:t>
      </w:r>
    </w:p>
    <w:p>
      <w:r>
        <w:t>Question : "Gerald had 122 Beg. Frankie took 61 from him. Now How many Beg Gerald have difference?"</w:t>
      </w:r>
    </w:p>
    <w:p>
      <w:r>
        <w:t>Equation : " X = 122 - 61"</w:t>
      </w:r>
    </w:p>
    <w:p>
      <w:r>
        <w:t xml:space="preserve">Answer : "61" </w:t>
        <w:br/>
        <w:t>}</w:t>
      </w:r>
    </w:p>
    <w:p>
      <w:r>
        <w:t>{</w:t>
        <w:br/>
        <w:t>Index 2753:</w:t>
      </w:r>
    </w:p>
    <w:p>
      <w:r>
        <w:t>Question : "Charles had 189 Book. Linda took 174 from him. Now How many Book Charles have left?"</w:t>
      </w:r>
    </w:p>
    <w:p>
      <w:r>
        <w:t>Equation : " X = 189 - 174"</w:t>
      </w:r>
    </w:p>
    <w:p>
      <w:r>
        <w:t xml:space="preserve">Answer : "15" </w:t>
        <w:br/>
        <w:t>}</w:t>
      </w:r>
    </w:p>
    <w:p>
      <w:r>
        <w:t>{</w:t>
        <w:br/>
        <w:t>Index 2754:</w:t>
      </w:r>
    </w:p>
    <w:p>
      <w:r>
        <w:t>Question : "Susan had 194 quince. Raymond took 84 from him. Now How many quince Susan have left over?"</w:t>
      </w:r>
    </w:p>
    <w:p>
      <w:r>
        <w:t>Equation : " X = 194 - 84"</w:t>
      </w:r>
    </w:p>
    <w:p>
      <w:r>
        <w:t xml:space="preserve">Answer : "110" </w:t>
        <w:br/>
        <w:t>}</w:t>
      </w:r>
    </w:p>
    <w:p>
      <w:r>
        <w:t>{</w:t>
        <w:br/>
        <w:t>Index 2755:</w:t>
      </w:r>
    </w:p>
    <w:p>
      <w:r>
        <w:t>Question : "John had 116 banana. Nicole took 31 from him. Now How many banana John have take away?"</w:t>
      </w:r>
    </w:p>
    <w:p>
      <w:r>
        <w:t>Equation : " X = 116 - 31"</w:t>
      </w:r>
    </w:p>
    <w:p>
      <w:r>
        <w:t xml:space="preserve">Answer : "85" </w:t>
        <w:br/>
        <w:t>}</w:t>
      </w:r>
    </w:p>
    <w:p>
      <w:r>
        <w:t>{</w:t>
        <w:br/>
        <w:t>Index 2756:</w:t>
      </w:r>
    </w:p>
    <w:p>
      <w:r>
        <w:t>Question : "Sharon had 173 Box. Joe took 35 from him. Now How many Box Sharon have detracted?"</w:t>
      </w:r>
    </w:p>
    <w:p>
      <w:r>
        <w:t>Equation : " X = 173 - 35"</w:t>
      </w:r>
    </w:p>
    <w:p>
      <w:r>
        <w:t xml:space="preserve">Answer : "138" </w:t>
        <w:br/>
        <w:t>}</w:t>
      </w:r>
    </w:p>
    <w:p>
      <w:r>
        <w:t>{</w:t>
        <w:br/>
        <w:t>Index 2757:</w:t>
      </w:r>
    </w:p>
    <w:p>
      <w:r>
        <w:t>Question : "Penny had 177 Book. Donald took 54 from him. Now How many Book Penny have left?"</w:t>
      </w:r>
    </w:p>
    <w:p>
      <w:r>
        <w:t>Equation : " X = 177 - 54"</w:t>
      </w:r>
    </w:p>
    <w:p>
      <w:r>
        <w:t xml:space="preserve">Answer : "123" </w:t>
        <w:br/>
        <w:t>}</w:t>
      </w:r>
    </w:p>
    <w:p>
      <w:r>
        <w:t>{</w:t>
        <w:br/>
        <w:t>Index 2758:</w:t>
      </w:r>
    </w:p>
    <w:p>
      <w:r>
        <w:t>Question : "Mary had 48 Press. Bernadette took 47 from him. Now How many Press Mary have remains?"</w:t>
      </w:r>
    </w:p>
    <w:p>
      <w:r>
        <w:t>Equation : " X = 48 - 47"</w:t>
      </w:r>
    </w:p>
    <w:p>
      <w:r>
        <w:t xml:space="preserve">Answer : "1" </w:t>
        <w:br/>
        <w:t>}</w:t>
      </w:r>
    </w:p>
    <w:p>
      <w:r>
        <w:t>{</w:t>
        <w:br/>
        <w:t>Index 2759:</w:t>
      </w:r>
    </w:p>
    <w:p>
      <w:r>
        <w:t>Question : "Arturo had 178 strawberry. Jack took 27 from him. Now How many strawberry Arturo have take away?"</w:t>
      </w:r>
    </w:p>
    <w:p>
      <w:r>
        <w:t>Equation : " X = 178 - 27"</w:t>
      </w:r>
    </w:p>
    <w:p>
      <w:r>
        <w:t xml:space="preserve">Answer : "151" </w:t>
        <w:br/>
        <w:t>}</w:t>
      </w:r>
    </w:p>
    <w:p>
      <w:r>
        <w:t>{</w:t>
        <w:br/>
        <w:t>Index 2760:</w:t>
      </w:r>
    </w:p>
    <w:p>
      <w:r>
        <w:t>Question : "Ruth had 112 blueberry. Jorge took 52 from him. Now How many blueberry Ruth have reduced?"</w:t>
      </w:r>
    </w:p>
    <w:p>
      <w:r>
        <w:t>Equation : " X = 112 - 52"</w:t>
      </w:r>
    </w:p>
    <w:p>
      <w:r>
        <w:t xml:space="preserve">Answer : "60" </w:t>
        <w:br/>
        <w:t>}</w:t>
      </w:r>
    </w:p>
    <w:p>
      <w:r>
        <w:t>{</w:t>
        <w:br/>
        <w:t>Index 2761:</w:t>
      </w:r>
    </w:p>
    <w:p>
      <w:r>
        <w:t>Question : "Alex had 124 Watch. Marie took 24 from him. Now How many Watch Alex have take away?"</w:t>
      </w:r>
    </w:p>
    <w:p>
      <w:r>
        <w:t>Equation : " X = 124 - 24"</w:t>
      </w:r>
    </w:p>
    <w:p>
      <w:r>
        <w:t xml:space="preserve">Answer : "100" </w:t>
        <w:br/>
        <w:t>}</w:t>
      </w:r>
    </w:p>
    <w:p>
      <w:r>
        <w:t>{</w:t>
        <w:br/>
        <w:t>Index 2762:</w:t>
      </w:r>
    </w:p>
    <w:p>
      <w:r>
        <w:t>Question : "Arlene had 80 cherry. Bertha took 67 from him. Now How many cherry Arlene have detracted?"</w:t>
      </w:r>
    </w:p>
    <w:p>
      <w:r>
        <w:t>Equation : " X = 80 - 67"</w:t>
      </w:r>
    </w:p>
    <w:p>
      <w:r>
        <w:t xml:space="preserve">Answer : "13" </w:t>
        <w:br/>
        <w:t>}</w:t>
      </w:r>
    </w:p>
    <w:p>
      <w:r>
        <w:t>{</w:t>
        <w:br/>
        <w:t>Index 2763:</w:t>
      </w:r>
    </w:p>
    <w:p>
      <w:r>
        <w:t>Question : "Neil had 151 Car. Abigail took 105 from him. Now How many Car Neil have take away?"</w:t>
      </w:r>
    </w:p>
    <w:p>
      <w:r>
        <w:t>Equation : " X = 151 - 105"</w:t>
      </w:r>
    </w:p>
    <w:p>
      <w:r>
        <w:t xml:space="preserve">Answer : "46" </w:t>
        <w:br/>
        <w:t>}</w:t>
      </w:r>
    </w:p>
    <w:p>
      <w:r>
        <w:t>{</w:t>
        <w:br/>
        <w:t>Index 2764:</w:t>
      </w:r>
    </w:p>
    <w:p>
      <w:r>
        <w:t>Question : "Leonarda had 125 fig. Mattie took 50 from him. Now How many fig Leonarda have detracted?"</w:t>
      </w:r>
    </w:p>
    <w:p>
      <w:r>
        <w:t>Equation : " X = 125 - 50"</w:t>
      </w:r>
    </w:p>
    <w:p>
      <w:r>
        <w:t xml:space="preserve">Answer : "75" </w:t>
        <w:br/>
        <w:t>}</w:t>
      </w:r>
    </w:p>
    <w:p>
      <w:r>
        <w:t>{</w:t>
        <w:br/>
        <w:t>Index 2765:</w:t>
      </w:r>
    </w:p>
    <w:p>
      <w:r>
        <w:t>Question : "Ramona had 185 kiwi. Andre took 148 from him. Now How many kiwi Ramona have left?"</w:t>
      </w:r>
    </w:p>
    <w:p>
      <w:r>
        <w:t>Equation : " X = 185 - 148"</w:t>
      </w:r>
    </w:p>
    <w:p>
      <w:r>
        <w:t xml:space="preserve">Answer : "37" </w:t>
        <w:br/>
        <w:t>}</w:t>
      </w:r>
    </w:p>
    <w:p>
      <w:r>
        <w:t>{</w:t>
        <w:br/>
        <w:t>Index 2766:</w:t>
      </w:r>
    </w:p>
    <w:p>
      <w:r>
        <w:t>Question : "John had 187 pear. Steven took 51 from him. Now How many pear John have reduced?"</w:t>
      </w:r>
    </w:p>
    <w:p>
      <w:r>
        <w:t>Equation : " X = 187 - 51"</w:t>
      </w:r>
    </w:p>
    <w:p>
      <w:r>
        <w:t xml:space="preserve">Answer : "136" </w:t>
        <w:br/>
        <w:t>}</w:t>
      </w:r>
    </w:p>
    <w:p>
      <w:r>
        <w:t>{</w:t>
        <w:br/>
        <w:t>Index 2767:</w:t>
      </w:r>
    </w:p>
    <w:p>
      <w:r>
        <w:t>Question : "Lisa had 139 Bread. Michael took 18 from him. Now How many Bread Lisa have reduced?"</w:t>
      </w:r>
    </w:p>
    <w:p>
      <w:r>
        <w:t>Equation : " X = 139 - 18"</w:t>
      </w:r>
    </w:p>
    <w:p>
      <w:r>
        <w:t xml:space="preserve">Answer : "121" </w:t>
        <w:br/>
        <w:t>}</w:t>
      </w:r>
    </w:p>
    <w:p>
      <w:r>
        <w:t>{</w:t>
        <w:br/>
        <w:t>Index 2768:</w:t>
      </w:r>
    </w:p>
    <w:p>
      <w:r>
        <w:t>Question : "Joshua had 180 Beg. Jeffrey took 15 from him. Now How many Beg Joshua have removed?"</w:t>
      </w:r>
    </w:p>
    <w:p>
      <w:r>
        <w:t>Equation : " X = 180 - 15"</w:t>
      </w:r>
    </w:p>
    <w:p>
      <w:r>
        <w:t xml:space="preserve">Answer : "165" </w:t>
        <w:br/>
        <w:t>}</w:t>
      </w:r>
    </w:p>
    <w:p>
      <w:r>
        <w:t>{</w:t>
        <w:br/>
        <w:t>Index 2769:</w:t>
      </w:r>
    </w:p>
    <w:p>
      <w:r>
        <w:t>Question : "Steven had 176 quince. Cole took 57 from him. Now How many quince Steven have less than?"</w:t>
      </w:r>
    </w:p>
    <w:p>
      <w:r>
        <w:t>Equation : " X = 176 - 57"</w:t>
      </w:r>
    </w:p>
    <w:p>
      <w:r>
        <w:t xml:space="preserve">Answer : "119" </w:t>
        <w:br/>
        <w:t>}</w:t>
      </w:r>
    </w:p>
    <w:p>
      <w:r>
        <w:t>{</w:t>
        <w:br/>
        <w:t>Index 2770:</w:t>
      </w:r>
    </w:p>
    <w:p>
      <w:r>
        <w:t>Question : "Maureen had 141 lime. Darin took 118 from him. Now How many lime Maureen have difference?"</w:t>
      </w:r>
    </w:p>
    <w:p>
      <w:r>
        <w:t>Equation : " X = 141 - 118"</w:t>
      </w:r>
    </w:p>
    <w:p>
      <w:r>
        <w:t xml:space="preserve">Answer : "23" </w:t>
        <w:br/>
        <w:t>}</w:t>
      </w:r>
    </w:p>
    <w:p>
      <w:r>
        <w:t>{</w:t>
        <w:br/>
        <w:t>Index 2771:</w:t>
      </w:r>
    </w:p>
    <w:p>
      <w:r>
        <w:t>Question : "Maria had 141 cherry. Melba took 39 from him. Now How many cherry Maria have left?"</w:t>
      </w:r>
    </w:p>
    <w:p>
      <w:r>
        <w:t>Equation : " X = 141 - 39"</w:t>
      </w:r>
    </w:p>
    <w:p>
      <w:r>
        <w:t xml:space="preserve">Answer : "102" </w:t>
        <w:br/>
        <w:t>}</w:t>
      </w:r>
    </w:p>
    <w:p>
      <w:r>
        <w:t>{</w:t>
        <w:br/>
        <w:t>Index 2772:</w:t>
      </w:r>
    </w:p>
    <w:p>
      <w:r>
        <w:t>Question : "Kevin had 144 watermelon. Michael took 103 from him. Now How many watermelon Kevin have remains?"</w:t>
      </w:r>
    </w:p>
    <w:p>
      <w:r>
        <w:t>Equation : " X = 144 - 103"</w:t>
      </w:r>
    </w:p>
    <w:p>
      <w:r>
        <w:t xml:space="preserve">Answer : "41" </w:t>
        <w:br/>
        <w:t>}</w:t>
      </w:r>
    </w:p>
    <w:p>
      <w:r>
        <w:t>{</w:t>
        <w:br/>
        <w:t>Index 2773:</w:t>
      </w:r>
    </w:p>
    <w:p>
      <w:r>
        <w:t>Question : "Paul had 132 blueberry. Alexander took 47 from him. Now How many blueberry Paul have minus?"</w:t>
      </w:r>
    </w:p>
    <w:p>
      <w:r>
        <w:t>Equation : " X = 132 - 47"</w:t>
      </w:r>
    </w:p>
    <w:p>
      <w:r>
        <w:t xml:space="preserve">Answer : "85" </w:t>
        <w:br/>
        <w:t>}</w:t>
      </w:r>
    </w:p>
    <w:p>
      <w:r>
        <w:t>{</w:t>
        <w:br/>
        <w:t>Index 2774:</w:t>
      </w:r>
    </w:p>
    <w:p>
      <w:r>
        <w:t>Question : "Michelle had 111 mango. Cristina took 24 from him. Now How many mango Michelle have take away?"</w:t>
      </w:r>
    </w:p>
    <w:p>
      <w:r>
        <w:t>Equation : " X = 111 - 24"</w:t>
      </w:r>
    </w:p>
    <w:p>
      <w:r>
        <w:t xml:space="preserve">Answer : "87" </w:t>
        <w:br/>
        <w:t>}</w:t>
      </w:r>
    </w:p>
    <w:p>
      <w:r>
        <w:t>{</w:t>
        <w:br/>
        <w:t>Index 2775:</w:t>
      </w:r>
    </w:p>
    <w:p>
      <w:r>
        <w:t>Question : "Latonia had 193 cherry. Kendrick took 16 from him. Now How many cherry Latonia have remains?"</w:t>
      </w:r>
    </w:p>
    <w:p>
      <w:r>
        <w:t>Equation : " X = 193 - 16"</w:t>
      </w:r>
    </w:p>
    <w:p>
      <w:r>
        <w:t xml:space="preserve">Answer : "177" </w:t>
        <w:br/>
        <w:t>}</w:t>
      </w:r>
    </w:p>
    <w:p>
      <w:r>
        <w:t>{</w:t>
        <w:br/>
        <w:t>Index 2776:</w:t>
      </w:r>
    </w:p>
    <w:p>
      <w:r>
        <w:t>Question : "Lisa had 145 cherry. Alan took 142 from him. Now How many cherry Lisa have difference?"</w:t>
      </w:r>
    </w:p>
    <w:p>
      <w:r>
        <w:t>Equation : " X = 145 - 142"</w:t>
      </w:r>
    </w:p>
    <w:p>
      <w:r>
        <w:t xml:space="preserve">Answer : "3" </w:t>
        <w:br/>
        <w:t>}</w:t>
      </w:r>
    </w:p>
    <w:p>
      <w:r>
        <w:t>{</w:t>
        <w:br/>
        <w:t>Index 2777:</w:t>
      </w:r>
    </w:p>
    <w:p>
      <w:r>
        <w:t>Question : "Larry had 59 lychee. Denise took 20 from him. Now How many lychee Larry have minus?"</w:t>
      </w:r>
    </w:p>
    <w:p>
      <w:r>
        <w:t>Equation : " X = 59 - 20"</w:t>
      </w:r>
    </w:p>
    <w:p>
      <w:r>
        <w:t xml:space="preserve">Answer : "39" </w:t>
        <w:br/>
        <w:t>}</w:t>
      </w:r>
    </w:p>
    <w:p>
      <w:r>
        <w:t>{</w:t>
        <w:br/>
        <w:t>Index 2778:</w:t>
      </w:r>
    </w:p>
    <w:p>
      <w:r>
        <w:t>Question : "Timothy had 174 Press. James took 16 from him. Now How many Press Timothy have left over?"</w:t>
      </w:r>
    </w:p>
    <w:p>
      <w:r>
        <w:t>Equation : " X = 174 - 16"</w:t>
      </w:r>
    </w:p>
    <w:p>
      <w:r>
        <w:t xml:space="preserve">Answer : "158" </w:t>
        <w:br/>
        <w:t>}</w:t>
      </w:r>
    </w:p>
    <w:p>
      <w:r>
        <w:t>{</w:t>
        <w:br/>
        <w:t>Index 2779:</w:t>
      </w:r>
    </w:p>
    <w:p>
      <w:r>
        <w:t>Question : "James had 114 apricot. Ryan took 82 from him. Now How many apricot James have detracted?"</w:t>
      </w:r>
    </w:p>
    <w:p>
      <w:r>
        <w:t>Equation : " X = 114 - 82"</w:t>
      </w:r>
    </w:p>
    <w:p>
      <w:r>
        <w:t xml:space="preserve">Answer : "32" </w:t>
        <w:br/>
        <w:t>}</w:t>
      </w:r>
    </w:p>
    <w:p>
      <w:r>
        <w:t>{</w:t>
        <w:br/>
        <w:t>Index 2780:</w:t>
      </w:r>
    </w:p>
    <w:p>
      <w:r>
        <w:t>Question : "Matthew had 78 fig. Pauline took 50 from him. Now How many fig Matthew have removed?"</w:t>
      </w:r>
    </w:p>
    <w:p>
      <w:r>
        <w:t>Equation : " X = 78 - 50"</w:t>
      </w:r>
    </w:p>
    <w:p>
      <w:r>
        <w:t xml:space="preserve">Answer : "28" </w:t>
        <w:br/>
        <w:t>}</w:t>
      </w:r>
    </w:p>
    <w:p>
      <w:r>
        <w:t>{</w:t>
        <w:br/>
        <w:t>Index 2781:</w:t>
      </w:r>
    </w:p>
    <w:p>
      <w:r>
        <w:t>Question : "Geneva had 181 Chocolate. Richard took 66 from him. Now How many Chocolate Geneva have remains?"</w:t>
      </w:r>
    </w:p>
    <w:p>
      <w:r>
        <w:t>Equation : " X = 181 - 66"</w:t>
      </w:r>
    </w:p>
    <w:p>
      <w:r>
        <w:t xml:space="preserve">Answer : "115" </w:t>
        <w:br/>
        <w:t>}</w:t>
      </w:r>
    </w:p>
    <w:p>
      <w:r>
        <w:t>{</w:t>
        <w:br/>
        <w:t>Index 2782:</w:t>
      </w:r>
    </w:p>
    <w:p>
      <w:r>
        <w:t>Question : "Esther had 115 nectarine. Lisa took 92 from him. Now How many nectarine Esther have less than?"</w:t>
      </w:r>
    </w:p>
    <w:p>
      <w:r>
        <w:t>Equation : " X = 115 - 92"</w:t>
      </w:r>
    </w:p>
    <w:p>
      <w:r>
        <w:t xml:space="preserve">Answer : "23" </w:t>
        <w:br/>
        <w:t>}</w:t>
      </w:r>
    </w:p>
    <w:p>
      <w:r>
        <w:t>{</w:t>
        <w:br/>
        <w:t>Index 2783:</w:t>
      </w:r>
    </w:p>
    <w:p>
      <w:r>
        <w:t>Question : "Wesley had 154 watermelon. Ashley took 32 from him. Now How many watermelon Wesley have left?"</w:t>
      </w:r>
    </w:p>
    <w:p>
      <w:r>
        <w:t>Equation : " X = 154 - 32"</w:t>
      </w:r>
    </w:p>
    <w:p>
      <w:r>
        <w:t xml:space="preserve">Answer : "122" </w:t>
        <w:br/>
        <w:t>}</w:t>
      </w:r>
    </w:p>
    <w:p>
      <w:r>
        <w:t>{</w:t>
        <w:br/>
        <w:t>Index 2784:</w:t>
      </w:r>
    </w:p>
    <w:p>
      <w:r>
        <w:t>Question : "Catherine had 132 plum. Marguerite took 104 from him. Now How many plum Catherine have detracted?"</w:t>
      </w:r>
    </w:p>
    <w:p>
      <w:r>
        <w:t>Equation : " X = 132 - 104"</w:t>
      </w:r>
    </w:p>
    <w:p>
      <w:r>
        <w:t xml:space="preserve">Answer : "28" </w:t>
        <w:br/>
        <w:t>}</w:t>
      </w:r>
    </w:p>
    <w:p>
      <w:r>
        <w:t>{</w:t>
        <w:br/>
        <w:t>Index 2785:</w:t>
      </w:r>
    </w:p>
    <w:p>
      <w:r>
        <w:t>Question : "Gary had 133 Car. Harold took 26 from him. Now How many Car Gary have detracted?"</w:t>
      </w:r>
    </w:p>
    <w:p>
      <w:r>
        <w:t>Equation : " X = 133 - 26"</w:t>
      </w:r>
    </w:p>
    <w:p>
      <w:r>
        <w:t xml:space="preserve">Answer : "107" </w:t>
        <w:br/>
        <w:t>}</w:t>
      </w:r>
    </w:p>
    <w:p>
      <w:r>
        <w:t>{</w:t>
        <w:br/>
        <w:t>Index 2786:</w:t>
      </w:r>
    </w:p>
    <w:p>
      <w:r>
        <w:t>Question : "Bella had 196 lychee. Patricia took 109 from him. Now How many lychee Bella have decreased by?"</w:t>
      </w:r>
    </w:p>
    <w:p>
      <w:r>
        <w:t>Equation : " X = 196 - 109"</w:t>
      </w:r>
    </w:p>
    <w:p>
      <w:r>
        <w:t xml:space="preserve">Answer : "87" </w:t>
        <w:br/>
        <w:t>}</w:t>
      </w:r>
    </w:p>
    <w:p>
      <w:r>
        <w:t>{</w:t>
        <w:br/>
        <w:t>Index 2787:</w:t>
      </w:r>
    </w:p>
    <w:p>
      <w:r>
        <w:t>Question : "Maria had 108 cherry. Darryl took 108 from him. Now How many cherry Maria have difference?"</w:t>
      </w:r>
    </w:p>
    <w:p>
      <w:r>
        <w:t>Equation : " X = 108 - 108"</w:t>
      </w:r>
    </w:p>
    <w:p>
      <w:r>
        <w:t xml:space="preserve">Answer : "0" </w:t>
        <w:br/>
        <w:t>}</w:t>
      </w:r>
    </w:p>
    <w:p>
      <w:r>
        <w:t>{</w:t>
        <w:br/>
        <w:t>Index 2788:</w:t>
      </w:r>
    </w:p>
    <w:p>
      <w:r>
        <w:t>Question : "Mark had 117 watermelon. Tim took 43 from him. Now How many watermelon Mark have less than?"</w:t>
      </w:r>
    </w:p>
    <w:p>
      <w:r>
        <w:t>Equation : " X = 117 - 43"</w:t>
      </w:r>
    </w:p>
    <w:p>
      <w:r>
        <w:t xml:space="preserve">Answer : "74" </w:t>
        <w:br/>
        <w:t>}</w:t>
      </w:r>
    </w:p>
    <w:p>
      <w:r>
        <w:t>{</w:t>
        <w:br/>
        <w:t>Index 2789:</w:t>
      </w:r>
    </w:p>
    <w:p>
      <w:r>
        <w:t>Question : "Martha had 148 plum. Erwin took 17 from him. Now How many plum Martha have removed?"</w:t>
      </w:r>
    </w:p>
    <w:p>
      <w:r>
        <w:t>Equation : " X = 148 - 17"</w:t>
      </w:r>
    </w:p>
    <w:p>
      <w:r>
        <w:t xml:space="preserve">Answer : "131" </w:t>
        <w:br/>
        <w:t>}</w:t>
      </w:r>
    </w:p>
    <w:p>
      <w:r>
        <w:t>{</w:t>
        <w:br/>
        <w:t>Index 2790:</w:t>
      </w:r>
    </w:p>
    <w:p>
      <w:r>
        <w:t>Question : "Sara had 79 blackberry. Earl took 38 from him. Now How many blackberry Sara have decreased by?"</w:t>
      </w:r>
    </w:p>
    <w:p>
      <w:r>
        <w:t>Equation : " X = 79 - 38"</w:t>
      </w:r>
    </w:p>
    <w:p>
      <w:r>
        <w:t xml:space="preserve">Answer : "41" </w:t>
        <w:br/>
        <w:t>}</w:t>
      </w:r>
    </w:p>
    <w:p>
      <w:r>
        <w:t>{</w:t>
        <w:br/>
        <w:t>Index 2791:</w:t>
      </w:r>
    </w:p>
    <w:p>
      <w:r>
        <w:t>Question : "Jeffery had 155 blueberry. Tracy took 30 from him. Now How many blueberry Jeffery have difference?"</w:t>
      </w:r>
    </w:p>
    <w:p>
      <w:r>
        <w:t>Equation : " X = 155 - 30"</w:t>
      </w:r>
    </w:p>
    <w:p>
      <w:r>
        <w:t xml:space="preserve">Answer : "125" </w:t>
        <w:br/>
        <w:t>}</w:t>
      </w:r>
    </w:p>
    <w:p>
      <w:r>
        <w:t>{</w:t>
        <w:br/>
        <w:t>Index 2792:</w:t>
      </w:r>
    </w:p>
    <w:p>
      <w:r>
        <w:t>Question : "Stephanie had 168 Chocolate. Brad took 50 from him. Now How many Chocolate Stephanie have left?"</w:t>
      </w:r>
    </w:p>
    <w:p>
      <w:r>
        <w:t>Equation : " X = 168 - 50"</w:t>
      </w:r>
    </w:p>
    <w:p>
      <w:r>
        <w:t xml:space="preserve">Answer : "118" </w:t>
        <w:br/>
        <w:t>}</w:t>
      </w:r>
    </w:p>
    <w:p>
      <w:r>
        <w:t>{</w:t>
        <w:br/>
        <w:t>Index 2793:</w:t>
      </w:r>
    </w:p>
    <w:p>
      <w:r>
        <w:t>Question : "Joseph had 179 nectarine. Louie took 86 from him. Now How many nectarine Joseph have take away?"</w:t>
      </w:r>
    </w:p>
    <w:p>
      <w:r>
        <w:t>Equation : " X = 179 - 86"</w:t>
      </w:r>
    </w:p>
    <w:p>
      <w:r>
        <w:t xml:space="preserve">Answer : "93" </w:t>
        <w:br/>
        <w:t>}</w:t>
      </w:r>
    </w:p>
    <w:p>
      <w:r>
        <w:t>{</w:t>
        <w:br/>
        <w:t>Index 2794:</w:t>
      </w:r>
    </w:p>
    <w:p>
      <w:r>
        <w:t>Question : "Paul had 126 Doll. Fernando took 90 from him. Now How many Doll Paul have subtracted?"</w:t>
      </w:r>
    </w:p>
    <w:p>
      <w:r>
        <w:t>Equation : " X = 126 - 90"</w:t>
      </w:r>
    </w:p>
    <w:p>
      <w:r>
        <w:t xml:space="preserve">Answer : "36" </w:t>
        <w:br/>
        <w:t>}</w:t>
      </w:r>
    </w:p>
    <w:p>
      <w:r>
        <w:t>{</w:t>
        <w:br/>
        <w:t>Index 2795:</w:t>
      </w:r>
    </w:p>
    <w:p>
      <w:r>
        <w:t>Question : "Roger had 135 Biscuit. Stella took 73 from him. Now How many Biscuit Roger have left?"</w:t>
      </w:r>
    </w:p>
    <w:p>
      <w:r>
        <w:t>Equation : " X = 135 - 73"</w:t>
      </w:r>
    </w:p>
    <w:p>
      <w:r>
        <w:t xml:space="preserve">Answer : "62" </w:t>
        <w:br/>
        <w:t>}</w:t>
      </w:r>
    </w:p>
    <w:p>
      <w:r>
        <w:t>{</w:t>
        <w:br/>
        <w:t>Index 2796:</w:t>
      </w:r>
    </w:p>
    <w:p>
      <w:r>
        <w:t>Question : "Sharon had 144 Watch. Edward took 50 from him. Now How many Watch Sharon have left over?"</w:t>
      </w:r>
    </w:p>
    <w:p>
      <w:r>
        <w:t>Equation : " X = 144 - 50"</w:t>
      </w:r>
    </w:p>
    <w:p>
      <w:r>
        <w:t xml:space="preserve">Answer : "94" </w:t>
        <w:br/>
        <w:t>}</w:t>
      </w:r>
    </w:p>
    <w:p>
      <w:r>
        <w:t>{</w:t>
        <w:br/>
        <w:t>Index 2797:</w:t>
      </w:r>
    </w:p>
    <w:p>
      <w:r>
        <w:t>Question : "Amy had 139 Press. Frances took 42 from him. Now How many Press Amy have decreased by?"</w:t>
      </w:r>
    </w:p>
    <w:p>
      <w:r>
        <w:t>Equation : " X = 139 - 42"</w:t>
      </w:r>
    </w:p>
    <w:p>
      <w:r>
        <w:t xml:space="preserve">Answer : "97" </w:t>
        <w:br/>
        <w:t>}</w:t>
      </w:r>
    </w:p>
    <w:p>
      <w:r>
        <w:t>{</w:t>
        <w:br/>
        <w:t>Index 2798:</w:t>
      </w:r>
    </w:p>
    <w:p>
      <w:r>
        <w:t>Question : "Dan had 176 strawberry. Lashawn took 159 from him. Now How many strawberry Dan have less than?"</w:t>
      </w:r>
    </w:p>
    <w:p>
      <w:r>
        <w:t>Equation : " X = 176 - 159"</w:t>
      </w:r>
    </w:p>
    <w:p>
      <w:r>
        <w:t xml:space="preserve">Answer : "17" </w:t>
        <w:br/>
        <w:t>}</w:t>
      </w:r>
    </w:p>
    <w:p>
      <w:r>
        <w:t>{</w:t>
        <w:br/>
        <w:t>Index 2799:</w:t>
      </w:r>
    </w:p>
    <w:p>
      <w:r>
        <w:t>Question : "Renee had 124 apricot. Margot took 118 from him. Now How many apricot Renee have left?"</w:t>
      </w:r>
    </w:p>
    <w:p>
      <w:r>
        <w:t>Equation : " X = 124 - 118"</w:t>
      </w:r>
    </w:p>
    <w:p>
      <w:r>
        <w:t xml:space="preserve">Answer : "6" </w:t>
        <w:br/>
        <w:t>}</w:t>
      </w:r>
    </w:p>
    <w:p>
      <w:r>
        <w:t>{</w:t>
        <w:br/>
        <w:t>Index 2800:</w:t>
      </w:r>
    </w:p>
    <w:p>
      <w:r>
        <w:t>Question : "Cathy had 160 Book. Daniel took 15 from him. Now How many Book Cathy have reduced?"</w:t>
      </w:r>
    </w:p>
    <w:p>
      <w:r>
        <w:t>Equation : " X = 160 - 15"</w:t>
      </w:r>
    </w:p>
    <w:p>
      <w:r>
        <w:t xml:space="preserve">Answer : "145" </w:t>
        <w:br/>
        <w:t>}</w:t>
      </w:r>
    </w:p>
    <w:p>
      <w:r>
        <w:t>{</w:t>
        <w:br/>
        <w:t>Index 2801:</w:t>
      </w:r>
    </w:p>
    <w:p>
      <w:r>
        <w:t>Question : "Bertha had 137 Press. Lisa took 92 from him. Now How many Press Bertha have remains?"</w:t>
      </w:r>
    </w:p>
    <w:p>
      <w:r>
        <w:t>Equation : " X = 137 - 92"</w:t>
      </w:r>
    </w:p>
    <w:p>
      <w:r>
        <w:t xml:space="preserve">Answer : "45" </w:t>
        <w:br/>
        <w:t>}</w:t>
      </w:r>
    </w:p>
    <w:p>
      <w:r>
        <w:t>{</w:t>
        <w:br/>
        <w:t>Index 2802:</w:t>
      </w:r>
    </w:p>
    <w:p>
      <w:r>
        <w:t>Question : "Charles had 192 banana. William took 135 from him. Now How many banana Charles have difference?"</w:t>
      </w:r>
    </w:p>
    <w:p>
      <w:r>
        <w:t>Equation : " X = 192 - 135"</w:t>
      </w:r>
    </w:p>
    <w:p>
      <w:r>
        <w:t xml:space="preserve">Answer : "57" </w:t>
        <w:br/>
        <w:t>}</w:t>
      </w:r>
    </w:p>
    <w:p>
      <w:r>
        <w:t>{</w:t>
        <w:br/>
        <w:t>Index 2803:</w:t>
      </w:r>
    </w:p>
    <w:p>
      <w:r>
        <w:t>Question : "Jodi had 101 pineapple. Ernest took 57 from him. Now How many pineapple Jodi have difference?"</w:t>
      </w:r>
    </w:p>
    <w:p>
      <w:r>
        <w:t>Equation : " X = 101 - 57"</w:t>
      </w:r>
    </w:p>
    <w:p>
      <w:r>
        <w:t xml:space="preserve">Answer : "44" </w:t>
        <w:br/>
        <w:t>}</w:t>
      </w:r>
    </w:p>
    <w:p>
      <w:r>
        <w:t>{</w:t>
        <w:br/>
        <w:t>Index 2804:</w:t>
      </w:r>
    </w:p>
    <w:p>
      <w:r>
        <w:t>Question : "James had 46 lemon. Lillian took 32 from him. Now How many lemon James have left over?"</w:t>
      </w:r>
    </w:p>
    <w:p>
      <w:r>
        <w:t>Equation : " X = 46 - 32"</w:t>
      </w:r>
    </w:p>
    <w:p>
      <w:r>
        <w:t xml:space="preserve">Answer : "14" </w:t>
        <w:br/>
        <w:t>}</w:t>
      </w:r>
    </w:p>
    <w:p>
      <w:r>
        <w:t>{</w:t>
        <w:br/>
        <w:t>Index 2805:</w:t>
      </w:r>
    </w:p>
    <w:p>
      <w:r>
        <w:t>Question : "William had 52 Pen. Anthony took 21 from him. Now How many Pen William have decreased by?"</w:t>
      </w:r>
    </w:p>
    <w:p>
      <w:r>
        <w:t>Equation : " X = 52 - 21"</w:t>
      </w:r>
    </w:p>
    <w:p>
      <w:r>
        <w:t xml:space="preserve">Answer : "31" </w:t>
        <w:br/>
        <w:t>}</w:t>
      </w:r>
    </w:p>
    <w:p>
      <w:r>
        <w:t>{</w:t>
        <w:br/>
        <w:t>Index 2806:</w:t>
      </w:r>
    </w:p>
    <w:p>
      <w:r>
        <w:t>Question : "Denise had 73 pear. Mable took 52 from him. Now How many pear Denise have left over?"</w:t>
      </w:r>
    </w:p>
    <w:p>
      <w:r>
        <w:t>Equation : " X = 73 - 52"</w:t>
      </w:r>
    </w:p>
    <w:p>
      <w:r>
        <w:t xml:space="preserve">Answer : "21" </w:t>
        <w:br/>
        <w:t>}</w:t>
      </w:r>
    </w:p>
    <w:p>
      <w:r>
        <w:t>{</w:t>
        <w:br/>
        <w:t>Index 2807:</w:t>
      </w:r>
    </w:p>
    <w:p>
      <w:r>
        <w:t>Question : "Alberta had 139 blueberry. Amanda took 96 from him. Now How many blueberry Alberta have left?"</w:t>
      </w:r>
    </w:p>
    <w:p>
      <w:r>
        <w:t>Equation : " X = 139 - 96"</w:t>
      </w:r>
    </w:p>
    <w:p>
      <w:r>
        <w:t xml:space="preserve">Answer : "43" </w:t>
        <w:br/>
        <w:t>}</w:t>
      </w:r>
    </w:p>
    <w:p>
      <w:r>
        <w:t>{</w:t>
        <w:br/>
        <w:t>Index 2808:</w:t>
      </w:r>
    </w:p>
    <w:p>
      <w:r>
        <w:t>Question : "Victor had 128 watermelon. Karen took 26 from him. Now How many watermelon Victor have difference?"</w:t>
      </w:r>
    </w:p>
    <w:p>
      <w:r>
        <w:t>Equation : " X = 128 - 26"</w:t>
      </w:r>
    </w:p>
    <w:p>
      <w:r>
        <w:t xml:space="preserve">Answer : "102" </w:t>
        <w:br/>
        <w:t>}</w:t>
      </w:r>
    </w:p>
    <w:p>
      <w:r>
        <w:t>{</w:t>
        <w:br/>
        <w:t>Index 2809:</w:t>
      </w:r>
    </w:p>
    <w:p>
      <w:r>
        <w:t>Question : "Frank had 32 Box. Linda took 21 from him. Now How many Box Frank have deducted?"</w:t>
      </w:r>
    </w:p>
    <w:p>
      <w:r>
        <w:t>Equation : " X = 32 - 21"</w:t>
      </w:r>
    </w:p>
    <w:p>
      <w:r>
        <w:t xml:space="preserve">Answer : "11" </w:t>
        <w:br/>
        <w:t>}</w:t>
      </w:r>
    </w:p>
    <w:p>
      <w:r>
        <w:t>{</w:t>
        <w:br/>
        <w:t>Index 2810:</w:t>
      </w:r>
    </w:p>
    <w:p>
      <w:r>
        <w:t>Question : "James had 66 raspberry. Ruby took 30 from him. Now How many raspberry James have left?"</w:t>
      </w:r>
    </w:p>
    <w:p>
      <w:r>
        <w:t>Equation : " X = 66 - 30"</w:t>
      </w:r>
    </w:p>
    <w:p>
      <w:r>
        <w:t xml:space="preserve">Answer : "36" </w:t>
        <w:br/>
        <w:t>}</w:t>
      </w:r>
    </w:p>
    <w:p>
      <w:r>
        <w:t>{</w:t>
        <w:br/>
        <w:t>Index 2811:</w:t>
      </w:r>
    </w:p>
    <w:p>
      <w:r>
        <w:t>Question : "Clyde had 100 lime. Cindy took 61 from him. Now How many lime Clyde have difference?"</w:t>
      </w:r>
    </w:p>
    <w:p>
      <w:r>
        <w:t>Equation : " X = 100 - 61"</w:t>
      </w:r>
    </w:p>
    <w:p>
      <w:r>
        <w:t xml:space="preserve">Answer : "39" </w:t>
        <w:br/>
        <w:t>}</w:t>
      </w:r>
    </w:p>
    <w:p>
      <w:r>
        <w:t>{</w:t>
        <w:br/>
        <w:t>Index 2812:</w:t>
      </w:r>
    </w:p>
    <w:p>
      <w:r>
        <w:t>Question : "Stacey had 197 pear. Paul took 169 from him. Now How many pear Stacey have detracted?"</w:t>
      </w:r>
    </w:p>
    <w:p>
      <w:r>
        <w:t>Equation : " X = 197 - 169"</w:t>
      </w:r>
    </w:p>
    <w:p>
      <w:r>
        <w:t xml:space="preserve">Answer : "28" </w:t>
        <w:br/>
        <w:t>}</w:t>
      </w:r>
    </w:p>
    <w:p>
      <w:r>
        <w:t>{</w:t>
        <w:br/>
        <w:t>Index 2813:</w:t>
      </w:r>
    </w:p>
    <w:p>
      <w:r>
        <w:t>Question : "Sabrina had 139 coconut. Johnnie took 6 from him. Now How many coconut Sabrina have take away?"</w:t>
      </w:r>
    </w:p>
    <w:p>
      <w:r>
        <w:t>Equation : " X = 139 - 6"</w:t>
      </w:r>
    </w:p>
    <w:p>
      <w:r>
        <w:t xml:space="preserve">Answer : "133" </w:t>
        <w:br/>
        <w:t>}</w:t>
      </w:r>
    </w:p>
    <w:p>
      <w:r>
        <w:t>{</w:t>
        <w:br/>
        <w:t>Index 2814:</w:t>
      </w:r>
    </w:p>
    <w:p>
      <w:r>
        <w:t>Question : "Aimee had 63 avocado. Christopher took 42 from him. Now How many avocado Aimee have left?"</w:t>
      </w:r>
    </w:p>
    <w:p>
      <w:r>
        <w:t>Equation : " X = 63 - 42"</w:t>
      </w:r>
    </w:p>
    <w:p>
      <w:r>
        <w:t xml:space="preserve">Answer : "21" </w:t>
        <w:br/>
        <w:t>}</w:t>
      </w:r>
    </w:p>
    <w:p>
      <w:r>
        <w:t>{</w:t>
        <w:br/>
        <w:t>Index 2815:</w:t>
      </w:r>
    </w:p>
    <w:p>
      <w:r>
        <w:t>Question : "Hollis had 76 Book. Theodore took 34 from him. Now How many Book Hollis have less than?"</w:t>
      </w:r>
    </w:p>
    <w:p>
      <w:r>
        <w:t>Equation : " X = 76 - 34"</w:t>
      </w:r>
    </w:p>
    <w:p>
      <w:r>
        <w:t xml:space="preserve">Answer : "42" </w:t>
        <w:br/>
        <w:t>}</w:t>
      </w:r>
    </w:p>
    <w:p>
      <w:r>
        <w:t>{</w:t>
        <w:br/>
        <w:t>Index 2816:</w:t>
      </w:r>
    </w:p>
    <w:p>
      <w:r>
        <w:t>Question : "Helen had 190 apple. Adam took 102 from him. Now How many apple Helen have subtracted?"</w:t>
      </w:r>
    </w:p>
    <w:p>
      <w:r>
        <w:t>Equation : " X = 190 - 102"</w:t>
      </w:r>
    </w:p>
    <w:p>
      <w:r>
        <w:t xml:space="preserve">Answer : "88" </w:t>
        <w:br/>
        <w:t>}</w:t>
      </w:r>
    </w:p>
    <w:p>
      <w:r>
        <w:t>{</w:t>
        <w:br/>
        <w:t>Index 2817:</w:t>
      </w:r>
    </w:p>
    <w:p>
      <w:r>
        <w:t>Question : "Kara had 119 apricot. Byron took 62 from him. Now How many apricot Kara have decreased by?"</w:t>
      </w:r>
    </w:p>
    <w:p>
      <w:r>
        <w:t>Equation : " X = 119 - 62"</w:t>
      </w:r>
    </w:p>
    <w:p>
      <w:r>
        <w:t xml:space="preserve">Answer : "57" </w:t>
        <w:br/>
        <w:t>}</w:t>
      </w:r>
    </w:p>
    <w:p>
      <w:r>
        <w:t>{</w:t>
        <w:br/>
        <w:t>Index 2818:</w:t>
      </w:r>
    </w:p>
    <w:p>
      <w:r>
        <w:t>Question : "Jose had 188 Chocolate. Amanda took 14 from him. Now How many Chocolate Jose have removed?"</w:t>
      </w:r>
    </w:p>
    <w:p>
      <w:r>
        <w:t>Equation : " X = 188 - 14"</w:t>
      </w:r>
    </w:p>
    <w:p>
      <w:r>
        <w:t xml:space="preserve">Answer : "174" </w:t>
        <w:br/>
        <w:t>}</w:t>
      </w:r>
    </w:p>
    <w:p>
      <w:r>
        <w:t>{</w:t>
        <w:br/>
        <w:t>Index 2819:</w:t>
      </w:r>
    </w:p>
    <w:p>
      <w:r>
        <w:t>Question : "Joseph had 73 plum. Anthony took 3 from him. Now How many plum Joseph have less than?"</w:t>
      </w:r>
    </w:p>
    <w:p>
      <w:r>
        <w:t>Equation : " X = 73 - 3"</w:t>
      </w:r>
    </w:p>
    <w:p>
      <w:r>
        <w:t xml:space="preserve">Answer : "70" </w:t>
        <w:br/>
        <w:t>}</w:t>
      </w:r>
    </w:p>
    <w:p>
      <w:r>
        <w:t>{</w:t>
        <w:br/>
        <w:t>Index 2820:</w:t>
      </w:r>
    </w:p>
    <w:p>
      <w:r>
        <w:t>Question : "Cathy had 186 quince. Paul took 173 from him. Now How many quince Cathy have minus?"</w:t>
      </w:r>
    </w:p>
    <w:p>
      <w:r>
        <w:t>Equation : " X = 186 - 173"</w:t>
      </w:r>
    </w:p>
    <w:p>
      <w:r>
        <w:t xml:space="preserve">Answer : "13" </w:t>
        <w:br/>
        <w:t>}</w:t>
      </w:r>
    </w:p>
    <w:p>
      <w:r>
        <w:t>{</w:t>
        <w:br/>
        <w:t>Index 2821:</w:t>
      </w:r>
    </w:p>
    <w:p>
      <w:r>
        <w:t>Question : "Eileen had 125 papaya. Nicole took 2 from him. Now How many papaya Eileen have left over?"</w:t>
      </w:r>
    </w:p>
    <w:p>
      <w:r>
        <w:t>Equation : " X = 125 - 2"</w:t>
      </w:r>
    </w:p>
    <w:p>
      <w:r>
        <w:t xml:space="preserve">Answer : "123" </w:t>
        <w:br/>
        <w:t>}</w:t>
      </w:r>
    </w:p>
    <w:p>
      <w:r>
        <w:t>{</w:t>
        <w:br/>
        <w:t>Index 2822:</w:t>
      </w:r>
    </w:p>
    <w:p>
      <w:r>
        <w:t>Question : "Paulette had 165 blackberry. Denice took 24 from him. Now How many blackberry Paulette have deducted?"</w:t>
      </w:r>
    </w:p>
    <w:p>
      <w:r>
        <w:t>Equation : " X = 165 - 24"</w:t>
      </w:r>
    </w:p>
    <w:p>
      <w:r>
        <w:t xml:space="preserve">Answer : "141" </w:t>
        <w:br/>
        <w:t>}</w:t>
      </w:r>
    </w:p>
    <w:p>
      <w:r>
        <w:t>{</w:t>
        <w:br/>
        <w:t>Index 2823:</w:t>
      </w:r>
    </w:p>
    <w:p>
      <w:r>
        <w:t>Question : "Brittany had 19 Car. Joann took 8 from him. Now How many Car Brittany have subtracted?"</w:t>
      </w:r>
    </w:p>
    <w:p>
      <w:r>
        <w:t>Equation : " X = 19 - 8"</w:t>
      </w:r>
    </w:p>
    <w:p>
      <w:r>
        <w:t xml:space="preserve">Answer : "11" </w:t>
        <w:br/>
        <w:t>}</w:t>
      </w:r>
    </w:p>
    <w:p>
      <w:r>
        <w:t>{</w:t>
        <w:br/>
        <w:t>Index 2824:</w:t>
      </w:r>
    </w:p>
    <w:p>
      <w:r>
        <w:t>Question : "Charles had 110 nectarine. Alex took 96 from him. Now How many nectarine Charles have remains?"</w:t>
      </w:r>
    </w:p>
    <w:p>
      <w:r>
        <w:t>Equation : " X = 110 - 96"</w:t>
      </w:r>
    </w:p>
    <w:p>
      <w:r>
        <w:t xml:space="preserve">Answer : "14" </w:t>
        <w:br/>
        <w:t>}</w:t>
      </w:r>
    </w:p>
    <w:p>
      <w:r>
        <w:t>{</w:t>
        <w:br/>
        <w:t>Index 2825:</w:t>
      </w:r>
    </w:p>
    <w:p>
      <w:r>
        <w:t>Question : "Jill had 120 avocado. Charles took 108 from him. Now How many avocado Jill have difference?"</w:t>
      </w:r>
    </w:p>
    <w:p>
      <w:r>
        <w:t>Equation : " X = 120 - 108"</w:t>
      </w:r>
    </w:p>
    <w:p>
      <w:r>
        <w:t xml:space="preserve">Answer : "12" </w:t>
        <w:br/>
        <w:t>}</w:t>
      </w:r>
    </w:p>
    <w:p>
      <w:r>
        <w:t>{</w:t>
        <w:br/>
        <w:t>Index 2826:</w:t>
      </w:r>
    </w:p>
    <w:p>
      <w:r>
        <w:t>Question : "Kirsten had 154 orange. Derek took 63 from him. Now How many orange Kirsten have left over?"</w:t>
      </w:r>
    </w:p>
    <w:p>
      <w:r>
        <w:t>Equation : " X = 154 - 63"</w:t>
      </w:r>
    </w:p>
    <w:p>
      <w:r>
        <w:t xml:space="preserve">Answer : "91" </w:t>
        <w:br/>
        <w:t>}</w:t>
      </w:r>
    </w:p>
    <w:p>
      <w:r>
        <w:t>{</w:t>
        <w:br/>
        <w:t>Index 2827:</w:t>
      </w:r>
    </w:p>
    <w:p>
      <w:r>
        <w:t>Question : "Gloria had 50 pineapple. Catherine took 18 from him. Now How many pineapple Gloria have subtracted?"</w:t>
      </w:r>
    </w:p>
    <w:p>
      <w:r>
        <w:t>Equation : " X = 50 - 18"</w:t>
      </w:r>
    </w:p>
    <w:p>
      <w:r>
        <w:t xml:space="preserve">Answer : "32" </w:t>
        <w:br/>
        <w:t>}</w:t>
      </w:r>
    </w:p>
    <w:p>
      <w:r>
        <w:t>{</w:t>
        <w:br/>
        <w:t>Index 2828:</w:t>
      </w:r>
    </w:p>
    <w:p>
      <w:r>
        <w:t>Question : "Kevin had 123 fig. Frances took 40 from him. Now How many fig Kevin have decreased by?"</w:t>
      </w:r>
    </w:p>
    <w:p>
      <w:r>
        <w:t>Equation : " X = 123 - 40"</w:t>
      </w:r>
    </w:p>
    <w:p>
      <w:r>
        <w:t xml:space="preserve">Answer : "83" </w:t>
        <w:br/>
        <w:t>}</w:t>
      </w:r>
    </w:p>
    <w:p>
      <w:r>
        <w:t>{</w:t>
        <w:br/>
        <w:t>Index 2829:</w:t>
      </w:r>
    </w:p>
    <w:p>
      <w:r>
        <w:t>Question : "Brad had 98 Pen. Michael took 76 from him. Now How many Pen Brad have less than?"</w:t>
      </w:r>
    </w:p>
    <w:p>
      <w:r>
        <w:t>Equation : " X = 98 - 76"</w:t>
      </w:r>
    </w:p>
    <w:p>
      <w:r>
        <w:t xml:space="preserve">Answer : "22" </w:t>
        <w:br/>
        <w:t>}</w:t>
      </w:r>
    </w:p>
    <w:p>
      <w:r>
        <w:t>{</w:t>
        <w:br/>
        <w:t>Index 2830:</w:t>
      </w:r>
    </w:p>
    <w:p>
      <w:r>
        <w:t>Question : "Arthur had 190 Chocolate. Alma took 108 from him. Now How many Chocolate Arthur have less than?"</w:t>
      </w:r>
    </w:p>
    <w:p>
      <w:r>
        <w:t>Equation : " X = 190 - 108"</w:t>
      </w:r>
    </w:p>
    <w:p>
      <w:r>
        <w:t xml:space="preserve">Answer : "82" </w:t>
        <w:br/>
        <w:t>}</w:t>
      </w:r>
    </w:p>
    <w:p>
      <w:r>
        <w:t>{</w:t>
        <w:br/>
        <w:t>Index 2831:</w:t>
      </w:r>
    </w:p>
    <w:p>
      <w:r>
        <w:t>Question : "Karolyn had 153 blackcurrant. Tijuana took 98 from him. Now How many blackcurrant Karolyn have take away?"</w:t>
      </w:r>
    </w:p>
    <w:p>
      <w:r>
        <w:t>Equation : " X = 153 - 98"</w:t>
      </w:r>
    </w:p>
    <w:p>
      <w:r>
        <w:t xml:space="preserve">Answer : "55" </w:t>
        <w:br/>
        <w:t>}</w:t>
      </w:r>
    </w:p>
    <w:p>
      <w:r>
        <w:t>{</w:t>
        <w:br/>
        <w:t>Index 2832:</w:t>
      </w:r>
    </w:p>
    <w:p>
      <w:r>
        <w:t>Question : "Eileen had 128 pear. Gudrun took 64 from him. Now How many pear Eileen have removed?"</w:t>
      </w:r>
    </w:p>
    <w:p>
      <w:r>
        <w:t>Equation : " X = 128 - 64"</w:t>
      </w:r>
    </w:p>
    <w:p>
      <w:r>
        <w:t xml:space="preserve">Answer : "64" </w:t>
        <w:br/>
        <w:t>}</w:t>
      </w:r>
    </w:p>
    <w:p>
      <w:r>
        <w:t>{</w:t>
        <w:br/>
        <w:t>Index 2833:</w:t>
      </w:r>
    </w:p>
    <w:p>
      <w:r>
        <w:t>Question : "Beatrice had 184 Biscuit. Michelle took 125 from him. Now How many Biscuit Beatrice have left?"</w:t>
      </w:r>
    </w:p>
    <w:p>
      <w:r>
        <w:t>Equation : " X = 184 - 125"</w:t>
      </w:r>
    </w:p>
    <w:p>
      <w:r>
        <w:t xml:space="preserve">Answer : "59" </w:t>
        <w:br/>
        <w:t>}</w:t>
      </w:r>
    </w:p>
    <w:p>
      <w:r>
        <w:t>{</w:t>
        <w:br/>
        <w:t>Index 2834:</w:t>
      </w:r>
    </w:p>
    <w:p>
      <w:r>
        <w:t>Question : "Betty had 154 Flower. Cynthia took 60 from him. Now How many Flower Betty have deducted?"</w:t>
      </w:r>
    </w:p>
    <w:p>
      <w:r>
        <w:t>Equation : " X = 154 - 60"</w:t>
      </w:r>
    </w:p>
    <w:p>
      <w:r>
        <w:t xml:space="preserve">Answer : "94" </w:t>
        <w:br/>
        <w:t>}</w:t>
      </w:r>
    </w:p>
    <w:p>
      <w:r>
        <w:t>{</w:t>
        <w:br/>
        <w:t>Index 2835:</w:t>
      </w:r>
    </w:p>
    <w:p>
      <w:r>
        <w:t>Question : "Marguerite had 188 Car. Patricia took 56 from him. Now How many Car Marguerite have less than?"</w:t>
      </w:r>
    </w:p>
    <w:p>
      <w:r>
        <w:t>Equation : " X = 188 - 56"</w:t>
      </w:r>
    </w:p>
    <w:p>
      <w:r>
        <w:t xml:space="preserve">Answer : "132" </w:t>
        <w:br/>
        <w:t>}</w:t>
      </w:r>
    </w:p>
    <w:p>
      <w:r>
        <w:t>{</w:t>
        <w:br/>
        <w:t>Index 2836:</w:t>
      </w:r>
    </w:p>
    <w:p>
      <w:r>
        <w:t>Question : "Lauren had 172 nectarine. Christopher took 133 from him. Now How many nectarine Lauren have minus?"</w:t>
      </w:r>
    </w:p>
    <w:p>
      <w:r>
        <w:t>Equation : " X = 172 - 133"</w:t>
      </w:r>
    </w:p>
    <w:p>
      <w:r>
        <w:t xml:space="preserve">Answer : "39" </w:t>
        <w:br/>
        <w:t>}</w:t>
      </w:r>
    </w:p>
    <w:p>
      <w:r>
        <w:t>{</w:t>
        <w:br/>
        <w:t>Index 2837:</w:t>
      </w:r>
    </w:p>
    <w:p>
      <w:r>
        <w:t>Question : "John had 180 blueberry. Jesus took 20 from him. Now How many blueberry John have difference?"</w:t>
      </w:r>
    </w:p>
    <w:p>
      <w:r>
        <w:t>Equation : " X = 180 - 20"</w:t>
      </w:r>
    </w:p>
    <w:p>
      <w:r>
        <w:t xml:space="preserve">Answer : "160" </w:t>
        <w:br/>
        <w:t>}</w:t>
      </w:r>
    </w:p>
    <w:p>
      <w:r>
        <w:t>{</w:t>
        <w:br/>
        <w:t>Index 2838:</w:t>
      </w:r>
    </w:p>
    <w:p>
      <w:r>
        <w:t>Question : "Karl had 40 Biscuit. Karen took 24 from him. Now How many Biscuit Karl have decreased by?"</w:t>
      </w:r>
    </w:p>
    <w:p>
      <w:r>
        <w:t>Equation : " X = 40 - 24"</w:t>
      </w:r>
    </w:p>
    <w:p>
      <w:r>
        <w:t xml:space="preserve">Answer : "16" </w:t>
        <w:br/>
        <w:t>}</w:t>
      </w:r>
    </w:p>
    <w:p>
      <w:r>
        <w:t>{</w:t>
        <w:br/>
        <w:t>Index 2839:</w:t>
      </w:r>
    </w:p>
    <w:p>
      <w:r>
        <w:t>Question : "Mary had 155 toy. Kevin took 52 from him. Now How many toy Mary have difference?"</w:t>
      </w:r>
    </w:p>
    <w:p>
      <w:r>
        <w:t>Equation : " X = 155 - 52"</w:t>
      </w:r>
    </w:p>
    <w:p>
      <w:r>
        <w:t xml:space="preserve">Answer : "103" </w:t>
        <w:br/>
        <w:t>}</w:t>
      </w:r>
    </w:p>
    <w:p>
      <w:r>
        <w:t>{</w:t>
        <w:br/>
        <w:t>Index 2840:</w:t>
      </w:r>
    </w:p>
    <w:p>
      <w:r>
        <w:t>Question : "Hassan had 94 blackberry. Laura took 89 from him. Now How many blackberry Hassan have difference?"</w:t>
      </w:r>
    </w:p>
    <w:p>
      <w:r>
        <w:t>Equation : " X = 94 - 89"</w:t>
      </w:r>
    </w:p>
    <w:p>
      <w:r>
        <w:t xml:space="preserve">Answer : "5" </w:t>
        <w:br/>
        <w:t>}</w:t>
      </w:r>
    </w:p>
    <w:p>
      <w:r>
        <w:t>{</w:t>
        <w:br/>
        <w:t>Index 2841:</w:t>
      </w:r>
    </w:p>
    <w:p>
      <w:r>
        <w:t>Question : "Michael had 185 papaya. Jonathan took 42 from him. Now How many papaya Michael have removed?"</w:t>
      </w:r>
    </w:p>
    <w:p>
      <w:r>
        <w:t>Equation : " X = 185 - 42"</w:t>
      </w:r>
    </w:p>
    <w:p>
      <w:r>
        <w:t xml:space="preserve">Answer : "143" </w:t>
        <w:br/>
        <w:t>}</w:t>
      </w:r>
    </w:p>
    <w:p>
      <w:r>
        <w:t>{</w:t>
        <w:br/>
        <w:t>Index 2842:</w:t>
      </w:r>
    </w:p>
    <w:p>
      <w:r>
        <w:t>Question : "Gregory had 194 peach. John took 129 from him. Now How many peach Gregory have take away?"</w:t>
      </w:r>
    </w:p>
    <w:p>
      <w:r>
        <w:t>Equation : " X = 194 - 129"</w:t>
      </w:r>
    </w:p>
    <w:p>
      <w:r>
        <w:t xml:space="preserve">Answer : "65" </w:t>
        <w:br/>
        <w:t>}</w:t>
      </w:r>
    </w:p>
    <w:p>
      <w:r>
        <w:t>{</w:t>
        <w:br/>
        <w:t>Index 2843:</w:t>
      </w:r>
    </w:p>
    <w:p>
      <w:r>
        <w:t>Question : "Jenna had 134 banana. Richard took 125 from him. Now How many banana Jenna have take away?"</w:t>
      </w:r>
    </w:p>
    <w:p>
      <w:r>
        <w:t>Equation : " X = 134 - 125"</w:t>
      </w:r>
    </w:p>
    <w:p>
      <w:r>
        <w:t xml:space="preserve">Answer : "9" </w:t>
        <w:br/>
        <w:t>}</w:t>
      </w:r>
    </w:p>
    <w:p>
      <w:r>
        <w:t>{</w:t>
        <w:br/>
        <w:t>Index 2844:</w:t>
      </w:r>
    </w:p>
    <w:p>
      <w:r>
        <w:t>Question : "Florine had 117 toy. Diane took 5 from him. Now How many toy Florine have subtracted?"</w:t>
      </w:r>
    </w:p>
    <w:p>
      <w:r>
        <w:t>Equation : " X = 117 - 5"</w:t>
      </w:r>
    </w:p>
    <w:p>
      <w:r>
        <w:t xml:space="preserve">Answer : "112" </w:t>
        <w:br/>
        <w:t>}</w:t>
      </w:r>
    </w:p>
    <w:p>
      <w:r>
        <w:t>{</w:t>
        <w:br/>
        <w:t>Index 2845:</w:t>
      </w:r>
    </w:p>
    <w:p>
      <w:r>
        <w:t>Question : "Margaret had 144 toy. Cheryl took 47 from him. Now How many toy Margaret have left over?"</w:t>
      </w:r>
    </w:p>
    <w:p>
      <w:r>
        <w:t>Equation : " X = 144 - 47"</w:t>
      </w:r>
    </w:p>
    <w:p>
      <w:r>
        <w:t xml:space="preserve">Answer : "97" </w:t>
        <w:br/>
        <w:t>}</w:t>
      </w:r>
    </w:p>
    <w:p>
      <w:r>
        <w:t>{</w:t>
        <w:br/>
        <w:t>Index 2846:</w:t>
      </w:r>
    </w:p>
    <w:p>
      <w:r>
        <w:t>Question : "William had 93 avocado. Cora took 39 from him. Now How many avocado William have left over?"</w:t>
      </w:r>
    </w:p>
    <w:p>
      <w:r>
        <w:t>Equation : " X = 93 - 39"</w:t>
      </w:r>
    </w:p>
    <w:p>
      <w:r>
        <w:t xml:space="preserve">Answer : "54" </w:t>
        <w:br/>
        <w:t>}</w:t>
      </w:r>
    </w:p>
    <w:p>
      <w:r>
        <w:t>{</w:t>
        <w:br/>
        <w:t>Index 2847:</w:t>
      </w:r>
    </w:p>
    <w:p>
      <w:r>
        <w:t>Question : "Bob had 194 coconut. Ralph took 98 from him. Now How many coconut Bob have less than?"</w:t>
      </w:r>
    </w:p>
    <w:p>
      <w:r>
        <w:t>Equation : " X = 194 - 98"</w:t>
      </w:r>
    </w:p>
    <w:p>
      <w:r>
        <w:t xml:space="preserve">Answer : "96" </w:t>
        <w:br/>
        <w:t>}</w:t>
      </w:r>
    </w:p>
    <w:p>
      <w:r>
        <w:t>{</w:t>
        <w:br/>
        <w:t>Index 2848:</w:t>
      </w:r>
    </w:p>
    <w:p>
      <w:r>
        <w:t>Question : "Adam had 153 banana. Kelly took 94 from him. Now How many banana Adam have subtracted?"</w:t>
      </w:r>
    </w:p>
    <w:p>
      <w:r>
        <w:t>Equation : " X = 153 - 94"</w:t>
      </w:r>
    </w:p>
    <w:p>
      <w:r>
        <w:t xml:space="preserve">Answer : "59" </w:t>
        <w:br/>
        <w:t>}</w:t>
      </w:r>
    </w:p>
    <w:p>
      <w:r>
        <w:t>{</w:t>
        <w:br/>
        <w:t>Index 2849:</w:t>
      </w:r>
    </w:p>
    <w:p>
      <w:r>
        <w:t>Question : "Brenda had 117 quince. Gene took 10 from him. Now How many quince Brenda have minus?"</w:t>
      </w:r>
    </w:p>
    <w:p>
      <w:r>
        <w:t>Equation : " X = 117 - 10"</w:t>
      </w:r>
    </w:p>
    <w:p>
      <w:r>
        <w:t xml:space="preserve">Answer : "107" </w:t>
        <w:br/>
        <w:t>}</w:t>
      </w:r>
    </w:p>
    <w:p>
      <w:r>
        <w:t>{</w:t>
        <w:br/>
        <w:t>Index 2850:</w:t>
      </w:r>
    </w:p>
    <w:p>
      <w:r>
        <w:t>Question : "Thomas had 118 Banana. Mae took 47 from him. Now How many Banana Thomas have detracted?"</w:t>
      </w:r>
    </w:p>
    <w:p>
      <w:r>
        <w:t>Equation : " X = 118 - 47"</w:t>
      </w:r>
    </w:p>
    <w:p>
      <w:r>
        <w:t xml:space="preserve">Answer : "71" </w:t>
        <w:br/>
        <w:t>}</w:t>
      </w:r>
    </w:p>
    <w:p>
      <w:r>
        <w:t>{</w:t>
        <w:br/>
        <w:t>Index 2851:</w:t>
      </w:r>
    </w:p>
    <w:p>
      <w:r>
        <w:t>Question : "Camille had 196 Banana. Marjorie took 174 from him. Now How many Banana Camille have difference?"</w:t>
      </w:r>
    </w:p>
    <w:p>
      <w:r>
        <w:t>Equation : " X = 196 - 174"</w:t>
      </w:r>
    </w:p>
    <w:p>
      <w:r>
        <w:t xml:space="preserve">Answer : "22" </w:t>
        <w:br/>
        <w:t>}</w:t>
      </w:r>
    </w:p>
    <w:p>
      <w:r>
        <w:t>{</w:t>
        <w:br/>
        <w:t>Index 2852:</w:t>
      </w:r>
    </w:p>
    <w:p>
      <w:r>
        <w:t>Question : "Jacques had 196 peach. Mercedes took 67 from him. Now How many peach Jacques have left?"</w:t>
      </w:r>
    </w:p>
    <w:p>
      <w:r>
        <w:t>Equation : " X = 196 - 67"</w:t>
      </w:r>
    </w:p>
    <w:p>
      <w:r>
        <w:t xml:space="preserve">Answer : "129" </w:t>
        <w:br/>
        <w:t>}</w:t>
      </w:r>
    </w:p>
    <w:p>
      <w:r>
        <w:t>{</w:t>
        <w:br/>
        <w:t>Index 2853:</w:t>
      </w:r>
    </w:p>
    <w:p>
      <w:r>
        <w:t>Question : "Francisco had 166 lime. Frank took 78 from him. Now How many lime Francisco have reduced?"</w:t>
      </w:r>
    </w:p>
    <w:p>
      <w:r>
        <w:t>Equation : " X = 166 - 78"</w:t>
      </w:r>
    </w:p>
    <w:p>
      <w:r>
        <w:t xml:space="preserve">Answer : "88" </w:t>
        <w:br/>
        <w:t>}</w:t>
      </w:r>
    </w:p>
    <w:p>
      <w:r>
        <w:t>{</w:t>
        <w:br/>
        <w:t>Index 2854:</w:t>
      </w:r>
    </w:p>
    <w:p>
      <w:r>
        <w:t>Question : "Jason had 26 blackcurrant. Kathleen took 23 from him. Now How many blackcurrant Jason have take away?"</w:t>
      </w:r>
    </w:p>
    <w:p>
      <w:r>
        <w:t>Equation : " X = 26 - 23"</w:t>
      </w:r>
    </w:p>
    <w:p>
      <w:r>
        <w:t xml:space="preserve">Answer : "3" </w:t>
        <w:br/>
        <w:t>}</w:t>
      </w:r>
    </w:p>
    <w:p>
      <w:r>
        <w:t>{</w:t>
        <w:br/>
        <w:t>Index 2855:</w:t>
      </w:r>
    </w:p>
    <w:p>
      <w:r>
        <w:t>Question : "Jeanine had 144 raspberry. Shawna took 69 from him. Now How many raspberry Jeanine have deducted?"</w:t>
      </w:r>
    </w:p>
    <w:p>
      <w:r>
        <w:t>Equation : " X = 144 - 69"</w:t>
      </w:r>
    </w:p>
    <w:p>
      <w:r>
        <w:t xml:space="preserve">Answer : "75" </w:t>
        <w:br/>
        <w:t>}</w:t>
      </w:r>
    </w:p>
    <w:p>
      <w:r>
        <w:t>{</w:t>
        <w:br/>
        <w:t>Index 2856:</w:t>
      </w:r>
    </w:p>
    <w:p>
      <w:r>
        <w:t>Question : "Ralph had 116 toy. Edna took 101 from him. Now How many toy Ralph have take away?"</w:t>
      </w:r>
    </w:p>
    <w:p>
      <w:r>
        <w:t>Equation : " X = 116 - 101"</w:t>
      </w:r>
    </w:p>
    <w:p>
      <w:r>
        <w:t xml:space="preserve">Answer : "15" </w:t>
        <w:br/>
        <w:t>}</w:t>
      </w:r>
    </w:p>
    <w:p>
      <w:r>
        <w:t>{</w:t>
        <w:br/>
        <w:t>Index 2857:</w:t>
      </w:r>
    </w:p>
    <w:p>
      <w:r>
        <w:t>Question : "Kenneth had 55 pineapple. David took 44 from him. Now How many pineapple Kenneth have left over?"</w:t>
      </w:r>
    </w:p>
    <w:p>
      <w:r>
        <w:t>Equation : " X = 55 - 44"</w:t>
      </w:r>
    </w:p>
    <w:p>
      <w:r>
        <w:t xml:space="preserve">Answer : "11" </w:t>
        <w:br/>
        <w:t>}</w:t>
      </w:r>
    </w:p>
    <w:p>
      <w:r>
        <w:t>{</w:t>
        <w:br/>
        <w:t>Index 2858:</w:t>
      </w:r>
    </w:p>
    <w:p>
      <w:r>
        <w:t>Question : "Bobby had 187 watermelon. Andrea took 20 from him. Now How many watermelon Bobby have take away?"</w:t>
      </w:r>
    </w:p>
    <w:p>
      <w:r>
        <w:t>Equation : " X = 187 - 20"</w:t>
      </w:r>
    </w:p>
    <w:p>
      <w:r>
        <w:t xml:space="preserve">Answer : "167" </w:t>
        <w:br/>
        <w:t>}</w:t>
      </w:r>
    </w:p>
    <w:p>
      <w:r>
        <w:t>{</w:t>
        <w:br/>
        <w:t>Index 2859:</w:t>
      </w:r>
    </w:p>
    <w:p>
      <w:r>
        <w:t>Question : "Anna had 186 plum. Walter took 99 from him. Now How many plum Anna have decreased by?"</w:t>
      </w:r>
    </w:p>
    <w:p>
      <w:r>
        <w:t>Equation : " X = 186 - 99"</w:t>
      </w:r>
    </w:p>
    <w:p>
      <w:r>
        <w:t xml:space="preserve">Answer : "87" </w:t>
        <w:br/>
        <w:t>}</w:t>
      </w:r>
    </w:p>
    <w:p>
      <w:r>
        <w:t>{</w:t>
        <w:br/>
        <w:t>Index 2860:</w:t>
      </w:r>
    </w:p>
    <w:p>
      <w:r>
        <w:t>Question : "Charles had 102 fig. Timothy took 9 from him. Now How many fig Charles have decreased by?"</w:t>
      </w:r>
    </w:p>
    <w:p>
      <w:r>
        <w:t>Equation : " X = 102 - 9"</w:t>
      </w:r>
    </w:p>
    <w:p>
      <w:r>
        <w:t xml:space="preserve">Answer : "93" </w:t>
        <w:br/>
        <w:t>}</w:t>
      </w:r>
    </w:p>
    <w:p>
      <w:r>
        <w:t>{</w:t>
        <w:br/>
        <w:t>Index 2861:</w:t>
      </w:r>
    </w:p>
    <w:p>
      <w:r>
        <w:t>Question : "Grace had 117 Mango. Amanda took 17 from him. Now How many Mango Grace have minus?"</w:t>
      </w:r>
    </w:p>
    <w:p>
      <w:r>
        <w:t>Equation : " X = 117 - 17"</w:t>
      </w:r>
    </w:p>
    <w:p>
      <w:r>
        <w:t xml:space="preserve">Answer : "100" </w:t>
        <w:br/>
        <w:t>}</w:t>
      </w:r>
    </w:p>
    <w:p>
      <w:r>
        <w:t>{</w:t>
        <w:br/>
        <w:t>Index 2862:</w:t>
      </w:r>
    </w:p>
    <w:p>
      <w:r>
        <w:t>Question : "Angela had 88 pear. Barbara took 4 from him. Now How many pear Angela have minus?"</w:t>
      </w:r>
    </w:p>
    <w:p>
      <w:r>
        <w:t>Equation : " X = 88 - 4"</w:t>
      </w:r>
    </w:p>
    <w:p>
      <w:r>
        <w:t xml:space="preserve">Answer : "84" </w:t>
        <w:br/>
        <w:t>}</w:t>
      </w:r>
    </w:p>
    <w:p>
      <w:r>
        <w:t>{</w:t>
        <w:br/>
        <w:t>Index 2863:</w:t>
      </w:r>
    </w:p>
    <w:p>
      <w:r>
        <w:t>Question : "Nicole had 199 blackberry. John took 48 from him. Now How many blackberry Nicole have less than?"</w:t>
      </w:r>
    </w:p>
    <w:p>
      <w:r>
        <w:t>Equation : " X = 199 - 48"</w:t>
      </w:r>
    </w:p>
    <w:p>
      <w:r>
        <w:t xml:space="preserve">Answer : "151" </w:t>
        <w:br/>
        <w:t>}</w:t>
      </w:r>
    </w:p>
    <w:p>
      <w:r>
        <w:t>{</w:t>
        <w:br/>
        <w:t>Index 2864:</w:t>
      </w:r>
    </w:p>
    <w:p>
      <w:r>
        <w:t>Question : "Rebecca had 157 plum. Edna took 146 from him. Now How many plum Rebecca have remains?"</w:t>
      </w:r>
    </w:p>
    <w:p>
      <w:r>
        <w:t>Equation : " X = 157 - 146"</w:t>
      </w:r>
    </w:p>
    <w:p>
      <w:r>
        <w:t xml:space="preserve">Answer : "11" </w:t>
        <w:br/>
        <w:t>}</w:t>
      </w:r>
    </w:p>
    <w:p>
      <w:r>
        <w:t>{</w:t>
        <w:br/>
        <w:t>Index 2865:</w:t>
      </w:r>
    </w:p>
    <w:p>
      <w:r>
        <w:t>Question : "Shirley had 137 Mango. Sherry took 88 from him. Now How many Mango Shirley have take away?"</w:t>
      </w:r>
    </w:p>
    <w:p>
      <w:r>
        <w:t>Equation : " X = 137 - 88"</w:t>
      </w:r>
    </w:p>
    <w:p>
      <w:r>
        <w:t xml:space="preserve">Answer : "49" </w:t>
        <w:br/>
        <w:t>}</w:t>
      </w:r>
    </w:p>
    <w:p>
      <w:r>
        <w:t>{</w:t>
        <w:br/>
        <w:t>Index 2866:</w:t>
      </w:r>
    </w:p>
    <w:p>
      <w:r>
        <w:t>Question : "Loretta had 120 plum. Heather took 102 from him. Now How many plum Loretta have subtracted?"</w:t>
      </w:r>
    </w:p>
    <w:p>
      <w:r>
        <w:t>Equation : " X = 120 - 102"</w:t>
      </w:r>
    </w:p>
    <w:p>
      <w:r>
        <w:t xml:space="preserve">Answer : "18" </w:t>
        <w:br/>
        <w:t>}</w:t>
      </w:r>
    </w:p>
    <w:p>
      <w:r>
        <w:t>{</w:t>
        <w:br/>
        <w:t>Index 2867:</w:t>
      </w:r>
    </w:p>
    <w:p>
      <w:r>
        <w:t>Question : "Willie had 79 Mango. Ronald took 48 from him. Now How many Mango Willie have subtracted?"</w:t>
      </w:r>
    </w:p>
    <w:p>
      <w:r>
        <w:t>Equation : " X = 79 - 48"</w:t>
      </w:r>
    </w:p>
    <w:p>
      <w:r>
        <w:t xml:space="preserve">Answer : "31" </w:t>
        <w:br/>
        <w:t>}</w:t>
      </w:r>
    </w:p>
    <w:p>
      <w:r>
        <w:t>{</w:t>
        <w:br/>
        <w:t>Index 2868:</w:t>
      </w:r>
    </w:p>
    <w:p>
      <w:r>
        <w:t>Question : "Brenda had 58 Banana. Sean took 41 from him. Now How many Banana Brenda have deducted?"</w:t>
      </w:r>
    </w:p>
    <w:p>
      <w:r>
        <w:t>Equation : " X = 58 - 41"</w:t>
      </w:r>
    </w:p>
    <w:p>
      <w:r>
        <w:t xml:space="preserve">Answer : "17" </w:t>
        <w:br/>
        <w:t>}</w:t>
      </w:r>
    </w:p>
    <w:p>
      <w:r>
        <w:t>{</w:t>
        <w:br/>
        <w:t>Index 2869:</w:t>
      </w:r>
    </w:p>
    <w:p>
      <w:r>
        <w:t>Question : "Jani had 32 Car. Scott took 18 from him. Now How many Car Jani have removed?"</w:t>
      </w:r>
    </w:p>
    <w:p>
      <w:r>
        <w:t>Equation : " X = 32 - 18"</w:t>
      </w:r>
    </w:p>
    <w:p>
      <w:r>
        <w:t xml:space="preserve">Answer : "14" </w:t>
        <w:br/>
        <w:t>}</w:t>
      </w:r>
    </w:p>
    <w:p>
      <w:r>
        <w:t>{</w:t>
        <w:br/>
        <w:t>Index 2870:</w:t>
      </w:r>
    </w:p>
    <w:p>
      <w:r>
        <w:t>Question : "Erica had 171 Flower. Irma took 167 from him. Now How many Flower Erica have detracted?"</w:t>
      </w:r>
    </w:p>
    <w:p>
      <w:r>
        <w:t>Equation : " X = 171 - 167"</w:t>
      </w:r>
    </w:p>
    <w:p>
      <w:r>
        <w:t xml:space="preserve">Answer : "4" </w:t>
        <w:br/>
        <w:t>}</w:t>
      </w:r>
    </w:p>
    <w:p>
      <w:r>
        <w:t>{</w:t>
        <w:br/>
        <w:t>Index 2871:</w:t>
      </w:r>
    </w:p>
    <w:p>
      <w:r>
        <w:t>Question : "Susan had 177 Flower. Jesse took 124 from him. Now How many Flower Susan have left?"</w:t>
      </w:r>
    </w:p>
    <w:p>
      <w:r>
        <w:t>Equation : " X = 177 - 124"</w:t>
      </w:r>
    </w:p>
    <w:p>
      <w:r>
        <w:t xml:space="preserve">Answer : "53" </w:t>
        <w:br/>
        <w:t>}</w:t>
      </w:r>
    </w:p>
    <w:p>
      <w:r>
        <w:t>{</w:t>
        <w:br/>
        <w:t>Index 2872:</w:t>
      </w:r>
    </w:p>
    <w:p>
      <w:r>
        <w:t>Question : "Ruth had 124 pear. Doris took 83 from him. Now How many pear Ruth have difference?"</w:t>
      </w:r>
    </w:p>
    <w:p>
      <w:r>
        <w:t>Equation : " X = 124 - 83"</w:t>
      </w:r>
    </w:p>
    <w:p>
      <w:r>
        <w:t xml:space="preserve">Answer : "41" </w:t>
        <w:br/>
        <w:t>}</w:t>
      </w:r>
    </w:p>
    <w:p>
      <w:r>
        <w:t>{</w:t>
        <w:br/>
        <w:t>Index 2873:</w:t>
      </w:r>
    </w:p>
    <w:p>
      <w:r>
        <w:t>Question : "John had 178 Flower. Omar took 40 from him. Now How many Flower John have deducted?"</w:t>
      </w:r>
    </w:p>
    <w:p>
      <w:r>
        <w:t>Equation : " X = 178 - 40"</w:t>
      </w:r>
    </w:p>
    <w:p>
      <w:r>
        <w:t xml:space="preserve">Answer : "138" </w:t>
        <w:br/>
        <w:t>}</w:t>
      </w:r>
    </w:p>
    <w:p>
      <w:r>
        <w:t>{</w:t>
        <w:br/>
        <w:t>Index 2874:</w:t>
      </w:r>
    </w:p>
    <w:p>
      <w:r>
        <w:t>Question : "Kevin had 174 Beg. Larry took 73 from him. Now How many Beg Kevin have removed?"</w:t>
      </w:r>
    </w:p>
    <w:p>
      <w:r>
        <w:t>Equation : " X = 174 - 73"</w:t>
      </w:r>
    </w:p>
    <w:p>
      <w:r>
        <w:t xml:space="preserve">Answer : "101" </w:t>
        <w:br/>
        <w:t>}</w:t>
      </w:r>
    </w:p>
    <w:p>
      <w:r>
        <w:t>{</w:t>
        <w:br/>
        <w:t>Index 2875:</w:t>
      </w:r>
    </w:p>
    <w:p>
      <w:r>
        <w:t>Question : "Louis had 92 lychee. Joshua took 24 from him. Now How many lychee Louis have removed?"</w:t>
      </w:r>
    </w:p>
    <w:p>
      <w:r>
        <w:t>Equation : " X = 92 - 24"</w:t>
      </w:r>
    </w:p>
    <w:p>
      <w:r>
        <w:t xml:space="preserve">Answer : "68" </w:t>
        <w:br/>
        <w:t>}</w:t>
      </w:r>
    </w:p>
    <w:p>
      <w:r>
        <w:t>{</w:t>
        <w:br/>
        <w:t>Index 2876:</w:t>
      </w:r>
    </w:p>
    <w:p>
      <w:r>
        <w:t>Question : "Shirley had 165 plum. Betty took 96 from him. Now How many plum Shirley have decreased by?"</w:t>
      </w:r>
    </w:p>
    <w:p>
      <w:r>
        <w:t>Equation : " X = 165 - 96"</w:t>
      </w:r>
    </w:p>
    <w:p>
      <w:r>
        <w:t xml:space="preserve">Answer : "69" </w:t>
        <w:br/>
        <w:t>}</w:t>
      </w:r>
    </w:p>
    <w:p>
      <w:r>
        <w:t>{</w:t>
        <w:br/>
        <w:t>Index 2877:</w:t>
      </w:r>
    </w:p>
    <w:p>
      <w:r>
        <w:t>Question : "Tanya had 126 lychee. Kenneth took 46 from him. Now How many lychee Tanya have difference?"</w:t>
      </w:r>
    </w:p>
    <w:p>
      <w:r>
        <w:t>Equation : " X = 126 - 46"</w:t>
      </w:r>
    </w:p>
    <w:p>
      <w:r>
        <w:t xml:space="preserve">Answer : "80" </w:t>
        <w:br/>
        <w:t>}</w:t>
      </w:r>
    </w:p>
    <w:p>
      <w:r>
        <w:t>{</w:t>
        <w:br/>
        <w:t>Index 2878:</w:t>
      </w:r>
    </w:p>
    <w:p>
      <w:r>
        <w:t>Question : "Alan had 140 Box. Scott took 76 from him. Now How many Box Alan have removed?"</w:t>
      </w:r>
    </w:p>
    <w:p>
      <w:r>
        <w:t>Equation : " X = 140 - 76"</w:t>
      </w:r>
    </w:p>
    <w:p>
      <w:r>
        <w:t xml:space="preserve">Answer : "64" </w:t>
        <w:br/>
        <w:t>}</w:t>
      </w:r>
    </w:p>
    <w:p>
      <w:r>
        <w:t>{</w:t>
        <w:br/>
        <w:t>Index 2879:</w:t>
      </w:r>
    </w:p>
    <w:p>
      <w:r>
        <w:t>Question : "Mariana had 177 peach. Lena took 21 from him. Now How many peach Mariana have difference?"</w:t>
      </w:r>
    </w:p>
    <w:p>
      <w:r>
        <w:t>Equation : " X = 177 - 21"</w:t>
      </w:r>
    </w:p>
    <w:p>
      <w:r>
        <w:t xml:space="preserve">Answer : "156" </w:t>
        <w:br/>
        <w:t>}</w:t>
      </w:r>
    </w:p>
    <w:p>
      <w:r>
        <w:t>{</w:t>
        <w:br/>
        <w:t>Index 2880:</w:t>
      </w:r>
    </w:p>
    <w:p>
      <w:r>
        <w:t>Question : "Melissa had 46 Chocolate. Tyler took 37 from him. Now How many Chocolate Melissa have deducted?"</w:t>
      </w:r>
    </w:p>
    <w:p>
      <w:r>
        <w:t>Equation : " X = 46 - 37"</w:t>
      </w:r>
    </w:p>
    <w:p>
      <w:r>
        <w:t xml:space="preserve">Answer : "9" </w:t>
        <w:br/>
        <w:t>}</w:t>
      </w:r>
    </w:p>
    <w:p>
      <w:r>
        <w:t>{</w:t>
        <w:br/>
        <w:t>Index 2881:</w:t>
      </w:r>
    </w:p>
    <w:p>
      <w:r>
        <w:t>Question : "Ernest had 187 coconut. Ernest took 116 from him. Now How many coconut Ernest have detracted?"</w:t>
      </w:r>
    </w:p>
    <w:p>
      <w:r>
        <w:t>Equation : " X = 187 - 116"</w:t>
      </w:r>
    </w:p>
    <w:p>
      <w:r>
        <w:t xml:space="preserve">Answer : "71" </w:t>
        <w:br/>
        <w:t>}</w:t>
      </w:r>
    </w:p>
    <w:p>
      <w:r>
        <w:t>{</w:t>
        <w:br/>
        <w:t>Index 2882:</w:t>
      </w:r>
    </w:p>
    <w:p>
      <w:r>
        <w:t>Question : "Preston had 165 lime. Simone took 21 from him. Now How many lime Preston have less than?"</w:t>
      </w:r>
    </w:p>
    <w:p>
      <w:r>
        <w:t>Equation : " X = 165 - 21"</w:t>
      </w:r>
    </w:p>
    <w:p>
      <w:r>
        <w:t xml:space="preserve">Answer : "144" </w:t>
        <w:br/>
        <w:t>}</w:t>
      </w:r>
    </w:p>
    <w:p>
      <w:r>
        <w:t>{</w:t>
        <w:br/>
        <w:t>Index 2883:</w:t>
      </w:r>
    </w:p>
    <w:p>
      <w:r>
        <w:t>Question : "Michael had 29 Book. Mary took 10 from him. Now How many Book Michael have subtracted?"</w:t>
      </w:r>
    </w:p>
    <w:p>
      <w:r>
        <w:t>Equation : " X = 29 - 10"</w:t>
      </w:r>
    </w:p>
    <w:p>
      <w:r>
        <w:t xml:space="preserve">Answer : "19" </w:t>
        <w:br/>
        <w:t>}</w:t>
      </w:r>
    </w:p>
    <w:p>
      <w:r>
        <w:t>{</w:t>
        <w:br/>
        <w:t>Index 2884:</w:t>
      </w:r>
    </w:p>
    <w:p>
      <w:r>
        <w:t>Question : "Micheal had 126 Banana. Meagan took 58 from him. Now How many Banana Micheal have detracted?"</w:t>
      </w:r>
    </w:p>
    <w:p>
      <w:r>
        <w:t>Equation : " X = 126 - 58"</w:t>
      </w:r>
    </w:p>
    <w:p>
      <w:r>
        <w:t xml:space="preserve">Answer : "68" </w:t>
        <w:br/>
        <w:t>}</w:t>
      </w:r>
    </w:p>
    <w:p>
      <w:r>
        <w:t>{</w:t>
        <w:br/>
        <w:t>Index 2885:</w:t>
      </w:r>
    </w:p>
    <w:p>
      <w:r>
        <w:t>Question : "Jennifer had 103 lychee. Larry took 28 from him. Now How many lychee Jennifer have deducted?"</w:t>
      </w:r>
    </w:p>
    <w:p>
      <w:r>
        <w:t>Equation : " X = 103 - 28"</w:t>
      </w:r>
    </w:p>
    <w:p>
      <w:r>
        <w:t xml:space="preserve">Answer : "75" </w:t>
        <w:br/>
        <w:t>}</w:t>
      </w:r>
    </w:p>
    <w:p>
      <w:r>
        <w:t>{</w:t>
        <w:br/>
        <w:t>Index 2886:</w:t>
      </w:r>
    </w:p>
    <w:p>
      <w:r>
        <w:t>Question : "Michelle had 152 avocado. Joyce took 87 from him. Now How many avocado Michelle have left over?"</w:t>
      </w:r>
    </w:p>
    <w:p>
      <w:r>
        <w:t>Equation : " X = 152 - 87"</w:t>
      </w:r>
    </w:p>
    <w:p>
      <w:r>
        <w:t xml:space="preserve">Answer : "65" </w:t>
        <w:br/>
        <w:t>}</w:t>
      </w:r>
    </w:p>
    <w:p>
      <w:r>
        <w:t>{</w:t>
        <w:br/>
        <w:t>Index 2887:</w:t>
      </w:r>
    </w:p>
    <w:p>
      <w:r>
        <w:t>Question : "Sheila had 40 banana. April took 27 from him. Now How many banana Sheila have removed?"</w:t>
      </w:r>
    </w:p>
    <w:p>
      <w:r>
        <w:t>Equation : " X = 40 - 27"</w:t>
      </w:r>
    </w:p>
    <w:p>
      <w:r>
        <w:t xml:space="preserve">Answer : "13" </w:t>
        <w:br/>
        <w:t>}</w:t>
      </w:r>
    </w:p>
    <w:p>
      <w:r>
        <w:t>{</w:t>
        <w:br/>
        <w:t>Index 2888:</w:t>
      </w:r>
    </w:p>
    <w:p>
      <w:r>
        <w:t>Question : "Shannon had 188 Bread. Octavio took 135 from him. Now How many Bread Shannon have remains?"</w:t>
      </w:r>
    </w:p>
    <w:p>
      <w:r>
        <w:t>Equation : " X = 188 - 135"</w:t>
      </w:r>
    </w:p>
    <w:p>
      <w:r>
        <w:t xml:space="preserve">Answer : "53" </w:t>
        <w:br/>
        <w:t>}</w:t>
      </w:r>
    </w:p>
    <w:p>
      <w:r>
        <w:t>{</w:t>
        <w:br/>
        <w:t>Index 2889:</w:t>
      </w:r>
    </w:p>
    <w:p>
      <w:r>
        <w:t>Question : "Jane had 199 Book. William took 125 from him. Now How many Book Jane have left over?"</w:t>
      </w:r>
    </w:p>
    <w:p>
      <w:r>
        <w:t>Equation : " X = 199 - 125"</w:t>
      </w:r>
    </w:p>
    <w:p>
      <w:r>
        <w:t xml:space="preserve">Answer : "74" </w:t>
        <w:br/>
        <w:t>}</w:t>
      </w:r>
    </w:p>
    <w:p>
      <w:r>
        <w:t>{</w:t>
        <w:br/>
        <w:t>Index 2890:</w:t>
      </w:r>
    </w:p>
    <w:p>
      <w:r>
        <w:t>Question : "Agnes had 179 avocado. Jefferson took 140 from him. Now How many avocado Agnes have left over?"</w:t>
      </w:r>
    </w:p>
    <w:p>
      <w:r>
        <w:t>Equation : " X = 179 - 140"</w:t>
      </w:r>
    </w:p>
    <w:p>
      <w:r>
        <w:t xml:space="preserve">Answer : "39" </w:t>
        <w:br/>
        <w:t>}</w:t>
      </w:r>
    </w:p>
    <w:p>
      <w:r>
        <w:t>{</w:t>
        <w:br/>
        <w:t>Index 2891:</w:t>
      </w:r>
    </w:p>
    <w:p>
      <w:r>
        <w:t>Question : "Amanda had 168 blueberry. Jenny took 35 from him. Now How many blueberry Amanda have take away?"</w:t>
      </w:r>
    </w:p>
    <w:p>
      <w:r>
        <w:t>Equation : " X = 168 - 35"</w:t>
      </w:r>
    </w:p>
    <w:p>
      <w:r>
        <w:t xml:space="preserve">Answer : "133" </w:t>
        <w:br/>
        <w:t>}</w:t>
      </w:r>
    </w:p>
    <w:p>
      <w:r>
        <w:t>{</w:t>
        <w:br/>
        <w:t>Index 2892:</w:t>
      </w:r>
    </w:p>
    <w:p>
      <w:r>
        <w:t>Question : "Greg had 113 plum. Frieda took 94 from him. Now How many plum Greg have difference?"</w:t>
      </w:r>
    </w:p>
    <w:p>
      <w:r>
        <w:t>Equation : " X = 113 - 94"</w:t>
      </w:r>
    </w:p>
    <w:p>
      <w:r>
        <w:t xml:space="preserve">Answer : "19" </w:t>
        <w:br/>
        <w:t>}</w:t>
      </w:r>
    </w:p>
    <w:p>
      <w:r>
        <w:t>{</w:t>
        <w:br/>
        <w:t>Index 2893:</w:t>
      </w:r>
    </w:p>
    <w:p>
      <w:r>
        <w:t>Question : "Georgia had 166 watermelon. Kayla took 62 from him. Now How many watermelon Georgia have take away?"</w:t>
      </w:r>
    </w:p>
    <w:p>
      <w:r>
        <w:t>Equation : " X = 166 - 62"</w:t>
      </w:r>
    </w:p>
    <w:p>
      <w:r>
        <w:t xml:space="preserve">Answer : "104" </w:t>
        <w:br/>
        <w:t>}</w:t>
      </w:r>
    </w:p>
    <w:p>
      <w:r>
        <w:t>{</w:t>
        <w:br/>
        <w:t>Index 2894:</w:t>
      </w:r>
    </w:p>
    <w:p>
      <w:r>
        <w:t>Question : "Michelle had 169 coconut. Michelle took 152 from him. Now How many coconut Michelle have decreased by?"</w:t>
      </w:r>
    </w:p>
    <w:p>
      <w:r>
        <w:t>Equation : " X = 169 - 152"</w:t>
      </w:r>
    </w:p>
    <w:p>
      <w:r>
        <w:t xml:space="preserve">Answer : "17" </w:t>
        <w:br/>
        <w:t>}</w:t>
      </w:r>
    </w:p>
    <w:p>
      <w:r>
        <w:t>{</w:t>
        <w:br/>
        <w:t>Index 2895:</w:t>
      </w:r>
    </w:p>
    <w:p>
      <w:r>
        <w:t>Question : "David had 198 blueberry. Bryant took 142 from him. Now How many blueberry David have detracted?"</w:t>
      </w:r>
    </w:p>
    <w:p>
      <w:r>
        <w:t>Equation : " X = 198 - 142"</w:t>
      </w:r>
    </w:p>
    <w:p>
      <w:r>
        <w:t xml:space="preserve">Answer : "56" </w:t>
        <w:br/>
        <w:t>}</w:t>
      </w:r>
    </w:p>
    <w:p>
      <w:r>
        <w:t>{</w:t>
        <w:br/>
        <w:t>Index 2896:</w:t>
      </w:r>
    </w:p>
    <w:p>
      <w:r>
        <w:t>Question : "Leslie had 173 blackberry. Catherine took 75 from him. Now How many blackberry Leslie have removed?"</w:t>
      </w:r>
    </w:p>
    <w:p>
      <w:r>
        <w:t>Equation : " X = 173 - 75"</w:t>
      </w:r>
    </w:p>
    <w:p>
      <w:r>
        <w:t xml:space="preserve">Answer : "98" </w:t>
        <w:br/>
        <w:t>}</w:t>
      </w:r>
    </w:p>
    <w:p>
      <w:r>
        <w:t>{</w:t>
        <w:br/>
        <w:t>Index 2897:</w:t>
      </w:r>
    </w:p>
    <w:p>
      <w:r>
        <w:t>Question : "Billy had 157 Press. Anthony took 87 from him. Now How many Press Billy have take away?"</w:t>
      </w:r>
    </w:p>
    <w:p>
      <w:r>
        <w:t>Equation : " X = 157 - 87"</w:t>
      </w:r>
    </w:p>
    <w:p>
      <w:r>
        <w:t xml:space="preserve">Answer : "70" </w:t>
        <w:br/>
        <w:t>}</w:t>
      </w:r>
    </w:p>
    <w:p>
      <w:r>
        <w:t>{</w:t>
        <w:br/>
        <w:t>Index 2898:</w:t>
      </w:r>
    </w:p>
    <w:p>
      <w:r>
        <w:t>Question : "Cheryl had 111 apricot. Michael took 20 from him. Now How many apricot Cheryl have reduced?"</w:t>
      </w:r>
    </w:p>
    <w:p>
      <w:r>
        <w:t>Equation : " X = 111 - 20"</w:t>
      </w:r>
    </w:p>
    <w:p>
      <w:r>
        <w:t xml:space="preserve">Answer : "91" </w:t>
        <w:br/>
        <w:t>}</w:t>
      </w:r>
    </w:p>
    <w:p>
      <w:r>
        <w:t>{</w:t>
        <w:br/>
        <w:t>Index 2899:</w:t>
      </w:r>
    </w:p>
    <w:p>
      <w:r>
        <w:t>Question : "Bernard had 167 cherry. Jose took 155 from him. Now How many cherry Bernard have less than?"</w:t>
      </w:r>
    </w:p>
    <w:p>
      <w:r>
        <w:t>Equation : " X = 167 - 155"</w:t>
      </w:r>
    </w:p>
    <w:p>
      <w:r>
        <w:t xml:space="preserve">Answer : "12" </w:t>
        <w:br/>
        <w:t>}</w:t>
      </w:r>
    </w:p>
    <w:p>
      <w:r>
        <w:t>{</w:t>
        <w:br/>
        <w:t>Index 2900:</w:t>
      </w:r>
    </w:p>
    <w:p>
      <w:r>
        <w:t>Question : "Thomas had 44 Banana. Teresa took 42 from him. Now How many Banana Thomas have deducted?"</w:t>
      </w:r>
    </w:p>
    <w:p>
      <w:r>
        <w:t>Equation : " X = 44 - 42"</w:t>
      </w:r>
    </w:p>
    <w:p>
      <w:r>
        <w:t xml:space="preserve">Answer : "2" </w:t>
        <w:br/>
        <w:t>}</w:t>
      </w:r>
    </w:p>
    <w:p>
      <w:r>
        <w:t>{</w:t>
        <w:br/>
        <w:t>Index 2901:</w:t>
      </w:r>
    </w:p>
    <w:p>
      <w:r>
        <w:t>Question : "Jeffery had 127 blackberry. Monica took 7 from him. Now How many blackberry Jeffery have subtracted?"</w:t>
      </w:r>
    </w:p>
    <w:p>
      <w:r>
        <w:t>Equation : " X = 127 - 7"</w:t>
      </w:r>
    </w:p>
    <w:p>
      <w:r>
        <w:t xml:space="preserve">Answer : "120" </w:t>
        <w:br/>
        <w:t>}</w:t>
      </w:r>
    </w:p>
    <w:p>
      <w:r>
        <w:t>{</w:t>
        <w:br/>
        <w:t>Index 2902:</w:t>
      </w:r>
    </w:p>
    <w:p>
      <w:r>
        <w:t>Question : "Kathleen had 193 nectarine. Mary took 143 from him. Now How many nectarine Kathleen have remains?"</w:t>
      </w:r>
    </w:p>
    <w:p>
      <w:r>
        <w:t>Equation : " X = 193 - 143"</w:t>
      </w:r>
    </w:p>
    <w:p>
      <w:r>
        <w:t xml:space="preserve">Answer : "50" </w:t>
        <w:br/>
        <w:t>}</w:t>
      </w:r>
    </w:p>
    <w:p>
      <w:r>
        <w:t>{</w:t>
        <w:br/>
        <w:t>Index 2903:</w:t>
      </w:r>
    </w:p>
    <w:p>
      <w:r>
        <w:t>Question : "Andrew had 155 Watch. Viola took 44 from him. Now How many Watch Andrew have reduced?"</w:t>
      </w:r>
    </w:p>
    <w:p>
      <w:r>
        <w:t>Equation : " X = 155 - 44"</w:t>
      </w:r>
    </w:p>
    <w:p>
      <w:r>
        <w:t xml:space="preserve">Answer : "111" </w:t>
        <w:br/>
        <w:t>}</w:t>
      </w:r>
    </w:p>
    <w:p>
      <w:r>
        <w:t>{</w:t>
        <w:br/>
        <w:t>Index 2904:</w:t>
      </w:r>
    </w:p>
    <w:p>
      <w:r>
        <w:t>Question : "Sarah had 179 Car. Elizabeth took 171 from him. Now How many Car Sarah have detracted?"</w:t>
      </w:r>
    </w:p>
    <w:p>
      <w:r>
        <w:t>Equation : " X = 179 - 171"</w:t>
      </w:r>
    </w:p>
    <w:p>
      <w:r>
        <w:t xml:space="preserve">Answer : "8" </w:t>
        <w:br/>
        <w:t>}</w:t>
      </w:r>
    </w:p>
    <w:p>
      <w:r>
        <w:t>{</w:t>
        <w:br/>
        <w:t>Index 2905:</w:t>
      </w:r>
    </w:p>
    <w:p>
      <w:r>
        <w:t>Question : "Karen had 107 Car. Elizabeth took 41 from him. Now How many Car Karen have less than?"</w:t>
      </w:r>
    </w:p>
    <w:p>
      <w:r>
        <w:t>Equation : " X = 107 - 41"</w:t>
      </w:r>
    </w:p>
    <w:p>
      <w:r>
        <w:t xml:space="preserve">Answer : "66" </w:t>
        <w:br/>
        <w:t>}</w:t>
      </w:r>
    </w:p>
    <w:p>
      <w:r>
        <w:t>{</w:t>
        <w:br/>
        <w:t>Index 2906:</w:t>
      </w:r>
    </w:p>
    <w:p>
      <w:r>
        <w:t>Question : "Anne had 126 plum. Matthew took 57 from him. Now How many plum Anne have take away?"</w:t>
      </w:r>
    </w:p>
    <w:p>
      <w:r>
        <w:t>Equation : " X = 126 - 57"</w:t>
      </w:r>
    </w:p>
    <w:p>
      <w:r>
        <w:t xml:space="preserve">Answer : "69" </w:t>
        <w:br/>
        <w:t>}</w:t>
      </w:r>
    </w:p>
    <w:p>
      <w:r>
        <w:t>{</w:t>
        <w:br/>
        <w:t>Index 2907:</w:t>
      </w:r>
    </w:p>
    <w:p>
      <w:r>
        <w:t>Question : "Louise had 141 papaya. Eva took 54 from him. Now How many papaya Louise have removed?"</w:t>
      </w:r>
    </w:p>
    <w:p>
      <w:r>
        <w:t>Equation : " X = 141 - 54"</w:t>
      </w:r>
    </w:p>
    <w:p>
      <w:r>
        <w:t xml:space="preserve">Answer : "87" </w:t>
        <w:br/>
        <w:t>}</w:t>
      </w:r>
    </w:p>
    <w:p>
      <w:r>
        <w:t>{</w:t>
        <w:br/>
        <w:t>Index 2908:</w:t>
      </w:r>
    </w:p>
    <w:p>
      <w:r>
        <w:t>Question : "Haley had 124 Beg. Migdalia took 14 from him. Now How many Beg Haley have reduced?"</w:t>
      </w:r>
    </w:p>
    <w:p>
      <w:r>
        <w:t>Equation : " X = 124 - 14"</w:t>
      </w:r>
    </w:p>
    <w:p>
      <w:r>
        <w:t xml:space="preserve">Answer : "110" </w:t>
        <w:br/>
        <w:t>}</w:t>
      </w:r>
    </w:p>
    <w:p>
      <w:r>
        <w:t>{</w:t>
        <w:br/>
        <w:t>Index 2909:</w:t>
      </w:r>
    </w:p>
    <w:p>
      <w:r>
        <w:t>Question : "Georgia had 78 pineapple. Ola took 41 from him. Now How many pineapple Georgia have minus?"</w:t>
      </w:r>
    </w:p>
    <w:p>
      <w:r>
        <w:t>Equation : " X = 78 - 41"</w:t>
      </w:r>
    </w:p>
    <w:p>
      <w:r>
        <w:t xml:space="preserve">Answer : "37" </w:t>
        <w:br/>
        <w:t>}</w:t>
      </w:r>
    </w:p>
    <w:p>
      <w:r>
        <w:t>{</w:t>
        <w:br/>
        <w:t>Index 2910:</w:t>
      </w:r>
    </w:p>
    <w:p>
      <w:r>
        <w:t>Question : "James had 97 Chocolate. Minnie took 38 from him. Now How many Chocolate James have remains?"</w:t>
      </w:r>
    </w:p>
    <w:p>
      <w:r>
        <w:t>Equation : " X = 97 - 38"</w:t>
      </w:r>
    </w:p>
    <w:p>
      <w:r>
        <w:t xml:space="preserve">Answer : "59" </w:t>
        <w:br/>
        <w:t>}</w:t>
      </w:r>
    </w:p>
    <w:p>
      <w:r>
        <w:t>{</w:t>
        <w:br/>
        <w:t>Index 2911:</w:t>
      </w:r>
    </w:p>
    <w:p>
      <w:r>
        <w:t>Question : "Steven had 167 kiwi. Donald took 107 from him. Now How many kiwi Steven have reduced?"</w:t>
      </w:r>
    </w:p>
    <w:p>
      <w:r>
        <w:t>Equation : " X = 167 - 107"</w:t>
      </w:r>
    </w:p>
    <w:p>
      <w:r>
        <w:t xml:space="preserve">Answer : "60" </w:t>
        <w:br/>
        <w:t>}</w:t>
      </w:r>
    </w:p>
    <w:p>
      <w:r>
        <w:t>{</w:t>
        <w:br/>
        <w:t>Index 2912:</w:t>
      </w:r>
    </w:p>
    <w:p>
      <w:r>
        <w:t>Question : "David had 191 pineapple. Judith took 120 from him. Now How many pineapple David have remains?"</w:t>
      </w:r>
    </w:p>
    <w:p>
      <w:r>
        <w:t>Equation : " X = 191 - 120"</w:t>
      </w:r>
    </w:p>
    <w:p>
      <w:r>
        <w:t xml:space="preserve">Answer : "71" </w:t>
        <w:br/>
        <w:t>}</w:t>
      </w:r>
    </w:p>
    <w:p>
      <w:r>
        <w:t>{</w:t>
        <w:br/>
        <w:t>Index 2913:</w:t>
      </w:r>
    </w:p>
    <w:p>
      <w:r>
        <w:t>Question : "Ryan had 103 Watch. Wm took 61 from him. Now How many Watch Ryan have reduced?"</w:t>
      </w:r>
    </w:p>
    <w:p>
      <w:r>
        <w:t>Equation : " X = 103 - 61"</w:t>
      </w:r>
    </w:p>
    <w:p>
      <w:r>
        <w:t xml:space="preserve">Answer : "42" </w:t>
        <w:br/>
        <w:t>}</w:t>
      </w:r>
    </w:p>
    <w:p>
      <w:r>
        <w:t>{</w:t>
        <w:br/>
        <w:t>Index 2914:</w:t>
      </w:r>
    </w:p>
    <w:p>
      <w:r>
        <w:t>Question : "John had 126 Box. Travis took 115 from him. Now How many Box John have less than?"</w:t>
      </w:r>
    </w:p>
    <w:p>
      <w:r>
        <w:t>Equation : " X = 126 - 115"</w:t>
      </w:r>
    </w:p>
    <w:p>
      <w:r>
        <w:t xml:space="preserve">Answer : "11" </w:t>
        <w:br/>
        <w:t>}</w:t>
      </w:r>
    </w:p>
    <w:p>
      <w:r>
        <w:t>{</w:t>
        <w:br/>
        <w:t>Index 2915:</w:t>
      </w:r>
    </w:p>
    <w:p>
      <w:r>
        <w:t>Question : "Elva had 72 lime. Elmer took 26 from him. Now How many lime Elva have left over?"</w:t>
      </w:r>
    </w:p>
    <w:p>
      <w:r>
        <w:t>Equation : " X = 72 - 26"</w:t>
      </w:r>
    </w:p>
    <w:p>
      <w:r>
        <w:t xml:space="preserve">Answer : "46" </w:t>
        <w:br/>
        <w:t>}</w:t>
      </w:r>
    </w:p>
    <w:p>
      <w:r>
        <w:t>{</w:t>
        <w:br/>
        <w:t>Index 2916:</w:t>
      </w:r>
    </w:p>
    <w:p>
      <w:r>
        <w:t>Question : "Cassandra had 108 coconut. Stephanie took 36 from him. Now How many coconut Cassandra have take away?"</w:t>
      </w:r>
    </w:p>
    <w:p>
      <w:r>
        <w:t>Equation : " X = 108 - 36"</w:t>
      </w:r>
    </w:p>
    <w:p>
      <w:r>
        <w:t xml:space="preserve">Answer : "72" </w:t>
        <w:br/>
        <w:t>}</w:t>
      </w:r>
    </w:p>
    <w:p>
      <w:r>
        <w:t>{</w:t>
        <w:br/>
        <w:t>Index 2917:</w:t>
      </w:r>
    </w:p>
    <w:p>
      <w:r>
        <w:t>Question : "Linda had 176 Bread. Lauren took 151 from him. Now How many Bread Linda have difference?"</w:t>
      </w:r>
    </w:p>
    <w:p>
      <w:r>
        <w:t>Equation : " X = 176 - 151"</w:t>
      </w:r>
    </w:p>
    <w:p>
      <w:r>
        <w:t xml:space="preserve">Answer : "25" </w:t>
        <w:br/>
        <w:t>}</w:t>
      </w:r>
    </w:p>
    <w:p>
      <w:r>
        <w:t>{</w:t>
        <w:br/>
        <w:t>Index 2918:</w:t>
      </w:r>
    </w:p>
    <w:p>
      <w:r>
        <w:t>Question : "Martin had 98 Box. Hector took 21 from him. Now How many Box Martin have removed?"</w:t>
      </w:r>
    </w:p>
    <w:p>
      <w:r>
        <w:t>Equation : " X = 98 - 21"</w:t>
      </w:r>
    </w:p>
    <w:p>
      <w:r>
        <w:t xml:space="preserve">Answer : "77" </w:t>
        <w:br/>
        <w:t>}</w:t>
      </w:r>
    </w:p>
    <w:p>
      <w:r>
        <w:t>{</w:t>
        <w:br/>
        <w:t>Index 2919:</w:t>
      </w:r>
    </w:p>
    <w:p>
      <w:r>
        <w:t>Question : "Dominic had 147 peach. Ralph took 28 from him. Now How many peach Dominic have less than?"</w:t>
      </w:r>
    </w:p>
    <w:p>
      <w:r>
        <w:t>Equation : " X = 147 - 28"</w:t>
      </w:r>
    </w:p>
    <w:p>
      <w:r>
        <w:t xml:space="preserve">Answer : "119" </w:t>
        <w:br/>
        <w:t>}</w:t>
      </w:r>
    </w:p>
    <w:p>
      <w:r>
        <w:t>{</w:t>
        <w:br/>
        <w:t>Index 2920:</w:t>
      </w:r>
    </w:p>
    <w:p>
      <w:r>
        <w:t>Question : "Tina had 154 blackberry. Cynthia took 70 from him. Now How many blackberry Tina have removed?"</w:t>
      </w:r>
    </w:p>
    <w:p>
      <w:r>
        <w:t>Equation : " X = 154 - 70"</w:t>
      </w:r>
    </w:p>
    <w:p>
      <w:r>
        <w:t xml:space="preserve">Answer : "84" </w:t>
        <w:br/>
        <w:t>}</w:t>
      </w:r>
    </w:p>
    <w:p>
      <w:r>
        <w:t>{</w:t>
        <w:br/>
        <w:t>Index 2921:</w:t>
      </w:r>
    </w:p>
    <w:p>
      <w:r>
        <w:t>Question : "Diana had 79 apple. Kenneth took 78 from him. Now How many apple Diana have left?"</w:t>
      </w:r>
    </w:p>
    <w:p>
      <w:r>
        <w:t>Equation : " X = 79 - 78"</w:t>
      </w:r>
    </w:p>
    <w:p>
      <w:r>
        <w:t xml:space="preserve">Answer : "1" </w:t>
        <w:br/>
        <w:t>}</w:t>
      </w:r>
    </w:p>
    <w:p>
      <w:r>
        <w:t>{</w:t>
        <w:br/>
        <w:t>Index 2922:</w:t>
      </w:r>
    </w:p>
    <w:p>
      <w:r>
        <w:t>Question : "Adalberto had 197 Mango. Charlotte took 25 from him. Now How many Mango Adalberto have difference?"</w:t>
      </w:r>
    </w:p>
    <w:p>
      <w:r>
        <w:t>Equation : " X = 197 - 25"</w:t>
      </w:r>
    </w:p>
    <w:p>
      <w:r>
        <w:t xml:space="preserve">Answer : "172" </w:t>
        <w:br/>
        <w:t>}</w:t>
      </w:r>
    </w:p>
    <w:p>
      <w:r>
        <w:t>{</w:t>
        <w:br/>
        <w:t>Index 2923:</w:t>
      </w:r>
    </w:p>
    <w:p>
      <w:r>
        <w:t>Question : "Charles had 161 cherry. Junior took 40 from him. Now How many cherry Charles have removed?"</w:t>
      </w:r>
    </w:p>
    <w:p>
      <w:r>
        <w:t>Equation : " X = 161 - 40"</w:t>
      </w:r>
    </w:p>
    <w:p>
      <w:r>
        <w:t xml:space="preserve">Answer : "121" </w:t>
        <w:br/>
        <w:t>}</w:t>
      </w:r>
    </w:p>
    <w:p>
      <w:r>
        <w:t>{</w:t>
        <w:br/>
        <w:t>Index 2924:</w:t>
      </w:r>
    </w:p>
    <w:p>
      <w:r>
        <w:t>Question : "Vicki had 137 Biscuit. Vicente took 107 from him. Now How many Biscuit Vicki have deducted?"</w:t>
      </w:r>
    </w:p>
    <w:p>
      <w:r>
        <w:t>Equation : " X = 137 - 107"</w:t>
      </w:r>
    </w:p>
    <w:p>
      <w:r>
        <w:t xml:space="preserve">Answer : "30" </w:t>
        <w:br/>
        <w:t>}</w:t>
      </w:r>
    </w:p>
    <w:p>
      <w:r>
        <w:t>{</w:t>
        <w:br/>
        <w:t>Index 2925:</w:t>
      </w:r>
    </w:p>
    <w:p>
      <w:r>
        <w:t>Question : "Sarah had 50 raspberry. Yvonne took 15 from him. Now How many raspberry Sarah have subtracted?"</w:t>
      </w:r>
    </w:p>
    <w:p>
      <w:r>
        <w:t>Equation : " X = 50 - 15"</w:t>
      </w:r>
    </w:p>
    <w:p>
      <w:r>
        <w:t xml:space="preserve">Answer : "35" </w:t>
        <w:br/>
        <w:t>}</w:t>
      </w:r>
    </w:p>
    <w:p>
      <w:r>
        <w:t>{</w:t>
        <w:br/>
        <w:t>Index 2926:</w:t>
      </w:r>
    </w:p>
    <w:p>
      <w:r>
        <w:t>Question : "Timothy had 180 blackcurrant. Evelyn took 151 from him. Now How many blackcurrant Timothy have decreased by?"</w:t>
      </w:r>
    </w:p>
    <w:p>
      <w:r>
        <w:t>Equation : " X = 180 - 151"</w:t>
      </w:r>
    </w:p>
    <w:p>
      <w:r>
        <w:t xml:space="preserve">Answer : "29" </w:t>
        <w:br/>
        <w:t>}</w:t>
      </w:r>
    </w:p>
    <w:p>
      <w:r>
        <w:t>{</w:t>
        <w:br/>
        <w:t>Index 2927:</w:t>
      </w:r>
    </w:p>
    <w:p>
      <w:r>
        <w:t>Question : "Douglas had 168 toy. Shirley took 119 from him. Now How many toy Douglas have minus?"</w:t>
      </w:r>
    </w:p>
    <w:p>
      <w:r>
        <w:t>Equation : " X = 168 - 119"</w:t>
      </w:r>
    </w:p>
    <w:p>
      <w:r>
        <w:t xml:space="preserve">Answer : "49" </w:t>
        <w:br/>
        <w:t>}</w:t>
      </w:r>
    </w:p>
    <w:p>
      <w:r>
        <w:t>{</w:t>
        <w:br/>
        <w:t>Index 2928:</w:t>
      </w:r>
    </w:p>
    <w:p>
      <w:r>
        <w:t>Question : "Marie had 35 Watch. Mary took 26 from him. Now How many Watch Marie have remains?"</w:t>
      </w:r>
    </w:p>
    <w:p>
      <w:r>
        <w:t>Equation : " X = 35 - 26"</w:t>
      </w:r>
    </w:p>
    <w:p>
      <w:r>
        <w:t xml:space="preserve">Answer : "9" </w:t>
        <w:br/>
        <w:t>}</w:t>
      </w:r>
    </w:p>
    <w:p>
      <w:r>
        <w:t>{</w:t>
        <w:br/>
        <w:t>Index 2929:</w:t>
      </w:r>
    </w:p>
    <w:p>
      <w:r>
        <w:t>Question : "Myrtle had 145 raspberry. Clara took 81 from him. Now How many raspberry Myrtle have remains?"</w:t>
      </w:r>
    </w:p>
    <w:p>
      <w:r>
        <w:t>Equation : " X = 145 - 81"</w:t>
      </w:r>
    </w:p>
    <w:p>
      <w:r>
        <w:t xml:space="preserve">Answer : "64" </w:t>
        <w:br/>
        <w:t>}</w:t>
      </w:r>
    </w:p>
    <w:p>
      <w:r>
        <w:t>{</w:t>
        <w:br/>
        <w:t>Index 2930:</w:t>
      </w:r>
    </w:p>
    <w:p>
      <w:r>
        <w:t>Question : "Viola had 114 Box. Amy took 13 from him. Now How many Box Viola have detracted?"</w:t>
      </w:r>
    </w:p>
    <w:p>
      <w:r>
        <w:t>Equation : " X = 114 - 13"</w:t>
      </w:r>
    </w:p>
    <w:p>
      <w:r>
        <w:t xml:space="preserve">Answer : "101" </w:t>
        <w:br/>
        <w:t>}</w:t>
      </w:r>
    </w:p>
    <w:p>
      <w:r>
        <w:t>{</w:t>
        <w:br/>
        <w:t>Index 2931:</w:t>
      </w:r>
    </w:p>
    <w:p>
      <w:r>
        <w:t>Question : "Walter had 175 Press. Jean took 27 from him. Now How many Press Walter have less than?"</w:t>
      </w:r>
    </w:p>
    <w:p>
      <w:r>
        <w:t>Equation : " X = 175 - 27"</w:t>
      </w:r>
    </w:p>
    <w:p>
      <w:r>
        <w:t xml:space="preserve">Answer : "148" </w:t>
        <w:br/>
        <w:t>}</w:t>
      </w:r>
    </w:p>
    <w:p>
      <w:r>
        <w:t>{</w:t>
        <w:br/>
        <w:t>Index 2932:</w:t>
      </w:r>
    </w:p>
    <w:p>
      <w:r>
        <w:t>Question : "Kristy had 85 raspberry. Kimberly took 46 from him. Now How many raspberry Kristy have remains?"</w:t>
      </w:r>
    </w:p>
    <w:p>
      <w:r>
        <w:t>Equation : " X = 85 - 46"</w:t>
      </w:r>
    </w:p>
    <w:p>
      <w:r>
        <w:t xml:space="preserve">Answer : "39" </w:t>
        <w:br/>
        <w:t>}</w:t>
      </w:r>
    </w:p>
    <w:p>
      <w:r>
        <w:t>{</w:t>
        <w:br/>
        <w:t>Index 2933:</w:t>
      </w:r>
    </w:p>
    <w:p>
      <w:r>
        <w:t>Question : "Donald had 168 Mango. Harry took 86 from him. Now How many Mango Donald have deducted?"</w:t>
      </w:r>
    </w:p>
    <w:p>
      <w:r>
        <w:t>Equation : " X = 168 - 86"</w:t>
      </w:r>
    </w:p>
    <w:p>
      <w:r>
        <w:t xml:space="preserve">Answer : "82" </w:t>
        <w:br/>
        <w:t>}</w:t>
      </w:r>
    </w:p>
    <w:p>
      <w:r>
        <w:t>{</w:t>
        <w:br/>
        <w:t>Index 2934:</w:t>
      </w:r>
    </w:p>
    <w:p>
      <w:r>
        <w:t>Question : "Carol had 111 Bread. Jerry took 17 from him. Now How many Bread Carol have take away?"</w:t>
      </w:r>
    </w:p>
    <w:p>
      <w:r>
        <w:t>Equation : " X = 111 - 17"</w:t>
      </w:r>
    </w:p>
    <w:p>
      <w:r>
        <w:t xml:space="preserve">Answer : "94" </w:t>
        <w:br/>
        <w:t>}</w:t>
      </w:r>
    </w:p>
    <w:p>
      <w:r>
        <w:t>{</w:t>
        <w:br/>
        <w:t>Index 2935:</w:t>
      </w:r>
    </w:p>
    <w:p>
      <w:r>
        <w:t>Question : "James had 189 lychee. Ada took 29 from him. Now How many lychee James have subtracted?"</w:t>
      </w:r>
    </w:p>
    <w:p>
      <w:r>
        <w:t>Equation : " X = 189 - 29"</w:t>
      </w:r>
    </w:p>
    <w:p>
      <w:r>
        <w:t xml:space="preserve">Answer : "160" </w:t>
        <w:br/>
        <w:t>}</w:t>
      </w:r>
    </w:p>
    <w:p>
      <w:r>
        <w:t>{</w:t>
        <w:br/>
        <w:t>Index 2936:</w:t>
      </w:r>
    </w:p>
    <w:p>
      <w:r>
        <w:t>Question : "Mitchell had 154 peach. Beatrice took 110 from him. Now How many peach Mitchell have reduced?"</w:t>
      </w:r>
    </w:p>
    <w:p>
      <w:r>
        <w:t>Equation : " X = 154 - 110"</w:t>
      </w:r>
    </w:p>
    <w:p>
      <w:r>
        <w:t xml:space="preserve">Answer : "44" </w:t>
        <w:br/>
        <w:t>}</w:t>
      </w:r>
    </w:p>
    <w:p>
      <w:r>
        <w:t>{</w:t>
        <w:br/>
        <w:t>Index 2937:</w:t>
      </w:r>
    </w:p>
    <w:p>
      <w:r>
        <w:t>Question : "Derrick had 104 Car. Shawn took 71 from him. Now How many Car Derrick have left over?"</w:t>
      </w:r>
    </w:p>
    <w:p>
      <w:r>
        <w:t>Equation : " X = 104 - 71"</w:t>
      </w:r>
    </w:p>
    <w:p>
      <w:r>
        <w:t xml:space="preserve">Answer : "33" </w:t>
        <w:br/>
        <w:t>}</w:t>
      </w:r>
    </w:p>
    <w:p>
      <w:r>
        <w:t>{</w:t>
        <w:br/>
        <w:t>Index 2938:</w:t>
      </w:r>
    </w:p>
    <w:p>
      <w:r>
        <w:t>Question : "Kari had 110 blackcurrant. Hope took 45 from him. Now How many blackcurrant Kari have subtracted?"</w:t>
      </w:r>
    </w:p>
    <w:p>
      <w:r>
        <w:t>Equation : " X = 110 - 45"</w:t>
      </w:r>
    </w:p>
    <w:p>
      <w:r>
        <w:t xml:space="preserve">Answer : "65" </w:t>
        <w:br/>
        <w:t>}</w:t>
      </w:r>
    </w:p>
    <w:p>
      <w:r>
        <w:t>{</w:t>
        <w:br/>
        <w:t>Index 2939:</w:t>
      </w:r>
    </w:p>
    <w:p>
      <w:r>
        <w:t>Question : "Eduardo had 82 nectarine. Derek took 46 from him. Now How many nectarine Eduardo have deducted?"</w:t>
      </w:r>
    </w:p>
    <w:p>
      <w:r>
        <w:t>Equation : " X = 82 - 46"</w:t>
      </w:r>
    </w:p>
    <w:p>
      <w:r>
        <w:t xml:space="preserve">Answer : "36" </w:t>
        <w:br/>
        <w:t>}</w:t>
      </w:r>
    </w:p>
    <w:p>
      <w:r>
        <w:t>{</w:t>
        <w:br/>
        <w:t>Index 2940:</w:t>
      </w:r>
    </w:p>
    <w:p>
      <w:r>
        <w:t>Question : "Molly had 119 apple. Andrea took 50 from him. Now How many apple Molly have detracted?"</w:t>
      </w:r>
    </w:p>
    <w:p>
      <w:r>
        <w:t>Equation : " X = 119 - 50"</w:t>
      </w:r>
    </w:p>
    <w:p>
      <w:r>
        <w:t xml:space="preserve">Answer : "69" </w:t>
        <w:br/>
        <w:t>}</w:t>
      </w:r>
    </w:p>
    <w:p>
      <w:r>
        <w:t>{</w:t>
        <w:br/>
        <w:t>Index 2941:</w:t>
      </w:r>
    </w:p>
    <w:p>
      <w:r>
        <w:t>Question : "Helen had 182 lychee. Hans took 131 from him. Now How many lychee Helen have less than?"</w:t>
      </w:r>
    </w:p>
    <w:p>
      <w:r>
        <w:t>Equation : " X = 182 - 131"</w:t>
      </w:r>
    </w:p>
    <w:p>
      <w:r>
        <w:t xml:space="preserve">Answer : "51" </w:t>
        <w:br/>
        <w:t>}</w:t>
      </w:r>
    </w:p>
    <w:p>
      <w:r>
        <w:t>{</w:t>
        <w:br/>
        <w:t>Index 2942:</w:t>
      </w:r>
    </w:p>
    <w:p>
      <w:r>
        <w:t>Question : "Mary had 100 watermelon. Carl took 43 from him. Now How many watermelon Mary have take away?"</w:t>
      </w:r>
    </w:p>
    <w:p>
      <w:r>
        <w:t>Equation : " X = 100 - 43"</w:t>
      </w:r>
    </w:p>
    <w:p>
      <w:r>
        <w:t xml:space="preserve">Answer : "57" </w:t>
        <w:br/>
        <w:t>}</w:t>
      </w:r>
    </w:p>
    <w:p>
      <w:r>
        <w:t>{</w:t>
        <w:br/>
        <w:t>Index 2943:</w:t>
      </w:r>
    </w:p>
    <w:p>
      <w:r>
        <w:t>Question : "Paul had 165 lime. Nadine took 98 from him. Now How many lime Paul have minus?"</w:t>
      </w:r>
    </w:p>
    <w:p>
      <w:r>
        <w:t>Equation : " X = 165 - 98"</w:t>
      </w:r>
    </w:p>
    <w:p>
      <w:r>
        <w:t xml:space="preserve">Answer : "67" </w:t>
        <w:br/>
        <w:t>}</w:t>
      </w:r>
    </w:p>
    <w:p>
      <w:r>
        <w:t>{</w:t>
        <w:br/>
        <w:t>Index 2944:</w:t>
      </w:r>
    </w:p>
    <w:p>
      <w:r>
        <w:t>Question : "Charles had 186 Chocolate. Preston took 9 from him. Now How many Chocolate Charles have left?"</w:t>
      </w:r>
    </w:p>
    <w:p>
      <w:r>
        <w:t>Equation : " X = 186 - 9"</w:t>
      </w:r>
    </w:p>
    <w:p>
      <w:r>
        <w:t xml:space="preserve">Answer : "177" </w:t>
        <w:br/>
        <w:t>}</w:t>
      </w:r>
    </w:p>
    <w:p>
      <w:r>
        <w:t>{</w:t>
        <w:br/>
        <w:t>Index 2945:</w:t>
      </w:r>
    </w:p>
    <w:p>
      <w:r>
        <w:t>Question : "Fran had 145 Pen. Freddie took 127 from him. Now How many Pen Fran have difference?"</w:t>
      </w:r>
    </w:p>
    <w:p>
      <w:r>
        <w:t>Equation : " X = 145 - 127"</w:t>
      </w:r>
    </w:p>
    <w:p>
      <w:r>
        <w:t xml:space="preserve">Answer : "18" </w:t>
        <w:br/>
        <w:t>}</w:t>
      </w:r>
    </w:p>
    <w:p>
      <w:r>
        <w:t>{</w:t>
        <w:br/>
        <w:t>Index 2946:</w:t>
      </w:r>
    </w:p>
    <w:p>
      <w:r>
        <w:t>Question : "Walter had 180 coconut. Dawn took 147 from him. Now How many coconut Walter have deducted?"</w:t>
      </w:r>
    </w:p>
    <w:p>
      <w:r>
        <w:t>Equation : " X = 180 - 147"</w:t>
      </w:r>
    </w:p>
    <w:p>
      <w:r>
        <w:t xml:space="preserve">Answer : "33" </w:t>
        <w:br/>
        <w:t>}</w:t>
      </w:r>
    </w:p>
    <w:p>
      <w:r>
        <w:t>{</w:t>
        <w:br/>
        <w:t>Index 2947:</w:t>
      </w:r>
    </w:p>
    <w:p>
      <w:r>
        <w:t>Question : "Danny had 106 Pen. Ericka took 2 from him. Now How many Pen Danny have difference?"</w:t>
      </w:r>
    </w:p>
    <w:p>
      <w:r>
        <w:t>Equation : " X = 106 - 2"</w:t>
      </w:r>
    </w:p>
    <w:p>
      <w:r>
        <w:t xml:space="preserve">Answer : "104" </w:t>
        <w:br/>
        <w:t>}</w:t>
      </w:r>
    </w:p>
    <w:p>
      <w:r>
        <w:t>{</w:t>
        <w:br/>
        <w:t>Index 2948:</w:t>
      </w:r>
    </w:p>
    <w:p>
      <w:r>
        <w:t>Question : "Victor had 145 lemon. Barbara took 56 from him. Now How many lemon Victor have difference?"</w:t>
      </w:r>
    </w:p>
    <w:p>
      <w:r>
        <w:t>Equation : " X = 145 - 56"</w:t>
      </w:r>
    </w:p>
    <w:p>
      <w:r>
        <w:t xml:space="preserve">Answer : "89" </w:t>
        <w:br/>
        <w:t>}</w:t>
      </w:r>
    </w:p>
    <w:p>
      <w:r>
        <w:t>{</w:t>
        <w:br/>
        <w:t>Index 2949:</w:t>
      </w:r>
    </w:p>
    <w:p>
      <w:r>
        <w:t>Question : "Kenneth had 131 Mango. Sara took 33 from him. Now How many Mango Kenneth have remains?"</w:t>
      </w:r>
    </w:p>
    <w:p>
      <w:r>
        <w:t>Equation : " X = 131 - 33"</w:t>
      </w:r>
    </w:p>
    <w:p>
      <w:r>
        <w:t xml:space="preserve">Answer : "98" </w:t>
        <w:br/>
        <w:t>}</w:t>
      </w:r>
    </w:p>
    <w:p>
      <w:r>
        <w:t>{</w:t>
        <w:br/>
        <w:t>Index 2950:</w:t>
      </w:r>
    </w:p>
    <w:p>
      <w:r>
        <w:t>Question : "Kevin had 194 toy. Diane took 29 from him. Now How many toy Kevin have detracted?"</w:t>
      </w:r>
    </w:p>
    <w:p>
      <w:r>
        <w:t>Equation : " X = 194 - 29"</w:t>
      </w:r>
    </w:p>
    <w:p>
      <w:r>
        <w:t xml:space="preserve">Answer : "165" </w:t>
        <w:br/>
        <w:t>}</w:t>
      </w:r>
    </w:p>
    <w:p>
      <w:r>
        <w:t>{</w:t>
        <w:br/>
        <w:t>Index 2951:</w:t>
      </w:r>
    </w:p>
    <w:p>
      <w:r>
        <w:t>Question : "Dennis had 194 pineapple. Yvette took 142 from him. Now How many pineapple Dennis have less than?"</w:t>
      </w:r>
    </w:p>
    <w:p>
      <w:r>
        <w:t>Equation : " X = 194 - 142"</w:t>
      </w:r>
    </w:p>
    <w:p>
      <w:r>
        <w:t xml:space="preserve">Answer : "52" </w:t>
        <w:br/>
        <w:t>}</w:t>
      </w:r>
    </w:p>
    <w:p>
      <w:r>
        <w:t>{</w:t>
        <w:br/>
        <w:t>Index 2952:</w:t>
      </w:r>
    </w:p>
    <w:p>
      <w:r>
        <w:t>Question : "Ricky had 73 Chocolate. Rueben took 12 from him. Now How many Chocolate Ricky have left over?"</w:t>
      </w:r>
    </w:p>
    <w:p>
      <w:r>
        <w:t>Equation : " X = 73 - 12"</w:t>
      </w:r>
    </w:p>
    <w:p>
      <w:r>
        <w:t xml:space="preserve">Answer : "61" </w:t>
        <w:br/>
        <w:t>}</w:t>
      </w:r>
    </w:p>
    <w:p>
      <w:r>
        <w:t>{</w:t>
        <w:br/>
        <w:t>Index 2953:</w:t>
      </w:r>
    </w:p>
    <w:p>
      <w:r>
        <w:t>Question : "Gertrude had 184 Chocolate. Lynnette took 112 from him. Now How many Chocolate Gertrude have detracted?"</w:t>
      </w:r>
    </w:p>
    <w:p>
      <w:r>
        <w:t>Equation : " X = 184 - 112"</w:t>
      </w:r>
    </w:p>
    <w:p>
      <w:r>
        <w:t xml:space="preserve">Answer : "72" </w:t>
        <w:br/>
        <w:t>}</w:t>
      </w:r>
    </w:p>
    <w:p>
      <w:r>
        <w:t>{</w:t>
        <w:br/>
        <w:t>Index 2954:</w:t>
      </w:r>
    </w:p>
    <w:p>
      <w:r>
        <w:t>Question : "Tina had 179 Box. Jackson took 28 from him. Now How many Box Tina have difference?"</w:t>
      </w:r>
    </w:p>
    <w:p>
      <w:r>
        <w:t>Equation : " X = 179 - 28"</w:t>
      </w:r>
    </w:p>
    <w:p>
      <w:r>
        <w:t xml:space="preserve">Answer : "151" </w:t>
        <w:br/>
        <w:t>}</w:t>
      </w:r>
    </w:p>
    <w:p>
      <w:r>
        <w:t>{</w:t>
        <w:br/>
        <w:t>Index 2955:</w:t>
      </w:r>
    </w:p>
    <w:p>
      <w:r>
        <w:t>Question : "Douglas had 66 toy. Amanda took 18 from him. Now How many toy Douglas have detracted?"</w:t>
      </w:r>
    </w:p>
    <w:p>
      <w:r>
        <w:t>Equation : " X = 66 - 18"</w:t>
      </w:r>
    </w:p>
    <w:p>
      <w:r>
        <w:t xml:space="preserve">Answer : "48" </w:t>
        <w:br/>
        <w:t>}</w:t>
      </w:r>
    </w:p>
    <w:p>
      <w:r>
        <w:t>{</w:t>
        <w:br/>
        <w:t>Index 2956:</w:t>
      </w:r>
    </w:p>
    <w:p>
      <w:r>
        <w:t>Question : "Louis had 111 nectarine. Helen took 54 from him. Now How many nectarine Louis have left?"</w:t>
      </w:r>
    </w:p>
    <w:p>
      <w:r>
        <w:t>Equation : " X = 111 - 54"</w:t>
      </w:r>
    </w:p>
    <w:p>
      <w:r>
        <w:t xml:space="preserve">Answer : "57" </w:t>
        <w:br/>
        <w:t>}</w:t>
      </w:r>
    </w:p>
    <w:p>
      <w:r>
        <w:t>{</w:t>
        <w:br/>
        <w:t>Index 2957:</w:t>
      </w:r>
    </w:p>
    <w:p>
      <w:r>
        <w:t>Question : "James had 132 pear. Sharon took 106 from him. Now How many pear James have deducted?"</w:t>
      </w:r>
    </w:p>
    <w:p>
      <w:r>
        <w:t>Equation : " X = 132 - 106"</w:t>
      </w:r>
    </w:p>
    <w:p>
      <w:r>
        <w:t xml:space="preserve">Answer : "26" </w:t>
        <w:br/>
        <w:t>}</w:t>
      </w:r>
    </w:p>
    <w:p>
      <w:r>
        <w:t>{</w:t>
        <w:br/>
        <w:t>Index 2958:</w:t>
      </w:r>
    </w:p>
    <w:p>
      <w:r>
        <w:t>Question : "Gertrude had 161 Doll. Shawn took 140 from him. Now How many Doll Gertrude have take away?"</w:t>
      </w:r>
    </w:p>
    <w:p>
      <w:r>
        <w:t>Equation : " X = 161 - 140"</w:t>
      </w:r>
    </w:p>
    <w:p>
      <w:r>
        <w:t xml:space="preserve">Answer : "21" </w:t>
        <w:br/>
        <w:t>}</w:t>
      </w:r>
    </w:p>
    <w:p>
      <w:r>
        <w:t>{</w:t>
        <w:br/>
        <w:t>Index 2959:</w:t>
      </w:r>
    </w:p>
    <w:p>
      <w:r>
        <w:t>Question : "Daniel had 168 Chocolate. Diana took 155 from him. Now How many Chocolate Daniel have reduced?"</w:t>
      </w:r>
    </w:p>
    <w:p>
      <w:r>
        <w:t>Equation : " X = 168 - 155"</w:t>
      </w:r>
    </w:p>
    <w:p>
      <w:r>
        <w:t xml:space="preserve">Answer : "13" </w:t>
        <w:br/>
        <w:t>}</w:t>
      </w:r>
    </w:p>
    <w:p>
      <w:r>
        <w:t>{</w:t>
        <w:br/>
        <w:t>Index 2960:</w:t>
      </w:r>
    </w:p>
    <w:p>
      <w:r>
        <w:t>Question : "Jeff had 91 papaya. Joseph took 8 from him. Now How many papaya Jeff have minus?"</w:t>
      </w:r>
    </w:p>
    <w:p>
      <w:r>
        <w:t>Equation : " X = 91 - 8"</w:t>
      </w:r>
    </w:p>
    <w:p>
      <w:r>
        <w:t xml:space="preserve">Answer : "83" </w:t>
        <w:br/>
        <w:t>}</w:t>
      </w:r>
    </w:p>
    <w:p>
      <w:r>
        <w:t>{</w:t>
        <w:br/>
        <w:t>Index 2961:</w:t>
      </w:r>
    </w:p>
    <w:p>
      <w:r>
        <w:t>Question : "Keith had 170 peach. Edra took 80 from him. Now How many peach Keith have less than?"</w:t>
      </w:r>
    </w:p>
    <w:p>
      <w:r>
        <w:t>Equation : " X = 170 - 80"</w:t>
      </w:r>
    </w:p>
    <w:p>
      <w:r>
        <w:t xml:space="preserve">Answer : "90" </w:t>
        <w:br/>
        <w:t>}</w:t>
      </w:r>
    </w:p>
    <w:p>
      <w:r>
        <w:t>{</w:t>
        <w:br/>
        <w:t>Index 2962:</w:t>
      </w:r>
    </w:p>
    <w:p>
      <w:r>
        <w:t>Question : "Christine had 88 apricot. Connie took 42 from him. Now How many apricot Christine have removed?"</w:t>
      </w:r>
    </w:p>
    <w:p>
      <w:r>
        <w:t>Equation : " X = 88 - 42"</w:t>
      </w:r>
    </w:p>
    <w:p>
      <w:r>
        <w:t xml:space="preserve">Answer : "46" </w:t>
        <w:br/>
        <w:t>}</w:t>
      </w:r>
    </w:p>
    <w:p>
      <w:r>
        <w:t>{</w:t>
        <w:br/>
        <w:t>Index 2963:</w:t>
      </w:r>
    </w:p>
    <w:p>
      <w:r>
        <w:t>Question : "Josephine had 80 strawberry. Michael took 51 from him. Now How many strawberry Josephine have left over?"</w:t>
      </w:r>
    </w:p>
    <w:p>
      <w:r>
        <w:t>Equation : " X = 80 - 51"</w:t>
      </w:r>
    </w:p>
    <w:p>
      <w:r>
        <w:t xml:space="preserve">Answer : "29" </w:t>
        <w:br/>
        <w:t>}</w:t>
      </w:r>
    </w:p>
    <w:p>
      <w:r>
        <w:t>{</w:t>
        <w:br/>
        <w:t>Index 2964:</w:t>
      </w:r>
    </w:p>
    <w:p>
      <w:r>
        <w:t>Question : "Leonel had 90 Box. Angelique took 77 from him. Now How many Box Leonel have removed?"</w:t>
      </w:r>
    </w:p>
    <w:p>
      <w:r>
        <w:t>Equation : " X = 90 - 77"</w:t>
      </w:r>
    </w:p>
    <w:p>
      <w:r>
        <w:t xml:space="preserve">Answer : "13" </w:t>
        <w:br/>
        <w:t>}</w:t>
      </w:r>
    </w:p>
    <w:p>
      <w:r>
        <w:t>{</w:t>
        <w:br/>
        <w:t>Index 2965:</w:t>
      </w:r>
    </w:p>
    <w:p>
      <w:r>
        <w:t>Question : "Peggy had 127 Biscuit. Travis took 59 from him. Now How many Biscuit Peggy have remains?"</w:t>
      </w:r>
    </w:p>
    <w:p>
      <w:r>
        <w:t>Equation : " X = 127 - 59"</w:t>
      </w:r>
    </w:p>
    <w:p>
      <w:r>
        <w:t xml:space="preserve">Answer : "68" </w:t>
        <w:br/>
        <w:t>}</w:t>
      </w:r>
    </w:p>
    <w:p>
      <w:r>
        <w:t>{</w:t>
        <w:br/>
        <w:t>Index 2966:</w:t>
      </w:r>
    </w:p>
    <w:p>
      <w:r>
        <w:t>Question : "Cindy had 77 Biscuit. Brent took 17 from him. Now How many Biscuit Cindy have less than?"</w:t>
      </w:r>
    </w:p>
    <w:p>
      <w:r>
        <w:t>Equation : " X = 77 - 17"</w:t>
      </w:r>
    </w:p>
    <w:p>
      <w:r>
        <w:t xml:space="preserve">Answer : "60" </w:t>
        <w:br/>
        <w:t>}</w:t>
      </w:r>
    </w:p>
    <w:p>
      <w:r>
        <w:t>{</w:t>
        <w:br/>
        <w:t>Index 2967:</w:t>
      </w:r>
    </w:p>
    <w:p>
      <w:r>
        <w:t>Question : "Gloria had 104 Biscuit. Juan took 32 from him. Now How many Biscuit Gloria have less than?"</w:t>
      </w:r>
    </w:p>
    <w:p>
      <w:r>
        <w:t>Equation : " X = 104 - 32"</w:t>
      </w:r>
    </w:p>
    <w:p>
      <w:r>
        <w:t xml:space="preserve">Answer : "72" </w:t>
        <w:br/>
        <w:t>}</w:t>
      </w:r>
    </w:p>
    <w:p>
      <w:r>
        <w:t>{</w:t>
        <w:br/>
        <w:t>Index 2968:</w:t>
      </w:r>
    </w:p>
    <w:p>
      <w:r>
        <w:t>Question : "Phyllis had 80 Banana. Jennifer took 61 from him. Now How many Banana Phyllis have detracted?"</w:t>
      </w:r>
    </w:p>
    <w:p>
      <w:r>
        <w:t>Equation : " X = 80 - 61"</w:t>
      </w:r>
    </w:p>
    <w:p>
      <w:r>
        <w:t xml:space="preserve">Answer : "19" </w:t>
        <w:br/>
        <w:t>}</w:t>
      </w:r>
    </w:p>
    <w:p>
      <w:r>
        <w:t>{</w:t>
        <w:br/>
        <w:t>Index 2969:</w:t>
      </w:r>
    </w:p>
    <w:p>
      <w:r>
        <w:t>Question : "Kourtney had 136 banana. Kevin took 21 from him. Now How many banana Kourtney have remains?"</w:t>
      </w:r>
    </w:p>
    <w:p>
      <w:r>
        <w:t>Equation : " X = 136 - 21"</w:t>
      </w:r>
    </w:p>
    <w:p>
      <w:r>
        <w:t xml:space="preserve">Answer : "115" </w:t>
        <w:br/>
        <w:t>}</w:t>
      </w:r>
    </w:p>
    <w:p>
      <w:r>
        <w:t>{</w:t>
        <w:br/>
        <w:t>Index 2970:</w:t>
      </w:r>
    </w:p>
    <w:p>
      <w:r>
        <w:t>Question : "Tillie had 34 blackberry. Peter took 8 from him. Now How many blackberry Tillie have take away?"</w:t>
      </w:r>
    </w:p>
    <w:p>
      <w:r>
        <w:t>Equation : " X = 34 - 8"</w:t>
      </w:r>
    </w:p>
    <w:p>
      <w:r>
        <w:t xml:space="preserve">Answer : "26" </w:t>
        <w:br/>
        <w:t>}</w:t>
      </w:r>
    </w:p>
    <w:p>
      <w:r>
        <w:t>{</w:t>
        <w:br/>
        <w:t>Index 2971:</w:t>
      </w:r>
    </w:p>
    <w:p>
      <w:r>
        <w:t>Question : "Luis had 193 raspberry. Ethel took 87 from him. Now How many raspberry Luis have detracted?"</w:t>
      </w:r>
    </w:p>
    <w:p>
      <w:r>
        <w:t>Equation : " X = 193 - 87"</w:t>
      </w:r>
    </w:p>
    <w:p>
      <w:r>
        <w:t xml:space="preserve">Answer : "106" </w:t>
        <w:br/>
        <w:t>}</w:t>
      </w:r>
    </w:p>
    <w:p>
      <w:r>
        <w:t>{</w:t>
        <w:br/>
        <w:t>Index 2972:</w:t>
      </w:r>
    </w:p>
    <w:p>
      <w:r>
        <w:t>Question : "Ronald had 140 raspberry. Susan took 13 from him. Now How many raspberry Ronald have reduced?"</w:t>
      </w:r>
    </w:p>
    <w:p>
      <w:r>
        <w:t>Equation : " X = 140 - 13"</w:t>
      </w:r>
    </w:p>
    <w:p>
      <w:r>
        <w:t xml:space="preserve">Answer : "127" </w:t>
        <w:br/>
        <w:t>}</w:t>
      </w:r>
    </w:p>
    <w:p>
      <w:r>
        <w:t>{</w:t>
        <w:br/>
        <w:t>Index 2973:</w:t>
      </w:r>
    </w:p>
    <w:p>
      <w:r>
        <w:t>Question : "Quinn had 162 Pen. Betty took 49 from him. Now How many Pen Quinn have left?"</w:t>
      </w:r>
    </w:p>
    <w:p>
      <w:r>
        <w:t>Equation : " X = 162 - 49"</w:t>
      </w:r>
    </w:p>
    <w:p>
      <w:r>
        <w:t xml:space="preserve">Answer : "113" </w:t>
        <w:br/>
        <w:t>}</w:t>
      </w:r>
    </w:p>
    <w:p>
      <w:r>
        <w:t>{</w:t>
        <w:br/>
        <w:t>Index 2974:</w:t>
      </w:r>
    </w:p>
    <w:p>
      <w:r>
        <w:t>Question : "Larry had 105 fig. Sandra took 77 from him. Now How many fig Larry have reduced?"</w:t>
      </w:r>
    </w:p>
    <w:p>
      <w:r>
        <w:t>Equation : " X = 105 - 77"</w:t>
      </w:r>
    </w:p>
    <w:p>
      <w:r>
        <w:t xml:space="preserve">Answer : "28" </w:t>
        <w:br/>
        <w:t>}</w:t>
      </w:r>
    </w:p>
    <w:p>
      <w:r>
        <w:t>{</w:t>
        <w:br/>
        <w:t>Index 2975:</w:t>
      </w:r>
    </w:p>
    <w:p>
      <w:r>
        <w:t>Question : "Terry had 61 Flower. Paulette took 23 from him. Now How many Flower Terry have subtracted?"</w:t>
      </w:r>
    </w:p>
    <w:p>
      <w:r>
        <w:t>Equation : " X = 61 - 23"</w:t>
      </w:r>
    </w:p>
    <w:p>
      <w:r>
        <w:t xml:space="preserve">Answer : "38" </w:t>
        <w:br/>
        <w:t>}</w:t>
      </w:r>
    </w:p>
    <w:p>
      <w:r>
        <w:t>{</w:t>
        <w:br/>
        <w:t>Index 2976:</w:t>
      </w:r>
    </w:p>
    <w:p>
      <w:r>
        <w:t>Question : "Veronica had 168 Book. Beverly took 51 from him. Now How many Book Veronica have detracted?"</w:t>
      </w:r>
    </w:p>
    <w:p>
      <w:r>
        <w:t>Equation : " X = 168 - 51"</w:t>
      </w:r>
    </w:p>
    <w:p>
      <w:r>
        <w:t xml:space="preserve">Answer : "117" </w:t>
        <w:br/>
        <w:t>}</w:t>
      </w:r>
    </w:p>
    <w:p>
      <w:r>
        <w:t>{</w:t>
        <w:br/>
        <w:t>Index 2977:</w:t>
      </w:r>
    </w:p>
    <w:p>
      <w:r>
        <w:t>Question : "John had 182 cherry. Donnie took 105 from him. Now How many cherry John have minus?"</w:t>
      </w:r>
    </w:p>
    <w:p>
      <w:r>
        <w:t>Equation : " X = 182 - 105"</w:t>
      </w:r>
    </w:p>
    <w:p>
      <w:r>
        <w:t xml:space="preserve">Answer : "77" </w:t>
        <w:br/>
        <w:t>}</w:t>
      </w:r>
    </w:p>
    <w:p>
      <w:r>
        <w:t>{</w:t>
        <w:br/>
        <w:t>Index 2978:</w:t>
      </w:r>
    </w:p>
    <w:p>
      <w:r>
        <w:t>Question : "Nadia had 67 lime. Judith took 64 from him. Now How many lime Nadia have minus?"</w:t>
      </w:r>
    </w:p>
    <w:p>
      <w:r>
        <w:t>Equation : " X = 67 - 64"</w:t>
      </w:r>
    </w:p>
    <w:p>
      <w:r>
        <w:t xml:space="preserve">Answer : "3" </w:t>
        <w:br/>
        <w:t>}</w:t>
      </w:r>
    </w:p>
    <w:p>
      <w:r>
        <w:t>{</w:t>
        <w:br/>
        <w:t>Index 2979:</w:t>
      </w:r>
    </w:p>
    <w:p>
      <w:r>
        <w:t>Question : "John had 185 papaya. Arthur took 157 from him. Now How many papaya John have decreased by?"</w:t>
      </w:r>
    </w:p>
    <w:p>
      <w:r>
        <w:t>Equation : " X = 185 - 157"</w:t>
      </w:r>
    </w:p>
    <w:p>
      <w:r>
        <w:t xml:space="preserve">Answer : "28" </w:t>
        <w:br/>
        <w:t>}</w:t>
      </w:r>
    </w:p>
    <w:p>
      <w:r>
        <w:t>{</w:t>
        <w:br/>
        <w:t>Index 2980:</w:t>
      </w:r>
    </w:p>
    <w:p>
      <w:r>
        <w:t>Question : "Mae had 78 raspberry. Tracey took 32 from him. Now How many raspberry Mae have removed?"</w:t>
      </w:r>
    </w:p>
    <w:p>
      <w:r>
        <w:t>Equation : " X = 78 - 32"</w:t>
      </w:r>
    </w:p>
    <w:p>
      <w:r>
        <w:t xml:space="preserve">Answer : "46" </w:t>
        <w:br/>
        <w:t>}</w:t>
      </w:r>
    </w:p>
    <w:p>
      <w:r>
        <w:t>{</w:t>
        <w:br/>
        <w:t>Index 2981:</w:t>
      </w:r>
    </w:p>
    <w:p>
      <w:r>
        <w:t>Question : "Glen had 195 Mango. Eleanor took 161 from him. Now How many Mango Glen have removed?"</w:t>
      </w:r>
    </w:p>
    <w:p>
      <w:r>
        <w:t>Equation : " X = 195 - 161"</w:t>
      </w:r>
    </w:p>
    <w:p>
      <w:r>
        <w:t xml:space="preserve">Answer : "34" </w:t>
        <w:br/>
        <w:t>}</w:t>
      </w:r>
    </w:p>
    <w:p>
      <w:r>
        <w:t>{</w:t>
        <w:br/>
        <w:t>Index 2982:</w:t>
      </w:r>
    </w:p>
    <w:p>
      <w:r>
        <w:t>Question : "Margie had 95 Box. Linda took 44 from him. Now How many Box Margie have left over?"</w:t>
      </w:r>
    </w:p>
    <w:p>
      <w:r>
        <w:t>Equation : " X = 95 - 44"</w:t>
      </w:r>
    </w:p>
    <w:p>
      <w:r>
        <w:t xml:space="preserve">Answer : "51" </w:t>
        <w:br/>
        <w:t>}</w:t>
      </w:r>
    </w:p>
    <w:p>
      <w:r>
        <w:t>{</w:t>
        <w:br/>
        <w:t>Index 2983:</w:t>
      </w:r>
    </w:p>
    <w:p>
      <w:r>
        <w:t>Question : "Anna had 60 watermelon. Mary took 48 from him. Now How many watermelon Anna have less than?"</w:t>
      </w:r>
    </w:p>
    <w:p>
      <w:r>
        <w:t>Equation : " X = 60 - 48"</w:t>
      </w:r>
    </w:p>
    <w:p>
      <w:r>
        <w:t xml:space="preserve">Answer : "12" </w:t>
        <w:br/>
        <w:t>}</w:t>
      </w:r>
    </w:p>
    <w:p>
      <w:r>
        <w:t>{</w:t>
        <w:br/>
        <w:t>Index 2984:</w:t>
      </w:r>
    </w:p>
    <w:p>
      <w:r>
        <w:t>Question : "Jeffery had 76 plum. Marie took 45 from him. Now How many plum Jeffery have left?"</w:t>
      </w:r>
    </w:p>
    <w:p>
      <w:r>
        <w:t>Equation : " X = 76 - 45"</w:t>
      </w:r>
    </w:p>
    <w:p>
      <w:r>
        <w:t xml:space="preserve">Answer : "31" </w:t>
        <w:br/>
        <w:t>}</w:t>
      </w:r>
    </w:p>
    <w:p>
      <w:r>
        <w:t>{</w:t>
        <w:br/>
        <w:t>Index 2985:</w:t>
      </w:r>
    </w:p>
    <w:p>
      <w:r>
        <w:t>Question : "Rosetta had 169 pear. Misti took 17 from him. Now How many pear Rosetta have deducted?"</w:t>
      </w:r>
    </w:p>
    <w:p>
      <w:r>
        <w:t>Equation : " X = 169 - 17"</w:t>
      </w:r>
    </w:p>
    <w:p>
      <w:r>
        <w:t xml:space="preserve">Answer : "152" </w:t>
        <w:br/>
        <w:t>}</w:t>
      </w:r>
    </w:p>
    <w:p>
      <w:r>
        <w:t>{</w:t>
        <w:br/>
        <w:t>Index 2986:</w:t>
      </w:r>
    </w:p>
    <w:p>
      <w:r>
        <w:t>Question : "Frank had 140 plum. Kyle took 126 from him. Now How many plum Frank have less than?"</w:t>
      </w:r>
    </w:p>
    <w:p>
      <w:r>
        <w:t>Equation : " X = 140 - 126"</w:t>
      </w:r>
    </w:p>
    <w:p>
      <w:r>
        <w:t xml:space="preserve">Answer : "14" </w:t>
        <w:br/>
        <w:t>}</w:t>
      </w:r>
    </w:p>
    <w:p>
      <w:r>
        <w:t>{</w:t>
        <w:br/>
        <w:t>Index 2987:</w:t>
      </w:r>
    </w:p>
    <w:p>
      <w:r>
        <w:t>Question : "Daniel had 150 pineapple. Glen took 8 from him. Now How many pineapple Daniel have left?"</w:t>
      </w:r>
    </w:p>
    <w:p>
      <w:r>
        <w:t>Equation : " X = 150 - 8"</w:t>
      </w:r>
    </w:p>
    <w:p>
      <w:r>
        <w:t xml:space="preserve">Answer : "142" </w:t>
        <w:br/>
        <w:t>}</w:t>
      </w:r>
    </w:p>
    <w:p>
      <w:r>
        <w:t>{</w:t>
        <w:br/>
        <w:t>Index 2988:</w:t>
      </w:r>
    </w:p>
    <w:p>
      <w:r>
        <w:t>Question : "Marybeth had 66 peach. Carleen took 44 from him. Now How many peach Marybeth have difference?"</w:t>
      </w:r>
    </w:p>
    <w:p>
      <w:r>
        <w:t>Equation : " X = 66 - 44"</w:t>
      </w:r>
    </w:p>
    <w:p>
      <w:r>
        <w:t xml:space="preserve">Answer : "22" </w:t>
        <w:br/>
        <w:t>}</w:t>
      </w:r>
    </w:p>
    <w:p>
      <w:r>
        <w:t>{</w:t>
        <w:br/>
        <w:t>Index 2989:</w:t>
      </w:r>
    </w:p>
    <w:p>
      <w:r>
        <w:t>Question : "Carlton had 198 lemon. Thomas took 63 from him. Now How many lemon Carlton have less than?"</w:t>
      </w:r>
    </w:p>
    <w:p>
      <w:r>
        <w:t>Equation : " X = 198 - 63"</w:t>
      </w:r>
    </w:p>
    <w:p>
      <w:r>
        <w:t xml:space="preserve">Answer : "135" </w:t>
        <w:br/>
        <w:t>}</w:t>
      </w:r>
    </w:p>
    <w:p>
      <w:r>
        <w:t>{</w:t>
        <w:br/>
        <w:t>Index 2990:</w:t>
      </w:r>
    </w:p>
    <w:p>
      <w:r>
        <w:t>Question : "Johnny had 127 banana. Ronald took 31 from him. Now How many banana Johnny have deducted?"</w:t>
      </w:r>
    </w:p>
    <w:p>
      <w:r>
        <w:t>Equation : " X = 127 - 31"</w:t>
      </w:r>
    </w:p>
    <w:p>
      <w:r>
        <w:t xml:space="preserve">Answer : "96" </w:t>
        <w:br/>
        <w:t>}</w:t>
      </w:r>
    </w:p>
    <w:p>
      <w:r>
        <w:t>{</w:t>
        <w:br/>
        <w:t>Index 2991:</w:t>
      </w:r>
    </w:p>
    <w:p>
      <w:r>
        <w:t>Question : "James had 183 pineapple. Mattie took 146 from him. Now How many pineapple James have deducted?"</w:t>
      </w:r>
    </w:p>
    <w:p>
      <w:r>
        <w:t>Equation : " X = 183 - 146"</w:t>
      </w:r>
    </w:p>
    <w:p>
      <w:r>
        <w:t xml:space="preserve">Answer : "37" </w:t>
        <w:br/>
        <w:t>}</w:t>
      </w:r>
    </w:p>
    <w:p>
      <w:r>
        <w:t>{</w:t>
        <w:br/>
        <w:t>Index 2992:</w:t>
      </w:r>
    </w:p>
    <w:p>
      <w:r>
        <w:t>Question : "Lucy had 142 strawberry. Dorothy took 127 from him. Now How many strawberry Lucy have removed?"</w:t>
      </w:r>
    </w:p>
    <w:p>
      <w:r>
        <w:t>Equation : " X = 142 - 127"</w:t>
      </w:r>
    </w:p>
    <w:p>
      <w:r>
        <w:t xml:space="preserve">Answer : "15" </w:t>
        <w:br/>
        <w:t>}</w:t>
      </w:r>
    </w:p>
    <w:p>
      <w:r>
        <w:t>{</w:t>
        <w:br/>
        <w:t>Index 2993:</w:t>
      </w:r>
    </w:p>
    <w:p>
      <w:r>
        <w:t>Question : "Donna had 172 blackberry. Bryan took 18 from him. Now How many blackberry Donna have take away?"</w:t>
      </w:r>
    </w:p>
    <w:p>
      <w:r>
        <w:t>Equation : " X = 172 - 18"</w:t>
      </w:r>
    </w:p>
    <w:p>
      <w:r>
        <w:t xml:space="preserve">Answer : "154" </w:t>
        <w:br/>
        <w:t>}</w:t>
      </w:r>
    </w:p>
    <w:p>
      <w:r>
        <w:t>{</w:t>
        <w:br/>
        <w:t>Index 2994:</w:t>
      </w:r>
    </w:p>
    <w:p>
      <w:r>
        <w:t>Question : "Donetta had 131 pear. Cory took 72 from him. Now How many pear Donetta have deducted?"</w:t>
      </w:r>
    </w:p>
    <w:p>
      <w:r>
        <w:t>Equation : " X = 131 - 72"</w:t>
      </w:r>
    </w:p>
    <w:p>
      <w:r>
        <w:t xml:space="preserve">Answer : "59" </w:t>
        <w:br/>
        <w:t>}</w:t>
      </w:r>
    </w:p>
    <w:p>
      <w:r>
        <w:t>{</w:t>
        <w:br/>
        <w:t>Index 2995:</w:t>
      </w:r>
    </w:p>
    <w:p>
      <w:r>
        <w:t>Question : "Maribeth had 172 Chocolate. Randy took 113 from him. Now How many Chocolate Maribeth have deducted?"</w:t>
      </w:r>
    </w:p>
    <w:p>
      <w:r>
        <w:t>Equation : " X = 172 - 113"</w:t>
      </w:r>
    </w:p>
    <w:p>
      <w:r>
        <w:t xml:space="preserve">Answer : "59" </w:t>
        <w:br/>
        <w:t>}</w:t>
      </w:r>
    </w:p>
    <w:p>
      <w:r>
        <w:t>{</w:t>
        <w:br/>
        <w:t>Index 2996:</w:t>
      </w:r>
    </w:p>
    <w:p>
      <w:r>
        <w:t>Question : "Austin had 185 Doll. Sarah took 77 from him. Now How many Doll Austin have difference?"</w:t>
      </w:r>
    </w:p>
    <w:p>
      <w:r>
        <w:t>Equation : " X = 185 - 77"</w:t>
      </w:r>
    </w:p>
    <w:p>
      <w:r>
        <w:t xml:space="preserve">Answer : "108" </w:t>
        <w:br/>
        <w:t>}</w:t>
      </w:r>
    </w:p>
    <w:p>
      <w:r>
        <w:t>{</w:t>
        <w:br/>
        <w:t>Index 2997:</w:t>
      </w:r>
    </w:p>
    <w:p>
      <w:r>
        <w:t>Question : "Lee had 49 fig. Brooke took 6 from him. Now How many fig Lee have subtracted?"</w:t>
      </w:r>
    </w:p>
    <w:p>
      <w:r>
        <w:t>Equation : " X = 49 - 6"</w:t>
      </w:r>
    </w:p>
    <w:p>
      <w:r>
        <w:t xml:space="preserve">Answer : "43" </w:t>
        <w:br/>
        <w:t>}</w:t>
      </w:r>
    </w:p>
    <w:p>
      <w:r>
        <w:t>{</w:t>
        <w:br/>
        <w:t>Index 2998:</w:t>
      </w:r>
    </w:p>
    <w:p>
      <w:r>
        <w:t>Question : "Bertha had 40 lime. Joan took 39 from him. Now How many lime Bertha have deducted?"</w:t>
      </w:r>
    </w:p>
    <w:p>
      <w:r>
        <w:t>Equation : " X = 40 - 39"</w:t>
      </w:r>
    </w:p>
    <w:p>
      <w:r>
        <w:t xml:space="preserve">Answer : "1" </w:t>
        <w:br/>
        <w:t>}</w:t>
      </w:r>
    </w:p>
    <w:p>
      <w:r>
        <w:t>{</w:t>
        <w:br/>
        <w:t>Index 2999:</w:t>
      </w:r>
    </w:p>
    <w:p>
      <w:r>
        <w:t>Question : "Henry had 77 lemon. Russel took 36 from him. Now How many lemon Henry have minus?"</w:t>
      </w:r>
    </w:p>
    <w:p>
      <w:r>
        <w:t>Equation : " X = 77 - 36"</w:t>
      </w:r>
    </w:p>
    <w:p>
      <w:r>
        <w:t xml:space="preserve">Answer : "41"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